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586b044" w14:textId="3586b044">
      <w:pPr>
        <w15:collapsed w:val="false"/>
      </w:pPr>
      <w:r>
        <w:t xml:space="preserve">image name: 0001_bub_gb_MbxYAAAAcAAJ_0904.jpg</w:t>
        <w:br/>
      </w:r>
      <w:r>
        <w:t xml:space="preserve">original page number: 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r>
        <w:rPr/>
        <w:t xml:space="preserve">N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l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m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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y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ͤ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l</w:t>
      </w:r>
      <w:r>
        <w:rPr/>
        <w:t xml:space="preserve">e</w:t>
      </w:r>
      <w:r>
        <w:rPr/>
        <w:t xml:space="preserve">r</w:t>
      </w:r>
    </w:p>
    <w:p>
      <w:br w:type="page"/>
    </w:p>
    <w:p>
      <w:r>
        <w:t xml:space="preserve">image name: 0002_bub_gb_MbxYAAAAcAAJ_0905.jpg</w:t>
        <w:br/>
      </w:r>
      <w:r>
        <w:t xml:space="preserve">original page number: 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=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y</w:t>
      </w:r>
      <w:r>
        <w:rPr/>
        <w:t xml:space="preserve">g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</w:p>
    <w:p>
      <w:br w:type="page"/>
    </w:p>
    <w:p>
      <w:r>
        <w:t xml:space="preserve">image name: 0003_bub_gb_MbxYAAAAcAAJ_0906.jpg</w:t>
        <w:br/>
      </w:r>
      <w:r>
        <w:t xml:space="preserve">original page number: 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y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</w:p>
    <w:p>
      <w:br w:type="page"/>
    </w:p>
    <w:p>
      <w:r>
        <w:t xml:space="preserve">image name: 0004_bub_gb_MbxYAAAAcAAJ_0907.jpg</w:t>
        <w:br/>
      </w:r>
      <w:r>
        <w:t xml:space="preserve">original page number: 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Æ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0005_bub_gb_MbxYAAAAcAAJ_0908.jpg</w:t>
        <w:br/>
      </w:r>
      <w:r>
        <w:t xml:space="preserve">original page number: 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u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æ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ß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-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0006_bub_gb_MbxYAAAAcAAJ_0910.jpg</w:t>
        <w:br/>
      </w:r>
      <w:r>
        <w:t xml:space="preserve">original page number: 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y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=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</w:p>
    <w:p>
      <w:br w:type="page"/>
    </w:p>
    <w:p>
      <w:r>
        <w:t xml:space="preserve">image name: 0007_bub_gb_MbxYAAAAcAAJ_0909.jpg</w:t>
        <w:br/>
      </w:r>
      <w:r>
        <w:t xml:space="preserve">original page number: 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</w:p>
    <w:p>
      <w:br w:type="page"/>
    </w:p>
    <w:p>
      <w:r>
        <w:t xml:space="preserve">image name: 0008_bub_gb_MbxYAAAAcAAJ_0911.jpg</w:t>
        <w:br/>
      </w:r>
      <w:r>
        <w:t xml:space="preserve">original page number: 8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0009_bub_gb_MbxYAAAAcAAJ_0912.jpg</w:t>
        <w:br/>
      </w:r>
      <w:r>
        <w:t xml:space="preserve">original page number: 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;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0010_bub_gb_MbxYAAAAcAAJ_0913.jpg</w:t>
        <w:br/>
      </w:r>
      <w:r>
        <w:t xml:space="preserve">original page number: 10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y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</w:p>
    <w:p>
      <w:br w:type="page"/>
    </w:p>
    <w:p>
      <w:r>
        <w:t xml:space="preserve">image name: 0011_bub_gb_MbxYAAAAcAAJ_0914.jpg</w:t>
        <w:br/>
      </w:r>
      <w:r>
        <w:t xml:space="preserve">original page number: 11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</w:p>
    <w:p>
      <w:br w:type="page"/>
    </w:p>
    <w:p>
      <w:r>
        <w:t xml:space="preserve">image name: 0012_bub_gb_MbxYAAAAcAAJ_0915.jpg</w:t>
        <w:br/>
      </w:r>
      <w:r>
        <w:t xml:space="preserve">original page number: 12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,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-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</w:p>
    <w:p>
      <w:br w:type="page"/>
    </w:p>
    <w:p>
      <w:r>
        <w:t xml:space="preserve">image name: 0013_bub_gb_MbxYAAAAcAAJ_0916.jpg</w:t>
        <w:br/>
      </w:r>
      <w:r>
        <w:t xml:space="preserve">original page number: 13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=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 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</w:p>
    <w:p>
      <w:br w:type="page"/>
    </w:p>
    <w:p>
      <w:r>
        <w:t xml:space="preserve">image name: 0014_bub_gb_MbxYAAAAcAAJ_0917.jpg</w:t>
        <w:br/>
      </w:r>
      <w:r>
        <w:t xml:space="preserve">original page number: 14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ß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d</w:t>
      </w:r>
    </w:p>
    <w:p>
      <w:br w:type="page"/>
    </w:p>
    <w:p>
      <w:r>
        <w:t xml:space="preserve">image name: 0015_bub_gb_MbxYAAAAcAAJ_0918.jpg</w:t>
        <w:br/>
      </w:r>
      <w:r>
        <w:t xml:space="preserve">original page number: 15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æ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9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</w:p>
    <w:p>
      <w:br w:type="page"/>
    </w:p>
    <w:p>
      <w:r>
        <w:t xml:space="preserve">image name: 0016_bub_gb_MbxYAAAAcAAJ_0919.jpg</w:t>
        <w:br/>
      </w:r>
      <w:r>
        <w:t xml:space="preserve">original page number: 16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</w:p>
    <w:p>
      <w:br w:type="page"/>
    </w:p>
    <w:p>
      <w:r>
        <w:t xml:space="preserve">image name: 0017_bub_gb_MbxYAAAAcAAJ_0920.jpg</w:t>
        <w:br/>
      </w:r>
      <w:r>
        <w:t xml:space="preserve">original page number: 17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z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y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: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</w:p>
    <w:p>
      <w:br w:type="page"/>
    </w:p>
    <w:p>
      <w:r>
        <w:t xml:space="preserve">image name: 0018_bub_gb_MbxYAAAAcAAJ_0921.jpg</w:t>
        <w:br/>
      </w:r>
      <w:r>
        <w:t xml:space="preserve">original page number: 18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,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?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</w:p>
    <w:p>
      <w:br w:type="page"/>
    </w:p>
    <w:p>
      <w:r>
        <w:t xml:space="preserve">image name: 0019_bub_gb_MbxYAAAAcAAJ_0922.jpg</w:t>
        <w:br/>
      </w:r>
      <w:r>
        <w:t xml:space="preserve">original page number: 19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l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Æ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</w:p>
    <w:p>
      <w:br w:type="page"/>
    </w:p>
    <w:p>
      <w:r>
        <w:t xml:space="preserve">image name: 0020_bub_gb_MbxYAAAAcAAJ_0923.jpg</w:t>
        <w:br/>
      </w:r>
      <w:r>
        <w:t xml:space="preserve">original page number: 20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=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4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</w:p>
    <w:p>
      <w:br w:type="page"/>
    </w:p>
    <w:p>
      <w:r>
        <w:t xml:space="preserve">image name: 0021_bub_gb_MbxYAAAAcAAJ_0924.jpg</w:t>
        <w:br/>
      </w:r>
      <w:r>
        <w:t xml:space="preserve">original page number: 21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</w:p>
    <w:p>
      <w:br w:type="page"/>
    </w:p>
    <w:p>
      <w:r>
        <w:t xml:space="preserve">image name: 0022_bub_gb_MbxYAAAAcAAJ_0925.jpg</w:t>
        <w:br/>
      </w:r>
      <w:r>
        <w:t xml:space="preserve">original page number: 22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8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: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</w:p>
    <w:p>
      <w:br w:type="page"/>
    </w:p>
    <w:p>
      <w:r>
        <w:t xml:space="preserve">image name: 0023_bub_gb_MbxYAAAAcAAJ_0926.jpg</w:t>
        <w:br/>
      </w:r>
      <w:r>
        <w:t xml:space="preserve">original page number: 23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</w:p>
    <w:p>
      <w:br w:type="page"/>
    </w:p>
    <w:p>
      <w:r>
        <w:t xml:space="preserve">image name: 0024_bub_gb_MbxYAAAAcAAJ_0927.jpg</w:t>
        <w:br/>
      </w:r>
      <w:r>
        <w:t xml:space="preserve">original page number: 24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=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=</w:t>
      </w:r>
      <w:r>
        <w:rPr/>
        <w:t xml:space="preserve">M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</w:p>
    <w:p>
      <w:br w:type="page"/>
    </w:p>
    <w:p>
      <w:r>
        <w:t xml:space="preserve">image name: 0025_bub_gb_MbxYAAAAcAAJ_0928.jpg</w:t>
        <w:br/>
      </w:r>
      <w:r>
        <w:t xml:space="preserve">original page number: 25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æ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æ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</w:p>
    <w:p>
      <w:br w:type="page"/>
    </w:p>
    <w:p>
      <w:r>
        <w:t xml:space="preserve">image name: 0026_bub_gb_MbxYAAAAcAAJ_0929.jpg</w:t>
        <w:br/>
      </w:r>
      <w:r>
        <w:t xml:space="preserve">original page number: 26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=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?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=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t xml:space="preserve"> </w:t>
      </w:r>
    </w:p>
    <w:p>
      <w:br w:type="page"/>
    </w:p>
    <w:p>
      <w:r>
        <w:t xml:space="preserve">image name: 0027_bub_gb_MbxYAAAAcAAJ_0930.jpg</w:t>
        <w:br/>
      </w:r>
      <w:r>
        <w:t xml:space="preserve">original page number: 27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ö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=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Æ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4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</w:p>
    <w:p>
      <w:br w:type="page"/>
    </w:p>
    <w:p>
      <w:r>
        <w:t xml:space="preserve">image name: 0028_bub_gb_MbxYAAAAcAAJ_0931.jpg</w:t>
        <w:br/>
      </w:r>
      <w:r>
        <w:t xml:space="preserve">original page number: 28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p</w:t>
      </w:r>
      <w:r>
        <w:rPr/>
        <w:t xml:space="preserve">ä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</w:p>
    <w:p>
      <w:br w:type="page"/>
    </w:p>
    <w:p>
      <w:r>
        <w:t xml:space="preserve">image name: 0029_bub_gb_MbxYAAAAcAAJ_0932.jpg</w:t>
        <w:br/>
      </w:r>
      <w:r>
        <w:t xml:space="preserve">original page number: 29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=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=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</w:p>
    <w:p>
      <w:br w:type="page"/>
    </w:p>
    <w:p>
      <w:r>
        <w:t xml:space="preserve">image name: 0030_bub_gb_MbxYAAAAcAAJ_0933.jpg</w:t>
        <w:br/>
      </w:r>
      <w:r>
        <w:t xml:space="preserve">original page number: 30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O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</w:p>
    <w:p>
      <w:br w:type="page"/>
    </w:p>
    <w:p>
      <w:r>
        <w:t xml:space="preserve">image name: 0031_bub_gb_MbxYAAAAcAAJ_0934.jpg</w:t>
        <w:br/>
      </w:r>
      <w:r>
        <w:t xml:space="preserve">original page number: 31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</w:p>
    <w:p>
      <w:br w:type="page"/>
    </w:p>
    <w:p>
      <w:r>
        <w:t xml:space="preserve">image name: 0032_bub_gb_MbxYAAAAcAAJ_0935.jpg</w:t>
        <w:br/>
      </w:r>
      <w:r>
        <w:t xml:space="preserve">original page number: 32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æ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0033_bub_gb_MbxYAAAAcAAJ_0936.jpg</w:t>
        <w:br/>
      </w:r>
      <w:r>
        <w:t xml:space="preserve">original page number: 33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0034_bub_gb_MbxYAAAAcAAJ_0937.jpg</w:t>
        <w:br/>
      </w:r>
      <w:r>
        <w:t xml:space="preserve">original page number: 34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ß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y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</w:p>
    <w:p>
      <w:br w:type="page"/>
    </w:p>
    <w:p>
      <w:r>
        <w:t xml:space="preserve">image name: 0035_bub_gb_MbxYAAAAcAAJ_0938.jpg</w:t>
        <w:br/>
      </w:r>
      <w:r>
        <w:t xml:space="preserve">original page number: 35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ß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y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</w:p>
    <w:p>
      <w:br w:type="page"/>
    </w:p>
    <w:p>
      <w:r>
        <w:t xml:space="preserve">image name: 0036_bub_gb_MbxYAAAAcAAJ_0939.jpg</w:t>
        <w:br/>
      </w:r>
      <w:r>
        <w:t xml:space="preserve">original page number: 36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</w:p>
    <w:p>
      <w:br w:type="page"/>
    </w:p>
    <w:p>
      <w:r>
        <w:t xml:space="preserve">image name: 0037_bub_gb_MbxYAAAAcAAJ_0940.jpg</w:t>
        <w:br/>
      </w:r>
      <w:r>
        <w:t xml:space="preserve">original page number: 37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</w:p>
    <w:p>
      <w:br w:type="page"/>
    </w:p>
    <w:p>
      <w:r>
        <w:t xml:space="preserve">image name: 0038_bub_gb_MbxYAAAAcAAJ_0941.jpg</w:t>
        <w:br/>
      </w:r>
      <w:r>
        <w:t xml:space="preserve">original page number: 38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=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</w:p>
    <w:p>
      <w:br w:type="page"/>
    </w:p>
    <w:p>
      <w:r>
        <w:t xml:space="preserve">image name: 0039_bub_gb_MbxYAAAAcAAJ_0942.jpg</w:t>
        <w:br/>
      </w:r>
      <w:r>
        <w:t xml:space="preserve">original page number: 39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q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y</w:t>
      </w:r>
      <w:r>
        <w:rPr/>
        <w:t xml:space="preserve">k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</w:p>
    <w:p>
      <w:br w:type="page"/>
    </w:p>
    <w:p>
      <w:r>
        <w:t xml:space="preserve">image name: 0040_bub_gb_MbxYAAAAcAAJ_0943.jpg</w:t>
        <w:br/>
      </w:r>
      <w:r>
        <w:t xml:space="preserve">original page number: 40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g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g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br w:type="page"/>
    </w:p>
    <w:p>
      <w:r>
        <w:t xml:space="preserve">image name: 0041_bub_gb_MbxYAAAAcAAJ_0944.jpg</w:t>
        <w:br/>
      </w:r>
      <w:r>
        <w:t xml:space="preserve">original page number: 41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</w:p>
    <w:p>
      <w:br w:type="page"/>
    </w:p>
    <w:p>
      <w:r>
        <w:t xml:space="preserve">image name: 0042_bub_gb_MbxYAAAAcAAJ_0945.jpg</w:t>
        <w:br/>
      </w:r>
      <w:r>
        <w:t xml:space="preserve">original page number: 42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æ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m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=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</w:p>
    <w:p>
      <w:br w:type="page"/>
    </w:p>
    <w:p>
      <w:r>
        <w:t xml:space="preserve">image name: 0043_bub_gb_MbxYAAAAcAAJ_0946.jpg</w:t>
        <w:br/>
      </w:r>
      <w:r>
        <w:t xml:space="preserve">original page number: 43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</w:p>
    <w:p>
      <w:br w:type="page"/>
    </w:p>
    <w:p>
      <w:r>
        <w:t xml:space="preserve">image name: 0044_bub_gb_MbxYAAAAcAAJ_0947.jpg</w:t>
        <w:br/>
      </w:r>
      <w:r>
        <w:t xml:space="preserve">original page number: 44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o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rPr/>
        <w:t xml:space="preserve">q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ä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</w:p>
    <w:p>
      <w:br w:type="page"/>
    </w:p>
    <w:p>
      <w:r>
        <w:t xml:space="preserve">image name: 0045_bub_gb_MbxYAAAAcAAJ_0948.jpg</w:t>
        <w:br/>
      </w:r>
      <w:r>
        <w:t xml:space="preserve">original page number: 45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N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t xml:space="preserve"> 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-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</w:p>
    <w:p>
      <w:br w:type="page"/>
    </w:p>
    <w:p>
      <w:r>
        <w:t xml:space="preserve">image name: 0046_bub_gb_MbxYAAAAcAAJ_0949.jpg</w:t>
        <w:br/>
      </w:r>
      <w:r>
        <w:t xml:space="preserve">original page number: 46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ß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ß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=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æ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æ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æ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</w:p>
    <w:p>
      <w:br w:type="page"/>
    </w:p>
    <w:p>
      <w:r>
        <w:t xml:space="preserve">image name: 0047_bub_gb_MbxYAAAAcAAJ_0950.jpg</w:t>
        <w:br/>
      </w:r>
      <w:r>
        <w:t xml:space="preserve">original page number: 47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</w:p>
    <w:p>
      <w:br w:type="page"/>
    </w:p>
    <w:p>
      <w:r>
        <w:t xml:space="preserve">image name: 0048_bub_gb_MbxYAAAAcAAJ_0951.jpg</w:t>
        <w:br/>
      </w:r>
      <w:r>
        <w:t xml:space="preserve">original page number: 48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</w:p>
    <w:p>
      <w:br w:type="page"/>
    </w:p>
    <w:p>
      <w:r>
        <w:t xml:space="preserve">image name: 0049_bub_gb_MbxYAAAAcAAJ_0952.jpg</w:t>
        <w:br/>
      </w:r>
      <w:r>
        <w:t xml:space="preserve">original page number: 49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=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æ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f</w:t>
      </w:r>
      <w:r>
        <w:rPr/>
        <w:t xml:space="preserve">q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i</w:t>
      </w:r>
    </w:p>
    <w:p>
      <w:br w:type="page"/>
    </w:p>
    <w:p>
      <w:r>
        <w:t xml:space="preserve">image name: 0050_bub_gb_MbxYAAAAcAAJ_0953.jpg</w:t>
        <w:br/>
      </w:r>
      <w:r>
        <w:t xml:space="preserve">original page number: 50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æ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-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y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)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m</w:t>
      </w:r>
      <w:r>
        <w:rPr/>
        <w:t xml:space="preserve">l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t xml:space="preserve"> </w:t>
      </w:r>
    </w:p>
    <w:p>
      <w:br w:type="page"/>
    </w:p>
    <w:p>
      <w:r>
        <w:t xml:space="preserve">image name: 0051_bub_gb_MbxYAAAAcAAJ_0954.jpg</w:t>
        <w:br/>
      </w:r>
      <w:r>
        <w:t xml:space="preserve">original page number: 51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=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</w:p>
    <w:p>
      <w:br w:type="page"/>
    </w:p>
    <w:p>
      <w:r>
        <w:t xml:space="preserve">image name: 0052_bub_gb_MbxYAAAAcAAJ_0955.jpg</w:t>
        <w:br/>
      </w:r>
      <w:r>
        <w:t xml:space="preserve">original page number: 52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=</w:t>
      </w:r>
      <w:r>
        <w:rPr/>
        <w:t xml:space="preserve">S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8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0053_bub_gb_MbxYAAAAcAAJ_0956.jpg</w:t>
        <w:br/>
      </w:r>
      <w:r>
        <w:t xml:space="preserve">original page number: 53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=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=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C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=</w:t>
      </w:r>
      <w:r>
        <w:rPr/>
        <w:t xml:space="preserve">K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</w:p>
    <w:p>
      <w:br w:type="page"/>
    </w:p>
    <w:p>
      <w:r>
        <w:t xml:space="preserve">image name: 0054_bub_gb_MbxYAAAAcAAJ_0957.jpg</w:t>
        <w:br/>
      </w:r>
      <w:r>
        <w:t xml:space="preserve">original page number: 54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ä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e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0055_bub_gb_MbxYAAAAcAAJ_0958.jpg</w:t>
        <w:br/>
      </w:r>
      <w:r>
        <w:t xml:space="preserve">original page number: 55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t xml:space="preserve"> </w:t>
      </w:r>
    </w:p>
    <w:p>
      <w:br w:type="page"/>
    </w:p>
    <w:p>
      <w:r>
        <w:t xml:space="preserve">image name: 0056_bub_gb_MbxYAAAAcAAJ_0959.jpg</w:t>
        <w:br/>
      </w:r>
      <w:r>
        <w:t xml:space="preserve">original page number: 56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Æ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i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=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</w:p>
    <w:p>
      <w:br w:type="page"/>
    </w:p>
    <w:p>
      <w:r>
        <w:t xml:space="preserve">image name: 0057_bub_gb_MbxYAAAAcAAJ_0960.jpg</w:t>
        <w:br/>
      </w:r>
      <w:r>
        <w:t xml:space="preserve">original page number: 57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-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=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f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o</w:t>
      </w:r>
    </w:p>
    <w:p>
      <w:br w:type="page"/>
    </w:p>
    <w:p>
      <w:r>
        <w:t xml:space="preserve">image name: 0058_bub_gb_MbxYAAAAcAAJ_0961.jpg</w:t>
        <w:br/>
      </w:r>
      <w:r>
        <w:t xml:space="preserve">original page number: 58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a</w:t>
      </w:r>
    </w:p>
    <w:p>
      <w:br w:type="page"/>
    </w:p>
    <w:p>
      <w:r>
        <w:t xml:space="preserve">image name: 0059_bub_gb_MbxYAAAAcAAJ_0962.jpg</w:t>
        <w:br/>
      </w:r>
      <w:r>
        <w:t xml:space="preserve">original page number: 59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8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=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9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2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</w:p>
    <w:p>
      <w:br w:type="page"/>
    </w:p>
    <w:p>
      <w:r>
        <w:t xml:space="preserve">image name: 0060_bub_gb_MbxYAAAAcAAJ_0963.jpg</w:t>
        <w:br/>
      </w:r>
      <w:r>
        <w:t xml:space="preserve">original page number: 60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9</w:t>
      </w:r>
      <w:r>
        <w:rPr/>
        <w:t xml:space="preserve">,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æ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y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6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=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</w:p>
    <w:p>
      <w:br w:type="page"/>
    </w:p>
    <w:p>
      <w:r>
        <w:t xml:space="preserve">image name: 0061_bub_gb_MbxYAAAAcAAJ_0964.jpg</w:t>
        <w:br/>
      </w:r>
      <w:r>
        <w:t xml:space="preserve">original page number: 61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m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g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æ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=</w:t>
      </w:r>
      <w:r>
        <w:rPr/>
        <w:t xml:space="preserve">F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</w:p>
    <w:p>
      <w:br w:type="page"/>
    </w:p>
    <w:p>
      <w:r>
        <w:t xml:space="preserve">image name: 0062_bub_gb_MbxYAAAAcAAJ_0965.jpg</w:t>
        <w:br/>
      </w:r>
      <w:r>
        <w:t xml:space="preserve">original page number: 62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g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=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2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2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</w:p>
    <w:p>
      <w:br w:type="page"/>
    </w:p>
    <w:p>
      <w:r>
        <w:t xml:space="preserve">image name: 0063_bub_gb_MbxYAAAAcAAJ_0966.jpg</w:t>
        <w:br/>
      </w:r>
      <w:r>
        <w:t xml:space="preserve">original page number: 63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=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=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Æ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f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E</w:t>
      </w:r>
      <w:r>
        <w:rPr/>
        <w:t xml:space="preserve">v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t</w:t>
      </w:r>
      <w:r>
        <w:rPr/>
        <w:t xml:space="preserve">ä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f</w:t>
      </w:r>
    </w:p>
    <w:p>
      <w:br w:type="page"/>
    </w:p>
    <w:p>
      <w:r>
        <w:t xml:space="preserve">image name: 0064_bub_gb_MbxYAAAAcAAJ_0967.jpg</w:t>
        <w:br/>
      </w:r>
      <w:r>
        <w:t xml:space="preserve">original page number: 64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 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f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ö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</w:p>
    <w:p>
      <w:br w:type="page"/>
    </w:p>
    <w:p>
      <w:r>
        <w:t xml:space="preserve">image name: 0065_bub_gb_MbxYAAAAcAAJ_0968.jpg</w:t>
        <w:br/>
      </w:r>
      <w:r>
        <w:t xml:space="preserve">original page number: 65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y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=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æ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f</w:t>
      </w:r>
      <w:r>
        <w:rPr/>
        <w:t xml:space="preserve">e</w:t>
      </w:r>
      <w:r>
        <w:rPr/>
        <w:t xml:space="preserve">q</w:t>
      </w:r>
      <w:r>
        <w:rPr/>
        <w:t xml:space="preserve">q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</w:p>
    <w:p>
      <w:br w:type="page"/>
    </w:p>
    <w:p>
      <w:r>
        <w:t xml:space="preserve">image name: 0066_bub_gb_MbxYAAAAcAAJ_0969.jpg</w:t>
        <w:br/>
      </w:r>
      <w:r>
        <w:t xml:space="preserve">original page number: 66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 </w:t>
      </w:r>
      <w:r>
        <w:rPr/>
        <w:t xml:space="preserve">&amp;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c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æ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f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=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br w:type="page"/>
    </w:p>
    <w:p>
      <w:r>
        <w:t xml:space="preserve">image name: 0067_bub_gb_MbxYAAAAcAAJ_0970.jpg</w:t>
        <w:br/>
      </w:r>
      <w:r>
        <w:t xml:space="preserve">original page number: 67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y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=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t xml:space="preserve"> </w:t>
      </w:r>
    </w:p>
    <w:p>
      <w:br w:type="page"/>
    </w:p>
    <w:p>
      <w:r>
        <w:t xml:space="preserve">image name: 0068_bub_gb_MbxYAAAAcAAJ_0971.jpg</w:t>
        <w:br/>
      </w:r>
      <w:r>
        <w:t xml:space="preserve">original page number: 68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ä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x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ß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t xml:space="preserve"> </w:t>
      </w:r>
    </w:p>
    <w:p>
      <w:br w:type="page"/>
    </w:p>
    <w:p>
      <w:r>
        <w:t xml:space="preserve">image name: 0069_bub_gb_MbxYAAAAcAAJ_0972.jpg</w:t>
        <w:br/>
      </w:r>
      <w:r>
        <w:t xml:space="preserve">original page number: 69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æ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é</w:t>
      </w:r>
      <w:r>
        <w:rPr/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ä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</w:p>
    <w:p>
      <w:br w:type="page"/>
    </w:p>
    <w:p>
      <w:r>
        <w:t xml:space="preserve">image name: 0070_bub_gb_MbxYAAAAcAAJ_0973.jpg</w:t>
        <w:br/>
      </w:r>
      <w:r>
        <w:t xml:space="preserve">original page number: 70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=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8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=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ü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2</w:t>
      </w:r>
      <w:r>
        <w:rPr/>
        <w:t xml:space="preserve">g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</w:p>
    <w:p>
      <w:br w:type="page"/>
    </w:p>
    <w:p>
      <w:r>
        <w:t xml:space="preserve">image name: 0071_bub_gb_MbxYAAAAcAAJ_0974.jpg</w:t>
        <w:br/>
      </w:r>
      <w:r>
        <w:t xml:space="preserve">original page number: 71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ß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2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ä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H</w:t>
      </w:r>
      <w:r>
        <w:rPr/>
        <w:t xml:space="preserve">ü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=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6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?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=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</w:p>
    <w:p>
      <w:br w:type="page"/>
    </w:p>
    <w:p>
      <w:r>
        <w:t xml:space="preserve">image name: 0072_bub_gb_MbxYAAAAcAAJ_0975.jpg</w:t>
        <w:br/>
      </w:r>
      <w:r>
        <w:t xml:space="preserve">original page number: 72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-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=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F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à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M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ä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ä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</w:p>
    <w:p>
      <w:br w:type="page"/>
    </w:p>
    <w:p>
      <w:r>
        <w:t xml:space="preserve">image name: 0073_bub_gb_MbxYAAAAcAAJ_0976.jpg</w:t>
        <w:br/>
      </w:r>
      <w:r>
        <w:t xml:space="preserve">original page number: 73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y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d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o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Æ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8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J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=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=</w:t>
      </w:r>
      <w:r>
        <w:rPr/>
        <w:t xml:space="preserve">W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=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</w:p>
    <w:p>
      <w:br w:type="page"/>
    </w:p>
    <w:p>
      <w:r>
        <w:t xml:space="preserve">image name: 0074_bub_gb_MbxYAAAAcAAJ_0977.jpg</w:t>
        <w:br/>
      </w:r>
      <w:r>
        <w:t xml:space="preserve">original page number: 74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=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=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=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=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=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=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o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=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n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=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2</w:t>
      </w:r>
      <w:r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7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a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</w:p>
    <w:p>
      <w:br w:type="page"/>
    </w:p>
    <w:p>
      <w:r>
        <w:t xml:space="preserve">image name: 0075_bub_gb_MbxYAAAAcAAJ_0978.jpg</w:t>
        <w:br/>
      </w:r>
      <w:r>
        <w:t xml:space="preserve">original page number: 75</w:t>
        <w:br/>
      </w:r>
    </w:p>
    <w:p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æ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=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g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f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=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=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d</w:t>
      </w:r>
      <w:r>
        <w:rPr/>
        <w:t xml:space="preserve">-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=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?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=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?</w:t>
      </w:r>
      <w:r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?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a</w:t>
      </w:r>
      <w:r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/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.</w:t>
      </w:r>
      <w:r>
        <w:rPr/>
        <w:t xml:space="preserve">b</w:t>
      </w:r>
      <w:r>
        <w:t xml:space="preserve"> </w:t>
      </w:r>
    </w:p>
    <w:p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</w:p>
    <w:p>
      <w:r>
        <w:rPr/>
        <w:t xml:space="preserve">D</w:t>
      </w:r>
      <w:r>
        <w:rPr/>
        <w:t xml:space="preserve">e</w:t>
      </w:r>
      <w:r>
        <w:rPr/>
        <w:t xml:space="preserve">m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