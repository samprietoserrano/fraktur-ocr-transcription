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3b903bb" w14:textId="33b903bb">
      <w:pPr>
        <w15:collapsed w:val="false"/>
      </w:pPr>
      <w:r>
        <w:t xml:space="preserve">image name: 0075_bub_gb_MbxYAAAAcAAJ_0979.jpg</w:t>
        <w:br/>
      </w:r>
      <w:r>
        <w:t xml:space="preserve">original page number: 75</w:t>
        <w:br/>
      </w:r>
    </w:p>
    <w:p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</w:p>
    <w:p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1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6</w:t>
      </w:r>
      <w:r>
        <w:t xml:space="preserve"> </w:t>
      </w:r>
    </w:p>
    <w:p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4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0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8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0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5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7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5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9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0</w:t>
      </w:r>
      <w:r>
        <w:t xml:space="preserve"> </w:t>
      </w:r>
    </w:p>
    <w:p>
      <w:r>
        <w:rPr/>
        <w:t xml:space="preserve">N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q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0076_bub_gb_MbxYAAAAcAAJ_0980.jpg</w:t>
        <w:br/>
      </w:r>
      <w:r>
        <w:t xml:space="preserve">original page number: 76</w:t>
        <w:br/>
      </w:r>
    </w:p>
    <w:p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=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=</w:t>
      </w:r>
      <w:r>
        <w:rPr/>
        <w:t xml:space="preserve"> </w:t>
      </w:r>
      <w:r>
        <w:rPr/>
        <w:t xml:space="preserve">/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—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=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=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=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=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=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=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-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0077_bub_gb_MbxYAAAAcAAJ_0981.jpg</w:t>
        <w:br/>
      </w:r>
      <w:r>
        <w:t xml:space="preserve">original page number: 77</w:t>
        <w:br/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=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=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-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y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k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à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æ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æ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æ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=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=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æ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y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y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=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w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=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0078_bub_gb_MbxYAAAAcAAJ_0982.jpg</w:t>
        <w:br/>
      </w:r>
      <w:r>
        <w:t xml:space="preserve">original page number: 78</w:t>
        <w:br/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P</w:t>
      </w:r>
      <w:r>
        <w:rPr/>
        <w:t xml:space="preserve">L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=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e</w:t>
      </w:r>
      <w:r>
        <w:rPr/>
        <w:t xml:space="preserve">x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y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v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=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 </w:t>
      </w:r>
      <w:r>
        <w:rPr/>
        <w:t xml:space="preserve">/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/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=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y</w:t>
      </w:r>
      <w:r>
        <w:rPr/>
        <w:t xml:space="preserve">d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y</w:t>
      </w:r>
      <w:r>
        <w:rPr/>
        <w:t xml:space="preserve">d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0079_bub_gb_MbxYAAAAcAAJ_0983.jpg</w:t>
        <w:br/>
      </w:r>
      <w:r>
        <w:t xml:space="preserve">original page number: 79</w:t>
        <w:br/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 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7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y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|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8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e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/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/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 </w:t>
      </w:r>
      <w:r>
        <w:rPr/>
        <w:t xml:space="preserve">/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