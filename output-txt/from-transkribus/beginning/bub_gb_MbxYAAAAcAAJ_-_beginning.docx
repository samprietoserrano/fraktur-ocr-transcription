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ce2ba56" w14:textId="3ce2ba56">
      <w:pPr>
        <w15:collapsed w:val="false"/>
      </w:pPr>
      <w:r>
        <w:t xml:space="preserve">image name: 0009_p009.jpg</w:t>
        <w:br/>
      </w:r>
      <w:r>
        <w:t xml:space="preserve">original page number: 9</w:t>
        <w:br/>
      </w:r>
    </w:p>
    <w:p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V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0011_p011.jpg</w:t>
        <w:br/>
      </w:r>
      <w:r>
        <w:t xml:space="preserve">original page number: 11</w:t>
        <w:br/>
      </w:r>
    </w:p>
    <w:p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=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=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0012_p012.jpg</w:t>
        <w:br/>
      </w:r>
      <w:r>
        <w:t xml:space="preserve">original page number: 12</w:t>
        <w:br/>
      </w:r>
    </w:p>
    <w:p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0013_p013.jpg</w:t>
        <w:br/>
      </w:r>
      <w:r>
        <w:t xml:space="preserve">original page number: 13</w:t>
        <w:br/>
      </w:r>
    </w:p>
    <w:p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V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br w:type="page"/>
    </w:p>
    <w:p>
      <w:r>
        <w:t xml:space="preserve">image name: 0014_p014.jpg</w:t>
        <w:br/>
      </w:r>
      <w:r>
        <w:t xml:space="preserve">original page number: 14</w:t>
        <w:br/>
      </w:r>
    </w:p>
    <w:p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ö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=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=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e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V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t xml:space="preserve"> </w:t>
      </w:r>
    </w:p>
    <w:p>
      <w:br w:type="page"/>
    </w:p>
    <w:p>
      <w:r>
        <w:t xml:space="preserve">image name: 0015_p015.jpg</w:t>
        <w:br/>
      </w:r>
      <w:r>
        <w:t xml:space="preserve">original page number: 15</w:t>
        <w:br/>
      </w:r>
    </w:p>
    <w:p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V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?</w:t>
      </w:r>
      <w:r>
        <w:t xml:space="preserve"> </w:t>
      </w:r>
    </w:p>
    <w:p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=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</w:p>
    <w:p>
      <w:br w:type="page"/>
    </w:p>
    <w:p>
      <w:r>
        <w:t xml:space="preserve">image name: 0016_p016.jpg</w:t>
        <w:br/>
      </w:r>
      <w:r>
        <w:t xml:space="preserve">original page number: 16</w:t>
        <w:br/>
      </w:r>
    </w:p>
    <w:p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t xml:space="preserve"> </w:t>
      </w:r>
    </w:p>
    <w:p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t xml:space="preserve"> </w:t>
      </w:r>
    </w:p>
    <w:p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0017_p017.jpg</w:t>
        <w:br/>
      </w:r>
      <w:r>
        <w:t xml:space="preserve">original page number: 17</w:t>
        <w:br/>
      </w:r>
    </w:p>
    <w:p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0019_p019.jpg</w:t>
        <w:br/>
      </w:r>
      <w:r>
        <w:t xml:space="preserve">original page number: 19</w:t>
        <w:br/>
      </w:r>
    </w:p>
    <w:p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=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ß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t xml:space="preserve"> </w:t>
      </w:r>
    </w:p>
    <w:p>
      <w:br w:type="page"/>
    </w:p>
    <w:p>
      <w:r>
        <w:t xml:space="preserve">image name: 0020_p020.jpg</w:t>
        <w:br/>
      </w:r>
      <w:r>
        <w:t xml:space="preserve">original page number: 20</w:t>
        <w:br/>
      </w:r>
    </w:p>
    <w:p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y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y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</w:p>
    <w:p>
      <w:br w:type="page"/>
    </w:p>
    <w:p>
      <w:r>
        <w:t xml:space="preserve">image name: 0021_p021.jpg</w:t>
        <w:br/>
      </w:r>
      <w:r>
        <w:t xml:space="preserve">original page number: 21</w:t>
        <w:br/>
      </w:r>
    </w:p>
    <w:p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=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0022_p022.jpg</w:t>
        <w:br/>
      </w:r>
      <w:r>
        <w:t xml:space="preserve">original page number: 22</w:t>
        <w:br/>
      </w:r>
    </w:p>
    <w:p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