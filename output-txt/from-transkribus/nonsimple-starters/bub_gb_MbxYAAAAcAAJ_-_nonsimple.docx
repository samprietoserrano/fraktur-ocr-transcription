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bede2b" w14:textId="37bede2b">
      <w:pPr>
        <w15:collapsed w:val="false"/>
      </w:pPr>
      <w:r>
        <w:t xml:space="preserve">image name: 0001_p001.jpg</w:t>
        <w:br/>
      </w:r>
      <w:r>
        <w:t xml:space="preserve">original page number: 1</w:t>
        <w:br/>
      </w:r>
    </w:p>
    <w:p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t xml:space="preserve"> </w:t>
      </w:r>
    </w:p>
    <w:p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=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</w:p>
    <w:p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=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0002_p002.jpg</w:t>
        <w:br/>
      </w:r>
      <w:r>
        <w:t xml:space="preserve">original page number: 2</w:t>
        <w:br/>
      </w:r>
    </w:p>
    <w:p>
      <w:r>
        <w:rPr/>
        <w:t xml:space="preserve">3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 </w:t>
      </w:r>
      <w:r>
        <w:t xml:space="preserve"> </w:t>
      </w:r>
    </w:p>
    <w:p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=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t xml:space="preserve"> </w:t>
      </w:r>
    </w:p>
    <w:p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2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0003_p003.jpg</w:t>
        <w:br/>
      </w:r>
      <w:r>
        <w:t xml:space="preserve">original page number: 3</w:t>
        <w:br/>
      </w:r>
    </w:p>
    <w:p>
      <w:r>
        <w:rPr/>
        <w:t xml:space="preserve">4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=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'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=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0004_p004.jpg</w:t>
        <w:br/>
      </w:r>
      <w:r>
        <w:t xml:space="preserve">original page number: 4</w:t>
        <w:br/>
      </w:r>
    </w:p>
    <w:p>
      <w:r>
        <w:rPr/>
        <w:t xml:space="preserve">8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</w:p>
    <w:p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;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-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</w:p>
    <w:p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</w:p>
    <w:p>
      <w:br w:type="page"/>
    </w:p>
    <w:p>
      <w:r>
        <w:t xml:space="preserve">image name: 0005_p005.jpg</w:t>
        <w:br/>
      </w:r>
      <w:r>
        <w:t xml:space="preserve">original page number: 5</w:t>
        <w:br/>
      </w:r>
    </w:p>
    <w:p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</w:p>
    <w:p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m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 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0006_p006.jpg</w:t>
        <w:br/>
      </w:r>
      <w:r>
        <w:t xml:space="preserve">original page number: 6</w:t>
        <w:br/>
      </w:r>
    </w:p>
    <w:p>
      <w:r>
        <w:rPr/>
        <w:t xml:space="preserve">2</w:t>
      </w:r>
      <w:r>
        <w:rPr/>
        <w:t xml:space="preserve">7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3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?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2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0007_p007.jpg</w:t>
        <w:br/>
      </w:r>
      <w:r>
        <w:t xml:space="preserve">original page number: 7</w:t>
        <w:br/>
      </w:r>
    </w:p>
    <w:p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ͤ</w:t>
      </w:r>
      <w:r>
        <w:rPr/>
        <w:t xml:space="preserve">m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=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Æ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ͤ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0008_p008.jpg</w:t>
        <w:br/>
      </w:r>
      <w:r>
        <w:t xml:space="preserve">original page number: 8</w:t>
        <w:br/>
      </w:r>
    </w:p>
    <w:p>
      <w:r>
        <w:rPr/>
        <w:t xml:space="preserve">4</w:t>
      </w:r>
      <w:r>
        <w:rPr/>
        <w:t xml:space="preserve">2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0009_p009.jpg</w:t>
        <w:br/>
      </w:r>
      <w:r>
        <w:t xml:space="preserve">original page number: 9</w:t>
        <w:br/>
      </w:r>
    </w:p>
    <w:p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=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</w:p>
    <w:p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0010_p010.jpg</w:t>
        <w:br/>
      </w:r>
      <w:r>
        <w:t xml:space="preserve">original page number: 10</w:t>
        <w:br/>
      </w:r>
    </w:p>
    <w:p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-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</w:p>
    <w:p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ͤ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0011_p011.jpg</w:t>
        <w:br/>
      </w:r>
      <w:r>
        <w:t xml:space="preserve">original page number: 11</w:t>
        <w:br/>
      </w:r>
    </w:p>
    <w:p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</w:p>
    <w:p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</w:p>
    <w:p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v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0012_p012.jpg</w:t>
        <w:br/>
      </w:r>
      <w:r>
        <w:t xml:space="preserve">original page number: 12</w:t>
        <w:br/>
      </w:r>
    </w:p>
    <w:p>
      <w:r>
        <w:rPr/>
        <w:t xml:space="preserve">1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t xml:space="preserve"> </w:t>
      </w:r>
    </w:p>
    <w:p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-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3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0013_p013.jpg</w:t>
        <w:br/>
      </w:r>
      <w:r>
        <w:t xml:space="preserve">original page number: 13</w:t>
        <w:br/>
      </w:r>
    </w:p>
    <w:p>
      <w:r>
        <w:rPr/>
        <w:t xml:space="preserve">﻿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-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</w:p>
    <w:p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: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-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0014_p014.jpg</w:t>
        <w:br/>
      </w:r>
      <w:r>
        <w:t xml:space="preserve">original page number: 14</w:t>
        <w:br/>
      </w:r>
    </w:p>
    <w:p>
      <w:r>
        <w:rPr/>
        <w:t xml:space="preserve">1</w:t>
      </w:r>
      <w:r>
        <w:rPr/>
        <w:t xml:space="preserve">3</w:t>
      </w:r>
      <w:r>
        <w:rPr/>
        <w:t xml:space="preserve">6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ͤ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y</w:t>
      </w:r>
      <w:r>
        <w:rPr/>
        <w:t xml:space="preserve">s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0015_p015.jpg</w:t>
        <w:br/>
      </w:r>
      <w:r>
        <w:t xml:space="preserve">original page number: 15</w:t>
        <w:br/>
      </w:r>
    </w:p>
    <w:p>
      <w:r>
        <w:rPr/>
        <w:t xml:space="preserve">1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</w:p>
    <w:p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-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 </w:t>
      </w:r>
      <w:r>
        <w:rPr/>
        <w:t xml:space="preserve">G</w:t>
      </w:r>
      <w:r>
        <w:rPr/>
        <w:t xml:space="preserve">ö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</w:p>
    <w:p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Y</w:t>
      </w:r>
      <w:r>
        <w:rPr/>
        <w:t xml:space="preserve">3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¬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</w:p>
    <w:p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0016_p017.jpg</w:t>
        <w:br/>
      </w:r>
      <w:r>
        <w:t xml:space="preserve">original page number: 16</w:t>
        <w:br/>
      </w:r>
    </w:p>
    <w:p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</w:p>
    <w:p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0017_p018.jpg</w:t>
        <w:br/>
      </w:r>
      <w:r>
        <w:t xml:space="preserve">original page number: 17</w:t>
        <w:br/>
      </w:r>
    </w:p>
    <w:p>
      <w:r>
        <w:rPr/>
        <w:t xml:space="preserve">2</w:t>
      </w:r>
      <w:r>
        <w:rPr/>
        <w:t xml:space="preserve">1</w:t>
      </w:r>
      <w:r>
        <w:rPr/>
        <w:t xml:space="preserve">2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ß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0018_p019.jpg</w:t>
        <w:br/>
      </w:r>
      <w:r>
        <w:t xml:space="preserve">original page number: 18</w:t>
        <w:br/>
      </w:r>
    </w:p>
    <w:p>
      <w:r>
        <w:rPr/>
        <w:t xml:space="preserve">2</w:t>
      </w:r>
      <w:r>
        <w:rPr/>
        <w:t xml:space="preserve">2</w:t>
      </w:r>
      <w:r>
        <w:rPr/>
        <w:t xml:space="preserve">6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
</w:t>
      </w:r>
      <w:r>
        <w:rPr/>
        <w:t xml:space="preserve">,</w:t>
      </w:r>
      <w:r>
        <w:rPr/>
        <w:t xml:space="preserve"> 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0019_p020.jpg</w:t>
        <w:br/>
      </w:r>
      <w:r>
        <w:t xml:space="preserve">original page number: 19</w:t>
        <w:br/>
      </w:r>
    </w:p>
    <w:p>
      <w:r>
        <w:rPr/>
        <w:t xml:space="preserve">2</w:t>
      </w:r>
      <w:r>
        <w:rPr/>
        <w:t xml:space="preserve">3</w:t>
      </w:r>
      <w:r>
        <w:rPr/>
        <w:t xml:space="preserve">7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ü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0020_p021.jpg</w:t>
        <w:br/>
      </w:r>
      <w:r>
        <w:t xml:space="preserve">original page number: 20</w:t>
        <w:br/>
      </w:r>
    </w:p>
    <w:p>
      <w:r>
        <w:rPr/>
        <w:t xml:space="preserve">2</w:t>
      </w:r>
      <w:r>
        <w:rPr/>
        <w:t xml:space="preserve">6</w:t>
      </w:r>
      <w:r>
        <w:rPr/>
        <w:t xml:space="preserve">0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t xml:space="preserve"> </w:t>
      </w:r>
    </w:p>
    <w:p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p</w:t>
      </w:r>
      <w:r>
        <w:rPr/>
        <w:t xml:space="preserve">t</w:t>
      </w:r>
      <w:r>
        <w:rPr/>
        <w:t xml:space="preserve">=</w:t>
      </w:r>
      <w:r>
        <w:rPr/>
        <w:t xml:space="preserve">R</w:t>
      </w:r>
      <w:r>
        <w:rPr/>
        <w:t xml:space="preserve">ö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</w:p>
    <w:p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-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0021_p022.jpg</w:t>
        <w:br/>
      </w:r>
      <w:r>
        <w:t xml:space="preserve">original page number: 21</w:t>
        <w:br/>
      </w:r>
    </w:p>
    <w:p>
      <w:r>
        <w:rPr/>
        <w:t xml:space="preserve">2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</w:p>
    <w:p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0022_p023.jpg</w:t>
        <w:br/>
      </w:r>
      <w:r>
        <w:t xml:space="preserve">original page number: 22</w:t>
        <w:br/>
      </w:r>
    </w:p>
    <w:p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</w:p>
    <w:p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0023_p024.jpg</w:t>
        <w:br/>
      </w:r>
      <w:r>
        <w:t xml:space="preserve">original page number: 23</w:t>
        <w:br/>
      </w:r>
    </w:p>
    <w:p>
      <w:r>
        <w:rPr/>
        <w:t xml:space="preserve">2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 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0024_p025.jpg</w:t>
        <w:br/>
      </w:r>
      <w:r>
        <w:t xml:space="preserve">original page number: 24</w:t>
        <w:br/>
      </w:r>
    </w:p>
    <w:p>
      <w:r>
        <w:rPr/>
        <w:t xml:space="preserve">3</w:t>
      </w:r>
      <w:r>
        <w:rPr/>
        <w:t xml:space="preserve">0</w:t>
      </w:r>
      <w:r>
        <w:rPr/>
        <w:t xml:space="preserve">3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=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=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 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0025_p026.jpg</w:t>
        <w:br/>
      </w:r>
      <w:r>
        <w:t xml:space="preserve">original page number: 25</w:t>
        <w:br/>
      </w:r>
    </w:p>
    <w:p>
      <w:r>
        <w:rPr/>
        <w:t xml:space="preserve">3</w:t>
      </w:r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=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</w:p>
    <w:p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0026_p027.jpg</w:t>
        <w:br/>
      </w:r>
      <w:r>
        <w:t xml:space="preserve">original page number: 26</w:t>
        <w:br/>
      </w:r>
    </w:p>
    <w:p>
      <w:r>
        <w:rPr/>
        <w:t xml:space="preserve">2</w:t>
      </w:r>
      <w:r>
        <w:rPr/>
        <w:t xml:space="preserve">4</w:t>
      </w:r>
      <w:r>
        <w:rPr/>
        <w:t xml:space="preserve">7</w:t>
      </w:r>
      <w:r>
        <w:t xml:space="preserve"> </w:t>
      </w:r>
    </w:p>
    <w:p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</w:p>
    <w:p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a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t xml:space="preserve"> </w:t>
      </w:r>
    </w:p>
    <w:p>
      <w:br w:type="page"/>
    </w:p>
    <w:p>
      <w:r>
        <w:t xml:space="preserve">image name: 0027_p028.jpg</w:t>
        <w:br/>
      </w:r>
      <w:r>
        <w:t xml:space="preserve">original page number: 27</w:t>
        <w:br/>
      </w:r>
    </w:p>
    <w:p>
      <w:r>
        <w:rPr/>
        <w:t xml:space="preserve">3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6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6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ö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0028_p029.jpg</w:t>
        <w:br/>
      </w:r>
      <w:r>
        <w:t xml:space="preserve">original page number: 28</w:t>
        <w:br/>
      </w:r>
    </w:p>
    <w:p>
      <w:r>
        <w:rPr/>
        <w:t xml:space="preserve">3</w:t>
      </w:r>
      <w:r>
        <w:rPr/>
        <w:t xml:space="preserve">7</w:t>
      </w:r>
      <w:r>
        <w:rPr/>
        <w:t xml:space="preserve">6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0029_p030.jpg</w:t>
        <w:br/>
      </w:r>
      <w:r>
        <w:t xml:space="preserve">original page number: 29</w:t>
        <w:br/>
      </w:r>
    </w:p>
    <w:p>
      <w:r>
        <w:rPr/>
        <w:t xml:space="preserve">4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=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</w:p>
    <w:p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f</w:t>
      </w:r>
    </w:p>
    <w:p>
      <w:br w:type="page"/>
    </w:p>
    <w:p>
      <w:r>
        <w:t xml:space="preserve">image name: 0030_p031.jpg</w:t>
        <w:br/>
      </w:r>
      <w:r>
        <w:t xml:space="preserve">original page number: 30</w:t>
        <w:br/>
      </w:r>
    </w:p>
    <w:p>
      <w:r>
        <w:rPr/>
        <w:t xml:space="preserve">4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=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t xml:space="preserve"> </w:t>
      </w:r>
    </w:p>
    <w:p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=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0031_p032.jpg</w:t>
        <w:br/>
      </w:r>
      <w:r>
        <w:t xml:space="preserve">original page number: 31</w:t>
        <w:br/>
      </w:r>
    </w:p>
    <w:p>
      <w:r>
        <w:rPr/>
        <w:t xml:space="preserve">4</w:t>
      </w:r>
      <w:r>
        <w:rPr/>
        <w:t xml:space="preserve">3</w:t>
      </w:r>
      <w:r>
        <w:rPr/>
        <w:t xml:space="preserve">4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z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</w:p>
    <w:p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 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0032_p033.jpg</w:t>
        <w:br/>
      </w:r>
      <w:r>
        <w:t xml:space="preserve">original page number: 32</w:t>
        <w:br/>
      </w:r>
    </w:p>
    <w:p>
      <w:r>
        <w:rPr/>
        <w:t xml:space="preserve">4</w:t>
      </w:r>
      <w:r>
        <w:rPr/>
        <w:t xml:space="preserve">4</w:t>
      </w:r>
      <w:r>
        <w:rPr/>
        <w:t xml:space="preserve">0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</w:p>
    <w:p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</w:p>
    <w:p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0033_p034.jpg</w:t>
        <w:br/>
      </w:r>
      <w:r>
        <w:t xml:space="preserve">original page number: 33</w:t>
        <w:br/>
      </w:r>
    </w:p>
    <w:p>
      <w:r>
        <w:rPr/>
        <w:t xml:space="preserve">4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d</w:t>
      </w:r>
    </w:p>
    <w:p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ä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 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0034_p035.jpg</w:t>
        <w:br/>
      </w:r>
      <w:r>
        <w:t xml:space="preserve">original page number: 34</w:t>
        <w:br/>
      </w:r>
    </w:p>
    <w:p>
      <w:r>
        <w:rPr/>
        <w:t xml:space="preserve">4</w:t>
      </w:r>
      <w:r>
        <w:rPr/>
        <w:t xml:space="preserve">5</w:t>
      </w:r>
      <w:r>
        <w:rPr/>
        <w:t xml:space="preserve">9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0035_p036.jpg</w:t>
        <w:br/>
      </w:r>
      <w:r>
        <w:t xml:space="preserve">original page number: 35</w:t>
        <w:br/>
      </w:r>
    </w:p>
    <w:p>
      <w:r>
        <w:rPr/>
        <w:t xml:space="preserve">4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</w:p>
    <w:p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</w:p>
    <w:p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0036_p037.jpg</w:t>
        <w:br/>
      </w:r>
      <w:r>
        <w:t xml:space="preserve">original page number: 36</w:t>
        <w:br/>
      </w:r>
    </w:p>
    <w:p>
      <w:r>
        <w:rPr/>
        <w:t xml:space="preserve">4</w:t>
      </w:r>
      <w:r>
        <w:rPr/>
        <w:t xml:space="preserve">7</w:t>
      </w:r>
      <w:r>
        <w:rPr/>
        <w:t xml:space="preserve">4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</w:p>
    <w:p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</w:p>
    <w:p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0037_p038.jpg</w:t>
        <w:br/>
      </w:r>
      <w:r>
        <w:t xml:space="preserve">original page number: 37</w:t>
        <w:br/>
      </w:r>
    </w:p>
    <w:p>
      <w:r>
        <w:rPr/>
        <w:t xml:space="preserve">4</w:t>
      </w:r>
      <w:r>
        <w:rPr/>
        <w:t xml:space="preserve">8</w:t>
      </w:r>
      <w:r>
        <w:rPr/>
        <w:t xml:space="preserve">7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ß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=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0038_p039.jpg</w:t>
        <w:br/>
      </w:r>
      <w:r>
        <w:t xml:space="preserve">original page number: 38</w:t>
        <w:br/>
      </w:r>
    </w:p>
    <w:p>
      <w:r>
        <w:rPr/>
        <w:t xml:space="preserve">4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0039_p040.jpg</w:t>
        <w:br/>
      </w:r>
      <w:r>
        <w:t xml:space="preserve">original page number: 39</w:t>
        <w:br/>
      </w:r>
    </w:p>
    <w:p>
      <w:r>
        <w:rPr/>
        <w:t xml:space="preserve">5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 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</w:p>
    <w:p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0040_p041.jpg</w:t>
        <w:br/>
      </w:r>
      <w:r>
        <w:t xml:space="preserve">original page number: 40</w:t>
        <w:br/>
      </w:r>
    </w:p>
    <w:p>
      <w:r>
        <w:rPr/>
        <w:t xml:space="preserve">5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 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=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n</w:t>
      </w:r>
      <w:r>
        <w:rPr/>
        <w:t xml:space="preserve">ü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 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=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=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=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=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/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0041_p042.jpg</w:t>
        <w:br/>
      </w:r>
      <w:r>
        <w:t xml:space="preserve">original page number: 41</w:t>
        <w:br/>
      </w:r>
    </w:p>
    <w:p>
      <w:r>
        <w:rPr/>
        <w:t xml:space="preserve">5</w:t>
      </w:r>
      <w:r>
        <w:rPr/>
        <w:t xml:space="preserve">3</w:t>
      </w:r>
      <w:r>
        <w:rPr/>
        <w:t xml:space="preserve">4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</w:p>
    <w:p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0042_p043.jpg</w:t>
        <w:br/>
      </w:r>
      <w:r>
        <w:t xml:space="preserve">original page number: 42</w:t>
        <w:br/>
      </w:r>
    </w:p>
    <w:p>
      <w:r>
        <w:rPr/>
        <w:t xml:space="preserve">5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=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=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</w:p>
    <w:p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=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</w:p>
    <w:p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0043_p044.jpg</w:t>
        <w:br/>
      </w:r>
      <w:r>
        <w:t xml:space="preserve">original page number: 43</w:t>
        <w:br/>
      </w:r>
    </w:p>
    <w:p>
      <w:r>
        <w:rPr/>
        <w:t xml:space="preserve">5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</w:p>
    <w:p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 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0044_p045.jpg</w:t>
        <w:br/>
      </w:r>
      <w:r>
        <w:t xml:space="preserve">original page number: 44</w:t>
        <w:br/>
      </w:r>
    </w:p>
    <w:p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</w:p>
    <w:p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</w:p>
    <w:p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0045_p046.jpg</w:t>
        <w:br/>
      </w:r>
      <w:r>
        <w:t xml:space="preserve">original page number: 45</w:t>
        <w:br/>
      </w:r>
    </w:p>
    <w:p>
      <w:r>
        <w:rPr/>
        <w:t xml:space="preserve">5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f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=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</w:p>
    <w:p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0046_p047.jpg</w:t>
        <w:br/>
      </w:r>
      <w:r>
        <w:t xml:space="preserve">original page number: 46</w:t>
        <w:br/>
      </w:r>
    </w:p>
    <w:p>
      <w:r>
        <w:rPr/>
        <w:t xml:space="preserve">5</w:t>
      </w:r>
      <w:r>
        <w:rPr/>
        <w:t xml:space="preserve">7</w:t>
      </w:r>
      <w:r>
        <w:rPr/>
        <w:t xml:space="preserve">6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=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=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</w:p>
    <w:p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=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0047_p048.jpg</w:t>
        <w:br/>
      </w:r>
      <w:r>
        <w:t xml:space="preserve">original page number: 47</w:t>
        <w:br/>
      </w:r>
    </w:p>
    <w:p>
      <w:r>
        <w:rPr/>
        <w:t xml:space="preserve">5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</w:p>
    <w:p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t xml:space="preserve"> </w:t>
      </w:r>
    </w:p>
    <w:p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0048_p049.jpg</w:t>
        <w:br/>
      </w:r>
      <w:r>
        <w:t xml:space="preserve">original page number: 48</w:t>
        <w:br/>
      </w:r>
    </w:p>
    <w:p>
      <w:r>
        <w:rPr/>
        <w:t xml:space="preserve">5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0049_p050.jpg</w:t>
        <w:br/>
      </w:r>
      <w:r>
        <w:t xml:space="preserve">original page number: 49</w:t>
        <w:br/>
      </w:r>
    </w:p>
    <w:p>
      <w:r>
        <w:rPr/>
        <w:t xml:space="preserve">6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=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=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</w:p>
    <w:p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0050_p051.jpg</w:t>
        <w:br/>
      </w:r>
      <w:r>
        <w:t xml:space="preserve">original page number: 50</w:t>
        <w:br/>
      </w:r>
    </w:p>
    <w:p>
      <w:r>
        <w:rPr/>
        <w:t xml:space="preserve">6</w:t>
      </w:r>
      <w:r>
        <w:rPr/>
        <w:t xml:space="preserve">5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</w:p>
    <w:p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=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</w:p>
    <w:p/>
    <w:p>
      <w:br w:type="page"/>
    </w:p>
    <w:p>
      <w:r>
        <w:t xml:space="preserve">image name: 0051_p052.jpg</w:t>
        <w:br/>
      </w:r>
      <w:r>
        <w:t xml:space="preserve">original page number: 51</w:t>
        <w:br/>
      </w:r>
    </w:p>
    <w:p>
      <w:r>
        <w:rPr/>
        <w:t xml:space="preserve">6</w:t>
      </w:r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0052_p053.jpg</w:t>
        <w:br/>
      </w:r>
      <w:r>
        <w:t xml:space="preserve">original page number: 52</w:t>
        <w:br/>
      </w:r>
    </w:p>
    <w:p>
      <w:r>
        <w:rPr/>
        <w:t xml:space="preserve">6</w:t>
      </w:r>
      <w:r>
        <w:rPr/>
        <w:t xml:space="preserve">6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</w:p>
    <w:p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0053_p054.jpg</w:t>
        <w:br/>
      </w:r>
      <w:r>
        <w:t xml:space="preserve">original page number: 53</w:t>
        <w:br/>
      </w:r>
    </w:p>
    <w:p>
      <w:r>
        <w:rPr/>
        <w:t xml:space="preserve">6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=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=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</w:p>
    <w:p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</w:p>
    <w:p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0054_p055.jpg</w:t>
        <w:br/>
      </w:r>
      <w:r>
        <w:t xml:space="preserve">original page number: 54</w:t>
        <w:br/>
      </w:r>
    </w:p>
    <w:p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=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0055_p056.jpg</w:t>
        <w:br/>
      </w:r>
      <w:r>
        <w:t xml:space="preserve">original page number: 55</w:t>
        <w:br/>
      </w:r>
    </w:p>
    <w:p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=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</w:p>
    <w:p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</w:p>
    <w:p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0056_p057.jpg</w:t>
        <w:br/>
      </w:r>
      <w:r>
        <w:t xml:space="preserve">original page number: 56</w:t>
        <w:br/>
      </w:r>
    </w:p>
    <w:p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</w:p>
    <w:p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6</w:t>
      </w:r>
      <w:r>
        <w:rPr/>
        <w:t xml:space="preserve">4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</w:p>
    <w:p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0057_p058.jpg</w:t>
        <w:br/>
      </w:r>
      <w:r>
        <w:t xml:space="preserve">original page number: 57</w:t>
        <w:br/>
      </w:r>
    </w:p>
    <w:p>
      <w:r>
        <w:rPr/>
        <w:t xml:space="preserve">7</w:t>
      </w:r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ü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ö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A</w:t>
      </w:r>
      <w:r>
        <w:rPr/>
        <w:t xml:space="preserve">a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0058_p059.jpg</w:t>
        <w:br/>
      </w:r>
      <w:r>
        <w:t xml:space="preserve">original page number: 58</w:t>
        <w:br/>
      </w:r>
    </w:p>
    <w:p>
      <w:r>
        <w:rPr/>
        <w:t xml:space="preserve">7</w:t>
      </w:r>
      <w:r>
        <w:rPr/>
        <w:t xml:space="preserve">4</w:t>
      </w:r>
      <w:r>
        <w:rPr/>
        <w:t xml:space="preserve">9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=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=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e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 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</w:p>
    <w:p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0059_p060.jpg</w:t>
        <w:br/>
      </w:r>
      <w:r>
        <w:t xml:space="preserve">original page number: 59</w:t>
        <w:br/>
      </w:r>
    </w:p>
    <w:p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0060_p061.jpg</w:t>
        <w:br/>
      </w:r>
      <w:r>
        <w:t xml:space="preserve">original page number: 60</w:t>
        <w:br/>
      </w:r>
    </w:p>
    <w:p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</w:p>
    <w:p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</w:p>
    <w:p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0061_p062.jpg</w:t>
        <w:br/>
      </w:r>
      <w:r>
        <w:t xml:space="preserve">original page number: 61</w:t>
        <w:br/>
      </w:r>
    </w:p>
    <w:p>
      <w:r>
        <w:rPr/>
        <w:t xml:space="preserve">7</w:t>
      </w:r>
      <w:r>
        <w:rPr/>
        <w:t xml:space="preserve">8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</w:p>
    <w:p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j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</w:p>
    <w:p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0062_p063.jpg</w:t>
        <w:br/>
      </w:r>
      <w:r>
        <w:t xml:space="preserve">original page number: 62</w:t>
        <w:br/>
      </w:r>
    </w:p>
    <w:p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</w:p>
    <w:p>
      <w:r>
        <w:rPr/>
        <w:t xml:space="preserve">m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br w:type="page"/>
    </w:p>
    <w:p>
      <w:r>
        <w:t xml:space="preserve">image name: 0063_p064.jpg</w:t>
        <w:br/>
      </w:r>
      <w:r>
        <w:t xml:space="preserve">original page number: 63</w:t>
        <w:br/>
      </w:r>
    </w:p>
    <w:p>
      <w:r>
        <w:rPr/>
        <w:t xml:space="preserve">8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</w:p>
    <w:p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0064_p065.jpg</w:t>
        <w:br/>
      </w:r>
      <w:r>
        <w:t xml:space="preserve">original page number: 64</w:t>
        <w:br/>
      </w:r>
    </w:p>
    <w:p>
      <w:r>
        <w:rPr/>
        <w:t xml:space="preserve">8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</w:p>
    <w:p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K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t xml:space="preserve"> </w:t>
      </w:r>
    </w:p>
    <w:p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0065_p066.jpg</w:t>
        <w:br/>
      </w:r>
      <w:r>
        <w:t xml:space="preserve">original page number: 65</w:t>
        <w:br/>
      </w:r>
    </w:p>
    <w:p>
      <w:r>
        <w:rPr/>
        <w:t xml:space="preserve">8</w:t>
      </w:r>
      <w:r>
        <w:rPr/>
        <w:t xml:space="preserve">2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ä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=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=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ö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br w:type="page"/>
    </w:p>
    <w:p>
      <w:r>
        <w:t xml:space="preserve">image name: 0066_p067.jpg</w:t>
        <w:br/>
      </w:r>
      <w:r>
        <w:t xml:space="preserve">original page number: 66</w:t>
        <w:br/>
      </w:r>
    </w:p>
    <w:p>
      <w:r>
        <w:rPr/>
        <w:t xml:space="preserve">8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F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=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</w:p>
    <w:p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0067_p068.jpg</w:t>
        <w:br/>
      </w:r>
      <w:r>
        <w:t xml:space="preserve">original page number: 67</w:t>
        <w:br/>
      </w:r>
    </w:p>
    <w:p>
      <w:r>
        <w:rPr/>
        <w:t xml:space="preserve">8</w:t>
      </w:r>
      <w:r>
        <w:rPr/>
        <w:t xml:space="preserve">4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