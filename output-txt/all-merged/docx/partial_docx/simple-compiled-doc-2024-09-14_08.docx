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753.txt</w:t>
      </w:r>
    </w:p>
    <w:p>
      <w:r>
        <w:t>Dritter Theil. VI. Brief. 2c.</w:t>
        <w:br/>
        <w:br/>
        <w:t>ß sich die gedachte Compagnie wol</w:t>
        <w:br/>
        <w:t>ben befinden müsse, weil ihr biß an</w:t>
        <w:br/>
        <w:t>ro diese Verordnung des Heren Commiffar</w:t>
        <w:br/>
        <w:t>Heini fo wohl gefallen, daß</w:t>
        <w:br/>
        <w:t>elbige nicht nur von Zeit zu Zeit</w:t>
        <w:br/>
        <w:t>it geheissen und approb et hat; jon</w:t>
        <w:br/>
        <w:t>rn auch absonderlich Anno 1706.</w:t>
        <w:br/>
        <w:br/>
        <w:t>specialiter befohlen, daß es bey der Eins</w:t>
        <w:br/>
        <w:t>jung des offt erwehnten Heren Beibleiben,</w:t>
        <w:br/>
        <w:t>und biß auf ihre eigene weis</w:t>
        <w:br/>
        <w:t>e Ordre steiff und fest darüber gehal</w:t>
        <w:br/>
        <w:t>werden solte; als nemlich dazumal</w:t>
        <w:br/>
        <w:t>r Her: Gouverneur Wilhelm Adrian</w:t>
        <w:br/>
        <w:t>an der Stel, dieselbe abschaffen, und</w:t>
        <w:br/>
        <w:t>alte wieder einführen wolte: indem</w:t>
        <w:br/>
        <w:t>das vorige Jahr einen einigen Ge=mal</w:t>
        <w:br/>
        <w:t>Pachter angestellet, auch darz</w:t>
        <w:br/>
        <w:t>urch die hiesigen Einwohner dahin newes</w:t>
        <w:br/>
        <w:t>t hatte, daß sie unter andern darüber</w:t>
        <w:br/>
        <w:t>y den Herren Du actoribus der 11tren</w:t>
        <w:br/>
        <w:t>tren Compagnie, haben klagbar falIch</w:t>
        <w:br/>
        <w:t>werde zweiffels frey zu anderer</w:t>
        <w:br/>
        <w:t>mit mehrere und bessere Gelegenheit</w:t>
        <w:br/>
        <w:t>den, dieses willkührige Anstellen von</w:t>
        <w:br/>
        <w:t>tem General - Pachter, nebst denen</w:t>
        <w:br/>
        <w:t>raus ferner entstandenen Unlusten</w:t>
        <w:br/>
        <w:t>d. Streitigkeiten, zwischen dem ers</w:t>
        <w:br/>
        <w:t>enten Hern Gouverneur Wilhelm</w:t>
        <w:br/>
        <w:t>drian van der Stel, und den hielt</w:t>
        <w:br/>
        <w:t>m Einwohnern, weitleufftiger voraus</w:t>
        <w:br/>
        <w:t>llen: deßwegen will mich hier, da auf</w:t>
        <w:br/>
        <w:t>diesem noch viel an dieser unter Hans</w:t>
        <w:br/>
        <w:t>habenden Materie gebricht, nicht weis</w:t>
        <w:br/>
        <w:t>damit aufhalten lassen.</w:t>
        <w:br/>
        <w:br/>
        <w:t>Fraget man mich aber, wie viel</w:t>
        <w:br/>
        <w:t>nn wohl diese Verpachtung der 11ftren</w:t>
        <w:br/>
        <w:t>Compagnie Vortheil und Nus</w:t>
        <w:br/>
        <w:t>zuwende? so fan ich kürzlich hier:</w:t>
        <w:br/>
        <w:t>antworten: daß mehrentheils die</w:t>
        <w:br/>
        <w:t>reiche Pacht Gelder, so wohl von</w:t>
        <w:br/>
        <w:t>Weinen als Brand: Weinen, so</w:t>
        <w:br/>
        <w:t>hl von den Bieren als dem Tobac,</w:t>
        <w:br/>
        <w:t>ch vorherigen Abzug aller angebens</w:t>
        <w:br/>
        <w:t>ten Unkosten eine Summam von</w:t>
        <w:br/>
        <w:t>belzig tausend Gulden abwerffen: und</w:t>
        <w:br/>
        <w:t>rd man sehr wenig Jahre finden, da</w:t>
        <w:br/>
        <w:t>felde, seithero der geschehenen Anordn</w:t>
        <w:br/>
        <w:t>ng des mehrgedachten Heren Einft,</w:t>
        <w:br/>
        <w:t>niger, wohl aber viele, die mehr abge</w:t>
        <w:br/>
        <w:t>ruffen und eingetragen haben. "</w:t>
        <w:br/>
        <w:t>Ich bin auch gewiß versichert, daß,</w:t>
        <w:br/>
        <w:t>nn den Pachtern ihre eingegangene</w:t>
        <w:br/>
        <w:t>acht-Condicionis besser gehalten, und</w:t>
        <w:br/>
        <w:t>n denen hohen Bedienten der Illten</w:t>
        <w:br/>
        <w:t>Compagnie, welche dieselbe zum</w:t>
        <w:br/>
        <w:t>artheil ihrer hohen Herren Principale</w:t>
        <w:br/>
        <w:t>mit solchen Ernst mainteniren so oͤle</w:t>
        <w:br/>
        <w:t>ten, als sie wohl mit Worten zu erden wür</w:t>
        <w:br/>
        <w:t>nen geben, nicht selbsten muthwillig</w:t>
        <w:br/>
        <w:t>verwahrloset, und überretten würden:</w:t>
        <w:br/>
        <w:t>so würden sich gewißlich nicht nur mehrere</w:t>
        <w:br/>
        <w:t>Liebhaber finden, die einen jeden</w:t>
        <w:br/>
        <w:t>Pacht steigerten; sondern es würde</w:t>
        <w:br/>
        <w:t>auch unfehlbar geschehen, daß mehrere</w:t>
        <w:br/>
        <w:t>Pacht Gelder alle Jahre erhalten, und</w:t>
        <w:br/>
        <w:t>in die Cafa gebracht würden.</w:t>
        <w:br/>
        <w:br/>
        <w:t>durch die erwehnte Veränderung des Beo</w:t>
        <w:br/>
        <w:t>Nachdem ihnen ihr erster Anschlag Sold</w:t>
        <w:br/>
        <w:t>erin Heinsii zu Wasser worden, und tung</w:t>
        <w:br/>
        <w:t>sie auf selbige Weise nichts mehr von lobl</w:t>
        <w:br/>
        <w:t>dem Pacht proficiren</w:t>
        <w:br/>
        <w:t>gen aber nunmehro auch mit andern cenci</w:t>
        <w:br/>
        <w:t>Anschlägen schwanger gehen, und bes</w:t>
        <w:br/>
        <w:t>acht seyn, wie sie gleichwohl etwas</w:t>
        <w:br/>
        <w:t>von den Pacht Geldern an sich brin</w:t>
        <w:br/>
        <w:t>gen mögen, es geschehe gleich directè</w:t>
        <w:br/>
        <w:t>indirectè: so lassen sie nicht nur</w:t>
        <w:br/>
        <w:t>gerne und stillschweigend geschehen, daß</w:t>
        <w:br/>
        <w:t>ihre gegebene Pacht-Condicionis, zum</w:t>
        <w:br/>
        <w:t>Schaden der Pachter, überretten</w:t>
        <w:br/>
        <w:t>und hintan gesetzet werden; sondern sie</w:t>
        <w:br/>
        <w:t>erlauben auch wohl einigen, vornemlich</w:t>
        <w:br/>
        <w:t>denen, so sie sonderlich wohl wollen,</w:t>
        <w:br/>
        <w:t>und die ihnen wiederum einen Nußen</w:t>
        <w:br/>
        <w:t>eintragen, daß sie mit der kleinen Mans,</w:t>
        <w:br/>
        <w:t>das ist: Kannen weiß, und noch klei</w:t>
        <w:br/>
        <w:t>ner, allerley von ihnen erkaufftes Ge</w:t>
        <w:br/>
        <w:t>tránce ausschenken, und ohne Scheu</w:t>
        <w:br/>
        <w:t>distribuieren mögen; uneracht ihnen</w:t>
        <w:br/>
        <w:t>nicht unbewusst seyn kan, daß dieses</w:t>
        <w:br/>
        <w:t>Schnur-stracks wieder ihre eigene gege</w:t>
        <w:br/>
        <w:t>bene und aufgestellte Pacht Conditiones</w:t>
        <w:br/>
        <w:t>lauffen.</w:t>
        <w:br/>
        <w:br/>
        <w:t>Ein Erempel dessen habe ich Anno Dera</w:t>
        <w:br/>
        <w:t>1707. erlebet, da einer von denen vier erläut</w:t>
        <w:br/>
        <w:t>Brand Wein Pachtern, Namens Dale</w:t>
        <w:br/>
        <w:t>vid Helffe, ein Hamburger von Ges ampel</w:t>
        <w:br/>
        <w:t>barthe, als er sahe, daß der Ecdippa-nes</w:t>
        <w:br/>
        <w:t>die Meister Johannes Brommet,</w:t>
        <w:br/>
        <w:t>viele griffe Fasser, mit Indianischen</w:t>
        <w:br/>
        <w:t>Brand: Wein, oder Arak angefüllet,</w:t>
        <w:br/>
        <w:t>kauffeten, und selbige feiner alten Ge</w:t>
        <w:br/>
        <w:t>gewohnheit nach, durch seine Lieblinge,</w:t>
        <w:br/>
        <w:t>Matronen und andere, wieder aussch</w:t>
        <w:br/>
        <w:t>deln lassen wolte, deßwegen nach ihm</w:t>
        <w:br/>
        <w:t>zuginge, und ihn darüber zu Rede se</w:t>
        <w:br/>
        <w:t>Bete; mit dem fernern Vernehmen,</w:t>
        <w:br/>
        <w:t>auch davon, wenn er sich der Sache</w:t>
        <w:br/>
        <w:t>gewiß erkundiget hätte, dem Herin</w:t>
        <w:br/>
        <w:t>independent Fiscal, Johann Alexio,</w:t>
        <w:br/>
        <w:t>bey Zeiten und che noch alle Fäfler</w:t>
        <w:br/>
        <w:t>von dem Ufer hinweg und in seinen</w:t>
        <w:br/>
        <w:t>Keller gebracht würden, Nachricht und</w:t>
        <w:br/>
        <w:t>Kunds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754.txt</w:t>
      </w:r>
    </w:p>
    <w:p>
      <w:r>
        <w:t>Dritter Theil. VI Brief. c</w:t>
        <w:br/>
        <w:t>endschafft zu geben, mithin auch zu</w:t>
        <w:br/>
        <w:t>rauchen, daß er und die drey übrigen</w:t>
        <w:br/>
        <w:t>brandweins-Pachter, bey ihren einges</w:t>
        <w:br/>
        <w:t>angenen und mit der Illustren Compagnic</w:t>
        <w:br/>
        <w:t>aufgerichteten Pacht Conditioni</w:t>
        <w:br/>
        <w:t>s gehandhabe: im Gegentheil aber</w:t>
        <w:br/>
        <w:t>m besagten Equipage Meister sein</w:t>
        <w:br/>
        <w:t>ses und streitiges Vornehmen, nicht</w:t>
        <w:br/>
        <w:t>r untersaget, sondern gånglich ges</w:t>
        <w:br/>
        <w:t>mmet werden möchte.</w:t>
        <w:br/>
        <w:br/>
        <w:t>Kaum ware dieser Helffe in dem</w:t>
        <w:br/>
        <w:t>aus, und absonderlich in dem Keller</w:t>
        <w:br/>
        <w:t>8 gedachten Bremmers angekommen,</w:t>
        <w:br/>
        <w:t>wurde er auf seine erste an ihn gethan</w:t>
        <w:br/>
        <w:t>Frage, alsobald, ob es gleich schon</w:t>
        <w:br/>
        <w:t>ith und ganz Nacht ware, in den</w:t>
        <w:br/>
        <w:t>eller eingesperre, und darinnen so lan</w:t>
        <w:br/>
        <w:t>gefänglich gehalten, biß alle Brands</w:t>
        <w:br/>
        <w:t>ins oder Arabs Fässer, von dem</w:t>
        <w:br/>
        <w:t>trand hinweg und in Sicherheit ge</w:t>
        <w:br/>
        <w:t>affet waren. Da man ihn auch ende</w:t>
        <w:br/>
        <w:t>, nach etlichen Stunden wieder her</w:t>
        <w:br/>
        <w:t>6 ließ wurde er doch nicht fren und</w:t>
        <w:br/>
        <w:t>gescholten nach Hause gelassen: sons</w:t>
        <w:br/>
        <w:t>en er muste noch einen guten Buckel</w:t>
        <w:br/>
        <w:t>Schläge mit zurücke nehmen, wel</w:t>
        <w:br/>
        <w:t>man ihm in dem Keller gab, nach</w:t>
        <w:br/>
        <w:t>als aber zur Keller Thür hinaus</w:t>
        <w:br/>
        <w:t>Seine Frau unterdessen, unwissend</w:t>
        <w:br/>
        <w:t>ihr Mann so lange blieb, præfumirgleich</w:t>
        <w:br/>
        <w:t>nichts gutes; gieng dahero zu</w:t>
        <w:br/>
        <w:t>n Heran independent Fiscal, fragte,</w:t>
        <w:br/>
        <w:t>e ihr Mann nach dem besagten Blodert</w:t>
        <w:br/>
        <w:t>schon vor etlichen Stunden ges</w:t>
        <w:br/>
        <w:t>iren wäre, um mit ihm wegen des</w:t>
        <w:br/>
        <w:t>aufften Arabs zu reden; weil er aber</w:t>
        <w:br/>
        <w:t>lange nicht wieder fáme, so möchte</w:t>
        <w:br/>
        <w:t>Herz Fiscal ex officio die Sache uns</w:t>
        <w:br/>
        <w:t>ſuchen, und ihren Mann, dem viels</w:t>
        <w:br/>
        <w:t>ht etwas Boses angethan würde,</w:t>
        <w:br/>
        <w:t>reyen: alleine dieser hatte keine Oh</w:t>
        <w:br/>
        <w:t>darzu, sondern schalt vielmehr die</w:t>
        <w:br/>
        <w:t>au aus und sagte: fie solte ihm bey,</w:t>
        <w:br/>
        <w:t>acht nicht mehr **moleftirenUnter**</w:t>
        <w:br/>
        <w:t>währenden diesen Reden aber,</w:t>
        <w:br/>
        <w:t>mmet der Mann selbsten dazu, und</w:t>
        <w:br/>
        <w:t>ehlet dem Hern Ficas, was ihm ben</w:t>
        <w:br/>
        <w:t>von dem gedachten Brommet was</w:t>
        <w:br/>
        <w:t>angethan und bewiesen worden; wies</w:t>
        <w:br/>
        <w:t>holet zugleich feine Bitte wie vors</w:t>
        <w:br/>
        <w:t>o die Frau, und bittet ben seinen</w:t>
        <w:br/>
        <w:t>icht Conditionibus geschützet zu wer:</w:t>
        <w:br/>
        <w:t>alleine er kam vor eines Tauben</w:t>
        <w:br/>
        <w:t>úr, und erlangte feine andere Ants</w:t>
        <w:br/>
        <w:t>rt, als vorhero die Frau empfags</w:t>
        <w:br/>
        <w:t>■hatte; welches alles ihn noch so</w:t>
        <w:br/>
        <w:t>mehr schmerzet, je rechtmässiger er</w:t>
        <w:br/>
        <w:t>in feinem Thun vermeinet gehandelt zu</w:t>
        <w:br/>
        <w:t>haben, und je rechtfertiger seine Sache</w:t>
        <w:br/>
        <w:t>an ihr selbsten war.</w:t>
        <w:br/>
        <w:br/>
        <w:t>Kurz um: Er hatte den Schaden Birn</w:t>
        <w:br/>
        <w:t>mit den Schlägen hinweg, duͤrffte lich s</w:t>
        <w:br/>
        <w:t>also vor dem Spott nicht sorgen; maß there</w:t>
        <w:br/>
        <w:t>sen man eine Raillerie daraus machte:</w:t>
        <w:br/>
        <w:t>und konte er weiter von dem Herm</w:t>
        <w:br/>
        <w:t>independent Fiscal feine Satisfacion ers</w:t>
        <w:br/>
        <w:t>erhalten, weil man offenbar sagte, daß</w:t>
        <w:br/>
        <w:t>nicht besagter Frommere allein den</w:t>
        <w:br/>
        <w:t>Amack gehauffet hatte; sondern es was</w:t>
        <w:br/>
        <w:t>re auch der erst erwehnte Herz independent</w:t>
        <w:br/>
        <w:t>pendent Fiscal ein Confort und Participant</w:t>
        <w:br/>
        <w:t>davon gewesen. Durch eigen-hädis</w:t>
        <w:br/>
        <w:t>ge Thulichkeit und Evange hatte er seis</w:t>
        <w:br/>
        <w:t>ne Sachen nicht nur verschlimmert;</w:t>
        <w:br/>
        <w:t>sondern es wäre ihm alsdenn der Herz</w:t>
        <w:br/>
        <w:t>Fiscal gewiß noch in die Haare gerathen,</w:t>
        <w:br/>
        <w:t>und hatte ihn wacker **gestraffetDiese**</w:t>
        <w:br/>
        <w:t>und dergleichen Erempel has Dergle</w:t>
        <w:br/>
        <w:t>ben sich biß anhero viele zugetragen, Exempl</w:t>
        <w:br/>
        <w:t>welche: wenn ich sie alle **fpecificuren** begebe</w:t>
        <w:br/>
        <w:t>solte, noch eine gar lange Zeit und vie</w:t>
        <w:br/>
        <w:t>les Papier erfordern würden. Ich hab</w:t>
        <w:br/>
        <w:t>te aber dafür, daß dieses einige genuge</w:t>
        <w:br/>
        <w:t>fam im Stande sen, zu erweisen, daß</w:t>
        <w:br/>
        <w:t>mancher, der Lust gehabt zu pachten,</w:t>
        <w:br/>
        <w:t>und noch über dieses willens gewesen</w:t>
        <w:br/>
        <w:t>ein weit mehreres als alle andere zu ges</w:t>
        <w:br/>
        <w:t>ben hierdurch sey abgeschreckt. und</w:t>
        <w:br/>
        <w:t>zurücke gehalten worden: welches al Sereich</w:t>
        <w:br/>
        <w:t>les denn nothwendig dem wahren in zum S&amp;</w:t>
        <w:br/>
        <w:t>treffe der Illustren Compagnie aners</w:t>
        <w:br/>
        <w:t>beßlichen Schaden zubringet, der aber</w:t>
        <w:br/>
        <w:t>von niemand anders, als ihren eigenen</w:t>
        <w:br/>
        <w:t>Bedienten verursachet wird.</w:t>
        <w:br/>
        <w:br/>
        <w:t>Doch der Herz Heinius, hat durch Wie ben</w:t>
        <w:br/>
        <w:t>diese oberzehlte gute und von der besag nern et</w:t>
        <w:br/>
        <w:t>ten Compagnie bißhero gebilligte lauber</w:t>
        <w:br/>
        <w:t>Verordnung, nebst der Compagnie bree</w:t>
        <w:br/>
        <w:t>auch den Einwohnern einen sehr groß lauffenden</w:t>
        <w:br/>
        <w:t>Vortheil und Nußen zugewandt,</w:t>
        <w:br/>
        <w:t>weil dieselbe nunmehro dadurch Frey</w:t>
        <w:br/>
        <w:t>heit erhalten, ihre gebadete Weine und</w:t>
        <w:br/>
        <w:t>gemachte Brandweine zu verkauffen, an</w:t>
        <w:br/>
        <w:t>welchem Pachter oder Schiffer ihnen</w:t>
        <w:br/>
        <w:t>beliebet: jedoch unter ausdrücklichen</w:t>
        <w:br/>
        <w:t>Vorbehalt daß diese Verkaufung in</w:t>
        <w:br/>
        <w:t>grossen Fässern vornemlich, und ende</w:t>
        <w:br/>
        <w:t>lich zum wenigsten mit halben Eimern</w:t>
        <w:br/>
        <w:t>geschehen müsse, weil sonsten den</w:t>
        <w:br/>
        <w:t>Pachtern Eintrag geschehe, als welche,</w:t>
        <w:br/>
        <w:t>laut ihrer Pacht Coditionen, alleine</w:t>
        <w:br/>
        <w:t>befugt sind, ihre Weine und Brandeis</w:t>
        <w:br/>
        <w:t>ne in feinerer Mans zu verkauffen</w:t>
        <w:br/>
        <w:t>Fall aber ein oder anderer Solche</w:t>
        <w:br/>
        <w:t>Schiffs Capilain, oder auch sonsten ein muk</w:t>
        <w:br/>
        <w:t>Brrr 2</w:t>
        <w:br/>
        <w:t>des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755.txt</w:t>
      </w:r>
    </w:p>
    <w:p>
      <w:r>
        <w:t>Dritter Theil. VI. Brief. 2c.</w:t>
        <w:br/>
        <w:br/>
        <w:t>Ober Officier von demselben, etliche</w:t>
        <w:br/>
        <w:t>Affer von hiesigen Weinen oder Brands</w:t>
        <w:br/>
        <w:t>weinen kauffen, und selbige auf seine</w:t>
        <w:br/>
        <w:t>vorhabende Reise mit nehmen will: so</w:t>
        <w:br/>
        <w:t>vor allen Dingen nöthig, dem Herin</w:t>
        <w:br/>
        <w:t>dependent Fiscal davon Nachricht zu</w:t>
        <w:br/>
        <w:t>eben; weil ausser desselben Einwillig</w:t>
        <w:br/>
        <w:t>ang nichts von Lande kan ab-und nach</w:t>
        <w:br/>
        <w:t>em einen oder andern Schiff zugefüget</w:t>
        <w:br/>
        <w:t>et werden. Deren benannter Her: Ficas</w:t>
        <w:br/>
        <w:t>ist dazu bevollmächtiget daß er</w:t>
        <w:br/>
        <w:t>verhüten soll, daß fein Unterschleif ges</w:t>
        <w:br/>
        <w:t>hehen, noch etwas contrabante we</w:t>
        <w:br/>
        <w:t>er von den Schiffen an das Land,</w:t>
        <w:br/>
        <w:t>och von dem Land an die Schiffe ges</w:t>
        <w:br/>
        <w:t>racht werden soll.</w:t>
        <w:br/>
        <w:br/>
        <w:t>Weil auch die Illuftr Compagnie</w:t>
        <w:br/>
        <w:t>hrlich einige Weine, und zwar so viel,</w:t>
        <w:br/>
        <w:t>Is sie zu Unterhaltung ihrer hiesigen</w:t>
        <w:br/>
        <w:t>Guarnilon, wie auch zur Proviantierung</w:t>
        <w:br/>
        <w:t>vor ihre hin und wieder fahrende</w:t>
        <w:br/>
        <w:t>Schiffe vonnöthen hat, einkaufet, und</w:t>
        <w:br/>
        <w:t>lige gleichwie die Granen, vor ei</w:t>
        <w:br/>
        <w:t>en einmal gesetzten Preiß nemlich vor</w:t>
        <w:br/>
        <w:t>danzig biß fünff und zwanzig Reichschalen,</w:t>
        <w:br/>
        <w:t>ein Leger oder vier Eimer hal</w:t>
        <w:br/>
        <w:t>ende Faß, annimmst und empfähet,</w:t>
        <w:br/>
        <w:t>welcher Preiß sich allezeit nach der Gü</w:t>
        <w:br/>
        <w:t>und des Alterthums des Weines</w:t>
        <w:br/>
        <w:t>ichtet: so ist hieraus gar leicht abrus</w:t>
        <w:br/>
        <w:t>ehmen, daß auch dieses ein gutes Eins</w:t>
        <w:br/>
        <w:t>ommen vor die hiesige Einwohner sey,</w:t>
        <w:br/>
        <w:t>melches zu ihrem Wohlstand gar nicles</w:t>
        <w:br/>
        <w:t>contribuiret; massen sie hiervon ihren</w:t>
        <w:br/>
        <w:t>Feld und Wein Bau gar wohl fortae</w:t>
        <w:br/>
        <w:t>sen, und noch ein ziemliches wenn</w:t>
        <w:br/>
        <w:t>ie anders selbst wollen, zurück legen</w:t>
        <w:br/>
        <w:t>innen.</w:t>
        <w:br/>
        <w:br/>
        <w:t>Nebst diesen Einkonfften, welche</w:t>
        <w:br/>
        <w:t>er Sehende und die Pacht Gelder abs</w:t>
        <w:br/>
        <w:t>werffen, habe auch gesaget, daß die alustre</w:t>
        <w:br/>
        <w:t>Compagnie noch etwas gewies</w:t>
        <w:br/>
        <w:t>met, wenn Wein Hauser, Hof-Stätte,</w:t>
        <w:br/>
        <w:t>der andere feste Fütter, so wohl durch</w:t>
        <w:br/>
        <w:t>ofenbare Verkaufungen, als durch</w:t>
        <w:br/>
        <w:t>Stille und Zwischen Káuffer, und</w:t>
        <w:br/>
        <w:t>erkaufet werden; wovon kürzlich dies</w:t>
        <w:br/>
        <w:t>es zu wissen nöthig ist, daß nach der</w:t>
        <w:br/>
        <w:t>Holländischen Redens Art, diese Ein</w:t>
        <w:br/>
        <w:t>funffte, welche ein solches erkaufftes</w:t>
        <w:br/>
        <w:t>Daus, Hof Statt oder anderes festes</w:t>
        <w:br/>
        <w:t>Buch, nach der Verkaufung enrich</w:t>
        <w:br/>
        <w:t>en muß, entweder Herren Gelder oder</w:t>
        <w:br/>
        <w:t>es Herm Gerechtigkeit, ingleichen</w:t>
        <w:br/>
        <w:t>uch Grund- und Boden Gelder, genen</w:t>
        <w:br/>
        <w:t>met werden.</w:t>
        <w:br/>
        <w:br/>
        <w:t>Es giebet aber dessen dreyerley Gats</w:t>
        <w:br/>
        <w:t>jungen, welche sich allezeit nach dem Gatt</w:t>
        <w:br/>
        <w:t>Alterthums eines Hauses, Hof-Stätte, aeos</w:t>
        <w:br/>
        <w:t>oder andern festen Gutes richten. eines</w:t>
        <w:br/>
        <w:t>Denn weil dieselbe erst aus dem erwil beso</w:t>
        <w:br/>
        <w:t>deren Lande mussen zugerichtet, erbauet, weggeackert,</w:t>
        <w:br/>
        <w:t>und in einen guten Stand ge</w:t>
        <w:br/>
        <w:t>fetzet werden, ehe man noch etwas das</w:t>
        <w:br/>
        <w:t>von geniessen kan: so ist es ja aller</w:t>
        <w:br/>
        <w:t>dings billich, daß man das Alterthums</w:t>
        <w:br/>
        <w:t>beobachtet; massen ein neu erbautes</w:t>
        <w:br/>
        <w:t>Haus, so bald nicht wieder baufällig</w:t>
        <w:br/>
        <w:t>wird, als wenn es schon lange gestans</w:t>
        <w:br/>
        <w:t>den hätte und ein erst - befugter</w:t>
        <w:br/>
        <w:t>Grund, ist unmöglich so ausgebadet,</w:t>
        <w:br/>
        <w:t>ober auch sonsten untauglich gemachet,</w:t>
        <w:br/>
        <w:t>als einer der schon lange Jahre gebauet</w:t>
        <w:br/>
        <w:t>gewesen; es wäre denn, daß derselbe</w:t>
        <w:br/>
        <w:t>von Natur unfruchtbar und zum</w:t>
        <w:br/>
        <w:t>Acker Bau oder Wein-Wachs unnütze</w:t>
        <w:br/>
        <w:t>wáre, welches aber, da man die frey</w:t>
        <w:br/>
        <w:t>Wahl hat, nicht leicht zu vermuthen</w:t>
        <w:br/>
        <w:t>ist. ein</w:t>
        <w:br/>
        <w:t>Wenn dahero ein Haus, Hof Statt Bie</w:t>
        <w:br/>
        <w:t>oder anderes festes Guth verkauffen verf</w:t>
        <w:br/>
        <w:t>wird, das noch nicht zehen Jahre lang Dau</w:t>
        <w:br/>
        <w:t>erbauet, oder angebeget und bepflügen die</w:t>
        <w:br/>
        <w:t>worden: so muß dasselbe den gerechten Com</w:t>
        <w:br/>
        <w:t>zehenden Pfennings oder Gulden von der zu</w:t>
        <w:br/>
        <w:t>ganzen Kauff Summa, als gebühren, fabul</w:t>
        <w:br/>
        <w:t>des Herren Geld oder Grund Recht</w:t>
        <w:br/>
        <w:t>in die Cafa der Illustren Compagnic</w:t>
        <w:br/>
        <w:t>bezahlen; ist es aber über zehen Jahre</w:t>
        <w:br/>
        <w:t>erbauet, oder bearbeitet worden, und</w:t>
        <w:br/>
        <w:t>stehet gleichwohl noch keine zwanzig</w:t>
        <w:br/>
        <w:t>Jahre: so muß es den zwanzigsten</w:t>
        <w:br/>
        <w:t>Pfennings oder Gulden erlegen: und</w:t>
        <w:br/>
        <w:t>wenn es endlich älter als zwanzig Jah</w:t>
        <w:br/>
        <w:t>re, es sey gleich nur ein Jahr darüber,</w:t>
        <w:br/>
        <w:t>oder auch älter: so wird es mit dem</w:t>
        <w:br/>
        <w:t>vierzigsten Pfennings oder Gulden in</w:t>
        <w:br/>
        <w:t>eben diese Cafa zu bezahlen frey gemas</w:t>
        <w:br/>
        <w:t>chet.</w:t>
        <w:br/>
        <w:br/>
        <w:t>Affer diesen, und wenn die festen Artic</w:t>
        <w:br/>
        <w:t>Gutter nicht verkauffen werden, geben us</w:t>
        <w:br/>
        <w:t>und erlegen sie ganz und gar nichts an rob</w:t>
        <w:br/>
        <w:t>die Compagnie, noch auch an sonsten mit 2</w:t>
        <w:br/>
        <w:t>jemand, als alleine an dem Vorgeber une</w:t>
        <w:br/>
        <w:t>ge, allwo sie etwas weniges in die Bur</w:t>
        <w:br/>
        <w:t>ger Cafa, und denn an die NachtWächter</w:t>
        <w:br/>
        <w:t>abtragen müssen; welches</w:t>
        <w:br/>
        <w:t>ia den Einwohnern sonderlich ange</w:t>
        <w:br/>
        <w:t>nehm fallen muß, vornemlich wenn sie</w:t>
        <w:br/>
        <w:t>sich andere in Europa wohnende Bürger</w:t>
        <w:br/>
        <w:t>und Landes-Einwohner vorstellen, welche</w:t>
        <w:br/>
        <w:t>offtmals wegen der schwehren und bes</w:t>
        <w:br/>
        <w:t>schwerlichen Kriege, auch um anderer</w:t>
        <w:br/>
        <w:t>Ursachen willen, gar grosse und viele</w:t>
        <w:br/>
        <w:t>Schatzungen erlegen und abtragen-mis</w:t>
        <w:br/>
        <w:t>sen: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756.txt</w:t>
      </w:r>
    </w:p>
    <w:p>
      <w:r>
        <w:t>Dritter Theil. VI. Brief. 2.</w:t>
        <w:br/>
        <w:br/>
        <w:t>1: dahero fan man mit allen Recht</w:t>
        <w:br/>
        <w:t>n hiesigen Einwohnern den Sicul zu</w:t>
        <w:br/>
        <w:t>en, welchen ihnen die Illuftr Coglie</w:t>
        <w:br/>
        <w:t>selbsten giebet, wenn sie selbige</w:t>
        <w:br/>
        <w:t>ye Bürger, oder frey Einwohner,</w:t>
        <w:br/>
        <w:t>gleichen Frey-Leute **nennetDamit**</w:t>
        <w:br/>
        <w:t>aber bey diesen recht-mássi</w:t>
        <w:br/>
        <w:t>und billichen Einkonfften, fein Bes</w:t>
        <w:br/>
        <w:t>ig oder andere Malice unterlauffen,</w:t>
        <w:br/>
        <w:t>ch sich zutragen möge : so ist durch dies</w:t>
        <w:br/>
        <w:t>weise und fluge Compagnie, eine fols</w:t>
        <w:br/>
        <w:t>Beordnung gemachet worden, daß</w:t>
        <w:br/>
        <w:t>niemand als mit seinem größten Scha</w:t>
        <w:br/>
        <w:t>n hintergehen und fälschlich betrügen</w:t>
        <w:br/>
        <w:t>1. Denn Sie hat feinen unter allen he</w:t>
        <w:br/>
        <w:t>1 Bedienten Macht und Gewalt ges</w:t>
        <w:br/>
        <w:t>Sen, Kauff und Erb-Briefe zu erfurtis</w:t>
        <w:br/>
        <w:t>n, ingleichen auch Schöpfen- Mennige,</w:t>
        <w:br/>
        <w:t>e man sie hier nennet, von sich zustellen,</w:t>
        <w:br/>
        <w:t>3 dem Secretario Politico ;welcher erst</w:t>
        <w:br/>
        <w:t>n dem Edlen Herm Gouverneur Be</w:t>
        <w:br/>
        <w:t>l dazu erhält, als der die ersten zwey</w:t>
        <w:br/>
        <w:t>anhangig unterschreibet: bey den leg</w:t>
        <w:br/>
        <w:t>n aber werden ihm zwo Raths Erfo</w:t>
        <w:br/>
        <w:t>n aus dem hohen Rath zugefüget, wel</w:t>
        <w:br/>
        <w:t>e elbige nebst dem Secretario zuunter</w:t>
        <w:br/>
        <w:t>reiben gehalten sind.</w:t>
        <w:br/>
        <w:br/>
        <w:t>Und weil hieben Káuffer und Vers</w:t>
        <w:br/>
        <w:t>affer, die gerechte Kauff Summa ansa</w:t>
        <w:br/>
        <w:t>n müssen damit dieselbe dem außgericht</w:t>
        <w:br/>
        <w:t>en instrument könne einverleibet wers</w:t>
        <w:br/>
        <w:t>n, wollen sie anders nicht alle beyde</w:t>
        <w:br/>
        <w:t>chemals in grosse Streitigkeiten gera</w:t>
        <w:br/>
        <w:t>en und hierdurch der Compagnie</w:t>
        <w:br/>
        <w:t>affbar fallen: so ist leicht daraus abrus</w:t>
        <w:br/>
        <w:t>hmen, daß diese rechtfertige Compane</w:t>
        <w:br/>
        <w:t>nicht könne hintergangen werden:</w:t>
        <w:br/>
        <w:t>ndern daß Ihr das ihrige, wie billich,</w:t>
        <w:br/>
        <w:t>richtig bezahlet werden muda</w:t>
        <w:br/>
        <w:t>nun dergleichen Tauffe und Vers</w:t>
        <w:br/>
        <w:t>uffe von Häusern und andern festen</w:t>
        <w:br/>
        <w:t>utern, fast táglich geschehen; welche</w:t>
        <w:br/>
        <w:t>bils frcywillig eingegangen werden,</w:t>
        <w:br/>
        <w:t>eils auch offtmals aus Noth müssen</w:t>
        <w:br/>
        <w:t>genommen werden; vornemlich wenn</w:t>
        <w:br/>
        <w:t>Juftitiae zugreiffen und Execution thun</w:t>
        <w:br/>
        <w:t>th: so ist leichtlich die Rechnung cumas</w:t>
        <w:br/>
        <w:t>n, daß, wenn man den zehenden zwang</w:t>
        <w:br/>
        <w:t>ten und vierzigsten Pfennings oder</w:t>
        <w:br/>
        <w:t>dulden durch einander rechnet, dieses</w:t>
        <w:br/>
        <w:t>Füßlein auch einig Affer beibringe,</w:t>
        <w:br/>
        <w:t>von die vormals aufgerechnete Unco</w:t>
        <w:br/>
        <w:t>en wieder gut gemachet und in etwas er</w:t>
        <w:br/>
        <w:t>Bet werden können: allen Vermuthen</w:t>
        <w:br/>
        <w:t>er nach möchte die Summa sich auf</w:t>
        <w:br/>
        <w:t>oo. fl. erstrecken.</w:t>
        <w:br/>
        <w:br/>
        <w:t>Die schönste und **reichsteQuelle** dieses</w:t>
        <w:br/>
        <w:t>Sold-und Silber-Flusses, welchen die</w:t>
        <w:br/>
        <w:t>luftr Compagnie allhier hat, ist ohne Einta</w:t>
        <w:br/>
        <w:t>Zweiffel, wie leicht zu præfumiren, die au b</w:t>
        <w:br/>
        <w:t>tarde Handlung: als welche Sie alleine,</w:t>
        <w:br/>
        <w:t>als Meister und Regent des ganzen Lans</w:t>
        <w:br/>
        <w:t>des, nach eigenen Belieben und Wohlbe</w:t>
        <w:br/>
        <w:t>fallen mit gutem Succeis treibet. Denn</w:t>
        <w:br/>
        <w:t>Sie handelt mit allen Wahren, welche</w:t>
        <w:br/>
        <w:t>Europa, Afia und Africa, ja feisten auch</w:t>
        <w:br/>
        <w:t>America liefert ; wodurch Sie muth</w:t>
        <w:br/>
        <w:t>maßlich ein weit mehreres gewinnet, als</w:t>
        <w:br/>
        <w:t>viele, ja meist alle andere, welche sich das</w:t>
        <w:br/>
        <w:t>durch die Nahrung Sorge vertreiben</w:t>
        <w:br/>
        <w:t>müssen.</w:t>
        <w:br/>
        <w:br/>
        <w:t>Ob aber gleich dieses durch schlechtes Welch</w:t>
        <w:br/>
        <w:t>und einfältiges Sagen gar wol zu glaub</w:t>
        <w:br/>
        <w:t>ben und zu begreiffen ware: so achte den icon to</w:t>
        <w:br/>
        <w:t>noch nöthig, das eine und andere Merck</w:t>
        <w:br/>
        <w:t>würdige noch hinzu zu fügen, weil daraus</w:t>
        <w:br/>
        <w:t>so klar als am hellen Mittag erscheinen</w:t>
        <w:br/>
        <w:t>und sich zeigen wird, daß, wenn alles</w:t>
        <w:br/>
        <w:t>recht angefangen und behandelt, auch</w:t>
        <w:br/>
        <w:t>sonsten nichts, als das einige und wahre</w:t>
        <w:br/>
        <w:t>interreffe der berühmten Compagnie bes</w:t>
        <w:br/>
        <w:t>herziget würde, der angeführte Gewinn</w:t>
        <w:br/>
        <w:t>noch weit grösser seyn würde als er aniezo</w:t>
        <w:br/>
        <w:t>ist, oder bey diesen Umständen werden</w:t>
        <w:br/>
        <w:t>fan.</w:t>
        <w:br/>
        <w:br/>
        <w:t>Und zwar so hat sich biß anhero, ein Die E</w:t>
        <w:br/>
        <w:t>grosses Mißvergnügen ben der Distribue- wobne</w:t>
        <w:br/>
        <w:t>tion und Verkaufung der Waaren gezeit ein p</w:t>
        <w:br/>
        <w:t>gen, indem ein Einwohner, der das eine s</w:t>
        <w:br/>
        <w:t>oder andere von der Compagnie zu fauge</w:t>
        <w:br/>
        <w:t>fen willens ist, oder es auch wol nöthig bunion</w:t>
        <w:br/>
        <w:t>bedarff, nicht nur nöthig gehabt hat, den Berka</w:t>
        <w:br/>
        <w:t>offenen Winckel oder Kauff-Laden, als war</w:t>
        <w:br/>
        <w:t>in welchem nichts, oder aber gar wenig</w:t>
        <w:br/>
        <w:t>gegeben wurde, vornen zu gehen, und den</w:t>
        <w:br/>
        <w:t>herm Gouverneur darum zu begriffen;</w:t>
        <w:br/>
        <w:t>sondern er ware auch, nach erhaltenen</w:t>
        <w:br/>
        <w:t>Confens von diesem, weiter verpflichtet,</w:t>
        <w:br/>
        <w:t>eine Ordonnance, oder einen Bettel, auf</w:t>
        <w:br/>
        <w:t>dem Negotie Comptoir machen zu las</w:t>
        <w:br/>
        <w:t>sen; dieselbe bey dem Hern Gouverneur,</w:t>
        <w:br/>
        <w:t>und dem ersten Ober-Kauffmann, wel</w:t>
        <w:br/>
        <w:t>cher sich darum den Sicul als Haupt- Ad.</w:t>
        <w:br/>
        <w:br/>
        <w:t>**miniitrateur** begeleget, unterschreiben</w:t>
        <w:br/>
        <w:t>zu lassen: folgends nach dem Caglier zu zu</w:t>
        <w:br/>
        <w:t>gehen, um das vor die Waͤre schuldige</w:t>
        <w:br/>
        <w:t>Geld (denn alles mußte auf diesem Zettel</w:t>
        <w:br/>
        <w:t>oder Ordonnance forcificiret seyn, ) zu</w:t>
        <w:br/>
        <w:t>bezahlen, und selbige als eine Quittung</w:t>
        <w:br/>
        <w:t>von dem besagten Caglier unterschreiben</w:t>
        <w:br/>
        <w:t>zu lassen und endlich dem **Difpenfier**,</w:t>
        <w:br/>
        <w:t>Pack Meister, oder Holz-Verwalter,</w:t>
        <w:br/>
        <w:t>welchem es nemlich abgienge, auftust</w:t>
        <w:br/>
        <w:t>chen, und um die verlangte, auch bereits</w:t>
        <w:br/>
        <w:t>bezahlte Waͤre abermals zu bitten.</w:t>
        <w:br/>
        <w:br/>
        <w:t>Ram es nun einem von diesen dreyen</w:t>
        <w:br/>
        <w:t>Brr * 3.</w:t>
        <w:br/>
        <w:br/>
        <w:t>Dew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757.txt</w:t>
      </w:r>
    </w:p>
    <w:p>
      <w:r>
        <w:t>Dritter Theil. VI. Brief. 2c.</w:t>
        <w:br/>
        <w:br/>
        <w:t>Herren gelegen, nachdeme man den rechts</w:t>
        <w:br/>
        <w:t>huldigen gefunden hatte: so wurde ihm</w:t>
        <w:br/>
        <w:t>ie verlangte Waͤre geliefert; war er</w:t>
        <w:br/>
        <w:t>ber entweder nicht anzutreffen</w:t>
        <w:br/>
        <w:t>atte sonsten andere, obgleich nicht ads</w:t>
        <w:br/>
        <w:t>ige Verrichtungen vor: so muste man</w:t>
        <w:br/>
        <w:t>arten, biß es ihm selbsten gefiel. Ware</w:t>
        <w:br/>
        <w:t>ferne auf einem guten Laune, so wurde</w:t>
        <w:br/>
        <w:t>m etwas gutes eingehändige; hingegen</w:t>
        <w:br/>
        <w:t>Denn fein Humeur nicht wol deponent</w:t>
        <w:br/>
        <w:t>ar: fo muste man mit demnechsten dem</w:t>
        <w:br/>
        <w:t>enten vorlieb nehmen, ohne daß man sich</w:t>
        <w:br/>
        <w:t>och dabey das Aussuchens oder</w:t>
        <w:br/>
        <w:t>es darwider Murrens bedienen **durffteDiese**</w:t>
        <w:br/>
        <w:t>Manier zu handeln, hatten die</w:t>
        <w:br/>
        <w:t>heils um dadurch den geringern Bedien</w:t>
        <w:br/>
        <w:t>en einen kleinen, aber offt wiederholten</w:t>
        <w:br/>
        <w:t>Borteil zu zu fügen, indeme jedwede Ordonnance</w:t>
        <w:br/>
        <w:t>oder Kauff Zettel auf dem</w:t>
        <w:br/>
        <w:t>egerie Comptoir muste bezahlet weren;</w:t>
        <w:br/>
        <w:t>theils um die Hoheit und das Anses</w:t>
        <w:br/>
        <w:t>en eines Gouverneurs dadurch zumerken</w:t>
        <w:br/>
        <w:t>en zu geben, dieweil auf diese Weise ein</w:t>
        <w:br/>
        <w:t>der um die benötigte Güter bitten und</w:t>
        <w:br/>
        <w:t>ar karaten Bezahlung noch gute Wor:</w:t>
        <w:br/>
        <w:t>egeben muste; theils auch um ihres eiges</w:t>
        <w:br/>
        <w:t>en Muzens willen, dieweil sie dadurch</w:t>
        <w:br/>
        <w:t>Gelegenheit bekamen, auch ihre particulairre</w:t>
        <w:br/>
        <w:t>aire Güter heurer, und eher als die Alustre</w:t>
        <w:br/>
        <w:t>Compagnie die ihrigen, andem</w:t>
        <w:br/>
        <w:t>Mann zu bringen.</w:t>
        <w:br/>
        <w:br/>
        <w:t>Es hat aber diese listige Manieren,</w:t>
        <w:br/>
        <w:t>wodurch die Bediente der erst erwehnten</w:t>
        <w:br/>
        <w:t>Compagnie viel Geld zusammen brach</w:t>
        <w:br/>
        <w:t>en, als etwas das gegen das eigene Beinerelle</w:t>
        <w:br/>
        <w:t>ereile der Herin Directorum und andere</w:t>
        <w:br/>
        <w:t>participanten dieser Compagnie lief,</w:t>
        <w:br/>
        <w:t>er Herz Extraordinaire- Rath von In</w:t>
        <w:br/>
        <w:t>ien, und Commisfarium dieses Gouvernements,</w:t>
        <w:br/>
        <w:t>Johannes van Seeland, ver:</w:t>
        <w:br/>
        <w:t>werffen und abgeschaffet, welcher Anno</w:t>
        <w:br/>
        <w:t>713. als Admiral über die **RetourFlotte**</w:t>
        <w:br/>
        <w:t>allhier angekommen, und den Zu</w:t>
        <w:br/>
        <w:t>and der Sachen sehr genau examiniert</w:t>
        <w:br/>
        <w:t>at: nach welchen auch seine Verordnung</w:t>
        <w:br/>
        <w:t>en, die so wol seinen Heren Principale</w:t>
        <w:br/>
        <w:t>16 den Eingesessenen Nußen schaffes</w:t>
        <w:br/>
        <w:t>en, eingerichtet, und sehr scharff mit dem</w:t>
        <w:br/>
        <w:t>allerersten zu exequien anbefohlen was</w:t>
        <w:br/>
        <w:t>en. Weil es gegen der Bedienten der</w:t>
        <w:br/>
        <w:t>Compagnie ihr particulier Interesel an</w:t>
        <w:br/>
        <w:t>ef, so bezeugten sie sehr wenig Freude</w:t>
        <w:br/>
        <w:t>darüber, und beförderten dahero seine</w:t>
        <w:br/>
        <w:t>breite je eher je besser: inmassen sie wol</w:t>
        <w:br/>
        <w:t>mercken, daß bey seinen längern An-es</w:t>
        <w:br/>
        <w:t>ihre Sachen nur noch mehr im Vers</w:t>
        <w:br/>
        <w:t>ll gerathen würden, unerachtet der</w:t>
        <w:br/>
        <w:t>Compagnie Wohlfarth, von ihm treu</w:t>
        <w:br/>
        <w:t>lich gesuchet, und herzlich befördert</w:t>
        <w:br/>
        <w:t>wurde. atri ren</w:t>
        <w:br/>
        <w:t>Hernach zeiget sich in dem Handel des Die</w:t>
        <w:br/>
        <w:t>Compagnie ein grosser Mangel darin Com</w:t>
        <w:br/>
        <w:t>nen, daß Ihre Ministri zwar jährlich eine affe</w:t>
        <w:br/>
        <w:t>Forderung auffetzen, und selbige nach d</w:t>
        <w:br/>
        <w:t>Holland überschicken; alleine fie merlan soll</w:t>
        <w:br/>
        <w:t>gen vielmals verkehrte und lose Waaren, bring</w:t>
        <w:br/>
        <w:t>welche nicht alsobald nach der Ankunfft</w:t>
        <w:br/>
        <w:t>weggehen, sondern gar offt sehr lange lie</w:t>
        <w:br/>
        <w:t>gen bleiben, und in währender Zeit vers</w:t>
        <w:br/>
        <w:t>derben. Weil aber solches ein sehr bes</w:t>
        <w:br/>
        <w:t>queles Mittel ist, wodurch sie ihren ab</w:t>
        <w:br/>
        <w:t>sonderlichen Handel treiben können, und</w:t>
        <w:br/>
        <w:t>hierdurch auch die ihnen heimgefallene</w:t>
        <w:br/>
        <w:t>verdorbene Güter an den Mann zu brin</w:t>
        <w:br/>
        <w:t>gen vermögen: so ist leichtlich zu begreif</w:t>
        <w:br/>
        <w:t>fen, daß sie dabey eine herzliche Gold</w:t>
        <w:br/>
        <w:t>Grube entdecket die ihnen eine reiche</w:t>
        <w:br/>
        <w:t>Ausbeute zurücke lásset. unte</w:t>
        <w:br/>
        <w:t>Warum sie aber solche verkehrte Fo</w:t>
        <w:br/>
        <w:t>berungen thun, und nicht besser auf den fer d</w:t>
        <w:br/>
        <w:t>Augen ihrer Herren Principale fehen? gen</w:t>
        <w:br/>
        <w:t>davon scheinet die Ursache diese zu seyn, eine</w:t>
        <w:br/>
        <w:t>daß sie dadurch den Einwohnern zu erden fache</w:t>
        <w:br/>
        <w:t>nen geben wolten, wie an ihrer eingebil borg</w:t>
        <w:br/>
        <w:t>deren Auctoritaet alles hange: indeme sie</w:t>
        <w:br/>
        <w:t>begehren könten und vermöchten, alles</w:t>
        <w:br/>
        <w:t>was ihnen beliebet, und was sie nöthig</w:t>
        <w:br/>
        <w:t>erachteten. Denn wenn die Einwohner</w:t>
        <w:br/>
        <w:t>alles nach Wunsch und Verlangen zu</w:t>
        <w:br/>
        <w:t>auffheben könten möchten sie zu hochy</w:t>
        <w:br/>
        <w:t>hmüthig werden, und ferner nicht viel nach</w:t>
        <w:br/>
        <w:t>ihnen fragen; darwieder man also noth</w:t>
        <w:br/>
        <w:t>wendig dieses Mittel ergreiffen, und sie</w:t>
        <w:br/>
        <w:t>damit im Baum halten muste: obgleich</w:t>
        <w:br/>
        <w:t>Illuftr Compagnie etwas weniger ges</w:t>
        <w:br/>
        <w:t>unterdessen nicht zu käugnen wäre, daß die</w:t>
        <w:br/>
        <w:t>winde, als sie sonsten wol thun würde</w:t>
        <w:br/>
        <w:t>wenn man Ihr veritables Interesel ernste</w:t>
        <w:br/>
        <w:t>lich und wie es gehörig beherzigte. fobr</w:t>
        <w:br/>
        <w:t>frage</w:t>
        <w:br/>
        <w:t>Nachdem aber die Einwohner den Die</w:t>
        <w:br/>
        <w:t>Weg nach Norden und Osten, das ist</w:t>
        <w:br/>
        <w:t>nach Holland und Batavia, eben so glück Rott</w:t>
        <w:br/>
        <w:t>lich gefunden als sie ihn zu treffen wusten, babe</w:t>
        <w:br/>
        <w:t>allwo sie die Gemüther beyder hohen legis</w:t>
        <w:br/>
        <w:t>Collegiorum fehr freundlich fanden; wo</w:t>
        <w:br/>
        <w:t>selbsten auch ihre unterthäniges KlagSchreiben</w:t>
        <w:br/>
        <w:t>sehr geneigt aufgenommen</w:t>
        <w:br/>
        <w:t>und gehöret wurden: so hat sich freylich</w:t>
        <w:br/>
        <w:t>dieser ihre vorige Freundlichkeit und Ges</w:t>
        <w:br/>
        <w:t>gemeinschafft in einen lautern Haß verkehr</w:t>
        <w:br/>
        <w:t>ret: allermassen sie gar deutlich gespü</w:t>
        <w:br/>
        <w:t>ret, daß solche und dergleichen Klagen zu</w:t>
        <w:br/>
        <w:t>ihrem grösten Nachtheil dienete, und ih</w:t>
        <w:br/>
        <w:t>ren gänzlichen Ruin bey den Herren</w:t>
        <w:br/>
        <w:t>Dire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758.txt</w:t>
      </w:r>
    </w:p>
    <w:p>
      <w:r>
        <w:t>förderten.</w:t>
        <w:br/>
        <w:br/>
        <w:t>Dritter Theil. VI. Brief c.</w:t>
        <w:br/>
        <w:br/>
        <w:t>tern.</w:t>
        <w:br/>
        <w:br/>
        <w:t>actoribus der Illustren Compagnie wohlgezogenen Gütern einige Stücke mit</w:t>
        <w:br/>
        <w:t>ausmustern, welche sie entweder als schade mans,</w:t>
        <w:br/>
        <w:t>lose oder verdorbene, und dahero uns</w:t>
        <w:br/>
        <w:t>brauchbare oder **unlieferbare** Kauffmann</w:t>
        <w:br/>
        <w:t>Waaren bey dem Negoce Comptoir</w:t>
        <w:br/>
        <w:t>abschreiben lassen; oder aber, wenn dieses</w:t>
        <w:br/>
        <w:t>nicht angehen will, noch füglich geschehen</w:t>
        <w:br/>
        <w:t>kan: so lassen sie auf dieses oder jenes Ges</w:t>
        <w:br/>
        <w:t>baude der Compagnie, Ordonantien</w:t>
        <w:br/>
        <w:t>oder Kauff Zettel machen, gleich</w:t>
        <w:br/>
        <w:t>am als ob dasselbe baufällig wäre, und</w:t>
        <w:br/>
        <w:t>durch diese oder jene Güter müste relariret</w:t>
        <w:br/>
        <w:t>werden: wovon denn ebenfalls nitt</w:t>
        <w:br/>
        <w:t>gutes Theil in ihren particuliere Nußen</w:t>
        <w:br/>
        <w:t>übergehen muß, wenn sie anders nicht die</w:t>
        <w:br/>
        <w:t>beschädigte und bereits abgeschriebene</w:t>
        <w:br/>
        <w:t>Güter, an statt der guten nehmen, und</w:t>
        <w:br/>
        <w:t>verbauen, hingegen aber so viel gute vor</w:t>
        <w:br/>
        <w:t>sich behalten.</w:t>
        <w:br/>
        <w:br/>
        <w:t>Solches hat sich Anno 1706. klärlich</w:t>
        <w:br/>
        <w:t>eiget, da die Einwohner über den das</w:t>
        <w:br/>
        <w:t>ligen Heren Gouverneur Wilhelm</w:t>
        <w:br/>
        <w:t>rian van der Stel, und andere hohe</w:t>
        <w:br/>
        <w:t>diente der gemeldeten florisanten</w:t>
        <w:br/>
        <w:t>pagnie klagten, darauf favorable</w:t>
        <w:br/>
        <w:t>wort, dienliche Ordres und erfreulich</w:t>
        <w:br/>
        <w:t>Befehle erhielten: wodurch diese</w:t>
        <w:br/>
        <w:t>dergleichen Klagen nicht nur ganslich</w:t>
        <w:br/>
        <w:t>dem Wege beräumet; sondern auch</w:t>
        <w:br/>
        <w:t>Einwohner in ihren bißhero gekráncks</w:t>
        <w:br/>
        <w:t>Freiheiten aufs neue befestiget wurd</w:t>
        <w:br/>
        <w:t>; allermassen ich davon zu anderer</w:t>
        <w:br/>
        <w:t>t weitleufftiger werde handeln mus</w:t>
        <w:br/>
        <w:t>woferne anders die Sache umstand</w:t>
        <w:br/>
        <w:t>und deutlich bekandt gemachet werden</w:t>
        <w:br/>
        <w:t>Unterdessen sage nur so viel, daß von</w:t>
        <w:br/>
        <w:t>Zeit an, der einmal gefastete Haß</w:t>
        <w:br/>
        <w:t>chen beyden Partheyen so tieffe Wurd</w:t>
        <w:br/>
        <w:t>geschossen, daß fast kein Hülffs-Mits</w:t>
        <w:br/>
        <w:t>dawieder zu finden, welches nur eins</w:t>
        <w:br/>
        <w:t>linderung verschaffete: wie denn der</w:t>
        <w:br/>
        <w:t>e Herz Gouverneur Louis van Aalburg.</w:t>
        <w:br/>
        <w:t>burg. seiner von der Illuftr Comae</w:t>
        <w:br/>
        <w:t>erhaltenen Ordre gemäß, viele dar</w:t>
        <w:br/>
        <w:t>der werckstellig gemachet: gleichwohl</w:t>
        <w:br/>
        <w:t>r nichts anders damit ausgerichtet</w:t>
        <w:br/>
        <w:t>als daß er hierdurch sein eigenes Les</w:t>
        <w:br/>
        <w:t>8 Ende befördert; wovon ich die Art</w:t>
        <w:br/>
        <w:t>Weise zu melden, zu seiner Zeit</w:t>
        <w:br/>
        <w:t>Ot vergessen werde.</w:t>
        <w:br/>
        <w:br/>
        <w:t>Zwar ist nicht zu käugnen, diese Edle</w:t>
        <w:br/>
        <w:t>pagnie sendet auch wol gerne und</w:t>
        <w:br/>
        <w:t>ig solche Kanffmanschafften, welche</w:t>
        <w:br/>
        <w:t>bald nach der Ankunfft zu Gelde ges</w:t>
        <w:br/>
        <w:t>het werden können: und muß ich zu</w:t>
        <w:br/>
        <w:t>ren besondern Ruhm sagen, daß Sie</w:t>
        <w:br/>
        <w:t>den Wohlstand Ihrer Unterthanen</w:t>
        <w:br/>
        <w:t>diesem Vorgebürge der guten Hoff</w:t>
        <w:br/>
        <w:t>g, gar sehr anbefohlen seyn lasset:</w:t>
        <w:br/>
        <w:t>chtet auch auf alle Weise dahin, wie</w:t>
        <w:br/>
        <w:t>e ihr Aufnehmen befördern dge: al</w:t>
        <w:br/>
        <w:t>ihre Bediente sind von ganz ande</w:t>
        <w:br/>
        <w:t>Meinung, und suchen lieber erst und</w:t>
        <w:br/>
        <w:t>allen sich selbsten, nachmals aber,</w:t>
        <w:br/>
        <w:t>siel es seyn fan ihre hohe Herren Pains</w:t>
        <w:br/>
        <w:t>len zu bereichern. Derowegen gehen</w:t>
        <w:br/>
        <w:t>Der guten Intention der florisanten</w:t>
        <w:br/>
        <w:t>pagnie auf allerley Weise entgegen,</w:t>
        <w:br/>
        <w:t>trachten dieselbe, so viel an ihnen ist,</w:t>
        <w:br/>
        <w:t>nicht gänzlich zu hintertreiben, gleich</w:t>
        <w:br/>
        <w:t>hl aber nach Möglichkeit zu vereins</w:t>
        <w:br/>
        <w:t>Hierzu bedienen sie sich unter andern</w:t>
        <w:br/>
        <w:t>dieses Mittels, daß sie von diesen</w:t>
        <w:br/>
        <w:t>Wenn nun nach der Zeit jemand wie fi</w:t>
        <w:br/>
        <w:t>kommt, der dieses oder jenes von solchen ber</w:t>
        <w:br/>
        <w:t>wohlgezogenen Gütern benötiget ist, verfas</w:t>
        <w:br/>
        <w:t>kan er zwar von diesen abgeschriebenen</w:t>
        <w:br/>
        <w:t>ohne **einigeOrdonnantie** oder Kauff-Bet</w:t>
        <w:br/>
        <w:t>tel so viel bekommen, als er benötiger ist;</w:t>
        <w:br/>
        <w:t>jedoch das Geld, welches er davor auses</w:t>
        <w:br/>
        <w:t>gen muß, darff er keineswegs in die Calla</w:t>
        <w:br/>
        <w:t>der Compagnie bezahlen, sondern es ist</w:t>
        <w:br/>
        <w:t>schon genug, wenn selbiges in des Vers</w:t>
        <w:br/>
        <w:t>affers particuliere Sack erleget wird;</w:t>
        <w:br/>
        <w:t>zumalen da feine Ordonnance davon ist</w:t>
        <w:br/>
        <w:t>und also ausser dem Kaffer und Verkauf</w:t>
        <w:br/>
        <w:t>fer niemand etwas davon weiß. Es soll</w:t>
        <w:br/>
        <w:t>te mir gar leicht falten, einige Erempel hiera</w:t>
        <w:br/>
        <w:t>von bey zubringen, wenn es nöthig ware;</w:t>
        <w:br/>
        <w:t>doch ich übergehe dieselbe aneto mit</w:t>
        <w:br/>
        <w:t>Stillschweigen, weil ohne Zweiffel zu an</w:t>
        <w:br/>
        <w:t>derer Zeit, das eine oder andere zum Bors</w:t>
        <w:br/>
        <w:t>schein kommen wird, wenn ich von allen</w:t>
        <w:br/>
        <w:t>dem werde Meldung thun müssen, was</w:t>
        <w:br/>
        <w:t>Zeit meines Hier-fenns, biß anhero ist</w:t>
        <w:br/>
        <w:t>vorgefallen.</w:t>
        <w:br/>
        <w:br/>
        <w:t>Ob aber gleich die Illuftr Compagnie as b</w:t>
        <w:br/>
        <w:t>auf solche und dergleichen andere Weise, Coepa</w:t>
        <w:br/>
        <w:t>in Ihrer Handlung sehr gevortheilet on Re</w:t>
        <w:br/>
        <w:t>wird: so gewinnet Sie darum eben wohl waͤre</w:t>
        <w:br/>
        <w:t>noch ein sehr schönes Geld, welches vns gewinn</w:t>
        <w:br/>
        <w:t>ne alle Wieder- Rede mehr ausmachet,</w:t>
        <w:br/>
        <w:t>als bey einem Kauffmann in Europa.</w:t>
        <w:br/>
        <w:br/>
        <w:t>Denn auf alle Güter welche Sie allhier</w:t>
        <w:br/>
        <w:t>verkauffen, ist, wenn sie aus Holland an</w:t>
        <w:br/>
        <w:t>hero gebracht worden, ein Hinterteile von</w:t>
        <w:br/>
        <w:t>75. pro Cento: wenn sie aber aus Indien</w:t>
        <w:br/>
        <w:t>gebracht werden, nur so. pro Centure</w:t>
        <w:br/>
        <w:t>schlagen, welches auch die Einwohner sehr</w:t>
        <w:br/>
        <w:t>gerne geben; wenn sie nur allezeit zur</w:t>
        <w:br/>
        <w:t>Nothdurfft mit allerhand benötigten</w:t>
        <w:br/>
        <w:t>Waaren vergnügt und versehen werden. .</w:t>
        <w:br/>
        <w:br/>
        <w:t>Kom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759.txt</w:t>
      </w:r>
    </w:p>
    <w:p>
      <w:r>
        <w:t>Dritter Theil. VI. Brief. c.</w:t>
        <w:br/>
        <w:br/>
        <w:t>Kommen aber solche Waaren und</w:t>
        <w:br/>
        <w:t>**Cauffmannschafften** auf Auctiones oder</w:t>
        <w:br/>
        <w:t>wie man hier redet, auf freiwillige Verdien</w:t>
        <w:br/>
        <w:t>da einer dem andern überbietet, und</w:t>
        <w:br/>
        <w:t>ms löthige entweder zum Goßen, oder</w:t>
        <w:br/>
        <w:t>ber zum selbsts eigenen Gebrauch als</w:t>
        <w:br/>
        <w:t>er Meistbietende wegkaufet: so bleibet</w:t>
        <w:br/>
        <w:t>Mehrentheils ben diesen gewöhnlichen</w:t>
        <w:br/>
        <w:t>nd eingeführten inreresse nicht sondern</w:t>
        <w:br/>
        <w:t>3 wird offtmals viel mehr als ein ganzes</w:t>
        <w:br/>
        <w:t>Capital darauf gewonnen.</w:t>
        <w:br/>
        <w:br/>
        <w:t>Nun ist dieses unfehlbar gewiß, daß</w:t>
        <w:br/>
        <w:t>**ellluftreCompagnie** weit über 300000.</w:t>
        <w:br/>
        <w:br/>
        <w:t>Bulden an allerley Kanffmanschafften</w:t>
        <w:br/>
        <w:t>thier jährlich verhandelt, welche, wenn</w:t>
        <w:br/>
        <w:t>an auch nur 75. pro Cento durch ein</w:t>
        <w:br/>
        <w:t>nder rechnet, gleichwohl einen saubern</w:t>
        <w:br/>
        <w:t>Beginn von 22 5000. Gulden. Wofern</w:t>
        <w:br/>
        <w:t>nun der griffe Unfug nicht wäre, wel</w:t>
        <w:br/>
        <w:t>en ihre Bediente treiben, und der meis</w:t>
        <w:br/>
        <w:t>es Erachtens leicht: gehoben und abbes</w:t>
        <w:br/>
        <w:t>haffte hinterlassen werden könte: so wurd</w:t>
        <w:br/>
        <w:t>der Gewinn noch um etliche tausende</w:t>
        <w:br/>
        <w:t>her steigen.</w:t>
        <w:br/>
        <w:br/>
        <w:t>Endlich habe gesaget, daß die Illuftr</w:t>
        <w:br/>
        <w:t>Compagnie auch einigen Vortheil von</w:t>
        <w:br/>
        <w:t>em leichten oder Indischen Geld ziehe;</w:t>
        <w:br/>
        <w:t>solches, gegen Holländisches gerechnet,</w:t>
        <w:br/>
        <w:t>heben so, als wie das Kayserliche gegen</w:t>
        <w:br/>
        <w:t>as Franciscae, Brandenburgische oder</w:t>
        <w:br/>
        <w:t>Sächsische: c. verhält. Zwar solte es wol</w:t>
        <w:br/>
        <w:t>heinen, als ob die Compagnie mehr</w:t>
        <w:br/>
        <w:t>Schaden als Vortheil davon hatte, weil</w:t>
        <w:br/>
        <w:t>Sie ihre Kanffmanschafften in Holland</w:t>
        <w:br/>
        <w:t>or schweres Holländisches Geld ein und</w:t>
        <w:br/>
        <w:t>ier vor leichtes wieder verlauffen: allein</w:t>
        <w:br/>
        <w:t>dienet zur Nachricht, daß alle Handel</w:t>
        <w:br/>
        <w:t>hafften vorhero nach diesem Werth</w:t>
        <w:br/>
        <w:t>abiret, oder nach Indischen Gelde reddiret</w:t>
        <w:br/>
        <w:t>iret und denn mit vorbesagten Avancement</w:t>
        <w:br/>
        <w:t>oder Gewinn verkauffen werden.</w:t>
        <w:br/>
        <w:br/>
        <w:t>Busem, so gehen in der ganzen Hol</w:t>
        <w:br/>
        <w:t>andischen Handlung, wo dieselbe auch</w:t>
        <w:br/>
        <w:t>in getrieben wird, diese Gulden nicht in</w:t>
        <w:br/>
        <w:t>Schwang, sondern es muß bereits hier</w:t>
        <w:br/>
        <w:t>alles zu Reichs-Rthalern gemachet, und</w:t>
        <w:br/>
        <w:t>educiret werden: daß daher die Illuftr</w:t>
        <w:br/>
        <w:t>Compagnie in Ansehung des Ein- und</w:t>
        <w:br/>
        <w:t>Bierkauffes feinen Schaden leiden kan,</w:t>
        <w:br/>
        <w:t>leich wie Sie wol sonsten von Ihren</w:t>
        <w:br/>
        <w:t>Dienern gewohnet ist. In Betrachtung</w:t>
        <w:br/>
        <w:t>ber der Soldaten, Matrosen, und ans</w:t>
        <w:br/>
        <w:t>er geringen Diener, die Sie hier mit</w:t>
        <w:br/>
        <w:t>eichtem Gelde, wenn sie es haben wol</w:t>
        <w:br/>
        <w:t>en oder müssen, an statt des schwehren,</w:t>
        <w:br/>
        <w:t>bezahlet, gewinnet Sie zwar etwas, das</w:t>
        <w:br/>
        <w:t>ber fast keinen Namen haben mag; als</w:t>
        <w:br/>
        <w:t>dermassen es erst auf die lange Jahre ans</w:t>
        <w:br/>
        <w:t>kommt, welche ein solcher gedienet hat,</w:t>
        <w:br/>
        <w:t>und wird er</w:t>
        <w:br/>
        <w:t>nach Beruff von vier</w:t>
        <w:br/>
        <w:t>Jahren, das fünffte bereits mit bezahlet</w:t>
        <w:br/>
        <w:t>bekommen, weil das schwehre gegen dem</w:t>
        <w:br/>
        <w:t>leichten just so viel ausmachet. . pag geb</w:t>
        <w:br/>
        <w:t>and</w:t>
        <w:br/>
        <w:t>Aus dem bißhero gesagten erhellet De</w:t>
        <w:br/>
        <w:t>nun genugsam, daß, wenn man dieses win</w:t>
        <w:br/>
        <w:t>mit jenem vergleichet, was ich in meinem Un</w:t>
        <w:br/>
        <w:t>Vorigen gemeldet habe, der Schluß</w:t>
        <w:br/>
        <w:t>desselben richtig bewahrheitet werde; nia</w:t>
        <w:br/>
        <w:t>wie nemlich, wenn man die Unkosten</w:t>
        <w:br/>
        <w:t>mit dem Gewinn vergleichet, sie einan</w:t>
        <w:br/>
        <w:t>der entweder werden gleich seyn, oder</w:t>
        <w:br/>
        <w:t>doch eines dem andern nicht viel werde</w:t>
        <w:br/>
        <w:t>nachgeben. Es ist auch dieses hieraus</w:t>
        <w:br/>
        <w:t>offenbahr, daß die besagte glorieuse</w:t>
        <w:br/>
        <w:t>Compagnie, nicht allzu viele Unkosten</w:t>
        <w:br/>
        <w:t>aus Ihrer eigenen Cafa bezahlen dorffe,</w:t>
        <w:br/>
        <w:t>sondern sich auf eine rechtmäßige und</w:t>
        <w:br/>
        <w:t>billich Weise davon zu befreien weiß. Ein</w:t>
        <w:br/>
        <w:t>Man siehet noch ferner hieraus, Da</w:t>
        <w:br/>
        <w:t>welche griffe Affect on dieſe florissante</w:t>
        <w:br/>
        <w:t>Gesellschafft vor diese Ihre, noch so vo</w:t>
        <w:br/>
        <w:t>unlangst aufgerichtete Bolonien, an dies sa</w:t>
        <w:br/>
        <w:t>fem Vorgebürge der guten Hoffnung</w:t>
        <w:br/>
        <w:t>traget und mit welcher zarten Liebe</w:t>
        <w:br/>
        <w:t>Sie derselben Wachsthum und Aufgeh</w:t>
        <w:br/>
        <w:t>men suchet. Es wird aber selbige noch</w:t>
        <w:br/>
        <w:t>weit klarer an den Tag kommen, wenn</w:t>
        <w:br/>
        <w:t>ich beifügen und darhun werde, daß</w:t>
        <w:br/>
        <w:t>Sie in dem Anfang, den Einwohnern,</w:t>
        <w:br/>
        <w:t>und absonderlichen solchen, die zum</w:t>
        <w:br/>
        <w:t>Land und Feld Bau Lust und Begierde</w:t>
        <w:br/>
        <w:t>de hatten, alles benötigte vorgeschm</w:t>
        <w:br/>
        <w:t>sen, und ohne einiges interesel geliehen:</w:t>
        <w:br/>
        <w:t>ja auch so lange in ihren Handen gelas</w:t>
        <w:br/>
        <w:t>sen, daß Sie auch biß diesen heutigen</w:t>
        <w:br/>
        <w:t>Tag noch nicht völlig wieder bezahlet</w:t>
        <w:br/>
        <w:t>worden. vo</w:t>
        <w:br/>
        <w:t>Denn ohne die darben erlittene Ban- S</w:t>
        <w:br/>
        <w:t>quernen, welche einige, wiewol unschulb nod</w:t>
        <w:br/>
        <w:t>dig gemachet, indeme selbige der Todt zab</w:t>
        <w:br/>
        <w:t>unvermutet übereilet und **hinweggenom**</w:t>
        <w:br/>
        <w:t>men, ehe sie noch im Stande kamen die</w:t>
        <w:br/>
        <w:t>gemachte Schuld wieder abzutragen;</w:t>
        <w:br/>
        <w:t>andere aber frevelmutig und durch ihre</w:t>
        <w:br/>
        <w:t>schändliche Flucht begangen; und wies</w:t>
        <w:br/>
        <w:t>derum andere durch ihre üble Haushalt</w:t>
        <w:br/>
        <w:t>tung und tägliche Verschwendung, muth</w:t>
        <w:br/>
        <w:t>willig verursachet haben: so find gleicha</w:t>
        <w:br/>
        <w:t>wol noch einige der vor erwehnten Eina</w:t>
        <w:br/>
        <w:t>wohner, gleich ich Anno 1712. und</w:t>
        <w:br/>
        <w:t>1713. gesehen, auch aus der gemachten</w:t>
        <w:br/>
        <w:t>namhaften Specification aller Schulds</w:t>
        <w:br/>
        <w:t>ner, erfahren, welche in meinen Hán</w:t>
        <w:br/>
        <w:t>den, und unter meiner Verwahrung</w:t>
        <w:br/>
        <w:t>gehabt habe, die dieser Illustren Compagnie</w:t>
        <w:br/>
        <w:t>noch über 40000. Gulden schul</w:t>
        <w:br/>
        <w:t>dig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760.txt</w:t>
      </w:r>
    </w:p>
    <w:p>
      <w:r>
        <w:t>691.</w:t>
        <w:br/>
        <w:t>Dritter Theil. von. Brief. 2.</w:t>
        <w:br/>
        <w:t>dig senn, weiche Sie durch gelinde Die-</w:t>
        <w:br/>
        <w:t>tel, und ohne den Schuldnern Schaden</w:t>
        <w:br/>
        <w:t>zu thun, einzuziehen suchet, dieweil sie</w:t>
        <w:br/>
        <w:t>jährlich nur ein gewisses Stuck von jed-</w:t>
        <w:br/>
        <w:t>weden entweder an Geld, oder aber an</w:t>
        <w:br/>
        <w:t>Gütern und gebadeten Früchten, ein zu</w:t>
        <w:br/>
        <w:t>cassaren begehret.</w:t>
        <w:br/>
        <w:br/>
        <w:t>Diese Gewohnheit kan man auch</w:t>
        <w:br/>
        <w:t>Sonnen-klar daraus sehen und abneh-</w:t>
        <w:br/>
        <w:t>inen, weil Sie biß anhero nicht gestat-</w:t>
        <w:br/>
        <w:t>tet oder zugelassen hat, daß die Colo-</w:t>
        <w:br/>
        <w:t>nien Stellenbusch und Drachenstein ihr</w:t>
        <w:br/>
        <w:t>einiges Rath-Hauß, welches, wie vor-</w:t>
        <w:br/>
        <w:t>mals schon gedacht und erwehnet wor-</w:t>
        <w:br/>
        <w:t>den, in dem Dorff Stellenbusch befind.</w:t>
        <w:br/>
        <w:t>lich, und Anno 1710. abgebrandt ist.</w:t>
        <w:br/>
        <w:t>aus ihrer eigenen Cassa alleine bauen sol-</w:t>
        <w:br/>
        <w:t>len, sondern Sie hat so wohl zur ersten</w:t>
        <w:br/>
        <w:t>Erbauung, als nachmaliger Repara-</w:t>
        <w:br/>
        <w:t>tion desselben, welche erst drey Jahre</w:t>
        <w:br/>
        <w:t>vor dem Brand geschehen, das ihrige</w:t>
        <w:br/>
        <w:t>frcywillig beigetragen, und zum wenig-</w:t>
        <w:br/>
        <w:t>sten, nebst wohlfeilen Bau-Materia-</w:t>
        <w:br/>
        <w:t>lien, auch Jhre eigene Handwerks-Leu-</w:t>
        <w:br/>
        <w:t>te dazu hergegeben, und also dadurch</w:t>
        <w:br/>
        <w:t>bezeuget, wie Sie auch einen Theil der</w:t>
        <w:br/>
        <w:t>Unkosten auf Jhre Rechnung wolle ge-</w:t>
        <w:br/>
        <w:t>setzet wissen. Zweiffels ohne wird Sie</w:t>
        <w:br/>
        <w:t>auch anjetz nach dem Brand, zur Wie-</w:t>
        <w:br/>
        <w:t>wideraufrichtung desselben etwas bestra-</w:t>
        <w:br/>
        <w:t>gen, und Jhre Gütigkeit aufs neue an</w:t>
        <w:br/>
        <w:t>den Tag legen.</w:t>
        <w:br/>
        <w:br/>
        <w:t>Dem seye aber wie ihm wolle, die</w:t>
        <w:br/>
        <w:t>Zeit wird noch wohl gebohren werden /</w:t>
        <w:br/>
        <w:t>oder erscheinen, daß die glorieuse Com-</w:t>
        <w:br/>
        <w:t>pagnie, hinter alle die verkehrte Gänge</w:t>
        <w:br/>
        <w:t>ihrer scheinheiligen Diener kommen wird.</w:t>
        <w:br/>
        <w:t>und möchte Sie als denn wohl zu glau-</w:t>
        <w:br/>
        <w:t>ben gewungen werden, daß / wo sie</w:t>
        <w:br/>
        <w:t>recht aufrichtig und recht gefreit wären.</w:t>
        <w:br/>
        <w:t>bedienet, Jhre Kanffmanschafften und</w:t>
        <w:br/>
        <w:t>übriges wahres, auch rechtmäßiges In-</w:t>
        <w:br/>
        <w:t>merelle behöhrig gesucht und verwaltet wor-</w:t>
        <w:br/>
        <w:t>den die jährliche nebst allen andern Unco-</w:t>
        <w:br/>
        <w:t>sten, welche auf die Stabilirung der</w:t>
        <w:br/>
        <w:t>Bolonien, und löthige Gebäude gegen-</w:t>
        <w:br/>
        <w:t>gen, schon längst wären gut gemachet</w:t>
        <w:br/>
        <w:t>worden, und Sie anjetz nicht mehr nö-</w:t>
        <w:br/>
        <w:t>thig hätte, alle Jahre wenigstens eine</w:t>
        <w:br/>
        <w:t>Tonne Goldes zu zu brocken.</w:t>
        <w:br/>
        <w:br/>
        <w:t>Jch hoffe unterdessen solches nicht</w:t>
        <w:br/>
        <w:t>nur hertzlich / sondern wünsche abey</w:t>
        <w:br/>
        <w:t>obgleich das geringste Interesse vor mich</w:t>
        <w:br/>
        <w:t>nicht darunter stecket, daß einige Sa-</w:t>
        <w:br/>
        <w:t>chen mit der Zeit möchten verändert.</w:t>
        <w:br/>
        <w:t>und dargegen andere eingefübret werden.</w:t>
        <w:br/>
        <w:t>welche gewißlich dieser sehr genereusen</w:t>
        <w:br/>
        <w:t>und gütigen Compagnie, ein weit meh-</w:t>
        <w:br/>
        <w:t>ers einbringen werden allermassen ich</w:t>
        <w:br/>
        <w:t>sicherlich weiß, daß, wenn alles recht</w:t>
        <w:br/>
        <w:t>und behöhrig gethan wird, die lustre</w:t>
        <w:br/>
        <w:t>Compagnie, alle Jahre viele Tausende</w:t>
        <w:br/>
        <w:t>mehr gewinnen und sich bey nahe al-</w:t>
        <w:br/>
        <w:t>ler Unkosten entschlagen kan. Wäre es</w:t>
        <w:br/>
        <w:t>meines Thuns, wurde ich solche geheime</w:t>
        <w:br/>
        <w:t>Mehrhode nicht verschweigen alleine</w:t>
        <w:br/>
        <w:t>weil sich nicht zu löschen habe wo es mich</w:t>
        <w:br/>
        <w:t>nicht brennet so abstrahere hiervon mit</w:t>
        <w:br/>
        <w:t>Fleiß, und wünsche nichts mehr, als daß</w:t>
        <w:br/>
        <w:t>die gantze Sache zum Nutzen und Vor-</w:t>
        <w:br/>
        <w:t>theil der gantzen Compagnie ausschlag-</w:t>
        <w:br/>
        <w:t>gen und vielmehr durch einen geschicktern</w:t>
        <w:br/>
        <w:t>als ich bin, derselben entdecket und ange-</w:t>
        <w:br/>
        <w:t>zeiget werden möchten. Jch aber ver-</w:t>
        <w:br/>
        <w:t>bleibe inmittels</w:t>
        <w:br/>
        <w:t>ein Herr re.</w:t>
        <w:br/>
        <w:br/>
        <w:t>Der Val. Bries.</w:t>
        <w:br/>
        <w:t>die Ministri der Alustre</w:t>
        <w:br/>
        <w:t>Von den Ortheilen / welche</w:t>
        <w:br/>
        <w:t>Compagnie über ihre substantia-Besoldung / von den Euro-</w:t>
        <w:br/>
        <w:t>pæischen Einwohnern jährlich zu geniessen.</w:t>
        <w:br/>
        <w:t>Mein Herr.</w:t>
        <w:br/>
        <w:br/>
        <w:t>Aum hatte sich die vorige</w:t>
        <w:br/>
        <w:t>Frage erörtert / die mit hat-</w:t>
        <w:br/>
        <w:t>te können volgeleget wer-</w:t>
        <w:br/>
        <w:t>den, und dieselbe wie mich</w:t>
        <w:br/>
        <w:t>dancket deutlich antwor-</w:t>
        <w:br/>
        <w:t>ter so kam mir allbereits wieder eine</w:t>
        <w:br/>
        <w:t>andere vor, welche eine Antwort von</w:t>
        <w:br/>
        <w:t>mir foderte, wenn ich sie anders einer</w:t>
        <w:br/>
        <w:t>Antwort würdig schätzen wolte. Uner-</w:t>
        <w:br/>
        <w:t>achtet ich aber sehr ungerne dergleichen</w:t>
        <w:br/>
        <w:t>kitzliche Materien behandele, da ich</w:t>
        <w:br/>
        <w:t>nothwendig einiger Personen werde ge-</w:t>
        <w:br/>
        <w:t>denken müssen, welche mit weder gutes</w:t>
        <w:br/>
        <w:t>noch böses gethan so muß mich doch</w:t>
        <w:br/>
        <w:t>in meines Herren Willen schicken, und</w:t>
        <w:br/>
        <w:t>so kurtz als möglich ist, zum wenigsten</w:t>
        <w:br/>
        <w:t>etwas darauf sagen. Nicht nur um un-</w:t>
        <w:br/>
        <w:t>sere bekandte getreue Freundschafft fer-</w:t>
        <w:br/>
        <w:t>S.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761.txt</w:t>
      </w:r>
    </w:p>
    <w:p>
      <w:r>
        <w:t>Dritter Theil. VII. Brief. 2c.</w:t>
        <w:br/>
        <w:br/>
        <w:t>ter zu unterhalten: sondern auch das</w:t>
        <w:br/>
        <w:t>urch zu zeigen, daß mir auch in diesem</w:t>
        <w:br/>
        <w:t>Stücke nichts unbekandt und verborgen</w:t>
        <w:br/>
        <w:t>blieben.</w:t>
        <w:br/>
        <w:br/>
        <w:t>Es ist aber die erst erwehnte Fraw</w:t>
        <w:br/>
        <w:t>e, von diesem hier folgenden Innhalt:</w:t>
        <w:br/>
        <w:t>Dieweil die Illustre Compagnie einige</w:t>
        <w:br/>
        <w:t>besondere Vortheile von den hiesigen</w:t>
        <w:br/>
        <w:t>Bürgern und Einwohnern geniesset, als</w:t>
        <w:br/>
        <w:t>1 dem Vorigen gezeiget und zur Genus</w:t>
        <w:br/>
        <w:t>e dargethan worden, ob denn auch Des</w:t>
        <w:br/>
        <w:t>oselben Bediente etwas von ihnen probiren:</w:t>
        <w:br/>
        <w:t>und was vor springende Brun</w:t>
        <w:br/>
        <w:t>en oder Quellen seyn, aus welchen dies</w:t>
        <w:br/>
        <w:t>gedachte Profiten herfliesen, oder un</w:t>
        <w:br/>
        <w:t>er was vor Namen elbige bekandt ste</w:t>
        <w:br/>
        <w:t>en? Hierauf nun finde mich genöthig</w:t>
        <w:br/>
        <w:t>et zu antworten und zu sagen, daß freys</w:t>
        <w:br/>
        <w:t>ch die vornehmste und qualificierte Die</w:t>
        <w:br/>
        <w:t>er der besagten Compagnie, grosse, ja</w:t>
        <w:br/>
        <w:t>ast eben sich so weit erstreckende Vors</w:t>
        <w:br/>
        <w:t>eile von den Einwohnern und Bürgern</w:t>
        <w:br/>
        <w:t>ewigen Landes ziehen, als diese erst ers</w:t>
        <w:br/>
        <w:t>ahnte Illuftr Compagnie selber. Denn</w:t>
        <w:br/>
        <w:t>enn mein Herz meine vorige Briefe noch</w:t>
        <w:br/>
        <w:t>in frischen Gedächtnús haben oder</w:t>
        <w:br/>
        <w:t>Der elbige nur obenhin noch einmal</w:t>
        <w:br/>
        <w:t>urch zu lesen beliebet: so werden auch</w:t>
        <w:br/>
        <w:t>benennungen meistentheils alle schon</w:t>
        <w:br/>
        <w:t>darinnen zu finden **feynDoch**</w:t>
        <w:br/>
        <w:t>Doch weil dazumal meine Intention</w:t>
        <w:br/>
        <w:t>und Vorhaben nicht war, von als</w:t>
        <w:br/>
        <w:t>n diesen ex procefle zu handelen, noch</w:t>
        <w:br/>
        <w:t>e dabey vorfallende und gebräuchliche</w:t>
        <w:br/>
        <w:t>stände zu beobachten: so wird es an</w:t>
        <w:br/>
        <w:t>o allerdings die Nothwendigkeit erfo</w:t>
        <w:br/>
        <w:t>rn, ein mehrers davon zu gedencken</w:t>
        <w:br/>
        <w:t>id zu schreiben: wiewohl dennoch mit</w:t>
        <w:br/>
        <w:t>asem absonderlichen Vorbehalt, daß ich</w:t>
        <w:br/>
        <w:t>ich weder an den Rang oder Hoch</w:t>
        <w:br/>
        <w:t>chtung der Personen, noch an etwas an</w:t>
        <w:br/>
        <w:t>rs werde binden lassen: sondern es wird</w:t>
        <w:br/>
        <w:t>ne Zweiffel genug seyn, wenn die</w:t>
        <w:br/>
        <w:t>handen habende Sachen nur so nach</w:t>
        <w:br/>
        <w:t>ander her erzehlet, wie sie mir aniezo</w:t>
        <w:br/>
        <w:t>erden befallen.</w:t>
        <w:br/>
        <w:br/>
        <w:t>Auf diese Weise, und auf solche</w:t>
        <w:br/>
        <w:t>ondition nun sage ich, daß die quaerite</w:t>
        <w:br/>
        <w:t>carte Minister der erwehnten glorieuà</w:t>
        <w:br/>
        <w:t>Compagnie, nebst ihren beydes</w:t>
        <w:br/>
        <w:t>guten Adsistenten oder Schreibern,</w:t>
        <w:br/>
        <w:t>Elche eigentlich auch schon unter die</w:t>
        <w:br/>
        <w:t>adficit te Personen mit gehören, groß</w:t>
        <w:br/>
        <w:t>Vortheile von den Einwohnern ges</w:t>
        <w:br/>
        <w:t>sen: theils durch Verfertigung fols</w:t>
        <w:br/>
        <w:t>er Instrumenten, oder Schrifften,</w:t>
        <w:br/>
        <w:t>ache niemand als ein Secretarius oder</w:t>
        <w:br/>
        <w:t>notarius von sich stellen mag; theils</w:t>
        <w:br/>
        <w:t>rch offenbahre und besondere Auctiones</w:t>
        <w:br/>
        <w:t>oder sowohl freiwillige als gezwun</w:t>
        <w:br/>
        <w:t>gene Verkaufungen ;theils auch durch</w:t>
        <w:br/>
        <w:t>die Straff Gefälle: und endlich auch</w:t>
        <w:br/>
        <w:t>durch verbottene und höchst-straffbare</w:t>
        <w:br/>
        <w:t>Mittel. er ten</w:t>
        <w:br/>
        <w:t>Von denen offenbahren Instrumenten,</w:t>
        <w:br/>
        <w:t>welche niemand als ein Secretarius, So</w:t>
        <w:br/>
        <w:t>der hier zugleich das Amt eines Notarii gef</w:t>
        <w:br/>
        <w:t>wahrnimmt, von sich stellen mag, ziehen</w:t>
        <w:br/>
        <w:t>vornemlich die zween höchsten Secretarii, fent</w:t>
        <w:br/>
        <w:t>nemlich der Secretarius Politicus und der To</w:t>
        <w:br/>
        <w:t>von der Justiz. sehr grosse Vortheile;</w:t>
        <w:br/>
        <w:t>doch seyn die andern nicht gänzlich das</w:t>
        <w:br/>
        <w:t>von ausgeschlossen; wie dem der von kleis</w:t>
        <w:br/>
        <w:t>nen und Ehe-Sachen auch einigen Ges</w:t>
        <w:br/>
        <w:t>nuß hat: vornemlich aber der, so den</w:t>
        <w:br/>
        <w:t>Lands Drost und Heim- Ráthen in den</w:t>
        <w:br/>
        <w:t>beyden Bolonien Stellenbusch und Dra</w:t>
        <w:br/>
        <w:t>denstein, als Secretarius beygefüget</w:t>
        <w:br/>
        <w:t>wird: welcher alles, ausser Schöpfens</w:t>
        <w:br/>
        <w:t>Hennissen von sich stellen mag, und dazu</w:t>
        <w:br/>
        <w:t>vollkommene Auctorirt hat. fent</w:t>
        <w:br/>
        <w:t>Es sind aber alle offenbahre Schrifft unt</w:t>
        <w:br/>
        <w:t>ten nicht allein darinnen unterschieden, gold</w:t>
        <w:br/>
        <w:t>daß sie von den Notari unterschiedliche Sa</w:t>
        <w:br/>
        <w:t>Benennungen, nach Beschaffenheit ihres</w:t>
        <w:br/>
        <w:t>Inhalts, tragen: sondern sie differiren</w:t>
        <w:br/>
        <w:t>auch darinnen, daß sie der Secretarius</w:t>
        <w:br/>
        <w:t>entweder allein nebst zween Zeugen</w:t>
        <w:br/>
        <w:t>verfertigen mag, die gemeiniglich seine zu</w:t>
        <w:br/>
        <w:t>gefügte Schreiber seyn: oder aber gehal</w:t>
        <w:br/>
        <w:t>ten ist, dieselbe in Gegenwart zweyer</w:t>
        <w:br/>
        <w:t>Glieder aus dem hohen Rathan statt</w:t>
        <w:br/>
        <w:t>anderer Zeugen, von sich zu stellen. "</w:t>
        <w:br/>
        <w:t>De:</w:t>
        <w:br/>
        <w:t>Die erste werden genennet Obliga-a</w:t>
        <w:br/>
        <w:t>biones, Contracten, Zeug Schrifften, Secr</w:t>
        <w:br/>
        <w:t>Procurationes, Testamenta, Codicill, Ber</w:t>
        <w:br/>
        <w:t>und Heyrahts Conditiones, 2c. Die ans aun</w:t>
        <w:br/>
        <w:t>dere aber tragen den Namen tonschöpfer p</w:t>
        <w:br/>
        <w:t>fen-Brennessen und Juramenten. Boley</w:t>
        <w:br/>
        <w:t>den hat sich der Secretarius allezeit eines</w:t>
        <w:br/>
        <w:t>Reichs-Talers, statt verdienten Arbeit</w:t>
        <w:br/>
        <w:t>Lohns zu erfreuen: doch von den Te</w:t>
        <w:br/>
        <w:t>ctmenten, als an welchen etwas mehr</w:t>
        <w:br/>
        <w:t>Arbeit und Fleiß erfodert wird, genieß</w:t>
        <w:br/>
        <w:t>fet er etwas und zwar ein ziemlich meh</w:t>
        <w:br/>
        <w:t>ers, nachdem er solches entweder in</w:t>
        <w:br/>
        <w:t>seinem Hause und auf seiner Secretarie</w:t>
        <w:br/>
        <w:t>verfertiget: oder aber ausser demselben</w:t>
        <w:br/>
        <w:t>und weit von dannen zu machen, ersuchet</w:t>
        <w:br/>
        <w:t>und angesprochen wird. Was</w:t>
        <w:br/>
        <w:t>Denn wenn er ein Teflament zu</w:t>
        <w:br/>
        <w:t>Hause oder auf der Secretarie zu machen Nefta</w:t>
        <w:br/>
        <w:t>angesprochen wird, so leget ihm seine ten</w:t>
        <w:br/>
        <w:t>Instruction 2. Reichs: Thaler zu; muß den</w:t>
        <w:br/>
        <w:t>er aber in des Testierenden eigenes Hauß</w:t>
        <w:br/>
        <w:t>gehen, und selbiges ist nicht gar zu weit:</w:t>
        <w:br/>
        <w:t>so leget ihm die erwehnte Instruction 3biß</w:t>
        <w:br/>
        <w:t>4. Rthlr. zu. Ist es aber nur eine</w:t>
        <w:br/>
        <w:t>Sache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762.txt</w:t>
      </w:r>
    </w:p>
    <w:p>
      <w:r>
        <w:t>Dritter Theil VII. Brief 2c.</w:t>
        <w:br/>
        <w:br/>
        <w:t>ache, daß er deßwegen weit reifen, und</w:t>
        <w:br/>
        <w:t>en, auch wohl mehrere Tage aussen</w:t>
        <w:br/>
        <w:t>iben muß: so kommet ihm noch</w:t>
        <w:br/>
        <w:t>mehrers zu; alles aber nach Beschaff</w:t>
        <w:br/>
        <w:t>heit des Aussenbleibens: inmassen er</w:t>
        <w:br/>
        <w:t>nn er einen Tag aufgehalten wird, 6.</w:t>
        <w:br/>
        <w:br/>
        <w:t>richs Thaler, mit allem Recht vers</w:t>
        <w:br/>
        <w:t>g erstgedachter Instruction, fodern</w:t>
        <w:br/>
        <w:t>■; muß er aber noch länger aussens</w:t>
        <w:br/>
        <w:t>ben, so steiget der Preiß jeden Tag</w:t>
        <w:br/>
        <w:t>12. Reichs Thaler und muß ihm</w:t>
        <w:br/>
        <w:t>ch dazu vor sein Pferd, wenn er ein</w:t>
        <w:br/>
        <w:t>enes hat und damit weg reitet, ets</w:t>
        <w:br/>
        <w:t>6 gewisses, wenigstens aber 1. **Rthlrahlet**</w:t>
        <w:br/>
        <w:t>werden.</w:t>
        <w:br/>
        <w:br/>
        <w:t>Hieraus fiehet man also, daß mans</w:t>
        <w:br/>
        <w:t>8 Teflament fehr hoch in das Geld</w:t>
        <w:br/>
        <w:t>afet: welches aber gleichwohl die hies</w:t>
        <w:br/>
        <w:t>Einwohner nicht achten, wenn ih</w:t>
        <w:br/>
        <w:t>solches nur in solcher Form vergers</w:t>
        <w:br/>
        <w:t>et wird, daß es nach geschehener</w:t>
        <w:br/>
        <w:t>offnung, nicht ungültig und verwerffe</w:t>
        <w:br/>
        <w:t>ist; welches zwar gar offt geschieh</w:t>
        <w:br/>
        <w:t>wenn ein Unwissender sich unter:</w:t>
        <w:br/>
        <w:t>et, nur etwas hin zu schreiben, das</w:t>
        <w:br/>
        <w:t>em Testamento gleichet, ob es gleich</w:t>
        <w:br/>
        <w:t>hals weder Geschick noch Form</w:t>
        <w:br/>
        <w:t>Bey allen diesen Instrumenten und</w:t>
        <w:br/>
        <w:t>erbahren Schrifften, werden zween</w:t>
        <w:br/>
        <w:t>iren erfodert, unter welchen die, so</w:t>
        <w:br/>
        <w:t>3 dem hohen Rathe dazu depuriret</w:t>
        <w:br/>
        <w:t>den, nicht nur den Vor-Rang billich</w:t>
        <w:br/>
        <w:t>iessen, sondern sie empfangen auch</w:t>
        <w:br/>
        <w:t>ihre Bemühung jeder einen halben</w:t>
        <w:br/>
        <w:t>ichs Thaler: da im Gegentheil die</w:t>
        <w:br/>
        <w:t>aftecten, oder andere ehrliche Leute</w:t>
        <w:br/>
        <w:t>meinem Instrumente, das sie als Zeus</w:t>
        <w:br/>
        <w:t>unterschreiben, nicht mehr als jeder</w:t>
        <w:br/>
        <w:t>wäre denn, daß sie es gar umsonst</w:t>
        <w:br/>
        <w:t>n, oder aber, wie es zu meiner Zeit</w:t>
        <w:br/>
        <w:t>Stellenbusch geschehen, elbige ben</w:t>
        <w:br/>
        <w:t>men zu gute kommen lassen wol</w:t>
        <w:br/>
        <w:t>Es haben nemlich der Land-Drost</w:t>
        <w:br/>
        <w:t>it den Heim Rathen, gar eine feine</w:t>
        <w:br/>
        <w:t>heilsame Verordnung unter sich</w:t>
        <w:br/>
        <w:t>stund aus eigener Bewegung ges</w:t>
        <w:br/>
        <w:t>chet: krafft deren sie einem jeden der</w:t>
        <w:br/>
        <w:t>páte in die Raths Versammlung</w:t>
        <w:br/>
        <w:t>1, daß die andern entweder auf ihn</w:t>
        <w:br/>
        <w:t>eben, oder doch feines. Beystandes</w:t>
        <w:br/>
        <w:t>ehren musten, um einen halben</w:t>
        <w:br/>
        <w:t>chs: Thaler, und wer gar abfegt</w:t>
        <w:br/>
        <w:t>weg blieb, ohne solches vorhero</w:t>
        <w:br/>
        <w:t>1 Collegio fund und wissend cumas</w:t>
        <w:br/>
        <w:t>1, oder sonsten keine wichtige und</w:t>
        <w:br/>
        <w:t>glaubwürdige Umstände davon anweisen</w:t>
        <w:br/>
        <w:t>konte, um einen Reichs Thaler zu</w:t>
        <w:br/>
        <w:t>straffen **concludirren**. Solches Geld</w:t>
        <w:br/>
        <w:t>fellte in einer verschlossenen und in der</w:t>
        <w:br/>
        <w:t>Raths: Stuben aufgehangenen Armen</w:t>
        <w:br/>
        <w:t>Büchse bewahret, und durch den Secre</w:t>
        <w:br/>
        <w:t>acrium eins cafsiret werden; die Schloß</w:t>
        <w:br/>
        <w:t>fel aber davon, folgen dem Heren Pres</w:t>
        <w:br/>
        <w:t>diger Becken augestellet, und durch den</w:t>
        <w:br/>
        <w:t>selben den Armen Besorgern eingehán</w:t>
        <w:br/>
        <w:t>diget werden.</w:t>
        <w:br/>
        <w:br/>
        <w:t>Weil ich nun dazumals gleich das D</w:t>
        <w:br/>
        <w:t>Amt eines Secretarii ben ihnen wahr-Straff</w:t>
        <w:br/>
        <w:t>nahm, und also diese süßliche Verfaß Geldo</w:t>
        <w:br/>
        <w:t>fung zu Papier brachte: so wurde mir colligi</w:t>
        <w:br/>
        <w:t>imponeret, eine Armen-Buche zu vers</w:t>
        <w:br/>
        <w:t>schaffen, und selbige in der Raths Stus</w:t>
        <w:br/>
        <w:t>be öffentlich über dem Tisch auffhencken</w:t>
        <w:br/>
        <w:t>zu lassen; mithin aber muste ich præcle</w:t>
        <w:br/>
        <w:t>auf die Nachlaͤßigen und Ai roten Ache</w:t>
        <w:br/>
        <w:t>tung geben, damit den Armen, vor wel</w:t>
        <w:br/>
        <w:t>che das Geld ist colligiret worden, nichts</w:t>
        <w:br/>
        <w:t>an ihrem Interreffe abgienge; wie ich denn</w:t>
        <w:br/>
        <w:t>auch treu-eifrig gethan, und einige Reichs</w:t>
        <w:br/>
        <w:t>Thaler eins cafsiret, auch darüber bes</w:t>
        <w:br/>
        <w:t>hörige Anzeichnung gehalten, und meis</w:t>
        <w:br/>
        <w:t>nem Nachfolger, dem gottlosen Mahien,</w:t>
        <w:br/>
        <w:t>nebst allen andern Papieren übergebent</w:t>
        <w:br/>
        <w:t>habe.</w:t>
        <w:br/>
        <w:br/>
        <w:t>Unter diesen ein cambirten Geldern,</w:t>
        <w:br/>
        <w:t>waren nun auch viele so genandte Zeus Zeugen</w:t>
        <w:br/>
        <w:t>gens Gelder, welche diejenigen</w:t>
        <w:br/>
        <w:t>bey diesem oder jenem instrument als</w:t>
        <w:br/>
        <w:t>Zeugen stunden, und es auch unters</w:t>
        <w:br/>
        <w:t>schrieben, nicht annehmen wolten, fon</w:t>
        <w:br/>
        <w:t>dern es insgemein den Nothdurfft</w:t>
        <w:br/>
        <w:t>gen und Armen zu überreichen, verehr</w:t>
        <w:br/>
        <w:t>reten; welche denn auch alsobald, und</w:t>
        <w:br/>
        <w:t>ohne einigen Verzug, in ihrer Gegens</w:t>
        <w:br/>
        <w:t>wart entweder durch den Gerichts Bos</w:t>
        <w:br/>
        <w:t>then, oder durch sonsten einem aus ihnen</w:t>
        <w:br/>
        <w:t>selbsten, in die Armen Büchse gestecket,</w:t>
        <w:br/>
        <w:t>und von mir in mein gehaltenes Regis</w:t>
        <w:br/>
        <w:t>ster sind eingetragen worden. Was</w:t>
        <w:br/>
        <w:t>aber nach meiner Zeit geschehen, und wie</w:t>
        <w:br/>
        <w:t>es der gedachte Mahien observiret, fan</w:t>
        <w:br/>
        <w:t>ich nicht wissen. Dieses ist mir aber sehr</w:t>
        <w:br/>
        <w:t>wohl bekandt, daß ich zur Feststellung</w:t>
        <w:br/>
        <w:t>dieser Verordnung, gar viel habe banges</w:t>
        <w:br/>
        <w:t>tragen: bilde mir auch ein, hieran nicht</w:t>
        <w:br/>
        <w:t>übel gehandelt, sondern wohl gethan</w:t>
        <w:br/>
        <w:t>zu haben, weil ich nicht meinen eigenen</w:t>
        <w:br/>
        <w:t>Nußen, sondern der Armen Intereйle ge</w:t>
        <w:br/>
        <w:t>auchet habe.</w:t>
        <w:br/>
        <w:br/>
        <w:t>Unterdessen aber siehet man aus Die</w:t>
        <w:br/>
        <w:t>dem Vorhergehenden zur Genüge, daß der Einft</w:t>
        <w:br/>
        <w:t>weil von dergleichen instrumenten fast mentem</w:t>
        <w:br/>
        <w:t>täglich einige gefordert und ausgeber</w:t>
        <w:br/>
        <w:t>tiget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763.txt</w:t>
      </w:r>
    </w:p>
    <w:p>
      <w:r>
        <w:t>Dritter Theil. VII, Brief. c.</w:t>
        <w:br/>
        <w:br/>
        <w:t>get werden, hiervon ein greffer Vors</w:t>
        <w:br/>
        <w:t>heil den Dienern der Illustren Compagnie</w:t>
        <w:br/>
        <w:t>zuwachse; zumal da niemand,</w:t>
        <w:br/>
        <w:t>Is ein Secretarius dieselbe ausfertigen,</w:t>
        <w:br/>
        <w:t>and wenn es seyn kan ein Diener der</w:t>
        <w:br/>
        <w:t>fasten Compagnie behöhrige Zeugniß</w:t>
        <w:br/>
        <w:t>avon tragen mag. . .</w:t>
        <w:br/>
        <w:br/>
        <w:t>Unter diese offenbare Sekretariat</w:t>
        <w:br/>
        <w:t>Schrifften, gehören billich auch die Prellen,</w:t>
        <w:br/>
        <w:t>welche entweder mündlich, nach</w:t>
        <w:br/>
        <w:t>Beschaffenheit des Fori, oder schrifftlich</w:t>
        <w:br/>
        <w:t>erführet werden. Von denen kindli</w:t>
        <w:br/>
        <w:t>hen ist hier weiter nichts zu sagen, als</w:t>
        <w:br/>
        <w:t>aß der Secretarius und der Gerichts</w:t>
        <w:br/>
        <w:t>Bothe, ihr ordentliches und zugefügtes</w:t>
        <w:br/>
        <w:t>alaricum vor das Ciciren, Volleren oder</w:t>
        <w:br/>
        <w:t>Einschreiben, und führen des Prococoll</w:t>
        <w:br/>
        <w:t>komme, auf solche Weise, wie hers</w:t>
        <w:br/>
        <w:t>ach überhaupt von allen Procefle wird</w:t>
        <w:br/>
        <w:t>gesaget werden.</w:t>
        <w:br/>
        <w:br/>
        <w:t>Von den schrifftliche Proceff</w:t>
        <w:br/>
        <w:t>ber ist zu wissen, daß dieselben nicht ab</w:t>
        <w:br/>
        <w:t>in langweiliger, sondern auch mühsam</w:t>
        <w:br/>
        <w:t>mer und verdrießlicher, anben auch foste</w:t>
        <w:br/>
        <w:t>arer fallen. Denn man muß nicht al</w:t>
        <w:br/>
        <w:t>ein dem Secretario feine Gebühr obstat</w:t>
        <w:br/>
        <w:t>en: sondern auch versichert leben, daß</w:t>
        <w:br/>
        <w:t>an, wenn vielleicht der Process übel</w:t>
        <w:br/>
        <w:t>ausfallen solte, an die Rath Kammer eis</w:t>
        <w:br/>
        <w:t>e gewisse Straffe müsse bezahlet wer</w:t>
        <w:br/>
        <w:t>en.</w:t>
        <w:br/>
        <w:br/>
        <w:t>Was den Secretarium angehet, so</w:t>
        <w:br/>
        <w:t>anfänget derselbe vor das Rollen und</w:t>
        <w:br/>
        <w:t>Einschreiben auf der Partheyen An-es</w:t>
        <w:br/>
        <w:t>enheit einen Schilling, oder nach Teut</w:t>
        <w:br/>
        <w:t>hen Geld ungefähr drey Batzen; vor</w:t>
        <w:br/>
        <w:t>as Halten des Protocollo, oder wie man</w:t>
        <w:br/>
        <w:t>ier saget, der Notuln, einen Reichs</w:t>
        <w:br/>
        <w:t>Chaleb, und solches alles so offt, als die</w:t>
        <w:br/>
        <w:t>Sache vor dem Gerichte hänget, und biß</w:t>
        <w:br/>
        <w:t>le zum lesten gerichtlichen Ausspruch</w:t>
        <w:br/>
        <w:t>erreichet. Wenn sich nun die eine oder</w:t>
        <w:br/>
        <w:t>andere Parthe halsstarrig erzeiget, und</w:t>
        <w:br/>
        <w:t>uf den ersten Termin aussen bleibet: so</w:t>
        <w:br/>
        <w:t>echnet ihm der Secretarius noch zween</w:t>
        <w:br/>
        <w:t>Schillinge oder 6. Baden vor seine non</w:t>
        <w:br/>
        <w:t>Comparition an. Erscheinet er das</w:t>
        <w:br/>
        <w:t>andere mahl nicht, so eßet er ihm wieder</w:t>
        <w:br/>
        <w:t>er Schillinge oder zwölff Baden auf</w:t>
        <w:br/>
        <w:t>ine Rechnung; und wenn er auf das</w:t>
        <w:br/>
        <w:t>ritte mahl sich nicht einstellet: so wers</w:t>
        <w:br/>
        <w:t>en ihm acht Schillinge oder ein Reichs:</w:t>
        <w:br/>
        <w:t>Chaleb angeschrieben. Nach diesem</w:t>
        <w:br/>
        <w:t>dermaligen Wegbleiben, wird er noch</w:t>
        <w:br/>
        <w:t>mal ex fuper abundanti, oder zum</w:t>
        <w:br/>
        <w:t>vberfluß gerichtlich citirt, und alsdenn</w:t>
        <w:br/>
        <w:t>Denn er sich abermals nicht stellet, das</w:t>
        <w:br/>
        <w:t>theil wieder ihn ausgesprochen: wos</w:t>
        <w:br/>
        <w:t>ben er zugleich in alle Untosten condamniret</w:t>
        <w:br/>
        <w:t>wird. Erscheinet er aber und hat</w:t>
        <w:br/>
        <w:t>eine rechtmässige Sache, daherd auch</w:t>
        <w:br/>
        <w:t>seinen Gegentheil nur in Unkosten brin</w:t>
        <w:br/>
        <w:t>gen wollen: so verfähret man rechtlich,</w:t>
        <w:br/>
        <w:t>und muß noch wohl der Ankláger die Un</w:t>
        <w:br/>
        <w:t>fasten dazu bezahlen, alles nemlich nach</w:t>
        <w:br/>
        <w:t>Beschaffenheit der Sache.</w:t>
        <w:br/>
        <w:br/>
        <w:t>Der Gerichts: Bothe findet dabey was</w:t>
        <w:br/>
        <w:t>ebenfalls fein Entreelle, indem er vor je Ber</w:t>
        <w:br/>
        <w:t>de Ciration einen Schilling oder 3. Ba Amol</w:t>
        <w:br/>
        <w:t>Ben, und vor das Aufwarten vor der ment</w:t>
        <w:br/>
        <w:t>Stube oder Rath- Kammer, wiederum genies</w:t>
        <w:br/>
        <w:t>so viel genießet, auch solches allezeit rich</w:t>
        <w:br/>
        <w:t>tig empfanget, so offt und vielmals er</w:t>
        <w:br/>
        <w:t>eine Parthen ciciren muß: welches, weil</w:t>
        <w:br/>
        <w:t>allezeit ziemlich viele Partheyen seyn/zu</w:t>
        <w:br/>
        <w:t>feiner **fubftantialen** Besoldung, und an</w:t>
        <w:br/>
        <w:t>dern Emolumente ein gutes Accidens</w:t>
        <w:br/>
        <w:t>ist dabey er gar wohl vergnüget leben,</w:t>
        <w:br/>
        <w:t>und gute Tage haben fan, ungeachtet er</w:t>
        <w:br/>
        <w:t>haben manchen schwehren und sauern</w:t>
        <w:br/>
        <w:t>Ritt und Schritt thun muß. man</w:t>
        <w:br/>
        <w:t>Die Straffe, welche man, wenn der Wob</w:t>
        <w:br/>
        <w:t>Process von dem Rath von Juftitiae ge- Stra</w:t>
        <w:br/>
        <w:t>trieben und ausgemache wird, an die verw</w:t>
        <w:br/>
        <w:t>selbige Rath-Kammer bezahlen muß, ist welch</w:t>
        <w:br/>
        <w:t>nach Beschaffenheit der Sache eingericht Ram</w:t>
        <w:br/>
        <w:t>tet. Sie kommet aber keines weges von</w:t>
        <w:br/>
        <w:t>den Raths-Personen zu gute als welche, ob</w:t>
        <w:br/>
        <w:t>wie vormals schon erwehnet worden,</w:t>
        <w:br/>
        <w:t>vor ihre Mühe gar nichts, als die blosse</w:t>
        <w:br/>
        <w:t>Ehre geniesen; sondern es werden diesel</w:t>
        <w:br/>
        <w:t>be allezeit zusammen gesamlet, und von</w:t>
        <w:br/>
        <w:t>dem Secretario desselben Raths bejah</w:t>
        <w:br/>
        <w:t>ret, damit Geld vorhanden seyn möge,</w:t>
        <w:br/>
        <w:t>wenn criminale und capitale Executio</w:t>
        <w:br/>
        <w:t>nes ausgeführet werden sollen: imma</w:t>
        <w:br/>
        <w:t>sen hiervon alle Gerichts Unkosten bejah</w:t>
        <w:br/>
        <w:t>let, und nichts von der Illustren Compagnie</w:t>
        <w:br/>
        <w:t>dazu gegeben werden darff: es</w:t>
        <w:br/>
        <w:t>wäre denn, daß etwas daran zu kurz ká</w:t>
        <w:br/>
        <w:t>me; in welchem Fall sie zwar um eine</w:t>
        <w:br/>
        <w:t>Beisteuer angesprochen wird: doch hat</w:t>
        <w:br/>
        <w:t>sie sich wiederum zu getrösten, daß ihr</w:t>
        <w:br/>
        <w:t>solches wiederum gut gethan wird, wenn</w:t>
        <w:br/>
        <w:t>besagte Rath-Kammer etwas übrig hált,</w:t>
        <w:br/>
        <w:t>weil sie denn gehalten ist, den Überschuß</w:t>
        <w:br/>
        <w:t>in erwehnter Compagnie Cafa zu geben</w:t>
        <w:br/>
        <w:t>und zu bezahlen.</w:t>
        <w:br/>
        <w:br/>
        <w:t>Es wird hier, gleich auch ander-Es w</w:t>
        <w:br/>
        <w:t>werts in Indien, viel strenger Recht ge</w:t>
        <w:br/>
        <w:t>führet, als irgends in Europa. Und gefüh</w:t>
        <w:br/>
        <w:t>solches nicht so wohl wegen der Europaer,</w:t>
        <w:br/>
        <w:t>als welche ohne dem wohl wissen,</w:t>
        <w:br/>
        <w:t>welche Laster und Schand Thaten</w:t>
        <w:br/>
        <w:t>durch das Gericht müssen gestraffet</w:t>
        <w:br/>
        <w:t>werden, sich auch dahero davor huten</w:t>
        <w:br/>
        <w:t>kon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764.txt</w:t>
      </w:r>
    </w:p>
    <w:p>
      <w:r>
        <w:t>Dritter Theil. VI. Brief. c.</w:t>
        <w:br/>
        <w:br/>
        <w:t>nen: sondern vielmehr wegen der</w:t>
        <w:br/>
        <w:t>warzen Sclaven und anderer Einheer,</w:t>
        <w:br/>
        <w:t>welche nicht nur ebenfalls wie</w:t>
        <w:br/>
        <w:t>daß sie es mit der Haut oder auch mit</w:t>
        <w:br/>
        <w:t>n Leben bezahlen müssen, wenn sie</w:t>
        <w:br/>
        <w:t>erbare Laster zu Schulden kommen</w:t>
        <w:br/>
        <w:t>en; sondern auch eine Freude dars</w:t>
        <w:br/>
        <w:t>bezeugen, wenn sie einem Europæer</w:t>
        <w:br/>
        <w:t>haben zufügen, oder ihn wohl gar</w:t>
        <w:br/>
        <w:t>es Lebens berauben können. Weil</w:t>
        <w:br/>
        <w:t>dergleichen frevelmühtige Leute vies</w:t>
        <w:br/>
        <w:t>nter ihnen angetroffen werden, die,</w:t>
        <w:br/>
        <w:t>in fie auch gleich wissen, und viel</w:t>
        <w:br/>
        <w:t>is gesehen haben, daß sie den schmäh</w:t>
        <w:br/>
        <w:t>ten und schmerzlichsten Tod sterben</w:t>
        <w:br/>
        <w:t>sen, dennoch in ihrer Bosheit vers</w:t>
        <w:br/>
        <w:t>ren, und nichts eifriger bedencken,</w:t>
        <w:br/>
        <w:t>den Europæen zu schaden: so ist</w:t>
        <w:br/>
        <w:t>hwendig, diesem Ubel zu steuern,</w:t>
        <w:br/>
        <w:t>die Christen in Sicherheit zu</w:t>
        <w:br/>
        <w:t>alten, daß man sie mit schwer</w:t>
        <w:br/>
        <w:t>Pein und Straffe muß im Baum</w:t>
        <w:br/>
        <w:t>ten.</w:t>
        <w:br/>
        <w:br/>
        <w:t>Ich könte hier sehr viele Erempel</w:t>
        <w:br/>
        <w:t>derjenigen anführen, die geradert, vers</w:t>
        <w:br/>
        <w:t>not, aufgehangen, gepeitsche, ge</w:t>
        <w:br/>
        <w:t>bemarcket 2c. worden sind, wenn es</w:t>
        <w:br/>
        <w:t>hig ware: alleine ich halte es nicht</w:t>
        <w:br/>
        <w:t>vor undienlich, sondern es schrecket</w:t>
        <w:br/>
        <w:t>h auch die Vielheit derselben, amal</w:t>
        <w:br/>
        <w:t>meisten aber, ihre grausame Borstel</w:t>
        <w:br/>
        <w:t>3 davon ab: dieweil diese Bößwichte</w:t>
        <w:br/>
        <w:t>grausame Schmerzen und tödliche</w:t>
        <w:br/>
        <w:t>reiche, ohne ein einiges Wort aspres</w:t>
        <w:br/>
        <w:t>1, oder mit Ach weh! zuruffen, gang</w:t>
        <w:br/>
        <w:t>rocket ausstehen, und den Zuschauer</w:t>
        <w:br/>
        <w:t>ie gröste Verwunderung wegeneines</w:t>
        <w:br/>
        <w:t>doch muß ich anführen, daß eins</w:t>
        <w:br/>
        <w:t>einige schwarze Sclaven und Clas</w:t>
        <w:br/>
        <w:t>n complotiren, und in diesem Vor</w:t>
        <w:br/>
        <w:t>durch gegangen sind, daß sie nicht</w:t>
        <w:br/>
        <w:t>das Land durchwandern, und vom</w:t>
        <w:br/>
        <w:t>ehlen und Morden leben; sondern</w:t>
        <w:br/>
        <w:t>in demselben ein eigen Königreich</w:t>
        <w:br/>
        <w:t>achten, und sich in Freyheit setzen</w:t>
        <w:br/>
        <w:t>ten. Zu diesem Ende haben sie einen</w:t>
        <w:br/>
        <w:t>König unter sich aufgeworffen,</w:t>
        <w:br/>
        <w:t>felsigem eine Königin zugefüget, wel</w:t>
        <w:br/>
        <w:t>ebenfalls eine schwarze Dirne war,</w:t>
        <w:br/>
        <w:t>ihr unschuldiges Kind, etwan eines</w:t>
        <w:br/>
        <w:t>en Jahres alt mit genommen, und</w:t>
        <w:br/>
        <w:t>dem Rücken getragen hat. Sie ha</w:t>
        <w:br/>
        <w:t>sich auch vorhero mit Gewehr vern,</w:t>
        <w:br/>
        <w:t>und selbiges von ihren Herren ges</w:t>
        <w:br/>
        <w:t>len, damit sie sich, nach erlangten</w:t>
        <w:br/>
        <w:t>Vier und Bley, mit selbigen entweder</w:t>
        <w:br/>
        <w:t>nadiren, oder aber Wild zum leibi</w:t>
        <w:br/>
        <w:t>wenn</w:t>
        <w:br/>
        <w:t>chen Unterhalt schiessen konten</w:t>
        <w:br/>
        <w:t>sie ja sonsten nichts habhafft werden sol</w:t>
        <w:br/>
        <w:t>ten, daß sie mit zu gehen ohne Erlaub</w:t>
        <w:br/>
        <w:t>niß bewegete.</w:t>
        <w:br/>
        <w:br/>
        <w:t>Da sie nun in solcher Absicht ihren Schnet</w:t>
        <w:br/>
        <w:t>Abschied hinter der There genommen, einem an</w:t>
        <w:br/>
        <w:t>und sich flüchtig gemachet hatten: haben dern Sc</w:t>
        <w:br/>
        <w:t>fie gleich noch selbigen Tages einen an Kopff a</w:t>
        <w:br/>
        <w:t>dern Sclaven, welcher feines Hern</w:t>
        <w:br/>
        <w:t>Schaffe hütete, in dem Felde angetroff</w:t>
        <w:br/>
        <w:t>fen; dem sie, weil er ihnen kein Schaaf</w:t>
        <w:br/>
        <w:t>lassen wolte, alsobald den Kopff abge</w:t>
        <w:br/>
        <w:t>schnitten, und hernach diejenige aus</w:t>
        <w:br/>
        <w:t>dem Hauffen gefangen und geschlachtet</w:t>
        <w:br/>
        <w:t>haben, welche ihnen selbsten wohlgefalle</w:t>
        <w:br/>
        <w:t>len. Mit dem Fleische haben sie sich</w:t>
        <w:br/>
        <w:t>wieder in die Berge reciriret, and has</w:t>
        <w:br/>
        <w:t>ben bey Nacht Feuer gehalten, woben</w:t>
        <w:br/>
        <w:t>sie das erbeutete Fleisch gekochet und ges</w:t>
        <w:br/>
        <w:t>braten.</w:t>
        <w:br/>
        <w:br/>
        <w:t>Nachdem ein greffer Lermen wegen Fahren n</w:t>
        <w:br/>
        <w:t>des ertöteten Schaaf Hiertens entstan Rauben</w:t>
        <w:br/>
        <w:t>den, haben sie sich bald darauf hier von len fort.</w:t>
        <w:br/>
        <w:t>dannen gemachet, und sind weiter in</w:t>
        <w:br/>
        <w:t>das Land hinein gezogen, woselbst sie</w:t>
        <w:br/>
        <w:t>sich mit Rauben und Stehlen, nach an</w:t>
        <w:br/>
        <w:t>gefangener Manier, ernähret. Endlich</w:t>
        <w:br/>
        <w:t>sind sie in die grüne Kloben gekommen,</w:t>
        <w:br/>
        <w:t>woselbst allezeit viele Schaffe fett ge</w:t>
        <w:br/>
        <w:t>weidet, und vor die iilustre Compagnie</w:t>
        <w:br/>
        <w:t>geschlachtet werden. Bey diesen war</w:t>
        <w:br/>
        <w:t>ein Europæischer Knecht, von Hamburg</w:t>
        <w:br/>
        <w:t>gebürtig, welcher auf dieselbe acht geben,</w:t>
        <w:br/>
        <w:t>und denen untergebenen Sclaven gebe</w:t>
        <w:br/>
        <w:t>ten muste, wie er urtheilete daß es am</w:t>
        <w:br/>
        <w:t>besten war.</w:t>
        <w:br/>
        <w:br/>
        <w:t>Dieser gieng nun zum öfftern aus,</w:t>
        <w:br/>
        <w:t>theils um zu sehen, wie die anbefohlene</w:t>
        <w:br/>
        <w:t>Schaffe feines Heren und Meisters,</w:t>
        <w:br/>
        <w:t>welcher Henning Zufing liesse, und</w:t>
        <w:br/>
        <w:t>ebenfalls von Hamburg gebürtig was, von</w:t>
        <w:br/>
        <w:t>den Sclaven geweidet würden; theils</w:t>
        <w:br/>
        <w:t>auch um zusehen, ob sich viele wilde Thies</w:t>
        <w:br/>
        <w:t>re in der Gegend aufhielten. Und um deß</w:t>
        <w:br/>
        <w:t>willen trug er allezeit seine gezogene</w:t>
        <w:br/>
        <w:t>Kugel-Büchse bey sich, damit im Fall</w:t>
        <w:br/>
        <w:t>ihm etwas vorkáme, er alsobald Feuer</w:t>
        <w:br/>
        <w:t>geben, und sich etwas in die Küche schaf</w:t>
        <w:br/>
        <w:t>fen könte.</w:t>
        <w:br/>
        <w:br/>
        <w:t>Da er aber in diesen Gedancken im Ein Euro</w:t>
        <w:br/>
        <w:t>mer fort gienge sprangen blöslich diese zischer</w:t>
        <w:br/>
        <w:t>mörderische Diebe, aus einem kleinen Ge wird von</w:t>
        <w:br/>
        <w:t>büsche heraus; umringten und nahmen ihnen an</w:t>
        <w:br/>
        <w:t>ihm seine gezogene Kugel Büchse: wors gefallen.</w:t>
        <w:br/>
        <w:t>auf sie ihm **entfeßlich** anfielen, und also</w:t>
        <w:br/>
        <w:t>bald zu **maflacriren** drohete. Wie er fas</w:t>
        <w:br/>
        <w:t>he, daß er doch lebendig aus ihren Hans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765.txt</w:t>
      </w:r>
    </w:p>
    <w:p>
      <w:r>
        <w:t>Dritter Theil. VII Brief. 2c.</w:t>
        <w:br/>
        <w:br/>
        <w:t>en nicht entkommen würde, dieweil sie</w:t>
        <w:br/>
        <w:t>hefftig auf ihn ablegeten: fo bath er sehr</w:t>
        <w:br/>
        <w:t>ewiglich, fie möchten ihm doch nur</w:t>
        <w:br/>
        <w:t>och so viele Zeit vergönnen, daß er seine</w:t>
        <w:br/>
        <w:t>Seele GOTT durch ein andächtiges</w:t>
        <w:br/>
        <w:t>Gebet befehlen fante; welches sie ihm</w:t>
        <w:br/>
        <w:t>dlich, jedoch mit der Bedeutung vers</w:t>
        <w:br/>
        <w:t>billigten, daß er es nur fur machen,</w:t>
        <w:br/>
        <w:t>d sie nicht zu lange aufhalten **solteHierauf**</w:t>
        <w:br/>
        <w:t>fiel er auf feine Knie, hub</w:t>
        <w:br/>
        <w:t>ine Hände und Augen gegen den Bims</w:t>
        <w:br/>
        <w:t>tel, und schrie zu GOTT um Verges</w:t>
        <w:br/>
        <w:t>ung seiner Sünden, auch gnädige Aufs</w:t>
        <w:br/>
        <w:t>hmung seiner armen Seelen. Er hat</w:t>
        <w:br/>
        <w:t>damit eine gar kurze Zeit zugebracht,</w:t>
        <w:br/>
        <w:t>fie ihn allbereits fragten, ob er noch</w:t>
        <w:br/>
        <w:t>cht fertig wäre? Als er ihnen keine</w:t>
        <w:br/>
        <w:t>antwort gab, sondern in seinem Gebet</w:t>
        <w:br/>
        <w:t>arrete, haben sie ihm endlich aus</w:t>
        <w:br/>
        <w:t>gedult umgeworfen, ermordet, und</w:t>
        <w:br/>
        <w:t>chgehends den Bauch aufgeschnitten,</w:t>
        <w:br/>
        <w:t>fen Eingeweide über die Strauche und</w:t>
        <w:br/>
        <w:t>adrige Büsche hin gebreitet, und sind</w:t>
        <w:br/>
        <w:t>dlich ferner fortgegangen.</w:t>
        <w:br/>
        <w:br/>
        <w:t>Kein Mensch und kein Clave wu</w:t>
        <w:br/>
        <w:t>e, wo dieser Knecht müsse geblieben</w:t>
        <w:br/>
        <w:t>n. Sein Herz ließ ihn nach erhaltes</w:t>
        <w:br/>
        <w:t>r Nachricht, durch die Hottentotten</w:t>
        <w:br/>
        <w:t>suchen, die ihm auch elendig, zerfließ</w:t>
        <w:br/>
        <w:t>et, und ein wenig Seit wärts seine</w:t>
        <w:br/>
        <w:t>gebreitete Eingeweide antreffen; wel</w:t>
        <w:br/>
        <w:t>es fie obgemeldetem Hurling berichte</w:t>
        <w:br/>
        <w:t>1, und jederman in Ungewißheit ließ</w:t>
        <w:br/>
        <w:t>1, wer dieser Mörder möge gewesen</w:t>
        <w:br/>
        <w:t>n. Die Mörder aber selbsten veragten</w:t>
        <w:br/>
        <w:t>sich von dannen ferner, und ka</w:t>
        <w:br/>
        <w:t>in endlich an den Posten, welche die</w:t>
        <w:br/>
        <w:t>ufere Compagnie in der Saldancha- Bay</w:t>
        <w:br/>
        <w:t>geordnet hat.</w:t>
        <w:br/>
        <w:br/>
        <w:t>Hier wolte GOTT ihren mörderi</w:t>
        <w:br/>
        <w:t>en Unternehmungen nicht weiter zu</w:t>
        <w:br/>
        <w:t>en, die sie auch allhier werckstellig mas</w:t>
        <w:br/>
        <w:t>n wolten. Es liegen daselbst nicht</w:t>
        <w:br/>
        <w:t>hr als Ordinairement zween Mann,</w:t>
        <w:br/>
        <w:t>en einiges Werck, Thun und</w:t>
        <w:br/>
        <w:t>fen darinnen bestehet, auf die dahin</w:t>
        <w:br/>
        <w:t>fallene Schiffe Acht zu haben, und</w:t>
        <w:br/>
        <w:t>bald dem Herm Gouverneur Nach</w:t>
        <w:br/>
        <w:t>ot davon zu geben. Weil nun der eis</w:t>
        <w:br/>
        <w:t>wegen gewisser Angelegenheiten nach</w:t>
        <w:br/>
        <w:t>a Vorgebürge gereiset, und also nicht</w:t>
        <w:br/>
        <w:t>hr als einer zu Hause war: so haben</w:t>
        <w:br/>
        <w:t>sich vorhero mit einander beredet,</w:t>
        <w:br/>
        <w:t>3 sie sagen wolten, mithin auch den</w:t>
        <w:br/>
        <w:t>schlag gefasset, diesen bey der Nacht</w:t>
        <w:br/>
        <w:t>**maflacriren**.</w:t>
        <w:br/>
        <w:br/>
        <w:t>Solches nun war diesem Menschen</w:t>
        <w:br/>
        <w:t>bewust. Nachdem sie ihm fälschlich</w:t>
        <w:br/>
        <w:t>vorgelogen hatten, wie sie ihr Herz hie e</w:t>
        <w:br/>
        <w:t>oder dorthin geschicket, und befohlen hats fe</w:t>
        <w:br/>
        <w:t>te, was sie alldorten ausführen folgen:</w:t>
        <w:br/>
        <w:t>so beherbergte er sie gar gerne ; ließ ihm</w:t>
        <w:br/>
        <w:t>auch weil sie Gewehr und ein kleis</w:t>
        <w:br/>
        <w:t>Kind ben sich hatten, keinen bösen Ges</w:t>
        <w:br/>
        <w:t>dancken träumen: alleine, da er sich ein</w:t>
        <w:br/>
        <w:t>wenig mit einer kleinen und annoch gang</w:t>
        <w:br/>
        <w:t>jungen Dirne familiar gemachet hatte:</w:t>
        <w:br/>
        <w:t>so brach dieselbe loß, und sagte ihm ihre</w:t>
        <w:br/>
        <w:t>intention in geheim ; erzehlete ihm auch br</w:t>
        <w:br/>
        <w:t>alles, was sie bereits vor mörderische haber</w:t>
        <w:br/>
        <w:t>Stücke ausgeführet hätten.</w:t>
        <w:br/>
        <w:br/>
        <w:t>Wie diesem guten Menschen hierauf Berb</w:t>
        <w:br/>
        <w:t>mag zu Muͤhe gewesen seyn? wird sich lebun</w:t>
        <w:br/>
        <w:t>ein jeder leichter einbilden, als ich mit</w:t>
        <w:br/>
        <w:t>kurzen Worte beschreiben fan. Doch</w:t>
        <w:br/>
        <w:t>nachdem er dieser Dirne verschwiegen zu</w:t>
        <w:br/>
        <w:t>seyn gebetten, und ihr grosse Erstres</w:t>
        <w:br/>
        <w:t>chungen gethan hatte: fassete er eine</w:t>
        <w:br/>
        <w:t>herzhafte und kluge Resolution, daß</w:t>
        <w:br/>
        <w:t>er einen nach dem andern in seine Stu</w:t>
        <w:br/>
        <w:t>be hinein rieff, und in der Neben Kame</w:t>
        <w:br/>
        <w:t>mer ausfragte, auch alsobald mit Stri</w:t>
        <w:br/>
        <w:t>cken also band, daß sie ihre Hände nicht</w:t>
        <w:br/>
        <w:t>weiter gebrauchen fonten.</w:t>
        <w:br/>
        <w:br/>
        <w:t>Die ganze Nacht hindurch muste er ele</w:t>
        <w:br/>
        <w:t>wachen; aus Beyforge, es möchte ei be</w:t>
        <w:br/>
        <w:t>ner den andern losknüpfen, und sie ihm</w:t>
        <w:br/>
        <w:t>nachmals gesamter Hand des Lebens be bracht.</w:t>
        <w:br/>
        <w:t>rauben: wie sie denn auch in der That</w:t>
        <w:br/>
        <w:t>einmal einander losmachten, und ihm</w:t>
        <w:br/>
        <w:t>gewiß, wenn er nicht munter geblieben</w:t>
        <w:br/>
        <w:t>wäre, und hierdurch alles also fort ges</w:t>
        <w:br/>
        <w:t>höret hätte, des Lebens wurden heraus</w:t>
        <w:br/>
        <w:t>bet haben. Nachdem er sie aber wieder</w:t>
        <w:br/>
        <w:t>fest gemachet, und ihnen allen Gewalt</w:t>
        <w:br/>
        <w:t>genommen hatte: knüpfte er sie bald</w:t>
        <w:br/>
        <w:t>hernach, ehe der Tag noch anbrach, an</w:t>
        <w:br/>
        <w:t>einander, und führet sie nach dem Vors</w:t>
        <w:br/>
        <w:t>gebürge; woselbst er sie dem Gouverneur</w:t>
        <w:br/>
        <w:t>und independent Fiscal übergeben, und</w:t>
        <w:br/>
        <w:t>sich nach getaner Vorbitte vor die</w:t>
        <w:br/>
        <w:t>junge Dirne, die ihm von allen Nach</w:t>
        <w:br/>
        <w:t>richt ertheilet, auch zugleich sein Leben</w:t>
        <w:br/>
        <w:t>errettet hatte, wieder zurück nach seinen</w:t>
        <w:br/>
        <w:t>Posten verfüget.</w:t>
        <w:br/>
        <w:br/>
        <w:t>Man untersuchte nachmals die Sas Deren</w:t>
        <w:br/>
        <w:t>che etwas genau, und fand an alle dem, ificiren</w:t>
        <w:br/>
        <w:t>was bißhero erzehlet worden, nicht den</w:t>
        <w:br/>
        <w:t>geringsten Mangel. Es wurde ihnen</w:t>
        <w:br/>
        <w:t>dahero auch bald der Tod zuerkannt: ders</w:t>
        <w:br/>
        <w:t>gestalt, daß vier Manns: Personen fol</w:t>
        <w:br/>
        <w:t>ten lebendig geradert, und ihnen das</w:t>
        <w:br/>
        <w:t>Herz nicht abgestossen werden. Diese</w:t>
        <w:br/>
        <w:t>nige, so zur Königin erkläret ware, solte</w:t>
        <w:br/>
        <w:t>an einem Pfahl geworget, und die andern</w:t>
        <w:br/>
        <w:t>so lange unter dem Galgen, mit dem</w:t>
        <w:br/>
        <w:t>Strick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766.txt</w:t>
      </w:r>
    </w:p>
    <w:p>
      <w:r>
        <w:t>Dritter Theil. VII. Brief. c.</w:t>
        <w:br/>
        <w:br/>
        <w:t>Sarid um den Hals gestellet, nachge</w:t>
        <w:br/>
        <w:t>ads aber erst mit Ruthen, oder viel</w:t>
        <w:br/>
        <w:t>ehr entzwey gespaltenen Spanischen</w:t>
        <w:br/>
        <w:t>ohrlein gepeitsche, und endlich mit eis</w:t>
        <w:br/>
        <w:t>m Brand-Mahl an der Stirn gebeich</w:t>
        <w:br/>
        <w:t>t werden.</w:t>
        <w:br/>
        <w:t>Wer dieser Execution zu gesehen,</w:t>
        <w:br/>
        <w:t>t bekennen müssen, daß er keine vers</w:t>
        <w:br/>
        <w:t>oftere Menschen gesehen habe. Denn</w:t>
        <w:br/>
        <w:t>haben zu allen Schlägen und Stoß</w:t>
        <w:br/>
        <w:t>1, nicht ein Ach weh! geruffen ;vie sie</w:t>
        <w:br/>
        <w:t>nn auch, da man sie lebendig von dem</w:t>
        <w:br/>
        <w:t>reuß oder Rade herunter nahm, und</w:t>
        <w:br/>
        <w:t>ein und zwein neben einander auf ein</w:t>
        <w:br/>
        <w:t>dietes und auf einem Pfal gemachtes</w:t>
        <w:br/>
        <w:t>ad feste und fest band, nichts gethan,</w:t>
        <w:br/>
        <w:t>3 daß sie um Rinden geruffen: das</w:t>
        <w:br/>
        <w:t>ten auch gegeben worden, biß sie</w:t>
        <w:br/>
        <w:t>nachmittags um 3. Uhr ihren Geist</w:t>
        <w:br/>
        <w:t>gegeben haben. Sie wurden als</w:t>
        <w:br/>
        <w:t>nn von dem Rad wieder herunter geworffen,</w:t>
        <w:br/>
        <w:t>und nachmals nebst der ers</w:t>
        <w:br/>
        <w:t>argten Königin, die ebenfalls, che sie</w:t>
        <w:br/>
        <w:t>ellig erwürget war, von dem Pfahl</w:t>
        <w:br/>
        <w:t>unter fiel, und erst wieder mit einem</w:t>
        <w:br/>
        <w:t>dern Strick, weil der erste entzwey gehet</w:t>
        <w:br/>
        <w:t>war, muste gar erwürget wers</w:t>
        <w:br/>
        <w:t>durch alle Gassen der Stadt sind</w:t>
        <w:br/>
        <w:t>schleppet, ferner hinaus auf das Rad</w:t>
        <w:br/>
        <w:t>ter dem Löwen Schwanz gebracht,</w:t>
        <w:br/>
        <w:t>b dorten wieder hinauf geneßet wors</w:t>
        <w:br/>
        <w:t>à Die andern, so mit dichten Staub:</w:t>
        <w:br/>
        <w:t>Schlagen, und dem Brand-Marc</w:t>
        <w:br/>
        <w:t>der Stirn davon gekommen, hat</w:t>
        <w:br/>
        <w:t>n, nach geendigten Gerichte, ihren vos</w:t>
        <w:br/>
        <w:t>en Hern wieder nach Hause geschi</w:t>
        <w:br/>
        <w:t>t.</w:t>
        <w:br/>
        <w:br/>
        <w:t>Vor diesem zwar musten die Eins</w:t>
        <w:br/>
        <w:t>hier, wenn sich ein solcher Fall zus</w:t>
        <w:br/>
        <w:t>g, daß ein Clave oder Sclavin, auf</w:t>
        <w:br/>
        <w:t>berey, Mord und Todschlag, oder</w:t>
        <w:br/>
        <w:t>Dern Leibes- sträflichen Lastern ertapp</w:t>
        <w:br/>
        <w:t>oder aber überzeuget wurde, nicht</w:t>
        <w:br/>
        <w:t>solchen Sclaven oder Sclavin, wel</w:t>
        <w:br/>
        <w:t>ihnen viel Geld zu verkauffen gekostet</w:t>
        <w:br/>
        <w:t>te, durch den Scharf-richter verlies</w:t>
        <w:br/>
        <w:t>; sondern sie waren noch über dieses</w:t>
        <w:br/>
        <w:t>alten, die Gerichts Unkosten, wel</w:t>
        <w:br/>
        <w:t>insgemein eine grosse Summa betrua</w:t>
        <w:br/>
        <w:t>, zu bezahlen; weil man aber nach dies</w:t>
        <w:br/>
        <w:t>wahrgenommen, wie hierdurch nicht so</w:t>
        <w:br/>
        <w:t>hl der Clave oder Sclavin gestrafft</w:t>
        <w:br/>
        <w:t>rde, als welche offtmals aus Unges</w:t>
        <w:br/>
        <w:t>t solche Dinge trieben, darüber sie</w:t>
        <w:br/>
        <w:t>Leben einbissen mußten, mur damit sie</w:t>
        <w:br/>
        <w:t>er Leib: Eigenschafft entlediget wurd</w:t>
        <w:br/>
        <w:t>a: als hat man diese Gewonheit vers</w:t>
        <w:br/>
        <w:t>mert, und eine andere Fund Grube</w:t>
        <w:br/>
        <w:t>erdacht, welche capable genug ist, dies</w:t>
        <w:br/>
        <w:t>se Unkosten aufzubringen und gut zu</w:t>
        <w:br/>
        <w:t>machen. · Bet met</w:t>
        <w:br/>
        <w:t>Es gehen aber die meisten auf den von f</w:t>
        <w:br/>
        <w:t>Fiscal independent, und den Lands chen</w:t>
        <w:br/>
        <w:t>Drost: welcher nemlich von beyden Ans alea b</w:t>
        <w:br/>
        <w:t>flåger ist, und den Gefangenen im</w:t>
        <w:br/>
        <w:t>Recht verfolget. Doch hat der Secreta</w:t>
        <w:br/>
        <w:t>rius, und die mandere Gerichts-Diener</w:t>
        <w:br/>
        <w:t>das ihrige auch davon; und wie wohl</w:t>
        <w:br/>
        <w:t>sie auch, angezeigter massen von den</w:t>
        <w:br/>
        <w:t>Civil Proceff das Ihrige geniesen:</w:t>
        <w:br/>
        <w:t>so hat doch eben der Fiscal independent</w:t>
        <w:br/>
        <w:t>oder der Land-Drost, wiederum des meis</w:t>
        <w:br/>
        <w:t>sten sich zu getrösten, krafft derer von</w:t>
        <w:br/>
        <w:t>denen vorigen Hern Gouverneurs ges</w:t>
        <w:br/>
        <w:t>machten Gefaße, unter welchen man fel</w:t>
        <w:br/>
        <w:t>ten eines antreffen wird, dabey nicht ei</w:t>
        <w:br/>
        <w:t>ne Straffe, von 5. 10. 15. 25 auch</w:t>
        <w:br/>
        <w:t>50. und mehr Reichs, Thaler angehen</w:t>
        <w:br/>
        <w:t>gen ist.</w:t>
        <w:br/>
        <w:br/>
        <w:t>Ich will nur ein oder anderes Erem De</w:t>
        <w:br/>
        <w:t>pel anführen, damit man nachmals von den t</w:t>
        <w:br/>
        <w:br/>
        <w:t>denen übrigen selbsten schliessen könne, komme</w:t>
        <w:br/>
        <w:t>wie es müsse geschaffen stehen. Wenn Straf</w:t>
        <w:br/>
        <w:t>ein Einwohner, gleich vormals umstand Seba</w:t>
        <w:br/>
        <w:t>dig berichtet habe, einen Diener der</w:t>
        <w:br/>
        <w:t>Illustren Compagnie in Lehnung nimt</w:t>
        <w:br/>
        <w:t>und solchen nicht bald, nach Beruff</w:t>
        <w:br/>
        <w:t>feines Contracts, entweder wieder in den</w:t>
        <w:br/>
        <w:t>Dienst der besagten Compagnie brin</w:t>
        <w:br/>
        <w:t>get, oder aber seinen Contract erneuern</w:t>
        <w:br/>
        <w:t>låsset: so actioniret ihn entweder der Fi</w:t>
        <w:br/>
        <w:t>fal independent, oder aber der Land</w:t>
        <w:br/>
        <w:t>Drost, und straffet ihn um 25. Reichs.</w:t>
        <w:br/>
        <w:br/>
        <w:t>Thaler, die er in seinen Beutel stecket,</w:t>
        <w:br/>
        <w:t>und der Compagnie nichts davon zu</w:t>
        <w:br/>
        <w:t>kommen läffet.</w:t>
        <w:br/>
        <w:br/>
        <w:t>So ein Einwohner seinen Sclaven Hol</w:t>
        <w:br/>
        <w:t>oder Sclavin aussendet, um Holh zu hos Straff</w:t>
        <w:br/>
        <w:t>len, welches an diesem Vorgebürge et</w:t>
        <w:br/>
        <w:t>was rar und sehr cheuer ist; indem man</w:t>
        <w:br/>
        <w:t>vor einen Wagen voll Drippel-Holt,</w:t>
        <w:br/>
        <w:t>oder dicke Aeste, zween, auch wohl drey</w:t>
        <w:br/>
        <w:t>Reichs Thaler geben muß: so verfället</w:t>
        <w:br/>
        <w:t>derselbe in eine Straffe von s. Reichs</w:t>
        <w:br/>
        <w:t>Thaler. Kommet er aber über Eichen</w:t>
        <w:br/>
        <w:t>und andere angepflanzte Bäume, und</w:t>
        <w:br/>
        <w:t>thut daselbst nur den geringsten Scha</w:t>
        <w:br/>
        <w:t>den: so wird derselbe untersuchet, und</w:t>
        <w:br/>
        <w:t>der Verbrecher vor einen Baum-Schäne</w:t>
        <w:br/>
        <w:t>der geachtet, welcher den Staub Besen</w:t>
        <w:br/>
        <w:t>zum Lohn haben solte, wenn nicht der</w:t>
        <w:br/>
        <w:t>Ankläger lieber Geld nähme, und ihm</w:t>
        <w:br/>
        <w:t>diesen Schand Fleck mit 100. und mehr</w:t>
        <w:br/>
        <w:t>Reichsthl. abkaufen ließ.</w:t>
        <w:br/>
        <w:br/>
        <w:t>Und wer wolte alle diese Financien Blaff</w:t>
        <w:br/>
        <w:t>erzehlen können, welche einig und allein di</w:t>
        <w:br/>
        <w:t>Date</w:t>
        <w:br/>
        <w:t>alle Fin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767.txt</w:t>
      </w:r>
    </w:p>
    <w:p>
      <w:r>
        <w:t>Dritter Theil. VII. Brief t.</w:t>
        <w:br/>
        <w:t>darum erdacht sind, daß die qualificierte</w:t>
        <w:br/>
        <w:t>Diener der Compagnie, von den Eins</w:t>
        <w:br/>
        <w:t>vohnen Geld schneiden mögen: da sie</w:t>
        <w:br/>
        <w:t>m Gegentheil vielmals weit straffbarer</w:t>
        <w:br/>
        <w:t>våren, als diese sind, gleichwie aus meis</w:t>
        <w:br/>
        <w:t>em vorigen zu ersehen ist. Zu wünschen</w:t>
        <w:br/>
        <w:t>våre, daß ein jeder er sey ein Bedienter</w:t>
        <w:br/>
        <w:t>der aber ein Einwohner, sich an dem ges</w:t>
        <w:br/>
        <w:t>úgen liesse, was ihm GOTT und diese</w:t>
        <w:br/>
        <w:t>glorieuse Compagnie getheilet, gleich</w:t>
        <w:br/>
        <w:t>vie solches auch ihr selbst eigener</w:t>
        <w:br/>
        <w:t>Wunsch ist: so wäre alsdenn nicht nos</w:t>
        <w:br/>
        <w:t>hig, weder den einen noch andern Theil</w:t>
        <w:br/>
        <w:t>verdrießlich zu fallen.</w:t>
        <w:br/>
        <w:br/>
        <w:t>Bon diesen publiquen Schrifften,</w:t>
        <w:br/>
        <w:t>wende ich mich nunmehro zu den privae,</w:t>
        <w:br/>
        <w:t>oder absonderlichen: welche den</w:t>
        <w:br/>
        <w:t>Dienern der Illustren Compagnie eben</w:t>
        <w:br/>
        <w:t>alls grosse ja die meiste Vortheile ein</w:t>
        <w:br/>
        <w:t>ringen. Es sind selbige unter dem Nas</w:t>
        <w:br/>
        <w:t>en der Actionen oder Venditione,</w:t>
        <w:br/>
        <w:t>gleichen auch unter der Benennung der</w:t>
        <w:br/>
        <w:t>Ordonantien oder Kauff Zettel bes</w:t>
        <w:br/>
        <w:t>andt; von welchen allen vormals schon</w:t>
        <w:br/>
        <w:t>twas in genere ist gesaget worden: an</w:t>
        <w:br/>
        <w:t>Bo aber absonderlich soll vorgestellet</w:t>
        <w:br/>
        <w:t>verden, daß die Verkaufungen entweder</w:t>
        <w:br/>
        <w:t>bewillige, oder aber nothwendige, oder</w:t>
        <w:br/>
        <w:t>uch endlich gezwungene **feynFreywillige**</w:t>
        <w:br/>
        <w:t>Auctiones oder Vers</w:t>
        <w:br/>
        <w:t>auffangen werden diejenigen genennet,</w:t>
        <w:br/>
        <w:t>welche einer der Actions-Meister, so</w:t>
        <w:br/>
        <w:t>hierzu berechtiget ist, und zugleich von</w:t>
        <w:br/>
        <w:t>em höchsten Rath der Police als Secrecarius</w:t>
        <w:br/>
        <w:t>fibet, nach erhaltener Permission</w:t>
        <w:br/>
        <w:t>on dem Edlen Hern Gouverneur, und</w:t>
        <w:br/>
        <w:t>geschehener Bekanntmachung, auf Alfus</w:t>
        <w:br/>
        <w:t>Den dieses oder jenes Einwohners, zu</w:t>
        <w:br/>
        <w:t>ner bequemen Zeit und Tag anstellet,</w:t>
        <w:br/>
        <w:t>uch durch überall angeschlagene Billets,</w:t>
        <w:br/>
        <w:t>fandt machet: an welchen auch, nach</w:t>
        <w:br/>
        <w:t>Beruff von 6. Wochen, von der Vers</w:t>
        <w:br/>
        <w:t>affung an zu rechnen, der Anschlager</w:t>
        <w:br/>
        <w:t>er Bothe dieses Raths, die gemachte</w:t>
        <w:br/>
        <w:t>Selber, nachdem er sie eingesamlet</w:t>
        <w:br/>
        <w:t>t, muß zur Hand stellen, damit er</w:t>
        <w:br/>
        <w:t>verkäuffer, wegen der verkauffen</w:t>
        <w:br/>
        <w:t>Bahren oder Fütter, behöhrige Rech</w:t>
        <w:br/>
        <w:t>ing thun, und ihn concentiret</w:t>
        <w:br/>
        <w:t>nne.</w:t>
        <w:br/>
        <w:br/>
        <w:t>,fallen in einem Jahr gar viele vor:</w:t>
        <w:br/>
        <w:t>d. hat dieser Actions. Meister den</w:t>
        <w:br/>
        <w:t>angesessenen zugefallen, welche etwan</w:t>
        <w:br/>
        <w:t>8 eine oder andere von übrigen Hause</w:t>
        <w:br/>
        <w:t>h, oder sonsten andere Kleinigkeiten</w:t>
        <w:br/>
        <w:t>fauffen wollen, noch vier ausseror</w:t>
        <w:br/>
        <w:t>tliche in seinem Hause angeordnet,</w:t>
        <w:br/>
        <w:t>auf welcher ein jeder, der mur will, e</w:t>
        <w:br/>
        <w:t>was zu Aufbringen fan: wie denn al</w:t>
        <w:br/>
        <w:t>le Viertheil Jahre eine solche Verkaufs</w:t>
        <w:br/>
        <w:t>fung, jedoch mit gebührender Genehm</w:t>
        <w:br/>
        <w:t>haltung und erlangten hohen Confens</w:t>
        <w:br/>
        <w:t>des Edlen Heran Gouverneurs, in feis</w:t>
        <w:br/>
        <w:t>nem Hause und vor seiner Thür gehalten</w:t>
        <w:br/>
        <w:t>wird; nachdem vorhero ein richtiges Inventarium</w:t>
        <w:br/>
        <w:t>von allen Wahren gemachet,</w:t>
        <w:br/>
        <w:t>und jedes Anbringers Name bey den</w:t>
        <w:br/>
        <w:t>einigen geneßet worden. Mei Ber</w:t>
        <w:br/>
        <w:t>Weil nun diesem Actions-Meister, Der</w:t>
        <w:br/>
        <w:t>gleichwie auch allen anders, als im Versio</w:t>
        <w:br/>
        <w:t>folg wird zu ersehen seyn, allezeit 4. pro bat j</w:t>
        <w:br/>
        <w:t>Cento vor seine Mühe, nebst dem geblich</w:t>
        <w:br/>
        <w:t>führlichen a parten Schreib- Geld das bon</w:t>
        <w:br/>
        <w:t>von zufallen, und ihm zugelassen werden fung</w:t>
        <w:br/>
        <w:t>müssen; welches alles er auch gleich bey genie</w:t>
        <w:br/>
        <w:t>Auszahlung des gemachten Geldes abs</w:t>
        <w:br/>
        <w:t>ziehet, und zugleich die Gebühren des</w:t>
        <w:br/>
        <w:t>Abschlagers oder Bottens innen hält,</w:t>
        <w:br/>
        <w:t>welcher 1. pro Cento, und denn noch et</w:t>
        <w:br/>
        <w:t>was wegen Anschlagung obgedachter Balletten</w:t>
        <w:br/>
        <w:t>geneset: so ist leicht die Rech</w:t>
        <w:br/>
        <w:t>nung zumachen, daß, da dergleichen</w:t>
        <w:br/>
        <w:t>freiwillige Auctiones offtmals viel Geld</w:t>
        <w:br/>
        <w:t>betragen, er nothwendig auch viel Geld,</w:t>
        <w:br/>
        <w:t>wenigstens etliche **tausendejährlich** dabey</w:t>
        <w:br/>
        <w:t>gewinnen müsse, die ihm billich verbleib</w:t>
        <w:br/>
        <w:t>ben so lange er dieses Amt bedientes</w:t>
        <w:br/>
        <w:t>ist auch hieraus zu ersehen, daß der wie</w:t>
        <w:br/>
        <w:t>Abschlager oder Bothe ebenfalls hierbey der</w:t>
        <w:br/>
        <w:t>sein Interreffe und ein herzliches Accidens b</w:t>
        <w:br/>
        <w:t>findet. Both</w:t>
        <w:br/>
        <w:t>Nothwendige Auctiones, bundet ele</w:t>
        <w:br/>
        <w:t>mich, können diejenige füglich genennet noth</w:t>
        <w:br/>
        <w:t>werden, welche entweder aus Beyforge, tione</w:t>
        <w:br/>
        <w:t>daß die Fütter, wenn sie langer liegen nenne</w:t>
        <w:br/>
        <w:t>folgen, verderben möchten: oder aber</w:t>
        <w:br/>
        <w:t>aus Ursache, daß sie nicht wohl, und</w:t>
        <w:br/>
        <w:t>zum besten Vortheile der Interessenten</w:t>
        <w:br/>
        <w:t>und je eher je besser zu Geld gemachet</w:t>
        <w:br/>
        <w:t>werden; angesehen das gemachte Geld</w:t>
        <w:br/>
        <w:t>viel besserer und sicherer auf Interesel</w:t>
        <w:br/>
        <w:t>gesetzet, oder sonsten gar vortheilig ges</w:t>
        <w:br/>
        <w:t>müßet werden kan, als wenn man die</w:t>
        <w:br/>
        <w:t>Wahren unter Verwahrung eines ans</w:t>
        <w:br/>
        <w:t>dern stehen liesse, und selbigen noch wohl</w:t>
        <w:br/>
        <w:t>Geld vor seine Mühe und Sorge zuges</w:t>
        <w:br/>
        <w:t>ben müste.</w:t>
        <w:br/>
        <w:br/>
        <w:t>Dergleichen Auctiones oder Vers Dergl</w:t>
        <w:br/>
        <w:t>kauffunger, hält bißweilen die Illustren</w:t>
        <w:br/>
        <w:t>Compagnie, oder im Namen dersel die Co</w:t>
        <w:br/>
        <w:t>ben, der erste Ober-Kauffmann in der gabe of</w:t>
        <w:br/>
        <w:t>Vestung, wenn nemlich beschädigte und Ober</w:t>
        <w:br/>
        <w:t>von dem See-Wasser verdorbene Wah- Kauff</w:t>
        <w:br/>
        <w:t>ren, feines weges aber Specereyen, als wel</w:t>
        <w:br/>
        <w:t>ber erf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768.txt</w:t>
      </w:r>
    </w:p>
    <w:p>
      <w:r>
        <w:t>Dritter Theil VII. Brief. 2c.</w:t>
        <w:br/>
        <w:br/>
        <w:t>Iche man nach der Ausladung also</w:t>
        <w:br/>
        <w:t>Id verbrennet, angebracht werden,</w:t>
        <w:br/>
        <w:t>dem gänglichen Verderben unters</w:t>
        <w:br/>
        <w:t>offen, und darum, wenn sie vorhero</w:t>
        <w:br/>
        <w:t>wenig schon gemachet worden, an</w:t>
        <w:br/>
        <w:t>1 Meistbietenden öffentlich verkauf</w:t>
        <w:br/>
        <w:t>werden müssen, ehe sie gar zu Schans</w:t>
        <w:br/>
        <w:t>1 werden: obgleich noch so wenig aus</w:t>
        <w:br/>
        <w:t>denselben gemachet wird.</w:t>
        <w:br/>
        <w:br/>
        <w:t>Es hat aber dieser Actions- Meis</w:t>
        <w:br/>
        <w:t>e, obgedachter erster Kauffmann in</w:t>
        <w:br/>
        <w:t>Vestung, wie auch der Abschlager,</w:t>
        <w:br/>
        <w:t>er vor erwehnter Bothe, keine Befoh</w:t>
        <w:br/>
        <w:t>ng vor feine Mühe zu hoffen: uner</w:t>
        <w:br/>
        <w:t>tet sie alles dasjenige hierbey wahrs</w:t>
        <w:br/>
        <w:t>men und verrichten müssen, was</w:t>
        <w:br/>
        <w:t>allen andern Auctionibus oder freys</w:t>
        <w:br/>
        <w:t>Verkaufungen zu obierviren ist.</w:t>
        <w:br/>
        <w:br/>
        <w:t>id solches darum, weil sie bereits von</w:t>
        <w:br/>
        <w:t>Illustren Compagnie mit ardentis</w:t>
        <w:br/>
        <w:t>er und genugsamer Besoldung, nebst</w:t>
        <w:br/>
        <w:t>len Emolumente, obgleich eben</w:t>
        <w:br/>
        <w:t>ht zu dem Ende versehen, und begifften</w:t>
        <w:br/>
        <w:t>Weit besser stehet es im Gegentheil</w:t>
        <w:br/>
        <w:t>den Actions-Meister, welcher der</w:t>
        <w:br/>
        <w:t>Sansen-Kamer dienet, und zugleich dere</w:t>
        <w:br/>
        <w:t>Den Secretarius ist. Denn dieser lässet</w:t>
        <w:br/>
        <w:t>nicht gerne einen solchen fetten Bros</w:t>
        <w:br/>
        <w:t>n entziehen, es sey ihm denn der Paß</w:t>
        <w:br/>
        <w:t>ch ein eräfftig Teflament **abgeschnits**</w:t>
        <w:br/>
        <w:t>worden; worinnen ihn auch die **HrnBansen**</w:t>
        <w:br/>
        <w:t>Meister getreulich foecundiren,</w:t>
        <w:br/>
        <w:t>d nach allen Vermögen vorstehen.</w:t>
        <w:br/>
        <w:br/>
        <w:t>icht nur um der Wysen bestes zu bes</w:t>
        <w:br/>
        <w:t>dern, als welches unter andern auch</w:t>
        <w:br/>
        <w:t>rinnen bestehet, daß solcher unmündig</w:t>
        <w:br/>
        <w:t>1 Wysen bewegliche und unbewegl</w:t>
        <w:br/>
        <w:t>Gutter zu Gelde gemachet, und fel</w:t>
        <w:br/>
        <w:t>es biß zu ihrer Majorennitaet, oder</w:t>
        <w:br/>
        <w:t>er Beheyrathung auf Interreffe ges</w:t>
        <w:br/>
        <w:t>et und ausgeliehen werde, damit uns</w:t>
        <w:br/>
        <w:t>dessen die Wysen davon können erlos</w:t>
        <w:br/>
        <w:t>, und noch etwas zu dem Capital ges</w:t>
        <w:br/>
        <w:t>amlet werde: sondern auch um ih</w:t>
        <w:br/>
        <w:t>3 eigenen Augens und Fortheils wil</w:t>
        <w:br/>
        <w:t>1, damit sie die schwehre Last der Sors</w:t>
        <w:br/>
        <w:t>min etwas verbüssen, und auch einen</w:t>
        <w:br/>
        <w:t>inen Strich aus der Pfanne davon</w:t>
        <w:br/>
        <w:t>ben mögen.</w:t>
        <w:br/>
        <w:br/>
        <w:t>Denn daß ich ihnen dieses lettere</w:t>
        <w:br/>
        <w:t>abschreibe, dazu veranlasset mich die</w:t>
        <w:br/>
        <w:t>ige Erfahrung; massen sie auf solche</w:t>
        <w:br/>
        <w:t>Bansen, welche wenig oder fast gar</w:t>
        <w:br/>
        <w:t>ats von ihren verstorbenen Eltern er</w:t>
        <w:br/>
        <w:t>bet, auch gar wenige oder wohl</w:t>
        <w:br/>
        <w:t>r feine Acht haben, und sich nubes</w:t>
        <w:br/>
        <w:t>ammert lassen, wie dieselben mögen ers</w:t>
        <w:br/>
        <w:t>zogen, und zu diesem oder jenem ange</w:t>
        <w:br/>
        <w:t>führet werden: da im Gegentheil diejeni</w:t>
        <w:br/>
        <w:t>gen so reich sind, und viel ererbet haben,</w:t>
        <w:br/>
        <w:t>alsobald von der Waffen-Kammer ers</w:t>
        <w:br/>
        <w:t>griffen, ihre Fütter und ganzes Vers</w:t>
        <w:br/>
        <w:t>mögen invenciret, nachmals an die</w:t>
        <w:br/>
        <w:t>Meistbietenden verkauffen, und das Capital</w:t>
        <w:br/>
        <w:t>auf erst-besagte Weise behandelt</w:t>
        <w:br/>
        <w:t>wird. Set</w:t>
        <w:br/>
        <w:t>Es genießet aber dieser **AuctionsMeister**,</w:t>
        <w:br/>
        <w:t>ben erfolgter Verkaufung aller</w:t>
        <w:br/>
        <w:t>Fütter, welche diesem oder jenem Ways</w:t>
        <w:br/>
        <w:t>sen zukommen, just eben so viel vom hun</w:t>
        <w:br/>
        <w:t>dert als der vorige, nemlich 4. pro Canco; Bas</w:t>
        <w:br/>
        <w:t>abey aber müssen ihm seine Schreibe</w:t>
        <w:br/>
        <w:t>Gebühren, vor die Verfertigung eines</w:t>
        <w:br/>
        <w:t>Inventarii, welches in Gegenwart zweyer zu gen</w:t>
        <w:br/>
        <w:t>depurirten Wysen-Meister geschiehet,</w:t>
        <w:br/>
        <w:t>und vor die Haltung des **Verkauffungss**</w:t>
        <w:br/>
        <w:t>Protocollo, ingleichen auch vor andere</w:t>
        <w:br/>
        <w:t>Schrifften, absonderlich bezahlet werde;</w:t>
        <w:br/>
        <w:t>mithin geneset er auch täglich eben so gut</w:t>
        <w:br/>
        <w:t>als die Hrn. Wysen-Meister selbsten 2Reichthl. ,</w:t>
        <w:br/>
        <w:t>die noch über dieses jedesmal</w:t>
        <w:br/>
        <w:t>wenn sie eine Schrifft, als das Inventa</w:t>
        <w:br/>
        <w:t>rium, das Verkauff Prococoll, oder ans</w:t>
        <w:br/>
        <w:t>dere unterschreiben, einen halben Reichs</w:t>
        <w:br/>
        <w:t>thaler vor ihre Bemühung empfangen.</w:t>
        <w:br/>
        <w:br/>
        <w:t>So lange das Inventieren und Vers Alleh</w:t>
        <w:br/>
        <w:t>kauffen währet, welches offtmals kaum die bey</w:t>
        <w:br/>
        <w:t>in 14. Tagen zu Ende gehet, unerachtet fenn</w:t>
        <w:br/>
        <w:t>es nicht continue und an einem Stücke fen wo</w:t>
        <w:br/>
        <w:t>fortwähret: so lange müssen auch diese bedien</w:t>
        <w:br/>
        <w:t>Herren auf der Wysen Unkosten hers</w:t>
        <w:br/>
        <w:t>lich tractiret und bedienet werden. Jst übez</w:t>
        <w:br/>
        <w:t>dieses das Starb Haus, wo die Erkaufe</w:t>
        <w:br/>
        <w:t>fung solle vorgenommen werden, nicht</w:t>
        <w:br/>
        <w:t>an dem Vorgebürge selbsten, sondern in</w:t>
        <w:br/>
        <w:t>einer der vormals beschriebenen Bolonien:</w:t>
        <w:br/>
        <w:t>so wird auf der Wysen Unkosten</w:t>
        <w:br/>
        <w:t>ein Wagen mit 4. Pferden gemietet,</w:t>
        <w:br/>
        <w:t>worinnen diese Herren hin und wieder ge</w:t>
        <w:br/>
        <w:t>bracht werden können.</w:t>
        <w:br/>
        <w:br/>
        <w:t>Wenn nun alles dieses geschehen, und nach</w:t>
        <w:br/>
        <w:t>das Geld durch den Abschlager oder Bo siegun</w:t>
        <w:br/>
        <w:t>then, der auch hiervon eben so viel profi- lavent</w:t>
        <w:br/>
        <w:t>caret, aller vormals bey de zuvor beschrie gemach</w:t>
        <w:br/>
        <w:t>benen Actions- Meister und Secretario wird b</w:t>
        <w:br/>
        <w:t>Politico erworben, eingesamlet, und die Geld o</w:t>
        <w:br/>
        <w:t>fem Actions Meister und Secretario Vntere</w:t>
        <w:br/>
        <w:t>bengel</w:t>
        <w:br/>
        <w:t>überliefet worden: so ziehet dieser vorher</w:t>
        <w:br/>
        <w:t>ro alle aufgelaufene Unkosten von dem</w:t>
        <w:br/>
        <w:t>gangen Capital ab; rechnet dasjenige,</w:t>
        <w:br/>
        <w:t>was ihm vor seine Mühe, daß er dieses</w:t>
        <w:br/>
        <w:t>Capital einschreibet und in Cafa brin</w:t>
        <w:br/>
        <w:t>get, ebenfalls davon, und übergebet den</w:t>
        <w:br/>
        <w:t>Herren Wysen Meistern nebst dem</w:t>
        <w:br/>
        <w:t>Geld, auch seine Schrifften, womit er Citt</w:t>
        <w:br/>
        <w:t>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769.txt</w:t>
      </w:r>
    </w:p>
    <w:p>
      <w:r>
        <w:t>Dritter Theil. VII Brief. re</w:t>
        <w:br/>
        <w:t>ich legitimiren fan, daß er treu und ehr</w:t>
        <w:br/>
        <w:t>ich verfahren habe. Diese nehmen nach</w:t>
        <w:br/>
        <w:t>gehends das Capital und beyhen es auf</w:t>
        <w:br/>
        <w:t>in versichertes Unterpfand, an demjenig</w:t>
        <w:br/>
        <w:t>gen gegen 6. pro Canco Interreffe, der es</w:t>
        <w:br/>
        <w:t>beduͤrfftig ist, und gebührend darum ans</w:t>
        <w:br/>
        <w:t>anget: damit hierdurch der verursachte</w:t>
        <w:br/>
        <w:t>Schaden wieder ersehet, und die Wysen</w:t>
        <w:br/>
        <w:t>hrlich und Christlich auferzogen werden</w:t>
        <w:br/>
        <w:t>innen.</w:t>
        <w:br/>
        <w:br/>
        <w:t>Weil nun dergleichen Leute jährlich</w:t>
        <w:br/>
        <w:t>einige sterben, die reich am Vermögen</w:t>
        <w:br/>
        <w:t>gewesen, und deren unmündige Ways</w:t>
        <w:br/>
        <w:t>en diese Kammer versorgen hilfft, auch</w:t>
        <w:br/>
        <w:t>u dem Ende ihre Fütter, weil sie ver</w:t>
        <w:br/>
        <w:t>erblich sind, und vielen Gefährlichkeit</w:t>
        <w:br/>
        <w:t>en unterworffen, zu Gelde machet,</w:t>
        <w:br/>
        <w:t>ind auf entreelle ausleihet: so ist leicht</w:t>
        <w:br/>
        <w:t>ermessen, daß dieser Actions Mei</w:t>
        <w:br/>
        <w:t>ter hiervon viel Geld machen müsse; ob</w:t>
        <w:br/>
        <w:t>man gleich feine feste Besoldung, und</w:t>
        <w:br/>
        <w:t>vas er noch über dieses von der illustren</w:t>
        <w:br/>
        <w:t>Compagnie genießet, nicht dazu rech</w:t>
        <w:br/>
        <w:t>jet. Wie ich denn weiß, daß Anno</w:t>
        <w:br/>
        <w:t>1712. ein gewisser Einwohner am Stel</w:t>
        <w:br/>
        <w:t>enosch gestorben, dessen Fütter dies</w:t>
        <w:br/>
        <w:t>er Actions - Meister verkauffen hat,</w:t>
        <w:br/>
        <w:t>welche achtzig tausend Gulden abstrus</w:t>
        <w:br/>
        <w:t>gen. Die Rechnung, was er davon</w:t>
        <w:br/>
        <w:t>Gezogen, will ich hier mit Stillschweigen</w:t>
        <w:br/>
        <w:t>vergehen.</w:t>
        <w:br/>
        <w:br/>
        <w:t>Vor diesem zwar hatte sich auch</w:t>
        <w:br/>
        <w:t>ber Curator ad Lites, und Guarnisons-buchhalter,</w:t>
        <w:br/>
        <w:t>eines schönen Einkam</w:t>
        <w:br/>
        <w:t>mens zu erfreuen, dieweil er der ver:</w:t>
        <w:br/>
        <w:t>storbenen Fütter, die mögen auf der</w:t>
        <w:br/>
        <w:t>See gestorben seyn wo sie wollen, als</w:t>
        <w:br/>
        <w:t>Actions-Meister zu verkauffen hatte,</w:t>
        <w:br/>
        <w:t>und dahero eben das vor seine Mühe</w:t>
        <w:br/>
        <w:t>empfieng', was der vorige **AuctionsMeister**</w:t>
        <w:br/>
        <w:t>genossen: alleine es ist ihm seit</w:t>
        <w:br/>
        <w:t>Anno 1710. solches Beneficium ents</w:t>
        <w:br/>
        <w:t>kommen und abgeschnitten worden, weil</w:t>
        <w:br/>
        <w:t>nan ihn beschuldiget, ob hatte er mit</w:t>
        <w:br/>
        <w:t>ergleichen Füttern nicht allzu africus</w:t>
        <w:br/>
        <w:t>ig gehandelt. Ob aber er vor seine</w:t>
        <w:br/>
        <w:t>Verdon oder andere Schuld daran has</w:t>
        <w:br/>
        <w:t>e? will ich nicht untersuchen, weil es</w:t>
        <w:br/>
        <w:t>Sachen sind, die affer mein Vorhaben</w:t>
        <w:br/>
        <w:t>auffen.</w:t>
        <w:br/>
        <w:br/>
        <w:t>Gleichwohl aber dancket mich in</w:t>
        <w:br/>
        <w:t>meiner Einfalt, man feine ihn so leicht</w:t>
        <w:br/>
        <w:t>icht accusiren, einen Fraudem beans</w:t>
        <w:br/>
        <w:t>en zu haben, weil er die Fütter von</w:t>
        <w:br/>
        <w:t>entschifft Buchhaltern unter einein</w:t>
        <w:br/>
        <w:t>entari hat annehmen müssen, welches</w:t>
        <w:br/>
        <w:t>uch muste approbiret, und von einigen</w:t>
        <w:br/>
        <w:t>Schiffs Officiererin unterschrieben **seynDiejenigen**</w:t>
        <w:br/>
        <w:t>so in dem hiesigen Hospital,</w:t>
        <w:br/>
        <w:t>oder sonsten am Lande sterben hatten ih</w:t>
        <w:br/>
        <w:t>re Kisten und übrige Gutter affer seis</w:t>
        <w:br/>
        <w:t>ner Gewalt, welche er nicht anders, als</w:t>
        <w:br/>
        <w:t>versiegelt empfieng, und zugleich nebst</w:t>
        <w:br/>
        <w:t>der vorigen ihren in Gegenwart zweyer</w:t>
        <w:br/>
        <w:t>Gecommittirten eröffnete ein richtiges th</w:t>
        <w:br/>
        <w:t>centarium in ihrer Præfence davon mach</w:t>
        <w:br/>
        <w:t>te, und alsdenn erst in derselben Gegens</w:t>
        <w:br/>
        <w:t>wart offentlich verkauffe. Wenn oder</w:t>
        <w:br/>
        <w:t>wie er alfo einem Fraudem hätte begehen</w:t>
        <w:br/>
        <w:t>können? gestehe gar gerne daß ich nicht</w:t>
        <w:br/>
        <w:t>weissen noch sehen fan. che</w:t>
        <w:br/>
        <w:t>Dem fey aber wie ihm wolle mir</w:t>
        <w:br/>
        <w:t>ist genug, daß ich offtmals von denen das</w:t>
        <w:br/>
        <w:t>bey stehenden Schiffes Capitainen und gräf</w:t>
        <w:br/>
        <w:t>andern Officiererin gehöret, wie sie auf</w:t>
        <w:br/>
        <w:t>solche Weise ihre Fütter allezeit gerne</w:t>
        <w:br/>
        <w:t>wolten verkauffen lassen, weil sie wohl ses</w:t>
        <w:br/>
        <w:t>hen und mercken, daß kein Betrug hiers</w:t>
        <w:br/>
        <w:t>bey vorgehen könte: und lasse mich daher</w:t>
        <w:br/>
        <w:t>ro unbekümmert, wodurch es möge ges</w:t>
        <w:br/>
        <w:t>schehen seyn, daß ihm dieses nachgeredet</w:t>
        <w:br/>
        <w:t>worden: allermassen ihm dadurch jährlich</w:t>
        <w:br/>
        <w:t>**eineEinkunft** von 3000. fl. entzoge worden</w:t>
        <w:br/>
        <w:t>bem</w:t>
        <w:br/>
        <w:t>Dieweil ich aniezo von den Todten</w:t>
        <w:br/>
        <w:t>und Verstorbenen gehandelt: fo fan nicht Too</w:t>
        <w:br/>
        <w:t>umhin, mit wenig Worten des Todten r</w:t>
        <w:br/>
        <w:t>Grabers zu gedencken, welcher abermals geb</w:t>
        <w:br/>
        <w:t>ein Diener der illustren Compagnie ist.</w:t>
        <w:br/>
        <w:br/>
        <w:t>Nicht zwar einer aus den Soldaten oder</w:t>
        <w:br/>
        <w:t>Matronen, denen dieses Stück Brod gar</w:t>
        <w:br/>
        <w:t>wohl wurde zu statten kommen; sondern es</w:t>
        <w:br/>
        <w:t>hat dasselbe bey meiner Ankunfft der</w:t>
        <w:br/>
        <w:t>Guarnisons Fähndrich, Cai Befle **Slotsboo**</w:t>
        <w:br/>
        <w:t>boo bedienet, nachmals aber da er Lieutenant</w:t>
        <w:br/>
        <w:t>wurde begifften man damit die</w:t>
        <w:br/>
        <w:t>Wittbe des weiland Wohl-Ehrw. Hofpredigers</w:t>
        <w:br/>
        <w:t>am Stellenbusch, Hercules</w:t>
        <w:br/>
        <w:t>van Lon. **jettmaligeHaus** Frau **desHnWilhelm**</w:t>
        <w:br/>
        <w:t>Hellots, welche bey jetztmaliger</w:t>
        <w:br/>
        <w:t>Verehligung dieses Amt zwar quitten</w:t>
        <w:br/>
        <w:t>muste, sie bath sich aber solches vor ihren</w:t>
        <w:br/>
        <w:t>kleinen Sohn Wilhelm van Lon aus,</w:t>
        <w:br/>
        <w:t>der es noch bedienet. Scla</w:t>
        <w:br/>
        <w:t>Es bedarff ein solcher Todten-Gräber Das</w:t>
        <w:br/>
        <w:t>wenig Mühe, ein Grab machen zu lassen, wirb</w:t>
        <w:br/>
        <w:t>weil er hierzu, als ein Diener der besagten kerfe</w:t>
        <w:br/>
        <w:t>Compagnie, nur einem oder zweyen</w:t>
        <w:br/>
        <w:t>Sclaven die derselben zugehörig, den Bes</w:t>
        <w:br/>
        <w:t>fehl zertheilen darff, daß sie selbiges hier</w:t>
        <w:br/>
        <w:t>oder dorten machen, und nach geschehener</w:t>
        <w:br/>
        <w:t>Einsenkung des Todten zuscharren sol</w:t>
        <w:br/>
        <w:t>len; welches sie ihm auch niemaln weis</w:t>
        <w:br/>
        <w:t>gern können, wenn sie anders ein gut</w:t>
        <w:br/>
        <w:t>Wort von ihm empfangen wollen. Une</w:t>
        <w:br/>
        <w:t>erdessen gehet er mit denen davon</w:t>
        <w:br/>
        <w:t>kommenden Sportulen davon, und</w:t>
        <w:br/>
        <w:t>pro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770.txt</w:t>
      </w:r>
    </w:p>
    <w:p>
      <w:r>
        <w:t>Dritter Theil. VII. Brief.</w:t>
        <w:br/>
        <w:br/>
        <w:t>affciret, dennoch ein ziemliches: maß</w:t>
        <w:br/>
        <w:t>1 man ihm vor ein grosses Grab, eis</w:t>
        <w:br/>
        <w:t>reichs Thaler, und vor eines Kindes,</w:t>
        <w:br/>
        <w:t>ie auch vor eines Sclaven oder Sclavin</w:t>
        <w:br/>
        <w:t>Arab, sie seyn groß oder klein, einen hal</w:t>
        <w:br/>
        <w:t>n Thaler geben muͤndlich</w:t>
        <w:br/>
        <w:t>komme ich zu denen gezwun</w:t>
        <w:br/>
        <w:t>nen Actionen oder Verkaufungen;</w:t>
        <w:br/>
        <w:t>elche keine andere sind, als die durch</w:t>
        <w:br/>
        <w:t>wann der Obrigkeit, folgens Rechten,</w:t>
        <w:br/>
        <w:t>denn zu wege gebracht werden, wenn</w:t>
        <w:br/>
        <w:t>mand feine Schulden nicht gutwillig</w:t>
        <w:br/>
        <w:t>zahlen will oder kan, damit die Crederes</w:t>
        <w:br/>
        <w:t>befriediget, und der Richter nicht</w:t>
        <w:br/>
        <w:t>eiter molette werde. Denn wenn</w:t>
        <w:br/>
        <w:t>an anders keine Gelegenheit sichet, wie</w:t>
        <w:br/>
        <w:t>an an sein Geld kommen soll: so ist</w:t>
        <w:br/>
        <w:t>an freylich genöhiget, die Obrigkeit</w:t>
        <w:br/>
        <w:t>n Hülffe anzuflehen, wodurch die</w:t>
        <w:br/>
        <w:t>unwillige condemnat, und so wohl</w:t>
        <w:br/>
        <w:t>m Creditor, an fein Geld, als den</w:t>
        <w:br/>
        <w:t>berichts Bedienten an ein gutes,</w:t>
        <w:br/>
        <w:t>per doch bildliches Accidens geholffen</w:t>
        <w:br/>
        <w:t>wird.</w:t>
        <w:br/>
        <w:br/>
        <w:t>Der Secretarius von Jufitz, kommet</w:t>
        <w:br/>
        <w:t>ebst zweyen Commisciren aus dem</w:t>
        <w:br/>
        <w:t>ben Rath, und dem Gerichts Bos</w:t>
        <w:br/>
        <w:t>en, in das Haus des Kondemnierten,</w:t>
        <w:br/>
        <w:t>nd machen von allen darinnen befinde</w:t>
        <w:br/>
        <w:t>chen Füttern ein ordentliches Incendium,</w:t>
        <w:br/>
        <w:t>welches von ihnen alsobald uns</w:t>
        <w:br/>
        <w:t>erschrieben wird. Sie statten hernach</w:t>
        <w:br/>
        <w:t>dem ganzen Collegio gehörige Relion</w:t>
        <w:br/>
        <w:t>davon ab, und erhalten zugleich</w:t>
        <w:br/>
        <w:t>darauf Ordre und Befehl selbige,</w:t>
        <w:br/>
        <w:t>ach angeschlagenen Biletten, an diesen</w:t>
        <w:br/>
        <w:t>der jenen Tag zu verkauffen. Hier</w:t>
        <w:br/>
        <w:t>on ist nun dieser Secretarius **Auctionsder**</w:t>
        <w:br/>
        <w:t>Verkauff Meister, welcher von</w:t>
        <w:br/>
        <w:t>besagten zweyen Gecommittirten abiret</w:t>
        <w:br/>
        <w:t>wird. Der Gerichts-Bothe aber</w:t>
        <w:br/>
        <w:t>alsdenn der Abschlager, welcher von</w:t>
        <w:br/>
        <w:t>en Meistbietenden nachgehends auch</w:t>
        <w:br/>
        <w:t>18 Geld einsammlet, und dem Secerio</w:t>
        <w:br/>
        <w:t>einhändiget: der alsdenn, nebst</w:t>
        <w:br/>
        <w:t>enen erwehnten Herren Gecommittirten,</w:t>
        <w:br/>
        <w:t>nd dem Gerichts- Rothen, eben das</w:t>
        <w:br/>
        <w:t>elbe genießet, was die comminciate Hers</w:t>
        <w:br/>
        <w:t>en Wannen-Meister und ihr Abschlager</w:t>
        <w:br/>
        <w:t>Sieglich empfangen.</w:t>
        <w:br/>
        <w:br/>
        <w:t>Gleichwie aber bey allen Auctione,</w:t>
        <w:br/>
        <w:t>wo unbewegliche Fütter zugleich</w:t>
        <w:br/>
        <w:t>nit andern verkauffen werden wohl zu</w:t>
        <w:br/>
        <w:t>mercken ist, daß dieselbige erst bey dem</w:t>
        <w:br/>
        <w:t>aufschlag oder höchsten Both, unter</w:t>
        <w:br/>
        <w:t>inem guten Streich Geld, **losgeschlas**</w:t>
        <w:br/>
        <w:t>en werden, welche hernach das anders</w:t>
        <w:br/>
        <w:t>nahl bey dem Abschlag, da man ets</w:t>
        <w:br/>
        <w:t>was über das höchste Both geschlagen,</w:t>
        <w:br/>
        <w:t>an denjenigen, welcher zu erst ein rufe.</w:t>
        <w:br/>
        <w:br/>
        <w:t>fet, überlassen, und Frift-weise bejah</w:t>
        <w:br/>
        <w:t>let werden: alſo ist auch noch dieses zu Ben A</w:t>
        <w:br/>
        <w:t>erinnern daß bey allen Actionen, dienet</w:t>
        <w:br/>
        <w:t>welche auf dem Lande gehalten werden auf ben</w:t>
        <w:br/>
        <w:t>die gegenwärtige Kaffer, mit Offen ande</w:t>
        <w:br/>
        <w:t>und Trincken, einige auch mit guten suffe</w:t>
        <w:br/>
        <w:t>Quartier umsonst versehen werden:</w:t>
        <w:br/>
        <w:t>da im Gegentheil bey denen-jenigen, wel</w:t>
        <w:br/>
        <w:t>che an dem Vorgebürge selbsten vor-als benlen,</w:t>
        <w:br/>
        <w:t>denen anwesenden Auffern nichts,</w:t>
        <w:br/>
        <w:t>denn ein Glas Wein oder Brands</w:t>
        <w:br/>
        <w:t>Wein, nebst einer Pfeiffen Tobac gehe</w:t>
        <w:br/>
        <w:t>reichet, und umsonst gegeben wird: al</w:t>
        <w:br/>
        <w:t>les aber überall zu dem Ende, daß die</w:t>
        <w:br/>
        <w:t>Käuffer wenn sie den Magen voll</w:t>
        <w:br/>
        <w:t>Wein haben, desto beherzter werden,</w:t>
        <w:br/>
        <w:t>und etwas reichlich auf die **Wahrenbies**</w:t>
        <w:br/>
        <w:t>ten mögen. Benn</w:t>
        <w:br/>
        <w:t>Sechs Wochen nach dem Verkauf vie</w:t>
        <w:br/>
        <w:t>dungs-Tag, kommet allezeit der Abschlag Seld</w:t>
        <w:br/>
        <w:t>ger oder Bothe, und bringet einem je be</w:t>
        <w:br/>
        <w:t>den unter diesen Auffern, welche be- let me</w:t>
        <w:br/>
        <w:t>yegliche Fütter gehauffet haben, einen **mußExtract**</w:t>
        <w:br/>
        <w:t>aus dem gehaltenen Verkaufs</w:t>
        <w:br/>
        <w:t>dungs Prococoll, worauf seine einges</w:t>
        <w:br/>
        <w:t>tauffe Wahren, nebst der Summs des</w:t>
        <w:br/>
        <w:t>Geldes zu lesen ist; welchen der Käuffer,</w:t>
        <w:br/>
        <w:t>nach getaner Unterschrifft des Abschlag</w:t>
        <w:br/>
        <w:t>gers, unter den Namen des Auct. **onsMeisters**,</w:t>
        <w:br/>
        <w:t>und zur Seiten stehenden</w:t>
        <w:br/>
        <w:t>Quittierung, alsobald bezahlen oder</w:t>
        <w:br/>
        <w:t>dem Rothen um einige Tage Frist ans</w:t>
        <w:br/>
        <w:t>sprechen, und alsdenn das Geld, gegen</w:t>
        <w:br/>
        <w:t>Zurücklassung vorbesagter Jung ers</w:t>
        <w:br/>
        <w:t>legen muß, will er anders nicht anders</w:t>
        <w:br/>
        <w:t>werts in Ungelegenheit verfallen, und eis</w:t>
        <w:br/>
        <w:t>ner karaten Exccution gewärtig seines</w:t>
        <w:br/>
        <w:t>ist aber diese Manier von Geld Ben</w:t>
        <w:br/>
        <w:t>einzusamblen, erst An. 1710. aufgekommen</w:t>
        <w:br/>
        <w:t>men, nachdem Johannes Kiesstock, ein einzu</w:t>
        <w:br/>
        <w:t>**BrabandervonGeburthe** denjenigen ent- len a</w:t>
        <w:br/>
        <w:t>beßlichen Fehler begangen, welchen ich beeston</w:t>
        <w:br/>
        <w:t>reits vor diesen, bey Gelegenheit einer an</w:t>
        <w:br/>
        <w:t>dern thörigsten und abgeschmacken Bege</w:t>
        <w:br/>
        <w:t>beheit, erzehlet habe; den ich dahero, ob</w:t>
        <w:br/>
        <w:t>er sich gleich ebenfalls hieher schicket, und</w:t>
        <w:br/>
        <w:t>füglich einverleibet werden fonte, zu bes</w:t>
        <w:br/>
        <w:t>schreiben undöthig erachte. Nur dieses</w:t>
        <w:br/>
        <w:t>füge noch hinzu, daß, wenn er feine das</w:t>
        <w:br/>
        <w:t>zumals gemachte Schulden bezahlet háts</w:t>
        <w:br/>
        <w:t>te, und von dem Herz Delor nicht</w:t>
        <w:br/>
        <w:t>partiret würde seines Bleibens</w:t>
        <w:br/>
        <w:t>schwerlich lang bey dieser Bedienung seyn</w:t>
        <w:br/>
        <w:t>möchte.</w:t>
        <w:br/>
        <w:br/>
        <w:t>Ich fonte zwar noch gar wohl et Des</w:t>
        <w:br/>
        <w:t>was von dem erwehnten Herm Helot halte</w:t>
        <w:br/>
        <w:t>gelb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771.txt</w:t>
      </w:r>
    </w:p>
    <w:p>
      <w:r>
        <w:t>Dritter Theil. VII. Brief. 2c.</w:t>
        <w:br/>
        <w:br/>
        <w:t>besten beifügen, wie sich nemlich der</w:t>
        <w:br/>
        <w:t>be, Beit feiner Actions-Meisterschaft</w:t>
        <w:br/>
        <w:t>abgeführet habe; da er eines andern</w:t>
        <w:br/>
        <w:t>Gelb, welches er von einer frcywillig</w:t>
        <w:br/>
        <w:t>en Action gemachet und gelöset hats</w:t>
        <w:br/>
        <w:t>aus eigener Bewegung genommen,</w:t>
        <w:br/>
        <w:t>ud eine Schuld damit bezahlet, vor</w:t>
        <w:br/>
        <w:t>welche der Verkäuffer nur Bürge ges</w:t>
        <w:br/>
        <w:t>orden, und der rechte Schuldner añoch</w:t>
        <w:br/>
        <w:t>n Leben auch noch nicht gerichtlich angerochen,</w:t>
        <w:br/>
        <w:t>vielweniger aufgewonnen, am</w:t>
        <w:br/>
        <w:t>**lerwenigften** aber zu bezahlen condamniret</w:t>
        <w:br/>
        <w:t>war. Weil er affer dem von der</w:t>
        <w:br/>
        <w:t>angen Action dem Verkäuffer keine</w:t>
        <w:br/>
        <w:t>führliche Rechnung ablegen wollen: als</w:t>
        <w:br/>
        <w:t>at ihn dieser gerichtlich angeklaget; und</w:t>
        <w:br/>
        <w:t>a man ihm bey Gerichte gar sehr favoriten</w:t>
        <w:br/>
        <w:t>wolte, ist er durch eine Confultatio</w:t>
        <w:br/>
        <w:t>weyer Herren Advocaten in Holland so</w:t>
        <w:br/>
        <w:t>eit föcundiret worden, daß besagter H.</w:t>
        <w:br/>
        <w:br/>
        <w:t>Delor, gewiß seiner Ehre einen grossen</w:t>
        <w:br/>
        <w:t>Stoß wurde zugefüget haben, wenn nicht</w:t>
        <w:br/>
        <w:t>e Furcht diesen Einwohner, der sich</w:t>
        <w:br/>
        <w:t>an in Amsterdam befindet, so weit ges</w:t>
        <w:br/>
        <w:t>racht hätte, daß er zu schweigen genó</w:t>
        <w:br/>
        <w:t>Diget worden, weil man ihm gar schunds</w:t>
        <w:br/>
        <w:t>zu tractiren drohete, woferne er weis</w:t>
        <w:br/>
        <w:t>er also fortführe.</w:t>
        <w:br/>
        <w:br/>
        <w:t>Ich will mich aber hierinnen nicht</w:t>
        <w:br/>
        <w:t>weiter einlaufen, weil die Sache ohne</w:t>
        <w:br/>
        <w:t>in mehr als zu befand ist. Ich wende</w:t>
        <w:br/>
        <w:t>nich vielmehr von den Actions Meis</w:t>
        <w:br/>
        <w:t>ern zu den Buchhaltern und **Adfiftenen**,</w:t>
        <w:br/>
        <w:t>welche sich gleichfalls einer kleinen</w:t>
        <w:br/>
        <w:t>Devenue aus der Einwohner Beutel zu</w:t>
        <w:br/>
        <w:t>freuen haben. Denn vor eine jede</w:t>
        <w:br/>
        <w:t>Ordonantien oder Kauff auch Tieffer</w:t>
        <w:br/>
        <w:t>ags und Bescheinigung- Zettel, wels</w:t>
        <w:br/>
        <w:t>hen fie vor denjenigen Einwohner auss</w:t>
        <w:br/>
        <w:t>artigen, der etwas von der Illustren</w:t>
        <w:br/>
        <w:t>Compagnie fauffen, oder an dieselbe</w:t>
        <w:br/>
        <w:t>effern, ingleichen auch von derselben</w:t>
        <w:br/>
        <w:t>entlehnen will, war ihnen allezeit ein</w:t>
        <w:br/>
        <w:t>Schilling, oder an Teutschen Geld, 3.</w:t>
        <w:br/>
        <w:br/>
        <w:t>Baden zugeeget ;welche man ihnen un</w:t>
        <w:br/>
        <w:t>ehrbar geben muste, obschon der Inhalt</w:t>
        <w:br/>
        <w:t>es ganzen Kauff Zettels faum 10. Krebs</w:t>
        <w:br/>
        <w:t>er ausmachte.</w:t>
        <w:br/>
        <w:t>Zwar habe ich bereits gesaget, daß</w:t>
        <w:br/>
        <w:t>Der Herz extraordinaire Rath und</w:t>
        <w:br/>
        <w:t>Johannes van Seeland, alle diese uns</w:t>
        <w:br/>
        <w:t>geziemende Manieren von handeln, auf</w:t>
        <w:br/>
        <w:t>Dem Negotie. Comptoir, abgeschaffet</w:t>
        <w:br/>
        <w:t>abe; alleine fie sind doch annoch auf dem</w:t>
        <w:br/>
        <w:t>Solbey-Comptoir und auf der Secretarie</w:t>
        <w:br/>
        <w:t>gebräuchlich, allwo man auch nur</w:t>
        <w:br/>
        <w:t>vor einen kleinen Auszug aus den Au</w:t>
        <w:br/>
        <w:t>actions - Protocollen, und den Frey</w:t>
        <w:br/>
        <w:t>Büchern, ingleichen aus andern Schrift</w:t>
        <w:br/>
        <w:t>ten, die gemeldete drey Baden oder ei</w:t>
        <w:br/>
        <w:t>nen Holländischen Schilling erlegen,</w:t>
        <w:br/>
        <w:t>und noch Danck dazu sagen muß, solte</w:t>
        <w:br/>
        <w:t>auch der benennet Auszug nur drey Zeis</w:t>
        <w:br/>
        <w:t>len lang seyn. bie ten Ori</w:t>
        <w:br/>
        <w:t>Dieses sind nun biß anhero noch die Det</w:t>
        <w:br/>
        <w:t>rechtmässige Vortheile, welche die Diebe</w:t>
        <w:br/>
        <w:t>ner der Illustren Compagnie von den</w:t>
        <w:br/>
        <w:t>hiesigen Einwohnern ziehen. Hätte ich wer</w:t>
        <w:br/>
        <w:t>2ust weit-läufftig zu seyn, und die Under</w:t>
        <w:br/>
        <w:t>rechtmässigen gebührlich vorzustellen,</w:t>
        <w:br/>
        <w:t>welche sie nicht so wohl von den Einzoh-so</w:t>
        <w:br/>
        <w:t>nen, als vielmehr von ihren Herren</w:t>
        <w:br/>
        <w:t>Nutritoribus und Patronis selbsten an</w:t>
        <w:br/>
        <w:t>sich bringen: so würden so viele Blätter</w:t>
        <w:br/>
        <w:t>faum zu langen, als biß anhero die</w:t>
        <w:br/>
        <w:t>rechtmässigen eingenommen: zumal, da</w:t>
        <w:br/>
        <w:t>derselben eine solche Menge und so unters</w:t>
        <w:br/>
        <w:t>schiedliche Zugänge dazu seyn, daß es</w:t>
        <w:br/>
        <w:t>kaum glaubwürdig kan vorgestellet Don gen</w:t>
        <w:br/>
        <w:t>Swar habe ich bereits vormals eis Dat</w:t>
        <w:br/>
        <w:t>nige Meldung davon gethan, und ges</w:t>
        <w:br/>
        <w:t>saget, daß sie die Kanffmanschafften nun</w:t>
        <w:br/>
        <w:t>der Illustren Compagnie, entweder als ba</w:t>
        <w:br/>
        <w:t>unbequeme, verdorbene und nicht liefs</w:t>
        <w:br/>
        <w:t>erbare Kauffmanns-Wahren **abfchreis**</w:t>
        <w:br/>
        <w:t>ben lassen; oder aber den Prætext ge</w:t>
        <w:br/>
        <w:t>brauchen, daß es höchstnöthig ware,</w:t>
        <w:br/>
        <w:t>und zum besten Vortheil der besagten</w:t>
        <w:br/>
        <w:t>Compagnie gereichere, dieses aber jes</w:t>
        <w:br/>
        <w:t>aber ein ganz neues aufzuführen: allein</w:t>
        <w:br/>
        <w:t>nes Gebäude reparieren zu lassen, oder</w:t>
        <w:br/>
        <w:t>ne ich habe dazumals nicht erwehnet,</w:t>
        <w:br/>
        <w:t>wenn ich mich anders noch recht befin</w:t>
        <w:br/>
        <w:t>ne, daß hierdurch nicht alle, sondern</w:t>
        <w:br/>
        <w:t>vornemlich einige aus denen múffen</w:t>
        <w:br/>
        <w:t>verstanden werden, welche eine besondere</w:t>
        <w:br/>
        <w:t>Administration und Verwaltung von</w:t>
        <w:br/>
        <w:t>dergleichen Füttern haben. nod Exe</w:t>
        <w:br/>
        <w:t>Die Sache wird leicht zu begreif Er</w:t>
        <w:br/>
        <w:t>fen und meine Meinung gar bald zu</w:t>
        <w:br/>
        <w:t>verstehen seyn, wenn unter so vielen, an</w:t>
        <w:br/>
        <w:t>nur eines oder das andere Erempel</w:t>
        <w:br/>
        <w:t>beybringe, welche Zeit meines Hier</w:t>
        <w:br/>
        <w:t>fenns vorgefallen sind. In der Zeit,</w:t>
        <w:br/>
        <w:t>daß der Herz Wilhelm van Pütten,</w:t>
        <w:br/>
        <w:t>Pack-Haus-Meister war, ist es mehr</w:t>
        <w:br/>
        <w:t>als einmal geschehen, daß derselbe</w:t>
        <w:br/>
        <w:t>Schmids oder Stein Kohlen vor sein</w:t>
        <w:br/>
        <w:t>eigen Particulier Interreffe verkauffe,</w:t>
        <w:br/>
        <w:t>welche die **IlluftreCompagnie** nicht mehr</w:t>
        <w:br/>
        <w:t>zuverkanffen hatte, oder wenigstens nicht</w:t>
        <w:br/>
        <w:t>so viele an einen einigen Frey-Schmid</w:t>
        <w:br/>
        <w:t>geben wolte, als er auf einmal zu haben</w:t>
        <w:br/>
        <w:t>vers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772.txt</w:t>
      </w:r>
    </w:p>
    <w:p>
      <w:r>
        <w:t>Dritter Theil. VII. Brief. 2.</w:t>
        <w:br/>
        <w:br/>
        <w:t>erlangete: weil sie allezeit, wie billich,</w:t>
        <w:br/>
        <w:t>Or ihre eigene Scheide einen guten</w:t>
        <w:br/>
        <w:t>Vorrath behalten, und sich so lange das</w:t>
        <w:br/>
        <w:t>it versehen muste, biß wieder aus Hols</w:t>
        <w:br/>
        <w:t>nd andere ankamen.</w:t>
        <w:br/>
        <w:t>Hiermit gienge es nun folgender ges</w:t>
        <w:br/>
        <w:t>alt zu: Wenn ein gewisser Schmid</w:t>
        <w:br/>
        <w:t>elchen er vor allen andern am meisten</w:t>
        <w:br/>
        <w:t>d besten strauete: denn allen thate er</w:t>
        <w:br/>
        <w:t>fe Geflissenheit eben auch nicht erweis</w:t>
        <w:br/>
        <w:t>m: von dem Edlen Heren Gouverneur</w:t>
        <w:br/>
        <w:t>en **Verwilligungs** Schein oder **OrOnnantie**</w:t>
        <w:br/>
        <w:t>hatte daß ihm ein halber</w:t>
        <w:br/>
        <w:t>ut Kohlen und Eisen nach Propon,</w:t>
        <w:br/>
        <w:t>durch diesen Pack-Hauß Meister</w:t>
        <w:br/>
        <w:t>te gegeben werden und er solchen nach</w:t>
        <w:br/>
        <w:t>cenener Bezahlung an den Caspier,</w:t>
        <w:br/>
        <w:t>erzeigte, auch um besagte Kohlen und</w:t>
        <w:br/>
        <w:t>fen anhielte: so gab ihm gedachter Hrn</w:t>
        <w:br/>
        <w:t>Pütten nicht nur so viel von diesen</w:t>
        <w:br/>
        <w:t>materialien, als er bereits bezahlet hatte;</w:t>
        <w:br/>
        <w:t>der er ließ ihm gar offtmals noch eins</w:t>
        <w:br/>
        <w:t>viel davon zu kommen: jedoch mit dies</w:t>
        <w:br/>
        <w:t>Condition, daß er deßwegen keine</w:t>
        <w:br/>
        <w:t>e Ordonnance machen lassen, noch</w:t>
        <w:br/>
        <w:t>jemand etwas davon sagen, viel wenig</w:t>
        <w:br/>
        <w:t>an einem andern das Geld davor bes</w:t>
        <w:br/>
        <w:t>len solte, als an ihm allein, und in kein</w:t>
        <w:br/>
        <w:t>einigen Menschen Gegenwart.</w:t>
        <w:br/>
        <w:br/>
        <w:t>Wer nun weiß, daß jedem Achaun,</w:t>
        <w:br/>
        <w:t>eister die ihm anvertrauet Kauffmann</w:t>
        <w:br/>
        <w:t>afften bey ordentlicher Maaß und Ges</w:t>
        <w:br/>
        <w:t>cht übergeben werden, welcher, fols</w:t>
        <w:br/>
        <w:t>Ordre, mit eben derselben</w:t>
        <w:br/>
        <w:t>aaß und Gewicht wiederum aumes</w:t>
        <w:br/>
        <w:t>und ausjagen, davon gehörige Aufs</w:t>
        <w:br/>
        <w:t>ahnung halten, und gebührliche Vers</w:t>
        <w:br/>
        <w:t>wortung deßwegen abstatten muß: der</w:t>
        <w:br/>
        <w:t>leicht die Rechnung bey sich selbsten</w:t>
        <w:br/>
        <w:t>chen, auf welche Weise dieser Packs</w:t>
        <w:br/>
        <w:t>uß Meister an so viel Stein oder</w:t>
        <w:br/>
        <w:t>schmids Kohlen, und Eisen, nach Portion</w:t>
        <w:br/>
        <w:t>ation muffe gekommen **seynHiervon**</w:t>
        <w:br/>
        <w:t>hat auch eben derselbe Freys</w:t>
        <w:br/>
        <w:t>schmied Namens Johann Jacob Colmann,</w:t>
        <w:br/>
        <w:t>eine beeidigte Zeug Schrifft</w:t>
        <w:br/>
        <w:t>geleget, welche in einem Buche, das</w:t>
        <w:br/>
        <w:t>ige Einwohner allhier, auf die heraus</w:t>
        <w:br/>
        <w:t>gebene burge Deduction des Herm</w:t>
        <w:br/>
        <w:t>Guverneurs Wilhelm Adrians van der</w:t>
        <w:br/>
        <w:t>l, dem Druck übergeben, und um des</w:t>
        <w:br/>
        <w:t>llen Contra Deduction, oder grunds</w:t>
        <w:br/>
        <w:t>e Demonstration von der Falschheit</w:t>
        <w:br/>
        <w:t>heraus gekommenen Deduction ges</w:t>
        <w:br/>
        <w:t>met, pag. 115. 116. zu finden ist;</w:t>
        <w:br/>
        <w:t>worinnen er nebst diesem vorerzehlten,</w:t>
        <w:br/>
        <w:t>cheinie andere Sachen mehr bezeug</w:t>
        <w:br/>
        <w:t>get und mit einem teuren Eyd bekräfften</w:t>
        <w:br/>
        <w:t>get hat. ande</w:t>
        <w:br/>
        <w:t>Ich beziehe mich mit allem Fleiß auf De</w:t>
        <w:br/>
        <w:t>die ersts allegierte Contra. Deduction; ag</w:t>
        <w:br/>
        <w:t>theils damit mich hier ganz kurz elpe Intr</w:t>
        <w:br/>
        <w:t>dire, und aller Weitlaufftigkeit entgehe; nicht</w:t>
        <w:br/>
        <w:t>theils auch, weil man in derselben mehr falbe</w:t>
        <w:br/>
        <w:t>andere dergleichen artige Stücke antrifft,</w:t>
        <w:br/>
        <w:t>die genugsam zu erkennen geben, mit wel</w:t>
        <w:br/>
        <w:t>chen Eifer einige dieser Ministers, das Interreffe</w:t>
        <w:br/>
        <w:t>ihrer hohen Herren Principale</w:t>
        <w:br/>
        <w:t>beherzigen. Denn mich gelüftet aniezo</w:t>
        <w:br/>
        <w:t>gar nicht, von dem Herm Haupt- Administrator</w:t>
        <w:br/>
        <w:t>Johann **Corneliszoon** d'</w:t>
        <w:br/>
        <w:t>Abging, den Heran Johann Brommet,</w:t>
        <w:br/>
        <w:t>Equippages. Meister, und dem Lieutenant</w:t>
        <w:br/>
        <w:t>Baje Jelle **Slotsboo** viele Worte zu</w:t>
        <w:br/>
        <w:t>machen noch dieselben hier auf diese</w:t>
        <w:br/>
        <w:t>Schau-Bühne zu führen. Chir var</w:t>
        <w:br/>
        <w:t>Es gehörete auch hieher einige Chi- Bie</w:t>
        <w:br/>
        <w:t>burgi, und fast alle Handwercks-Leute der und.</w:t>
        <w:br/>
        <w:br/>
        <w:t>Illustren Compagnie, welche zwar durch wer</w:t>
        <w:br/>
        <w:t>ihre Arbeit von den Einwohnern viel eth</w:t>
        <w:br/>
        <w:t>Geld verdienen; allein diese gutwillige tere</w:t>
        <w:br/>
        <w:t>und langmütige Compagnie, muß allzeit bac</w:t>
        <w:br/>
        <w:t>die Materialien dazu hergeben: ja eins</w:t>
        <w:br/>
        <w:t>ge Chirurgi gebrauchen die in Handen</w:t>
        <w:br/>
        <w:t>habende Medicamenta, nicht alleine um</w:t>
        <w:br/>
        <w:t>ben Krancken allhier, fie seyn wer sie wol</w:t>
        <w:br/>
        <w:t>len, damit zu helffen; sondern sie bedes</w:t>
        <w:br/>
        <w:t>straffbaren Freyheit, daß sie dieselbe art</w:t>
        <w:br/>
        <w:t>nen sich auch noch wol dieser höchst</w:t>
        <w:br/>
        <w:t>ich denn weiß, daß solches durch den das</w:t>
        <w:br/>
        <w:t>madigen</w:t>
        <w:br/>
        <w:t>Ober Chirurgum allhier N.</w:t>
        <w:br/>
        <w:br/>
        <w:t>Harnack geschen ist.</w:t>
        <w:br/>
        <w:t>mit diese qualificierte Ministri ihre Aecker bibe</w:t>
        <w:br/>
        <w:t>Bey diesen Haupt Quellen nun  wos</w:t>
        <w:br/>
        <w:t>und Wiesen zu wässern wissen, fanten Erbeb</w:t>
        <w:br/>
        <w:t>zwar gar leicht noch **andereNeben**-Quels</w:t>
        <w:br/>
        <w:t>len, welche von geringerer Wichtigkeit</w:t>
        <w:br/>
        <w:t>scheue die Weitlaufftigkeit, und achte sie</w:t>
        <w:br/>
        <w:t>seyn, hiezugethan werden; alleine ich</w:t>
        <w:br/>
        <w:t>so viel nicht werth, daß sie nur mit Nas</w:t>
        <w:br/>
        <w:t>men nenne : angesehen fchon hieraus fatt</w:t>
        <w:br/>
        <w:t>fam zuersehen ist, daß die Diener dieser</w:t>
        <w:br/>
        <w:t>glorieuse Compagnie, ih: paterelle auch</w:t>
        <w:br/>
        <w:t>bey den Einwohnern gar wol zu finden</w:t>
        <w:br/>
        <w:t>eiffen.</w:t>
        <w:br/>
        <w:br/>
        <w:t>Zu wünschen wäre nur, daß beyde De</w:t>
        <w:br/>
        <w:t>Theile, so wol diese Ministri als die and mund</w:t>
        <w:br/>
        <w:t>dere Einwohner, in geruhiger Einigkeit b</w:t>
        <w:br/>
        <w:t>miteinander leben, und der eine dem ans als E</w:t>
        <w:br/>
        <w:t>dern nicht verächtlich begegnen, noch das obn</w:t>
        <w:br/>
        <w:t>dentlich vorgeben möchte, daß einige der der ein</w:t>
        <w:br/>
        <w:t>illustren Compagnie angenehmer waren lebent</w:t>
        <w:br/>
        <w:t>als die andern; oder, wie man hier zum</w:t>
        <w:br/>
        <w:t>affter reden höret, daß die Diener der</w:t>
        <w:br/>
        <w:t>ten.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773.txt</w:t>
      </w:r>
    </w:p>
    <w:p>
      <w:r>
        <w:t>Dritter Theil. VI. Brief 2c.</w:t>
        <w:br/>
        <w:br/>
        <w:t>geben, so würde es vor die größte Un</w:t>
        <w:br/>
        <w:t>blichkeit aufgenommen werden, wenn</w:t>
        <w:br/>
        <w:t>an nicht vorhero hinschickte, und vors</w:t>
        <w:br/>
        <w:t>hmen liesse, ob man ihm keinen Berg</w:t>
        <w:br/>
        <w:t>uß machte, wenn man seine ergebenste</w:t>
        <w:br/>
        <w:t>aufwartung und Reverence abstatten</w:t>
        <w:br/>
        <w:t>bite. Denn hierdurch wird man nicht</w:t>
        <w:br/>
        <w:t>eine innen, ob man angenehm ist, und</w:t>
        <w:br/>
        <w:t>man abgelegener Zeit kommet; son</w:t>
        <w:br/>
        <w:t>en es gewinnet auch derselbe, den man</w:t>
        <w:br/>
        <w:t>ſuchen will, und dessen Erlaubniß</w:t>
        <w:br/>
        <w:t>an versichert wird, so viel Zeit, alles</w:t>
        <w:br/>
        <w:t>n ordentlich und zierlich aufzuräumen,</w:t>
        <w:br/>
        <w:t>ß alsdenn feine Unordnung noch eins</w:t>
        <w:br/>
        <w:t>Mangel an diesem oder jenen gespü</w:t>
        <w:br/>
        <w:t>, angetroffen und gefunden wird.</w:t>
        <w:br/>
        <w:br/>
        <w:t>Nicht viel anders verhält sich die</w:t>
        <w:br/>
        <w:t>Sache, wenn man seines gleichen best</w:t>
        <w:br/>
        <w:t>en will. Denn man bedienet sich eben</w:t>
        <w:br/>
        <w:t>afer Methode, und lasset vorhero an</w:t>
        <w:br/>
        <w:t>agen, ob man zu gelegener Zeit komme</w:t>
        <w:br/>
        <w:t>er nicht? Der einige Unterscheid ist das</w:t>
        <w:br/>
        <w:t>anzumercken, daß man bey einem</w:t>
        <w:br/>
        <w:t>ehern erst etliche Stunden, nach ge</w:t>
        <w:br/>
        <w:t>ebener Anfrage, hingehet und seine</w:t>
        <w:br/>
        <w:t>aufwartung machet; bey seines gleichen</w:t>
        <w:br/>
        <w:t>er alsobald, nach erhaltener Antwort,</w:t>
        <w:br/>
        <w:t>h auf den Weg machet, und den begirten</w:t>
        <w:br/>
        <w:t>Besuch ableget.</w:t>
        <w:br/>
        <w:br/>
        <w:t>Hingegen wo man einem niedern zu</w:t>
        <w:br/>
        <w:t>rechen will, da brauchet es aller dieser</w:t>
        <w:br/>
        <w:t>anstände nicht, sondern man gehet uns</w:t>
        <w:br/>
        <w:t>fraget hin, und leget seinen Besuch ab;</w:t>
        <w:br/>
        <w:t>aches auch ein Bürger gegen dem an</w:t>
        <w:br/>
        <w:t>rn, und ein Bauer gegen seines gleis</w:t>
        <w:br/>
        <w:t>en beobachtet.</w:t>
        <w:br/>
        <w:br/>
        <w:t>Bey allen diesen Fidicen und Jesus</w:t>
        <w:br/>
        <w:t>ungen, wie auch bey den Contra Vili1</w:t>
        <w:br/>
        <w:t>und Gegen Besuchungen, ist weiter</w:t>
        <w:br/>
        <w:t>mercken daß nach geschehener Zus</w:t>
        <w:br/>
        <w:t>**mmenfunfft** eine fuiße Unterredung</w:t>
        <w:br/>
        <w:t>n dieser oder jener Materie vorfället;</w:t>
        <w:br/>
        <w:t>oben ein Schalchen guten Thée Waß</w:t>
        <w:br/>
        <w:t>es gerunde, dazu aber an statt und bey</w:t>
        <w:br/>
        <w:t>m Zucker, gute Conflictu en als einges</w:t>
        <w:br/>
        <w:t>te Nüsse, Nägelein oder dergleichen</w:t>
        <w:br/>
        <w:t>confumiret; oder aber eine Pfeife To</w:t>
        <w:br/>
        <w:t>ck gebrauchet wird. Nach diesem fols</w:t>
        <w:br/>
        <w:t>t unmittelbar ein Glaß Wein, wozu</w:t>
        <w:br/>
        <w:t>dünn geschnittenes und mit Butter</w:t>
        <w:br/>
        <w:t>bestrichenes, ferner mit dünn gescheite</w:t>
        <w:br/>
        <w:t>nen Schincken, oder geräuchertem</w:t>
        <w:br/>
        <w:t>fleisch belegtes Stück Brod, genossen</w:t>
        <w:br/>
        <w:t>rd.</w:t>
        <w:br/>
        <w:br/>
        <w:t>In Summa, es ist nichts so kostbar</w:t>
        <w:br/>
        <w:t>6, declares und angenehmes in dem</w:t>
        <w:br/>
        <w:t>ause, welches bey einem solchen Be</w:t>
        <w:br/>
        <w:t>ch nicht hervor kommen und herhalten</w:t>
        <w:br/>
        <w:t>muß: worunter denn nicht allein die n</w:t>
        <w:br/>
        <w:t>riechen Früchte und Kostbarkeiten zu zeh</w:t>
        <w:br/>
        <w:t>len seyn: sondern es liefert auch Euro</w:t>
        <w:br/>
        <w:t>pa, und unser liebes Teutschland etwas,</w:t>
        <w:br/>
        <w:t>das allhier vor sehr delicat gehalten wird:</w:t>
        <w:br/>
        <w:t>allermassen denn nicht allein Europäische</w:t>
        <w:br/>
        <w:t>Heringe, Käse, Schinden und geräuchert</w:t>
        <w:br/>
        <w:t>Fleisch hierunter zu zehlen sind: sondern</w:t>
        <w:br/>
        <w:t>es übertrifft alle diese Sachen das Berb</w:t>
        <w:br/>
        <w:t>ster Bier, Braunschweigische Mumm,</w:t>
        <w:br/>
        <w:t>nebst einigen in Holland gebräunten Bies</w:t>
        <w:br/>
        <w:t>ren, als da sind das Haantje- und</w:t>
        <w:br/>
        <w:t>Schwantes- Bier. Hieher gehören</w:t>
        <w:br/>
        <w:t>auch noch das Dánische und Lübeckische</w:t>
        <w:br/>
        <w:t>Bier, nebst dem sehr starcken Englischen</w:t>
        <w:br/>
        <w:t>Bier, das sie Del nennen. Sali</w:t>
        <w:br/>
        <w:t>Aus allen diesen Umständen kan man Wenn</w:t>
        <w:br/>
        <w:t>gleichwohl noch nicht urtheilen, ob der nehm</w:t>
        <w:br/>
        <w:t>Besuch angenehme sey oder nicht: weil werde</w:t>
        <w:br/>
        <w:t>man offtmals aus politischen Absichten noch</w:t>
        <w:br/>
        <w:t>denjenigen, welchen man gar nicht wohl fuch e</w:t>
        <w:br/>
        <w:t>um sich leiden kan, gleichwohl auf besag taben</w:t>
        <w:br/>
        <w:t>te Weise sehr höflich tractiret, und biß</w:t>
        <w:br/>
        <w:t>in den späten Abend entreteniret, auch</w:t>
        <w:br/>
        <w:t>mit allerley Gefälligkeiten aufhält. Wenn</w:t>
        <w:br/>
        <w:t>aber der Her: des Hauses selbsten einen</w:t>
        <w:br/>
        <w:t>Gefallen an dem Besuch hat, und ihm</w:t>
        <w:br/>
        <w:t>derselbe angenehm ist: so lasset er diesen</w:t>
        <w:br/>
        <w:t>feinen Gast nicht alleine in der Lang-weil</w:t>
        <w:br/>
        <w:t>und bey seiner einigen Ansprach eizen:</w:t>
        <w:br/>
        <w:t>sondern er bittet alsobald noch andere das</w:t>
        <w:br/>
        <w:t>zu, welche ihm diesen angenehmen Besuch</w:t>
        <w:br/>
        <w:t>vergrössern und später in den Abend vers</w:t>
        <w:br/>
        <w:t>zögern helffen.</w:t>
        <w:br/>
        <w:br/>
        <w:t>Hatjene seine Frau bey sich, so werden Die 3</w:t>
        <w:br/>
        <w:t>die andern ebenfalls ersuchet, ihre Weiber mud</w:t>
        <w:br/>
        <w:t>mit zu bringen, damit sie einander Ben</w:t>
        <w:br/>
        <w:t>die Zeit verkürzen mögen. Ist man des aire</w:t>
        <w:br/>
        <w:t>**Dilcurirens** múde, und will nicht immers</w:t>
        <w:br/>
        <w:t>dar rauchen oder trincken: so nimmt man</w:t>
        <w:br/>
        <w:t>ein Spiel vor die Hand welchem so wohl</w:t>
        <w:br/>
        <w:t>Männer als Weiber beiwohnen, und</w:t>
        <w:br/>
        <w:t>bey Gelegenheit eine bunte Ranhe mas</w:t>
        <w:br/>
        <w:t>chen können. Wird man auch des Sis</w:t>
        <w:br/>
        <w:t>gens überdrüßig, so divert ret man sich</w:t>
        <w:br/>
        <w:t>mit etwas anders, und bringet also die</w:t>
        <w:br/>
        <w:t>Zeit in vollem Vergnügen zu: zumal da</w:t>
        <w:br/>
        <w:t>es keinen Augenblick an Delicatessen und</w:t>
        <w:br/>
        <w:t>derselben Veränderung fehlet, biß ende</w:t>
        <w:br/>
        <w:t>lich der späte Abend einbricht, und jes</w:t>
        <w:br/>
        <w:t>der nach seinem Hause zu gehen merlan</w:t>
        <w:br/>
        <w:t>get; wobey denn abermals ein zemli</w:t>
        <w:br/>
        <w:t>ches Gepränge vorgehet, ehe man nach</w:t>
        <w:br/>
        <w:t>vielen abgelegten Wünschen und Dann</w:t>
        <w:br/>
        <w:t>sagungen, von einander kommt.</w:t>
        <w:br/>
        <w:br/>
        <w:t>Bor diesen, und ehe die Unruhe Ehe</w:t>
        <w:br/>
        <w:t>ausgebrochen ist, welche sich zwischen dem Besuch</w:t>
        <w:br/>
        <w:t>Heren Gouverneur Wilhelm Adrian ungs</w:t>
        <w:br/>
        <w:t>van påer.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774.txt</w:t>
      </w:r>
    </w:p>
    <w:p>
      <w:r>
        <w:t>Dritter Theil. VIII. Brief. 2c.</w:t>
        <w:br/>
        <w:br/>
        <w:t>In der Stel, und einigen der vornehms dem Weg bey stocks finsterer Nacht eines</w:t>
        <w:br/>
        <w:t>en Eingesessenen allhier angesponnen,</w:t>
        <w:br/>
        <w:t>&gt;wie ich bey meiner Ankunfft annoch</w:t>
        <w:br/>
        <w:t>sehen, und wahrgenommen, eine vors</w:t>
        <w:br/>
        <w:t>etliche Harmonic und Einigkeit unter</w:t>
        <w:br/>
        <w:t>len Europäern gewesen, sie mögen</w:t>
        <w:br/>
        <w:t>ich gewesen seyn, wer fie gewolt haben:</w:t>
        <w:br/>
        <w:t>so, daß auch einige, sonderlich auf dem</w:t>
        <w:br/>
        <w:t>ande, Compagnie mit einander gemas</w:t>
        <w:br/>
        <w:t>et, und einander aus rechter vertraus</w:t>
        <w:br/>
        <w:t>her Aufrichtigkeit besuchet, und willig</w:t>
        <w:br/>
        <w:t>attiret haben. Denn sie haben heute</w:t>
        <w:br/>
        <w:t>re Seelen gegen einander bey diesem,</w:t>
        <w:br/>
        <w:t>per acht Tage bey jenem, und also ims</w:t>
        <w:br/>
        <w:t>erfort bey einem andern offenherzig</w:t>
        <w:br/>
        <w:t>geschüttet, bis endlich die Seyhe wies</w:t>
        <w:br/>
        <w:t>ran den ersten gekommen ist.</w:t>
        <w:br/>
        <w:br/>
        <w:t>Ob nun gleich mancher Excelsus im</w:t>
        <w:br/>
        <w:t>rinden hierbey mag vorgefallen seyn,</w:t>
        <w:br/>
        <w:t>ie leichtlich zu prælumiren ist: so hat</w:t>
        <w:br/>
        <w:t>an doch niemaln gehöret, daß sie vers</w:t>
        <w:br/>
        <w:t>ichtige Complette zusammen gemachet,</w:t>
        <w:br/>
        <w:t>nd wieder die hiesige Regierung etwas</w:t>
        <w:br/>
        <w:t>niedriges vorzunehmen beschlossen hát</w:t>
        <w:br/>
        <w:t>n: wie ihnen nachmals gedachter Herz</w:t>
        <w:br/>
        <w:t>gouverneur van der Stel hat aufbürden</w:t>
        <w:br/>
        <w:t>ollen; sondern ihr einiges Absehen gieng</w:t>
        <w:br/>
        <w:t>mur dahin, ihre Eintracht und Liebe so</w:t>
        <w:br/>
        <w:t>gegen einander hegeben nur desto fester</w:t>
        <w:br/>
        <w:t>1d unverbrüchlicher zu machen: welches</w:t>
        <w:br/>
        <w:t>eines Urteils nichts übels ist, sondern</w:t>
        <w:br/>
        <w:t>elmer zu wünschen wäre, daß in allen</w:t>
        <w:br/>
        <w:t>publiquen eine solche Liebe und Vers</w:t>
        <w:br/>
        <w:t>Laulichkeit zu finden seyn möchte: ja es</w:t>
        <w:br/>
        <w:t>jre zu wünschen, daß mit dem Auss</w:t>
        <w:br/>
        <w:t>uch des vorigen Zwietracht-Feuer, dies</w:t>
        <w:br/>
        <w:t>Einigkeit nicht wäre ausgeleschet oder</w:t>
        <w:br/>
        <w:t>sticket worden, so dürfften ohne Zweis</w:t>
        <w:br/>
        <w:t>die Gemüther annoch in besserer Baronie</w:t>
        <w:br/>
        <w:t>stehen, und die jetzige Obrigkeit</w:t>
        <w:br/>
        <w:t>grosse Mühe nicht anzuwenden nöthig</w:t>
        <w:br/>
        <w:t>ben elbige unter einen Hut zu bringen,</w:t>
        <w:br/>
        <w:t>d geruhig zu regieren.</w:t>
        <w:br/>
        <w:br/>
        <w:t>Es hat auch ehedessen der Herz Couleur</w:t>
        <w:br/>
        <w:t>selbsten feine Compagnie ges</w:t>
        <w:br/>
        <w:t>bt, welche er alle Abend, nach vers</w:t>
        <w:br/>
        <w:t>s und Geschefften, gar fleißig besuchet,</w:t>
        <w:br/>
        <w:t>d sich meistentheils, wieder die Ordre</w:t>
        <w:br/>
        <w:t>ner Herren Principale, gar spate in</w:t>
        <w:br/>
        <w:t>Nacht dabey aufgehalten: wobey das</w:t>
        <w:br/>
        <w:t>or der Vestung, biß zu seiner An</w:t>
        <w:br/>
        <w:t>offt muste offen gehalten, und nach</w:t>
        <w:br/>
        <w:t>mer Anwesenheit allererst zugeschlossen</w:t>
        <w:br/>
        <w:t>erden. Wenn nun die Einwohner sols</w:t>
        <w:br/>
        <w:t>e rebellische Leute gewesen wären, wie</w:t>
        <w:br/>
        <w:t>ihnen hat aufbürden wollen: hätten</w:t>
        <w:br/>
        <w:t>vielfältige Gelegenheit gehabt, ihn auf</w:t>
        <w:br/>
        <w:t>zu versetzen, daß er wohl des Ausgehens</w:t>
        <w:br/>
        <w:t>zu anderer Zeit würde vergessen haben:</w:t>
        <w:br/>
        <w:t>zumal da er nur 2. Mann gemeiniglich</w:t>
        <w:br/>
        <w:t>zur Leib-Wache bey sich gehabt, vielmals.</w:t>
        <w:br/>
        <w:br/>
        <w:t>aber gar alleine davon geschlichen, und</w:t>
        <w:br/>
        <w:t>die erit erwähnte Wache immer hat ware</w:t>
        <w:br/>
        <w:t>ten lassen. barg</w:t>
        <w:br/>
        <w:t>Diese Compagnie frequentierte er at</w:t>
        <w:br/>
        <w:t>allezeit in einem Hause, und musten als- as</w:t>
        <w:br/>
        <w:t>denn diejenigen, welche er bey sich haben bere</w:t>
        <w:br/>
        <w:t>wolte, erst beruffen und zu ihm zurom ruff</w:t>
        <w:br/>
        <w:t>men befehlcht werden. Denn es galt ihm fen</w:t>
        <w:br/>
        <w:t>nicht gleich einen jeden seiner Gesells</w:t>
        <w:br/>
        <w:t>schafft würdig zu schißen: und die er auch</w:t>
        <w:br/>
        <w:t>in dieselbe kommen ließ, durffren sich doch</w:t>
        <w:br/>
        <w:t>nicht einbilden oder die Rechnung mas</w:t>
        <w:br/>
        <w:t>chen, daß sie alle Tage um und bey ihm</w:t>
        <w:br/>
        <w:t>seyn solten; sondern der Wechsel unter</w:t>
        <w:br/>
        <w:t>diesen Gesellschafft: Genossen, war ihm</w:t>
        <w:br/>
        <w:t>am allerliebsten, und konte alsdenn auch</w:t>
        <w:br/>
        <w:t>feiner so leicht wissen, was des vorigen</w:t>
        <w:br/>
        <w:t>Tages palliret wäre, oder womit sie ihre</w:t>
        <w:br/>
        <w:t>Zeit hingebracht hätten. brad</w:t>
        <w:br/>
        <w:t>Meistentheils aber gienge die Enten-ie</w:t>
        <w:br/>
        <w:t>tion dieses Herm Gouverneurs dahin, ett</w:t>
        <w:br/>
        <w:t>feine Zeit mit einem Warten oder aber ens</w:t>
        <w:br/>
        <w:t>mit einem Verkehr-Spiel auf dem Brett bey</w:t>
        <w:br/>
        <w:t>zu verkürzen: doch so, daß darben auch den</w:t>
        <w:br/>
        <w:t>ein gutes Glaß Wein und eine Pfeife To</w:t>
        <w:br/>
        <w:t>back muste confumiret und dem Warthe</w:t>
        <w:br/>
        <w:t>bezahlet werden. Nicht zwar, daß ein</w:t>
        <w:br/>
        <w:t>jeder das seinige dabey coniribuiren mus</w:t>
        <w:br/>
        <w:t>ste: sonsten es mußte derjenige, welcher</w:t>
        <w:br/>
        <w:t>ein oder ander Spiel berlohr, ein gewiß</w:t>
        <w:br/>
        <w:t>fes Geld unter den Leuchter legen, wel</w:t>
        <w:br/>
        <w:t>ches dem benennten Wirth statt anderer</w:t>
        <w:br/>
        <w:t>Bezahlung verbliebe: das auch alles</w:t>
        <w:br/>
        <w:t>zeit so viel austrug, daß er sich keines</w:t>
        <w:br/>
        <w:t>Verlusts zu befürchten, noch sonsten zu</w:t>
        <w:br/>
        <w:t>beschweren hatte.</w:t>
        <w:br/>
        <w:br/>
        <w:t>Wenn nun, wegen Vielheit der Ansas</w:t>
        <w:br/>
        <w:t>wesenden, ein jeder nicht allezeit zu dem vorg</w:t>
        <w:br/>
        <w:t>Spiel gelangen fonte, oder aber sons lengften</w:t>
        <w:br/>
        <w:t>keine besondere Luft zum spielen vor</w:t>
        <w:br/>
        <w:t>handen war: so hielte man einen lusti</w:t>
        <w:br/>
        <w:t>gen Discours, und brachte die Zeit mit</w:t>
        <w:br/>
        <w:t>allerhand Scherz auch ernstlichen Res</w:t>
        <w:br/>
        <w:t>den zu. Ehe man aber vermnthete, ob</w:t>
        <w:br/>
        <w:t>micht alle zu gegen wären, schliche sich</w:t>
        <w:br/>
        <w:t>dieser Herz Gouverneur davon, und vers</w:t>
        <w:br/>
        <w:t>fügte sich in ein anderes Gemach, wos</w:t>
        <w:br/>
        <w:t>selbst sich das Frauenzimmer des Hau</w:t>
        <w:br/>
        <w:t>ses aufhielte, und parforce seine Zeit ben</w:t>
        <w:br/>
        <w:t>ihnen und weil dieses fast alle Tage</w:t>
        <w:br/>
        <w:t>geschahe; er elbige auch offtmals mit</w:t>
        <w:br/>
        <w:t>hinaus auf seine prächtige Herzlichkeit</w:t>
        <w:br/>
        <w:t>führet, und zu Zeiten wohl drey biß vier</w:t>
        <w:br/>
        <w:t>Wochen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775.txt</w:t>
      </w:r>
    </w:p>
    <w:p>
      <w:r>
        <w:t>Dritter Theil. VIII, Brief. 2c.</w:t>
        <w:br/>
        <w:br/>
        <w:t>Solchen bey sich behielte, da immittels</w:t>
        <w:br/>
        <w:t>ne Frau Gemahlin in der Vestung zu</w:t>
        <w:br/>
        <w:t>ause bleiben muste: so redete man gar</w:t>
        <w:br/>
        <w:t>el davon, und hielte ihn, zu sammt</w:t>
        <w:br/>
        <w:t>fen Frauenzimmern in gar grossen</w:t>
        <w:br/>
        <w:t>erdacht, als ob diese familiaricé weis</w:t>
        <w:br/>
        <w:t>gienge, weder es die Höflichkeit,</w:t>
        <w:br/>
        <w:t>eheliche Keuschheit auliesse, die er</w:t>
        <w:br/>
        <w:t>ner Frau Gemahlin schuldig gewest</w:t>
        <w:br/>
        <w:t>Es seye aber damit beschaffen, wie</w:t>
        <w:br/>
        <w:t>immer wolle, so ist dieses gleichwohl</w:t>
        <w:br/>
        <w:t>biß, daß sich dieser vorgemeldeter</w:t>
        <w:br/>
        <w:t>er: Gouverneur, an allen diesem nichts</w:t>
        <w:br/>
        <w:t>dern, noch zurücke halten ließ: fons</w:t>
        <w:br/>
        <w:t>n er continuiret hierinnen so lange,</w:t>
        <w:br/>
        <w:t>3 er endlich von hier hinweg, und</w:t>
        <w:br/>
        <w:t>ch Holland reisen muste; fame auch</w:t>
        <w:br/>
        <w:t>ten in fein Hauß, um eine Coglie</w:t>
        <w:br/>
        <w:t>dahin beruffen zu lassen; son</w:t>
        <w:br/>
        <w:t>en hielte elbige allhier beständig, es</w:t>
        <w:br/>
        <w:t>achten gleich andere Leute davon sagen</w:t>
        <w:br/>
        <w:t>er urtheilen, was sie wolten: wodurch</w:t>
        <w:br/>
        <w:t>denn auch zu wegen gebracht, daß</w:t>
        <w:br/>
        <w:t>die Leute, als eine alt-váterische Ges</w:t>
        <w:br/>
        <w:t>Ahlheit ansahen und nur in ihren</w:t>
        <w:br/>
        <w:t>gedancken, oder allein gegen Behandung</w:t>
        <w:br/>
        <w:t>gute Freunde entdeckten, was sie</w:t>
        <w:br/>
        <w:t>von hielten.</w:t>
        <w:br/>
        <w:br/>
        <w:t>Sein Herz Succensor oder Nachfo</w:t>
        <w:br/>
        <w:t>wurde bald nach seiner Ankunfft an</w:t>
        <w:br/>
        <w:t>biges Vorgebürge der guten Hoffnung,</w:t>
        <w:br/>
        <w:t>eben solchen Verdacht gehalten, uns</w:t>
        <w:br/>
        <w:t>achtet er nicht auf gleiche Weise an eis</w:t>
        <w:br/>
        <w:t>m beständigen Ort seine Recreation</w:t>
        <w:br/>
        <w:t>id Zeit-Vertreib feuchte: sondern bald</w:t>
        <w:br/>
        <w:t>y diesem bald bey jenem honnetten</w:t>
        <w:br/>
        <w:t>inwohner, nach vorhergegangen An</w:t>
        <w:br/>
        <w:t>gung, einfahrte und zusprach: auch</w:t>
        <w:br/>
        <w:t>m Wirth des Hauses Freyheit lieffe,</w:t>
        <w:br/>
        <w:t>esen oder jenen, oder auch wohl gar</w:t>
        <w:br/>
        <w:t>jemand in seine Gesellschafft zu berufs</w:t>
        <w:br/>
        <w:t>n, wenn nur so viele Personen dar</w:t>
        <w:br/>
        <w:t>nen und zu gegen waren, mit welchen</w:t>
        <w:br/>
        <w:t>ein à l'ombre, oder Verkehr-Spiel</w:t>
        <w:br/>
        <w:t>achen konte.</w:t>
        <w:br/>
        <w:br/>
        <w:t>Dieser erwähnte Verdacht entstunds</w:t>
        <w:br/>
        <w:t>daher weil er einem gewissen ob gleich</w:t>
        <w:br/>
        <w:t>icht allzu schönen, doch wol erzogenen</w:t>
        <w:br/>
        <w:t>no artigen Frauenzimmer nicht all zu</w:t>
        <w:br/>
        <w:t>bel gewogen war; elbige auch offter</w:t>
        <w:br/>
        <w:t>alen, nebst andern Einwohnern des</w:t>
        <w:br/>
        <w:t>Sonntags, nach geendigten GOttes</w:t>
        <w:br/>
        <w:t>Dienst, zu Gaffe in die Vestung füh</w:t>
        <w:br/>
        <w:t>en, und des Abends, nebenst andern</w:t>
        <w:br/>
        <w:t>wieder nach Hause bringen ließ: allermans</w:t>
        <w:br/>
        <w:t>n er gar sehr Gast-frey gewesen, und</w:t>
        <w:br/>
        <w:t>erne von dem, was in seinem Vers</w:t>
        <w:br/>
        <w:t>mogen war, mitgetheilet: hingegen aber</w:t>
        <w:br/>
        <w:t>keine Geschencke angenommen hat, es</w:t>
        <w:br/>
        <w:t>müste denn essende Waͤre gewesen seyn;</w:t>
        <w:br/>
        <w:t>welche er zwar angenommen, aber den</w:t>
        <w:br/>
        <w:t>Verehrer gleich darauf zu Gaste gebets</w:t>
        <w:br/>
        <w:t>ten, und ihme nebst andern Speisen,</w:t>
        <w:br/>
        <w:t>sein Geschencke wiederum mit zu verweh</w:t>
        <w:br/>
        <w:t>ren, vorgebetet hat. mit</w:t>
        <w:br/>
        <w:t>Ob nun der vorige Verdacht, Solche</w:t>
        <w:br/>
        <w:t>worinnen man ihn hielte etwas was Berda</w:t>
        <w:br/>
        <w:t>res, oder auch nur wahrscheinliches in fan ib</w:t>
        <w:br/>
        <w:t>recele gehabt habe? kan ich vor die ges beit ni</w:t>
        <w:br/>
        <w:t>wisse und unfehlbare Wahrheit nicht fas imbuti</w:t>
        <w:br/>
        <w:t>gen; bilde mir auch ein, daß ihm hiers</w:t>
        <w:br/>
        <w:t>innen zu viel geschehen. Nicht nur, weil</w:t>
        <w:br/>
        <w:t>er mit andern Frauenzimmer, welche</w:t>
        <w:br/>
        <w:t>er in diesem oder jenem Hause angetroff</w:t>
        <w:br/>
        <w:t>den, auf gleiche Weise indifferent umges</w:t>
        <w:br/>
        <w:t>gangen, und auch dieselben an seine Tas</w:t>
        <w:br/>
        <w:t>fel gebetten; sondern auch weil er zu</w:t>
        <w:br/>
        <w:t>dieser ihrer Verehligung, welche mit eis</w:t>
        <w:br/>
        <w:t>nem Unter Kauffmann getroffen wor</w:t>
        <w:br/>
        <w:t>den, seinen Confens, als Gouverneur</w:t>
        <w:br/>
        <w:t>gegeben, und ihr kein besonders vor eis</w:t>
        <w:br/>
        <w:t>ner andern gemachet, noch sonsten ets</w:t>
        <w:br/>
        <w:t>was gefälliges oder niedriges anges</w:t>
        <w:br/>
        <w:t>deren lassen.</w:t>
        <w:br/>
        <w:br/>
        <w:t>Wiewohl ich habe mich auch darum solche</w:t>
        <w:br/>
        <w:t>nicht viel bekümmert; zumal, da mir Berda</w:t>
        <w:br/>
        <w:t>sattsam bekandt war, daß seine Feinde, ruber</w:t>
        <w:br/>
        <w:t>derer er gar viele in ganz kurzer Zeit be</w:t>
        <w:br/>
        <w:t>fam, auf nichts anders bedacht waren,</w:t>
        <w:br/>
        <w:t>als ihm einen üblen Namen zu machen:</w:t>
        <w:br/>
        <w:t>damit er nicht nur hier, wo er ihnen zu</w:t>
        <w:br/>
        <w:t>tard auf die Hände sähe, sondern auch</w:t>
        <w:br/>
        <w:t>in Holland bey seinen hohen Hern Principale</w:t>
        <w:br/>
        <w:t>möchte verhoffet, und culpent ges</w:t>
        <w:br/>
        <w:t>machet werden: wie man denn weiß, daß</w:t>
        <w:br/>
        <w:t>sie ihm auch in andern Stücken, die</w:t>
        <w:br/>
        <w:t>nicht allzu schön heraus kommen</w:t>
        <w:br/>
        <w:t>balamiren gesuchet: nur damit **ihreScheins**</w:t>
        <w:br/>
        <w:t>heiligkeit triumphiren, und er unters</w:t>
        <w:br/>
        <w:t>drücket werden möchte; wie davon zu</w:t>
        <w:br/>
        <w:t>feiner Zeit zulängliche Nachricht ercol</w:t>
        <w:br/>
        <w:t>gen wird. zu dann</w:t>
        <w:br/>
        <w:t>Unterdessen ist hieraus genugsam zu was</w:t>
        <w:br/>
        <w:t>ersehen, daß auch die Herren Gouver- Auto</w:t>
        <w:br/>
        <w:t>beurs selbsten, Liebhabern von **vertraulibebe**</w:t>
        <w:br/>
        <w:t>chen Gesellschafften gewesen, worinnen get</w:t>
        <w:br/>
        <w:t>es nicht allezeit also zugegangen, daß</w:t>
        <w:br/>
        <w:t>keiner jemahlen einen Excelsum oder Feh</w:t>
        <w:br/>
        <w:t>ler solte begangen haben: deßwegen</w:t>
        <w:br/>
        <w:t>auch die Folge und der Schluß, welchen</w:t>
        <w:br/>
        <w:t>der Herz Gouverneur Wilhelm Adrian</w:t>
        <w:br/>
        <w:t>van der Stel, von der Bauren Zusam</w:t>
        <w:br/>
        <w:t>derfünfften gefasset, oder hat machen</w:t>
        <w:br/>
        <w:t>wollen, eben so gar richtig nicht daraus</w:t>
        <w:br/>
        <w:t>herfliesset: sondern einen grossen Deme</w:t>
        <w:br/>
        <w:t>Euu u</w:t>
        <w:br/>
        <w:t>Atum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776.txt</w:t>
      </w:r>
    </w:p>
    <w:p>
      <w:r>
        <w:t>Dritter Theil. VIII. Brief. 2c.</w:t>
        <w:br/>
        <w:br/>
        <w:t>Am anzeiget; den auch die Herren</w:t>
        <w:br/>
        <w:t>Directores in Holland erfandt, und sie</w:t>
        <w:br/>
        <w:t>davon liberiret, oder frey gesprochen has</w:t>
        <w:br/>
        <w:t>ben. Dieses folget aber noch ehender,</w:t>
        <w:br/>
        <w:t>meines Erachtens und Urteils, dars</w:t>
        <w:br/>
        <w:t>qus, daß, wie man im gemeinem Sprich</w:t>
        <w:br/>
        <w:t>Wort redet:</w:t>
        <w:br/>
        <w:t>Regis ad Exemplum, totus campo- so</w:t>
        <w:br/>
        <w:t>oder zu Teutsch: Wie der Herz</w:t>
        <w:br/>
        <w:t>seye auch der Knecht: und ist dahero</w:t>
        <w:br/>
        <w:t>nicht zu verwundern, wenn man in</w:t>
        <w:br/>
        <w:t>origen Zeiten von dergleichen Compagnien</w:t>
        <w:br/>
        <w:t>gehöret hat, die aniezo bey nahe</w:t>
        <w:br/>
        <w:t>ausgestorben seyn.</w:t>
        <w:br/>
        <w:br/>
        <w:t>Jedoch ich habe bißhero lang genug</w:t>
        <w:br/>
        <w:t>von den Fidicen und Contra Viliten ges</w:t>
        <w:br/>
        <w:t>handelt, auch einige Dinge mit eingeben,</w:t>
        <w:br/>
        <w:t>get, die von diesen nicht weit abwegs</w:t>
        <w:br/>
        <w:t>then. Es wird dahero nunmehro wohl</w:t>
        <w:br/>
        <w:t>Zeit seyn, den Fuß weiter zu sehen, und,</w:t>
        <w:br/>
        <w:t>Die Ceremonien **vorzustellenwelche**</w:t>
        <w:br/>
        <w:t>bey Hochzeiten unter hiesigen Einzoh</w:t>
        <w:br/>
        <w:t>ern am Vorgebürge der guten Hoff</w:t>
        <w:br/>
        <w:t>ung, gebräuchlich seyn. Zum voraus</w:t>
        <w:br/>
        <w:t>aber sage nur dieses, daß sie von unsern</w:t>
        <w:br/>
        <w:t>Teutschen, auch anderer in Europa be</w:t>
        <w:br/>
        <w:t>endlicher Völcker Sitten ziemlich abwegs</w:t>
        <w:br/>
        <w:t>hen, wie der Verfolg selbsten anweisen</w:t>
        <w:br/>
        <w:t>vird.</w:t>
        <w:br/>
        <w:br/>
        <w:t>Vormals, da ich von dem Collegio</w:t>
        <w:br/>
        <w:t>gebührende Nachricht einfande, wel</w:t>
        <w:br/>
        <w:t>hes die Ehe Sachen tractiret, habe ich</w:t>
        <w:br/>
        <w:t>chon dasjenige überschrieben, was</w:t>
        <w:br/>
        <w:t>auf die Versprechungen folget, und also</w:t>
        <w:br/>
        <w:t>or der Hochzeit vorher gehet: woraus</w:t>
        <w:br/>
        <w:t>a gar deutlich zu erfahren gewesen, daß</w:t>
        <w:br/>
        <w:t>derjenige, welcher sich in dem Ehestand</w:t>
        <w:br/>
        <w:t>befestigen und copuliren lassen will nicht</w:t>
        <w:br/>
        <w:t>leich bey den Herren Geistlichen sich</w:t>
        <w:br/>
        <w:t>u melden Ursache habe; sondern daß</w:t>
        <w:br/>
        <w:t>ie weltliche Obrigkeit sich dieses regale</w:t>
        <w:br/>
        <w:t>vorbehalte: und, nach dem sie genauen</w:t>
        <w:br/>
        <w:t>Interfice auf alles gethan hat, alsdenn</w:t>
        <w:br/>
        <w:t>rst die Verlobten an die Geistlichkeit</w:t>
        <w:br/>
        <w:t>dicke, und ihr gebethe, daß sie ferner</w:t>
        <w:br/>
        <w:t>ohne alle weitere Umstände, dieselbe</w:t>
        <w:br/>
        <w:t>rey Sontage nach einander proclama</w:t>
        <w:br/>
        <w:t>en, und nachgehends erst die Trauung</w:t>
        <w:br/>
        <w:t>vornehmen solle.</w:t>
        <w:br/>
        <w:br/>
        <w:t>Dieser Gebrauch ist auch in Hol</w:t>
        <w:br/>
        <w:t>and üblich, und ohne Zweifel von dar</w:t>
        <w:br/>
        <w:t>us mit hieher gebracht worden: aller:</w:t>
        <w:br/>
        <w:t>nassen man in Amsterdam auf dem da</w:t>
        <w:br/>
        <w:t>elbst prachtig erbauten, und dahero als</w:t>
        <w:br/>
        <w:t>enthalten sehr berühmten Rath- oder</w:t>
        <w:br/>
        <w:t>Stadt Hauß, eine besondere Cammer</w:t>
        <w:br/>
        <w:t>trifft, welche die Uberschrift hat: Van</w:t>
        <w:br/>
        <w:t>**Huwelykse** Haaken, oder von Ehe-Sa</w:t>
        <w:br/>
        <w:t>chen: und sind dazu besondere Herren ers</w:t>
        <w:br/>
        <w:t>wählet, welche alle diese Actus exerciren,</w:t>
        <w:br/>
        <w:t>die sonsten bey uns in Teutschland ein or</w:t>
        <w:br/>
        <w:t>denkliches Conditorium verrichtet. Ich</w:t>
        <w:br/>
        <w:t>will von andern Gebrauchen, welche das</w:t>
        <w:br/>
        <w:t>selbst mehr üblich sind, aniezo nichts sagen.</w:t>
        <w:br/>
        <w:br/>
        <w:t>weil sie hier zu meinem Vorhaben nicht</w:t>
        <w:br/>
        <w:t>dienen, ungeachtet sie sonsten sehr curieus</w:t>
        <w:br/>
        <w:t>sind, und nicht leicht an einem andern Ors</w:t>
        <w:br/>
        <w:t>te werden gesehen werden. ma alen</w:t>
        <w:br/>
        <w:t>Wenn nun also ein verlobtes Paar vor</w:t>
        <w:br/>
        <w:t>**diesemCollegio** allhier erschienen und das der</w:t>
        <w:br/>
        <w:t>gebräuchliche Examen überstanden; auch me</w:t>
        <w:br/>
        <w:t>bey dem Heren Geistlichen gewesen, wel gut</w:t>
        <w:br/>
        <w:t>chessin ausruffen und copuliren muß, und</w:t>
        <w:br/>
        <w:t>ihren Rückschein übergebe, den sie von dies</w:t>
        <w:br/>
        <w:t>fen Herm an ihn erhalte haben: so erfolget</w:t>
        <w:br/>
        <w:t>alsobald den nächsten Sonntag darauf die</w:t>
        <w:br/>
        <w:t>erste Proclamation. Kaum hat man diese</w:t>
        <w:br/>
        <w:t>Vormittags abkündigen hören: so hebet</w:t>
        <w:br/>
        <w:t>bey den meisten (denn wenig sind davon</w:t>
        <w:br/>
        <w:t>ausgenommen, und zwar nur diejenigen</w:t>
        <w:br/>
        <w:t>welche die beschwehrlich Mühe u. den alltäglichen</w:t>
        <w:br/>
        <w:t>Ober-auff scheuen das Glück</w:t>
        <w:br/>
        <w:t>wünschen, Frölich seyn, Essen und Trin</w:t>
        <w:br/>
        <w:t>den nebst dem Tanzen schon an, und nimmt</w:t>
        <w:br/>
        <w:t>so denn kein Ende, biß die drey Proclamationem</w:t>
        <w:br/>
        <w:t>ordentlich nacheinander vorbey, u.</w:t>
        <w:br/>
        <w:br/>
        <w:t>die rechte Hochzeit ihren Anfang nimmt.</w:t>
        <w:br/>
        <w:t>Ich muß mich hierüber etwas deutlicher B</w:t>
        <w:br/>
        <w:t>erkläre, damit mein Herz meine Meynung er</w:t>
        <w:br/>
        <w:t>und die warhafftige Beschaffenheit der man</w:t>
        <w:br/>
        <w:t>**gangenSache** eigentlicher verstehen möge; schi</w:t>
        <w:br/>
        <w:t>weil doch diese Mannes bey uns ganz nubes</w:t>
        <w:br/>
        <w:t>kand, und Ihm lauter **BöhmischeDörffer**,</w:t>
        <w:br/>
        <w:t>wie man sprichwort redet seyn möch</w:t>
        <w:br/>
        <w:t>ten. Ehe und bevor ein paar Verlobte das</w:t>
        <w:br/>
        <w:t>erste mal ausgerufen werden, muß schon.</w:t>
        <w:br/>
        <w:br/>
        <w:t>unter die Leute gebracht werden, wie der</w:t>
        <w:br/>
        <w:t>Braut ihre Eltern, als welche die Hochzeit</w:t>
        <w:br/>
        <w:t>ausrichten müssen, und nicht, wie bey uns,</w:t>
        <w:br/>
        <w:t>der Bräutigam oder seine Eltern, keinen</w:t>
        <w:br/>
        <w:t>Besuch annehme, sonden, nach **vollbrachsterCopulation**</w:t>
        <w:br/>
        <w:t>eine rechte und ordentliche</w:t>
        <w:br/>
        <w:t>Hochzeit, denen-jenigen ausrichten wolten</w:t>
        <w:br/>
        <w:t>welche sie dazu bitten und nöthigen lassen</w:t>
        <w:br/>
        <w:t>würden. Denn auf diese Weise bleibet ein</w:t>
        <w:br/>
        <w:t>jeder zuhause, und hält seine Glückwunsch</w:t>
        <w:br/>
        <w:t>bey der ersten, andern und dritten Pocla</w:t>
        <w:br/>
        <w:t>macaon zurede biß er entweder bey Geles</w:t>
        <w:br/>
        <w:t>genheit beyde Belobte ersiehet, und im</w:t>
        <w:br/>
        <w:t>Barben gehen seine Gratulation ableget;</w:t>
        <w:br/>
        <w:t>oder aber sonsten um anderer Verrichten</w:t>
        <w:br/>
        <w:t>gen willen, in beyder Häusern zu thun hat,</w:t>
        <w:br/>
        <w:t>und alsdenn sein Complement machet. welt</w:t>
        <w:br/>
        <w:t>Geschiehet aber dieses nicht, wie es sich wie</w:t>
        <w:br/>
        <w:t>denn gar selten zutråget: so ist nichts gestalt</w:t>
        <w:br/>
        <w:t>wassers,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777.txt</w:t>
      </w:r>
    </w:p>
    <w:p>
      <w:r>
        <w:t>Dritter Theil. VIII. Brief. 2c.</w:t>
        <w:br/>
        <w:br/>
        <w:t>fers, als daß gleich nach abgekündigt</w:t>
        <w:br/>
        <w:t>ersten Auruffung, und also noch</w:t>
        <w:br/>
        <w:t>ligen Nachmittag, noch viele gute</w:t>
        <w:br/>
        <w:t>runde, absonderlich aber junge Leute</w:t>
        <w:br/>
        <w:t>der Braut Behausung erscheinen,</w:t>
        <w:br/>
        <w:t>selbst sie unfehlbar den Brautigam an</w:t>
        <w:br/>
        <w:t>offen: ihren Glück Wunsch wegen ge</w:t>
        <w:br/>
        <w:t>ebenen ersten Gebotes ablegen, und</w:t>
        <w:br/>
        <w:t>n ganzen Abend, biß in die späte Nacht</w:t>
        <w:br/>
        <w:t>selbst verbleiben: die Zeit mit Offen,</w:t>
        <w:br/>
        <w:t>Rinden, Tanzen und Springen,</w:t>
        <w:br/>
        <w:t>bst allerhand anderer Lustbarkeit zu</w:t>
        <w:br/>
        <w:t>ingen und sich denn endlich gegen</w:t>
        <w:br/>
        <w:t>mitternacht nach Hause und zu Bett</w:t>
        <w:br/>
        <w:t>begeben.</w:t>
        <w:br/>
        <w:br/>
        <w:t>Der Braut Vater muß sich also vors</w:t>
        <w:br/>
        <w:t>o wohl versehen, und von allen einen</w:t>
        <w:br/>
        <w:t>ichen Vorrath haben. Denn ob er</w:t>
        <w:br/>
        <w:t>eich an Wein feinen Mangel leiden</w:t>
        <w:br/>
        <w:t>m, weil er entweder denselben selbsten</w:t>
        <w:br/>
        <w:t>langet und bauet oder aber von einem</w:t>
        <w:br/>
        <w:t>en in grossen Vberfluß, und um leid</w:t>
        <w:br/>
        <w:t>hen Preiß auch nach eigenen Ges</w:t>
        <w:br/>
        <w:t>mach und Gute zu kauff bekommen</w:t>
        <w:br/>
        <w:t>n: so muß doch neben denselbigen auch</w:t>
        <w:br/>
        <w:t>guter Grund Bier aus Europa, in</w:t>
        <w:br/>
        <w:t>eichen Schinken, allerley geräucherte</w:t>
        <w:br/>
        <w:t>Dürfte, Salmen oder Lachsen-Fisch,</w:t>
        <w:br/>
        <w:t>bst vnzehlich andern Stücken im Vor</w:t>
        <w:br/>
        <w:t>th seyn: damit man eine lange Tafel</w:t>
        <w:br/>
        <w:t>setzen, und den Gästen eine delicate</w:t>
        <w:br/>
        <w:t>Beränderung von lauter guten und offt</w:t>
        <w:br/>
        <w:t>ren allzumal aber kalten Speisen mas</w:t>
        <w:br/>
        <w:t>en und vorsehen anwender</w:t>
        <w:br/>
        <w:t>der Herz des Hauses, noch</w:t>
        <w:br/>
        <w:t>asten jemand, leget diesen Gästen et</w:t>
        <w:br/>
        <w:t>is vor; es wäre denn, daß viele junge</w:t>
        <w:br/>
        <w:t>esellen zugegen waren die sich aus Hof</w:t>
        <w:br/>
        <w:t>keit, womit man dem Frauenzimmer</w:t>
        <w:br/>
        <w:t>segnet, die Mühe nehmen, und von</w:t>
        <w:br/>
        <w:t>fem oder **jenemGerichte**, das sie urtheilen</w:t>
        <w:br/>
        <w:t>Frauenzimmer gefällig und an</w:t>
        <w:br/>
        <w:t>nehm zu seyn, oder das sie bereits in</w:t>
        <w:br/>
        <w:t>fahrung gebracht und wissen, daß es</w:t>
        <w:br/>
        <w:t>e oder die andere aus dem Hauffen</w:t>
        <w:br/>
        <w:t>rne zu versuchen und mit Appetit zu</w:t>
        <w:br/>
        <w:t>niessen, mithin zu verzehren begehret,</w:t>
        <w:br/>
        <w:t>ige cubile Stückchen auf einem Teller</w:t>
        <w:br/>
        <w:t>abschnitte, und es ihnen nachmals</w:t>
        <w:br/>
        <w:t>**efentirte**. Denn vorlegen kan ich nicht</w:t>
        <w:br/>
        <w:t>den, weil niemand an der Tafel sihet,</w:t>
        <w:br/>
        <w:t>ndern ein jeder sich längst den Wáns</w:t>
        <w:br/>
        <w:t>n auf einem Stuhl niederlässt, einen</w:t>
        <w:br/>
        <w:t>eller sammt einer Serviette zu sich</w:t>
        <w:br/>
        <w:t>mmet, und von diesem oder jenem et</w:t>
        <w:br/>
        <w:t>as verlanget, das er gerne essen</w:t>
        <w:br/>
        <w:t>Achte.</w:t>
        <w:br/>
        <w:br/>
        <w:t>Die Manns-Personen stellen sich vor brem</w:t>
        <w:br/>
        <w:t>diesen Tisch, und schneiden herab, wo es en n</w:t>
        <w:br/>
        <w:t>ihnen gefallet; welches auch die jungen lieben.</w:t>
        <w:br/>
        <w:t>Gefallen thun, wenn sie vorhero ihre</w:t>
        <w:br/>
        <w:t>Schuldigkeit gegen das Frauenzimmer</w:t>
        <w:br/>
        <w:t>auf erst besagte Weise beobachtet haben.</w:t>
        <w:br/>
        <w:t>Wenn nun dergestalt abgespeist worden,</w:t>
        <w:br/>
        <w:t>und sich niemand findet, der mehr zu es</w:t>
        <w:br/>
        <w:t>sen verlanget so wird diese Tafel wies</w:t>
        <w:br/>
        <w:t>der abgeraumet, und hinaus gethan, das</w:t>
        <w:br/>
        <w:t>mit ein jeder wiederum, wie vor dem Essen,</w:t>
        <w:br/>
        <w:t>also auch hernach Laß haben möge, feis</w:t>
        <w:br/>
        <w:t>ne Ergönung und Lust an dem Bansen</w:t>
        <w:br/>
        <w:t>zu vollbringen, oder sich sonsten an eine</w:t>
        <w:br/>
        <w:t>Seite zu setzen, und niemand hinderlich</w:t>
        <w:br/>
        <w:t>zu fallen. wird</w:t>
        <w:br/>
        <w:t>Gleichwie aber diese Lust den ersten Diese</w:t>
        <w:br/>
        <w:t>Proclamation. Tag anhebet, und biß inire</w:t>
        <w:br/>
        <w:t>tieff in die Nacht hinein wahret: also die dri</w:t>
        <w:br/>
        <w:t>continairet sie nicht nur die erste ganze re</w:t>
        <w:br/>
        <w:t>Woche hindurch, affer daß die meisten, bengo</w:t>
        <w:br/>
        <w:t>nicht alle, des Sonnabends zurücke</w:t>
        <w:br/>
        <w:t>bleiben: sondern sie währet auch besten</w:t>
        <w:br/>
        <w:t>dig fort, biß die dritte Proclamation</w:t>
        <w:br/>
        <w:t>endlich erfolget ist und kehren unters</w:t>
        <w:br/>
        <w:t>dessen nicht etwan nur diejenigen ein,</w:t>
        <w:br/>
        <w:t>welche es wegen naher Blut Freund</w:t>
        <w:br/>
        <w:t>schafft thun müssen, oder die, so dazu</w:t>
        <w:br/>
        <w:t>expelle ersuchet und gebetten werden;</w:t>
        <w:br/>
        <w:t>sondern es finden sich alle diejenigen ohne</w:t>
        <w:br/>
        <w:t>Unterscheid ein, welche entweder nur in</w:t>
        <w:br/>
        <w:t>guter Bewandschafft mit den Verlobten</w:t>
        <w:br/>
        <w:t>gelebet, oder sich wegen Unterscheid des</w:t>
        <w:br/>
        <w:t>Standes und Ranges, dabey einzustehn</w:t>
        <w:br/>
        <w:t>len nicht schámen dörffen: dahero findet.</w:t>
        <w:br/>
        <w:br/>
        <w:t>man die meiste Abende, Zeit währender</w:t>
        <w:br/>
        <w:t>dieser Proclamation, meistentheils so.</w:t>
        <w:br/>
        <w:t>und mehr Personen, welche sich eben so</w:t>
        <w:br/>
        <w:t>gut ergoßen, und an allen Vergnüg</w:t>
        <w:br/>
        <w:t>lichkeiten dergestallten belustigen, als ob</w:t>
        <w:br/>
        <w:t>sie in fpecie dazu wären ersuchet und ges</w:t>
        <w:br/>
        <w:t>betten worden.</w:t>
        <w:br/>
        <w:br/>
        <w:t>Wenn endlich die dritte Proclama. Benn</w:t>
        <w:br/>
        <w:t>tion des Sonntags Vormittag vorüber Copul</w:t>
        <w:br/>
        <w:t>ist und diese vierzehen Tage in lauter Luffts bracht</w:t>
        <w:br/>
        <w:t>arbeiten vollbracht worden: so gehet</w:t>
        <w:br/>
        <w:t>Nachmittags die Copulatio vor sich;</w:t>
        <w:br/>
        <w:t>wobey man denn niemand in die Kirche ge</w:t>
        <w:br/>
        <w:t>hen siehet, der etwan Braut und Brutis</w:t>
        <w:br/>
        <w:t>gam begleiten solte, als sie beyde alleine.</w:t>
        <w:br/>
        <w:br/>
        <w:t>nur finden sich dann und wann ein paar</w:t>
        <w:br/>
        <w:t>junge Töchter, welche der Braut ihres</w:t>
        <w:br/>
        <w:t>gespielinnen von Jugend auf gewesen; die</w:t>
        <w:br/>
        <w:t>vor ihnen her, liebliche Blumen streuen,</w:t>
        <w:br/>
        <w:t>und ihnen dieselbe in das Gesichte, auch</w:t>
        <w:br/>
        <w:t>sonsten auf den Leib werffen, so lans</w:t>
        <w:br/>
        <w:t>ge, als sie eine in ihrem Hand-Körbchen</w:t>
        <w:br/>
        <w:t>haben. So bald diese zu Ende gehen, recidiren</w:t>
        <w:br/>
        <w:t>sie sich wieder nach Hause, und warte</w:t>
        <w:br/>
        <w:t>Acuu :</w:t>
        <w:br/>
        <w:t>biß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778.txt</w:t>
      </w:r>
    </w:p>
    <w:p>
      <w:r>
        <w:t>Dritter Theil VIII. Brief 2c.</w:t>
        <w:br/>
        <w:br/>
        <w:t>Siß nach geendigter Kirche: allwo sie ih</w:t>
        <w:br/>
        <w:t>then denn wiederum einige Häuser lang</w:t>
        <w:br/>
        <w:t>entgegen gehen, und sie wieder auf erstbek</w:t>
        <w:br/>
        <w:t>sagte Weise mit Blumen Werffen ems</w:t>
        <w:br/>
        <w:t>pfannen, auch bis in das Hauß begleit</w:t>
        <w:br/>
        <w:t>ten.</w:t>
        <w:br/>
        <w:br/>
        <w:t>Man weiß hier also nichts von Brauts</w:t>
        <w:br/>
        <w:t>Führern, Braut Jungfern oder Brauts</w:t>
        <w:br/>
        <w:t>Weibern, wie bey uns in Teutschland</w:t>
        <w:br/>
        <w:t>an sehr vielen Orten gebräuchlich ist; und</w:t>
        <w:br/>
        <w:t>wenn ja zuweilen der Bräutigam und</w:t>
        <w:br/>
        <w:t>Die Braut, einen jungen Gesellen nebst</w:t>
        <w:br/>
        <w:t>einer Jungfer erwählen, die dergleichen</w:t>
        <w:br/>
        <w:t>Stelle zertretten sollen: so sind es doch</w:t>
        <w:br/>
        <w:t>niemaln zwey, sondern von beyderley</w:t>
        <w:br/>
        <w:t>Geschlecht nur eine Person, die auch als</w:t>
        <w:br/>
        <w:t>denn den Namen als Spiels Genossen</w:t>
        <w:br/>
        <w:t>führen. Dieser Function und Amt ist,</w:t>
        <w:br/>
        <w:t>den Bräutigam und die Braut zu Bett</w:t>
        <w:br/>
        <w:t>te zu begleiten; dabey keine solche abfure</w:t>
        <w:br/>
        <w:t>Possen, wie bey uns in Teutschland</w:t>
        <w:br/>
        <w:t>vorfallen oder geachtet werden, daman</w:t>
        <w:br/>
        <w:t>den Bräutigam nicht hinein zu seiner</w:t>
        <w:br/>
        <w:t>Braut lassen will, er habe denn vorhero</w:t>
        <w:br/>
        <w:t>etwas versprochen. Wenn nun solche</w:t>
        <w:br/>
        <w:t>Person, die der Bräutigam hierzu ers</w:t>
        <w:br/>
        <w:t>wählet, mit ihm in die Cammer kom:</w:t>
        <w:br/>
        <w:t>met: so muß er denselben ausziehen, und</w:t>
        <w:br/>
        <w:t>in sein Nacht Gewand einkleiden: da uns</w:t>
        <w:br/>
        <w:t>erdessen die erwählte Jungfer die Braut</w:t>
        <w:br/>
        <w:t>bedienet, und gleichfalls sie in ihre Nachts</w:t>
        <w:br/>
        <w:t>Kleider verhüllet.</w:t>
        <w:br/>
        <w:br/>
        <w:t>So bald dieses gescheheit, und vort</w:t>
        <w:br/>
        <w:t>Braut und Bräutigam die Einsamkeit</w:t>
        <w:br/>
        <w:t>gesuchet wird erheben sich diese beyde</w:t>
        <w:br/>
        <w:t>Spiel Gehoffen, wie man sie neñet, nebst</w:t>
        <w:br/>
        <w:t>etlichen Weibern, die hinein zu gehen</w:t>
        <w:br/>
        <w:t>Permission haben, und entweder die El</w:t>
        <w:br/>
        <w:t>tern der beyden Neu-getrauten oder sons</w:t>
        <w:br/>
        <w:t>ten andere gute Freundinnen sind, aus</w:t>
        <w:br/>
        <w:t>ber Cammer, und gönnen ihnen die füs</w:t>
        <w:br/>
        <w:t>ſe Ruhe. Sie aber begeben sich von</w:t>
        <w:br/>
        <w:t>bannen wieder zu andern Anwesenden,</w:t>
        <w:br/>
        <w:t>und machen sich noch eine Zeitlang luftig,</w:t>
        <w:br/>
        <w:t>oder aber sie begeben sich nach Hause,</w:t>
        <w:br/>
        <w:t>und suchen ebenfalls das Bette.</w:t>
        <w:br/>
        <w:br/>
        <w:t>Jedoch ich muß aniezo einen Tritt</w:t>
        <w:br/>
        <w:t>zurücke thun, und weiter erzehlen, wie es</w:t>
        <w:br/>
        <w:t>denn nach geschehener Copulatio behals</w:t>
        <w:br/>
        <w:t>ten werde, und was weiter vor Ceremonien</w:t>
        <w:br/>
        <w:t>dabey zu beobachten seyn ? Dessels</w:t>
        <w:br/>
        <w:t>ligen Tages findet sich niemand in dem</w:t>
        <w:br/>
        <w:t>Hochzeit Hause ein, der etwan die Neus</w:t>
        <w:br/>
        <w:t>getrauten aculiren wolte, als die nach</w:t>
        <w:br/>
        <w:t>te Freunde, und andere, die entweder</w:t>
        <w:br/>
        <w:t>Der Brautigam oder die Braut expelle</w:t>
        <w:br/>
        <w:t>dazu bitten und begehren lasset. Es wird</w:t>
        <w:br/>
        <w:t>alsdenn eine ordentliche Tafel gedencket,</w:t>
        <w:br/>
        <w:t>und mit den delicatessen warmen und</w:t>
        <w:br/>
        <w:t>frisch zugerichteten Speisen besehet; an</w:t>
        <w:br/>
        <w:t>welche sich die Anwesende ordentlich se</w:t>
        <w:br/>
        <w:t>Ben, und gleichsam das rechte Hochzeit</w:t>
        <w:br/>
        <w:t>Mahl empfangen: wobey es denn art</w:t>
        <w:br/>
        <w:t>allerhand guten Getränken, fleißiger und</w:t>
        <w:br/>
        <w:t>hauffiger Bedienung, ingleichem ver</w:t>
        <w:br/>
        <w:t>genüglichen Difcursen nicht fehlet,</w:t>
        <w:br/>
        <w:t>so lange man über die Tafel saget. se</w:t>
        <w:br/>
        <w:t>Nach derselben gehet ein lieblicher m</w:t>
        <w:br/>
        <w:t>Tanz vor, woben sich entweder die Mus</w:t>
        <w:br/>
        <w:t>alicanten des Herrn Gouverneurs, welche</w:t>
        <w:br/>
        <w:t>schon bey der Tafel aufgewartet, und mus</w:t>
        <w:br/>
        <w:t>sciret haben, wenn man den Heren Gots</w:t>
        <w:br/>
        <w:t>veneur behöhrig um dieselbe angesprochen</w:t>
        <w:br/>
        <w:t>hat, hören und gebrauchen lassen; oder</w:t>
        <w:br/>
        <w:t>aber man behilfst sich mit der Music, wel</w:t>
        <w:br/>
        <w:t>che die Sclaven auf allerhand Instr</w:t>
        <w:br/>
        <w:t>enten lieblich zu machen gelernet has</w:t>
        <w:br/>
        <w:t>ben, und die offtmals dem Hochzeit Ges</w:t>
        <w:br/>
        <w:t>ber selbsten eigentümlich zukommen,</w:t>
        <w:br/>
        <w:t>oder aber von andern dazu gemietet und</w:t>
        <w:br/>
        <w:t>bezahlet werden. Dieses Tangen bäh</w:t>
        <w:br/>
        <w:t>ret meistentheils biß nach Mitternacht,</w:t>
        <w:br/>
        <w:t>und wird mit einem guten Gespräch, oder</w:t>
        <w:br/>
        <w:t>auch mit einem guten Glaß Wein unters</w:t>
        <w:br/>
        <w:t>halten, und hefftiger angeflammet. C</w:t>
        <w:br/>
        <w:t>Wenn nun, wie bereits erzehlet wors</w:t>
        <w:br/>
        <w:t>den, der Brautigam und die Braut auf</w:t>
        <w:br/>
        <w:t>besagte Weise zu Bette gebracht worden, be</w:t>
        <w:br/>
        <w:t>und ein jeder sich ebenfalls zur Ruhe bes</w:t>
        <w:br/>
        <w:t>geben hat: so hebet des andern Tages</w:t>
        <w:br/>
        <w:t>wieder der vorhergemeldete Zuspruch an,</w:t>
        <w:br/>
        <w:t>und kommt ein jeder ungebeten feine Gratulation</w:t>
        <w:br/>
        <w:t>abzulegen, dem es vorhero ers</w:t>
        <w:br/>
        <w:t>laubet gewesen. Es ist auch kein Unters</w:t>
        <w:br/>
        <w:t>scheid zwischen diesem und dem vorhers</w:t>
        <w:br/>
        <w:t>gehenden Zuspruch, als daß bey diesem</w:t>
        <w:br/>
        <w:t>nebst den kalten auch warme Speisen</w:t>
        <w:br/>
        <w:t>aufgetragen, und auf obige Manier vors</w:t>
        <w:br/>
        <w:t>getragen und abgetheilet werden; wo</w:t>
        <w:br/>
        <w:t>bey denn abermals die jungen Gefallen</w:t>
        <w:br/>
        <w:t>das meiste zu thun finden, und sich nicht</w:t>
        <w:br/>
        <w:t>ehender getrauen dörffen, einen Bisen</w:t>
        <w:br/>
        <w:t>mit Ruhe zugentessen, bis das sämtliche</w:t>
        <w:br/>
        <w:t>anwesende Frauenzimmer versorget wors</w:t>
        <w:br/>
        <w:t>den.</w:t>
        <w:br/>
        <w:br/>
        <w:t>Nach vollbrachter Mahlzeit, und</w:t>
        <w:br/>
        <w:t>weggeräumter Tafel fånget der Brauti</w:t>
        <w:br/>
        <w:t>gam mit seiner Braut an, drey Beyhen be</w:t>
        <w:br/>
        <w:t>alleine zu tangen: nachgehendes überdies be</w:t>
        <w:br/>
        <w:t>bet er dieselbe einem andern, gemeinig</w:t>
        <w:br/>
        <w:t>lich aber seinem Spiel Genossen, und</w:t>
        <w:br/>
        <w:t>ziehet dagegen ihre Spiel Genoßen auf:</w:t>
        <w:br/>
        <w:t>biß endlich, wenn nicht Französisch ge</w:t>
        <w:br/>
        <w:t>tanget wird, viele andere folgen, und sich</w:t>
        <w:br/>
        <w:t>an eben dergleichen Tanz-Begierde erst</w:t>
        <w:br/>
        <w:t>tagen. Die Sclaven und Clarinen, so</w:t>
        <w:br/>
        <w:t>Daa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779.txt</w:t>
      </w:r>
    </w:p>
    <w:p>
      <w:r>
        <w:t>Dritter Theil. Vill. Brief. c.</w:t>
        <w:br/>
        <w:br/>
        <w:t>ben aufwarten müssen, tragen allerley</w:t>
        <w:br/>
        <w:t>leichen Mandel-Milch, Wein und</w:t>
        <w:br/>
        <w:t>ier herum: und lassen einem jeden seis</w:t>
        <w:br/>
        <w:t>Willen, davon zu nehmen, was ihm</w:t>
        <w:br/>
        <w:t>besten schmecket und anstehend</w:t>
        <w:br/>
        <w:t>auf solche Weise wird mit aller</w:t>
        <w:br/>
        <w:t>nb Lustbarkeiten, worunter auch dann</w:t>
        <w:br/>
        <w:t>b wann Masqueraden mit zu zehlen</w:t>
        <w:br/>
        <w:t>n, der Abend und das meiste Theil der</w:t>
        <w:br/>
        <w:t>acht zugebracht, biß endlich ein jeder</w:t>
        <w:br/>
        <w:t>derum nach Hause zu gehen, und sich</w:t>
        <w:br/>
        <w:t>fein Bette zu begeben gedencket; da er</w:t>
        <w:br/>
        <w:t>nn, wenn er wohl ausgeschaffen, wie</w:t>
        <w:br/>
        <w:t>cum hin gehen, und seine Verrichtung</w:t>
        <w:br/>
        <w:t>n gebührend wahrnehmen fan: allermans</w:t>
        <w:br/>
        <w:t>1 denn den dritten Tag, nach gesche</w:t>
        <w:br/>
        <w:t>ner Copulatio, wenige weiter zusage</w:t>
        <w:br/>
        <w:t>en, wenn sie nicht ausdrücklich dahin</w:t>
        <w:br/>
        <w:t>gehen ersuchet werden.</w:t>
        <w:br/>
        <w:br/>
        <w:t>Hiermit hat also diese Hochzeit ein</w:t>
        <w:br/>
        <w:t>nde, welche der Braut ihre Eltern</w:t>
        <w:br/>
        <w:t>Der 14. Tage lang haben aushalten,</w:t>
        <w:br/>
        <w:t>d allzumögliche herben schaffen müssen:</w:t>
        <w:br/>
        <w:t>oben auch weiter keine Umstände</w:t>
        <w:br/>
        <w:t>crinnern sind, als daß ich noch eins</w:t>
        <w:br/>
        <w:t>Einwürfe beantworten muß, die mir</w:t>
        <w:br/>
        <w:t>dryten gemachet werden. Und zwar</w:t>
        <w:br/>
        <w:t>dancket mich, ich höre schon die Fraw</w:t>
        <w:br/>
        <w:t>an mich ergehen: ob denn, weil alles</w:t>
        <w:br/>
        <w:t>überflüssig eine solche lange Zeit muß</w:t>
        <w:br/>
        <w:t>geschaffet und aufgebracht werden,</w:t>
        <w:br/>
        <w:t>jenige, welcher die hochzeitliche Viti</w:t>
        <w:br/>
        <w:t>ausrichten, und die Glücken</w:t>
        <w:br/>
        <w:t>ungen so cheuer bezahlen muß, von</w:t>
        <w:br/>
        <w:t>denjenigen, fo sich täglich dabey einfinde</w:t>
        <w:br/>
        <w:t>n, und selbsten das Hochzeit Mahl</w:t>
        <w:br/>
        <w:t>niesen, nichts wieder zu einer Gegen</w:t>
        <w:br/>
        <w:t>entgeltung empfange? Denn es sey</w:t>
        <w:br/>
        <w:t>überall sonsten gebräuchlich, daß man</w:t>
        <w:br/>
        <w:t>or die Ehre und den Genuß eines hoch</w:t>
        <w:br/>
        <w:t>etlichen Gastes, ein Gegen Geschencke</w:t>
        <w:br/>
        <w:t>ehre, und sich gleichsam dadurch legiere,</w:t>
        <w:br/>
        <w:t>oder revangirn.</w:t>
        <w:br/>
        <w:br/>
        <w:t>Auf diese Frage ist freylich biß aches</w:t>
        <w:br/>
        <w:t>noch nichts gesaget, ja nicht einmal</w:t>
        <w:br/>
        <w:t>1 etwas dergleichen gedacht worden;</w:t>
        <w:br/>
        <w:t>hero erfodert wohl die Bildlichkeit,</w:t>
        <w:br/>
        <w:t>it weitläufftigen Worten darauf zu</w:t>
        <w:br/>
        <w:t>antworten, wenn mich nicht ganz kurz,</w:t>
        <w:br/>
        <w:t>id nur mit einem einigen Wort emperen</w:t>
        <w:br/>
        <w:t>konte. Denn das einige Wort,</w:t>
        <w:br/>
        <w:t>nichts! wird an meiner statt sattsam</w:t>
        <w:br/>
        <w:t>antworten, und deutlich zu erkennen ge</w:t>
        <w:br/>
        <w:t>n, daß alle diejenigen, welche bey bes</w:t>
        <w:br/>
        <w:t>vorstehender Hochzeit ihre Gratulationes</w:t>
        <w:br/>
        <w:t>y der ersten, andern und dritten Pro</w:t>
        <w:br/>
        <w:t>nation ablegen, und dahero herzlich</w:t>
        <w:br/>
        <w:t>7 It</w:t>
        <w:br/>
        <w:t>tractiret werden, nichts anders zurücke</w:t>
        <w:br/>
        <w:t>geben oder schencken, als daß sie, nebst</w:t>
        <w:br/>
        <w:t>denen, so der Hochzeit selbsten, als anges</w:t>
        <w:br/>
        <w:t>nehme Gäste beiwohnen, ihre schuldigste</w:t>
        <w:br/>
        <w:t>Danksagung in Worten ablegen, so</w:t>
        <w:br/>
        <w:t>denn hingehen, und wie man im Sprich</w:t>
        <w:br/>
        <w:t>Wort saget, das Maul wischen</w:t>
        <w:br/>
        <w:t>Die Ursache dessen dancket mich das melche</w:t>
        <w:br/>
        <w:t>her zu rühren, weil solches gleich nebra</w:t>
        <w:br/>
        <w:t>fangs, da die Bolonien aufgerichtet worauf</w:t>
        <w:br/>
        <w:t>den, also eingefübret worden: angefes tung b</w:t>
        <w:br/>
        <w:t>hen es dazumals an nichts gefehlet, und Colo</w:t>
        <w:br/>
        <w:t>die Herren Regenten selbften gerne auf worden</w:t>
        <w:br/>
        <w:t>solchen hochzeitlichen Besuchungen et</w:t>
        <w:br/>
        <w:t>schienen seyn: weil nun auch noch heu</w:t>
        <w:br/>
        <w:t>tiges Tages die Gast-Freyheit unter ihnen</w:t>
        <w:br/>
        <w:t>florieret; nicht war, daß sie einem</w:t>
        <w:br/>
        <w:t>Fremden umsonst mit Offen und Trin</w:t>
        <w:br/>
        <w:t>cken versorgen feiten, als welchen sie die</w:t>
        <w:br/>
        <w:t>Rechnung gar wohl zumachen eiffen;</w:t>
        <w:br/>
        <w:t>sondern wenn die Einwohner unter eins</w:t>
        <w:br/>
        <w:t>ander selbsten etwas zu handeln, oder zu</w:t>
        <w:br/>
        <w:t>verrichten haben, in welchem Fall es auf</w:t>
        <w:br/>
        <w:t>ein gutes Tractamentl nicht ankommet: so</w:t>
        <w:br/>
        <w:t>halte ich davor, daß aus eben diesem Fundamente,</w:t>
        <w:br/>
        <w:t>diese manier geblieben, dent</w:t>
        <w:br/>
        <w:t>Einwohnern bey dergleichen Besuchen</w:t>
        <w:br/>
        <w:t>gen und Glückwünschungen einen Lust</w:t>
        <w:br/>
        <w:t>zu machen, und sie dabey zu trachten:</w:t>
        <w:br/>
        <w:t>damit die alte Liebe und Vertraulichkeit</w:t>
        <w:br/>
        <w:t>ferner unterhalten, oder aber die vers</w:t>
        <w:br/>
        <w:t>berochene wieder ergängen, und vom neuent</w:t>
        <w:br/>
        <w:t>aufgerichtet werden möchte. War</w:t>
        <w:br/>
        <w:t>Busem, boltigen die Einwohner Die</w:t>
        <w:br/>
        <w:t>dasjenige, das sie an sich selbsten haben, b</w:t>
        <w:br/>
        <w:t>oder redlichen Auffs bekommen fons Grund</w:t>
        <w:br/>
        <w:t>nen, nicht allzu hoch, und fragen dahero werden</w:t>
        <w:br/>
        <w:t>nicht viel darnach, ob ihnen in solcher gehalt</w:t>
        <w:br/>
        <w:t>Zeit einige Eimer Wein ausgebrunden,</w:t>
        <w:br/>
        <w:t>oder etliche Schaffe, Ochsen, oder</w:t>
        <w:br/>
        <w:t>Kälber verspeiset werden: weil sie diese</w:t>
        <w:br/>
        <w:t>Fütter allesamt in Abundance art sich</w:t>
        <w:br/>
        <w:t>selbsten haben, das Wildbrett aber nur</w:t>
        <w:br/>
        <w:t>vor die Mühe erhalten können, und also</w:t>
        <w:br/>
        <w:t>nichts weiter, als Holländische und In</w:t>
        <w:br/>
        <w:t>mische Fütter dazu kauffen cleffen; wels</w:t>
        <w:br/>
        <w:t>che wiederum, in Ansehung ihrer vor</w:t>
        <w:br/>
        <w:t>trefflichen jährlichen Einkonfften, gar</w:t>
        <w:br/>
        <w:t>gering geachtet werden: daß diesem nach</w:t>
        <w:br/>
        <w:t>die ganze Sache nur auf eine eitele Glori</w:t>
        <w:br/>
        <w:t>re hinaus lauffen, wenn sie dergleichent</w:t>
        <w:br/>
        <w:t>Gäste wohl bewirten können; zumal,</w:t>
        <w:br/>
        <w:t>da sie sich die feste Hoffnung machen</w:t>
        <w:br/>
        <w:t>können, daß sie dergleichen von einem ans</w:t>
        <w:br/>
        <w:t>dern wieder zu geniesen haben.</w:t>
        <w:br/>
        <w:br/>
        <w:t>Aber, möchte man ferner vorstellen: de d</w:t>
        <w:br/>
        <w:t>ist denn dieser Gebrauch so durchgange</w:t>
        <w:br/>
        <w:t>lich, daß er auch bey verwittbeten, auch b</w:t>
        <w:br/>
        <w:t>Wenn 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780.txt</w:t>
      </w:r>
    </w:p>
    <w:p>
      <w:r>
        <w:t>Dritter Theil. VIII. Brief. 2c.</w:t>
        <w:br/>
        <w:br/>
        <w:t>wenn sie das andere mahl heyrathen wol</w:t>
        <w:br/>
        <w:t>en, in Obacht genommen wird? Ich</w:t>
        <w:br/>
        <w:t>antworte darauf, daß hierinnen gar kein</w:t>
        <w:br/>
        <w:t>Vnterscheid sen, zumal, wenn eines von</w:t>
        <w:br/>
        <w:t>Senden unverehelicht gewesen ; und scha</w:t>
        <w:br/>
        <w:t>Det so denn auch gar wenig, wenn gleich</w:t>
        <w:br/>
        <w:t>Der Brautigam bezüchtiget wird, daß er</w:t>
        <w:br/>
        <w:t>affer ordentlicher Ehe, bereits Kinder</w:t>
        <w:br/>
        <w:t>Bezeuget habe, wenn ihm nur solches</w:t>
        <w:br/>
        <w:t>icht demonstrative kan dargethan und</w:t>
        <w:br/>
        <w:t>Durch unbetrügliche Zeugen erwiesen</w:t>
        <w:br/>
        <w:t>verden: massen alsdenn die Braut sich</w:t>
        <w:br/>
        <w:t>Durch eine artige Expression vernehmen</w:t>
        <w:br/>
        <w:t>áffet, wie sie solche Beschuldigung</w:t>
        <w:br/>
        <w:t>micht groß achte, weil bey so gestalten</w:t>
        <w:br/>
        <w:t>Sachen, wenn ja die Sache ihre Rich</w:t>
        <w:br/>
        <w:t>tigkeit hatte, nicht viel daran gelegen wás</w:t>
        <w:br/>
        <w:t>indem sie dadurch nur versichert</w:t>
        <w:br/>
        <w:t>würde, wie er, sagen sie, gut davor</w:t>
        <w:br/>
        <w:t>váre.</w:t>
        <w:br/>
        <w:br/>
        <w:t>Bey dem weiblichen Geschlechte ge</w:t>
        <w:br/>
        <w:t>het freylich die Sache so gar wohl nicht</w:t>
        <w:br/>
        <w:t>an. Theils, weil durch die Geburth ei</w:t>
        <w:br/>
        <w:t>nes unehelichen Kindes die Warheit an</w:t>
        <w:br/>
        <w:t>den Tag kommet, daß sie nothwendig</w:t>
        <w:br/>
        <w:t>einem oder auch mehrern Männern</w:t>
        <w:br/>
        <w:t>müsse beygewohnet haben: theils auch,</w:t>
        <w:br/>
        <w:t>weil es nicht eben viel ist, mit welchen sie</w:t>
        <w:br/>
        <w:t>sich gemein gemachet hat. Denn nebst</w:t>
        <w:br/>
        <w:t>Den Europæern, findet man auch schwars</w:t>
        <w:br/>
        <w:t>Be Sclaven, und schmierige Hottentotten;</w:t>
        <w:br/>
        <w:t>woferne sie nun mit einem dieser</w:t>
        <w:br/>
        <w:t>beyden solte Gemeinschafft gepflogen</w:t>
        <w:br/>
        <w:t>haben, würde sie sich allerdings um ihr</w:t>
        <w:br/>
        <w:t>Glücke gebracht haben: da sie im Ges</w:t>
        <w:br/>
        <w:t>gegentheil von den Europæern noch wohl</w:t>
        <w:br/>
        <w:t>wurde excurrat, und an den Thaten</w:t>
        <w:br/>
        <w:t>verinüpffet werden, wenn anders keine</w:t>
        <w:br/>
        <w:t>hinter Pfähle in dem Wege stünden.</w:t>
        <w:br/>
        <w:br/>
        <w:t>Ob ich gleich biß anhero kein Brems</w:t>
        <w:br/>
        <w:t>pel erlebet habe, da ein Europæer mit</w:t>
        <w:br/>
        <w:t>einer Furopæer in Vertraulichkeit epulo</w:t>
        <w:br/>
        <w:t>gen, welche er nicht, wenn sie auch</w:t>
        <w:br/>
        <w:t>solte schwanger gewesen seyn, zeitlich ge</w:t>
        <w:br/>
        <w:t>etlicher: so ist mir doch im Gegentheil</w:t>
        <w:br/>
        <w:t>ein Erempel bekandt, dem der Herz Gouverneur</w:t>
        <w:br/>
        <w:t>Wilheim Adan van der Stel,</w:t>
        <w:br/>
        <w:t>lange Jahre durch die Finger gesehen,</w:t>
        <w:br/>
        <w:t>auch beyde Personen in **seinemDienst** ges</w:t>
        <w:br/>
        <w:t>habt, che er sie zum heyrathen gezwun</w:t>
        <w:br/>
        <w:t>gen; da ihm doch die ausser Ehe gezeug</w:t>
        <w:br/>
        <w:t>te Kinder täglich vor seinen Augen her</w:t>
        <w:br/>
        <w:t>um gelauffen. Er würde sie auch in</w:t>
        <w:br/>
        <w:t>solchen Stande noch länger gelassen has</w:t>
        <w:br/>
        <w:t>ben, wenn ihm nicht andere Umstände gezwungen,</w:t>
        <w:br/>
        <w:t>diesem bündlichen Leben ein En</w:t>
        <w:br/>
        <w:t>de zu machen, und sie zu **arrestirenDoch**</w:t>
        <w:br/>
        <w:t>ich will mich damit nicht aufs Lib</w:t>
        <w:br/>
        <w:t>feu</w:t>
        <w:br/>
        <w:t>halten, sondern sage nur dieses, daß sie e</w:t>
        <w:br/>
        <w:t>aus denselben Arrest find gelassen, und</w:t>
        <w:br/>
        <w:t>gleichwohl nicht copuliren worden. Was ju b</w:t>
        <w:br/>
        <w:t>daran mag Ursache gewesen seyn, will tel</w:t>
        <w:br/>
        <w:t>ich nicht untersuchen: genug, daß diese</w:t>
        <w:br/>
        <w:t>zwey angetraute Ehe Leute, noch viele</w:t>
        <w:br/>
        <w:t>ihres gleichen finden, zumal, da auch an</w:t>
        <w:br/>
        <w:t>dere gar schwarze Kinder zur Welt ge</w:t>
        <w:br/>
        <w:t>bracht, die mit Europaischen Männern</w:t>
        <w:br/>
        <w:t>sind vereiniget gewesen; denen sie nach</w:t>
        <w:br/>
        <w:t>mals weiß gemachet, wie sie sich an dies</w:t>
        <w:br/>
        <w:t>fem oder **jenemSclaven** oder Hottentotten,</w:t>
        <w:br/>
        <w:t>dem das Kind gleich und ähnlich ges</w:t>
        <w:br/>
        <w:t>sehen, versehen, und dem Kinde dieses</w:t>
        <w:br/>
        <w:t>Mutter Mahl durch üble Impression</w:t>
        <w:br/>
        <w:t>eingeprägt hätten. Cap Dor ΠΟΥ</w:t>
        <w:br/>
        <w:t>Und wie kan es auch anders seyn? Bo</w:t>
        <w:br/>
        <w:t>da ihre Geilheit unersättlich, und ihr</w:t>
        <w:br/>
        <w:t>wollüstiges Leben sie zu aller Inzucht an rere</w:t>
        <w:br/>
        <w:t>locket? Ich habe schon vormals, da ich</w:t>
        <w:br/>
        <w:t>von den Kranckheiten geschrieben, wel</w:t>
        <w:br/>
        <w:t>che an diesem Vorgebürge gemeiniglich er</w:t>
        <w:br/>
        <w:t>im Schwange gehen, ein und andere</w:t>
        <w:br/>
        <w:t>Anmerckung hierüber gemachet; daß es</w:t>
        <w:br/>
        <w:t>dahero vergebene Mühe seyn würde,</w:t>
        <w:br/>
        <w:t>wenn dieselbe Materie noch einmal vor</w:t>
        <w:br/>
        <w:t>tragen wolte. Es wird auch unten,</w:t>
        <w:br/>
        <w:t>wenn von den Sclaven und Aclavis</w:t>
        <w:br/>
        <w:t>nen Nachricht geben werde, noch eines</w:t>
        <w:br/>
        <w:t>und das andere vorfallen, daß dieser Sas</w:t>
        <w:br/>
        <w:t>che ein genugsames Licht geben, und meis</w:t>
        <w:br/>
        <w:t>ne Vorstellung vortrefflich erläutern</w:t>
        <w:br/>
        <w:t>duͤrffte.</w:t>
        <w:br/>
        <w:br/>
        <w:t>Ich werde dahero am besten thun, Do</w:t>
        <w:br/>
        <w:t>wenn nur noch mit wenigen sage, daß die</w:t>
        <w:br/>
        <w:t>die gemeine und von Kindheit auf gesie</w:t>
        <w:br/>
        <w:t>wohnte Lebens Art, den in der Brust</w:t>
        <w:br/>
        <w:t>liegenden Zunder, bey allen insgemein</w:t>
        <w:br/>
        <w:t>anzünde, und in volle Flamme **fezzeDenn**</w:t>
        <w:br/>
        <w:t>damit ich hier nicht weiter gehe,</w:t>
        <w:br/>
        <w:t>als mein Vorhaben erlaubet, und von</w:t>
        <w:br/>
        <w:t>alleine Meldung thue: so ist gewiß, daß</w:t>
        <w:br/>
        <w:t>dieselbe von Kindes Beinen an, durch</w:t>
        <w:br/>
        <w:t>Clarinen oder Hottentotten gewartet</w:t>
        <w:br/>
        <w:t>werden, von welchen sie wenig Gutes</w:t>
        <w:br/>
        <w:t>lernen können, weil ihr Leben nicht nach</w:t>
        <w:br/>
        <w:t>Christlichen Regeln und cugendhafften</w:t>
        <w:br/>
        <w:t>Sitten eingerichtet ist. Hernach wenn</w:t>
        <w:br/>
        <w:t>sie lauffen können, und ein wenig zu Jah</w:t>
        <w:br/>
        <w:t>ren kommen: so muß wiederum eine ders</w:t>
        <w:br/>
        <w:t>gleichen Person zu ihren Diensten ste</w:t>
        <w:br/>
        <w:t>hen. Wenn ferner die Glieder erstar</w:t>
        <w:br/>
        <w:t>cken, und man sie zur Arbeit, Kirchen</w:t>
        <w:br/>
        <w:t>und Schule angewehnen solte. So ist die</w:t>
        <w:br/>
        <w:t>Trägheit schon so tieff eingewurzelt, daß</w:t>
        <w:br/>
        <w:t>sie dicke Bretter zu bohren, wenig Luft has</w:t>
        <w:br/>
        <w:t>ben, sondern lieber bey dem The und</w:t>
        <w:br/>
        <w:t>Cof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781.txt</w:t>
      </w:r>
    </w:p>
    <w:p>
      <w:r>
        <w:t>Dritter Theil. VIII. Brief. 2.</w:t>
        <w:br/>
        <w:br/>
        <w:t>Coffee, auch andern delicate Tischen</w:t>
        <w:br/>
        <w:t>md luftigen Difcursen sinen, als daß</w:t>
        <w:br/>
        <w:t>ie einer schwehren Arbeit vorstehen sol</w:t>
        <w:br/>
        <w:t>en. Endlich erfolget aus diesem Muß</w:t>
        <w:br/>
        <w:t>ingang, der mit allerhand Delicatessen</w:t>
        <w:br/>
        <w:t>unterhalten wird, nichts anders, als daß</w:t>
        <w:br/>
        <w:t>heran nahenden mannbaren Jah</w:t>
        <w:br/>
        <w:t>en, diese oder jene verbottene Zeit Vers</w:t>
        <w:br/>
        <w:t>kürzung gesuchet, und das Ehrens</w:t>
        <w:br/>
        <w:t>Brandlein in den Wind geschlagen</w:t>
        <w:br/>
        <w:t>wird.</w:t>
        <w:br/>
        <w:br/>
        <w:t>Aber genug hiervon. Ich will nun</w:t>
        <w:br/>
        <w:t>weiter die Ceremonien vorstellen, wel</w:t>
        <w:br/>
        <w:t>e bey den Kind Tauffen gebräuchlich</w:t>
        <w:br/>
        <w:t>yn: als welche ebenfalls in denen meis</w:t>
        <w:br/>
        <w:t>Lehnstücken, von denen so teutschland</w:t>
        <w:br/>
        <w:t>bereiret werden, ganz unterschiedlich</w:t>
        <w:br/>
        <w:t>yn. Haben aber wird undöthig seyn,</w:t>
        <w:br/>
        <w:t>sagen, was etwan Zeit währender</w:t>
        <w:br/>
        <w:t>Schwangerschaft, oder bey der Geburt</w:t>
        <w:br/>
        <w:t>nes Kindes vorfallet; allermassen ich</w:t>
        <w:br/>
        <w:t>mich gar wohl erinnere, wie solches</w:t>
        <w:br/>
        <w:t>hon ehedessen bey anderer Gelegenheit</w:t>
        <w:br/>
        <w:t>schehen insonderheit aber ist unter</w:t>
        <w:br/>
        <w:t>ndern auch dieses angemercket worden,</w:t>
        <w:br/>
        <w:t>aß die Weiber hier viel weniger Ges</w:t>
        <w:br/>
        <w:t>raths-Schmerzen empfinden, als in</w:t>
        <w:br/>
        <w:t>europa: und daß dahero die Heb-Am</w:t>
        <w:br/>
        <w:t>en, in solchen gefährlichen Stande ben</w:t>
        <w:br/>
        <w:t>eiten nicht wie offtmals in Teutschland</w:t>
        <w:br/>
        <w:t>hen: und habe ich von andern Sachen</w:t>
        <w:br/>
        <w:t>ehr Bericht erstattet, die zu dieser Macarie</w:t>
        <w:br/>
        <w:t>dienlich und merckwürdig waren.</w:t>
        <w:br/>
        <w:br/>
        <w:t>Wenn nun ein lebendiges Kind zur</w:t>
        <w:br/>
        <w:t>Belt gebohren, es sey daß solches lebbafft</w:t>
        <w:br/>
        <w:t>und starck von Kräfften sey, oder</w:t>
        <w:br/>
        <w:t>Ser ganz schwach das Liecht dieser</w:t>
        <w:br/>
        <w:t>Belt erblicket: so wird doch deßwegen</w:t>
        <w:br/>
        <w:t>mit der Tauffe nicht beeilet, und eine</w:t>
        <w:br/>
        <w:t>and Tauffe, wie man in unsern</w:t>
        <w:br/>
        <w:t>teutschland zu reden pfleget, durch den</w:t>
        <w:br/>
        <w:t>Geistlichen, oder aber die Heb-Amme,</w:t>
        <w:br/>
        <w:t>gleichen auch die Eltern oder andere</w:t>
        <w:br/>
        <w:t>bey befindliche Personen jorgenow</w:t>
        <w:br/>
        <w:t>en; sondern die Sache muß Anstand</w:t>
        <w:br/>
        <w:t>ben, nicht biß etwan des folgenden</w:t>
        <w:br/>
        <w:t>ages, sondern biß auf dem nächst fols</w:t>
        <w:br/>
        <w:t>den Sonntag. Theils, weil keine</w:t>
        <w:br/>
        <w:t>schenßliche Beth Stunden oder Pres</w:t>
        <w:br/>
        <w:t>guten gehalten werden: theils auch, weil</w:t>
        <w:br/>
        <w:t>in einiges Kind ausser der Kirche ges</w:t>
        <w:br/>
        <w:t>uffet wird; wie man denn diesen Gerauch</w:t>
        <w:br/>
        <w:t>bey denen meisten Reformirten,</w:t>
        <w:br/>
        <w:t>welche Religion, als von denen Hol</w:t>
        <w:br/>
        <w:t>ndern abhänglich, auch hier eingefüh</w:t>
        <w:br/>
        <w:t>worden) durchgehends beobachtet, der</w:t>
        <w:br/>
        <w:t>dh mit den Fundamenten ihres Gots</w:t>
        <w:br/>
        <w:t>Dienstes überein kommet.</w:t>
        <w:br/>
        <w:br/>
        <w:t>en g</w:t>
        <w:br/>
        <w:t>Zuweilen geschiehet es auch wohl, ma</w:t>
        <w:br/>
        <w:t>daß die Einwohner selbsten, insonder mal</w:t>
        <w:br/>
        <w:t>heit aber diejenigen, welche etwas weit mon</w:t>
        <w:br/>
        <w:t>in dem kinde, und also weit von der Kirs darn</w:t>
        <w:br/>
        <w:t>che entfernet wohnen, ihren Kindern an</w:t>
        <w:br/>
        <w:t>der Tauffe hinderlich seyn, und selbige</w:t>
        <w:br/>
        <w:t>kaum nach Verlauff eines Monats,</w:t>
        <w:br/>
        <w:t>manchmal auch noch långer nicht zur H.</w:t>
        <w:br/>
        <w:br/>
        <w:t>Tauffe gelangen lassen. Nicht etwan das</w:t>
        <w:br/>
        <w:t>rum als ob sie Mangel an Geistlichen u</w:t>
        <w:br/>
        <w:t>Priestern hätten, die diesen Actum vers</w:t>
        <w:br/>
        <w:t>richten müssen; denn derer sind allhier</w:t>
        <w:br/>
        <w:t>gemeiniglich diene, nemlich ben jeder Kirs</w:t>
        <w:br/>
        <w:t>chen einer: sondern vielmehr um deß</w:t>
        <w:br/>
        <w:t>willen, weil sie manchmal durch die</w:t>
        <w:br/>
        <w:t>hoch aufgeschwollene Ströhe und Bás</w:t>
        <w:br/>
        <w:t>che, welche gemeiniglich in der Regens</w:t>
        <w:br/>
        <w:t>Zeit sehr hoch über ihre Ufer steigen,</w:t>
        <w:br/>
        <w:t>und ganze Thaler unter Wasser setzen,</w:t>
        <w:br/>
        <w:t>zurücke gehalten werden, daß sie mit eis</w:t>
        <w:br/>
        <w:t>nem solchen kleinen Kinde, einen so weiten</w:t>
        <w:br/>
        <w:t>Weg nicht wohl fortkommen, und auf</w:t>
        <w:br/>
        <w:t>fer Gefahr reisen können: manchmal ist</w:t>
        <w:br/>
        <w:t>auch ihre Halsstarrigkeit und dumme</w:t>
        <w:br/>
        <w:t>Unwissenheit selbsten Schuld daran, al</w:t>
        <w:br/>
        <w:t>so, daß sie es muthwillig eine sehr lange</w:t>
        <w:br/>
        <w:t>Beit anstehen lassen, ehe sie ihr Kind zur</w:t>
        <w:br/>
        <w:t>Heil Tauffe bringen.</w:t>
        <w:br/>
        <w:br/>
        <w:t>Bißweilen ist auch wohl der Geistli</w:t>
        <w:br/>
        <w:t>che selbsten Schuld daran gewesen, daß</w:t>
        <w:br/>
        <w:t>ein Kinde länger als 8. Tage hat wars</w:t>
        <w:br/>
        <w:t>ten müssen, ehe es hat können der Heil.</w:t>
        <w:br/>
        <w:t>Tauffe theilhafftig werden. Nicht et Bißwe</w:t>
        <w:br/>
        <w:t>wan deßwegen, weil er franck gelegen,</w:t>
        <w:br/>
        <w:t>und nicht in die Kirche hat kommen, daran</w:t>
        <w:br/>
        <w:t>noch die Heil. Tauffe verrichten können; die</w:t>
        <w:br/>
        <w:t>sondern vielmehr aus der Ursache, weil ben wi</w:t>
        <w:br/>
        <w:t>er entweder ben einer guten Compagnie</w:t>
        <w:br/>
        <w:t>sich befunden, die ihm von der Kirche</w:t>
        <w:br/>
        <w:t>und Verrichtung des Gottes-Dienstes</w:t>
        <w:br/>
        <w:t>abgehalten: mithin die Eltern genöhiget</w:t>
        <w:br/>
        <w:t>hat, mit ihren ungetauften Kind wies</w:t>
        <w:br/>
        <w:t>der nach Hause zukehren, und biß über</w:t>
        <w:br/>
        <w:t>8 Tage zu warten; oder aber darum,</w:t>
        <w:br/>
        <w:t>weil sich der Geistliche auf seinen Guts</w:t>
        <w:br/>
        <w:t>tern befunden, die etwas weit von der</w:t>
        <w:br/>
        <w:t>Kirche entlegen waren, woselbst er sich</w:t>
        <w:br/>
        <w:t>dann und wann etliche Wochen achein</w:t>
        <w:br/>
        <w:t>ander aufgehalten, seiner Begnügung</w:t>
        <w:br/>
        <w:t>gepfleget, und zumal, wenn auch der</w:t>
        <w:br/>
        <w:t>Edle Herz Gouverneur ausserhalb seiner</w:t>
        <w:br/>
        <w:t>Vestung sich aufhielte, den Gottes</w:t>
        <w:br/>
        <w:t>Dienst unterweilen durch einen Vorles</w:t>
        <w:br/>
        <w:t>fer oder Krancken Besucher, hat wahrs</w:t>
        <w:br/>
        <w:t>nehmen lassen.</w:t>
        <w:br/>
        <w:br/>
        <w:t>Bey diesem Vorfall, mochte in der In bn</w:t>
        <w:br/>
        <w:t>Kirche sich ereignen was da volte, so priester</w:t>
        <w:br/>
        <w:t>musten doch alle Actus Pastorales, oder gilffen</w:t>
        <w:br/>
        <w:t>Actus</w:t>
        <w:br/>
        <w:t>geist florales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782.txt</w:t>
      </w:r>
    </w:p>
    <w:p>
      <w:r>
        <w:t>Dritter Theil. VIII. Brief c.</w:t>
        <w:br/>
        <w:br/>
        <w:t>eistlich Verrichtungen warten, biß er</w:t>
        <w:br/>
        <w:t>es Land-Lebens múde, und sich wieder</w:t>
        <w:br/>
        <w:t>feiner Kirche und Gemeinde verfüge</w:t>
        <w:br/>
        <w:t>. Wie denn dieses unter andern eine</w:t>
        <w:br/>
        <w:t>lage ist gewesen, welche die Einzoh</w:t>
        <w:br/>
        <w:t>er der Illustren Compagnie vorgestel</w:t>
        <w:br/>
        <w:t>t, elbige nachmals auch mit genugs</w:t>
        <w:br/>
        <w:t>men Zeugnissen erwiesen, und durch</w:t>
        <w:br/>
        <w:t>en Druck gemein gemachet haben: wors</w:t>
        <w:br/>
        <w:t>ber auch diese glorieuse Compagnie</w:t>
        <w:br/>
        <w:t>ewigen worden, denselben Geistlichen</w:t>
        <w:br/>
        <w:t>sobald, und ehe noch die erwehnte Be</w:t>
        <w:br/>
        <w:t>Seife an den Tag gekommen, zu memoiren</w:t>
        <w:br/>
        <w:t>und nach Holland zu entbieten,</w:t>
        <w:br/>
        <w:t>beil sie schon fatfamen Information von</w:t>
        <w:br/>
        <w:t>einem schändlichen Lebens-Wandel ein</w:t>
        <w:br/>
        <w:t>gezogen, und bey sich selbsten überzeu</w:t>
        <w:br/>
        <w:t>et ware. Es wird auch zu anderer</w:t>
        <w:br/>
        <w:t>Beit bessere Gelegenheit geben, von die</w:t>
        <w:br/>
        <w:t>em Mietling noch eines und das andere</w:t>
        <w:br/>
        <w:t>u erzehlen, das seinen Lebens-Lauff bes</w:t>
        <w:br/>
        <w:t>er erläutern und deutlich vorstellen wird.</w:t>
        <w:br/>
        <w:br/>
        <w:t>Weil aber feine Kind-Tauffe, colens</w:t>
        <w:br/>
        <w:t>allgemeiner Kirchen Verordnung,</w:t>
        <w:br/>
        <w:t>an vorgenommen und verrichtet wers</w:t>
        <w:br/>
        <w:t>en, es sey denn jemand vorhanden, der</w:t>
        <w:br/>
        <w:t>in des Kindes Stelle antworte, und bes</w:t>
        <w:br/>
        <w:t>euge, wie es getaufft zu werden merlan</w:t>
        <w:br/>
        <w:t>e, und was noch weiter von dem Kinde</w:t>
        <w:br/>
        <w:t>gefraget wird, mit Ja oder Nein bekräftige;</w:t>
        <w:br/>
        <w:t>wie davon allen Menschen, sattsame</w:t>
        <w:br/>
        <w:t>Nachricht in den Kinder-Lehren bey uns</w:t>
        <w:br/>
        <w:t>gegeben wird: so muß auch hier der Kins</w:t>
        <w:br/>
        <w:t>Des Vater jemand erwählen und aspres</w:t>
        <w:br/>
        <w:t>hen, der dieses wichtige Werck über sich</w:t>
        <w:br/>
        <w:t>ehmen, und an des Kindes Stelle, ant</w:t>
        <w:br/>
        <w:t>vorten und angeloben will und mußEs</w:t>
        <w:br/>
        <w:t>ist aber dieses Gefater bitten von der</w:t>
        <w:br/>
        <w:t>Art, die bey uns im Schwange gehet,</w:t>
        <w:br/>
        <w:t>ehr unterschieden, dahero wird es wohl</w:t>
        <w:br/>
        <w:t>Der Mühe werth seyn, selbige kürzlich</w:t>
        <w:br/>
        <w:t>Vorzustellen.</w:t>
        <w:br/>
        <w:br/>
        <w:t>Wenn also der Kindes-Vater in seis</w:t>
        <w:br/>
        <w:t>tem Gemüche einen Gevattern, oder</w:t>
        <w:br/>
        <w:t>auch mehrere erwáhlet; wiewohl ins</w:t>
        <w:br/>
        <w:t>gemein nur einer diese Stelle vertritt,</w:t>
        <w:br/>
        <w:t>es fey denn daß zwo ledige Personen das</w:t>
        <w:br/>
        <w:t>mal erwehlet werden, und hernach hins</w:t>
        <w:br/>
        <w:t>gehet, selbigen zuersuchen, dieses wichtig</w:t>
        <w:br/>
        <w:t>e Werck über sich zu nehmen: so muß</w:t>
        <w:br/>
        <w:t>er gewärtig seyn, ob es der Erwählte</w:t>
        <w:br/>
        <w:t>thun will oder nicht: angesehen hier kein</w:t>
        <w:br/>
        <w:t>oportet daraus gemachet wird, daß man</w:t>
        <w:br/>
        <w:t>s nothwendig verrichten muß; sondern</w:t>
        <w:br/>
        <w:t>es stehet einem jeden fren, solches ancus</w:t>
        <w:br/>
        <w:t>nehmen, oder aber auch abzuschlagen:</w:t>
        <w:br/>
        <w:t>jedoch muß er wenigstens einige Scheins</w:t>
        <w:br/>
        <w:t>Urfachen vorzubringen wisse, warum er</w:t>
        <w:br/>
        <w:t>es nicht thun foñe: zum Erempel er hátte</w:t>
        <w:br/>
        <w:t>dieses oder jenes vor, das ihn abhielte,</w:t>
        <w:br/>
        <w:t>denselben Tag gegemvártig zu seyn. Er</w:t>
        <w:br/>
        <w:t>hätte es verredet, kein Kind mehr aus der</w:t>
        <w:br/>
        <w:t>Tauffe zu heben, weil er entweder un</w:t>
        <w:br/>
        <w:t>glücklich damit ware, oder aber daß alle</w:t>
        <w:br/>
        <w:t>Kinder stürben, so er versprache, und sel</w:t>
        <w:br/>
        <w:t>bige nicht lange lebeten: und was derglei</w:t>
        <w:br/>
        <w:t>chen wichtige Ursachen mehr **seynHierdurch**</w:t>
        <w:br/>
        <w:t>geschiehet es, daß mancher Der</w:t>
        <w:br/>
        <w:t>Kindes Vater, vornemlich, wenn er</w:t>
        <w:br/>
        <w:t>arm, oder sonsten kein allzu frommes und auch</w:t>
        <w:br/>
        <w:t>geistliches Leben führet, wohl zwey oder Sei</w:t>
        <w:br/>
        <w:t>mehrere Personen anspricht, die ihm all</w:t>
        <w:br/>
        <w:t>zumal abschlägige Antwort gegeben.</w:t>
        <w:br/>
        <w:br/>
        <w:t>Wenn er ja endlich einen angetroffen, der</w:t>
        <w:br/>
        <w:t>sich des Kindes erbarmet, und das</w:t>
        <w:br/>
        <w:t>Werck der Christlichen Liebe über sich</w:t>
        <w:br/>
        <w:t>zimmet: so lauffen er dennoch wiederum</w:t>
        <w:br/>
        <w:t>in Gefahr, ob ihn auch der Geistliche admittiren</w:t>
        <w:br/>
        <w:t>werde, der die Tauffe berrich</w:t>
        <w:br/>
        <w:t>tet, massen derselbe nicht alle Leute ken</w:t>
        <w:br/>
        <w:t>net, die theils in dem Lande wohnen,</w:t>
        <w:br/>
        <w:t>theils aber als Fremde mit den Schiffen</w:t>
        <w:br/>
        <w:t>anlanden, und einige Zeit hier verbleib</w:t>
        <w:br/>
        <w:t>ben: vielweniger weiß, welcher Religion</w:t>
        <w:br/>
        <w:t>sie zugethan sind. nici</w:t>
        <w:br/>
        <w:t>Ift nun der gebetten Gefater, den der</w:t>
        <w:br/>
        <w:t>man mit allen Recht gebetten helffen ter</w:t>
        <w:br/>
        <w:t>mag, der Catholischen Religion zugesch</w:t>
        <w:br/>
        <w:t>than, und gestehet solches vor dem Geiste scon</w:t>
        <w:br/>
        <w:t>lichen, ehe die Tauffe gehalten wird, oder</w:t>
        <w:br/>
        <w:t>ist sonsten schon als ein Catholischer bes</w:t>
        <w:br/>
        <w:t>fandt so ist nichts gewissers, als daß</w:t>
        <w:br/>
        <w:t>er von dem Geistlichen verworffen, und</w:t>
        <w:br/>
        <w:t>nicht admittiret wird: aus Ursache, weil</w:t>
        <w:br/>
        <w:t>derselbe, wie sie vorgeben, wegen seines</w:t>
        <w:br/>
        <w:t>blinden Religion Eifers, nimmermehr</w:t>
        <w:br/>
        <w:t>angeloben und versprechen kan, daß er</w:t>
        <w:br/>
        <w:t>das Kind, wenn es Vater und Mutters</w:t>
        <w:br/>
        <w:t>los werden solte, in derselben Religion,</w:t>
        <w:br/>
        <w:t>worinnen es getaufft worden, groß erdie</w:t>
        <w:br/>
        <w:t>hen wolle, und was etwan noch vor an</w:t>
        <w:br/>
        <w:t>dere Ursachen mehr seyn mögen. Wer bet</w:t>
        <w:br/>
        <w:t>Ist aber der erwählte Gefater der Den</w:t>
        <w:br/>
        <w:t>Lutherischen Lehre zugethan: so ist es rane</w:t>
        <w:br/>
        <w:t>noch gut vor dem Kindes Vater, weil solch</w:t>
        <w:br/>
        <w:t>derselbe gar gerne dazu gelassen, und why</w:t>
        <w:br/>
        <w:t>ne Wieder-Rede paffiret wird; wie men</w:t>
        <w:br/>
        <w:t>mir denn selbsten wiederfahren, da ich</w:t>
        <w:br/>
        <w:t>Anno 1712. zu Gevattern gebetten wurd</w:t>
        <w:br/>
        <w:t>de, da der Geistliche alsobald den Kindes</w:t>
        <w:br/>
        <w:t>Vater um meine Religion gefraget, und</w:t>
        <w:br/>
        <w:t>als derselbe zur Antwort gab, wie er</w:t>
        <w:br/>
        <w:t>nicht anders wisse, als daß ich Luthe</w:t>
        <w:br/>
        <w:t>frisch wäre, versetzte der Geistliche: daß</w:t>
        <w:br/>
        <w:t>es gut wäre, und hätte er wieder mich,</w:t>
        <w:br/>
        <w:t>so denn nichts einzuwenden; woferne</w:t>
        <w:br/>
        <w:t>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783.txt</w:t>
      </w:r>
    </w:p>
    <w:p>
      <w:r>
        <w:t>Dritter Theil. VIII. Brief ichaber</w:t>
        <w:br/>
        <w:t>ware Catholische gewesen, hätte</w:t>
        <w:br/>
        <w:t>mich nicht dazu gelangen lassen.</w:t>
        <w:br/>
        <w:t>Diese zween wichtige Gründe, daß</w:t>
        <w:br/>
        <w:t>n nemlich eine Gebatterschafft mag ab</w:t>
        <w:br/>
        <w:t>lagen oder annehmen: und denn, daß</w:t>
        <w:br/>
        <w:t>ht jeder ohne Unterscheid, als Evas</w:t>
        <w:br/>
        <w:t>angenommen wird, sind ohne Zweif</w:t>
        <w:br/>
        <w:t>die Haupt-Ursachen, warum mans</w:t>
        <w:br/>
        <w:t>r Vater gar keinen Gevattern bittet;</w:t>
        <w:br/>
        <w:t>dern sein Kind entweder den nächsten</w:t>
        <w:br/>
        <w:t>nontag durch eine Sclavin in die</w:t>
        <w:br/>
        <w:t>che tragen lasset, und es selbsten vers</w:t>
        <w:br/>
        <w:t>icht: oder aber, wenn das Kind lebe</w:t>
        <w:br/>
        <w:t>ft, und man sich keiner ordentlichen</w:t>
        <w:br/>
        <w:t>ens-Gefahr zu besorgen hat, so lange</w:t>
        <w:br/>
        <w:t>Hause hält, biß seine Frau wieder</w:t>
        <w:br/>
        <w:t>gehen, und ihren Kirch-Gang halten</w:t>
        <w:br/>
        <w:t>: alsdenn aber nebst ihr hintritt,</w:t>
        <w:br/>
        <w:t>O der Tauffe als Vater und Gefater</w:t>
        <w:br/>
        <w:t>wohnet. Wie mir denn davon gar</w:t>
        <w:br/>
        <w:t>e Erempel befandt, die biß anhero</w:t>
        <w:br/>
        <w:t>gefallen sind, da der Vater und die</w:t>
        <w:br/>
        <w:t>utter, ihr eigen Kind zur Tauffe geten,</w:t>
        <w:br/>
        <w:t>und zugleich Gefater gestanden</w:t>
        <w:br/>
        <w:t>Ob dieses wohl oder übel gethan</w:t>
        <w:br/>
        <w:t>und ob es ohne Anstoß der Kirche</w:t>
        <w:br/>
        <w:t>cheher könne? darum halte ich mich</w:t>
        <w:br/>
        <w:t>bekümmert, massen ich wohl weiß,</w:t>
        <w:br/>
        <w:t>diese Materie den Herren Geistli</w:t>
        <w:br/>
        <w:t>n zu beurrheilen zu kommet. Mir</w:t>
        <w:br/>
        <w:t>unterdessen schon genug, daß die</w:t>
        <w:br/>
        <w:t>achen hier also und nicht anders</w:t>
        <w:br/>
        <w:t>cheher und ohne Zweiffel ins</w:t>
        <w:br/>
        <w:t>afftige noch weiter also vorfallen</w:t>
        <w:br/>
        <w:t>den. Ich will auch eben dieses</w:t>
        <w:br/>
        <w:t>1 Herren Theologis zu beurrheilen</w:t>
        <w:br/>
        <w:t>heim stellen, ob es recht und Christ</w:t>
        <w:br/>
        <w:t>fey, daß man eine Gebatterschafft</w:t>
        <w:br/>
        <w:t>schlagen mag? da ich mir unterdes</w:t>
        <w:br/>
        <w:t>genügen lasse, daß ich weiß, wie</w:t>
        <w:br/>
        <w:t>vielfältig allhier geschiehet.</w:t>
        <w:br/>
        <w:br/>
        <w:t>Vielleicht aber möchte mein Herz</w:t>
        <w:br/>
        <w:t>verkehrte Gedancken gerathen, und</w:t>
        <w:br/>
        <w:t>inmaffen, als ob das viele geben, die</w:t>
        <w:br/>
        <w:t>gevatterschafften verheuerte, und das</w:t>
        <w:br/>
        <w:t>ro manchen zurücke hielte, daß er fei</w:t>
        <w:br/>
        <w:t>annahme? Alleine ich will Ihm bald</w:t>
        <w:br/>
        <w:t>8 dem Traum helffen, und die gan</w:t>
        <w:br/>
        <w:t>Beschaffenheit nacken und klar vore</w:t>
        <w:br/>
        <w:t>-llen. Wenn das viele Geben, Ein</w:t>
        <w:br/>
        <w:t>den, und andere dergleichen Unco</w:t>
        <w:br/>
        <w:t>n daran Schuld haben sollten: so ist</w:t>
        <w:br/>
        <w:t>aus meinem vorigen, und aus vielen</w:t>
        <w:br/>
        <w:t>dern Briefen bereits bekandt, wie die</w:t>
        <w:br/>
        <w:t>inwohner nach einem duzent Reichs:</w:t>
        <w:br/>
        <w:t>halber nicht viel fragen, weil sie wohl</w:t>
        <w:br/>
        <w:t>ssen, wodurch sie dieselbe wiederum</w:t>
        <w:br/>
        <w:t>gewinnen und habhafft werden sollen;</w:t>
        <w:br/>
        <w:t>und wenn auch gleich eine Gefater</w:t>
        <w:br/>
        <w:t>schafft, noch einmal so viel kosten solte,</w:t>
        <w:br/>
        <w:t>das es gleichwohl nicht thut, wie also</w:t>
        <w:br/>
        <w:t>bald wird zu vernehmen seyn: würde</w:t>
        <w:br/>
        <w:t>man dieses wohl bey uns in Teutschland</w:t>
        <w:br/>
        <w:t>vor eine giltige Ursache annehmen, wenn</w:t>
        <w:br/>
        <w:t>sich einer unterstünde, selbige **abzuschlas**</w:t>
        <w:br/>
        <w:t>gen?</w:t>
        <w:br/>
        <w:t>Es ist also nicht das viele Geburt Db ba</w:t>
        <w:br/>
        <w:t>schuld daran, sondern die Freyheit, das viele</w:t>
        <w:br/>
        <w:t>durch man eine Sache ungestrafft thun an fro</w:t>
        <w:br/>
        <w:t>oder unterlassen mag: wie denn eine</w:t>
        <w:br/>
        <w:t>Gebatterschafft keinen einigen Heller</w:t>
        <w:br/>
        <w:t>weder dem Kindes Vater, noch den Ger</w:t>
        <w:br/>
        <w:t>vatern kostet. Denn affer dem, was</w:t>
        <w:br/>
        <w:t>der Heb Ammen gegeben wird, (wel</w:t>
        <w:br/>
        <w:t>ches freylich ein weit mehrers betråget,</w:t>
        <w:br/>
        <w:t>als bey uns in Teutschland gebräuchlich</w:t>
        <w:br/>
        <w:t>ist, indem sie von den Vermögenden</w:t>
        <w:br/>
        <w:t>insgemein zehen Reichs Thaler, und von</w:t>
        <w:br/>
        <w:t>denen andern nach Proportion beams</w:t>
        <w:br/>
        <w:t>met) und der Kindes Vater alleine bes</w:t>
        <w:br/>
        <w:t>zahlen muß, kostet eine Kind-Tauffe</w:t>
        <w:br/>
        <w:t>nichts.</w:t>
        <w:br/>
        <w:br/>
        <w:t>Fraget mein Herz weiter, wie dieses Es be</w:t>
        <w:br/>
        <w:t>komme? so antworte ich mit wenigen dars der G</w:t>
        <w:br/>
        <w:t>auf daß der Geistliche, welcher das che vor</w:t>
        <w:br/>
        <w:t>Kind tauffet, weder von dem Vater nichts</w:t>
        <w:br/>
        <w:t>und Gesäter, vor seine Mühe nichts</w:t>
        <w:br/>
        <w:t>bekomme: sondern es erfodert sein Amt,</w:t>
        <w:br/>
        <w:t>diesen Actum, gleichwie auch alle andes</w:t>
        <w:br/>
        <w:t>re umsonst zu verrichten; angesehen er</w:t>
        <w:br/>
        <w:t>ohne dem von der Illustren Compagnie</w:t>
        <w:br/>
        <w:t>mit einer reichlichen Besoldung</w:t>
        <w:br/>
        <w:t>versehen, und noch über dieses vortreffe</w:t>
        <w:br/>
        <w:t>liche Emolumente zu genießen hat, wie</w:t>
        <w:br/>
        <w:t>vormals schon ist angezeiget worden.</w:t>
        <w:br/>
        <w:br/>
        <w:t>Der Gefater ist auch nicht gehalten,</w:t>
        <w:br/>
        <w:t>wäre auch wieder die hiesige Gewonheit,</w:t>
        <w:br/>
        <w:t>dem Kinde etwas einzubinden und zu</w:t>
        <w:br/>
        <w:t>verehren; sondern es hat damit guten</w:t>
        <w:br/>
        <w:t>Anstand, biß zu anderer Zeit, wenn</w:t>
        <w:br/>
        <w:t>das Kind zu Jahren kommet, und ist</w:t>
        <w:br/>
        <w:t>alsdenn noch keine Schuldigkeit, fons</w:t>
        <w:br/>
        <w:t>dern ein freyer ungezwungener Wille,</w:t>
        <w:br/>
        <w:t>krafft dessen einer dem Kinde etwas ges</w:t>
        <w:br/>
        <w:t>ben mag oder nicht: dahero findet man</w:t>
        <w:br/>
        <w:t>deren gar viele, die von ihren TauffBathen</w:t>
        <w:br/>
        <w:t>nicht eines Hellers werth auffs</w:t>
        <w:br/>
        <w:t>weisen haben.</w:t>
        <w:br/>
        <w:br/>
        <w:t>Wenn auch das Kind wieder ster: Es fo</w:t>
        <w:br/>
        <w:t>ben solte, so ist der Gefater abermals auch</w:t>
        <w:br/>
        <w:t>nicht verbunden, sich die Leiche einen gleiche</w:t>
        <w:br/>
        <w:t>Heller kosten zu lassen: es wäre denn, nen</w:t>
        <w:br/>
        <w:t>daß die Eltern entweder arm, oder er</w:t>
        <w:br/>
        <w:t>aus eigener Bewegung sich um die Bes</w:t>
        <w:br/>
        <w:t>gräbniß annehmen wolte. So ist auch #FFF</w:t>
        <w:br/>
        <w:t>dies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784.txt</w:t>
      </w:r>
    </w:p>
    <w:p>
      <w:r>
        <w:t>Dritter Theil. VIII. Brief. c.</w:t>
        <w:br/>
        <w:br/>
        <w:t>Dieses nicht gebräuchlich, daß man der</w:t>
        <w:br/>
        <w:t>Kind Betterin etwas solte in die sechs</w:t>
        <w:br/>
        <w:t>Wochen schicken, wie bey uns geschieh</w:t>
        <w:br/>
        <w:t>Set: oder aber an dessen statt, gleichwie</w:t>
        <w:br/>
        <w:t>Den der Kind-Tauffe, ein Stück Geld auf</w:t>
        <w:br/>
        <w:t>Das Wochen Bette leget, damit sie sich</w:t>
        <w:br/>
        <w:t>nach eigenen Gefallen etwas zur Ecquis</w:t>
        <w:br/>
        <w:t>fung davor kauffen könne; sondern es</w:t>
        <w:br/>
        <w:t>brauchet aller dieser Umstände gar nicht,</w:t>
        <w:br/>
        <w:t>und kostet dahero einen Gevattern die</w:t>
        <w:br/>
        <w:t>ganze Gebatterschafft mit einander</w:t>
        <w:br/>
        <w:t>nichts.</w:t>
        <w:br/>
        <w:br/>
        <w:t>So wohl aber als der Gefater oh</w:t>
        <w:br/>
        <w:t>ne Unkosten davon kommet, und weiter</w:t>
        <w:br/>
        <w:t>gar nichts, als an des Kindes statt bey</w:t>
        <w:br/>
        <w:t>der Tauffe zu antworten und ancus</w:t>
        <w:br/>
        <w:t>geloben nöthig hat: eben so wohl kom:</w:t>
        <w:br/>
        <w:t>met auch der Kindes Vater ohne Be</w:t>
        <w:br/>
        <w:t>schwehren und Unkosten davon: al</w:t>
        <w:br/>
        <w:t>dermassen er, nach bezahlter Heb-Amme,</w:t>
        <w:br/>
        <w:t>weiter vor nichts sorgen, noch sich</w:t>
        <w:br/>
        <w:t>um eine prächtige Kind: Tauffs: Mahl</w:t>
        <w:br/>
        <w:t>zeit bekümmern darff. Denn ehe man</w:t>
        <w:br/>
        <w:t>in die Kirche gehet, febet einem der Kin</w:t>
        <w:br/>
        <w:t>des: Vater wohl ein Glaß Wein und ei</w:t>
        <w:br/>
        <w:t>nen Bissen Brod vor, davon man so</w:t>
        <w:br/>
        <w:t>viel trincken und essen mag, als einem</w:t>
        <w:br/>
        <w:t>beliebet. Nach der Tauffe ist wieder ein</w:t>
        <w:br/>
        <w:t>gleiches Tractamentl parat; und wenn</w:t>
        <w:br/>
        <w:t>man sich dabey nicht weiter aufhalten</w:t>
        <w:br/>
        <w:t>will, weil man Wein und Brod überall</w:t>
        <w:br/>
        <w:t>haben fan: so nemet man seinen Abschied,</w:t>
        <w:br/>
        <w:t>und gehet nach Hause.</w:t>
        <w:br/>
        <w:br/>
        <w:t>Citler Zeit fraget und siehet man</w:t>
        <w:br/>
        <w:t>wohl aus Höfflicheit nach der KindBetterin</w:t>
        <w:br/>
        <w:t>und dem Kinde, ist aber nicht</w:t>
        <w:br/>
        <w:t>gemuthiget, sich eines Helles werth Un</w:t>
        <w:br/>
        <w:t>fasten zu machen. Solches geschiehet</w:t>
        <w:br/>
        <w:t>auch nicht bey dem Kirch-Gang, als von</w:t>
        <w:br/>
        <w:t>welchen offtmals der Gefater gar nichts</w:t>
        <w:br/>
        <w:t>weiß; angesehen die Kind-Betterin sol</w:t>
        <w:br/>
        <w:t>chen halt und verrichtet, wenn es ihr</w:t>
        <w:br/>
        <w:t>selbst beliebet, und wenn es ihr Zustand</w:t>
        <w:br/>
        <w:t>leidet. Es ist dahero hier, wenn man</w:t>
        <w:br/>
        <w:t>weiter feine Confederation, als wegen</w:t>
        <w:br/>
        <w:t>des beschwerlichen Einbindens und</w:t>
        <w:br/>
        <w:t>Schencken hat, gar leicht Gefater zu</w:t>
        <w:br/>
        <w:t>stehen; wer aber seine Gedancken höher</w:t>
        <w:br/>
        <w:t>schwinget, und mehr Umstände dabey</w:t>
        <w:br/>
        <w:t>betrachtet, dem wird es dennoch</w:t>
        <w:br/>
        <w:t>schwehr genug ankommen: sonderlich,</w:t>
        <w:br/>
        <w:t>fo man überleget, daß dem Kinde nicht</w:t>
        <w:br/>
        <w:t>eben allezeit des Gevattern Name beygeleget</w:t>
        <w:br/>
        <w:t>werde und daß es um die Kins</w:t>
        <w:br/>
        <w:t>der Zucht bey manchen Eltern gar</w:t>
        <w:br/>
        <w:t>schlecht, noch schlechter aber um die</w:t>
        <w:br/>
        <w:t>behöhrige Schul Disciplina beschaffen</w:t>
        <w:br/>
        <w:t>sen, wie im Verfolg wird gemeldet</w:t>
        <w:br/>
        <w:t>werden. Lei</w:t>
        <w:br/>
        <w:t>Aniezo will ich von den KindTauffen</w:t>
        <w:br/>
        <w:t>und deren Ceremonien mich zu mo</w:t>
        <w:br/>
        <w:t>dem Zeichen-Gepränge, und dessen Um</w:t>
        <w:br/>
        <w:t>ständen begeben, welche abermals von</w:t>
        <w:br/>
        <w:t>denen unsrigen gar sehr weit unterschied</w:t>
        <w:br/>
        <w:t>den seyn. Nicht nur um derwillen, weil</w:t>
        <w:br/>
        <w:t>Christen und Heyden allhier wohnen,</w:t>
        <w:br/>
        <w:t>die gefolglich ungleiche Ceremonien has</w:t>
        <w:br/>
        <w:t>ben müssen; sondern auch um anderer</w:t>
        <w:br/>
        <w:t>Umstände willen, die aniezo folgen</w:t>
        <w:br/>
        <w:t>werden, wenn ich mich nur noch vorher</w:t>
        <w:br/>
        <w:t>ro auf dasjenige werde bezogen haben,</w:t>
        <w:br/>
        <w:t>gemeldet worden, da ich von den</w:t>
        <w:br/>
        <w:t>was schon vormals überhaupt davon ist</w:t>
        <w:br/>
        <w:t>Kirch: Höfen oder GOttes - Ackern</w:t>
        <w:br/>
        <w:t>handelte. St</w:t>
        <w:br/>
        <w:t>Es sind aber die Leichen-Ceremonien Di</w:t>
        <w:br/>
        <w:t>an und vor sich selbsten, gleich aller Orten</w:t>
        <w:br/>
        <w:t>ten, also auch hiez unterschiedlich nach Art na</w:t>
        <w:br/>
        <w:t>nen, welcher soll begraben werden. Denn nen</w:t>
        <w:br/>
        <w:t>und Beschaffenheit desjenigen Verstorben Be</w:t>
        <w:br/>
        <w:t>ist derselbe in hohen Ehren und Würden</w:t>
        <w:br/>
        <w:t>geruffen: so gehet es bey seiner Leiche viel</w:t>
        <w:br/>
        <w:t>Qualitat nicht gelebet hat. Ist er búr</w:t>
        <w:br/>
        <w:t>prächtiger zu als bey einem, der in solcher</w:t>
        <w:br/>
        <w:t>gerlichen Standes gewesen, oder hat</w:t>
        <w:br/>
        <w:t>fein Leben in Kriegs Diensten zuge</w:t>
        <w:br/>
        <w:t>bracht: so verändert sich abermals das</w:t>
        <w:br/>
        <w:t>Leichen-Gepränge, und gewinnet eine</w:t>
        <w:br/>
        <w:t>unterschiedliche Gestalt: daß dahero ben</w:t>
        <w:br/>
        <w:t>jedwedem Stande andere Bleichens Ceremonien</w:t>
        <w:br/>
        <w:t>müssen gebrauchet werden, wo</w:t>
        <w:br/>
        <w:t>ferne man anders zu erkennen geben will,</w:t>
        <w:br/>
        <w:t>was Standes oder Ranges der Verstor</w:t>
        <w:br/>
        <w:t>bene gewesen sey. r bef</w:t>
        <w:br/>
        <w:t>So lang als ich mich hier aufgeh</w:t>
        <w:br/>
        <w:t>ten, habe ich sehr viele gemeine, aber auch</w:t>
        <w:br/>
        <w:t>etliche von Extractio und hohen Anse w</w:t>
        <w:br/>
        <w:t>hen begraben sehen, bey welchen die Cere-jur</w:t>
        <w:br/>
        <w:t>monden nicht allezeit überein gekommen.</w:t>
        <w:br/>
        <w:br/>
        <w:t>Denn An. 1708. der Dr. N. Welters. ge</w:t>
        <w:br/>
        <w:t>wegener Commander von Punct Gale,</w:t>
        <w:br/>
        <w:t>einem Hafen und Vestung auf Ceylon,</w:t>
        <w:br/>
        <w:t>welcher zwischen gedachter Insul und dies</w:t>
        <w:br/>
        <w:t>sem Vorgebürge verstorben, und in eis</w:t>
        <w:br/>
        <w:t>nem eichenen wohl ausgepichten Sarg</w:t>
        <w:br/>
        <w:t>**durchIndischen** Brand Wein oder Arak,</w:t>
        <w:br/>
        <w:t>vor aller Faulung conferviret, und den</w:t>
        <w:br/>
        <w:t>27. Febr. besagten Jahres hier an das</w:t>
        <w:br/>
        <w:t>Land gebracht worden, den darauf fol</w:t>
        <w:br/>
        <w:t>genden 29. erwehnten Monats beerdiget</w:t>
        <w:br/>
        <w:t>wurde: waren die haben vorgefallene und</w:t>
        <w:br/>
        <w:t>gebrauchte Ceremoni weit anders als</w:t>
        <w:br/>
        <w:t>ich sie vorhero jemalen allhier gesehen</w:t>
        <w:br/>
        <w:t>hatte.</w:t>
        <w:br/>
        <w:br/>
        <w:t>Es giengen nemlich vor der Leiche 2.</w:t>
        <w:br/>
        <w:br/>
        <w:t>Com. 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785.txt</w:t>
      </w:r>
    </w:p>
    <w:p>
      <w:r>
        <w:t>Dritter Theil. VIII. Brief. 2c. .</w:t>
        <w:br/>
        <w:br/>
        <w:t>compagnie Soldaten, davon die erstere.</w:t>
        <w:br/>
        <w:t>inge Picquen schleppten, an welchen</w:t>
        <w:br/>
        <w:t>lehre gebunden waren: und die andere</w:t>
        <w:br/>
        <w:t>ugen ihre gewöhnliche Flinten verkehr</w:t>
        <w:br/>
        <w:t>t auf den Schultern. Diese, führe</w:t>
        <w:br/>
        <w:t>der damalige Fähndrich der Guarnison,</w:t>
        <w:br/>
        <w:t>je Jelle **Slotsboo**, und in der mitten</w:t>
        <w:br/>
        <w:t>atte eine **jedeCompagnie** einen bromel</w:t>
        <w:br/>
        <w:t>Schläger, dessen Trommel mit schwars</w:t>
        <w:br/>
        <w:t>n Tuch überzogen war, damit der</w:t>
        <w:br/>
        <w:t>lang derselben dumper und todenhaubt</w:t>
        <w:br/>
        <w:t>gen möchte. Nach diesen zwo</w:t>
        <w:br/>
        <w:t>compagnien, folgete ein Lieutenant,</w:t>
        <w:br/>
        <w:t>elcher das auf dem Brett gemahlene:</w:t>
        <w:br/>
        <w:t>Bappeln des Verstorbenen truge: und</w:t>
        <w:br/>
        <w:t>nter ihm giengen wieder zween Dähne</w:t>
        <w:br/>
        <w:t>iche, deren einer des Commandeuxs</w:t>
        <w:br/>
        <w:t>Stock, der andere des Verstorbenen De</w:t>
        <w:br/>
        <w:t>n und Hand-Schuhe, in feinen Háns</w:t>
        <w:br/>
        <w:t>n hielte.</w:t>
        <w:br/>
        <w:br/>
        <w:t>als Regente dieses Landes, das Zeitli on. G</w:t>
        <w:br/>
        <w:t>die gesegnete, und auch ihm nach einer) Louis</w:t>
        <w:br/>
        <w:t>halben Jahres Frist, der auch gewesene Affen</w:t>
        <w:br/>
        <w:t>Herz Alt Gouverneur, Simon van der su me</w:t>
        <w:br/>
        <w:t>ift.</w:t>
        <w:br/>
        <w:br/>
        <w:t>Stel, folgete, wurde wieder gar genau</w:t>
        <w:br/>
        <w:t>beobachtet, daß man einen Unterscheid</w:t>
        <w:br/>
        <w:t>zwischen einem fremden, oder auch eis</w:t>
        <w:br/>
        <w:t>nem ungehörigen Officier, und einem</w:t>
        <w:br/>
        <w:t>wircklichen Regenten dieses Landes,</w:t>
        <w:br/>
        <w:t>zu machen wisse. Denn über alle borers</w:t>
        <w:br/>
        <w:t>ezehlete Leichen und Begräbniß-Ceremo</w:t>
        <w:br/>
        <w:t>nien, oberhirte man dieses, daß am</w:t>
        <w:br/>
        <w:t>Tage seiner Beerdigung, die Flagge der</w:t>
        <w:br/>
        <w:t>Vestung, welche sonsten denen einlaufs</w:t>
        <w:br/>
        <w:t>henden Schiffen gezeiget, und um ih</w:t>
        <w:br/>
        <w:t>derentwillen aufgezogen wird, nur biß</w:t>
        <w:br/>
        <w:t>die Helffte des Flaggen-Stocks aufes</w:t>
        <w:br/>
        <w:t>zogen, unten ein Knoten darein gemas</w:t>
        <w:br/>
        <w:t>chet, und zugleich ein Stuck Schuß</w:t>
        <w:br/>
        <w:t>gethan wurde; welcher dem Admiral</w:t>
        <w:br/>
        <w:t>auf der Rhede auch andern vor An</w:t>
        <w:br/>
        <w:t>der liegenden Schiffen zur Warnung</w:t>
        <w:br/>
        <w:t>dienete, daß sie ihre Flaggen ebens</w:t>
        <w:br/>
        <w:t>falls nur biß die Helffte des Flaggen</w:t>
        <w:br/>
        <w:t>Stocks, mit einem eingemachten Kno</w:t>
        <w:br/>
        <w:t>ten aufziehen, und einen Stuck Schuß</w:t>
        <w:br/>
        <w:t>thun solten.</w:t>
        <w:br/>
        <w:br/>
        <w:t>Auf diese folgete endlich die Leiche</w:t>
        <w:br/>
        <w:t>besten, welche von fechzehen Matronen</w:t>
        <w:br/>
        <w:t>er Baths Gesellen getragen wurde:</w:t>
        <w:br/>
        <w:t>och solcher gestalt, daß neben ihnen</w:t>
        <w:br/>
        <w:t>d zur Seiten der Leiche, noch sechzen</w:t>
        <w:br/>
        <w:t>n Unter: Kauffleute und Buchhalter</w:t>
        <w:br/>
        <w:t>engen, wehe mit noch sechs Schiffs</w:t>
        <w:br/>
        <w:t>capitainen verstärket waren, und den</w:t>
        <w:br/>
        <w:t>racht nur desto ansehnlicher machten. da die Leichen-Procession aus der Nerä</w:t>
        <w:br/>
        <w:t>Ferner sahe man des Nachmittags, mit m</w:t>
        <w:br/>
        <w:t>berauf folgete letzlich die ganze Perocel</w:t>
        <w:br/>
        <w:t>on, in solcher Ordnung, wie sie von tung heraus kam, wie ein mit schwars er sur</w:t>
        <w:br/>
        <w:t>m Leichen Bitter abgelesen waren. Leiche hergeführt wurde, davon bas</w:t>
        <w:br/>
        <w:t>Ben Tuch bedecktes Trauer Pferd, vor den</w:t>
        <w:br/>
        <w:t>bef</w:t>
        <w:br/>
        <w:t>ey der Einsendung in</w:t>
        <w:br/>
        <w:t>die Gerufft, Tuch, welches weit auf der Erden nachs</w:t>
        <w:br/>
        <w:t>aten die voraus gegangene</w:t>
        <w:br/>
        <w:t>Soldaten schleppet, demjenigen zu Theil wurd</w:t>
        <w:br/>
        <w:t>ey Salven welche allezeit</w:t>
        <w:br/>
        <w:t>mit eis de, welcher es geführet hatte. Es was</w:t>
        <w:br/>
        <w:t>m Canon Schuß von der Vestung</w:t>
        <w:br/>
        <w:t>dancket wurden; nach deren Endi ren auch alle Leichen-Begleiter, fie mds</w:t>
        <w:br/>
        <w:t>ng, und da die ganze Procession wie gen gleich vor</w:t>
        <w:br/>
        <w:t>oder hinter derselben</w:t>
        <w:br/>
        <w:t>in das Leichen Haus sich verfügte, ads, Trauer Flohr bechencket worden, der</w:t>
        <w:br/>
        <w:t>Leichen-Haus gegangen seyn  e</w:t>
        <w:br/>
        <w:t>noch hilff Canoen, wel ihnen auf der Erde nachschleppet; und</w:t>
        <w:br/>
        <w:t>das Schiff, mit</w:t>
        <w:br/>
        <w:t>welchen der Verweil derselben so viel waren, daß der</w:t>
        <w:br/>
        <w:t>abene anhero gekommen, mit drey:</w:t>
        <w:br/>
        <w:t>Vergrab schon in der Kirche stunde,</w:t>
        <w:br/>
        <w:t>Schaffen gedancket ehe das letzte Paar aus der Vestung gehe</w:t>
        <w:br/>
        <w:t>gangen war: so ist gar leicht zu schließ</w:t>
        <w:br/>
        <w:t>den, daß es müsse ansehnlich und propre</w:t>
        <w:br/>
        <w:t>gesehen haben; zumal, da bey der</w:t>
        <w:br/>
        <w:t>ein Stück Schuß nach dem andern als</w:t>
        <w:br/>
        <w:t>Einsendung, unter währenden Gehen,</w:t>
        <w:br/>
        <w:t>le Minuten geschahe, biß endlich die</w:t>
        <w:br/>
        <w:t>drey Salven vorbey waren, die nicht</w:t>
        <w:br/>
        <w:t>dern auch nach denenselben die ganze</w:t>
        <w:br/>
        <w:t>allein geziemend gedancket wurden, sons</w:t>
        <w:br/>
        <w:t>Vestung und alle Schiffe ihre Stücke</w:t>
        <w:br/>
        <w:t>drey mahl rund um losbrennten, und</w:t>
        <w:br/>
        <w:t>damit dieses offenbare Gepränge be</w:t>
        <w:br/>
        <w:t>schlossen.</w:t>
        <w:br/>
        <w:br/>
        <w:t>t.</w:t>
        <w:br/>
        <w:t>Da auch bald darauf der Garnies-</w:t>
        <w:br/>
        <w:t>Lieutenant, Adrian van Rhede,</w:t>
        <w:br/>
        <w:t>des verblichen, veränderten sich die</w:t>
        <w:br/>
        <w:t>Begräbniß Ceremonien in so weit,</w:t>
        <w:br/>
        <w:t>B, um einen Unterscheid zwischen eis</w:t>
        <w:br/>
        <w:t>m Commander, als einem frem</w:t>
        <w:br/>
        <w:t>n und wohl verdienten Minister, und</w:t>
        <w:br/>
        <w:t>em Lieutenant der Bestung zu ma</w:t>
        <w:br/>
        <w:t>en, die Salven zwar gedancket, aber</w:t>
        <w:br/>
        <w:t>iter kein einiger Stuck Schuß **gethanurde**,</w:t>
        <w:br/>
        <w:t>wie bey dem vorigen fesches</w:t>
        <w:br/>
        <w:t>n.</w:t>
        <w:br/>
        <w:br/>
        <w:t>Hingegen da nach einiger Zeit der</w:t>
        <w:br/>
        <w:t>er? Gouverneur Louis **vanAllenburg**,</w:t>
        <w:br/>
        <w:t>Das Wappen, die Waffen, und</w:t>
        <w:br/>
        <w:t>andes pat vie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786.txt</w:t>
      </w:r>
    </w:p>
    <w:p>
      <w:r>
        <w:t>Dritter Theil. VIII. Brief. 2c.</w:t>
        <w:br/>
        <w:br/>
        <w:t>andere ritterliche Infignia, wurden nach</w:t>
        <w:br/>
        <w:t>als in der Kirche, bey einem properen</w:t>
        <w:br/>
        <w:t>Epitaphio aufgehangen; ihre Gruff</w:t>
        <w:br/>
        <w:t>en bewölbet und wohl verwahret:</w:t>
        <w:br/>
        <w:t>ady alles dasjenige gar eigentlich beob</w:t>
        <w:br/>
        <w:t>chtet, was bey Beerdigung einer</w:t>
        <w:br/>
        <w:t>achen Standes Person observiret</w:t>
        <w:br/>
        <w:t>u werden dienet: deßwegen ich auch</w:t>
        <w:br/>
        <w:t>wohl versichern fan, daß, wenn man</w:t>
        <w:br/>
        <w:t>alle Begräbniß Unkosten zusammen</w:t>
        <w:br/>
        <w:t>echnen will, selbige eine sehr grosse Summa</w:t>
        <w:br/>
        <w:t>austragen werden.</w:t>
        <w:br/>
        <w:br/>
        <w:t>Doch dieses sind keine ordentliche</w:t>
        <w:br/>
        <w:t>ohne hin aller Orten bekandt, daß bey</w:t>
        <w:br/>
        <w:t>Soldaten und Ober-Officiererin, Sol</w:t>
        <w:br/>
        <w:t>Daten Gebräuche müssen beobachtet,</w:t>
        <w:br/>
        <w:t>and bey Leuten bürgerlichen Standes,</w:t>
        <w:br/>
        <w:t>uch bürgerliche Ceremonien gebraus</w:t>
        <w:br/>
        <w:t>het werden: deßwegen will mich auch</w:t>
        <w:br/>
        <w:t>amit nicht länger aufhalten, sondern</w:t>
        <w:br/>
        <w:t>ie allgemeine Ricus und Ceremonien</w:t>
        <w:br/>
        <w:t>nach einander vorstellen, welche sattsam</w:t>
        <w:br/>
        <w:t>anzeigen werden, daß die Europæischen</w:t>
        <w:br/>
        <w:t>eichen **Begangniffe**, gar viel von denen</w:t>
        <w:br/>
        <w:t>hefigen differiren.</w:t>
        <w:br/>
        <w:br/>
        <w:t>Und zwar, so ist ja dieſes in unsern</w:t>
        <w:br/>
        <w:t>Teutschland, und meist in allen Eurepeischen</w:t>
        <w:br/>
        <w:t>chen Königreichen, Ländern und Provincien</w:t>
        <w:br/>
        <w:t>fehr wohl bekandt, daß, wenn eine Leis</w:t>
        <w:br/>
        <w:t>he soll beerdiget werden so wohl vorhero</w:t>
        <w:br/>
        <w:t>is bey der Beerdigung, viehglocken geidus</w:t>
        <w:br/>
        <w:t>et werden: aus deren Klang man nicht</w:t>
        <w:br/>
        <w:t>ur abnehmen fan, ob eine Predigt oder</w:t>
        <w:br/>
        <w:t>aber nur eine Leichen Sermon haben soll</w:t>
        <w:br/>
        <w:t>gehalten werden: sondern es geben auch</w:t>
        <w:br/>
        <w:t>elbige noch über dieses zu erkennen, ob</w:t>
        <w:br/>
        <w:t>Der Verstorbene von Qualität und Rang</w:t>
        <w:br/>
        <w:t>en gewesen, oder aber nicht: hier aber mag</w:t>
        <w:br/>
        <w:t>begraben werden, wer da will, ein Frem</w:t>
        <w:br/>
        <w:t>Der oder Einheimischer, ein Gouverneur</w:t>
        <w:br/>
        <w:t>der ein schlechter Bauer, so wird man</w:t>
        <w:br/>
        <w:t>och nicht hören, daß eine einige Glocke</w:t>
        <w:br/>
        <w:t>geläutet wird; sondern es werden alle Ver:</w:t>
        <w:br/>
        <w:t>worbene ohne diese Ceremonie, in der</w:t>
        <w:br/>
        <w:t>Stille zu Grab getragen, und endlich ein</w:t>
        <w:br/>
        <w:t>gewendet.</w:t>
        <w:br/>
        <w:br/>
        <w:t>So ist auch dieser Gebrauch allhier un</w:t>
        <w:br/>
        <w:t>Befandt, der doch in Europa gang gemein</w:t>
        <w:br/>
        <w:t>und durchgängig ist, daß nemlich die</w:t>
        <w:br/>
        <w:t>Schüler in einer richtigen Procession von</w:t>
        <w:br/>
        <w:t>der Kirche abgehen, und die dazu gehörige</w:t>
        <w:br/>
        <w:t>Præceptores zur Seiten, zu letzt aber die</w:t>
        <w:br/>
        <w:t>behöhrige Geistlichkeit mit sich bringen; vor</w:t>
        <w:br/>
        <w:t>Dem Leichen Hause ein Christliches Lied</w:t>
        <w:br/>
        <w:t>absingen, auch unter währenden gehen,</w:t>
        <w:br/>
        <w:t>entweder biß an die Kirche, und ferner</w:t>
        <w:br/>
        <w:t>ur Grab-Stätte, oder aber alsobald biß</w:t>
        <w:br/>
        <w:t>zum Grabe damit continuirel. Diese</w:t>
        <w:br/>
        <w:t>Procession der Schüler und Geistlichen</w:t>
        <w:br/>
        <w:t>gehet vor der Leiche her, auf welche erst die</w:t>
        <w:br/>
        <w:t>Leiche, und denn die Begleiter, Fremde,</w:t>
        <w:br/>
        <w:t>Verwandte, Befande u. andere Christ</w:t>
        <w:br/>
        <w:t>liche Bergen folgen. Hier im Gegentheil</w:t>
        <w:br/>
        <w:t>siehet man **keineSchüler** oder Geistlichen</w:t>
        <w:br/>
        <w:t>voz derbeiche einher gehe; wird auch weder</w:t>
        <w:br/>
        <w:t>vor dem Hause, noch unter währenden</w:t>
        <w:br/>
        <w:t>Gehen, vielweniger in der Kirche gefun</w:t>
        <w:br/>
        <w:t>gen, oder eine Zeichen-Sermon, ingleichen</w:t>
        <w:br/>
        <w:t>auch keine Predigt gehalten; sondern es</w:t>
        <w:br/>
        <w:t>wird alles ohne Gesang und Klang vers</w:t>
        <w:br/>
        <w:t>richtet; und wenn der Tode in seine Gerufft</w:t>
        <w:br/>
        <w:t>eingesendet worden: so begeben sich dieses</w:t>
        <w:br/>
        <w:t>chen Begleiter durch die Kirche, allwo fis</w:t>
        <w:br/>
        <w:t>ein stilles Vater unser beten, wieder nach</w:t>
        <w:br/>
        <w:t>dem Zeichen-Hause, und nach genossenen</w:t>
        <w:br/>
        <w:t>Brod, nebst einem Trunck Wein ferner</w:t>
        <w:br/>
        <w:t>nach Hause.</w:t>
        <w:br/>
        <w:br/>
        <w:t>Hieraus ist also gar leicht zu ermessen, s</w:t>
        <w:br/>
        <w:t>daß in diesem Regard, diebeiche Ceremonie</w:t>
        <w:br/>
        <w:t>nien gar viel von den unseigen abweiche: che b</w:t>
        <w:br/>
        <w:t>und wird man, ausser denen vorbesagten ber</w:t>
        <w:br/>
        <w:t>prächtigen Beerdigungen eines Gouverneurs</w:t>
        <w:br/>
        <w:t>oder andern vornehmen Ministri,</w:t>
        <w:br/>
        <w:t>niemaln jemand anders ver einer Leiche</w:t>
        <w:br/>
        <w:t>hergehen sehen, als allein den Leichen-Bite</w:t>
        <w:br/>
        <w:t>ter; welcher alsdenn erst mit einem schönen</w:t>
        <w:br/>
        <w:t>Bouquet von allerley weisen Blumen,</w:t>
        <w:br/>
        <w:t>Lorbeer-und Cipressen- Blättern in der</w:t>
        <w:br/>
        <w:t>Hand, und einem langen Trauer-Flor ers</w:t>
        <w:br/>
        <w:t>scheinet, wenn er einen jeden Leichen Bes</w:t>
        <w:br/>
        <w:t>gleiter feinen Namen und Rang abgeles</w:t>
        <w:br/>
        <w:t>sen, u. ihnen also ihre assignierte oder commercirende</w:t>
        <w:br/>
        <w:t>Stelle angewiesen. Ich habe bes</w:t>
        <w:br/>
        <w:t>reits vormals schon davon Erwehlung</w:t>
        <w:br/>
        <w:t>gethan, und berühre és nur um derwillen</w:t>
        <w:br/>
        <w:t>allhier wiederum, damit man sehen möge,</w:t>
        <w:br/>
        <w:t>wie viel den Einwohnern an diesem Ges</w:t>
        <w:br/>
        <w:t>dränge gelegen, u. wie hoch sie ihre Depu</w:t>
        <w:br/>
        <w:t>nation in solchen **aufferlichenSachen** hab</w:t>
        <w:br/>
        <w:t>ten: dahero muß auch ein solcher Leichen</w:t>
        <w:br/>
        <w:t>Bitter gar wohl in Obacht nehmen, daß</w:t>
        <w:br/>
        <w:t>er bey dieser Ablefung und Locirung fo</w:t>
        <w:br/>
        <w:t>vieler Personen, nicht irre werde: weil es</w:t>
        <w:br/>
        <w:t>ihm sonsten Gefahr bringen möchte, daß</w:t>
        <w:br/>
        <w:t>er wohl gar seines Amtes entsetzet</w:t>
        <w:br/>
        <w:t>würde.</w:t>
        <w:br/>
        <w:br/>
        <w:t>Es ist auch dieses annoch wohl zu e</w:t>
        <w:br/>
        <w:t>mercken daß niemaln, es mag auch niem</w:t>
        <w:br/>
        <w:t>gleich gestorben seyn wer da will, eins e</w:t>
        <w:br/>
        <w:t>ge Frauen oder Jungfrauen der Esmit</w:t>
        <w:br/>
        <w:t>che folgen, und sie zu Grabe begleit tech</w:t>
        <w:br/>
        <w:t>ten; sondern man siehet niemaln jes</w:t>
        <w:br/>
        <w:t>mand anders als Manns Personen,</w:t>
        <w:br/>
        <w:t>die ben einer Begräbniß gebrauchet</w:t>
        <w:br/>
        <w:t>werden, und der Leiche folgen. Wenn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787.txt</w:t>
      </w:r>
    </w:p>
    <w:p>
      <w:r>
        <w:t>Dritter Theil. VIII. Brief. 2c.</w:t>
        <w:br/>
        <w:br/>
        <w:t>hungerraute Personen sollen begas</w:t>
        <w:br/>
        <w:t>werden, so nimmt man gewiß keine vers</w:t>
        <w:br/>
        <w:t>kathete Männer zu Trágern: fons</w:t>
        <w:br/>
        <w:t>nes müssen allezeit jungeGesellen seyn,</w:t>
        <w:br/>
        <w:t>den entfreyeten Cörper zu Grabe bring</w:t>
        <w:br/>
        <w:t>und nach geschehener Einsendung ein</w:t>
        <w:br/>
        <w:t>nig mit Erde bedecken, den Rest aber</w:t>
        <w:br/>
        <w:t>Todten-Gráber überlassen.</w:t>
        <w:br/>
        <w:br/>
        <w:t>Dieser erwehnten Träger nimmt man</w:t>
        <w:br/>
        <w:t>t, wie bey uns in Teutschland etwan</w:t>
        <w:br/>
        <w:t>6. oder 8. wenn auch gleich der Vers</w:t>
        <w:br/>
        <w:t>ebene noch so leicht seyn, und ganz nahe</w:t>
        <w:br/>
        <w:t>der Kirche wohnen solte: sondern es</w:t>
        <w:br/>
        <w:t>eden deren insgemein 14. bis 16. erkor</w:t>
        <w:br/>
        <w:t>und dazu erbeten; welche alle gesams</w:t>
        <w:br/>
        <w:t>Hand und auf einmal zugleich die Tod:</w:t>
        <w:br/>
        <w:t>Bahr, nachdem sie den eingefalteten</w:t>
        <w:br/>
        <w:t>per darauf geneßet, und mit dem von</w:t>
        <w:br/>
        <w:t>barken Tuch gemachten, schönen und</w:t>
        <w:br/>
        <w:t>beiden Franzen eingefalteten Leichen</w:t>
        <w:br/>
        <w:t>überdecket haben aufheben und den</w:t>
        <w:br/>
        <w:t>erstorbenen zu Grabe tragen: jedoch al</w:t>
        <w:br/>
        <w:t>Daß sie anfangs nur etliche Häufer lang</w:t>
        <w:br/>
        <w:t>nit fortgehen, die Bahre in den Hans</w:t>
        <w:br/>
        <w:t>tragen, und sie denn wieder niederes</w:t>
        <w:br/>
        <w:t>biß alle Leichen Begleiter abgelesen,</w:t>
        <w:br/>
        <w:t>in ordentlicher Procession folgen tons</w:t>
        <w:br/>
        <w:t>Allen diesen Trägern werden ein paar</w:t>
        <w:br/>
        <w:t>arze Handschuhe nebst einem langen</w:t>
        <w:br/>
        <w:t>enen Flor gereichet, fo bald sie in das</w:t>
        <w:br/>
        <w:t>hen-Hauß gehen; daselbst räumet man</w:t>
        <w:br/>
        <w:t>en ein à partes Zimmer ein, giebet ih</w:t>
        <w:br/>
        <w:t>Brod und Wein zu geniessen: und</w:t>
        <w:br/>
        <w:t>andie Leiche fortgetragen werden soll,</w:t>
        <w:br/>
        <w:t>nit der Leichen Bitter, sie dessen zu</w:t>
        <w:br/>
        <w:t>ständigen. Ehe sie noch aus dem Haus</w:t>
        <w:br/>
        <w:t>retten, kommt eine Frauen Person,</w:t>
        <w:br/>
        <w:t>O præfentiret einem jeden, einen solchen</w:t>
        <w:br/>
        <w:t>umen-Strauch, wie der Leichen Bits</w:t>
        <w:br/>
        <w:t>hat, nebst einer Citronen oder Pom</w:t>
        <w:br/>
        <w:t>anze. Nach geendigten diesen Lemonien,</w:t>
        <w:br/>
        <w:t>wenn die Leiche völlig begra</w:t>
        <w:br/>
        <w:t>,und die Procession wieder zu Haus</w:t>
        <w:br/>
        <w:t>gekommen, werden diese Träger ents</w:t>
        <w:br/>
        <w:t>der mit Wein und Brod, wie vor der</w:t>
        <w:br/>
        <w:t>Leiche versehen, und nach genugsamen</w:t>
        <w:br/>
        <w:t>sen und Rinden alfo dimittiret, daß</w:t>
        <w:br/>
        <w:t>Leichen Bitter ihnen ein Stück Geld</w:t>
        <w:br/>
        <w:t>sentiret, welches sie vor ihre Mühe</w:t>
        <w:br/>
        <w:t>ter sich theilen können.</w:t>
        <w:br/>
        <w:br/>
        <w:t>Besagtes Geld bestehet insgemein in</w:t>
        <w:br/>
        <w:t>ter ganzen Rthalern, und wirfft mehr</w:t>
        <w:br/>
        <w:t>theils, wenn der Verstorbene ein we</w:t>
        <w:br/>
        <w:t>ben Mitteln gewesen, so viel ab, daß</w:t>
        <w:br/>
        <w:t>er dieser Träger 2. biß 3. Rthlr. davon</w:t>
        <w:br/>
        <w:t>Kommt, ahnerachtet er schon vorhero</w:t>
        <w:br/>
        <w:t>Flor und die Handschuh empfangen.</w:t>
        <w:br/>
        <w:br/>
        <w:t>Ist derjenige, so die Begräbniß-Kosten</w:t>
        <w:br/>
        <w:t>tragen muß, nicht zu verdrißlich, selbigen</w:t>
        <w:br/>
        <w:t>ganzen Abend bis in die späte Nacht, Leus</w:t>
        <w:br/>
        <w:t>te in seinem, oder seines Nachbarn Hause</w:t>
        <w:br/>
        <w:t>zu haben, welche auf seine Unkosten zeh</w:t>
        <w:br/>
        <w:t>ren, und von ihm stattlich tractiret wers</w:t>
        <w:br/>
        <w:t>den: so fan er dieses Geld in seinem Sa</w:t>
        <w:br/>
        <w:t>de behalten, und die Träger mit einer gu</w:t>
        <w:br/>
        <w:t>ten Mahlzeit abfertigen, welche ihm denn</w:t>
        <w:br/>
        <w:t>viel weniger fasten wird als besagtes Geld</w:t>
        <w:br/>
        <w:t>austråget. Weil aber mancher, u. fast der</w:t>
        <w:br/>
        <w:t>meiste Theil, eine Gloire darinnen suchet,</w:t>
        <w:br/>
        <w:t>wenn er bey Beerdigung seiner Frau, oder</w:t>
        <w:br/>
        <w:t>die Frau ben ihrem Manne, bende bey ehe</w:t>
        <w:br/>
        <w:t>ren Kindern, Bluts Freunden und ans</w:t>
        <w:br/>
        <w:t>dern Anverwandten, viele Kosten darauf</w:t>
        <w:br/>
        <w:t>gehen lassen: so ist es wo nicht etwas</w:t>
        <w:br/>
        <w:t>seltsames daß ein solches vorfället,</w:t>
        <w:br/>
        <w:t>gleichwohl aber, wo es sich zutråget, eine</w:t>
        <w:br/>
        <w:t>Sache, die bey andern Leuten vor dise</w:t>
        <w:br/>
        <w:t>paßirlich, und gegen die Achtbarkeit streit</w:t>
        <w:br/>
        <w:t>tig gehalten wird. Bas</w:t>
        <w:br/>
        <w:t>fen.</w:t>
        <w:br/>
        <w:br/>
        <w:t>Diesem nach, da man noch über alles</w:t>
        <w:br/>
        <w:t>dieses, ein gewisses Geld an die Diaconi, uffo</w:t>
        <w:br/>
        <w:t>oder an die Armen Besorgers vor die auf ein</w:t>
        <w:br/>
        <w:t>Grab-Stätte, und andere Unkosten eiche</w:t>
        <w:br/>
        <w:t>mehr, wie auch vor Wein und Brod vies</w:t>
        <w:br/>
        <w:t>les bezahlen muß: fo ist hieraus gaz leicht zu</w:t>
        <w:br/>
        <w:t>ermessen, daß eine Leiche, wenn sie auch</w:t>
        <w:br/>
        <w:t>nur bürgerlichen Standes, oder aber eis</w:t>
        <w:br/>
        <w:t>ne Bauren Leiche ist sehr viel Geld koste,</w:t>
        <w:br/>
        <w:t>ehe die kan gebührend zur Erde bestattet</w:t>
        <w:br/>
        <w:t>werden; und halte ich mich gewiß versis</w:t>
        <w:br/>
        <w:t>hert, daß in unsern Teutschland, einem</w:t>
        <w:br/>
        <w:t>von Adel so viel Unkosten nicht aufgehen,</w:t>
        <w:br/>
        <w:t>wenner entweder selbsten, oder seine Ges</w:t>
        <w:br/>
        <w:t>maclin, oder auch sonsten jemand von den</w:t>
        <w:br/>
        <w:t>einigen gestorben, und adelich soll begas</w:t>
        <w:br/>
        <w:t>ben werden, als hier einem Bürger, oder</w:t>
        <w:br/>
        <w:t>Bauern: massen er über alles das vorige</w:t>
        <w:br/>
        <w:t>noch die Trauer Flare bezahlen, und die</w:t>
        <w:br/>
        <w:t>Trauer-Kleider verschaffen muß. ober</w:t>
        <w:br/>
        <w:t>m.</w:t>
        <w:br/>
        <w:br/>
        <w:t>Das einige so einem Bürger oder was</w:t>
        <w:br/>
        <w:t>Bauern möchte scheinen zu guten zu ges Burg</w:t>
        <w:br/>
        <w:t>hen, würde wohl dieses erachtet werden, en b</w:t>
        <w:br/>
        <w:t>daß er vor seine Sclaven und Clarinen cher &amp;</w:t>
        <w:br/>
        <w:t>nicht so viel Geld anwenden dorffte, felbs su gu</w:t>
        <w:br/>
        <w:t>ge in die Trauer zu stecken; alleine was</w:t>
        <w:br/>
        <w:t>hieran möchte vortheilig seyn, ist ihm auf</w:t>
        <w:br/>
        <w:t>der andern Seiten wieder höchst kostbar.</w:t>
        <w:br/>
        <w:br/>
        <w:t>Denn so wohl die Tráger als die Grab</w:t>
        <w:br/>
        <w:t>Stätte, wie auch alle andere Unkosten,</w:t>
        <w:br/>
        <w:t>lauffen viel tieffer ins Geld als es in</w:t>
        <w:br/>
        <w:t>Teutschland thut; angesehen die Trauers</w:t>
        <w:br/>
        <w:t>Waaren erst aus Europa müssen berges</w:t>
        <w:br/>
        <w:t>bracht werden, welche, weil man sie erst</w:t>
        <w:br/>
        <w:t>aus der andern oder dritten Hand erhal</w:t>
        <w:br/>
        <w:t>ten fan gewiß mehr als ein Cent pro</w:t>
        <w:br/>
        <w:t>Cent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788.txt</w:t>
      </w:r>
    </w:p>
    <w:p>
      <w:r>
        <w:t>Dritter Theil. VIII. Brief. c.</w:t>
        <w:br/>
        <w:br/>
        <w:t>ent Interesel tragen, und also nach ein</w:t>
        <w:br/>
        <w:t>al so viel koste müssen als sie in Teutsch</w:t>
        <w:br/>
        <w:t>nd gelten; daß dahero auch hierbey kein</w:t>
        <w:br/>
        <w:t>Gewinn zu erhalten, man mag gleich die</w:t>
        <w:br/>
        <w:t>Sache ehren und wenden wo man</w:t>
        <w:br/>
        <w:t>ill.</w:t>
        <w:br/>
        <w:br/>
        <w:t>Solche Trauer Kleider aber sind nicht</w:t>
        <w:br/>
        <w:t>ie bey uns in Teutschland, bey den Man</w:t>
        <w:br/>
        <w:t>rn schwack, und bey den Weibern ent</w:t>
        <w:br/>
        <w:t>weder weiß oder ebenfalls schwartz: sons</w:t>
        <w:br/>
        <w:t>ern es gehet beyderley Geschlecht, wenn</w:t>
        <w:br/>
        <w:t>eine tieffe Trauer bedeuten soll, ganz</w:t>
        <w:br/>
        <w:t>harz, also, daß man an dem Manne</w:t>
        <w:br/>
        <w:t>ichts als sein weisses Hals Tuch, und</w:t>
        <w:br/>
        <w:t>n den Weibern gar nichts anders als</w:t>
        <w:br/>
        <w:t>harze Kleider, Hals Tuch, Macheten</w:t>
        <w:br/>
        <w:t>&amp;c erblicket; wobey ihnen noch wol</w:t>
        <w:br/>
        <w:t>ie übergedeckt Flor-Haube, so tieff in</w:t>
        <w:br/>
        <w:t>as Gesichte hanget, daß man auch von</w:t>
        <w:br/>
        <w:t>demselben nichts zusehen bekommen alsobald</w:t>
        <w:br/>
        <w:t>aber diese tieffe Trauer ein En</w:t>
        <w:br/>
        <w:t>e hat, welche nach Verlauff eines halben</w:t>
        <w:br/>
        <w:t>jahres vollbracht ist, und Männer und</w:t>
        <w:br/>
        <w:t>Weiber wieder weisse nebst den schwer:</w:t>
        <w:br/>
        <w:t>Ben Kleidern anziehen, so ist es einreichen,</w:t>
        <w:br/>
        <w:t>Saß das übrige halbe Jahr auch in sols</w:t>
        <w:br/>
        <w:t>her Politur werde ausgetrauert werden,</w:t>
        <w:br/>
        <w:t>venn nicht der Wittber oder die Witt</w:t>
        <w:br/>
        <w:t>ve unterdessen anderwárts möchten Apetit</w:t>
        <w:br/>
        <w:t>zu heyrathen bekommen; in welchen</w:t>
        <w:br/>
        <w:t>Fall alsdenn die Trauer-Kleider gar bald</w:t>
        <w:br/>
        <w:t>n den Nagel gehangen, und Freuden</w:t>
        <w:br/>
        <w:t>Kleider dargegen angezogen werden.</w:t>
        <w:br/>
        <w:br/>
        <w:t>Das beste aber ist, daß solche vergit</w:t>
        <w:br/>
        <w:t>abte Personen nicht eher zur andern Ehe</w:t>
        <w:br/>
        <w:t>chretien mögen, fie haben denn vorhero</w:t>
        <w:br/>
        <w:t>hren Kindern erster Ehe, einen Väterl</w:t>
        <w:br/>
        <w:t>hen oder Mütterlichen Beweiß gethan,</w:t>
        <w:br/>
        <w:t>Das ist sie werden durch die Herren</w:t>
        <w:br/>
        <w:t>Wysen Meister dahin angehalten, daß</w:t>
        <w:br/>
        <w:t>ie unter Eides Pflicht ihr ganzes Vers</w:t>
        <w:br/>
        <w:t>bogen anzeigen, oder aber zulassen muß</w:t>
        <w:br/>
        <w:t>en, daß ein ordentliches Inventarium</w:t>
        <w:br/>
        <w:t>gemachet, und nachmals in beyden Fals</w:t>
        <w:br/>
        <w:t>ber Kinder Vater oder Mütterliche</w:t>
        <w:br/>
        <w:t>Erb: Porcien daraus gezogen, und bey</w:t>
        <w:br/>
        <w:t>erwehnter Wysen- Cammer **angejdyrie**</w:t>
        <w:br/>
        <w:t>Sen, dem Vater oder der Mutter aber</w:t>
        <w:br/>
        <w:t>Das Capital in Handen gelassen werde,</w:t>
        <w:br/>
        <w:t>Damit die Unmündigen von dem Uff fructu</w:t>
        <w:br/>
        <w:t>können erzogen, und das völlige</w:t>
        <w:br/>
        <w:t>Vermögen so lange beysammen gelauffen</w:t>
        <w:br/>
        <w:t>verden, als man siehet, daß das Aufhal</w:t>
        <w:br/>
        <w:t>en nicht zurücke gehet. Wird aber dieses</w:t>
        <w:br/>
        <w:t>verspüret, und den Wysen-Meistern</w:t>
        <w:br/>
        <w:t>angezeiget, es sey, daß solches durch der</w:t>
        <w:br/>
        <w:t>Kinder nächste Bluts Freunde, oder aber</w:t>
        <w:br/>
        <w:t>durch andere geschehe: so greiffen diese,</w:t>
        <w:br/>
        <w:t>folgens ihre Pflicht zu; nehmen das Bors</w:t>
        <w:br/>
        <w:t>ausgefegte der Kinder an sich, und geben</w:t>
        <w:br/>
        <w:t>es auf interesel. damit, falls jader Krebs</w:t>
        <w:br/>
        <w:t>in dem Haußhalten weiter einfressen soll</w:t>
        <w:br/>
        <w:t>te, gleichwohl die Unmundigen nicht um</w:t>
        <w:br/>
        <w:t>alle das ihrige mögen gebracht, und auf</w:t>
        <w:br/>
        <w:t>fer Stande gesetzet werden, wovon sie mit</w:t>
        <w:br/>
        <w:t>der Zeit wieder von selbsten etwas anfang</w:t>
        <w:br/>
        <w:t>gen können. Mu</w:t>
        <w:br/>
        <w:t>Zwar kommet mancher Vater oder wie</w:t>
        <w:br/>
        <w:t>Mutter, wenn sie etwas bey Mitteln fon</w:t>
        <w:br/>
        <w:t>sind, gar sehr ungerne daran, einen rechten ber</w:t>
        <w:br/>
        <w:t>Beweiß ohne Inventarium zu thun, wo ter</w:t>
        <w:br/>
        <w:t>durch die Kinder erster Ehe nicht zu furt der</w:t>
        <w:br/>
        <w:t>kommen sollen gleichwohl aber ehe sie the</w:t>
        <w:br/>
        <w:t>ihr ganzes Vermögen beschreiben lassen, beso</w:t>
        <w:br/>
        <w:t>machen sie lieber den Kindern erster Che</w:t>
        <w:br/>
        <w:t>so viel, und lassen es bey der Wysen</w:t>
        <w:br/>
        <w:t>Cammer unter Yedes- Pflicht anschreit</w:t>
        <w:br/>
        <w:t>ben, daß jedermann damit zu frieden seyn</w:t>
        <w:br/>
        <w:t>fan. Wie man denn auch gar gerne</w:t>
        <w:br/>
        <w:t>geschehen lässet, daß den Kindern erster</w:t>
        <w:br/>
        <w:t>Ehe, nicht eben allezeit die gerechte Helff</w:t>
        <w:br/>
        <w:t>te des Vermögens voraus gesetzet werde;</w:t>
        <w:br/>
        <w:t>sondern man hat die feste Hoffnung, daß</w:t>
        <w:br/>
        <w:t>alsdenn, bey erfolgten Todes Fall des an</w:t>
        <w:br/>
        <w:t>noch rechten Vaters oder Mutter, die</w:t>
        <w:br/>
        <w:t>übrige Erb Portion diesen Schaden wol</w:t>
        <w:br/>
        <w:t>ersetzen, und den Kindern nicht zu kurz</w:t>
        <w:br/>
        <w:t>geschehen solte. Bi</w:t>
        <w:br/>
        <w:t>tet.</w:t>
        <w:br/>
        <w:br/>
        <w:t>Wenn aber im Gegentheil ein Mann we</w:t>
        <w:br/>
        <w:t>oder Frau (von welchem letzten Gege</w:t>
        <w:br/>
        <w:t>schlecht hie wohl absonderlich das folgen balt</w:t>
        <w:br/>
        <w:t>de gelten mag) zur andern Ehe zu schreis zur</w:t>
        <w:br/>
        <w:t>ten gedencket: so wartet sie nicht einmal b</w:t>
        <w:br/>
        <w:t>so lang, biß jemand kommt, der sie zu bey</w:t>
        <w:br/>
        <w:t>rathen begehret; zumahl, wenn etwan</w:t>
        <w:br/>
        <w:t>ihr Vermögen so groß nicht seyn solte,</w:t>
        <w:br/>
        <w:t>daß sich ein anderer darein verlieben und</w:t>
        <w:br/>
        <w:t>einen guten Anfang solte machen cöns</w:t>
        <w:br/>
        <w:t>nen, sich mit der Zeit durch Hülffe dieses</w:t>
        <w:br/>
        <w:t>Fundaments höher empor zu schwingen,</w:t>
        <w:br/>
        <w:t>und ehrlich zu ernehren: sondern sie bes</w:t>
        <w:br/>
        <w:t>weiset alsdenn ihren Kindern erster Ehe</w:t>
        <w:br/>
        <w:t>so viel, als ihr selbsten nicht überbleibet;</w:t>
        <w:br/>
        <w:t>welches denn die Herren Wysen Mei</w:t>
        <w:br/>
        <w:t>ster gar gerne zustehen: massen sie wohli</w:t>
        <w:br/>
        <w:t>wissen, daß durch dieses Mittel der eine</w:t>
        <w:br/>
        <w:t>oder andere sich verleiten, und in neue</w:t>
        <w:br/>
        <w:t>Ehes Pacta mit derselben Wittwe einlasse</w:t>
        <w:br/>
        <w:t>sen werde. Hiervon könte ich gar viele</w:t>
        <w:br/>
        <w:t>Erempel beybringen, wenn es nöthig</w:t>
        <w:br/>
        <w:t>ware, und die Namen solche Weibs-Pers</w:t>
        <w:br/>
        <w:t>sonen nicht verdächtig machten: doch ih</w:t>
        <w:br/>
        <w:t>re Schlauheit und giftiger Betrug, ist ohe</w:t>
        <w:br/>
        <w:t>ne hin durch die ganze Welt befand ge</w:t>
        <w:br/>
        <w:t>nug, also, daß ich dieser Mühe gar wol</w:t>
        <w:br/>
        <w:t>überhoben bleiben fan.</w:t>
        <w:br/>
        <w:br/>
        <w:t>Un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789.txt</w:t>
      </w:r>
    </w:p>
    <w:p>
      <w:r>
        <w:t>Dritter Theil VIII. Brief 2c.</w:t>
        <w:br/>
        <w:br/>
        <w:t>Unterdessen aber ist aus dem bißhero</w:t>
        <w:br/>
        <w:t>gezeigten genugsam abzunehmen, daß</w:t>
        <w:br/>
        <w:t>Eltern bey ihrem Leben und nach dero</w:t>
        <w:br/>
        <w:t>ben Tod, die Wysen-Cammer der</w:t>
        <w:br/>
        <w:t>kinder zeitliches Wohlergehen bestens</w:t>
        <w:br/>
        <w:t>obacht: allermassen beyde einerley</w:t>
        <w:br/>
        <w:t>ention, wenigstens dem äusserlichen</w:t>
        <w:br/>
        <w:t>sehen nach haben, und die Verme</w:t>
        <w:br/>
        <w:t>ang ihres Capitais intendi en, damit sie</w:t>
        <w:br/>
        <w:t>mal einen beglückten Anfang zu ihrem</w:t>
        <w:br/>
        <w:t>genen Haußhalten machen und auch ihs</w:t>
        <w:br/>
        <w:t>n Erben etwas zulängliches hinterlasse</w:t>
        <w:br/>
        <w:t>können. Zu wünschen ware allerdings,</w:t>
        <w:br/>
        <w:t>ß die geistliche Vorsorge mit der leibs</w:t>
        <w:br/>
        <w:t>hen **correfpondite**, und nicht so gar</w:t>
        <w:br/>
        <w:t>r in den Wind geschlagen, verabsäume</w:t>
        <w:br/>
        <w:t>et und verwahrloset wurde.</w:t>
        <w:br/>
        <w:br/>
        <w:t>Denn ob gleich die Eltern nicht allzus</w:t>
        <w:br/>
        <w:t>al einer schlimmen Kinder Zucht zu be</w:t>
        <w:br/>
        <w:t>Dulwigen sind, indem noch einige zu fins</w:t>
        <w:br/>
        <w:t>n, die ein gar honnettes Leben führen:</w:t>
        <w:br/>
        <w:t>find doch die allerwenigsten davon zu</w:t>
        <w:br/>
        <w:t>iren, daß sie mit ihren leiblichen Kinn,</w:t>
        <w:br/>
        <w:t>weil sie noch jung und zärtlich sind,</w:t>
        <w:br/>
        <w:t>zu viel umgehen; elbige warten und</w:t>
        <w:br/>
        <w:t>legen, oder ihnen die äusserliche Honete</w:t>
        <w:br/>
        <w:t>mit der Mutter-Milch ein zu präs</w:t>
        <w:br/>
        <w:t>n suchen solten, damit hernach der Bau</w:t>
        <w:br/>
        <w:t>erwahren Gottseeligkeit darauf bequem</w:t>
        <w:br/>
        <w:t>d füglich fonte geneßet werden: aller</w:t>
        <w:br/>
        <w:t>affen gleich anfangs diese ganze Sorge</w:t>
        <w:br/>
        <w:t>n Clarinen, ben vielen auch wol den</w:t>
        <w:br/>
        <w:t>hottentottinnen überlassen wird; woben</w:t>
        <w:br/>
        <w:t>sich gar wol zu frieden halten, wenn ih</w:t>
        <w:br/>
        <w:t>n Kindern nur fein Leyd, oder anderes</w:t>
        <w:br/>
        <w:t>gemach zugefüget wird, welches ihnen</w:t>
        <w:br/>
        <w:t>Schaden zubringen, oder an der jusseris</w:t>
        <w:br/>
        <w:t>en Gestalt eine Unanständigkeit vers</w:t>
        <w:br/>
        <w:t>affen und nach sich ziehen solleman</w:t>
        <w:br/>
        <w:t>überlege nur bey sich selbsten,</w:t>
        <w:br/>
        <w:t>as eine solche Aja, wie man diese Kins</w:t>
        <w:br/>
        <w:t>Warterinnen hier nennet, gutes bey eis</w:t>
        <w:br/>
        <w:t>m solchen jungen Zweiglein stifften kön</w:t>
        <w:br/>
        <w:t>die ein Heidnisches Leben annoch füh</w:t>
        <w:br/>
        <w:t>,den Wollüsten und allen sündlichen</w:t>
        <w:br/>
        <w:t>begierden ergeben ist, auch unzüchtige,</w:t>
        <w:br/>
        <w:t>edele und albere Gespräche mit andern</w:t>
        <w:br/>
        <w:t>ces gleichen, in Prefente eines solchen</w:t>
        <w:br/>
        <w:t>indes anstellet, und sich um weiter nichts</w:t>
        <w:br/>
        <w:t>kümmert, als wie dem ihr anvertrauten</w:t>
        <w:br/>
        <w:t>inde, an Speiß und Tranck, Kleidern</w:t>
        <w:br/>
        <w:t>d andern Gefälligkeiten nichts abbes</w:t>
        <w:br/>
        <w:t>möge, damit dasselbe von vielen Weis</w:t>
        <w:br/>
        <w:t>nund Schreyen abgehalten, sie ausser</w:t>
        <w:br/>
        <w:t>mer derben Reprimende gehalten, und</w:t>
        <w:br/>
        <w:t>itein das Kind in Lust und Freude erzo:</w:t>
        <w:br/>
        <w:t>würde ob gleich der Grund einer</w:t>
        <w:br/>
        <w:t>ahren GOttes Furcht dabey verwahrs</w:t>
        <w:br/>
        <w:t>loset und verwildert wird? Es ist ja dies</w:t>
        <w:br/>
        <w:t>ses eine Sache, die höchstens zu beklagen,</w:t>
        <w:br/>
        <w:t>und bey allen **rechtschaffenenChristen** eine</w:t>
        <w:br/>
        <w:t>**Disapprobation** findet.</w:t>
        <w:br/>
        <w:br/>
        <w:t>Wenn nun gleich die Eltern, an und wo</w:t>
        <w:br/>
        <w:t>voz sich selbsten den Kindern mit einem ausweise</w:t>
        <w:br/>
        <w:t>**tenErempel** vorgehen, und ihnen den Begebre</w:t>
        <w:br/>
        <w:t>zeigen, den sie wandeln sollen, kan der ein</w:t>
        <w:br/>
        <w:t>mal angeflammet Sunder so bald auges</w:t>
        <w:br/>
        <w:t>löschet werden? da das **allgemeineSprichs**</w:t>
        <w:br/>
        <w:t>Wort selbsten darwieder streitet, wenn es</w:t>
        <w:br/>
        <w:t>deutlich saget: A teneris adfecere</w:t>
        <w:br/>
        <w:t>multum eft. Das ist: Jung gewohnet,</w:t>
        <w:br/>
        <w:t>alt gethan. So lange es also unter der</w:t>
        <w:br/>
        <w:t>Zucht und Auferziehung einer solchen Aja</w:t>
        <w:br/>
        <w:t>ist: so lange lauffen es Gefahr, in den</w:t>
        <w:br/>
        <w:t>Grund verwahrloset zu werden; zumal</w:t>
        <w:br/>
        <w:t>wenn es das Alter erreichet, daß es nicht</w:t>
        <w:br/>
        <w:t>nur zu reden sondern auch einige Duncken</w:t>
        <w:br/>
        <w:t>eines guten Verstandes, und vernünffti</w:t>
        <w:br/>
        <w:t>gen Urteils zu zeigen anfängt.</w:t>
        <w:br/>
        <w:br/>
        <w:t>Zwar ist nicht zu käugnen, daß eine sols Die</w:t>
        <w:br/>
        <w:t>che Aja geschickt genug mit dem Kinde könne</w:t>
        <w:br/>
        <w:t>umzugehen und selbiges, was denleib an- warte</w:t>
        <w:br/>
        <w:t>belanget, treulich zu warten und zu pflegen</w:t>
        <w:br/>
        <w:t>diffe. Es wird auch niemand in Abrede</w:t>
        <w:br/>
        <w:t>seyn, daß sie nicht solte eine gute Sprachs</w:t>
        <w:br/>
        <w:t>Meisterin abgeben, und dem Kinde ihre</w:t>
        <w:br/>
        <w:t>Mutter-Sprache, oder wenigstens die</w:t>
        <w:br/>
        <w:t>Portugiesische, welche durch ganz Ists</w:t>
        <w:br/>
        <w:t>Indien gemein ist und als eine Haupts</w:t>
        <w:br/>
        <w:t>Sprache in diesen Ländern zu consideriren</w:t>
        <w:br/>
        <w:t>ist, mit der Mutter: Milch gleichsam</w:t>
        <w:br/>
        <w:t>einflössen können. Alleine bey allen diesen</w:t>
        <w:br/>
        <w:t>Geschicklichkeiten fehlet dennoch, nach</w:t>
        <w:br/>
        <w:t>meinem Begriff, das hauptsächlichste</w:t>
        <w:br/>
        <w:t>und notwendigste Stück, welches ben</w:t>
        <w:br/>
        <w:t>der Kinder Auferziehung das vornehmste</w:t>
        <w:br/>
        <w:t>seyn muß.</w:t>
        <w:br/>
        <w:br/>
        <w:t>Den unangesehen sie selbsten sehr elend if</w:t>
        <w:br/>
        <w:t>und **gebrachlichTeutsch**, oder besser zu sas nen a</w:t>
        <w:br/>
        <w:t>gen/Holländisch redet, und solche Sprache bee</w:t>
        <w:br/>
        <w:t>dem Kinde nicht bey zu bringen fähig ist; ligkeit</w:t>
        <w:br/>
        <w:t>deßwegen auch alle hiesige Kinder anfangs su bri</w:t>
        <w:br/>
        <w:t>gar erbärmlich Teutsch reden, und fast</w:t>
        <w:br/>
        <w:t>den Franzosen gleich sind, welche die</w:t>
        <w:br/>
        <w:t>Teutsche Sprache zu reden anfangen: so</w:t>
        <w:br/>
        <w:t>ist doch noch eine weit grössere Unfall in</w:t>
        <w:br/>
        <w:t>dem Wege, welcher verhindert, daß die</w:t>
        <w:br/>
        <w:t>Kinder auch nicht einmal zur wahren</w:t>
        <w:br/>
        <w:t>Gottseeligkeit können abgewehnet wer</w:t>
        <w:br/>
        <w:t>den, die doch am allermeisten solte eins</w:t>
        <w:br/>
        <w:t>gepräget werden: allermassen sie selbsten</w:t>
        <w:br/>
        <w:t>noch ein Heidnisches Leben führen, und</w:t>
        <w:br/>
        <w:t>dahero kaum dem Namen nach wissen,</w:t>
        <w:br/>
        <w:t>was Gottseeligkeit heisse oder seynd</w:t>
        <w:br/>
        <w:t>ob gleich viele, aus Furcht vor sie f</w:t>
        <w:br/>
        <w:t>einer schwehren Züchtigung, sich scheuen, en fid</w:t>
        <w:br/>
        <w:t>etwas</w:t>
        <w:br/>
        <w:t>in Geg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790.txt</w:t>
      </w:r>
    </w:p>
    <w:p>
      <w:r>
        <w:t>Dritter Theil. VIII Brief. 2c.</w:t>
        <w:br/>
        <w:br/>
        <w:t>was ungeziemendes in Gegenwart ane</w:t>
        <w:br/>
        <w:t>rer Leute, zu reden oder zu thun: so ist</w:t>
        <w:br/>
        <w:t>aleichwohl eine solche Furcht nur Clas</w:t>
        <w:br/>
        <w:t>sch oder Knechtisch, welche nur der</w:t>
        <w:br/>
        <w:t>Straffe zu entgehen bezeuget wird. Wenn</w:t>
        <w:br/>
        <w:t>Der solche Leute alleine seyn, und derglei</w:t>
        <w:br/>
        <w:t>Den unschuldige Kinder bey sich haben:</w:t>
        <w:br/>
        <w:t>wird alsdenn schlechte Furcht bezeug</w:t>
        <w:br/>
        <w:t>et, weil sie wohl versichert sind, daß dies</w:t>
        <w:br/>
        <w:t>Säuglinge sie nicht errathen können,</w:t>
        <w:br/>
        <w:t>bfe gleich noch so viel Unrechtes sehen</w:t>
        <w:br/>
        <w:t>der horen.</w:t>
        <w:br/>
        <w:br/>
        <w:t>Dahero fehlet an einer guten Kinder</w:t>
        <w:br/>
        <w:t>Sucht gar sehr viel, zumal wenn die El</w:t>
        <w:br/>
        <w:t>ern selbsten, wie bey vielen geschiehet,</w:t>
        <w:br/>
        <w:t>icht viel darauf Achtung haben und sich</w:t>
        <w:br/>
        <w:t>wohl vergnügt bezeugen, wenn ihre Einer</w:t>
        <w:br/>
        <w:t>nicht viel Schreyen und Wesens in</w:t>
        <w:br/>
        <w:t>em Hause machen, unerachtet es im</w:t>
        <w:br/>
        <w:t>bringen um dieselbe stehen mag, wie es</w:t>
        <w:br/>
        <w:t>vill. Wenn sie zu Hause nur so viel er</w:t>
        <w:br/>
        <w:t>ernen, daß sie das Vater Unser, den alls</w:t>
        <w:br/>
        <w:t>gemeinen christlichen Glauben, und die</w:t>
        <w:br/>
        <w:t>Eisch Gebethe, nebst einigen andern</w:t>
        <w:br/>
        <w:t>urtzen Reim Sprüchlein können her</w:t>
        <w:br/>
        <w:t>bethen: so ist es vielen schon genug, und</w:t>
        <w:br/>
        <w:t>nag es im übrigen um das ganze Chris</w:t>
        <w:br/>
        <w:t>enthumb stehen wie es will.</w:t>
        <w:br/>
        <w:br/>
        <w:t>So schlecht nun solcher gestalt die Kin</w:t>
        <w:br/>
        <w:t>er Zucht bestellet ist: eben so schlecht, und</w:t>
        <w:br/>
        <w:t>ast noch schlechter sind die allgemeine</w:t>
        <w:br/>
        <w:t>Schulen beschaffen; und solches nicht et</w:t>
        <w:br/>
        <w:t>van aus Nachläßigkeit der Illustren</w:t>
        <w:br/>
        <w:t>Compagnie, oder auch in Ansehung der</w:t>
        <w:br/>
        <w:t>Eltern, als welche etwan die löthige Koten</w:t>
        <w:br/>
        <w:t>ersparen wolten: sondern vielmehr</w:t>
        <w:br/>
        <w:t>us Faul- und Trägheit dererienigen, wels</w:t>
        <w:br/>
        <w:t>he öffentlich dazu bestellet sind, und von</w:t>
        <w:br/>
        <w:t>Der behagten florisanten Compagnie uns</w:t>
        <w:br/>
        <w:t>er andern auch um derwillen, eine an</w:t>
        <w:br/>
        <w:t>eheliche und reiche Besoldung monat:</w:t>
        <w:br/>
        <w:t>ich geniessen.</w:t>
        <w:br/>
        <w:br/>
        <w:t>Denn alle an dem Lande liegende und</w:t>
        <w:br/>
        <w:t>Die Kirchen bedienende Krancken Jesus</w:t>
        <w:br/>
        <w:t>her, Vorleser, oder Vorsinger, wie man</w:t>
        <w:br/>
        <w:t>ie auch nennen mag, haben von der ges</w:t>
        <w:br/>
        <w:t>eldeten Compagnie, auch unter andern</w:t>
        <w:br/>
        <w:t>Dazu Instruction und Pflicht, daß, weil</w:t>
        <w:br/>
        <w:t>Die ganze Woche über in der Kirche vor</w:t>
        <w:br/>
        <w:t>ie nichts zu thun fället sie die kleine Kins</w:t>
        <w:br/>
        <w:t>Der der Einwohner im Lesen, Schreiben,</w:t>
        <w:br/>
        <w:t>Rechnen, und in den Fundamenten ihres</w:t>
        <w:br/>
        <w:t>Christenthums informieren und zusehen</w:t>
        <w:br/>
        <w:t>olten, daß an diesen jungen Fortpflanze</w:t>
        <w:br/>
        <w:t>sein nichts verabsäumet werde. Alleine</w:t>
        <w:br/>
        <w:t>wie schlecht, saumselig und nachläßig sie</w:t>
        <w:br/>
        <w:t>diese Pflicht in obacht nehmen? davon</w:t>
        <w:br/>
        <w:t>kan die tägliche Erfahrung genugsame</w:t>
        <w:br/>
        <w:t>Zeugnisse ablegen, und ist gar nicht no</w:t>
        <w:br/>
        <w:t>thig andere Zeugen auf zu bringen. Wenn</w:t>
        <w:br/>
        <w:t>sie sich aber auch ja dazu verstehen, und</w:t>
        <w:br/>
        <w:t>Schule zu halten anfangen: so währet es</w:t>
        <w:br/>
        <w:t>entweder nicht lange, aus Ursache, weil</w:t>
        <w:br/>
        <w:t>sie sich lieber auf einen Handel legen, und</w:t>
        <w:br/>
        <w:t>damit ruhiger an vieles Geld gelangen,</w:t>
        <w:br/>
        <w:t>als durch das verdrißliche Schulhalten;</w:t>
        <w:br/>
        <w:t>oder aber sie nehmen nur diejenigen an,</w:t>
        <w:br/>
        <w:t>welche etwan ihr Glaubens: Bekantnuß</w:t>
        <w:br/>
        <w:t>abzulegen, und nachmals das H. Abends</w:t>
        <w:br/>
        <w:t>mahls sich zu bedienen gebenden. Mei</w:t>
        <w:br/>
        <w:t>Weil aber gleichwol die höchste Noth Die</w:t>
        <w:br/>
        <w:t>erfodert, daß die Kinder unterwiesen wer font</w:t>
        <w:br/>
        <w:t>den, und nicht so gar ohne Zucht aufwache viel</w:t>
        <w:br/>
        <w:t>fen: so finden sich immer zu noch einige verd</w:t>
        <w:br/>
        <w:t>aus der Besatzung, welche die Hand an</w:t>
        <w:br/>
        <w:t>diesen Pflug schlagen, und den Kindern</w:t>
        <w:br/>
        <w:t>dienen. Solche aber befinden sich dabey</w:t>
        <w:br/>
        <w:t>auch sehr wol, und verdienen ein schönes</w:t>
        <w:br/>
        <w:t>Geld: allermassen kein Einwohner ist, der</w:t>
        <w:br/>
        <w:t>nicht monatlich vor sein Kind, welches</w:t>
        <w:br/>
        <w:t>annoch Zesen lernet, einen Viertheil</w:t>
        <w:br/>
        <w:t>Thaler, und wenn es Schreiben, oder</w:t>
        <w:br/>
        <w:t>auch Rechnen lernet, noch eines so viel</w:t>
        <w:br/>
        <w:t>geben solte. Dieweil nun der jungen Kins</w:t>
        <w:br/>
        <w:t>der sehr viele sind, der Lehr-Meister aber</w:t>
        <w:br/>
        <w:t>ben solcher Bewandnúß sehr wenig: so ist</w:t>
        <w:br/>
        <w:t>leicht zuerachten, daß ein solcher Perceptor</w:t>
        <w:br/>
        <w:t>fast eben so gut, ja offt noch bes</w:t>
        <w:br/>
        <w:t>ser davon leben kan, als mancher Dorffs</w:t>
        <w:br/>
        <w:t>Priester in unsern Teutschland. vom bes</w:t>
        <w:br/>
        <w:t>Ich habe bißhero zween derselben ge- mo</w:t>
        <w:br/>
        <w:t>annt, welche mir vielmals aufrichtig ge- ches</w:t>
        <w:br/>
        <w:t>standen, daß sie es gemeiniglich des mos</w:t>
        <w:br/>
        <w:t>naths auf 30. und mehrere Reichs Tha Mei</w:t>
        <w:br/>
        <w:t>ler gebracht haben; absonderlich aber hat</w:t>
        <w:br/>
        <w:t>mir der feel. Gerhard Lembke, welcher</w:t>
        <w:br/>
        <w:t>die Rechen-Kunst aus dem Fundamente</w:t>
        <w:br/>
        <w:t>verstunde, und selbige den Kindern lehre</w:t>
        <w:br/>
        <w:t>te, gar vielmals erzehlet, wie er es</w:t>
        <w:br/>
        <w:t>manchen Monat biß auf so. **Rthlrgebracht**</w:t>
        <w:br/>
        <w:t>habe. Solte nun dieses nicht</w:t>
        <w:br/>
        <w:t>eine gute Besoldung vor einen Schul</w:t>
        <w:br/>
        <w:t>Meister seyn? Welcher, und wie viele</w:t>
        <w:br/>
        <w:t>Geistliche in Teutschland können sich bes</w:t>
        <w:br/>
        <w:t>rühmen, daß sie es so hoch bringen? Bird</w:t>
        <w:br/>
        <w:t>also hier die information weit effer be</w:t>
        <w:br/>
        <w:t>zahlet, als an einem andern Ort, allwo</w:t>
        <w:br/>
        <w:t>man noch weit mehrere Wissenschafften</w:t>
        <w:br/>
        <w:t>tractiren, und den Kindern mit grosser</w:t>
        <w:br/>
        <w:t>Mühe inculciren muß. gure</w:t>
        <w:br/>
        <w:t>Wäre das Schul-Wesen hier so eins Die</w:t>
        <w:br/>
        <w:t>gerichtet, wie es in Europa höchst rahms feinb</w:t>
        <w:br/>
        <w:t>lich verordnet, und täglich getrieben wird: an</w:t>
        <w:br/>
        <w:t>so würde man mit der Zeit sehen wie aus sabe</w:t>
        <w:br/>
        <w:t>diesen Kindern die berühmtesten Leute</w:t>
        <w:br/>
        <w:t>herkámen, die, weil sie GOtt mit einem</w:t>
        <w:br/>
        <w:t>guten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791.txt</w:t>
      </w:r>
    </w:p>
    <w:p>
      <w:r>
        <w:t>Dritter Theil. VIII. Brief. c.</w:t>
        <w:br/>
        <w:br/>
        <w:t>en natürlichen Verstand begabet,</w:t>
        <w:br/>
        <w:t>fie ein vortreffliches Talent: in Bes</w:t>
        <w:br/>
        <w:t>heilung einer Sache von sich spahren</w:t>
        <w:br/>
        <w:t>en: und durffren sie gewiß manchem</w:t>
        <w:br/>
        <w:t>opder zu thun genug geben, wenn er</w:t>
        <w:br/>
        <w:t>hnen würde gleich thun wollen. Als</w:t>
        <w:br/>
        <w:t>e so lange dieser Zustand also bleibet,</w:t>
        <w:br/>
        <w:t>die weltliche Obrigkeit keine bessere</w:t>
        <w:br/>
        <w:t>talt hierinnen machet, so lang ist</w:t>
        <w:br/>
        <w:t>gar schlechte Hoffnung übrig, daß</w:t>
        <w:br/>
        <w:t>1 gelehrte Leute unter ihnen antres</w:t>
        <w:br/>
        <w:t>werde es wäre denn, wie schon</w:t>
        <w:br/>
        <w:t>mals geschehen, daß dergleichen Kin</w:t>
        <w:br/>
        <w:t>nach Europa geschicket, und daselbst</w:t>
        <w:br/>
        <w:t>er instruiret wurden, wie man an</w:t>
        <w:br/>
        <w:t>Heren Gouverneur General auf</w:t>
        <w:br/>
        <w:t>avia, Adrian van Riebeek ein les</w:t>
        <w:br/>
        <w:t>diges Erempel und Beispiel haben</w:t>
        <w:br/>
        <w:t>Jedoch genug hiervon. Es ist nun</w:t>
        <w:br/>
        <w:t>ro auch Zeit von den fremden Ans</w:t>
        <w:br/>
        <w:t>monden etwas zu sagen, und zuber</w:t>
        <w:br/>
        <w:t>,wie sich denn die Einwohner gegen</w:t>
        <w:br/>
        <w:t>elbe aufführen? Unter dem Wors</w:t>
        <w:br/>
        <w:t>Einwohner aber werden keine andere,</w:t>
        <w:br/>
        <w:t>diejenigen verstanden, welche aus</w:t>
        <w:br/>
        <w:t>opa allhier angekommen und ents</w:t>
        <w:br/>
        <w:t>er annoch in Guarnilon liegen oder</w:t>
        <w:br/>
        <w:t>als frey Einwohner sich häuflich</w:t>
        <w:br/>
        <w:t>gelassen haben, und von dem Felds</w:t>
        <w:br/>
        <w:t>u, Wein-Wachs und der Vieh Zucht</w:t>
        <w:br/>
        <w:t>ernehren: wodurch denn alsobald zu</w:t>
        <w:br/>
        <w:t>nnen gegeben wird, daß hier keines</w:t>
        <w:br/>
        <w:t>es die Rede von den **Hottentotoder**</w:t>
        <w:br/>
        <w:t>auch von den Sclaven sey,</w:t>
        <w:br/>
        <w:t>welche bey dieser Materie gar nicht,</w:t>
        <w:br/>
        <w:t>mur indirectè in Confederation doms</w:t>
        <w:br/>
        <w:t>Diese Europäische Einwohner nun</w:t>
        <w:br/>
        <w:t>en, wie bereits vor diesem erinnert</w:t>
        <w:br/>
        <w:t>Den, die Gewohnheit, daß sie Un</w:t>
        <w:br/>
        <w:t>eids wegen alle **ankommendeFremds**</w:t>
        <w:br/>
        <w:t>mit zweyen besondern Namen bes</w:t>
        <w:br/>
        <w:t>1: indem sie diejenigen, welche gera:</w:t>
        <w:br/>
        <w:t>Weges aus Holland ankommen, es</w:t>
        <w:br/>
        <w:t>leich, daß sie bereits mehrmalen alle</w:t>
        <w:br/>
        <w:t>angelandet, oder aber das alberer:</w:t>
        <w:br/>
        <w:t>nahl arriviert seyn, mit dem Ma</w:t>
        <w:br/>
        <w:t>hen Namen Aaren; und hingegen</w:t>
        <w:br/>
        <w:t>so aus Indien zurücke kommen,</w:t>
        <w:br/>
        <w:t>bem Sicul Brammen begüssen:</w:t>
        <w:br/>
        <w:t>Ursache aber, und was die Bedes</w:t>
        <w:br/>
        <w:t>dieser beyden Benennungen in sich</w:t>
        <w:br/>
        <w:t>alte, will ich hier, weil sie so viel</w:t>
        <w:br/>
        <w:t>nich erinnere, bereits vormals ges</w:t>
        <w:br/>
        <w:t>t worden, nicht wiederholen, damit</w:t>
        <w:br/>
        <w:t>einem Heren keinen Eckel noch Ver</w:t>
        <w:br/>
        <w:t>erwecke.</w:t>
        <w:br/>
        <w:br/>
        <w:t>So bald demnach ein Schiff (denn</w:t>
        <w:br/>
        <w:t>ohne Schiffe hat man bißhero feine Erben we</w:t>
        <w:br/>
        <w:t>fahrung, daß einiger Fremder angenom-gutes c</w:t>
        <w:br/>
        <w:t>men, und das Affricanische Land durch, fange</w:t>
        <w:br/>
        <w:t>gegangen ware)mit fremden Aaren oder bewerts</w:t>
        <w:br/>
        <w:t>Brammen beweget, anlanget, und sels</w:t>
        <w:br/>
        <w:t>bige den Fuß an das Land geneßet, in</w:t>
        <w:br/>
        <w:t>der Meynung, entweder sich einige Zeit</w:t>
        <w:br/>
        <w:t>zu erfrischen, und den ferner fort zu se</w:t>
        <w:br/>
        <w:t>geln; oder aber um beständig, wenigs</w:t>
        <w:br/>
        <w:t>stens vor einige Jahre allhier zu wohnen,</w:t>
        <w:br/>
        <w:t>und sich auf die eine oder andere</w:t>
        <w:br/>
        <w:t>donnerte und erlaubte Manier zu ers</w:t>
        <w:br/>
        <w:t>nehren: so wird dieses Volck von denen,</w:t>
        <w:br/>
        <w:t>bereits angesessenen Einwohnern, freud</w:t>
        <w:br/>
        <w:t>dig und gütig empfangen, alsobald von</w:t>
        <w:br/>
        <w:t>dem einem oder andern sehr wohl begir</w:t>
        <w:br/>
        <w:t>thet, und nach jedes Stand und Condition,</w:t>
        <w:br/>
        <w:t>herzlich tractu et, auch mit be</w:t>
        <w:br/>
        <w:t>nöthigen Betten und andern Bequems</w:t>
        <w:br/>
        <w:t>lichkeiten nach Verlangen versehen.</w:t>
        <w:br/>
        <w:br/>
        <w:t>Wenn auch unter diesen Ankomme</w:t>
        <w:br/>
        <w:t>lingen einige sich finden, die sich in Ansehung</w:t>
        <w:br/>
        <w:t>ihrer Qualität und reichen Mitsamen</w:t>
        <w:br/>
        <w:t>tel, scheuen, in das ordinairs Siech bember</w:t>
        <w:br/>
        <w:t>Hauß oder Hofspital der Illustren Com</w:t>
        <w:br/>
        <w:t>pagnie, so sie anders von derselben dependiren,</w:t>
        <w:br/>
        <w:t>zu gehen; und viel lieber bey</w:t>
        <w:br/>
        <w:t>dem einem oder andern Bürger bleiben</w:t>
        <w:br/>
        <w:t>wollen, um allda ihre anklebende Unpáßs</w:t>
        <w:br/>
        <w:t>lich abzuwarten und curiren zu lassen:</w:t>
        <w:br/>
        <w:t>so finden sich abermals alsobald unter</w:t>
        <w:br/>
        <w:t>denenselben gar viele, welche einen fol</w:t>
        <w:br/>
        <w:t>chen Patienten, der gemeiniglich an dem</w:t>
        <w:br/>
        <w:t>Cabur sehr starck laboraret, oder übersonnten</w:t>
        <w:br/>
        <w:t>mit einer Leibes Indisposition</w:t>
        <w:br/>
        <w:t>behafftet ist, gar gerne auf und anneh</w:t>
        <w:br/>
        <w:t>men; ihme alle Hülffe leisten, und nur</w:t>
        <w:br/>
        <w:t>stets darauf sinnen und deren, wie.</w:t>
        <w:br/>
        <w:br/>
        <w:t>sie dem Patienten ein Genügen leisten.</w:t>
        <w:br/>
        <w:t>mögen, damit er fein bald wieder zu seiner</w:t>
        <w:br/>
        <w:t>vorigen Gesundheit gelange.</w:t>
        <w:br/>
        <w:t>Dependiret aber ein solcher Krans Dies</w:t>
        <w:br/>
        <w:t>cker Fremdling nicht von der Illustren hüffen</w:t>
        <w:br/>
        <w:t>Compagnie, sondern von andern Euro- vor ihre</w:t>
        <w:br/>
        <w:t>päuschen Nationen: so ist ebenfalls fei-aufer</w:t>
        <w:br/>
        <w:t>ne Ankunfft angenehm, und werden die **miethenKrancken**</w:t>
        <w:br/>
        <w:t>gleichermassen, nach ihrer</w:t>
        <w:br/>
        <w:t>Qualität und Mitteln willig aufes</w:t>
        <w:br/>
        <w:t>kommen und verpfleget. Wenn aber</w:t>
        <w:br/>
        <w:t>deroselben viele seyn solten, die an dem</w:t>
        <w:br/>
        <w:t>Siech Hauß oder Hopital der Illustren</w:t>
        <w:br/>
        <w:t>Compagnie feinen Anspruch haben,</w:t>
        <w:br/>
        <w:t>folglich auch daselbst nicht aufgenommen</w:t>
        <w:br/>
        <w:t>werden: so ist der Capitain eines solchen</w:t>
        <w:br/>
        <w:t>Schiffes gezwungen, ein auch wol</w:t>
        <w:br/>
        <w:t>zwey Häuser zu riethen; seine Kran</w:t>
        <w:br/>
        <w:t>de dahinein zu legen; mit benötigten</w:t>
        <w:br/>
        <w:t>ayy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792.txt</w:t>
      </w:r>
    </w:p>
    <w:p>
      <w:r>
        <w:t>Dritter Theil. VIII. Brief. 2.</w:t>
        <w:br/>
        <w:br/>
        <w:t>Lebens Mitteln zu versorgen; Leute zu</w:t>
        <w:br/>
        <w:t>ihrer Aufwartung zu bestellen, und sie</w:t>
        <w:br/>
        <w:t>daselbst curiren zu lassen.</w:t>
        <w:br/>
        <w:t>Doch weil unter vielen Krancken auch</w:t>
        <w:br/>
        <w:t>dann und wann der Zehende sterben und</w:t>
        <w:br/>
        <w:t>dem Tod feine Beute überlassen werden</w:t>
        <w:br/>
        <w:t>muß: so ist er auch ferner dahin verbums</w:t>
        <w:br/>
        <w:t>ben, denselben nach seinem Stand und</w:t>
        <w:br/>
        <w:t>Qualitat, raisonnable und honett bes</w:t>
        <w:br/>
        <w:t>graben zu laffen; welches aber wiederum</w:t>
        <w:br/>
        <w:t>ohne besondere Erlaubniß und Begrüß</w:t>
        <w:br/>
        <w:t>fung des Herm Gouverneurs, nicht ges</w:t>
        <w:br/>
        <w:t>cheher kan. Er muß dahero von diesem</w:t>
        <w:br/>
        <w:t>erst Erlaubniß haben; nachmals aber</w:t>
        <w:br/>
        <w:t>bie benötigte keich oder Begräbniß</w:t>
        <w:br/>
        <w:t>Coften, in duplo gegen einem Holláns</w:t>
        <w:br/>
        <w:t>ber bezahlen, und also hierdurch still</w:t>
        <w:br/>
        <w:t>schweigende zu erkennen geben, daß er</w:t>
        <w:br/>
        <w:t>ein Fremdling, und an alle dem keinen</w:t>
        <w:br/>
        <w:t>Theil habe, was die Illuftr Compagnie,</w:t>
        <w:br/>
        <w:t>nebst denen von Ihr gestifteten</w:t>
        <w:br/>
        <w:t>Bolonien, Macht und Recht hat.</w:t>
        <w:br/>
        <w:br/>
        <w:t>Nich nur aber die Begräbnis Uns</w:t>
        <w:br/>
        <w:t>kosten, lauffen bey einem Fremden höher</w:t>
        <w:br/>
        <w:t>hinan als bey einem Einwohner oder</w:t>
        <w:br/>
        <w:t>Bedienten der Illustren Compagnie:</w:t>
        <w:br/>
        <w:t>ondern es machen auch ferner die Eins</w:t>
        <w:br/>
        <w:t>wohner selbsten einen geoffen Unters</w:t>
        <w:br/>
        <w:t>Scheid zwischen beyden, wenn sie einem</w:t>
        <w:br/>
        <w:t>Fremden, der in der besagten Compagnie</w:t>
        <w:br/>
        <w:t>Diensten lebet und anhero kommt,</w:t>
        <w:br/>
        <w:t>auch auf dem Lande übernachtet, und</w:t>
        <w:br/>
        <w:t>Dahero sich mit guten Eßen und Trin</w:t>
        <w:br/>
        <w:t>fen ingleichen auch einem guten Bette,</w:t>
        <w:br/>
        <w:t>versehen und bedienen läsfet, gemeinig</w:t>
        <w:br/>
        <w:t>ich einen Rthlr. anrechnen. Da im Ge</w:t>
        <w:br/>
        <w:t>gegentheil ein anderer, der fremden Nation</w:t>
        <w:br/>
        <w:t>zu Diensten stehet, und mit seinem</w:t>
        <w:br/>
        <w:t>Schiffe nur deswegen abgelauffen damit</w:t>
        <w:br/>
        <w:t>sich von benötigten Wasser, Brenns</w:t>
        <w:br/>
        <w:t>Bolz und vielen andern Victnalien, aufs</w:t>
        <w:br/>
        <w:t>eue versehen, auch dann und wann sein</w:t>
        <w:br/>
        <w:t>ammonites Schiff reparieren könne,</w:t>
        <w:br/>
        <w:t>ey nahe noch eines so viel alle 24. Stund</w:t>
        <w:br/>
        <w:t>en bezahlen muß.</w:t>
        <w:br/>
        <w:br/>
        <w:t>Dieser Unterscheid scheinet seinen Urs</w:t>
        <w:br/>
        <w:t>drung daher zu nehmen weil Fremde sels</w:t>
        <w:br/>
        <w:t>en ohne viele mitgebrachte Kauffmanns</w:t>
        <w:br/>
        <w:t>hafften anlanden, welche sie cheuer zu</w:t>
        <w:br/>
        <w:t>verlauffen suchen: also, daß sie offtmals</w:t>
        <w:br/>
        <w:t>mit Cento pro Cento nicht zu frieden</w:t>
        <w:br/>
        <w:t>eyn, sondern ihre Güter sehr hoch hal</w:t>
        <w:br/>
        <w:t>an; welches einer, der der Compagnie</w:t>
        <w:br/>
        <w:t>enet, so füglich nicht thun, auch so frey</w:t>
        <w:br/>
        <w:t>icht verkauffen kan, indem ihm sonsten</w:t>
        <w:br/>
        <w:t>er Fiscal independent beschwehrlich</w:t>
        <w:br/>
        <w:t>allen würde. Weil nun die Einwohner</w:t>
        <w:br/>
        <w:t>hen, daß sie ihre Kanffmanschafften</w:t>
        <w:br/>
        <w:t>überbieten, und sich nicht viel abbrechest</w:t>
        <w:br/>
        <w:t>lassen: so erachten sie wiederum vor bil</w:t>
        <w:br/>
        <w:t>lich, auch ihre Logimenter und Victa</w:t>
        <w:br/>
        <w:t>lien höher zu halten, als sie selbige den</w:t>
        <w:br/>
        <w:t>Holländern zukommen lassen: nur das</w:t>
        <w:br/>
        <w:t>mit nicht allzu vieles Geld von ihnen wegs</w:t>
        <w:br/>
        <w:t>beschleppet, sondern ein grosser Theil</w:t>
        <w:br/>
        <w:t>wiederum an dem Lande verzehret</w:t>
        <w:br/>
        <w:t>werde. mo pro</w:t>
        <w:br/>
        <w:t>Und auf diese Weise lassen sich die</w:t>
        <w:br/>
        <w:t>Einwohner ihre Freundlichkeit, und wil Di</w:t>
        <w:br/>
        <w:t>lige Bewirtung aller Fremden, cheuer</w:t>
        <w:br/>
        <w:t>genug bezahlen ; angesehen es ja Seld ges les</w:t>
        <w:br/>
        <w:t>abgift, wenn ich von einem jeden täglich ei</w:t>
        <w:br/>
        <w:t>nen Reichs-Thaler bekomme : und wenn</w:t>
        <w:br/>
        <w:t>derselben etliche beysammen in einem</w:t>
        <w:br/>
        <w:t>Hause wohnen: so ist leicht die Rechnung</w:t>
        <w:br/>
        <w:t>zumachen, daß ein solcher Wirth sehr viel</w:t>
        <w:br/>
        <w:t>dabey proficiren müsse; wie mir denn ein</w:t>
        <w:br/>
        <w:t>Erempel befand, da ein guter Freund</w:t>
        <w:br/>
        <w:t>gegen mich gestanden, daß er in einem</w:t>
        <w:br/>
        <w:t>Jahr über tausend Reichs Thaler mit</w:t>
        <w:br/>
        <w:t>Lociren verdienet und zurücke geleget has</w:t>
        <w:br/>
        <w:t>be: zumal da selbigen Jahres, nebst der</w:t>
        <w:br/>
        <w:t>Holländischen Retour Flotte, auch vie</w:t>
        <w:br/>
        <w:t>le Englische Schiffe angekommen, die</w:t>
        <w:br/>
        <w:t>lange vor Ander gelegen, und folglich</w:t>
        <w:br/>
        <w:t>in dieses Freundes Hause, der mit ihnen</w:t>
        <w:br/>
        <w:t>in ihrer Sprache reden konnte, viel</w:t>
        <w:br/>
        <w:t>Geld verzehret, und reichlich haben dars</w:t>
        <w:br/>
        <w:t>auf gehen lassen. mol</w:t>
        <w:br/>
        <w:t>Es gehet aber diese Art Geld zu ges Die</w:t>
        <w:br/>
        <w:t>winnen noch wohl an, weil ein Fremder ben</w:t>
        <w:br/>
        <w:t>davor endlich noch gut, höflich und her the</w:t>
        <w:br/>
        <w:t>lich tractiret, und wohl bedienet wird;</w:t>
        <w:br/>
        <w:t>massen denn ein solcher Wirth absenders</w:t>
        <w:br/>
        <w:t>lich darauf zu sehen hat, daß seinen Gás</w:t>
        <w:br/>
        <w:t>ten an guter Aufwartung und freunde</w:t>
        <w:br/>
        <w:t>licher Begegnung eben so wenig als an</w:t>
        <w:br/>
        <w:t>niedlichen Speisen und köstlichen Wein,</w:t>
        <w:br/>
        <w:t>Tisch Trand, oder sonsten etwas abends</w:t>
        <w:br/>
        <w:t>thiges abgehe noch mangele; wobey ihs</w:t>
        <w:br/>
        <w:t>nen weiter keine Mans vorgeschrieben ist,</w:t>
        <w:br/>
        <w:t>wie viel sie trincken sollen oder mögen;</w:t>
        <w:br/>
        <w:t>sondern wenn es raisonnable Leute sind</w:t>
        <w:br/>
        <w:t>so lásset man ihnen hierinnen ihren eiges</w:t>
        <w:br/>
        <w:t>nen Willen, und schreibet nichts vor</w:t>
        <w:br/>
        <w:t>sind es aber ungeschliffene Matrosen</w:t>
        <w:br/>
        <w:t>oder Schiffs-Knechte, so feget man ih</w:t>
        <w:br/>
        <w:t>nen ihren bescheidenen Theil auf den</w:t>
        <w:br/>
        <w:t>Tisch, über welchen, wenn sie mehr</w:t>
        <w:br/>
        <w:t>rinden wollen, auch mehrers Geld muß</w:t>
        <w:br/>
        <w:t>bezahlet werden.</w:t>
        <w:br/>
        <w:br/>
        <w:t>Wenn aber das Geld verzehret, und mer</w:t>
        <w:br/>
        <w:t>die Reise noch nicht fortgehet; auch ein Gute</w:t>
        <w:br/>
        <w:t>solcher Fremdling mit seiner ordinaren mus</w:t>
        <w:br/>
        <w:t>Schiff Speise nicht vorlieb nehmen S und</w:t>
        <w:br/>
        <w:t>tauff</w:t>
        <w:br/>
        <w:t>babe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793.txt</w:t>
      </w:r>
    </w:p>
    <w:p>
      <w:r>
        <w:t>Dritter Theil. Vin. Brief. 2e.</w:t>
        <w:br/>
        <w:t>md nach feinem Schiff zu gehen will;</w:t>
        <w:br/>
        <w:t>glich, wenn er ferner von seinen eigenen</w:t>
        <w:br/>
        <w:t>jefeo und Mitteln leben will, auch</w:t>
        <w:br/>
        <w:t>dahero feine bey sich führende Auffs</w:t>
        <w:br/>
        <w:t>mannschaften, im Nothfall angreiffen</w:t>
        <w:br/>
        <w:t>nd zu Gelde machen muß: so gehet es</w:t>
        <w:br/>
        <w:t>m hier am Vorgebürge, wie fast aller</w:t>
        <w:br/>
        <w:t>Orten. Denn niemand will gerne viel</w:t>
        <w:br/>
        <w:t>Gewinn geben, sondern jedweder suchet</w:t>
        <w:br/>
        <w:t>wohlfeil ein zu fauffen, als nur immer</w:t>
        <w:br/>
        <w:t>glich ist. Um derwillen thut sich ein</w:t>
        <w:br/>
        <w:t>cher Mensch und Fremblinge selbsten</w:t>
        <w:br/>
        <w:t>en grösten Schaden, indem derselbe</w:t>
        <w:br/>
        <w:t>oftmals kaum so viel davor löset oder bes</w:t>
        <w:br/>
        <w:t>mmt, als ihme gedachte Kauffmanns</w:t>
        <w:br/>
        <w:t>Súter oder Waaren aus der ersten</w:t>
        <w:br/>
        <w:t>and gekostet haben; ja es tråget sich</w:t>
        <w:br/>
        <w:t>ohl zu, daß ihm dieses nicht einmal</w:t>
        <w:br/>
        <w:t>vor gebotten wird.</w:t>
        <w:br/>
        <w:br/>
        <w:t>Ind weil dergleichen verschwenderische</w:t>
        <w:br/>
        <w:t>menschen gar viele auf den Schiffen, in</w:t>
        <w:br/>
        <w:t>anderheit unter den Schiffs-Knechten o</w:t>
        <w:br/>
        <w:t>Baths Gefallen gefunden werden, ivel e</w:t>
        <w:br/>
        <w:t>den hiesigen delicate Wein, das</w:t>
        <w:br/>
        <w:t>wohlgeschmacke Schaf Fleisch, und die</w:t>
        <w:br/>
        <w:t>genehme Gemüse, nebst vielen leckers</w:t>
        <w:br/>
        <w:t>afften Baum und Garten: Früchten,</w:t>
        <w:br/>
        <w:t>lange wohl schmecken lassen, biß fie</w:t>
        <w:br/>
        <w:t>blich nichts mehr übrig haben, und</w:t>
        <w:br/>
        <w:t>rch Noth gezwungen werden, ihre und</w:t>
        <w:br/>
        <w:t>mit Ruthen, oder aber mit dünnen ente</w:t>
        <w:br/>
        <w:t>zwey gespaltenen Spanischen Röhrlein</w:t>
        <w:br/>
        <w:t>belohnet, und zum Überfluß mit einem</w:t>
        <w:br/>
        <w:t>Bannisement vor etliche Jahre bezahlet</w:t>
        <w:br/>
        <w:t>und vergolten wird.</w:t>
        <w:br/>
        <w:br/>
        <w:t>Es waren hier gar leicht etliche Ers Bon</w:t>
        <w:br/>
        <w:t>ampel anzuführen, wenn es die Noth cla</w:t>
        <w:br/>
        <w:t>erfodert. Ich will mich aber damit nicht</w:t>
        <w:br/>
        <w:t>aufhalten, weil ohne dem das Leben der</w:t>
        <w:br/>
        <w:t>ist, und also diesem von selbsten fan</w:t>
        <w:br/>
        <w:t>Beyfall gegeben werden. Ich will viels</w:t>
        <w:br/>
        <w:t>mehr noch das legte Stück ausführen,</w:t>
        <w:br/>
        <w:t>das ich anfangs versprochen, und von</w:t>
        <w:br/>
        <w:t>den Sclaven annoch das wenige bry</w:t>
        <w:br/>
        <w:t>bringen, was bey denenselben möchte zu</w:t>
        <w:br/>
        <w:t>ist hier zu wissen nöthig, daß meine Men</w:t>
        <w:br/>
        <w:t>erinnern nöthig scheinen. Vor allen aber</w:t>
        <w:br/>
        <w:t>nung nicht indifferent von allen Scla</w:t>
        <w:br/>
        <w:t>wol entfinde, daß von den Sclaven der</w:t>
        <w:br/>
        <w:t>ven zu verstehen fen; angesehen mich  gar</w:t>
        <w:br/>
        <w:t>und wieder, den nöthigen Bericht ertheil</w:t>
        <w:br/>
        <w:t>Illustren Compagnie schon vormals hin</w:t>
        <w:br/>
        <w:t>let habe; sondern ich werde hier haupts</w:t>
        <w:br/>
        <w:t>flächlich von der freyen Einwohner ihren</w:t>
        <w:br/>
        <w:t>Sclaven handeln, und zeigen, wie ſichy</w:t>
        <w:br/>
        <w:t>dieselbe gegen ihre Herren und Meister</w:t>
        <w:br/>
        <w:t>führen, ingleichen unter einander selbs</w:t>
        <w:br/>
        <w:t>der derselben Frauen und Kinder auf</w:t>
        <w:br/>
        <w:t>Schiffe zu suchen dem Lande sten leben. . . .</w:t>
        <w:br/>
        <w:br/>
        <w:t>it leeren Händen</w:t>
        <w:br/>
        <w:t>en und weg zu fahren so ist gar</w:t>
        <w:br/>
        <w:t>cht zu schlieffen, daß dieser Leute Gü</w:t>
        <w:br/>
        <w:t>in grosser Menge feil getragen wers</w:t>
        <w:br/>
        <w:t>n und dahero den Auffs Schilling</w:t>
        <w:br/>
        <w:t>r sehr verringern.</w:t>
        <w:br/>
        <w:t>Mancher, bem hernach die Reue</w:t>
        <w:br/>
        <w:t>spáte ankommet, stürzet sich noch</w:t>
        <w:br/>
        <w:t>ohl in grössere Unglück, als die biß</w:t>
        <w:br/>
        <w:t>r erzehlte Verschwendung nach sich</w:t>
        <w:br/>
        <w:t>het, indem er sich zu guter leste noch</w:t>
        <w:br/>
        <w:t>mal vornimmt, fein übriges Geld in</w:t>
        <w:br/>
        <w:t>uter Ergönung und Lustbarkeit zu vere</w:t>
        <w:br/>
        <w:t>ren alleine aus dieser Fröhlichkeit</w:t>
        <w:br/>
        <w:t>springet gemeiniglich zulest ein Hand,</w:t>
        <w:br/>
        <w:t>mal wenn der Kopff bereits von den</w:t>
        <w:br/>
        <w:t>len Wein eingenommen, und das</w:t>
        <w:br/>
        <w:t>lut erhitzet worden. Von dem Zan</w:t>
        <w:br/>
        <w:t>n kommet es zum Schlagen, Schneid</w:t>
        <w:br/>
        <w:t>n und Stechen: worüber denn man</w:t>
        <w:br/>
        <w:t>er gelähmt, oder wohl gar tödtlich</w:t>
        <w:br/>
        <w:t>rundet wird. Hierauf fan nunt nichts</w:t>
        <w:br/>
        <w:t>ders, als eine gefängliche incarcer</w:t>
        <w:br/>
        <w:t>ng erfolgen: welche endlich, nach ge</w:t>
        <w:br/>
        <w:t>ebenen Examine, und gründlichen U</w:t>
        <w:br/>
        <w:t>zeugung, mit einer derben Staunung J</w:t>
        <w:br/>
        <w:t>Gleichwie nun die Illuftr Coepa Belch</w:t>
        <w:br/>
        <w:t>nie ihre Sclaven und Clarinen, wenn Sclav</w:t>
        <w:br/>
        <w:t>sie von fremden Dertern hieher geführet tauffe</w:t>
        <w:br/>
        <w:t>werden, gar gerne durch die H. Taufe zur werde</w:t>
        <w:br/>
        <w:t>Christlichen Religion gelangen läsfet,</w:t>
        <w:br/>
        <w:t>wenn fie die Fundamenta derselben ers</w:t>
        <w:br/>
        <w:t>lernet haben, oder zu lernen verlangen;</w:t>
        <w:br/>
        <w:t>die Kinder aber, so hier gezeuget und</w:t>
        <w:br/>
        <w:t>gebohren werden, alle ohne einigen Uns</w:t>
        <w:br/>
        <w:t>terscheid zuhauffen befohlen, und nach</w:t>
        <w:br/>
        <w:t>mals in ihrer Schul das Christenthum</w:t>
        <w:br/>
        <w:t>aus dem Fundament, nebst Lesen und</w:t>
        <w:br/>
        <w:t>Schreiben erlernen lässet: also ist hins</w:t>
        <w:br/>
        <w:t>gegen unter den Bürgern und übrigen</w:t>
        <w:br/>
        <w:t>Einwohnern des Landes, dieses gar eine</w:t>
        <w:br/>
        <w:t>rare Sache, wenn sie einen, der hieher</w:t>
        <w:br/>
        <w:t>gekommen, und vorhero nicht getaufft)</w:t>
        <w:br/>
        <w:t>gewesen tauffen lassen. Nicht etwan,</w:t>
        <w:br/>
        <w:t>als ob sie die Unkosten scheueren, denn</w:t>
        <w:br/>
        <w:t>diese sind entweder ganz gering, oder wol</w:t>
        <w:br/>
        <w:t>gar feine; sondern vielmehr, wie sie fas</w:t>
        <w:br/>
        <w:t>gen, um dieser Ursache willen wird es</w:t>
        <w:br/>
        <w:t>unterlassen, weil sie als Christen Bes</w:t>
        <w:br/>
        <w:t>dencken tragen, andere Christen zu ihren</w:t>
        <w:br/>
        <w:t>Sclaven und Leibeigenen zu haben.</w:t>
        <w:br/>
        <w:br/>
        <w:t>Ob aber diese Schein Ursache den Was</w:t>
        <w:br/>
        <w:t>Stich Auto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794.txt</w:t>
      </w:r>
    </w:p>
    <w:p>
      <w:r>
        <w:t>Stich halten, und zu einer genugs</w:t>
        <w:br/>
        <w:t>men Entschuldigung diesen könne?</w:t>
        <w:br/>
        <w:t>avon will ich andere urtheilen lassen;</w:t>
        <w:br/>
        <w:t>ir kommet zum wenigsten die Sache</w:t>
        <w:br/>
        <w:t>verdächtig und unzulänglich vor. Theils,</w:t>
        <w:br/>
        <w:t>Deil an vielen Orten so wohl in Teutsch</w:t>
        <w:br/>
        <w:t>and, als in Böhmen und andern König</w:t>
        <w:br/>
        <w:t>ichein von Europa, dieses nichts neues,</w:t>
        <w:br/>
        <w:t>aß Christen wieder andere Christen zu</w:t>
        <w:br/>
        <w:t>leibeigenen haben auch elbige, dem Leibe</w:t>
        <w:br/>
        <w:t>ach, fast eben also tractiren und behan</w:t>
        <w:br/>
        <w:t>eln, wie sie hier gehalten und **verforgeterden**;</w:t>
        <w:br/>
        <w:t>theils auch, weil sie keinen</w:t>
        <w:br/>
        <w:t>Scheu haben, diejenigen, so von andern</w:t>
        <w:br/>
        <w:t>ereits getaufft worden, und entweder</w:t>
        <w:br/>
        <w:t>der Reformirten, Lutherischen oder</w:t>
        <w:br/>
        <w:t>Catholischen Religion, ihr Glaubens</w:t>
        <w:br/>
        <w:t>Belántnuß abgelegen haben, zu kauffen,</w:t>
        <w:br/>
        <w:t>nd als leibeigene Sclaven zu trach ebu</w:t>
        <w:br/>
        <w:t>dem, so ist ja durch ganz Ost-Indien</w:t>
        <w:br/>
        <w:t>mein, daß die Herren Acres Fisifari,</w:t>
        <w:br/>
        <w:t>alle diejenigen fo aus den Heyden,</w:t>
        <w:br/>
        <w:t>Mahumetanern und andern zu ihnen</w:t>
        <w:br/>
        <w:t>ommen, oder unter ihrer Glaubens</w:t>
        <w:br/>
        <w:t>Beloffen Bothmáßigkeit als Sclaven</w:t>
        <w:br/>
        <w:t>ben, alsobald nach einer kurzen Unter</w:t>
        <w:br/>
        <w:t>ichtung zur H. Tauffe gelangen lassen.</w:t>
        <w:br/>
        <w:br/>
        <w:t>Was nun diese mit guten Gewissen thun</w:t>
        <w:br/>
        <w:t>and ohne Hindernüß der Leibeigenschaft</w:t>
        <w:br/>
        <w:t>errichten und bey behalten können, solte</w:t>
        <w:br/>
        <w:t>hnen dieses alleine verbothen und unaus</w:t>
        <w:br/>
        <w:t>eßig seyn?</w:t>
        <w:br/>
        <w:t>Dritter Theil. VIII. Brief. t.</w:t>
        <w:br/>
        <w:t>Dahero halte ich, meines wenigen</w:t>
        <w:br/>
        <w:t>Vrtheils davor, daß diese kahle Entschul</w:t>
        <w:br/>
        <w:t>igung gar nicht hinlänglich sey sie zu verschonen,</w:t>
        <w:br/>
        <w:t>oder zu excoli en; und glaube</w:t>
        <w:br/>
        <w:t>vielmehr, daß, gleich wie die Liebe, und der</w:t>
        <w:br/>
        <w:t>Eifer zum Christenthum unter ihnen ganz</w:t>
        <w:br/>
        <w:t>au und **kaltsinnigift**: also wollen sie auch</w:t>
        <w:br/>
        <w:t>re Sclaven oder Leibeigene, nicht gerne</w:t>
        <w:br/>
        <w:t>zu gelangen lassen, daß sie die Christli,</w:t>
        <w:br/>
        <w:t>he Religion ergreiffen. Vielleicht aus</w:t>
        <w:br/>
        <w:t>Beyforge, fie möchten von diesen, wenn</w:t>
        <w:br/>
        <w:t>ie einmal den Weg zur wahren Gott</w:t>
        <w:br/>
        <w:t>eligkeit erlernet hatten beschämet, und</w:t>
        <w:br/>
        <w:t>or der ganzen Welt zu schanden gemacht</w:t>
        <w:br/>
        <w:t>werden; da sie doch so weit nicht gehen</w:t>
        <w:br/>
        <w:t>arffen, weil, wie aus vielen meiner vos</w:t>
        <w:br/>
        <w:t>iren Briefe erhellet, die blinden Hottentotten</w:t>
        <w:br/>
        <w:t>in vielen Stücken ihr Heuchels</w:t>
        <w:br/>
        <w:t>Christenthum zu schanden machen, und</w:t>
        <w:br/>
        <w:t>e eines bessern überführen.</w:t>
        <w:br/>
        <w:br/>
        <w:t>Doch, es fan auch wohl seyn, daß</w:t>
        <w:br/>
        <w:t>ie Lieblosigkeit unterschiedlicher ihrer</w:t>
        <w:br/>
        <w:t>bisherigen Geistlichen daran Schuld</w:t>
        <w:br/>
        <w:t>at: allermassen ihnen selbige wohl mit</w:t>
        <w:br/>
        <w:t>uten Lehren vorgegangen, aber das Le</w:t>
        <w:br/>
        <w:t>en war offtmals nach ihren selbst eiges</w:t>
        <w:br/>
        <w:t>nen vorgeschriebenen Regeln, und gehal</w:t>
        <w:br/>
        <w:t>tenen Predigten eingerichtet: alleine gleich</w:t>
        <w:br/>
        <w:t>wie diese an sich selbsten keine Entschul</w:t>
        <w:br/>
        <w:t>gung bey GOtt finden, sondern viel</w:t>
        <w:br/>
        <w:t>mehr mit doppelter Ruthe werden ges</w:t>
        <w:br/>
        <w:t>straffet werden: also können sich auch</w:t>
        <w:br/>
        <w:t>die Einwohner auf der Geistlichen fünd</w:t>
        <w:br/>
        <w:t>aiches und ärgeraiches Leben nicht beruf</w:t>
        <w:br/>
        <w:t>fen, weil sie wol wissen, und ihnen genugs</w:t>
        <w:br/>
        <w:t>fam gesaget ist, was gut sey, und was</w:t>
        <w:br/>
        <w:t>GOtt von ihnen fodere. pein</w:t>
        <w:br/>
        <w:t>Ich verwundere mich aber über dies Die</w:t>
        <w:br/>
        <w:t>se Hartnäckigkeit der Einwohner hiesigen pag</w:t>
        <w:br/>
        <w:t>Vorgebürge der guten Hoffnung, bobb</w:t>
        <w:br/>
        <w:t>durch sie so wohl die grosse und erkaufftes, mit b</w:t>
        <w:br/>
        <w:t>als nachmals von diesen in ihren Haus en</w:t>
        <w:br/>
        <w:t>fern erzeugte und gebohren Sclaven</w:t>
        <w:br/>
        <w:t>Kinder, von der heiligen Tauffe abdal</w:t>
        <w:br/>
        <w:t>ten, um so viel mehr, je offter sie sehen,</w:t>
        <w:br/>
        <w:t>daß die Illuftr Compagnie ihnen hiers</w:t>
        <w:br/>
        <w:t>innen mit einem guten und herzlichen</w:t>
        <w:br/>
        <w:t>Erempel und Vorbilde vorgehet. Denn</w:t>
        <w:br/>
        <w:t>diese hindert die grosse und erwachsene</w:t>
        <w:br/>
        <w:t>Leute hierinnen gar im geringsten nicht,</w:t>
        <w:br/>
        <w:t>und die kleinen Kinder hat Sie aus</w:t>
        <w:br/>
        <w:t>drücklich befohlen, daß alle ohne Unters</w:t>
        <w:br/>
        <w:t>scheid sollen getaufft werden, es mag</w:t>
        <w:br/>
        <w:t>gleich nachmals der Vater eines solchen</w:t>
        <w:br/>
        <w:t>Kindes</w:t>
        <w:br/>
        <w:t>ein Europäer oder aber ein Clas</w:t>
        <w:br/>
        <w:t>Kindes ein Europäer oder aber ein Clas</w:t>
        <w:br/>
        <w:t>ve selber seyn. ber wird</w:t>
        <w:br/>
        <w:t>Zu dem Ende müssen sich ergehn Bas</w:t>
        <w:br/>
        <w:t>ter Kinder Mütter, allezeit bey dem Geift be</w:t>
        <w:br/>
        <w:t>lichen des Ortes anmelden lassen, und vns</w:t>
        <w:br/>
        <w:t>das ungetaufte Kind mit sich auf dem beob</w:t>
        <w:br/>
        <w:t>Arm hintragen, oder, welches gemeinig</w:t>
        <w:br/>
        <w:t>lich geschiehet, durch eine andere Sclavin</w:t>
        <w:br/>
        <w:t>dahin bringen lassen. Worauf denn der</w:t>
        <w:br/>
        <w:t>Geistliche oder Priester nicht nur fraget,</w:t>
        <w:br/>
        <w:t>wo die Mutter erstbesagten Kindes her</w:t>
        <w:br/>
        <w:t>sey, und wie wie dasselbige bey der Tauff</w:t>
        <w:br/>
        <w:t>fe folle genennet werden: sondern er uns</w:t>
        <w:br/>
        <w:t>versuchet und erkundiget sich auch fers</w:t>
        <w:br/>
        <w:t>ner, wer der Vater des Kindes. Ist es</w:t>
        <w:br/>
        <w:t>nun von Farbe schwarz oder gelb, nach</w:t>
        <w:br/>
        <w:t>Art der angezeigten Eltern so brau</w:t>
        <w:br/>
        <w:t>chet es keinen weitern Untersuch, weil</w:t>
        <w:br/>
        <w:t>der **Apffelnicht** weit von dem Stamme</w:t>
        <w:br/>
        <w:t>fället; ist aber das Kind mehr weiß, als</w:t>
        <w:br/>
        <w:t>gelb, und absonderlich die Mutter Peche</w:t>
        <w:br/>
        <w:t>schwarz: so ist zwar die Muthmassung</w:t>
        <w:br/>
        <w:t>vorhanden, daß es einen Europäischen</w:t>
        <w:br/>
        <w:t>Vater müsse gehabt haben: wer aber</w:t>
        <w:br/>
        <w:t>derselbe sey? fan der Priester nicht ans</w:t>
        <w:br/>
        <w:t>ders erfahren, als daß die Mutter</w:t>
        <w:br/>
        <w:t>oder diejenige Sclavin fo das Kind frá</w:t>
        <w:br/>
        <w:t>get, zur Antwort giebet: Ik en weet het</w:t>
        <w:br/>
        <w:t>niet, Vader al lang weg, Vader al</w:t>
        <w:br/>
        <w:t>lang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795.txt</w:t>
      </w:r>
    </w:p>
    <w:p>
      <w:r>
        <w:t>Dritter Theil. VII. Brief. 2.</w:t>
        <w:br/>
        <w:br/>
        <w:t>ng na Holland toe. Das ist Jch</w:t>
        <w:br/>
        <w:t>iß es nicht, der Vater ist schon lang</w:t>
        <w:br/>
        <w:t>n hier hinweg, der Vater ist schon</w:t>
        <w:br/>
        <w:t>ge nach Holland verreiset</w:t>
        <w:br/>
        <w:t>aber dieser Antwort allezeit zu</w:t>
        <w:br/>
        <w:t>uen, und ob der Vater nicht offts</w:t>
        <w:br/>
        <w:t>ls noch verhanden? ist alsdenn eine</w:t>
        <w:br/>
        <w:t>gunft zu errathen. Zum wenigsten ist</w:t>
        <w:br/>
        <w:t>anmaßlich, daß diese Weibs Person</w:t>
        <w:br/>
        <w:t>1offtmals selber nicht wissen, wer der</w:t>
        <w:br/>
        <w:t>hie Vater dazu fey. Doch es sey das</w:t>
        <w:br/>
        <w:t>wie es wolle, das Kind wird um</w:t>
        <w:br/>
        <w:t>willen nicht ungetauft gelauffen, und</w:t>
        <w:br/>
        <w:t>het allezeit eine qualificat Person</w:t>
        <w:br/>
        <w:t>8 dem Rathe Gefater hier über; wels</w:t>
        <w:br/>
        <w:t>auch, wenn der Priester den Tauff:</w:t>
        <w:br/>
        <w:t>tum nach geendigter Predigt berrich</w:t>
        <w:br/>
        <w:t>und fraget, ob N. N. wolte getaufe</w:t>
        <w:br/>
        <w:t>seyn? beständig zur Antwort giebet:</w:t>
        <w:br/>
        <w:t>im Namen der Illustren Compagnie;</w:t>
        <w:br/>
        <w:t>mit dieser Gefater denn zu erkennen</w:t>
        <w:br/>
        <w:t>sen will, daß er die Stelle der besag</w:t>
        <w:br/>
        <w:t>Compagnie vertrete, ihre gegebene</w:t>
        <w:br/>
        <w:t>dre hierinnen vollziehe, und nicht in</w:t>
        <w:br/>
        <w:t>ten, sondern dieser glorieuse Coglie</w:t>
        <w:br/>
        <w:t>Namen, das Kind mit Antwore</w:t>
        <w:br/>
        <w:t>vertrete.</w:t>
        <w:br/>
        <w:br/>
        <w:t>Da nun dergleichen Sclaven Kinder</w:t>
        <w:br/>
        <w:t>rlich sehr viele getaufft werden, also,</w:t>
        <w:br/>
        <w:t>gar selten ein Sonntag vergehet, an</w:t>
        <w:br/>
        <w:t>Achem nicht zwey, bren und mehrere</w:t>
        <w:br/>
        <w:t>auffet werden: so gebe fa dieses den</w:t>
        <w:br/>
        <w:t>emwohnern herzliche Gelegenheit, bem</w:t>
        <w:br/>
        <w:t>ampel der Illustren Compagnie nachs</w:t>
        <w:br/>
        <w:t>Folgen, und vor das geistliche Wohl</w:t>
        <w:br/>
        <w:t>er Sclaven und Clarinen eben fo</w:t>
        <w:br/>
        <w:t>t zu sorgen, als sie vor das leibliche</w:t>
        <w:br/>
        <w:t>orge zu tragen verbunden sind, wenn</w:t>
        <w:br/>
        <w:t>anders gute und gesunde Leib-eigene</w:t>
        <w:br/>
        <w:t>alten, und sich ihrer Dienste lange</w:t>
        <w:br/>
        <w:t>jhre erfreuen wollen.</w:t>
        <w:br/>
        <w:br/>
        <w:t>Denn viele unter diesen Einwohnern,</w:t>
        <w:br/>
        <w:t>nn sie sehen daß ihre Arbeit durch die</w:t>
        <w:br/>
        <w:t>calven treulich, fleissig und eifrig vers</w:t>
        <w:br/>
        <w:t>het wird, lassen sich gar leicht gebal</w:t>
        <w:br/>
        <w:t>1, denenselben auch eine Ergönung zu</w:t>
        <w:br/>
        <w:t>nnen. Nicht zwar daß sie sich toll</w:t>
        <w:br/>
        <w:t>d voll sauffen, oder aber ben nachts</w:t>
        <w:br/>
        <w:t>e Weile herum streichen, und diese</w:t>
        <w:br/>
        <w:t>er jene Uepigkeit verrichten solten;</w:t>
        <w:br/>
        <w:t>ndern sie lassen ihnen zu, daß wenn sie</w:t>
        <w:br/>
        <w:t>Leuten sich befinden, die Fremde bes</w:t>
        <w:br/>
        <w:t>bergen, und da von denenselben</w:t>
        <w:br/>
        <w:t>and Gelder fallen, fie solche behals</w:t>
        <w:br/>
        <w:t>1, und eigentümlich bewahren md</w:t>
        <w:br/>
        <w:t>n; jedoch mit dem Vorbehalt, daß</w:t>
        <w:br/>
        <w:t>diese Gelder nicht verschwenden oder</w:t>
        <w:br/>
        <w:t>naze durchbringen, und darüber in</w:t>
        <w:br/>
        <w:t>Ungelegenheit gerathen, oder sonsten ih</w:t>
        <w:br/>
        <w:t>rem Herz damit schädlich seyn; sondern</w:t>
        <w:br/>
        <w:t>mit der Absicht, daß sie sich über ihre</w:t>
        <w:br/>
        <w:t>ordinairs Kleidung, welche ihnen ihre</w:t>
        <w:br/>
        <w:t>Beherrscher geben und reichen müssen,</w:t>
        <w:br/>
        <w:t>annoch schönere und gleichsam Sunn</w:t>
        <w:br/>
        <w:t>tags-Kleider schaffen können, oder aber</w:t>
        <w:br/>
        <w:t>sonsten zu ihrem besten anwenden md</w:t>
        <w:br/>
        <w:t>gen.</w:t>
        <w:br/>
        <w:br/>
        <w:t>Denn ob gleich diese Leute die arme einige</w:t>
        <w:br/>
        <w:t>feigsten und elendeste zu seyn scheinen, clave</w:t>
        <w:br/>
        <w:t>die nach eines andern Wind und Bes vnder</w:t>
        <w:br/>
        <w:t>fehl alles einrichten und thun músfen: one</w:t>
        <w:br/>
        <w:t>so stecket doch gleichwohl in denen meis und fir</w:t>
        <w:br/>
        <w:t>ten ein unglaublicher Hochmuth und **folgStolz**,</w:t>
        <w:br/>
        <w:t>also, daß sie sich mit netten Kleis</w:t>
        <w:br/>
        <w:t>dern angethan, und sonsten wohl zu ges</w:t>
        <w:br/>
        <w:t>studet, gar sehr viel wissen, auch nicht</w:t>
        <w:br/>
        <w:t>wohl vertragen können, wenn man ih</w:t>
        <w:br/>
        <w:t>rer deßwegen lachet ober spottet: viele enige</w:t>
        <w:br/>
        <w:t>aber, wenn sie gleich noch so viel Geld en es</w:t>
        <w:br/>
        <w:t>bekommen, daß sie sich nicht allein das durch</w:t>
        <w:br/>
        <w:t>von leiden, sondern auch noch über dies</w:t>
        <w:br/>
        <w:t>fes andern Nußen damit schaffen cöns</w:t>
        <w:br/>
        <w:t>nen, gerathen gar leicht durch Aereis</w:t>
        <w:br/>
        <w:t>hung und Verführung anderer in die</w:t>
        <w:br/>
        <w:t>Schnur, und bringen ihr Geld mit</w:t>
        <w:br/>
        <w:t>Spielen, Fressen und Sauffen durch:</w:t>
        <w:br/>
        <w:t>unerachtet sie wohl vorhero wissen, daß</w:t>
        <w:br/>
        <w:t>ihnen dieses alles nicht ungestrafft hins</w:t>
        <w:br/>
        <w:t>gehe, sondern durch die Enckers-Knech</w:t>
        <w:br/>
        <w:t>te mit derben und blutigen Striemen bes</w:t>
        <w:br/>
        <w:t>lohnet werde.</w:t>
        <w:br/>
        <w:br/>
        <w:t>Es sind mir gar sehr viele Exempla Welche</w:t>
        <w:br/>
        <w:t>davon befandt, und halte ich vor uns bey tor</w:t>
        <w:br/>
        <w:t>nöthig deßwegen weit-läufftig zu seyn. affet</w:t>
        <w:br/>
        <w:t>Doch unter allen diesen will nur ein eins wird.</w:t>
        <w:br/>
        <w:t>ges kürzlich beybringen, welches einem</w:t>
        <w:br/>
        <w:t>verstockten Sclaven betroffen, welcher</w:t>
        <w:br/>
        <w:t>durch gute und gelinde Mittel gar nicht</w:t>
        <w:br/>
        <w:t>zu bändigen, noch von seiner Unart abs</w:t>
        <w:br/>
        <w:t>zubencken war. Dieser, weil er weder DerA</w:t>
        <w:br/>
        <w:t>durch gute Worte noch scharffe Bedrog erzeige</w:t>
        <w:br/>
        <w:t>ungen auf andere Gedancken fonte ges Exemp</w:t>
        <w:br/>
        <w:t>bracht werden, wurde endlich von seinem waffenmeister,</w:t>
        <w:br/>
        <w:t>den Gerichts- Dienern, mit</w:t>
        <w:br/>
        <w:t>Vorwissen des Herin independent Fiscals,</w:t>
        <w:br/>
        <w:t>bergeben, von selbigen ausser</w:t>
        <w:br/>
        <w:t>dem Efängniß entkleidet, und in einen</w:t>
        <w:br/>
        <w:t>Polnischen Bock gespannet. Nachdem</w:t>
        <w:br/>
        <w:t>sie ihm ferner die Pofteriori entblödet,</w:t>
        <w:br/>
        <w:t>und einen Stock durch die zusammen</w:t>
        <w:br/>
        <w:t>gebundene und durch die Beine durches</w:t>
        <w:br/>
        <w:t>zogene Hände gestecket hatten, also,</w:t>
        <w:br/>
        <w:t>daß er auf einer Seiten so lange liegen</w:t>
        <w:br/>
        <w:t>muste, als es ihnen beliebet: so ergreif</w:t>
        <w:br/>
        <w:t>fen sie ihre von gespalteten Spanischen</w:t>
        <w:br/>
        <w:t>Röhrlein zusammen gebundene Ruthen,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796.txt</w:t>
      </w:r>
    </w:p>
    <w:p>
      <w:r>
        <w:t>Weitter Theil. VII. Brief 2.</w:t>
        <w:br/>
        <w:br/>
        <w:t>und strichen ihn auf die Hinter Backen</w:t>
        <w:br/>
        <w:t>icht nur so lange, biß bas helle Blut</w:t>
        <w:br/>
        <w:t>affig heraus flos; sondern biß das</w:t>
        <w:br/>
        <w:t>Fleisch sehr hoch auflief und einer Kohle</w:t>
        <w:br/>
        <w:t>ahnlich habe.</w:t>
        <w:br/>
        <w:br/>
        <w:t>Bald hierauf drucknoten sie ihn ab,</w:t>
        <w:br/>
        <w:t>das ist: fie rieben in die frische Wun</w:t>
        <w:br/>
        <w:t>den ein scharffes mit Pfeffer und Sals</w:t>
        <w:br/>
        <w:t>vermengtes Wasser, und kehretein ihn</w:t>
        <w:br/>
        <w:t>hernach um: wodurch denn, weil nichts</w:t>
        <w:br/>
        <w:t>Denn klarer Sand vorhanden, darauf</w:t>
        <w:br/>
        <w:t>er lag, ziemlich viel feinen Sandes in</w:t>
        <w:br/>
        <w:t>Die Binden gerieben wurde. Da der</w:t>
        <w:br/>
        <w:t>andere Theil oben zu liegen fam, atris</w:t>
        <w:br/>
        <w:t>chen sie ihn wiederum aufs neue so effs</w:t>
        <w:br/>
        <w:t>ig, daß eine Seite der andern vollkom</w:t>
        <w:br/>
        <w:t>men gleich habe; welche sie ebenfalls</w:t>
        <w:br/>
        <w:t>endlich auf besagte Weise, und mit dem</w:t>
        <w:br/>
        <w:t>elben Wasser abtrockneten Endlich</w:t>
        <w:br/>
        <w:t>lofften fie auch die Haut seines Rus</w:t>
        <w:br/>
        <w:t>tens ziemlich ab, und machten ihn ende</w:t>
        <w:br/>
        <w:t>lich loß, gaben ihm seinen Meister wies</w:t>
        <w:br/>
        <w:t>ber: welcher innerhalb 3. biß 4. Wo</w:t>
        <w:br/>
        <w:t>hen nicht den geringsten Dienst von</w:t>
        <w:br/>
        <w:t>hm haben konte, weil das mürbe Fleisch</w:t>
        <w:br/>
        <w:t>heraus faulet, und dem fernern Scha</w:t>
        <w:br/>
        <w:t>Den mit Vitriol. Affer muste vorgebaut</w:t>
        <w:br/>
        <w:t>werden.</w:t>
        <w:br/>
        <w:br/>
        <w:t>Dergleichen Straffen sind nun un</w:t>
        <w:br/>
        <w:t>ter ihnen sehr gemein, und ist es fast eis</w:t>
        <w:br/>
        <w:t>me unumgängliche Nothwendigkeit, daß</w:t>
        <w:br/>
        <w:t>man ihnen sehr scharff auf der Haut</w:t>
        <w:br/>
        <w:t>seyn, und mit derben Schlägen eine</w:t>
        <w:br/>
        <w:t>Furcht einjagen muß, wie davon bald</w:t>
        <w:br/>
        <w:t>hernach noch etwas wird gesaget wers</w:t>
        <w:br/>
        <w:t>den hüffen. Anhero will ich noch von</w:t>
        <w:br/>
        <w:t>Denen-jenigen etwas beybringen, welche</w:t>
        <w:br/>
        <w:t>bey den Bauern auf dem Lande wohnen,</w:t>
        <w:br/>
        <w:t>and zeigen, daß ihnen dieselbe eben so</w:t>
        <w:br/>
        <w:t>vol, als die erstere, wo sie Tranck Gel</w:t>
        <w:br/>
        <w:t>der zu gewarten haben, eine Ergerlich</w:t>
        <w:br/>
        <w:t>eit gönnen: und wenn sie sehen, daß der</w:t>
        <w:br/>
        <w:t>Besuchte End Zweck erhalten wird, gar</w:t>
        <w:br/>
        <w:t>leichtlich dazu verhelffen.</w:t>
        <w:br/>
        <w:br/>
        <w:t>Denn wenn diese sehen, daß sie ges</w:t>
        <w:br/>
        <w:t>treue und fleissige Sclaven haben, übers</w:t>
        <w:br/>
        <w:t>affen sie ihnen ein gewisses Stück Landes,</w:t>
        <w:br/>
        <w:t>welches sie bearbeiten und besäen, nach</w:t>
        <w:br/>
        <w:t>anals aber die **daraufgebauete** Erd-und</w:t>
        <w:br/>
        <w:t>Garten Früchte an andere, auch wohl</w:t>
        <w:br/>
        <w:t>an die Schiffe verlauffen können; hier:</w:t>
        <w:br/>
        <w:t>u mögen sie auch ihres Eigen-Herms</w:t>
        <w:br/>
        <w:t>Dung anwenden, der ihnen noch über</w:t>
        <w:br/>
        <w:t>Dieses den benötigten Saamen darzu</w:t>
        <w:br/>
        <w:t>giebet, und gewisse Zeit vergönnet, in</w:t>
        <w:br/>
        <w:t>welcher fie ihre eigene Garten Bauerey</w:t>
        <w:br/>
        <w:t>wahrnehmen können Kommet es end</w:t>
        <w:br/>
        <w:t>lich dazu, daß die Früchte reiff sind: so</w:t>
        <w:br/>
        <w:t>helffen sie ihnen noch wohl, wenn sie</w:t>
        <w:br/>
        <w:t>sonsten keinen Kauffmann dazu wissen,</w:t>
        <w:br/>
        <w:t>selbige an den Mann zu bringen, und zu</w:t>
        <w:br/>
        <w:t>verkauffen. Gel</w:t>
        <w:br/>
        <w:t>Hiervon erheben sie eben so wohl des Die</w:t>
        <w:br/>
        <w:t>Jahres ein gutes Stuck Geld, und im trá</w:t>
        <w:br/>
        <w:t>mer so viel, als ein Junge oder eine</w:t>
        <w:br/>
        <w:t>Magd in unsern Teutschland verdienen</w:t>
        <w:br/>
        <w:t>kan; welches, wenn sie es naßlich und</w:t>
        <w:br/>
        <w:t>zu ihrem besten anwenden, den Meister</w:t>
        <w:br/>
        <w:t>noch mehr encouragea ret, ihnen annoch</w:t>
        <w:br/>
        <w:t>andere Neben Zuflüsse zu gönnen: un</w:t>
        <w:br/>
        <w:t>ter welchen dieser einer mit ist, daß sie</w:t>
        <w:br/>
        <w:t>ihnen vor einen jeden Reh- oder Steins</w:t>
        <w:br/>
        <w:t>Bock, ingleichen vor andere wilde Thie</w:t>
        <w:br/>
        <w:t>re, welche in die Gärten und Wein</w:t>
        <w:br/>
        <w:t>Berge lauffen um daselbst grossen</w:t>
        <w:br/>
        <w:t>Schaden zu verüben, eine gewisse Ber</w:t>
        <w:br/>
        <w:t>lohnung versprechen, wenn sie dieselbe</w:t>
        <w:br/>
        <w:t>auf die eine oder andere Weise entweder</w:t>
        <w:br/>
        <w:t>fangen, oder aber abhalten können; und</w:t>
        <w:br/>
        <w:t>weil dergleichen Thiere gar sehr viel in</w:t>
        <w:br/>
        <w:t>dem Felde herum lauffen: so ist leicht zu</w:t>
        <w:br/>
        <w:t>præluminen, daß deren auch viele durch</w:t>
        <w:br/>
        <w:t>die Sclaven gefangen werden, vor wel</w:t>
        <w:br/>
        <w:t>che ihnen denn nachmals die darauf ges</w:t>
        <w:br/>
        <w:t>fette Belohnung ungeweigert bleibet. ren</w:t>
        <w:br/>
        <w:t>Es gehöret aber gleichwohl eine be m</w:t>
        <w:br/>
        <w:t>sondere Klugheit dazu, solche getreue und ale</w:t>
        <w:br/>
        <w:t>willige Sclaven in gebührenden Schran</w:t>
        <w:br/>
        <w:t>den zu erhalten, und ihnen den Biegel de</w:t>
        <w:br/>
        <w:t>nicht allzu weit schiessen zulassen. Denn ten</w:t>
        <w:br/>
        <w:t>durch vieles Geld werden sie entweder</w:t>
        <w:br/>
        <w:t>geneiget, Lauffer und Spieler abzuges</w:t>
        <w:br/>
        <w:t>ben oder aber, sie hängen der Wol</w:t>
        <w:br/>
        <w:t>lust an, und suchen hier oder dort zu</w:t>
        <w:br/>
        <w:t>einer Sclavin zu kommen, um mit der</w:t>
        <w:br/>
        <w:t>selben, amour zu machen. Beyden kan</w:t>
        <w:br/>
        <w:t>und muß also ben Seiten vorgebaut</w:t>
        <w:br/>
        <w:t>werden, will man sich anders ihrer Treue</w:t>
        <w:br/>
        <w:t>und Fleisses ferner versichert halten, und</w:t>
        <w:br/>
        <w:t>nicht haben, daß sie nächtlicher Weile</w:t>
        <w:br/>
        <w:t>auslauffen, und ihren Begierden, nach</w:t>
        <w:br/>
        <w:t>hángen. wir Re</w:t>
        <w:br/>
        <w:t>Zu diesem Ende fiehet ein jeder Lands De</w:t>
        <w:br/>
        <w:t>mann, wenn es anders füglich geschehen Sc</w:t>
        <w:br/>
        <w:t>kan, darauf, wie er einem solchen guten Be</w:t>
        <w:br/>
        <w:t>Sclaven, eine ebenfalls willige Sclavin des</w:t>
        <w:br/>
        <w:t>zulegen möge, damit derselbe von deman</w:t>
        <w:br/>
        <w:t>Auslauffen und grosser Sauff und ep</w:t>
        <w:br/>
        <w:t>Spiels Compagnie abgehalten werde.</w:t>
        <w:br/>
        <w:br/>
        <w:t>Mit dieser gehet er nun einen Accord</w:t>
        <w:br/>
        <w:t>ein, ihr das löthige zu verschaffen, und</w:t>
        <w:br/>
        <w:t>die erzeugte Kinder, als ein Vater zu</w:t>
        <w:br/>
        <w:t>verpflegen **helffenlebet** also mit ihr in</w:t>
        <w:br/>
        <w:t>angetrauten Che-Stande, jedoch nicht</w:t>
        <w:br/>
        <w:t>eher, biß seine Herrschafft darein vers</w:t>
        <w:br/>
        <w:t>williget. Weil ihm nun die Frau, und</w:t>
        <w:br/>
        <w:t>here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797.txt</w:t>
      </w:r>
    </w:p>
    <w:p>
      <w:r>
        <w:t>Dritter Theil. VIII. Brief. 2c.</w:t>
        <w:br/>
        <w:br/>
        <w:t>ernach die erzeugten Kinder, viel Geld</w:t>
        <w:br/>
        <w:t>unterhalten kosten: so wird er dadurch</w:t>
        <w:br/>
        <w:t>gehalten, fein gewonnenes Geld übel</w:t>
        <w:br/>
        <w:t>zulegen, indem er sich nicht so wohl</w:t>
        <w:br/>
        <w:t>or der Frau, als vielmehr vor seinem</w:t>
        <w:br/>
        <w:t>Meister zu fürchten hat, wenn er es ans</w:t>
        <w:br/>
        <w:t>ers als wohl anwenden **wolteVielleicht**</w:t>
        <w:br/>
        <w:t>möchte gefraget werden</w:t>
        <w:br/>
        <w:t>benn dieses allhier angehen könne?</w:t>
        <w:br/>
        <w:t>leine ich antworte kürzlich darauf: als</w:t>
        <w:br/>
        <w:t>dings. Denn diese Mode wird unter</w:t>
        <w:br/>
        <w:t>n Sclaven und Clarinen nicht als</w:t>
        <w:br/>
        <w:t>ine hier, sondern durch ganz Estne</w:t>
        <w:br/>
        <w:t>en geduldet, und stillschweigends approbet:</w:t>
        <w:br/>
        <w:t>und solches um dieser Ursache</w:t>
        <w:br/>
        <w:t>allen, weil man sonsten schwerlich</w:t>
        <w:br/>
        <w:t>ese geile Menschen im Baum halten</w:t>
        <w:br/>
        <w:t>nte, als welche den Wolllüften gar</w:t>
        <w:br/>
        <w:t>sehr ergeben sind: hierbey kommet</w:t>
        <w:br/>
        <w:t>ch der Vsusfructus, daß man so viele</w:t>
        <w:br/>
        <w:t>Sclaven nicht kauffen darff, weil die ers</w:t>
        <w:br/>
        <w:t>gte Kinder wiederum Sclaven find,</w:t>
        <w:br/>
        <w:t>id auch solche ewig bleiben müssen,</w:t>
        <w:br/>
        <w:t>enn nicht der Beisizer um besonderer</w:t>
        <w:br/>
        <w:t>fachen willen ihnen ihre Freyheit will</w:t>
        <w:br/>
        <w:t>gebenden lassen: und zu dem Ende, das</w:t>
        <w:br/>
        <w:t>t fie funfftig bey erhaltenen Alter und</w:t>
        <w:br/>
        <w:t>**ofräfftigkeit** ihr Stück Brod von der</w:t>
        <w:br/>
        <w:t>laconiae haben mögen, 100. **Reichsthldiefelbe**</w:t>
        <w:br/>
        <w:t>bezahlen will.</w:t>
        <w:br/>
        <w:br/>
        <w:t>te ihre eigene Meister und Herren bentlei</w:t>
        <w:br/>
        <w:t>bet, und sehr miserable um das Lebent</w:t>
        <w:br/>
        <w:t>gebracht haben: die sich aber willig fins</w:t>
        <w:br/>
        <w:t>den lassen, und gerne dasjenige berrich</w:t>
        <w:br/>
        <w:t>ten, was ihnen befohlen wird, denent</w:t>
        <w:br/>
        <w:t>muß man auch mit Gelindigkeit bege</w:t>
        <w:br/>
        <w:t>nen, und sie nicht unwillig machen, weil</w:t>
        <w:br/>
        <w:t>solches alsdenn von gar übler Coffe</w:t>
        <w:br/>
        <w:t>quenca ist, und viele Unheile nach sich</w:t>
        <w:br/>
        <w:t>ziehet.</w:t>
        <w:br/>
        <w:br/>
        <w:t>Absonderlich muß man zusehen, bas diffe</w:t>
        <w:br/>
        <w:t>ihnen allen an bekothigten Lebens-Mit gen</w:t>
        <w:br/>
        <w:t>ten nichts abgehet. Denn wer sich ers balt b</w:t>
        <w:br/>
        <w:t>kühnet, ihre sauere Arbeit mit Hunger zu</w:t>
        <w:br/>
        <w:t>belohnen, und nicht so viel zu reichen, als</w:t>
        <w:br/>
        <w:t>sie offen mögen: der mag sich gewiß vers</w:t>
        <w:br/>
        <w:t>sichert halten, daß sie diese Bauch-Strafs</w:t>
        <w:br/>
        <w:t>fe mit der Flucht revangirn, und sich,</w:t>
        <w:br/>
        <w:t>iven die Arbeit am allernötigsten ist,</w:t>
        <w:br/>
        <w:t>absentiren; wovon hernach ein solcher Son</w:t>
        <w:br/>
        <w:t>nichts anders als Unkosten, oder auch davon</w:t>
        <w:br/>
        <w:t>wohl ein gänzliches Aussenbleiben zu ges</w:t>
        <w:br/>
        <w:t>warten hat. Denn wenn sie von selbsten</w:t>
        <w:br/>
        <w:t>wieder kommen, so ist er glücklich, und</w:t>
        <w:br/>
        <w:t>geschiehet in hundert mahlen kaum eins:</w:t>
        <w:br/>
        <w:t>werden sie aber von einem andern aufes</w:t>
        <w:br/>
        <w:t>fangen, und wieder anhero zu ihrem Hers</w:t>
        <w:br/>
        <w:t>ren gebracht: so muß er dem Wieders</w:t>
        <w:br/>
        <w:t>bringer 3. Reichsthl. zu Lohn geben; will</w:t>
        <w:br/>
        <w:t>er solchen Beylauffer nachmals durch</w:t>
        <w:br/>
        <w:t>die Gerichts Diener öffentlich oder heims</w:t>
        <w:br/>
        <w:t>lich straffen lassen, so foetet es ihm wies</w:t>
        <w:br/>
        <w:t>der so viel; ist er endlich von der Meis</w:t>
        <w:br/>
        <w:t>ming, solchen Beylauffer kennbar zu</w:t>
        <w:br/>
        <w:t>machen, und ihm ein eiferns Horn auf</w:t>
        <w:br/>
        <w:t>dem Kopff, oder aber Fessel an die Beis</w:t>
        <w:br/>
        <w:t>ne machen zu lassen: fo foetet es abermals</w:t>
        <w:br/>
        <w:t>eine Hand voll Geld, und hat also nichts</w:t>
        <w:br/>
        <w:t>als lauter Unkosten zu **gewartenNebst**</w:t>
        <w:br/>
        <w:t>diesem Mittel, wodurch man</w:t>
        <w:br/>
        <w:t>te Sclaven erhalten fan, ist auch,</w:t>
        <w:br/>
        <w:t>höchstnöthig, daß man ihr angebohrneu</w:t>
        <w:br/>
        <w:t>d von ihrem Vaterlande mitgebrachtes</w:t>
        <w:br/>
        <w:t>aturen erforsche und prüfe. Denn eis</w:t>
        <w:br/>
        <w:t>ze find dumm, und doch dabey sehr vere</w:t>
        <w:br/>
        <w:t>gen; andere sind halsstarrig und uns</w:t>
        <w:br/>
        <w:t>dig; wieder andere sind bocal und</w:t>
        <w:br/>
        <w:t>unsinnig; noch andere aber gar guten</w:t>
        <w:br/>
        <w:t>meurs und leicht mir Worten zu res Bleiben sie gar auffen, und kom Robur</w:t>
        <w:br/>
        <w:t>rent. Es gehöret dahero Klugheit das men nicht wieder, also, daß sie entes wohner</w:t>
        <w:br/>
        <w:t>so vielerley Gemüther zu regieren wos der von denen wilden Thieren verschlungs nichts</w:t>
        <w:br/>
        <w:t>ne man derselben viele beysammen gen, oder aber von den Hottentotten ju dewa</w:t>
        <w:br/>
        <w:t>ben und halten muß; wie ich denn gar todt geschlagen werden; als welche sich ten</w:t>
        <w:br/>
        <w:t>e Einwohner feine, die derselben mit ben Sclaven gar nicht vertragen,</w:t>
        <w:br/>
        <w:t>antig, dreyfig, vierzig, fnufzig, wie schon anderwerts ist gesaget worden:</w:t>
        <w:br/>
        <w:t>6 noch mehrere befizen, auch zu so ist der Schaden weit grösser, und bleis</w:t>
        <w:br/>
        <w:t>en weitläufftigen Feld-und Land-Bau, bet sein aufgewandtes Capital, das er zu</w:t>
        <w:br/>
        <w:t>leichen zu Schaaf und Ochsen-der ihrer Erkaufung bekothiget gewesen, zu</w:t>
        <w:br/>
        <w:t>ruh-Hirten höchstnöthig gebrauche. rúde; wozu noch kommet, daß er ein</w:t>
        <w:br/>
        <w:t>Vor allen ist also nöthig, daß man neues anwenden, und wieder andere ers</w:t>
        <w:br/>
        <w:t>en genauen Unterscheid unter ihnen kauffen muß; wie es denn denen-jenigen</w:t>
        <w:br/>
        <w:t>che, und denen-jenigen, so sich wies ergangen, derer Sclaven weggelaufen,</w:t>
        <w:br/>
        <w:t>spánstig erzeigen, derbe auf der Haus und so grausame Mord Thaten verüber</w:t>
        <w:br/>
        <w:t>grafe, weil man sich sonsten offtmals habe als bereits vormals berichtet werdees</w:t>
        <w:br/>
        <w:t>eigenen Lebens nicht allzu wohl vers</w:t>
        <w:br/>
        <w:t>ert halten kan. Denn man hat schon</w:t>
        <w:br/>
        <w:t>viele Exempla, daß solche Bößlich</w:t>
        <w:br/>
        <w:t>Es wäre zwar gar leicht, noch ein</w:t>
        <w:br/>
        <w:t>weit mehrers von dieser Sclaven Regers</w:t>
        <w:br/>
        <w:t>ung anzuführen, und selbiges mit genug</w:t>
        <w:br/>
        <w:t>jamen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798.txt</w:t>
      </w:r>
    </w:p>
    <w:p>
      <w:r>
        <w:t>730.</w:t>
        <w:br/>
        <w:t>Dritten Theil. 13. Brief. rc.</w:t>
        <w:br/>
        <w:t>samen Exempeln zu erläutern, alleine</w:t>
        <w:br/>
        <w:t>ich sorge immer, es sey bißhero schon</w:t>
        <w:br/>
        <w:t>lang genug davon gehandelt worden, und</w:t>
        <w:br/>
        <w:t>dorffte dahero das andere alles verdrieß-</w:t>
        <w:br/>
        <w:t>lich fallen, deßwegen will auch hiervon</w:t>
        <w:br/>
        <w:t>abbrechen, und nichts weiter hinzu thun</w:t>
        <w:br/>
        <w:t>als daß man ihnen, wenn sie auch gleich</w:t>
        <w:br/>
        <w:t>Christen seyn, ihren freyen Willen</w:t>
        <w:br/>
        <w:t>auch in diesem Stücke lässet, und sie</w:t>
        <w:br/>
        <w:t>nicht in die Kirche zugehen nöthigen.</w:t>
        <w:br/>
        <w:t>wenn sie nicht von selbsten Lust dazu ha-</w:t>
        <w:br/>
        <w:t>hen, weil aber die meisten weit von den</w:t>
        <w:br/>
        <w:t>Kirchen entfernet wohnen, so gesche-</w:t>
        <w:br/>
        <w:t>het es kaum einmal des Jahrs, daß</w:t>
        <w:br/>
        <w:t>man sie darinnen siehet massen sie den</w:t>
        <w:br/>
        <w:t>Sonntag anwenden, ihre eigene Gär-</w:t>
        <w:br/>
        <w:t>ten zu bearbeiten, und zu beflantzen.</w:t>
        <w:br/>
        <w:br/>
        <w:t>Und hiermit hoffe auch das nathi-</w:t>
        <w:br/>
        <w:t>ge, was im Anfang dieses Briefes ver-</w:t>
        <w:br/>
        <w:t>sprechen, überschrieben zu haben glau-</w:t>
        <w:br/>
        <w:t>be auch nicht, daß nunmehro etwas fer-</w:t>
        <w:br/>
        <w:t>ner von hier aus zu berichten nöthig seyn</w:t>
        <w:br/>
        <w:t>wird, als was schon vor längsten ver-</w:t>
        <w:br/>
        <w:t>sprechen und zugeeget haben. Den</w:t>
        <w:br/>
        <w:t>des Landes Eigenschafften, nach allen</w:t>
        <w:br/>
        <w:t>dreyen Reichen der Natur, samt vielen</w:t>
        <w:br/>
        <w:t>curieusen Anmerkungen habe ich über-</w:t>
        <w:br/>
        <w:t>schrieben, von denen alten Einwohnern,</w:t>
        <w:br/>
        <w:t>den Hottentotten, bin ich ebenfalls</w:t>
        <w:br/>
        <w:t>nichts schuldig geblieben und von de-</w:t>
        <w:br/>
        <w:t>nen Europæischen Bolonien, liebst dero-</w:t>
        <w:br/>
        <w:t>selben Regierung, und allen andern zu</w:t>
        <w:br/>
        <w:t>gehörigen Sachen, ist bißhero weitläuff-</w:t>
        <w:br/>
        <w:t>tig gehandelt worden.</w:t>
        <w:br/>
        <w:br/>
        <w:t>Jst also nichts mehr übrig, als das</w:t>
        <w:br/>
        <w:t>jenige annoch zurichten, was sich Zeit</w:t>
        <w:br/>
        <w:t>meines Anwesens an diesem Vorgeber-</w:t>
        <w:br/>
        <w:t>ge der guten Hoffnung, so wohl im</w:t>
        <w:br/>
        <w:t>geistlichen als weltlichen und Haus-</w:t>
        <w:br/>
        <w:t>Stand / zugetragen hat und weil ich</w:t>
        <w:br/>
        <w:t>solches schon längst zu thun versprochen.</w:t>
        <w:br/>
        <w:t>so wird mein Herr in denen folgenden</w:t>
        <w:br/>
        <w:t>Briesen genugsam ersehen, daß ich mich</w:t>
        <w:br/>
        <w:t>auch von dieser Schuld frey zu machen</w:t>
        <w:br/>
        <w:t>suche. Unterdessen aber verbleibe, wie</w:t>
        <w:br/>
        <w:t>allezeit</w:t>
        <w:br/>
        <w:t>Fein er rc.</w:t>
        <w:br/>
        <w:br/>
        <w:t>Der . Brief.</w:t>
        <w:br/>
        <w:t>Begreiffet den Extract eines Schreibens der Bürger / an</w:t>
        <w:br/>
        <w:t>die Herren Directores der Ost-Andischen Compagnie in Holland /</w:t>
        <w:br/>
        <w:t>und an die hohe Jndische Regierung auf Batavia, worinnen sie schwehre</w:t>
        <w:br/>
        <w:t>Klagen, wieder den Hr. Gouverneur Wilhelm Acria van der</w:t>
        <w:br/>
        <w:t>Stel, führen.</w:t>
        <w:br/>
        <w:t>Mein Herr.</w:t>
        <w:br/>
        <w:br/>
        <w:t>. Nachdem Jhm biß anhero so</w:t>
        <w:br/>
        <w:t>wohl die Beschaffenheit</w:t>
        <w:br/>
        <w:t>der Bolonien, welche die</w:t>
        <w:br/>
        <w:t>H Ost-Indisches Niderlän-</w:t>
        <w:br/>
        <w:t>64 mische Compagnie seite-</w:t>
        <w:br/>
        <w:t>ro Anno 1652. an dem Capo du bonne</w:t>
        <w:br/>
        <w:t>Esperance aufgerichtet hat als auch die</w:t>
        <w:br/>
        <w:t>Eigenschafften des Landes selbsten, mei-</w:t>
        <w:br/>
        <w:t>nes Erachtens deutlich und eigentlich</w:t>
        <w:br/>
        <w:t>auch wie es die Natur der Sachen er-</w:t>
        <w:br/>
        <w:t>fodert, etwas weit-läufftig habe vorge-</w:t>
        <w:br/>
        <w:t>stellet, so scheinet es nunmehro Zeit zu</w:t>
        <w:br/>
        <w:t>seyn, daß ich an mein voriges Versare-</w:t>
        <w:br/>
        <w:t>chen gedenke, welches ich gleich anfangs</w:t>
        <w:br/>
        <w:t>unserer Correspondence gethan, und</w:t>
        <w:br/>
        <w:t>ihme auch von demenigen zuverlässige,</w:t>
        <w:br/>
        <w:t>glaubwürdige und unpartheische Nach-</w:t>
        <w:br/>
        <w:t>richt gebe, was sich Zeit meines An-</w:t>
        <w:br/>
        <w:t>wesens, an dem gedachten Ort zugetr-</w:t>
        <w:br/>
        <w:t>gen hat.</w:t>
        <w:br/>
        <w:br/>
        <w:t>Weil aber die Zeit etwas lang, wel-</w:t>
        <w:br/>
        <w:t>che ich meistens allda zugebracht habe,</w:t>
        <w:br/>
        <w:t>und in derselben sich sehr viele denckwür-</w:t>
        <w:br/>
        <w:t>dige Sachen zugetragen als wird wohl</w:t>
        <w:br/>
        <w:t>nöthig seyn, gleich bey dem Anfang der-</w:t>
        <w:br/>
        <w:t>selben zu sagen, daß es nicht möglich.</w:t>
        <w:br/>
        <w:t>alles in einem Briefe zu überschreiben.</w:t>
        <w:br/>
        <w:t>angesehen so wohl das Kirchen-als Po-</w:t>
        <w:br/>
        <w:t>lice- und Justz Wesen, wird berühret</w:t>
        <w:br/>
        <w:t>werden müssen von welchen allen aber,</w:t>
        <w:br/>
        <w:t>und von jeden besonder zu handeln, wie</w:t>
        <w:br/>
        <w:t>in dem Anfang meine Meinung gewe-</w:t>
        <w:br/>
        <w:t>sen, ist nicht wohl thuelich theils weil.</w:t>
        <w:br/>
        <w:t>dadurch der Zusammenhang der Sa-</w:t>
        <w:br/>
        <w:t>chen, theils auch die Ordnung, wie al-</w:t>
        <w:br/>
        <w:t>les auf einander sich zugetragen, ebro-</w:t>
        <w:br/>
        <w:t>chen und consundiret wirde. Jch habe</w:t>
        <w:br/>
        <w:t>deßwegen vor besser angesehen, der rich-</w:t>
        <w:br/>
        <w:t>tagen Ordnung der Zeit zu folgen, und</w:t>
        <w:br/>
        <w:t>alles zu berichten, wie es sich nach einan-</w:t>
        <w:br/>
        <w:t>der begeben und vorgefallen, damit der-</w:t>
        <w:br/>
        <w:t>selbe einen desto bessern Begriff so wohl</w:t>
        <w:br/>
        <w:t>der Sachen, als des geführten Regi-</w:t>
        <w:br/>
        <w:t>aments überkommen, und dadurch erste-</w:t>
        <w:br/>
        <w:t>hen möge, wie wohl oder übel dann und</w:t>
        <w:br/>
        <w:t>wann, diese importante Volck-Pflan-</w:t>
        <w:br/>
        <w:t>jung, auch selbst wieder den Sinn.</w:t>
        <w:br/>
        <w:t>und die Intention der Hoch-Edlen Her-</w:t>
        <w:br/>
        <w:t>ren Bewindhabe, mit Regenten ver-</w:t>
        <w:br/>
        <w:t>sehen, und gleichsam der Rappuse der</w:t>
        <w:br/>
        <w:t>mich-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799.txt</w:t>
      </w:r>
    </w:p>
    <w:p>
      <w:r>
        <w:t>Dritter Theil. IX. Brief. 2c.</w:t>
        <w:br/>
        <w:br/>
        <w:t>gichtigen und diese Illuftr Compagie</w:t>
        <w:br/>
        <w:t>beneidenden Feinde, übergeben</w:t>
        <w:br/>
        <w:t>erde; welcher Abfichtt keine andere ist,</w:t>
        <w:br/>
        <w:t>3 nur dieses berühmte Vorgebirge,</w:t>
        <w:br/>
        <w:t>3 den besten Erfrischung-und Ecquis</w:t>
        <w:br/>
        <w:t>ags Haven vor ganz Indien, der</w:t>
        <w:br/>
        <w:t>See-Fahrenden am **allergelegenften**</w:t>
        <w:br/>
        <w:t>gedachter Compagnie aus den</w:t>
        <w:br/>
        <w:t>inden zu spielen, und sie nachgehends,</w:t>
        <w:br/>
        <w:t>nicht ganslich zu **depoffediren**, dens</w:t>
        <w:br/>
        <w:t>ch aber der besten und núzlichsten</w:t>
        <w:br/>
        <w:t>nrtheile zu berauben.</w:t>
        <w:br/>
        <w:br/>
        <w:t>Ich habe aber bereits oben erweh</w:t>
        <w:br/>
        <w:t>, daß schon vor meiner Ankunfft, ein</w:t>
        <w:br/>
        <w:t>atmender Funckel eines geoffen Has</w:t>
        <w:br/>
        <w:t>- und gefährlicher Folgerungen, zeis</w:t>
        <w:br/>
        <w:t>en der Regierung und den Bürgern</w:t>
        <w:br/>
        <w:t>er der Aschen verborgen gelegen;</w:t>
        <w:br/>
        <w:t>cher, als ich angelanget, noch immer</w:t>
        <w:br/>
        <w:t>kommen, bald aber hernach in eine</w:t>
        <w:br/>
        <w:t>lige Flamme ausgebrochen; gestalt</w:t>
        <w:br/>
        <w:t>denn die Bürgerschafft, welche sich</w:t>
        <w:br/>
        <w:t>ihre von der illustren Compagnie</w:t>
        <w:br/>
        <w:t>bestandene Vorrechte sich grün</w:t>
        <w:br/>
        <w:t>, den gewaltigen Eingriff dieser Res</w:t>
        <w:br/>
        <w:t>jung nicht wohl erdulden, vielweiß</w:t>
        <w:br/>
        <w:t>aber sich aller Vortheile beraubet</w:t>
        <w:br/>
        <w:t>en, und die vor Augen schwebende</w:t>
        <w:br/>
        <w:t>erste Muthund dadurch ers</w:t>
        <w:br/>
        <w:t>igene gänzliche Unterdrückung, ver</w:t>
        <w:br/>
        <w:t>gen fonte.</w:t>
        <w:br/>
        <w:br/>
        <w:t>Sie haben sich deßwegen anfänglich</w:t>
        <w:br/>
        <w:t>er bey dem Edlen Herzen Gouver</w:t>
        <w:br/>
        <w:t>Wilhelm Adrian von der Stell/</w:t>
        <w:br/>
        <w:t>dem Haupte und Anstifften alles</w:t>
        <w:br/>
        <w:t>willens, persönlich gemeldet, ihre</w:t>
        <w:br/>
        <w:t>th vorgestellet, und gebetten er</w:t>
        <w:br/>
        <w:t>hie nach Recht und Bildlichkeit mit</w:t>
        <w:br/>
        <w:t>en verfahren: alleine fie famen hier</w:t>
        <w:br/>
        <w:t>inem Rehabeam, vid. 2. Chron. X.</w:t>
        <w:br/>
        <w:br/>
        <w:t>ihnen nicht gütig antworte, wie</w:t>
        <w:br/>
        <w:t>sonsten seine Gewohnheit war,</w:t>
        <w:br/>
        <w:t>weniger eine Veränderung vers</w:t>
        <w:br/>
        <w:t>ch; sondern vielmehr in feinem aufs</w:t>
        <w:br/>
        <w:t>feten Vorhaben fortfuhr, und als</w:t>
        <w:br/>
        <w:t>was so wohl das Land aufbrachte,</w:t>
        <w:br/>
        <w:t>die frey Handlung gab, in sein</w:t>
        <w:br/>
        <w:t>zu schleppen gedachte, wozu er</w:t>
        <w:br/>
        <w:t>weder Fug noch Recht hatte.</w:t>
        <w:br/>
        <w:br/>
        <w:t>n er sagte: Wollen sie mich leibs</w:t>
        <w:br/>
        <w:t>wie ich regieren foll: Vide concedunt.</w:t>
        <w:br/>
        <w:t>Deduct. pag. 107. &amp; pag. 26. Hieriun</w:t>
        <w:br/>
        <w:t>wurden die Gemüther, wie</w:t>
        <w:br/>
        <w:t>t zu erachten noch mehr verbis</w:t>
        <w:br/>
        <w:t>: dahero beschlossen sie gedachten</w:t>
        <w:br/>
        <w:t>an von der Stell, so wohl bey der</w:t>
        <w:br/>
        <w:t>beninischen Regierung von Batavia,</w:t>
        <w:br/>
        <w:t>auch bey den Her Bewindhebern</w:t>
        <w:br/>
        <w:t>Holland selbsten, zu verklagen. Sie</w:t>
        <w:br/>
        <w:t>schrieben zu dem Ende an gedachte Der</w:t>
        <w:br/>
        <w:t>ter, und stellete daselbst ihre Klagen</w:t>
        <w:br/>
        <w:t>wehmütig vor: bekamen aber von La Fibr</w:t>
        <w:br/>
        <w:t>tàvia feine Antwort, weil gedachte lage</w:t>
        <w:br/>
        <w:t>Herren sich mit dieser ihnen unbekand Batavi</w:t>
        <w:br/>
        <w:t>ten Sache nicht bemühen konten noch</w:t>
        <w:br/>
        <w:t>wolten; hingegen überschickten sie ges</w:t>
        <w:br/>
        <w:t>dachte Klag-Schreiben an die hohe Here</w:t>
        <w:br/>
        <w:t>ren Principale, die Herren Belindas</w:t>
        <w:br/>
        <w:t>ber nach Holland.</w:t>
        <w:br/>
        <w:br/>
        <w:t>Weilen aber des Herrn Gouverneurs DIG</w:t>
        <w:br/>
        <w:t>Glied dieser hohen Indischen Regier06</w:t>
        <w:br/>
        <w:t>Herz Bruder, dazumals ein Mit erneu</w:t>
        <w:br/>
        <w:t>ung war nachgehends aber Gouver Burge</w:t>
        <w:br/>
        <w:t>ihme diese Klagen und die Personen,</w:t>
        <w:br/>
        <w:t>neur auf Amboina wurde: als konten angli</w:t>
        <w:br/>
        <w:t>welche elbige unterzeichnet, nicht nubes</w:t>
        <w:br/>
        <w:t>wust bleiben. Er schrieb deßwegen je</w:t>
        <w:br/>
        <w:t>ner, und gab seinem Herrn Bruder an</w:t>
        <w:br/>
        <w:t>dem Capo davon Nachricht; welcher</w:t>
        <w:br/>
        <w:t>sich sehr darüber entrüstete, in eine helffe</w:t>
        <w:br/>
        <w:t>tige Muth und Rachgier entbrannte,</w:t>
        <w:br/>
        <w:t>und noch vor dem Abgang der **RetourFlotte**</w:t>
        <w:br/>
        <w:t>Anno 1716. mit gefangen neh</w:t>
        <w:br/>
        <w:t>men, einkerkern der Bürger, und andern</w:t>
        <w:br/>
        <w:t>wunderlichen Procederen, einen Anfang</w:t>
        <w:br/>
        <w:t>machte, dadurch aber den Wiederwillen</w:t>
        <w:br/>
        <w:t>nicht dampfte; sondern vielmehr Del ins</w:t>
        <w:br/>
        <w:t>Feuer hoffe.</w:t>
        <w:br/>
        <w:br/>
        <w:t>Ich fan nicht umhin, ehe ich die fernere De Aud</w:t>
        <w:br/>
        <w:t>Feindseligkeiten melde, meinem Herz eis i eine</w:t>
        <w:br/>
        <w:t>nen furzen Extract des gedachten Klag</w:t>
        <w:br/>
        <w:t>Schreibens mitzutheilen: damit er desto urge</w:t>
        <w:br/>
        <w:t>deutlicher begreiffen möge, wie es sich da. Slaa</w:t>
        <w:br/>
        <w:t>mit verhalten: und was die Bürger, auch m</w:t>
        <w:br/>
        <w:t>aus welchen Fundamente, fie geklaget has treiben.</w:t>
        <w:br/>
        <w:t>Den ganzen Brief hier von Wort</w:t>
        <w:br/>
        <w:t>zu Wort anzufügen, verbietet desselben</w:t>
        <w:br/>
        <w:t>Weitlaufftigkeit, als welcher drey volle</w:t>
        <w:br/>
        <w:t>Bogen lang und dazu von 72. der vors</w:t>
        <w:br/>
        <w:t>ehmsten Burger unterschrieben ist.</w:t>
        <w:br/>
        <w:br/>
        <w:t>Es begreiffet aber derselbe 38. Arti- Soldes</w:t>
        <w:br/>
        <w:t>aulen; wieder welche alle sich zwar der beflehet</w:t>
        <w:br/>
        <w:t>Her: Gouverneur so wohl schrifftlich, als ricla</w:t>
        <w:br/>
        <w:t>gedruckt defendiret hat: aber allezeit auf</w:t>
        <w:br/>
        <w:t>eine andere Weise, meist mit erdichteten</w:t>
        <w:br/>
        <w:t>oder falschen, oder auch mit erzwinge</w:t>
        <w:br/>
        <w:t>nen Beweißthümern; wie aus oben bes</w:t>
        <w:br/>
        <w:t>rührter feiner Deduction, und der darauf</w:t>
        <w:br/>
        <w:t>von den Bürgern ans Liecht gegebenen</w:t>
        <w:br/>
        <w:t>Contra deduction, weit-läufftig zu sehen</w:t>
        <w:br/>
        <w:t>ist. Es sind die gedachte 38. Artic en</w:t>
        <w:br/>
        <w:t>kürzlich diese folgende: Der erste begreif Der 1. Be</w:t>
        <w:br/>
        <w:t>fet blos eine Einleitung, wie sie durch hos greiffen</w:t>
        <w:br/>
        <w:t>henoch gezwungen worden ihre rechter</w:t>
        <w:br/>
        <w:t>tige Klagen, in den Schos der Hoch-Es</w:t>
        <w:br/>
        <w:t>len Herren Bewindhabe auszuschütten i</w:t>
        <w:br/>
        <w:t>ten, und würden sie darum desto mehr das</w:t>
        <w:br/>
        <w:t>ne India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800.txt</w:t>
      </w:r>
    </w:p>
    <w:p>
      <w:r>
        <w:t>Dritter Theil. IX. Brief. .</w:t>
        <w:br/>
        <w:br/>
        <w:t>u gemuthiget, weil sie dorten durch</w:t>
        <w:br/>
        <w:t>ine drüsige und unrechtfertige Aberder's</w:t>
        <w:br/>
        <w:t>chung, von dem gedachten Herm Gouverneur</w:t>
        <w:br/>
        <w:t>nicht alleine sehr hart gedruckt,</w:t>
        <w:br/>
        <w:t>ondern auch ärger als Sclaven gehan</w:t>
        <w:br/>
        <w:t>elt werden durffren; weil sie aber brenge</w:t>
        <w:br/>
        <w:t>ohne Menschen und Unterthanen von</w:t>
        <w:br/>
        <w:t>ihro Hochmögenden wären: so kame ihnen</w:t>
        <w:br/>
        <w:t>also diese Unterdruckung doppelt so</w:t>
        <w:br/>
        <w:t>schmerzhaft vor.</w:t>
        <w:br/>
        <w:br/>
        <w:t>Im II. Articul, beschuldigen sie densel</w:t>
        <w:br/>
        <w:t>en, daß er 12. Stunden Ost- werts</w:t>
        <w:br/>
        <w:t>inder der Stadt und Bestung, ein sehr</w:t>
        <w:br/>
        <w:t>prachtiges, graffes und weitlaufftiges</w:t>
        <w:br/>
        <w:t>Land-Guth, aus der Bildniß innerhalb</w:t>
        <w:br/>
        <w:t>5. Jahren aufgerichtet, das bey nahe</w:t>
        <w:br/>
        <w:t>einer kleinen Stadt gleich ware; befasse</w:t>
        <w:br/>
        <w:t>uch über dieses noch weiter in dem Lans</w:t>
        <w:br/>
        <w:t>e 60. Stunden von dannen, einen</w:t>
        <w:br/>
        <w:t>Strich Landes, auf und in welchen wohl</w:t>
        <w:br/>
        <w:t>Q. Affricanische Bauern wohnen fanten,</w:t>
        <w:br/>
        <w:t>eren einer vor dem andern aufs alleges</w:t>
        <w:br/>
        <w:t>auete eine halbe Stunde wohnet: und</w:t>
        <w:br/>
        <w:t>affer diesen 60. Morgen bauet und noch</w:t>
        <w:br/>
        <w:t>beffzet. Hier hatte er weiters über 800.</w:t>
        <w:br/>
        <w:br/>
        <w:t>Rinder, wiewohl nach diesem 1200. sind</w:t>
        <w:br/>
        <w:t>Befunden worden, und über 10000.</w:t>
        <w:br/>
        <w:br/>
        <w:t>Schaffe, gleichwohl find nach der Zeit</w:t>
        <w:br/>
        <w:t>0000. gezehlet worden. Es fanden sich</w:t>
        <w:br/>
        <w:t>auch mehr als 60. Compagnie-Diener,</w:t>
        <w:br/>
        <w:t>Die Kost und Lohn von der Edlen Compagnie</w:t>
        <w:br/>
        <w:t>genießen, welche allerhand Hands</w:t>
        <w:br/>
        <w:t>verds Leuten wären: und arbeiteten</w:t>
        <w:br/>
        <w:t>uch täglich daselbst mehr als 100. Compagnie.</w:t>
        <w:br/>
        <w:t>Sclaven; über welche Leute alle,</w:t>
        <w:br/>
        <w:t>Der Compagnie - Gartner das Com</w:t>
        <w:br/>
        <w:t>mando führet, ob er gleich vor seine</w:t>
        <w:br/>
        <w:t>30. fl die er monatlich gewanne, sonsten</w:t>
        <w:br/>
        <w:t>nichts weiters thate. Endlich müsten</w:t>
        <w:br/>
        <w:t>uch der Compagnie Scheide und Was</w:t>
        <w:br/>
        <w:t>gemachet, alles von der Compagnie</w:t>
        <w:br/>
        <w:t>Eisen machen, was gedachter Herz Gouverneur</w:t>
        <w:br/>
        <w:t>zu seiner sonst grossen Land</w:t>
        <w:br/>
        <w:t>Bauerey gebrauchte. Denn er fete nicht</w:t>
        <w:br/>
        <w:t>ur jährlich eine grosse Menge Korn</w:t>
        <w:br/>
        <w:t>us; sondern hätte auch würcklich über</w:t>
        <w:br/>
        <w:t>400000. Frucht tragende Wein-Stöcke</w:t>
        <w:br/>
        <w:t>bepflanzet, deren Früchte er nunmehro ges</w:t>
        <w:br/>
        <w:t>hoffe, und mit dem einen so wohl als mit</w:t>
        <w:br/>
        <w:t>em andern, die Bürger sedete, und also</w:t>
        <w:br/>
        <w:t>alle frey Handlung an sich bogener</w:t>
        <w:br/>
        <w:t>III. Articul, begreiffet eigentlich</w:t>
        <w:br/>
        <w:t>ine nähere Erklärung des im vorges</w:t>
        <w:br/>
        <w:t>enden gedachten Landes von sechzig</w:t>
        <w:br/>
        <w:t>Stunden. Denn sie sagen hier, daß er in</w:t>
        <w:br/>
        <w:t>iesem Striche Landes, das über den</w:t>
        <w:br/>
        <w:t>Hottentotte-Holland- Bergen gelegen,</w:t>
        <w:br/>
        <w:t>funffzehen Vieh-Läge angebeget habe,</w:t>
        <w:br/>
        <w:t>woselbst er sein vorgedachtes Vich weis</w:t>
        <w:br/>
        <w:t>den, und durch Compagnie. Diener und</w:t>
        <w:br/>
        <w:t>Sclaven hüten, warten und bewachen</w:t>
        <w:br/>
        <w:t>lasse ; über welche alle wiederum ein</w:t>
        <w:br/>
        <w:t>Chirurgus, der monatlich bey der Com</w:t>
        <w:br/>
        <w:t>pagnie 20. fl. gewinne, die Aufsicht und</w:t>
        <w:br/>
        <w:t>das Commando führe. belt</w:t>
        <w:br/>
        <w:t>gm IV. Articul wird der **HerGouver**-De</w:t>
        <w:br/>
        <w:t>neur beschuldiget, daß er die Niederhess ber</w:t>
        <w:br/>
        <w:t>stellung der freyen Handlung mit den Da</w:t>
        <w:br/>
        <w:t>Hottentotten, über ein viertel Jahr vers Ho</w:t>
        <w:br/>
        <w:t>schwiegen, unterdessen aber vor sich</w:t>
        <w:br/>
        <w:t>selbsten, seinen Bruder Francois van der</w:t>
        <w:br/>
        <w:t>Stel, dem Prediger Petrum Kalten,</w:t>
        <w:br/>
        <w:t>und andere Grosse, viel Vich von de</w:t>
        <w:br/>
        <w:t>denselben gehandelt, auch nachgehends</w:t>
        <w:br/>
        <w:t>kurz vor der Publication, einige Bürger</w:t>
        <w:br/>
        <w:t>mit Pulver und Bley ausgerüstet habe,</w:t>
        <w:br/>
        <w:t>die vor ihm das Vich mit Gewalt und</w:t>
        <w:br/>
        <w:t>guten Worten haben erhandeln müssen:</w:t>
        <w:br/>
        <w:t>wodurch er denn in so kurzer Zeit zu eis</w:t>
        <w:br/>
        <w:t>ner so übergrossen Menge Buches ges</w:t>
        <w:br/>
        <w:t>kommen sey. Dieses aber sey noch nicht</w:t>
        <w:br/>
        <w:t>genug gewesen, sondern er habe auch bald</w:t>
        <w:br/>
        <w:t>wieder hernach, dieselbe Handlung propria</w:t>
        <w:br/>
        <w:t>auctoritate verbothen, unterweilen</w:t>
        <w:br/>
        <w:t>aber dennoch den oben gedachten Gärtner</w:t>
        <w:br/>
        <w:t>Johann Herzog, wieder dahin geschicket,</w:t>
        <w:br/>
        <w:t>vor ihm zu handeln: wobey es denn gebliz</w:t>
        <w:br/>
        <w:t>ben, biß die frey Handlung wiederum</w:t>
        <w:br/>
        <w:t>zum Vortheil der Bürger, durch die Illu</w:t>
        <w:br/>
        <w:t>**ftreCompagnie** fen offen gestellet worde</w:t>
        <w:br/>
        <w:t>let b Petr</w:t>
        <w:br/>
        <w:t>Der V. Articul beschreibet das Les De</w:t>
        <w:br/>
        <w:t>ben und Wandel des vorgedachten Pres Lebe</w:t>
        <w:br/>
        <w:t>diger Petri Haldens, so naturel, daß es re</w:t>
        <w:br/>
        <w:t>fein Mahler solte effer abmahnen da</w:t>
        <w:br/>
        <w:t>können. Denn er wird nicht nur als</w:t>
        <w:br/>
        <w:t>einer der grösfesten Land-Bauer vor</w:t>
        <w:br/>
        <w:t>, der sich meist mit seinen</w:t>
        <w:br/>
        <w:t>Land-Buttern bemühet, und offtmals</w:t>
        <w:br/>
        <w:t>14. Tage ja länger daselbst verbleibet,</w:t>
        <w:br/>
        <w:t>fein Plaisir zu nehmen, unterdessen aber</w:t>
        <w:br/>
        <w:t>nur durch den Vorleser oder Krancken</w:t>
        <w:br/>
        <w:t>Besucher, des Sonntags in der Kirchen</w:t>
        <w:br/>
        <w:t>etwas vorlesen láffet: sondern es wurde</w:t>
        <w:br/>
        <w:t>auch von ihm gesaget, daß er sich sehr</w:t>
        <w:br/>
        <w:t>wenig um den GOttes Dienst befug</w:t>
        <w:br/>
        <w:t>mere, indem er Zeit währender seiner</w:t>
        <w:br/>
        <w:t>Abwesenheit, nicht einmal nach der Kirs</w:t>
        <w:br/>
        <w:t>chen sich umsehet, ja wohl gar sagen</w:t>
        <w:br/>
        <w:t>darff, was er denn zu Hause thun sob</w:t>
        <w:br/>
        <w:t>te, wenn der Edle her: Gouverneur</w:t>
        <w:br/>
        <w:t>und der zweyte im Rang, der Herz Samuel</w:t>
        <w:br/>
        <w:t>Elzevier draussen wären? Da er</w:t>
        <w:br/>
        <w:t>gleichwohl der grafte Antreiber wäre ges</w:t>
        <w:br/>
        <w:t>wesen, daß aus der Armens Cafa oder</w:t>
        <w:br/>
        <w:t>der Diaconi Geldern, diese so kosta</w:t>
        <w:br/>
        <w:t>re Kirche, vor eine sehr grosse Summa</w:t>
        <w:br/>
        <w:t>pat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801.txt</w:t>
      </w:r>
    </w:p>
    <w:p>
      <w:r>
        <w:t>Dritter Theil. IX. Brief. 20.</w:t>
        <w:br/>
        <w:br/>
        <w:t>áre erbauet worden. Man meldete</w:t>
        <w:br/>
        <w:t>weiter, daß Leute gekommen seyn, die</w:t>
        <w:br/>
        <w:t>ore neu-gebohren Kinder haben wollen</w:t>
        <w:br/>
        <w:t>auffen lassen, auch andere die da wol</w:t>
        <w:br/>
        <w:t>en und musten nach dreimaliger Proclamation</w:t>
        <w:br/>
        <w:t>copuliren seyn, (welche bens</w:t>
        <w:br/>
        <w:t>Actus daselbst allezeit nach der Nach</w:t>
        <w:br/>
        <w:t>mittags-Predigt verrichtet werden) den</w:t>
        <w:br/>
        <w:t>och unverrichteter Sachen haben muß</w:t>
        <w:br/>
        <w:t>en davon gehen, weil der Prediger</w:t>
        <w:br/>
        <w:t>aussen auf seinen Füttern sein Veranügen</w:t>
        <w:br/>
        <w:t>nahm. Ferner, daß er die Glie</w:t>
        <w:br/>
        <w:t>er der Reformirten Gemeine, offtmals</w:t>
        <w:br/>
        <w:t>urch seinen Aeltesten und Armen-Be</w:t>
        <w:br/>
        <w:t>arger, oder durch einen Branden Be</w:t>
        <w:br/>
        <w:t>ucher, ja die etwas ferner wohneten,</w:t>
        <w:br/>
        <w:t>nit einem Brieflein durch den Küster,</w:t>
        <w:br/>
        <w:t>der wohl gar durch einen Hottentotem</w:t>
        <w:br/>
        <w:t>en, zum heiligen Abendmahl habendi</w:t>
        <w:br/>
        <w:t>en lassen, welches doch affer allen</w:t>
        <w:br/>
        <w:t>Einwurff, seine eigene Pflicht gewesen</w:t>
        <w:br/>
        <w:t>vare: und daß er endlich noch mehr un</w:t>
        <w:br/>
        <w:t>Geziemende Stücklein verrichtet, zum</w:t>
        <w:br/>
        <w:t>Erempel: ein Kind mit einer schwarzen</w:t>
        <w:br/>
        <w:t>Sclavin erzeuget, die sie doch mit Still</w:t>
        <w:br/>
        <w:t>schweigen wolten vorbey gehen, damit die</w:t>
        <w:br/>
        <w:t>Sache nicht zu lang wurde.</w:t>
        <w:br/>
        <w:br/>
        <w:t>Der VI. Articul gebet wiederum den</w:t>
        <w:br/>
        <w:t>Herm Gouverneur selbsten an, von</w:t>
        <w:br/>
        <w:t>welchen nunmehro geplaget wird, daß</w:t>
        <w:br/>
        <w:t>er von leinemand-Guth, Verre gelegen</w:t>
        <w:br/>
        <w:t>genannt, und dessen Anhang, sein tág</w:t>
        <w:br/>
        <w:t>lich Werck mache, und den Dienst der</w:t>
        <w:br/>
        <w:t>Eblen Compagnie gänglich verabsáu</w:t>
        <w:br/>
        <w:t>me; dieweil er offtmals, ausser dem</w:t>
        <w:br/>
        <w:t>vielen ab und zu fahren, 2. 3. 4. 5. 6.</w:t>
        <w:br/>
        <w:br/>
        <w:t>und mehr Wochen, in einem Stück das</w:t>
        <w:br/>
        <w:t>elbst sich aufhalte, und weder nach der</w:t>
        <w:br/>
        <w:t>Vestung oder andern seinen Berrich</w:t>
        <w:br/>
        <w:t>jungen sich umsehe; daß er auch die</w:t>
        <w:br/>
        <w:t>Bürger, welche etwas bey ihm zu berrich</w:t>
        <w:br/>
        <w:t>ten haben, und ihm daselbst zu sprechen</w:t>
        <w:br/>
        <w:t>suchen, mit einer sehr bösen Begegnung</w:t>
        <w:br/>
        <w:t>abweise, und haben wolle, daß sie war</w:t>
        <w:br/>
        <w:t>ten sollen, biß er wieder nach Haus kom</w:t>
        <w:br/>
        <w:t>me: denn er sey daselbst um eine Lust</w:t>
        <w:br/>
        <w:t>zu nehmen, und begehre also nicht, daß</w:t>
        <w:br/>
        <w:t>ihm einer darinnen verstöhren solle.</w:t>
        <w:br/>
        <w:br/>
        <w:t>In dem VII. Articul beschuldigen sie</w:t>
        <w:br/>
        <w:t>dent Heren Gouverneur, daß er den Bur</w:t>
        <w:br/>
        <w:t>gern die frey Weide vor ihr Vich verbi</w:t>
        <w:br/>
        <w:t>te, unter Bedrohung, daß er denen</w:t>
        <w:br/>
        <w:t>ligen, die ihm mit ihrem Vieh zu nahe</w:t>
        <w:br/>
        <w:t>fommen, Arme und Beine wolte in</w:t>
        <w:br/>
        <w:t>Stücken schlagen lassen: wodurch denn</w:t>
        <w:br/>
        <w:t>so viel zu wege gebracht würde, daß</w:t>
        <w:br/>
        <w:t>kein Vieh Hirte, mit seiner Heerde das</w:t>
        <w:br/>
        <w:t>hin weiden wolte, dieweil sie allezeit vers</w:t>
        <w:br/>
        <w:t>jagt und verfolgt wurden. bew</w:t>
        <w:br/>
        <w:t>Der VIII Articul gehet seinent Hn. Der g</w:t>
        <w:br/>
        <w:t>Vater, den alten Herrn Gouverneur fleget</w:t>
        <w:br/>
        <w:t>Simon von der Cell an; wieder wel den a</w:t>
        <w:br/>
        <w:t>chen geklaget wurde, daß er mit seinen n</w:t>
        <w:br/>
        <w:t>Nachbarn auf dieselbe Weise handele,</w:t>
        <w:br/>
        <w:t>als sein Edle ben dem VII. Articul ist bes</w:t>
        <w:br/>
        <w:t>schuldiget worden: dieweil gedachter</w:t>
        <w:br/>
        <w:t>Herz Simon van der Stel, seine Nach</w:t>
        <w:br/>
        <w:t>barn gleichfalls so viel plagt, als er in</w:t>
        <w:br/>
        <w:t>mer fan. vind sehr</w:t>
        <w:br/>
        <w:t>Jm IX. Articul beschuldigen sie des Ders</w:t>
        <w:br/>
        <w:t>Heron Gouverneurs Bruder, Francois Fran</w:t>
        <w:br/>
        <w:t>van der Sel, daß er seine Nachbarn</w:t>
        <w:br/>
        <w:t>gleichfalls auf die unredlichste Weise plas an</w:t>
        <w:br/>
        <w:t>ge; und weil er auf den Heren Got- bant</w:t>
        <w:br/>
        <w:t>veneur sich verlasse, so viel boses trieb</w:t>
        <w:br/>
        <w:t>be, als ihme feine Rachgierigkeit und</w:t>
        <w:br/>
        <w:t>der Neid eingebe; daß er ein sehr ges</w:t>
        <w:br/>
        <w:t>fährliche Instrument, ja eine Pest ant</w:t>
        <w:br/>
        <w:t>dem Capo sen; daß er die Bürger mit</w:t>
        <w:br/>
        <w:t>Lust zu plagen suche, und es vor ein</w:t>
        <w:br/>
        <w:t>Kunst-Stück achte, jemand zu betriegen;</w:t>
        <w:br/>
        <w:t>daß er die Bürger allesamt verderben</w:t>
        <w:br/>
        <w:t>wolte, wenn es nur in seiner Macht</w:t>
        <w:br/>
        <w:t>stunde. Der hab</w:t>
        <w:br/>
        <w:t>ben.</w:t>
        <w:br/>
        <w:br/>
        <w:t>Der X. Articul bringet gleichsam ei</w:t>
        <w:br/>
        <w:t>nen Beweiß des vorigen ben, wein in 2 al</w:t>
        <w:br/>
        <w:t>demselben ein Erempel der Rachgierige m</w:t>
        <w:br/>
        <w:t>feit und des Geiles erzehlet wird. Wie leng</w:t>
        <w:br/>
        <w:t>nemlich gedachter Francois van der Stel, gelt</w:t>
        <w:br/>
        <w:t>einen Bürger habe ersuchet, zween alte</w:t>
        <w:br/>
        <w:t>Bürgermeister die wohl begatter was</w:t>
        <w:br/>
        <w:t>ren, und sich weigerten, ihr Vermögent</w:t>
        <w:br/>
        <w:t>an dem Herm Gouverneur überzuge</w:t>
        <w:br/>
        <w:t>ben, dapffer abzuprügeln; unter Bes</w:t>
        <w:br/>
        <w:t>zeugung, daß er ihm und dem Herm Got</w:t>
        <w:br/>
        <w:t>veneur, dadurch einen grossen Dienst</w:t>
        <w:br/>
        <w:t>thun, und sie beyde dadurch sehr vers</w:t>
        <w:br/>
        <w:t>pflichten würde. Denn diese beyde wa</w:t>
        <w:br/>
        <w:t>ren darum wegen ihrer Unbilligkeit, in des</w:t>
        <w:br/>
        <w:t>dieweil sie ihre Fütter nicht wolten zum</w:t>
        <w:br/>
        <w:t>Heran Gouverneurs Ungnade</w:t>
        <w:br/>
        <w:t>besten geben; und der Herz Gouverneur</w:t>
        <w:br/>
        <w:t>hatte seinen Bruder barum zu dieser</w:t>
        <w:br/>
        <w:t>schändlichen That gebrauchet, weil er</w:t>
        <w:br/>
        <w:t>wohl gewuft hatte, daß er wohl mehr der</w:t>
        <w:br/>
        <w:t>gleichen böse Stücke ausgeführet und</w:t>
        <w:br/>
        <w:t>noch dazu seinen Ruhm davon gesuchet der</w:t>
        <w:br/>
        <w:t>unt</w:t>
        <w:br/>
        <w:t>Der XI. Articul begreiffet schlechter De</w:t>
        <w:br/>
        <w:t>dings eine burge Recolligirung des 7. 8. get</w:t>
        <w:br/>
        <w:t>9. und 10. Articuls; wobey der Edle Gouverneur,</w:t>
        <w:br/>
        <w:t>sein Her: Vater, der alte ne</w:t>
        <w:br/>
        <w:t>Her Gouverneur, und sein Bruder ba</w:t>
        <w:br/>
        <w:t>Francois van der Stel, als souveraine</w:t>
        <w:br/>
        <w:t>Herren, angemercket wurden, die in den Ges</w:t>
        <w:br/>
        <w:t>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802.txt</w:t>
      </w:r>
    </w:p>
    <w:p>
      <w:r>
        <w:t>Dritter Theil. IX. Brief t.</w:t>
        <w:br/>
        <w:t>Bedancken gestanden, daß ihnen alles frey</w:t>
        <w:br/>
        <w:t>wehe, und daß das ganze Land ihnen</w:t>
        <w:br/>
        <w:t>eigentümlich zukomme; dieweil sie</w:t>
        <w:br/>
        <w:t>nicht anders waren zu We: cf gegangen,</w:t>
        <w:br/>
        <w:t>auch gegen die Einwohner sich nicht</w:t>
        <w:br/>
        <w:t>anders hätten aufgeführe, als independente</w:t>
        <w:br/>
        <w:t>oder abflute Herren, ja</w:t>
        <w:br/>
        <w:t>vol dann und wann ein Haar schlim</w:t>
        <w:br/>
        <w:t>ner, spielten also überall den gebrates</w:t>
        <w:br/>
        <w:t>en Haan: daß, wenn ihre Macht ihs</w:t>
        <w:br/>
        <w:t>en bösen Willen ware gleich gewesen,</w:t>
        <w:br/>
        <w:t>ie ohne Zweiffel alle Bürger würden</w:t>
        <w:br/>
        <w:t>um Lande hinaus gesaget haben.</w:t>
        <w:br/>
        <w:br/>
        <w:t>Der X. Articul gehet specialiter</w:t>
        <w:br/>
        <w:t>wiederum den Hern Gouverneur an,</w:t>
        <w:br/>
        <w:t>enn er wird dadurch beschuldiget, daß</w:t>
        <w:br/>
        <w:t>rmit dem Holländischen nach dem Cao</w:t>
        <w:br/>
        <w:t>geschickten Holz-Werd sehr übel ums</w:t>
        <w:br/>
        <w:t>angen, indem er das beste vor sich has</w:t>
        <w:br/>
        <w:t>e aussuchen lassen, und selbiges wohls</w:t>
        <w:br/>
        <w:t>eiler bezahlet. Dahin gegen die Bür</w:t>
        <w:br/>
        <w:t>er mit dem schlechten vor lieb nehmen,</w:t>
        <w:br/>
        <w:t>nd noch wohl mehr Geld dazu davor</w:t>
        <w:br/>
        <w:t>eben müssen. Eben also fey es auch</w:t>
        <w:br/>
        <w:t>mit den Faß Tauben gegangen, und has</w:t>
        <w:br/>
        <w:t>e sie noch darzu nicht ein jeder bekomb</w:t>
        <w:br/>
        <w:t>en können, sondern sie waren nur un</w:t>
        <w:br/>
        <w:t>er desselben Günstlinge abgetheilet</w:t>
        <w:br/>
        <w:t>worden.</w:t>
        <w:br/>
        <w:br/>
        <w:t>Der XIII. Articul enthält wiederum</w:t>
        <w:br/>
        <w:t>ne speciale Klage wieder den Herm</w:t>
        <w:br/>
        <w:t>Gouverneur, in welchen die Bürger</w:t>
        <w:br/>
        <w:t>lauten, daß er ihnen den Zugang zu den</w:t>
        <w:br/>
        <w:t>Balden oder Büschen also **abgeschnits**</w:t>
        <w:br/>
        <w:t>en habe, daß sie daraus weder Zimmers</w:t>
        <w:br/>
        <w:t>Bolz, noch solches haben können hab</w:t>
        <w:br/>
        <w:t>afft werden, welches zu den Wägen,</w:t>
        <w:br/>
        <w:t>flügen, und andern Bauren Wercks</w:t>
        <w:br/>
        <w:t>ugen dienstag gewesen wäre: dieweil er</w:t>
        <w:br/>
        <w:t>mittelst vor sich allein, und nicht vor</w:t>
        <w:br/>
        <w:t>e Compagnie, táglich das beste und bes</w:t>
        <w:br/>
        <w:t>emste daraus habe hauen lassen, und</w:t>
        <w:br/>
        <w:t>feinen Nutzen angewendet; mit dem</w:t>
        <w:br/>
        <w:t>fat, daß er den Bürgern solches</w:t>
        <w:br/>
        <w:t>denn zustehen wolle wenn er das</w:t>
        <w:br/>
        <w:t>einige mit Bauen und Zimmern gethan</w:t>
        <w:br/>
        <w:t>itte.</w:t>
        <w:br/>
        <w:br/>
        <w:t>Der XIV. Articul hált ein Erempel</w:t>
        <w:br/>
        <w:t>sich, krafft welches der vorgehende illudiret</w:t>
        <w:br/>
        <w:t>und erwieset wird, was massen</w:t>
        <w:br/>
        <w:t>emlich der Hers Gouverneur, von einer</w:t>
        <w:br/>
        <w:t>men Wittbe, Catharina Wißmari</w:t>
        <w:br/>
        <w:t>nennt, die in einem Busch etwas Holh</w:t>
        <w:br/>
        <w:t>itte hauen lassen, das noch keine drey</w:t>
        <w:br/>
        <w:t>Reichs Thaler wäre werth gewesen,</w:t>
        <w:br/>
        <w:t>rch den Land Drost die ordinairs</w:t>
        <w:br/>
        <w:t>Straffe von fnufzig Reichs Thaler hats</w:t>
        <w:br/>
        <w:t>erzwingen wollen, und den Lands</w:t>
        <w:br/>
        <w:t>Drost dadurch gemuthiget, daß man</w:t>
        <w:br/>
        <w:t>auf solche Weise, einen Schrecken unter</w:t>
        <w:br/>
        <w:t>die Bürger bringen **müſtegm**</w:t>
        <w:br/>
        <w:t>XV. Articul wird der Edle Herz Der</w:t>
        <w:br/>
        <w:t>Gouverneur beschuldiget, daß er um sei lag</w:t>
        <w:br/>
        <w:t>nen eigenen Belang zu thun, den Burs tener</w:t>
        <w:br/>
        <w:t>gern den freyen Wein Handel verbi Be</w:t>
        <w:br/>
        <w:t>te. Denn er habe ihnen die frey **Andelbringung**</w:t>
        <w:br/>
        <w:t>ihrer Weine, von ihren Hofs</w:t>
        <w:br/>
        <w:t>Stätten nach dem Capo, verbothen und</w:t>
        <w:br/>
        <w:t>gehindert; er habe jährlich mehr denn</w:t>
        <w:br/>
        <w:t>vier hundert Rheinische Eimer Wein, vor</w:t>
        <w:br/>
        <w:t>einen sehr schlechten Preß, als vor drey,</w:t>
        <w:br/>
        <w:t>vier oder fünff Reichs Thaler den Eis</w:t>
        <w:br/>
        <w:t>mer, von den Bauren gehauffet und</w:t>
        <w:br/>
        <w:t>erpresset; welche er nachgehends in der</w:t>
        <w:br/>
        <w:t>Compagnie Keller, durch einen Com</w:t>
        <w:br/>
        <w:t>pagnie Diener habe aufpassen, warten</w:t>
        <w:br/>
        <w:t>und behandeln lassen; endlich habe er</w:t>
        <w:br/>
        <w:t>dieselbe, nach dem sie etwas geschmiert u.</w:t>
        <w:br/>
        <w:br/>
        <w:t>aufgebudet gewesen, wieder um einen sehr</w:t>
        <w:br/>
        <w:t>hohen Preiß, nemlich gemeiner vor acht</w:t>
        <w:br/>
        <w:t>und dreyfig Reichs Thaler, an allerhand</w:t>
        <w:br/>
        <w:t>Schiffe, als Holländer, Englische, Das</w:t>
        <w:br/>
        <w:t>nen zc. verhandelt und verkauffeten</w:t>
        <w:br/>
        <w:t>XVI. Articul beschuldiget den Der</w:t>
        <w:br/>
        <w:t>Heran Gouverneur, daß er den Bürgern affe</w:t>
        <w:br/>
        <w:t>verbiete, an die Englische und Dänische bot</w:t>
        <w:br/>
        <w:t>Schiffe, einige Erfrischung, es sey gleich an fre</w:t>
        <w:br/>
        <w:t>Wein oder Fleisch, oder auch grüne Effer</w:t>
        <w:br/>
        <w:t>Küchen-Krauter zuliefern: und daß er</w:t>
        <w:br/>
        <w:t>um alles desto besser zu verhindern, einen</w:t>
        <w:br/>
        <w:t>Corporal mit einigen Soldaten am</w:t>
        <w:br/>
        <w:t>Strand Schildwache halten liefe: wors</w:t>
        <w:br/>
        <w:t>durch also den Menschen das Brod aus</w:t>
        <w:br/>
        <w:t>dem Munde gezogen werde, weil sie ih</w:t>
        <w:br/>
        <w:t>re Wahren nicht können an den Mann</w:t>
        <w:br/>
        <w:t>bringen; doch sagte er den Officiererin,</w:t>
        <w:br/>
        <w:t>daß wenn sie etwas zu Erfrischung has</w:t>
        <w:br/>
        <w:t>ben wolten sie dasselbe wohl von ihme bes</w:t>
        <w:br/>
        <w:t>kommen konten. Bau</w:t>
        <w:br/>
        <w:t>Jm XVII. Artic! wird der Herz Der</w:t>
        <w:br/>
        <w:t>Gouverneur angeklaget, daß er den aet be</w:t>
        <w:br/>
        <w:t>Bürgern oder Bauern, welche Korn in müsse</w:t>
        <w:br/>
        <w:t>der Compagnie Magazin kieffern, und Zimm</w:t>
        <w:br/>
        <w:t>mit demselben offtmals einen weiten und 2018</w:t>
        <w:br/>
        <w:t>mühsamen Weg fahren müssen, zwar gen fa</w:t>
        <w:br/>
        <w:t>den ordinaren Preis an Geld, nemlich</w:t>
        <w:br/>
        <w:t>acht ein halben Gulden Holländisch,</w:t>
        <w:br/>
        <w:t>vor die Büdde bezahlen lasse, wenn</w:t>
        <w:br/>
        <w:t>zuvor der Zehende richtig abgezogen ist,</w:t>
        <w:br/>
        <w:t>und sie sonsten der Illustren Compagnie</w:t>
        <w:br/>
        <w:t>nichts schuldig seyn; jedoch aber Ordre</w:t>
        <w:br/>
        <w:t>gebe, daß, wenn sie nach Hause kehren</w:t>
        <w:br/>
        <w:t>wollen, sie wiederum schwehre Flachs</w:t>
        <w:br/>
        <w:t>ten, von allerhand Zimmer Holz, nach</w:t>
        <w:br/>
        <w:t>feiner Hof: Stätte, mit denselben Och</w:t>
        <w:br/>
        <w:t>sen und Wägen, ohne einigen Entgeld</w:t>
        <w:br/>
        <w:t>gleich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803.txt</w:t>
      </w:r>
    </w:p>
    <w:p>
      <w:r>
        <w:t>Dritter Theil. IX Brief. gleichsam</w:t>
        <w:br/>
        <w:t>zur Frohn führen müssen, wor</w:t>
        <w:br/>
        <w:t>rch manchem Ochsen der Halß geboren</w:t>
        <w:br/>
        <w:t>werde.</w:t>
        <w:br/>
        <w:t>Der XVIII. Articul begreiffet fast</w:t>
        <w:br/>
        <w:t>en dergleichen Klagen, als die vorige.</w:t>
        <w:br/>
        <w:t>wenn da beschweren sich die Bürger</w:t>
        <w:br/>
        <w:t>ß sie vor den Herm Gouverneur, nach</w:t>
        <w:br/>
        <w:t>ner Hof Städte Rieth und andere</w:t>
        <w:br/>
        <w:t>Saus Materialien umsonst führen mús</w:t>
        <w:br/>
        <w:t>n, ja nicht einmahl davor gedancket</w:t>
        <w:br/>
        <w:t>irden. Hierzu werden sie durch den</w:t>
        <w:br/>
        <w:t>nd-Drost, vermittelst des Stellen</w:t>
        <w:br/>
        <w:t>achischen Rothen, auf Befehl des</w:t>
        <w:br/>
        <w:t>erin Gouverneurs comendiret, wo</w:t>
        <w:br/>
        <w:t>offtmals harte Bedrohungen gebraus</w:t>
        <w:br/>
        <w:t>et wurden, daß man ihnen ein Bein</w:t>
        <w:br/>
        <w:t>zerschlagen, oder den Fuß quer setzen</w:t>
        <w:br/>
        <w:t>Olte; ob auch gleich bekandt wäre,</w:t>
        <w:br/>
        <w:t>ßes arme Menschen, die nicht mehr</w:t>
        <w:br/>
        <w:t>einen Wagen und eine Spann Ochs</w:t>
        <w:br/>
        <w:t>befassen, mit welchen sie ihren Unters</w:t>
        <w:br/>
        <w:t>It suchen müsten.</w:t>
        <w:br/>
        <w:br/>
        <w:t>gm XIX. Articul wird der Herz</w:t>
        <w:br/>
        <w:t>gouverneur beschuldiget, daß er sein</w:t>
        <w:br/>
        <w:t>orn ordinairs an die Becker verkauf</w:t>
        <w:br/>
        <w:t>welche ihm zehen, zwölff biß fünff</w:t>
        <w:br/>
        <w:t>en Gülden, vor die Büdde geben</w:t>
        <w:br/>
        <w:t>assen; wodurch er den gebührenden</w:t>
        <w:br/>
        <w:t>d der Illustren Compagnie zustehens</w:t>
        <w:br/>
        <w:t>Zehenden entfliehe, und also gar</w:t>
        <w:br/>
        <w:t>ats gebe: und daß er dazu die Bes</w:t>
        <w:br/>
        <w:t>zwinge, welche, wenn sie weigern</w:t>
        <w:br/>
        <w:t>Elbe vor gedachten Preiß angeneh</w:t>
        <w:br/>
        <w:t>n, aller seiner Gunst entlaufen, auch</w:t>
        <w:br/>
        <w:t>Verboth empfangen, daß sie nicht</w:t>
        <w:br/>
        <w:t>hr backen sollen noch duͤrffen sondern</w:t>
        <w:br/>
        <w:t>glich reinet werden.</w:t>
        <w:br/>
        <w:br/>
        <w:t>Der XX. Articul beschweret den</w:t>
        <w:br/>
        <w:t>rin Gouverneur nachdrücklich, daß</w:t>
        <w:br/>
        <w:t>nemlich sein eigen **Incerelle** der Illten</w:t>
        <w:br/>
        <w:t>Compagnie Ihren vorgezogen has</w:t>
        <w:br/>
        <w:t>weil er, da er wußte, daß Anno</w:t>
        <w:br/>
        <w:t>5. wenig Korn allhier gewachsen, und</w:t>
        <w:br/>
        <w:t>Dero die Compagnie Mangel daran</w:t>
        <w:br/>
        <w:t>Ete; hingegangen, und auf den Nas</w:t>
        <w:br/>
        <w:t>n vor drey unterschiedene Bürger, das</w:t>
        <w:br/>
        <w:t>nige, was er den Becken noch nicht</w:t>
        <w:br/>
        <w:t>auffet hatte, an die Compagnie mit</w:t>
        <w:br/>
        <w:t>sem Beding geliefert, daß Sie ihm</w:t>
        <w:br/>
        <w:t>ff, meist aber funffzehen Gulden vor</w:t>
        <w:br/>
        <w:t>Büdde geben musten. Dahingegen</w:t>
        <w:br/>
        <w:t>anderer Bürger, der neunzig **Müdlieferte**,</w:t>
        <w:br/>
        <w:t>lieferte, nicht mehr als den **ordinaiPreiß**</w:t>
        <w:br/>
        <w:t>von acht und einen halben</w:t>
        <w:br/>
        <w:t>lden vor das einige, nach Abzug des</w:t>
        <w:br/>
        <w:t>henden empfangen hatte, ob gleich</w:t>
        <w:br/>
        <w:t>en andern nichts ist abgezogen wors</w:t>
        <w:br/>
        <w:t>Aral</w:t>
        <w:br/>
        <w:t>Der XXI. Articul ist nicht so wohl Ders</w:t>
        <w:br/>
        <w:t>wieder den Herm Gouverneur, als viel lage</w:t>
        <w:br/>
        <w:t>mehr wieder den Herin Samuel Elze- viers</w:t>
        <w:br/>
        <w:t>vier, ersten Kauffmann und zweyte Pers Sindt</w:t>
        <w:br/>
        <w:t>son des Gouvernements, gerichtet. Denn</w:t>
        <w:br/>
        <w:t>hier wird von demselben gesaget und ges</w:t>
        <w:br/>
        <w:t>fleget, daß er gleichfalls eine sehr grosse</w:t>
        <w:br/>
        <w:t>und weitlaufftige Hof Stätte oder Lands</w:t>
        <w:br/>
        <w:t>Gut befizen, nebenst welchen die Edle</w:t>
        <w:br/>
        <w:t>Compagnie selbften noch einen Plaz</w:t>
        <w:br/>
        <w:t>hat, den Sie zu Heu- und Graß-Land</w:t>
        <w:br/>
        <w:t>gebrauchet. Auf dieser Hof-Stätte säe</w:t>
        <w:br/>
        <w:t>der gedachte Herz Elzevier jährlich viel</w:t>
        <w:br/>
        <w:t>Korn, und baue überflüßlg Wein; hals</w:t>
        <w:br/>
        <w:t>te auch noch daselbst sehr viel Bich. Dies</w:t>
        <w:br/>
        <w:t>se Hof Stätte habe der Herr Elzevier,</w:t>
        <w:br/>
        <w:t>von dem alten Hern Gouverneur Simon</w:t>
        <w:br/>
        <w:t>van der Stel bekommen, ohnerach</w:t>
        <w:br/>
        <w:t>tet derselbe kurz zuvor zween Bauren</w:t>
        <w:br/>
        <w:t>denen er daselbst Lándereyen gegeben hat</w:t>
        <w:br/>
        <w:t>te, wieder von dannen vertrieben, und</w:t>
        <w:br/>
        <w:t>die Ursache vorgewendet, daß sie dem Pos</w:t>
        <w:br/>
        <w:t>sten der Compagnie zu nahe lägen. Qud</w:t>
        <w:br/>
        <w:t>Der XXII. Arriculn stellet ein neu Ar- Der</w:t>
        <w:br/>
        <w:t>giment von Klagen wieder den Heren giebt</w:t>
        <w:br/>
        <w:t>Gouverneur vor, weil darinnen gefa chaw</w:t>
        <w:br/>
        <w:t>get wird, daß derselbe seinen besondern be</w:t>
        <w:br/>
        <w:t>Fisch Plan halte, und allda ein Hauß fang</w:t>
        <w:br/>
        <w:t>aufgebauen habe, in der so genandte der</w:t>
        <w:br/>
        <w:t>Fisch pud, in Hottentotte Holland,</w:t>
        <w:br/>
        <w:t>ohngefehr drey biß vier Stunden von</w:t>
        <w:br/>
        <w:t>seiner prächtigen Wohnung Vorhegelegen.</w:t>
        <w:br/>
        <w:t>Hier halte er eine Chalouppe,</w:t>
        <w:br/>
        <w:t>auf welche ein Quartier-Meister mit ei</w:t>
        <w:br/>
        <w:t>ligen Matrosen vor die Edle Compagnie</w:t>
        <w:br/>
        <w:t>beschieden seyn: die aber täglich</w:t>
        <w:br/>
        <w:t>nichts anders thun, als daß sie vor des</w:t>
        <w:br/>
        <w:t>Hern Gonverneurs Sclaven, Fische fans</w:t>
        <w:br/>
        <w:t>gen: die Bürger aber würden dort von</w:t>
        <w:br/>
        <w:t>dannen getrieben, und möchten daselbst</w:t>
        <w:br/>
        <w:t>gar nicht fiſchen; wenn sie aber ja fol</w:t>
        <w:br/>
        <w:t>ches unternehmen, so müsten sie beford</w:t>
        <w:br/>
        <w:t>gen daß sie erbármlich abgeprügelt wurd</w:t>
        <w:br/>
        <w:t>den.</w:t>
        <w:br/>
        <w:br/>
        <w:t>Der XXIII, Articul klaget des Herm</w:t>
        <w:br/>
        <w:t>Gouvernees Bruder, Francois van der</w:t>
        <w:br/>
        <w:t>Scel an, daß er nahe ben des Heren dieses</w:t>
        <w:br/>
        <w:t>Gouverneurs Fisch Plaz, in der so ges</w:t>
        <w:br/>
        <w:t>nannten Aay Faido, auch vor sich einen</w:t>
        <w:br/>
        <w:t>besondern Fisch Platz habe, wohin die</w:t>
        <w:br/>
        <w:t>durch ihm und sein Bold abgehaltene</w:t>
        <w:br/>
        <w:t>und verjagte Bürger, gleichfalls nicht</w:t>
        <w:br/>
        <w:t>kommen, und fischen durffren: daß es</w:t>
        <w:br/>
        <w:t>also das Ansehen habe, als ob die Sees</w:t>
        <w:br/>
        <w:t>Wasser durch die vorgedachte Herren in</w:t>
        <w:br/>
        <w:t>Erb Pacht gehalten, und manchen ars</w:t>
        <w:br/>
        <w:t>men Menschen dardurch seine Nahrung</w:t>
        <w:br/>
        <w:t>benommen wurde. 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804.txt</w:t>
      </w:r>
    </w:p>
    <w:p>
      <w:r>
        <w:t>Dritter Theil. IX. Brief re</w:t>
        <w:br/>
        <w:t>Der XXIV. Articul gehet wieder den</w:t>
        <w:br/>
        <w:t>Derm Gouverneur an, welcher beschul</w:t>
        <w:br/>
        <w:t>Saget wird, daß er auf den Namen der</w:t>
        <w:br/>
        <w:t>illustren Compagnie, von den Bürgern</w:t>
        <w:br/>
        <w:t>Sabe ohngefehr vier hundert Stücke wol</w:t>
        <w:br/>
        <w:t>ige Schafe, unter prætext holen lassen,</w:t>
        <w:br/>
        <w:t>aß er Ordre hätte, die Wolle davon</w:t>
        <w:br/>
        <w:t>ach Holland zu senden und solte jedes</w:t>
        <w:br/>
        <w:t>Stud, gegen vier Holländische Gülden,</w:t>
        <w:br/>
        <w:t>gleich der abgeordnete Compagnies Dies</w:t>
        <w:br/>
        <w:t>her versprach, bezahlet werden: Nun as</w:t>
        <w:br/>
        <w:t>Ser hatte niemand von den Bürgern biß</w:t>
        <w:br/>
        <w:t>Sero feine Bezahlung erhalten; sondern</w:t>
        <w:br/>
        <w:t>Es wäre vielmehr einer aus ihnen, der sein</w:t>
        <w:br/>
        <w:t>Geld foderte, nicht nur ledig abgeles</w:t>
        <w:br/>
        <w:t>en, sondern noch dazu von dem Herm</w:t>
        <w:br/>
        <w:t>Gouverneur mit Schelt: Worten und</w:t>
        <w:br/>
        <w:t>Bedrohungen, an statt des Geldes, abbes</w:t>
        <w:br/>
        <w:t>Fertigt worden.</w:t>
        <w:br/>
        <w:br/>
        <w:t>Der XXV. Articul beschuldiget den</w:t>
        <w:br/>
        <w:t>Hern Gouverneur, als einen Verfas</w:t>
        <w:br/>
        <w:t>er und übertreter seiner eigenen Gesa</w:t>
        <w:br/>
        <w:t>e, weil bey demselben vorgestellet wird,</w:t>
        <w:br/>
        <w:t>baß er der Bürger weg und nach seiner</w:t>
        <w:br/>
        <w:t>Do Städte Vorhegelegen zugelaufen</w:t>
        <w:br/>
        <w:t>Sclaven aufhalte, und dieselbe in seinem</w:t>
        <w:br/>
        <w:t>Dienst gebrauche; ob schon durch ihm</w:t>
        <w:br/>
        <w:t>und seine Vorfahren sehr scharff ist vers</w:t>
        <w:br/>
        <w:t>Rothen worden, daß niemand wer es</w:t>
        <w:br/>
        <w:t>auch seyn möchte, die Erlaubnúß haben</w:t>
        <w:br/>
        <w:t>olte, eines andern Sclaven auf zu halten,</w:t>
        <w:br/>
        <w:t>och Hauß Festung zu geben, auf Strafs</w:t>
        <w:br/>
        <w:t>fe von fünff und zwanzig Reichs Thaler:</w:t>
        <w:br/>
        <w:t>Der Edle Herz Gouverneur aber habe es</w:t>
        <w:br/>
        <w:t>Darum gethan, um sich Meister von ih</w:t>
        <w:br/>
        <w:t>en zu machen; es sey nun daß es fesches</w:t>
        <w:br/>
        <w:t>he, durch Verheissungen, und sie verehret</w:t>
        <w:br/>
        <w:t>u bekommen, oder doch vor einen ganz</w:t>
        <w:br/>
        <w:t>geringen Preiß káufflich zu erlangen.</w:t>
        <w:br/>
        <w:br/>
        <w:t>Bey dem XXVI. Articul wird die</w:t>
        <w:br/>
        <w:t>Methode angewiesen, welche der Herz</w:t>
        <w:br/>
        <w:t>Gouverneur foll gehalten haben, wenn</w:t>
        <w:br/>
        <w:t>er ein Stück Landes an diesen oder jenen</w:t>
        <w:br/>
        <w:t>Eingeseßenen, aus Befehl der Edlen</w:t>
        <w:br/>
        <w:t>Compagnie, umsonst hat ausgeben, und</w:t>
        <w:br/>
        <w:t>veg schencken sollen. Denn es wird hier</w:t>
        <w:br/>
        <w:t>gesaget, daß er, bevor die gedachte Landes</w:t>
        <w:br/>
        <w:t>reyen genossen wurden, vor dieselbe von</w:t>
        <w:br/>
        <w:t>demjenigen Geschencke angenommen, der</w:t>
        <w:br/>
        <w:t>ie wolte gemessen haben. Hernach,</w:t>
        <w:br/>
        <w:t>venn fie ihre Erb-Briefe über die bereits</w:t>
        <w:br/>
        <w:t>ihnen zu gemessenen Ländereien haben</w:t>
        <w:br/>
        <w:t>volten; hatten dieselbe Menschen wies</w:t>
        <w:br/>
        <w:t>derum reichliche Geschencke an ihn brin</w:t>
        <w:br/>
        <w:t>gen müssen.</w:t>
        <w:br/>
        <w:br/>
        <w:t>Der XXVII. Articul erzehlet ein</w:t>
        <w:br/>
        <w:t>Erempel zum Beweiß des vorigen, wie</w:t>
        <w:br/>
        <w:t>nemlich der Herz Gouverneur hingegan</w:t>
        <w:br/>
        <w:t>gen sey, und habe ein gewisses Stück Land</w:t>
        <w:br/>
        <w:t>des an einen Bürger verehret, der aber</w:t>
        <w:br/>
        <w:t>ehe es gemessen fonte werden, demselben</w:t>
        <w:br/>
        <w:t>mit Geschencken habe aufhäufen hüffen;</w:t>
        <w:br/>
        <w:t>er habe ihm her Gouverneur auch zu</w:t>
        <w:br/>
        <w:t>Gefallen dreissig Eggers, oder hundert</w:t>
        <w:br/>
        <w:t>und zwanzig Rheinische Eymer von</w:t>
        <w:br/>
        <w:t>den besten Wein, gegen fünff Reichs</w:t>
        <w:br/>
        <w:t>Thaler den Eymer verlauffen; da er aber</w:t>
        <w:br/>
        <w:t>wäre um seine Bezahlung gekommen,</w:t>
        <w:br/>
        <w:t>hätte er nicht nur die Haut voll Schehlts</w:t>
        <w:br/>
        <w:t>Worte, an statt eines Sack Geldes be</w:t>
        <w:br/>
        <w:t>kommen: sondern er hätte ihm auch das</w:t>
        <w:br/>
        <w:t>Land wieder abgenommen, und an einen</w:t>
        <w:br/>
        <w:t>andern verehret, der bereits vor diesen</w:t>
        <w:br/>
        <w:t>Vogel-frey gewesen. get ibn</w:t>
        <w:br/>
        <w:t>Der XXVIII. Articul beschuldiget,</w:t>
        <w:br/>
        <w:t>den Hern Gouverneur, daß, wenn die De</w:t>
        <w:br/>
        <w:t>Bürger einen guten Knecht benötiget ge</w:t>
        <w:br/>
        <w:t>wesen, der den Land- Bau verstunde, er fein</w:t>
        <w:br/>
        <w:t>ihnen denselben aus dem Dienst der</w:t>
        <w:br/>
        <w:t>Compagnie in den ihrigen bey For. erb</w:t>
        <w:br/>
        <w:t>ma von Lehnung, über zu lassen beweis tön</w:t>
        <w:br/>
        <w:t>gert, weil er dieselben zu seinen partic</w:t>
        <w:br/>
        <w:t>lainen Dienst selbsten benötigt gewesen:</w:t>
        <w:br/>
        <w:t>und wenn er einen solchen Knecht wie</w:t>
        <w:br/>
        <w:t>der habe abschaffen wollen, habe er den</w:t>
        <w:br/>
        <w:t>selben alsobald nach Batavia oder Ceylon</w:t>
        <w:br/>
        <w:t>weggesandt; damit ein solcher Knecht,</w:t>
        <w:br/>
        <w:t>der um seine Geheimnüsse wuste, bey</w:t>
        <w:br/>
        <w:t>niemand anders mehr dienen möchte,</w:t>
        <w:br/>
        <w:t>Diese Maxime aber hätte er nur deß</w:t>
        <w:br/>
        <w:t>wegen ausgesonnen, damit er die Bürde</w:t>
        <w:br/>
        <w:t>ger wacker plagen könne. De fra pag</w:t>
        <w:br/>
        <w:t>Bey dem XXIX. Articul bringen die,</w:t>
        <w:br/>
        <w:t>Bürger den Edlen Herren Belindas</w:t>
        <w:br/>
        <w:t>beren, eine Anno 1668. den 26. April ner</w:t>
        <w:br/>
        <w:t>publiciret Ordre wieder in die Gedan</w:t>
        <w:br/>
        <w:t>cken, welche von den Zeiten des Herm die</w:t>
        <w:br/>
        <w:t>Gouverneurs Bex an, biß daß die Erste</w:t>
        <w:br/>
        <w:t>rent van der Stelle an die Regierung ges ar</w:t>
        <w:br/>
        <w:t>kommen, unverbrüchlich gehalten nach mo</w:t>
        <w:br/>
        <w:t>gehends aber, als ein altes Kleid hinter</w:t>
        <w:br/>
        <w:t>die Banck geworffen und mit Füssen</w:t>
        <w:br/>
        <w:t>getretten worden. Diese Ordre aber</w:t>
        <w:br/>
        <w:t>verboth allen Dienern der Compagnie,</w:t>
        <w:br/>
        <w:t>so wohl hohen als niedern, einig Land</w:t>
        <w:br/>
        <w:t>zu beigen, es mochte auch seyn unter</w:t>
        <w:br/>
        <w:t>was prætext es immer wolte, weder directè</w:t>
        <w:br/>
        <w:t>noch indirectè; Sie folgen auch</w:t>
        <w:br/>
        <w:t>weder durch sich oder einen andern kein</w:t>
        <w:br/>
        <w:t>nen Handel mit Korn, Wein und Vieh</w:t>
        <w:br/>
        <w:t>treiben. Nachdeme aber die gedachten</w:t>
        <w:br/>
        <w:t>Herren van der Stell, das Steuers</w:t>
        <w:br/>
        <w:t>Ruder in die Hände bekommen hatten,</w:t>
        <w:br/>
        <w:t>sey diese Ordre nicht allein ganz in das</w:t>
        <w:br/>
        <w:t>Buch der Vergessenheit gestellet worden;</w:t>
        <w:br/>
        <w:t>sondern sie hätten sich auch nebst einigen</w:t>
        <w:br/>
        <w:t>ane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805.txt</w:t>
      </w:r>
    </w:p>
    <w:p>
      <w:r>
        <w:t>Dritter Theil IX. Brief 2c.</w:t>
        <w:br/>
        <w:br/>
        <w:t>ten Compagnie, von den besten Lans</w:t>
        <w:br/>
        <w:t>yen, und was denenselben anklebet,</w:t>
        <w:br/>
        <w:t>sehen, zum grösten Nachtheil und</w:t>
        <w:br/>
        <w:t>erfáumnuß der Compagnie Affairen</w:t>
        <w:br/>
        <w:t>b zum Verderb und Untergang der</w:t>
        <w:br/>
        <w:t>burger.</w:t>
        <w:br/>
        <w:br/>
        <w:t>dern qualeficirten Dienern der flori- pachtung, auf Anraten und Befehl</w:t>
        <w:br/>
        <w:t>des Her Gouverneurs, durch eine ges</w:t>
        <w:br/>
        <w:t>wisse Person eine Suplication habe auf</w:t>
        <w:br/>
        <w:t>stellen lassen, welche der Hers Gouver</w:t>
        <w:br/>
        <w:t>neur corrigiret, und nachdem sie rein</w:t>
        <w:br/>
        <w:t>abgeschrieben gewefen in dem Rath præfentiret</w:t>
        <w:br/>
        <w:t>habe; wobey er versucht, daß in</w:t>
        <w:br/>
        <w:t>seine so schwehr angegangene Weins</w:t>
        <w:br/>
        <w:t>Pacht, welche 39100. Gulden belief,</w:t>
        <w:br/>
        <w:t>aufs kräfftigste möchte mainteniret wers</w:t>
        <w:br/>
        <w:t>den: daß niemand ohne gebührende Ers</w:t>
        <w:br/>
        <w:t>glaubniß von dem Herrn Gouverneur</w:t>
        <w:br/>
        <w:t>ein Barrabas Ciat eine Flasche von zehen</w:t>
        <w:br/>
        <w:t>zwölff biß fünfzehen Maaß [Keller]hal</w:t>
        <w:br/>
        <w:t>tende zwanzig biß fünff und zwanzig.</w:t>
        <w:br/>
        <w:br/>
        <w:t>Maaß oder halben Eymer Wein, an den</w:t>
        <w:br/>
        <w:t>andern, ja selbst nicht an einen Schiffs</w:t>
        <w:br/>
        <w:t>Freund verkauffen, oder verehren möch</w:t>
        <w:br/>
        <w:t>te; daß der Büttel mit seinen Dienern:</w:t>
        <w:br/>
        <w:t>in alle Burgers Häuser gehen, und diffitiren</w:t>
        <w:br/>
        <w:t>möchte, ob auch unter der Hand</w:t>
        <w:br/>
        <w:t>Weine dariñen verkaufft wurden; daß fein:</w:t>
        <w:br/>
        <w:t>Bürger, ohne fecial Erlaubniß von</w:t>
        <w:br/>
        <w:t>dem eran Gouverneur, feine Weine an</w:t>
        <w:br/>
        <w:t>das Capo bringen möchte, es wären denn</w:t>
        <w:br/>
        <w:t>dieselbe von dem Pachters General: und</w:t>
        <w:br/>
        <w:t>endlich, daß die alte Placanen oder Mandata,</w:t>
        <w:br/>
        <w:t>die vor der Ankunfft des Herrn</w:t>
        <w:br/>
        <w:t>Heinsii waren publiciret worden, möch</w:t>
        <w:br/>
        <w:t>ten wieder renoviret werden: Bitten as</w:t>
        <w:br/>
        <w:t>ber dabey, daß die Illuftr Compagnieas</w:t>
        <w:br/>
        <w:t>solche unrechtmäßige Ansuchungen,</w:t>
        <w:br/>
        <w:t>Regard nehmen, und besorgen wolle</w:t>
        <w:br/>
        <w:t>daß dadurch die gange Colonie, die Sie</w:t>
        <w:br/>
        <w:t>fo viel Gelds habe aufzurichten gekostet,</w:t>
        <w:br/>
        <w:t>nicht zu Grund gehen möge.</w:t>
        <w:br/>
        <w:br/>
        <w:t>Der XXX. Articul giebet der Illu-,</w:t>
        <w:br/>
        <w:t>en Compagnie ferner den elenden Zus</w:t>
        <w:br/>
        <w:t>nd der Colonie sehr wehmütig zu erden</w:t>
        <w:br/>
        <w:t>1, welcher daher entspringet, daß der</w:t>
        <w:br/>
        <w:t>burger Häuser und Landereien 2c. in</w:t>
        <w:br/>
        <w:t>schlag kommen und die Helffte unter</w:t>
        <w:br/>
        <w:t>n Werth verkauffen werden müssen,</w:t>
        <w:br/>
        <w:t>il die **freyehandlung** gehehet, und den</w:t>
        <w:br/>
        <w:t>angesessenen nicht nur durch den **Hrnouverneur**</w:t>
        <w:br/>
        <w:t>dispudirlich gemacht, sons</w:t>
        <w:br/>
        <w:t>en abfolutè geweigert und verbothen</w:t>
        <w:br/>
        <w:t>erde; da doch niemaln ein Land in</w:t>
        <w:br/>
        <w:t>ohr hat seyn können oder bleiben, in</w:t>
        <w:br/>
        <w:t>elchen die Handlung gebrochen, oder</w:t>
        <w:br/>
        <w:t>geschnitten worden. Weil nun die Dianae</w:t>
        <w:br/>
        <w:t>und Wysen Cammer sehr viele</w:t>
        <w:br/>
        <w:t>italien auf dergleichen Hypothequen</w:t>
        <w:br/>
        <w:t>be hergeschossen, so werden sie mit der</w:t>
        <w:br/>
        <w:t>it viel müssen zu kurz kommen; anges</w:t>
        <w:br/>
        <w:t>en bereits viele Haushaltungen gefun</w:t>
        <w:br/>
        <w:t>n würden, die nicht einmal ihre In.</w:t>
        <w:br/>
        <w:br/>
        <w:t>affe nach Gebühr behörlich aubains,</w:t>
        <w:br/>
        <w:t>fanten.</w:t>
        <w:br/>
        <w:br/>
        <w:t>Der XXXI, Articul klaget über die</w:t>
        <w:br/>
        <w:t>te Manier, welche der Herz Gouver,</w:t>
        <w:br/>
        <w:t>gegen die alten Verordnungen des</w:t>
        <w:br/>
        <w:t>ern Commislarii Danielis Heinsii eins</w:t>
        <w:br/>
        <w:t>Führet, welcher Anno 1699. in fol</w:t>
        <w:br/>
        <w:t>er Qualität aus Indien zuruͤck gekom</w:t>
        <w:br/>
        <w:t>n, und nach Holland gegangen, und</w:t>
        <w:br/>
        <w:t>er die darauf erfolgte Approbation</w:t>
        <w:br/>
        <w:t>Illustren Compagnie, die Erpach</w:t>
        <w:br/>
        <w:t>1g der Apischen Weine betreffend:</w:t>
        <w:br/>
        <w:t>d beschweret sich, daß der Herz Couleur</w:t>
        <w:br/>
        <w:t>um feines privat Interreffe wil</w:t>
        <w:br/>
        <w:t>einen General Pachter, wieder den</w:t>
        <w:br/>
        <w:t>Billen der Gemeine aufkommen lassen;</w:t>
        <w:br/>
        <w:t>il deren zuvor allezeit vier gewesen,</w:t>
        <w:br/>
        <w:t>d dazu einen Johannes Pfeiffer genot,</w:t>
        <w:br/>
        <w:t>der Anno 1675. den 2. Martii,</w:t>
        <w:br/>
        <w:t>reits als ein Dieb wäre **chavotiret**</w:t>
        <w:br/>
        <w:t>d gebandet worden, wie sie aus der</w:t>
        <w:br/>
        <w:t>ß, weil er des Herrn Gouverneurs</w:t>
        <w:br/>
        <w:t>d feines Heren Vaters Weine, alles</w:t>
        <w:br/>
        <w:t>it sehr cheuer gehauffet, und ihnen baar</w:t>
        <w:br/>
        <w:t>welt eingetragen.</w:t>
        <w:br/>
        <w:br/>
        <w:t>Bey den XXXII. Articul bleiben die</w:t>
        <w:br/>
        <w:t>Bürger wieder bey derselben Materie,</w:t>
        <w:br/>
        <w:t>d weisen an wie dieser General Pacha</w:t>
        <w:br/>
        <w:t>Johann Pfeiffer, kurz nach der Vers A</w:t>
        <w:br/>
        <w:t>Bey dem XXXIII. Articul gehen die Ders</w:t>
        <w:br/>
        <w:t>Bürger von dem Wein-Pachter ab, und die</w:t>
        <w:br/>
        <w:t>kommen auf die vier privilegierteSchlach, legierte</w:t>
        <w:br/>
        <w:t>Sola</w:t>
        <w:br/>
        <w:t>ter; wobey sie anweisen, daß der Edle</w:t>
        <w:br/>
        <w:t>Herz Gouverneur, nicht nur den Korn</w:t>
        <w:br/>
        <w:t>Gewerbe an sich zu ziehen getrachtet: fon</w:t>
        <w:br/>
        <w:t>dern auch, das dritte Stúd, nemlich</w:t>
        <w:br/>
        <w:t>den Vich Handel nicht vergessen habe.</w:t>
        <w:br/>
        <w:br/>
        <w:t>Denn sie klagen, daß diese vier durch den</w:t>
        <w:br/>
        <w:t>Hern Gouverneur privilegirte Schwach</w:t>
        <w:br/>
        <w:t>ter, so wohl vor die Compagnie, als</w:t>
        <w:br/>
        <w:t>vor die Bürger alles zu schlachten, Macht</w:t>
        <w:br/>
        <w:t>haben sollen, weil den Bürgern auf so.</w:t>
        <w:br/>
        <w:t>Reichs-Thaler Straffe vor das erste</w:t>
        <w:br/>
        <w:t>mal, hundert Reichs Chaleb vor das ans</w:t>
        <w:br/>
        <w:t>dere mal, und das dritte mal auf Leibes</w:t>
        <w:br/>
        <w:t>Straffe verbothen worden, daß sie kein</w:t>
        <w:br/>
        <w:t>einzig Pfund Fleisch zu verkauffen, die</w:t>
        <w:br/>
        <w:t>Erlaubniß haben solten.</w:t>
        <w:br/>
        <w:br/>
        <w:t>Der XXXIV. Articul stellet vor, daß, Der 3</w:t>
        <w:br/>
        <w:t>wenn diese Regierung noch länger bestes eine R</w:t>
        <w:br/>
        <w:t>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806.txt</w:t>
      </w:r>
    </w:p>
    <w:p>
      <w:r>
        <w:t>Dritter Theil. IX. Brief. 26.</w:t>
        <w:br/>
        <w:br/>
        <w:t>en solte, und keine Veränderung zu ges</w:t>
        <w:br/>
        <w:t>arten wäre, man mit der Zeit vor eis</w:t>
        <w:br/>
        <w:t>er Aufruhr müste besorget seyn weil</w:t>
        <w:br/>
        <w:t>Iche nie erhörte Unterdrückungen wohl</w:t>
        <w:br/>
        <w:t>erhöchten, einen weiſen Menschen</w:t>
        <w:br/>
        <w:t>ll und rasend auch desperat zu mas</w:t>
        <w:br/>
        <w:t>en.</w:t>
        <w:br/>
        <w:br/>
        <w:t>Der XXXV. Articul stellet ein es</w:t>
        <w:br/>
        <w:t>meel vor, vermög essen die Kläger zu</w:t>
        <w:br/>
        <w:t>weisen meinen, daß bereits Henricus</w:t>
        <w:br/>
        <w:t>onkelus, gewesener Saffier, ein flus</w:t>
        <w:br/>
        <w:t>r und verständiger Mann, durch har</w:t>
        <w:br/>
        <w:t>Unterdrückung und stetiges Mißhand</w:t>
        <w:br/>
        <w:t>eln zu solcher Desperation sen gebracht</w:t>
        <w:br/>
        <w:t>orden, daß er sich mit einer Pistohl</w:t>
        <w:br/>
        <w:t>besten todt geschossen habe: weil dieser</w:t>
        <w:br/>
        <w:t>ende Todes Fall, dem Heran Gouverner</w:t>
        <w:br/>
        <w:t>cur von allen Menschen an dem Eröffentlich</w:t>
        <w:br/>
        <w:t>öffentlich seye imputieret worden. Der</w:t>
        <w:br/>
        <w:t>XXXVI. Articul weiſet ferner</w:t>
        <w:br/>
        <w:t>wie auch der gewesene Windeier</w:t>
        <w:br/>
        <w:t>nd Secrecarius der Iusticie, Wilhelm</w:t>
        <w:br/>
        <w:t>offenbar, ein frommer, tugendhafft</w:t>
        <w:br/>
        <w:t>r, ehrlicher Mann, aus dermassen</w:t>
        <w:br/>
        <w:t>el Schmach, Hohn und Spott von</w:t>
        <w:br/>
        <w:t>m Her Gouverneur, unschuldig has</w:t>
        <w:br/>
        <w:t>leyden müssen. Denn er habe ihm um</w:t>
        <w:br/>
        <w:t>mer fahlen Ursache willen, einmal in</w:t>
        <w:br/>
        <w:t>Gegenwart sehr vieler Leute, nebst eis</w:t>
        <w:br/>
        <w:t>em Hagel Sturm von Scheidt Zorn,</w:t>
        <w:br/>
        <w:t>bedrohet, feiner Dienste zu enses</w:t>
        <w:br/>
        <w:t>en, und ihn mit einer Musquete auf</w:t>
        <w:br/>
        <w:t>er Schulter, auf die Schild-Wacht</w:t>
        <w:br/>
        <w:t>pflanzen: worüber sich der gedach</w:t>
        <w:br/>
        <w:t>**Corflenaar**, fo fehr bekümmert, ges</w:t>
        <w:br/>
        <w:t>hámet und entsaget hat, daß er nicht</w:t>
        <w:br/>
        <w:t>r lange Zeit darüber das Bette hüten</w:t>
        <w:br/>
        <w:t>úffen; sondern er hat auch sein Gesicht</w:t>
        <w:br/>
        <w:t>verlohren, und fein Secretarius Amt aufs</w:t>
        <w:br/>
        <w:t>ben müssen.</w:t>
        <w:br/>
        <w:br/>
        <w:t>Der XXXVII, Articul stellet im Colatio</w:t>
        <w:br/>
        <w:t>vor, was in den vorhergehen</w:t>
        <w:br/>
        <w:t>en weit-läufftig ist geklaget worden, und</w:t>
        <w:br/>
        <w:t>achet den Schluß daß weil der</w:t>
        <w:br/>
        <w:t>Derz Gouverneur diese Vol Pflan</w:t>
        <w:br/>
        <w:t>ng in allen Stücken bebende, beach</w:t>
        <w:br/>
        <w:t>meile, aussauge, und dem Verderben</w:t>
        <w:br/>
        <w:t>oß stelle; indeme er im Sprich Wort</w:t>
        <w:br/>
        <w:t>sagen pflege, daß eine verdorbene</w:t>
        <w:br/>
        <w:t>Gemeine sehr leicht zu regieren sey: er</w:t>
        <w:br/>
        <w:t>nothwendig vor eine Eifel des Landes.</w:t>
        <w:br/>
        <w:br/>
        <w:t>isse gehalten werden. end</w:t>
        <w:br/>
        <w:t>Der XXXVIII. Articul machet ende 'Der:</w:t>
        <w:br/>
        <w:t>lich den Schluß, daß die Bürger zwar tet</w:t>
        <w:br/>
        <w:t>noch weit mehr Sachen hätten vorbringen</w:t>
        <w:br/>
        <w:t>gen können, wenn sie nicht hätten ges</w:t>
        <w:br/>
        <w:t>fürchtet, der Illustren Compagnie, ba</w:t>
        <w:br/>
        <w:t>durch zu viel Mühe zu schaffen; vers'</w:t>
        <w:br/>
        <w:t>draueten aber gleichwohl, daß Sie hier</w:t>
        <w:br/>
        <w:t>aus wohl begreiffen fanten, wie sie die</w:t>
        <w:br/>
        <w:t>höchste Noth zu diesen Klagen hätte an</w:t>
        <w:br/>
        <w:t>getrieben und verhoffete, daß Sie nach</w:t>
        <w:br/>
        <w:t>Ihrer hohen Weißheit, ihnen Beystand</w:t>
        <w:br/>
        <w:t>leisten, und die verfallene Sachen wies</w:t>
        <w:br/>
        <w:t>derum herstellen würde. Dier</w:t>
        <w:br/>
        <w:t>Dieses sind demnach die so kurz als</w:t>
        <w:br/>
        <w:t>möglich gewefen zusammen gezogene bleibe</w:t>
        <w:br/>
        <w:t>Anklagen, welche die Bürger an dem urbe</w:t>
        <w:br/>
        <w:t>Capo, wieder den Heren Gouverneur auf derep</w:t>
        <w:br/>
        <w:t>gestellet, und an besagten Oertern übers</w:t>
        <w:br/>
        <w:t>geben laffen; welche, ob sie wahr oder</w:t>
        <w:br/>
        <w:t>unwahr, ich meines Orts nicht zu baure</w:t>
        <w:br/>
        <w:t>theilen begehre: es wird sich aber auf</w:t>
        <w:br/>
        <w:t>die legte wohl zeigen, wie die Sachen abs</w:t>
        <w:br/>
        <w:t>gelauffen, und wer von beyden Pars</w:t>
        <w:br/>
        <w:t>heyen den Process gewonnen habe. hand</w:t>
        <w:br/>
        <w:t>Unterdessen solte meinem Herrn all</w:t>
        <w:br/>
        <w:t>wohl von dem weitern Verlauff der Rabie fo</w:t>
        <w:br/>
        <w:t>chen hier etwas mittheilen, weil sie über gen.</w:t>
        <w:br/>
        <w:br/>
        <w:t>Jahr und Tag angestanden, ehe man</w:t>
        <w:br/>
        <w:t>aus Holland wieder Nachricht haben</w:t>
        <w:br/>
        <w:t>fonte: und sind immittelst viele nach</w:t>
        <w:br/>
        <w:t>denkliche, gefährliche, grausame und un</w:t>
        <w:br/>
        <w:t>erhörte Dinge, zwischen beyden Pars</w:t>
        <w:br/>
        <w:t>heyen vorgefallen, die mir zu verschweig</w:t>
        <w:br/>
        <w:t>gen, unanständig seyn möchten, wenn ich</w:t>
        <w:br/>
        <w:t>nicht partheisch angesehen werden wol</w:t>
        <w:br/>
        <w:t>te: alleine, ich fürchte ohne dem schon</w:t>
        <w:br/>
        <w:t>Seiner Gedult all zu lange mißbrauchet</w:t>
        <w:br/>
        <w:t>zu haben, und besorge Er wurde noch un</w:t>
        <w:br/>
        <w:t>gehaltener auf mich werden, wenn Ihm</w:t>
        <w:br/>
        <w:t>aneto noch mehr molestien **wolteDeßwegen**</w:t>
        <w:br/>
        <w:t>bitte diese Weit-läufftig Enffe</w:t>
        <w:br/>
        <w:t>keit nicht ungeneigt zu nehmen, und die gang</w:t>
        <w:br/>
        <w:t>vorhergehende Beschuldigung Accu-Beit</w:t>
        <w:br/>
        <w:t>len wohl in Gedancken zu halten, dieweil ei</w:t>
        <w:br/>
        <w:t>in dem Folgenden sehr offt wird daran ge</w:t>
        <w:br/>
        <w:t>acht werden müssen. Mein Herz lebe</w:t>
        <w:br/>
        <w:t>auch versichert, daß nichts von dem was</w:t>
        <w:br/>
        <w:t>vorgefallen, und remarquabel ist, vers</w:t>
        <w:br/>
        <w:t>gessen werden soll. Der ich unterdessen</w:t>
        <w:br/>
        <w:t>beständig bin (o)</w:t>
        <w:br/>
        <w:t>Mein Herz c.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807.txt</w:t>
      </w:r>
    </w:p>
    <w:p>
      <w:r>
        <w:t>739</w:t>
        <w:br/>
        <w:t>Der K. Brief.</w:t>
        <w:br/>
        <w:t>Wie der Herr Gouverneur Wilhelm Adrian van der</w:t>
        <w:br/>
        <w:t>Stel erfahren / daß ihn die Bürger verklaget / suchet und erlanget</w:t>
        <w:br/>
        <w:t>er ein falsches Testimonium von zwey hundert und viertzig Bürgern lässer</w:t>
        <w:br/>
        <w:t>einige in strengen Arrest führen und scharff bewachen andere versendet es</w:t>
        <w:br/>
        <w:t>nach Batavia und Holland. Wobey der Schiff Rath beruffen wird /</w:t>
        <w:br/>
        <w:t>um über diese Rebellion zu sitzen und giebt endlich ein artiges</w:t>
        <w:br/>
        <w:t>Manifest heraus.</w:t>
        <w:br/>
        <w:t>Mein Herr.</w:t>
        <w:br/>
        <w:br/>
        <w:t>Ey meinem Vorigen habe</w:t>
        <w:br/>
        <w:t>Jhm nicht nur die Ursa-</w:t>
        <w:br/>
        <w:t>chen und den kurtzen Ex-</w:t>
        <w:br/>
        <w:t>tract der Klagen, welche</w:t>
        <w:br/>
        <w:t>Ge die Bürger wieder den</w:t>
        <w:br/>
        <w:t>Herrn Gouverneur, und andere vorneh-</w:t>
        <w:br/>
        <w:t>me Diener der Compagnie geführet</w:t>
        <w:br/>
        <w:t>die ihnen in ihrem Wohlstand nacht hei-</w:t>
        <w:br/>
        <w:t>lig, der Illustren Compagnie aber schad-</w:t>
        <w:br/>
        <w:t>lich fielen, so kurtz als möglich gewesen</w:t>
        <w:br/>
        <w:t>vorgestellet, sondern ich habe auch zu</w:t>
        <w:br/>
        <w:t>gleich intimieret und versprochen, den</w:t>
        <w:br/>
        <w:t>fernern Verlauff derselben, und wie es</w:t>
        <w:br/>
        <w:t>endlich ausgefallen, mit zu theilen, wel-</w:t>
        <w:br/>
        <w:t>ches aber zu præstiren, weil die Sachen</w:t>
        <w:br/>
        <w:t>vielerley und langwierig sind, wiederum</w:t>
        <w:br/>
        <w:t>so kurtz, als es sich jmmer fügen will.</w:t>
        <w:br/>
        <w:t>werde trachten zu bewerkstelligen. Doch</w:t>
        <w:br/>
        <w:t>so in einem oder dem andern, gegen Jhre</w:t>
        <w:br/>
        <w:t>und meine Intention möchte gehandelt.</w:t>
        <w:br/>
        <w:t>und weit läufftig gesprochen werden so bit-</w:t>
        <w:br/>
        <w:t>te mir solches nicht zu verargen, sondern</w:t>
        <w:br/>
        <w:t>zu gedenken, daß es die Natur der Sa-</w:t>
        <w:br/>
        <w:t>chen nicht anders zulassen oder gestatten</w:t>
        <w:br/>
        <w:t>will.</w:t>
        <w:br/>
        <w:br/>
        <w:t>Die vorgedachte Klagen nun, welche</w:t>
        <w:br/>
        <w:t>auf zuvor besagte Manier, dem Herrn</w:t>
        <w:br/>
        <w:t>Gouverneur bekandt gemacht worden</w:t>
        <w:br/>
        <w:t>setzten freylich desselben Gemüth in eine</w:t>
        <w:br/>
        <w:t>solche Unruhe, daß er aus Begierde sich</w:t>
        <w:br/>
        <w:t>zu rächen, jeden Augenblick trachtete / hin-</w:t>
        <w:br/>
        <w:t>ter den Schreiber und Aufsteller zu kom-</w:t>
        <w:br/>
        <w:t>men. Er gieng deßwegen, nach lan-</w:t>
        <w:br/>
        <w:t>gen deliberieren, anfangs glimpflich zu</w:t>
        <w:br/>
        <w:t>Wercke ließ durch den Gerichts-Bo-</w:t>
        <w:br/>
        <w:t>then, Christoph **Hasenwinckel**, alle an</w:t>
        <w:br/>
        <w:t>dem Capo lohende Bürger vor sich ent-</w:t>
        <w:br/>
        <w:t>riethen, und bat sie, ob sie nicht eine</w:t>
        <w:br/>
        <w:t>durch den S acetarium ber Hele</w:t>
        <w:br/>
        <w:t>aufgestellte Schrifft unterschreiben, und</w:t>
        <w:br/>
        <w:t>dadurch bekennen wolten, daß er ein</w:t>
        <w:br/>
        <w:t>ehrlicher Mann wäre</w:t>
        <w:br/>
        <w:br/>
        <w:t>Vielen unter den Bürgern die vor-</w:t>
        <w:br/>
        <w:t>kommt die nehmlich nicht wusten, warum der Herr</w:t>
        <w:br/>
        <w:t>sie fremd Gouverneur solches scherifflich von ihnen</w:t>
        <w:br/>
        <w:t>foderte nach weniger aber begreiffen kon-</w:t>
        <w:br/>
        <w:t>ten, zu welchem Ende er sie hatte e-tie-</w:t>
        <w:br/>
        <w:t>then lassen, kam dieses Ansinnen freylich</w:t>
        <w:br/>
        <w:t>in dem Anfang sehr fremd vor vornehm-</w:t>
        <w:br/>
        <w:t>lich da sie jahen, daß sie gegen alle Ge-</w:t>
        <w:br/>
        <w:t>wagengelt, so wol von ihm empfangen,</w:t>
        <w:br/>
        <w:t>mit Bier, Wein und Tobac so herrlich</w:t>
        <w:br/>
        <w:t>tractiret, und in solcher Menge auch auf</w:t>
        <w:br/>
        <w:t>eine Zeit zusammen geruffen wurden.</w:t>
        <w:br/>
        <w:t>Es bedachte sich deßwegen mancher,</w:t>
        <w:br/>
        <w:t>was doch vor ein Gebeimnüs darhinter</w:t>
        <w:br/>
        <w:t>stecken, und ob diese Unterschrifft</w:t>
        <w:br/>
        <w:t>nichts mehr begreiffen möchte, als nur</w:t>
        <w:br/>
        <w:t>die schlechte Worte, daß er vor einen</w:t>
        <w:br/>
        <w:t>ehrlichen Mann erkläret seyn wolte, wie</w:t>
        <w:br/>
        <w:t>seine generale Ansprach lautete. Doch</w:t>
        <w:br/>
        <w:t>waren auch viele, ob ihnen gleich durch</w:t>
        <w:br/>
        <w:t>gedachten Secretarium, der gantze Auf-</w:t>
        <w:br/>
        <w:t>satz / und was sie bezeugen solten in schnel-</w:t>
        <w:br/>
        <w:t>ler Eil vorgelesen wurde, welche die Exe</w:t>
        <w:br/>
        <w:t>ampel der Bürger-Meister ( deren einie</w:t>
        <w:br/>
        <w:t>ge gegenwärtig waren, als Heinrich</w:t>
        <w:br/>
        <w:t>Baumann, Heinrich Duncker rc. ) und</w:t>
        <w:br/>
        <w:t>ihrer Officirer ansahen, und gedachten,</w:t>
        <w:br/>
        <w:t>wenn diese ihre Namen darunter setzen</w:t>
        <w:br/>
        <w:t>können, werde es auch bey ihnen nicht</w:t>
        <w:br/>
        <w:t>viel zu bedeuten haben schrieben dero-</w:t>
        <w:br/>
        <w:t>wegen ihre Namen darunter machenan-</w:t>
        <w:br/>
        <w:t>der hin, und gedachten sehr wohl gethan</w:t>
        <w:br/>
        <w:t>zu haben / weil sie ihren Bürger-Meistern</w:t>
        <w:br/>
        <w:t>und Officireren folgeten.</w:t>
        <w:br/>
        <w:br/>
        <w:t>Hingegen aber waren andere, die den</w:t>
        <w:br/>
        <w:t>Worten des Herrn Gouverneur, nicht</w:t>
        <w:br/>
        <w:t>viel draueten, sondern die gantze Schrifft</w:t>
        <w:br/>
        <w:t>deutlicher wolten vorgelesen haben. Er</w:t>
        <w:br/>
        <w:t>befahl deswegen auch seinem Secretario-</w:t>
        <w:br/>
        <w:t>dem zuvor gedachten Hol. dieselbe aber-</w:t>
        <w:br/>
        <w:t>mals und allezeit, da neue Ankömmlinge</w:t>
        <w:br/>
        <w:t>zu gegen waren, die dieselbe noch nicht ge-</w:t>
        <w:br/>
        <w:t>höret hatten, deutlich vor zu lesen allein</w:t>
        <w:br/>
        <w:t>dieser der sich nicht um andere, sondern</w:t>
        <w:br/>
        <w:t>nur, wie er selber bald davon kommen</w:t>
        <w:br/>
        <w:t>möchte bekümmerte, laß allezeit so schnell.</w:t>
        <w:br/>
        <w:t>daß der zehende nicht einmal wuste, was</w:t>
        <w:br/>
        <w:t>ihm vorgelesen war, geschweige denn daß</w:t>
        <w:br/>
        <w:t>Aa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808.txt</w:t>
      </w:r>
    </w:p>
    <w:p>
      <w:r>
        <w:t>Dritter Theil. x Brief. 2c.</w:t>
        <w:br/>
        <w:br/>
        <w:t>verstanden hätte, was er unterschreiben bekandt ist, und sich dahero besser auf</w:t>
        <w:br/>
        <w:t>Ite.</w:t>
        <w:br/>
        <w:br/>
        <w:t>ein Glaß Bier oder Wein zu prüffen vers</w:t>
        <w:br/>
        <w:t>stehet, als dergleichen wichtige Schrifft</w:t>
        <w:br/>
        <w:t>ten zu examiniren wolte keines wegs seis</w:t>
        <w:br/>
        <w:t>nen Namen, ob auch gleich so viele Vors</w:t>
        <w:br/>
        <w:t>gånger da waren, darunter setzen, es was</w:t>
        <w:br/>
        <w:t>re denn Sache, daß ihm der Hers Gouverneur</w:t>
        <w:br/>
        <w:t>zu erst ein gut Glaß Bier(denn</w:t>
        <w:br/>
        <w:t>dieses ist hiez viel höher u. köftliche geach</w:t>
        <w:br/>
        <w:t>tet als der Wein)wolte einschenke lassen.</w:t>
        <w:br/>
        <w:br/>
        <w:t>Ob nun gleich der Her? Gouverneur eins</w:t>
        <w:br/>
        <w:t>wendete, daß er würde truncken und das</w:t>
        <w:br/>
        <w:t>durch unbequem zu der Unterschrifft wer</w:t>
        <w:br/>
        <w:t>den, mochte solches gleichwol nichts helfe</w:t>
        <w:br/>
        <w:t>fen, denn er rieff mit voller Stimme: Edler</w:t>
        <w:br/>
        <w:t>Herz Bier muß mir gegeben were</w:t>
        <w:br/>
        <w:t>den, oder ich unterschreibe meinen Nas</w:t>
        <w:br/>
        <w:t>men nicht! wie ihm denn solches alsos</w:t>
        <w:br/>
        <w:t>bald gelanget wurde, und er, nachdem</w:t>
        <w:br/>
        <w:t>er den hals wohl geschmieret, feinen</w:t>
        <w:br/>
        <w:t>Namen darunter setze. bie</w:t>
        <w:br/>
        <w:t>Ein gewisser redlicher und gewissens</w:t>
        <w:br/>
        <w:t>affter Mann, Namens Gillis Soler,</w:t>
        <w:br/>
        <w:t>cacher, nebst andern um des Gewissens:</w:t>
        <w:br/>
        <w:t>wanns willen aus Franckreich ware ge</w:t>
        <w:br/>
        <w:t>ichtet, da er marckte, daß dem Verlags</w:t>
        <w:br/>
        <w:t>n deß Heren Gouverneurs zum wenig</w:t>
        <w:br/>
        <w:t>en dem Schein nach, nicht nach gelebet</w:t>
        <w:br/>
        <w:t>würde, marckte ein wenig genauer auf den</w:t>
        <w:br/>
        <w:t>halt als andere vielleicht mochten ges</w:t>
        <w:br/>
        <w:t>an haben; ließ dent Secretarium biß</w:t>
        <w:br/>
        <w:t>um Ende lesen; nahm aber einige Ex.</w:t>
        <w:br/>
        <w:br/>
        <w:t>cessiones barinnen wahr, die ihm nicht</w:t>
        <w:br/>
        <w:t>r ungereimt, sondern ganz abfure</w:t>
        <w:br/>
        <w:t>dienen. Er ließ sich deßwegen dieses</w:t>
        <w:br/>
        <w:t>en Worte noch einmal vorlesen; und</w:t>
        <w:br/>
        <w:t>es zum unterschreiben kam, sagte er</w:t>
        <w:br/>
        <w:t>dem Her Gouverneur: Edler Herz,</w:t>
        <w:br/>
        <w:t>weil mir feine Rebellen bekandt, und ich</w:t>
        <w:br/>
        <w:t>uch sicherlich weiß, daß keine im Lande</w:t>
        <w:br/>
        <w:t>md, ob gleich deren hierinn Meldung</w:t>
        <w:br/>
        <w:t>schiehet: fo fan ich auch dieses Papier Weil ich hund etwas von dem Land De</w:t>
        <w:br/>
        <w:t>icht unterschreiben. Als er nun verges Drost Johann Starenberg gedencken Dre</w:t>
        <w:br/>
        <w:t>en wolte, vertratt ihm der Herz Gouver. mus: 10 muß ich melden, daß er ein bose</w:t>
        <w:br/>
        <w:t>Leur die Thur, legte seine beyde Hände Mann gewesen der sonsten mit hohen Dra</w:t>
        <w:br/>
        <w:t>uf feine Schultern, und sagte: Monfieur und Niedern, sehr wohl umzugehen wus ein</w:t>
        <w:br/>
        <w:t>allier, wolt ihr denn nicht unterschreib ste. Dieweil er sich aber den Eigens bun</w:t>
        <w:br/>
        <w:t>en daß ich ein ehrlicher Mann sey? Dies nug und blinden Eiffer, so weit eher Te</w:t>
        <w:br/>
        <w:t>r, als ein alter Parthe-Gänger und ein schen ließ, daß er seiner selbst darüber wi</w:t>
        <w:br/>
        <w:t>blauer Kopf, da er sahe, daß so viele</w:t>
        <w:br/>
        <w:t>Bürger-Meisters und Officiers auf</w:t>
        <w:br/>
        <w:t>Stühlen affen, und eine Pfeife Tobac</w:t>
        <w:br/>
        <w:t>machten, dachte, so ich nein sage, so bin</w:t>
        <w:br/>
        <w:t>gefangen; refolviret sich also kurz und</w:t>
        <w:br/>
        <w:t>sagte ja: nahm darauf einen Bogen saus</w:t>
        <w:br/>
        <w:t>er Papier, und setzte seinen Namen dars</w:t>
        <w:br/>
        <w:t>uf, und gieng fort, ob ihm gleich der</w:t>
        <w:br/>
        <w:t>Jer: Gouverneur anboth, nieder zu sitzen</w:t>
        <w:br/>
        <w:t>nd eine Pfeife Tobac mit zu rauchen.</w:t>
        <w:br/>
        <w:br/>
        <w:t>Denn er entschuldigte sich damit, daß er</w:t>
        <w:br/>
        <w:t>Engellander in seinem Hause hätte, mit</w:t>
        <w:br/>
        <w:t>welchen seine Frau nicht reden konte. Ben</w:t>
        <w:br/>
        <w:t>inem Weggehen, begleitete ihn der Herz</w:t>
        <w:br/>
        <w:t>Gouverneur biß an die Treppe, wo ge</w:t>
        <w:br/>
        <w:t>ahnlicher massen die Schild-Wacht seis</w:t>
        <w:br/>
        <w:t>es Hauses stehet, und sagte zum Valet:</w:t>
        <w:br/>
        <w:t>Monfieur Collier, ich bitte ihn, sage er</w:t>
        <w:br/>
        <w:t>och ja niemand, daß er dieses gethan</w:t>
        <w:br/>
        <w:t>abe.</w:t>
        <w:br/>
        <w:br/>
        <w:t>Dieses ist wohl ein seltsamer Vers</w:t>
        <w:br/>
        <w:t>all, aber noch rarer und seltsamer wird</w:t>
        <w:br/>
        <w:t>einem Herren bey dieser Unterschreib</w:t>
        <w:br/>
        <w:t>ung derjenige dancken, den ich Ihm uns</w:t>
        <w:br/>
        <w:t>er so vielen andern jetzt noch zu zu</w:t>
        <w:br/>
        <w:t>treiben vermeine. Johann Heinrich</w:t>
        <w:br/>
        <w:t>Bogt, von Hamburg gebürtig, der an</w:t>
        <w:br/>
        <w:t>em ganzen Capo vor eine nasse Seele</w:t>
        <w:br/>
        <w:t>pergas, und sich nur nach seines Herant</w:t>
        <w:br/>
        <w:t>Principal Rach Begierde richtete so</w:t>
        <w:br/>
        <w:t>schlug er hierüber dergestalt aus der Art,</w:t>
        <w:br/>
        <w:t>daß er zu letzt wandern, Weib und Kin</w:t>
        <w:br/>
        <w:t>der zurücke lassen, und feinen Dienst eis</w:t>
        <w:br/>
        <w:t>nem andern übergeben muste, der noch</w:t>
        <w:br/>
        <w:t>ungeschickter als er selber war. Citler</w:t>
        <w:br/>
        <w:t>weile nun, als das angeführte, am Capo</w:t>
        <w:br/>
        <w:t>selber vorgienge, reisete bemeldeter</w:t>
        <w:br/>
        <w:t>Land-Drost, nach den Bolonien Stel</w:t>
        <w:br/>
        <w:t>enosch und Drachenstein; nahm eine</w:t>
        <w:br/>
        <w:t>Squadron Dragoner zu sich, und wol</w:t>
        <w:br/>
        <w:t>te damit denen-jenigen, die den Klage</w:t>
        <w:br/>
        <w:t>Brief unterschrieben, wenn er einige ent</w:t>
        <w:br/>
        <w:t>decken würde, einen Schrecken eins</w:t>
        <w:br/>
        <w:t>gen, oder sie durch harte Bedrohungen</w:t>
        <w:br/>
        <w:t>zwingen. Alleine gleich wie fein Principal</w:t>
        <w:br/>
        <w:t>der Her: Gouverneur, ist davon ges</w:t>
        <w:br/>
        <w:t>fommen, indeme er mehr Schande als</w:t>
        <w:br/>
        <w:t>Ehre davon hat: so ist auch ihme gesche</w:t>
        <w:br/>
        <w:t>hen. Denn viele unter des Herrn Gouverneurs</w:t>
        <w:br/>
        <w:t>Anklager, erschienen zwar vor</w:t>
        <w:br/>
        <w:t>ihm, und böreten die schöne durch vorges</w:t>
        <w:br/>
        <w:t>meldeten Helot aufgestellte Zeignuß</w:t>
        <w:br/>
        <w:t>Schrifft an; wenn es aber zu dem Un</w:t>
        <w:br/>
        <w:t>derschreiben kam, war niemand der sei</w:t>
        <w:br/>
        <w:t>nen Namen darunter setzen wolte:</w:t>
        <w:br/>
        <w:t>derohalben giengen sie, wenn die This</w:t>
        <w:br/>
        <w:t>Unt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809.txt</w:t>
      </w:r>
    </w:p>
    <w:p>
      <w:r>
        <w:t>Dritter Theil. X. Brief. 2.</w:t>
        <w:br/>
        <w:br/>
        <w:t>büren mit Schild-Wachten besetzet</w:t>
        <w:br/>
        <w:t>aren, mit einem Sprung zum Fenster</w:t>
        <w:br/>
        <w:t>aus, und lieffe den Land Drost</w:t>
        <w:br/>
        <w:t>ebst seinen Soldaten alleine einandere,</w:t>
        <w:br/>
        <w:t>die zwar das Klag-Schreis</w:t>
        <w:br/>
        <w:t>en nicht unterschrieben hatten, gleich</w:t>
        <w:br/>
        <w:t>ohl aber die Art des Herz Gouverneurs</w:t>
        <w:br/>
        <w:t>kenneten, und wohl wusten, daß</w:t>
        <w:br/>
        <w:t>e mit leeren Handen nichts von ihm</w:t>
        <w:br/>
        <w:t>halten fonten, ob auch gleich ein ehreifer</w:t>
        <w:br/>
        <w:t>Befehl von den Herren Bewinde</w:t>
        <w:br/>
        <w:t>bern vorhanden gewesen wäre: wegers</w:t>
        <w:br/>
        <w:t>n sich doch diese Accetation zu unters</w:t>
        <w:br/>
        <w:t>treiben, weil viele vergaffte **Expreflioes**</w:t>
        <w:br/>
        <w:t>und unwahre Figmenta darinnen</w:t>
        <w:br/>
        <w:t>thalten waren, die sie, wie sie sagten,</w:t>
        <w:br/>
        <w:t>möglich mit guten Gewissen bewahr</w:t>
        <w:br/>
        <w:t>eiten fanten. Diejenigen so es gleich</w:t>
        <w:br/>
        <w:t>ol unterschrieben, waren von solcher</w:t>
        <w:br/>
        <w:t>Beschaffenheit, daß sie nicht viel nach</w:t>
        <w:br/>
        <w:t>thre und Redlichkeit, viel weniger nach</w:t>
        <w:br/>
        <w:t>nem unbefleckten Gewissen fragten; in</w:t>
        <w:br/>
        <w:t>eme bereits viele aus ihnen gegeifert</w:t>
        <w:br/>
        <w:t>Der **gebrandtmarcket**, zum wenigsten</w:t>
        <w:br/>
        <w:t>us Indien wegen ihres üblen Verhal</w:t>
        <w:br/>
        <w:t>ns, hieher nach dem Robben-Eyland</w:t>
        <w:br/>
        <w:t>ebañet auf sonderbahre Gunst aber von</w:t>
        <w:br/>
        <w:t>em Herm Gouverneur, oder seinem</w:t>
        <w:br/>
        <w:t>or ihm regierenden Herm Vater apponiret,</w:t>
        <w:br/>
        <w:t>und dieser freyen Bold-Pflan</w:t>
        <w:br/>
        <w:t>ung, als Glieder einverleibet wors</w:t>
        <w:br/>
        <w:t>en.</w:t>
        <w:br/>
        <w:br/>
        <w:t>Ich erachte nicht undienlich zu seyn,</w:t>
        <w:br/>
        <w:t>Denn ich meinem Herrn dieses schöne</w:t>
        <w:br/>
        <w:t>Attentatum, auch in unserer Teutschen</w:t>
        <w:br/>
        <w:t>Mutter Sprache leben laffe, weil es</w:t>
        <w:br/>
        <w:t>em Ehrwürdigen Herrn Pfarrer am</w:t>
        <w:br/>
        <w:t>Stellenbusch Henricus Beck, gut und</w:t>
        <w:br/>
        <w:t>perth beduncken, selbiges aus dem Hol</w:t>
        <w:br/>
        <w:t>indischen in das Französische zu über</w:t>
        <w:br/>
        <w:t>hen. Theils um dadurch dem Herrn</w:t>
        <w:br/>
        <w:t>Gouverneur einen Gefallen zu erweisen,</w:t>
        <w:br/>
        <w:t>nd sich in desselben Gunst und aesons</w:t>
        <w:br/>
        <w:t>ere Gewogenheit dadurch einzuwickeln:</w:t>
        <w:br/>
        <w:t>Heils auch seiner Gemeine am Dracken,</w:t>
        <w:br/>
        <w:t>ein, welche meist aus geflüchteten</w:t>
        <w:br/>
        <w:t>franzosen bestande, eine Lust zu erbes</w:t>
        <w:br/>
        <w:t>en, basselbe, weil es so herzlich von</w:t>
        <w:br/>
        <w:t>em Herrn Gouverneur Zeugnis gab,</w:t>
        <w:br/>
        <w:t>u unterschreiben, und dadurch alle vor</w:t>
        <w:br/>
        <w:t>gestellet Klagen zu vernichtigen. Es</w:t>
        <w:br/>
        <w:t>abtet dasselbe von Wort zu Wort, als</w:t>
        <w:br/>
        <w:t>Folget.</w:t>
        <w:br/>
        <w:br/>
        <w:t>inter die Iursdiction und Correspon</w:t>
        <w:br/>
        <w:t>dance der Herren Staaten- General der</w:t>
        <w:br/>
        <w:t>Vereinigten Niederlanden, und der Eden</w:t>
        <w:br/>
        <w:t>Hoch. Achtbaren Herrn Belindas</w:t>
        <w:br/>
        <w:t>ber der generalen privilegierten Coepa</w:t>
        <w:br/>
        <w:t>nie der Indien und der Niederlanden,</w:t>
        <w:br/>
        <w:t>auch den Edlen Herm Wilhelm Adrian</w:t>
        <w:br/>
        <w:t>van der Stell, extraordinaire Rath, von</w:t>
        <w:br/>
        <w:t>wegen der gedachten Compagnie, und</w:t>
        <w:br/>
        <w:t>Gouverneur am Capo du bonne Esperance,</w:t>
        <w:br/>
        <w:t>Bürger und Einwohner in dem</w:t>
        <w:br/>
        <w:t>Dictrict von dem Capo, als auch an</w:t>
        <w:br/>
        <w:t>Stellenbusch und Drachenstein, und so</w:t>
        <w:br/>
        <w:t>weiter auf dem flachen Lande.</w:t>
        <w:br/>
        <w:br/>
        <w:t>Wir insgesamt accediren auf An</w:t>
        <w:br/>
        <w:t>suchen des Herrn van der Stell, Gouverneurs</w:t>
        <w:br/>
        <w:t>von dem Capo. Nachdem</w:t>
        <w:br/>
        <w:t>wir vor wahr sind berichtet worden, wels</w:t>
        <w:br/>
        <w:t>ches auch der Edle. Herz mit grosser Geist</w:t>
        <w:br/>
        <w:t>stes Entstellung vernommen hat, wie</w:t>
        <w:br/>
        <w:t>daß, gegen alle Bermuthung, verschied</w:t>
        <w:br/>
        <w:t>dene boßhafftige und übel **intencionirce**</w:t>
        <w:br/>
        <w:t>Einwohner und Unruhe-Stiffter, zu dies</w:t>
        <w:br/>
        <w:t>ser allergrössten Unsinnigkeit verfallen,</w:t>
        <w:br/>
        <w:t>daß sie durch ganz verleumderische und</w:t>
        <w:br/>
        <w:t>boßhafftige Briefe, die sie in der Stille</w:t>
        <w:br/>
        <w:t>herum zu schicken wusten, die Ausfüh</w:t>
        <w:br/>
        <w:t>rung und Regierung des preiswürdigen</w:t>
        <w:br/>
        <w:t>Herrn van der Stell, wie auch die Ehe</w:t>
        <w:br/>
        <w:t>re und Reputation, auch die Authorität</w:t>
        <w:br/>
        <w:t>dät des Edlen Herren unseres Gouverneur,</w:t>
        <w:br/>
        <w:t>bey unsern Meistern</w:t>
        <w:br/>
        <w:t>auf Batavia, bey der hohen Regierung</w:t>
        <w:br/>
        <w:t>von Indien, zu kráncken und zu befle</w:t>
        <w:br/>
        <w:t>den: So declariten und erkennen wir</w:t>
        <w:br/>
        <w:t>ihn als einen Mann von geoffen Respect</w:t>
        <w:br/>
        <w:t>und Tugend, der in seinem Thun und</w:t>
        <w:br/>
        <w:t>Regiment, auch täglichen Umgang und</w:t>
        <w:br/>
        <w:t>allen andern Vorfällen, ein lebendiges</w:t>
        <w:br/>
        <w:t>Erempel oder Vorbild der Bescheiden</w:t>
        <w:br/>
        <w:t>heit, und des Eifers vor den allgemein</w:t>
        <w:br/>
        <w:t>nen Dienst; Christlich), religieuse, aud</w:t>
        <w:br/>
        <w:t>über dieses gar leicht zu bewegen, um</w:t>
        <w:br/>
        <w:t>einen jeden zum Gehör und Antwort zu</w:t>
        <w:br/>
        <w:t>stehen, und endlich gelinde und guttas</w:t>
        <w:br/>
        <w:t>sey; daß der vorgedachte Herr Gouver</w:t>
        <w:br/>
        <w:t>neur sich selbsten, Zeit seines Anwesens,</w:t>
        <w:br/>
        <w:t>in feinem Gouvernement erwiesen hat,</w:t>
        <w:br/>
        <w:t>als eine Obrigkeitliche Person, von ei</w:t>
        <w:br/>
        <w:t>ner friedsamen Art, sauber und ges</w:t>
        <w:br/>
        <w:t>treu, so wohl in dem was unsere Herren</w:t>
        <w:br/>
        <w:t>und Meister angehet: als auch was der</w:t>
        <w:br/>
        <w:t>Wohlstand eines jeden betrifft, indem er</w:t>
        <w:br/>
        <w:t>nach der Billigkeit recht sprach, die ehris</w:t>
        <w:br/>
        <w:t>che Leute beschatte, und die Ubelthäter</w:t>
        <w:br/>
        <w:t>straffte: im übrigen aber allen Einzoh</w:t>
        <w:br/>
        <w:t>nern bchülfflich war, dieweil ein jeder der</w:t>
        <w:br/>
        <w:t>es verdienet sein Glück, nach seiner Auf</w:t>
        <w:br/>
        <w:t>führung konte machen, so viel immer an</w:t>
        <w:br/>
        <w:t>ihm ware, und der Dienst der Compagnie</w:t>
        <w:br/>
        <w:t>zulassen wolte, gleich denn eis</w:t>
        <w:br/>
        <w:t>nem Diener allezeit zu thun **zustehetAaa**</w:t>
        <w:br/>
        <w:t>aa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810.txt</w:t>
      </w:r>
    </w:p>
    <w:p>
      <w:r>
        <w:t>Dritter Theil. X. Brief. irer</w:t>
        <w:br/>
        <w:t>theilet beral ándereyen aus, da es</w:t>
        <w:br/>
        <w:t>friedlich und gemächlich zu wohnen und</w:t>
        <w:br/>
        <w:t>zu leben war. Er trug alle erdenkliche</w:t>
        <w:br/>
        <w:t>Vorsorge vor ihr Korn Weine und</w:t>
        <w:br/>
        <w:t>Vieh, damit sie dieselben an die Compagnie</w:t>
        <w:br/>
        <w:t>liefern und verkauffen können,</w:t>
        <w:br/>
        <w:t>so viel als dieselbe von Zeit zu Zeit be</w:t>
        <w:br/>
        <w:t>nöthigen ist. Er nahm auch vor alle</w:t>
        <w:br/>
        <w:t>ankommende und fallierende Schiffe</w:t>
        <w:br/>
        <w:t>Freunde alles an, womit sich dieselbe</w:t>
        <w:br/>
        <w:t>erquicken und erfrischen konten, ließ sie</w:t>
        <w:br/>
        <w:t>auch wiederum nach ihren Wohlgefallen</w:t>
        <w:br/>
        <w:t>ausladen.</w:t>
        <w:br/>
        <w:br/>
        <w:t>Bum legten, daß die ganze Zeit seis</w:t>
        <w:br/>
        <w:t>nes Gouvernements, feine einige Ordre</w:t>
        <w:br/>
        <w:t>oder Gesetz an den Tag gekommen, oder</w:t>
        <w:br/>
        <w:t>publiciret worden, das mit den Gehe</w:t>
        <w:br/>
        <w:t>den des Landes und desselben Gemeine</w:t>
        <w:br/>
        <w:t>streitig wäre gewesen: sondern daß er</w:t>
        <w:br/>
        <w:t>m Gegentheil solche gegeben, die zum</w:t>
        <w:br/>
        <w:t>Vortheil und Wohl fenn der Compagnie,</w:t>
        <w:br/>
        <w:t>auch eines jeden ins besonder diens</w:t>
        <w:br/>
        <w:t>tig waren: wie denn die Vermehrung</w:t>
        <w:br/>
        <w:t>Der Geseze und derselben Continuation</w:t>
        <w:br/>
        <w:t>auf eine gute Administration oder</w:t>
        <w:br/>
        <w:t>Regierung sich gründen. Zur Urkund</w:t>
        <w:br/>
        <w:t>De dieses haben wir nicht allein alles un</w:t>
        <w:br/>
        <w:t>erschrieben, sondern sind noch über die</w:t>
        <w:br/>
        <w:t>es bereit, ein jeder ins besonder, als</w:t>
        <w:br/>
        <w:t>ehrliche Leute und getreue Unterthanen,</w:t>
        <w:br/>
        <w:t>olches mit einem Eyd zu bewahrheiten</w:t>
        <w:br/>
        <w:t>ind zu befestigen, wenn es solte nöthig,</w:t>
        <w:br/>
        <w:t>ind wir darum ersuchet seyn: weil wir</w:t>
        <w:br/>
        <w:t>ms an die Wahrheit halten, und uns</w:t>
        <w:br/>
        <w:t>ern Gouverneur zu vertheidigen, auch</w:t>
        <w:br/>
        <w:t>eine Authoritát zu handhaben trachten.</w:t>
        <w:br/>
        <w:br/>
        <w:t>Beschehen am Capo du bonne Eperlane</w:t>
        <w:br/>
        <w:t>den 18. Febr. Anno 1706.</w:t>
        <w:br/>
        <w:br/>
        <w:t>Dieses herzliche und importante</w:t>
        <w:br/>
        <w:t>Zeugnuß nun, haben so wohl etliche Bür</w:t>
        <w:br/>
        <w:t>gemeister an dem Capo, Stellenbusch</w:t>
        <w:br/>
        <w:t>ind Drachenstein: als auch viele Cotonier,</w:t>
        <w:br/>
        <w:t>nebst denen zuvor gemeldeten</w:t>
        <w:br/>
        <w:t>Banditen, Sclaven gegeißelten und</w:t>
        <w:br/>
        <w:t>gebrandmarkten Außwürfflingen unter:</w:t>
        <w:br/>
        <w:t>chriebene; welche gange Summa zwey</w:t>
        <w:br/>
        <w:t>undert und vierzig Mann, nach dem</w:t>
        <w:br/>
        <w:t>Vorgeben des Herrn Gouverneurs, aus</w:t>
        <w:br/>
        <w:t>nachte: wiewohlen nachgehends, da</w:t>
        <w:br/>
        <w:t>iele hinter das rechte Gebeimnüs der</w:t>
        <w:br/>
        <w:t>Sache kamen, nicht wenig wieder abtrünnig</w:t>
        <w:br/>
        <w:t>worden, und durch freiwillige</w:t>
        <w:br/>
        <w:t>Bekándtniße an den Tag geleget, wie</w:t>
        <w:br/>
        <w:t>bel fie sich damit gerathen hatten; ja,</w:t>
        <w:br/>
        <w:t>gleich der Herz Gouverneur selbsten,</w:t>
        <w:br/>
        <w:t>dieses herzliche Zeugniß, in solcher Forma,</w:t>
        <w:br/>
        <w:t>mit aller unterschriebenen Namen in</w:t>
        <w:br/>
        <w:t>handen hatte: sahe er doch wohl, daß seis</w:t>
        <w:br/>
        <w:t>nen Sachen damit wenig gedienet ware,</w:t>
        <w:br/>
        <w:t>wie solches aus dem Verfolg klärlich ers</w:t>
        <w:br/>
        <w:t>hellen wird. Bel ins ge</w:t>
        <w:br/>
        <w:t>Ware mir, als einem Unparthei De</w:t>
        <w:br/>
        <w:t>schen erlaubet, etliche Anmerckungen mi</w:t>
        <w:br/>
        <w:t>darüber zu formiret, würde mir nicht</w:t>
        <w:br/>
        <w:t>schwehr fallen die Nichtigkeit dieses Attentats</w:t>
        <w:br/>
        <w:t>dar zu thun. Wäre auch meinem ers</w:t>
        <w:br/>
        <w:t>Herm solche Ausschweffung nicht vers</w:t>
        <w:br/>
        <w:t>drüslich, so würde ich diese Mühe mit</w:t>
        <w:br/>
        <w:t>desto größerer Freude über mich nehmen;</w:t>
        <w:br/>
        <w:t>alleine da wir noch lange nicht bey dem</w:t>
        <w:br/>
        <w:t>Ende unserer Erzehlung sind, und ich</w:t>
        <w:br/>
        <w:t>dahero ausser diesem Ihre Ungedult bes</w:t>
        <w:br/>
        <w:t>sorgen muß: so zwinget mich die Noth</w:t>
        <w:br/>
        <w:t>windigkeit selbsten, diese Gedancken sahe</w:t>
        <w:br/>
        <w:t>ren zu lassen und bessere Gelegenheit abe</w:t>
        <w:br/>
        <w:t>zuwarten: welche sich auch gewiß bald</w:t>
        <w:br/>
        <w:t>finden und also schicken wird, daß uns</w:t>
        <w:br/>
        <w:t>vermerckt meine Gedancken werde erff</w:t>
        <w:br/>
        <w:t>nen können. for Unt</w:t>
        <w:br/>
        <w:t>Unterdessen aber, gleich bereits ges De</w:t>
        <w:br/>
        <w:t>saget habe, war das Heiße des Herrn Go</w:t>
        <w:br/>
        <w:t>Gouverneurs damit noch nicht in Ruhe bad</w:t>
        <w:br/>
        <w:t>gebracht; sonder er fonne, nach erlange Con</w:t>
        <w:br/>
        <w:t>ten diesem Zeugniß, darauf, wie er und</w:t>
        <w:br/>
        <w:t>doch hinter den Concipirten und die Uns ber</w:t>
        <w:br/>
        <w:t>erschreiber des Klag: Briefes kommen</w:t>
        <w:br/>
        <w:t>möchte. Solchen aber fiel ihm eben so</w:t>
        <w:br/>
        <w:t>schwehr nicht zu erforschen, weil bereits</w:t>
        <w:br/>
        <w:t>einige sich hervor gethan, die das vorges</w:t>
        <w:br/>
        <w:t>hende Acceptatum nicht habe unterschreib</w:t>
        <w:br/>
        <w:t>ben wollen. Zudem ware auch der Land</w:t>
        <w:br/>
        <w:t>Drost nur kurz vorhero ein Bürger</w:t>
        <w:br/>
        <w:t>oder wie man da redet, ein Frey-Bur</w:t>
        <w:br/>
        <w:t>ger, oder Frey-Mann gewesen; hatte das</w:t>
        <w:br/>
        <w:t>hero viel mit ihnen umgegangen, und</w:t>
        <w:br/>
        <w:t>wuste aus ihrer gepflogenen Converlation</w:t>
        <w:br/>
        <w:t>wohl zu muthmassen, wie die Ges</w:t>
        <w:br/>
        <w:t>büther gegen dem Hern Gouverneur</w:t>
        <w:br/>
        <w:t>gesinnet waren. weg</w:t>
        <w:br/>
        <w:t>Wie dieser demnach zur Rede gefaßt Ada</w:t>
        <w:br/>
        <w:t>und gefraget worden, meldet er, daß un- fälle</w:t>
        <w:br/>
        <w:t>ter allen Coloniren feiner zu finden, der er</w:t>
        <w:br/>
        <w:t>eine schöne Hand schriebe, auch etwas</w:t>
        <w:br/>
        <w:t>zierliches aufstellen könte, als der Bars</w:t>
        <w:br/>
        <w:t>ger, Armen Pfleger, und gewesene</w:t>
        <w:br/>
        <w:t>Burger Fähndrich Adam Tas; weshalb</w:t>
        <w:br/>
        <w:t>halben, wenn der Herz Gouverneur die</w:t>
        <w:br/>
        <w:t>Gewißheit der Sache wissen wolte</w:t>
        <w:br/>
        <w:t>muste dieser bey dem Kopff gefasset, und</w:t>
        <w:br/>
        <w:t>nach seinen versiegelten zum Theil auch</w:t>
        <w:br/>
        <w:t>mit genommenen Papieren, in Arrest ges</w:t>
        <w:br/>
        <w:t>bracht werden. dem</w:t>
        <w:br/>
        <w:t>Die Resolution war bey dem Her Wir</w:t>
        <w:br/>
        <w:t>Gouverneur bald genommen. Denn Crof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811.txt</w:t>
      </w:r>
    </w:p>
    <w:p>
      <w:r>
        <w:t>Dritter Theil. X. Brief. c.</w:t>
        <w:br/>
        <w:br/>
        <w:t>er Land-Drost und seine drey Comitante,</w:t>
        <w:br/>
        <w:t>arte, der Schiffer und Equipagemeister</w:t>
        <w:br/>
        <w:t>Johann Brommet, der Pack</w:t>
        <w:br/>
        <w:t>aus-Meister, Wilhelm von Pütten,</w:t>
        <w:br/>
        <w:t>nd der Bürgermeister Heinrich Bolus</w:t>
        <w:br/>
        <w:t>mann, doch ohne vorher gegangene Ane</w:t>
        <w:br/>
        <w:t>ige an dem Politiquen-oder Justicien</w:t>
        <w:br/>
        <w:t>Rath, wurden in des Herrn Gouverneurs</w:t>
        <w:br/>
        <w:t>Rutsche, welche nicht nur mit de</w:t>
        <w:br/>
        <w:t>n ordinaren Feld-Wächtern sondern</w:t>
        <w:br/>
        <w:t>uch mit etlichen gewaffneten Soldaten</w:t>
        <w:br/>
        <w:t>bringet war, hinaus nach Stellen</w:t>
        <w:br/>
        <w:t>sch an die Wohnung des gedachten</w:t>
        <w:br/>
        <w:t>as geführet; woselbst sie Anno 1706.</w:t>
        <w:br/>
        <w:br/>
        <w:t>En 28. Februa des Morgens früh</w:t>
        <w:br/>
        <w:t>n 6. Uhr anfahen; und noch zween</w:t>
        <w:br/>
        <w:t>lls ohne Vorbewuft der hohen Obrig</w:t>
        <w:br/>
        <w:t>it, nebst demselben Secreta. io zu sich</w:t>
        <w:br/>
        <w:t>ahmen, und in dem Hause alles auf</w:t>
        <w:br/>
        <w:t>eckten; gedachten las von seiner</w:t>
        <w:br/>
        <w:t>auen aus dem Bette, und sein Schreibs</w:t>
        <w:br/>
        <w:t>ult von dem Tisch hinweg nahmen:</w:t>
        <w:br/>
        <w:t>e übrige Kisten und Kästen aber, durch</w:t>
        <w:br/>
        <w:t>dachten Secretarium gerichtlich verlies</w:t>
        <w:br/>
        <w:t>Iten, und so wieder davon fuhren.</w:t>
        <w:br/>
        <w:br/>
        <w:t>Mit diesem waren sie noch nicht zu</w:t>
        <w:br/>
        <w:t>eden, sondern sie **vificarten** noch weis</w:t>
        <w:br/>
        <w:t>am Stellenbusch, bey andern ihnen</w:t>
        <w:br/>
        <w:t>andächtigen Personen, meist allen Bür</w:t>
        <w:br/>
        <w:t>meistern, als Peter von der Beyl,</w:t>
        <w:br/>
        <w:t>ferdinandus Appel, die Wittbe Alberts</w:t>
        <w:br/>
        <w:t>, und so weiters; biß sie endlich gegen</w:t>
        <w:br/>
        <w:t>n Abend selbsten wieder nach dem Baufuhren:</w:t>
        <w:br/>
        <w:t>da unterdessen gedachter</w:t>
        <w:br/>
        <w:t>as, den sie durch Soldaten voraus ge</w:t>
        <w:br/>
        <w:t>bet, allbereits angelanget, und den</w:t>
        <w:br/>
        <w:t>Soldaten in eine strenge Verwahrung</w:t>
        <w:br/>
        <w:t>geben worden, die ihn mit beloffen</w:t>
        <w:br/>
        <w:t>Bewehr verwachen musten. Sie aber,</w:t>
        <w:br/>
        <w:t>B Comminirte, haben mit dem verlies</w:t>
        <w:br/>
        <w:t>Iten Schreib Pult, ihren Weg nicht</w:t>
        <w:br/>
        <w:t>ach dem Castell, und dem darinnen</w:t>
        <w:br/>
        <w:t>ahnenden Herm Gouverneur genom</w:t>
        <w:br/>
        <w:t>en, welchen sie doch vor allen andern</w:t>
        <w:br/>
        <w:t>tten Rapport thun sollen und mussen;</w:t>
        <w:br/>
        <w:t>ndern sie sind erst bey dem obgedachten</w:t>
        <w:br/>
        <w:t>Commere abgestiegen, haben sich das</w:t>
        <w:br/>
        <w:t>bst etwas erquicket, und das gerichts</w:t>
        <w:br/>
        <w:t>versiegelte Schreib-Pult eröffnet;</w:t>
        <w:br/>
        <w:t>Papieren durchgesehen, auch weil der</w:t>
        <w:br/>
        <w:t>and Drost lange Zeit vorhero, mit dem</w:t>
        <w:br/>
        <w:t>ehegedachten i as **correlpondirt**, und</w:t>
        <w:br/>
        <w:t>ne viele Sachen anvertrauet hatte,</w:t>
        <w:br/>
        <w:t>jenigen Schrifften, welche ihnen zu</w:t>
        <w:br/>
        <w:t>eder waren, heraus genommen, oder</w:t>
        <w:br/>
        <w:t>ohl gar aus denen zusammen gefäheten</w:t>
        <w:br/>
        <w:t>tüchern heraus gerissen oder geschlits</w:t>
        <w:br/>
        <w:t>ten, und so denn erst, da ihre Bahn saw</w:t>
        <w:br/>
        <w:t>ber war, sich zu dem Hern Gouverneur</w:t>
        <w:br/>
        <w:t>gewendet; welcher vor Freuden kein</w:t>
        <w:br/>
        <w:t>scheeles Wort zu allen diesen Thun sags</w:t>
        <w:br/>
        <w:t>te, sich auch nachmals nichts davon</w:t>
        <w:br/>
        <w:t>mercken oder entfallen lassen: sondern</w:t>
        <w:br/>
        <w:t>sich hierüber genugsam vergnügt bezeuge</w:t>
        <w:br/>
        <w:t>te, daß er in demselben Schreib-Pult, die</w:t>
        <w:br/>
        <w:t>Copie des oben stehenden Brieffes ges</w:t>
        <w:br/>
        <w:t>funden, und eine Rolle oder Liste erbis</w:t>
        <w:br/>
        <w:t>det hatte, auf welcher alle Namen derers</w:t>
        <w:br/>
        <w:t>jenigen stunden, die dasselbe unterschrieb</w:t>
        <w:br/>
        <w:t>ben, oder noch unterschreiben wollen;</w:t>
        <w:br/>
        <w:t>die er schon ben sich selbsten vorgenomen</w:t>
        <w:br/>
        <w:t>men hatte, mit Feuer und Schwerdt zu</w:t>
        <w:br/>
        <w:t>verfolgen, auch zum Galgen und Tod</w:t>
        <w:br/>
        <w:t>zu verdammen, wenn nur seine Beros</w:t>
        <w:br/>
        <w:t>gen sich so weit erstrecket hätte.</w:t>
        <w:br/>
        <w:br/>
        <w:t>Anmerckliche ist der blinde Eifer dies Zweie</w:t>
        <w:br/>
        <w:t>fer Herren Commisarien, welche sich S</w:t>
        <w:br/>
        <w:t>gänzlich einbildeten, daß sie nunmehro bie sich</w:t>
        <w:br/>
        <w:t>gewonnen und angesteget hätten. Denn delffter</w:t>
        <w:br/>
        <w:t>als just gedachten Tas dieser Zufall zu birn b</w:t>
        <w:br/>
        <w:t>stieß, fanden sich gleich zween Hollandes aus ju</w:t>
        <w:br/>
        <w:t>mische, mit den Retour - Schiffen aus ben, ur</w:t>
        <w:br/>
        <w:t>lich  gen</w:t>
        <w:br/>
        <w:t>Indien angekommene gute Freunde ben gert</w:t>
        <w:br/>
        <w:t>ihm die beyde Krancken-Ofters</w:t>
        <w:br/>
        <w:t>Aemter auf den Schiffen wahrnahm</w:t>
        <w:br/>
        <w:t>men, mit Namen Johann Hoogeveen,</w:t>
        <w:br/>
        <w:t>und jurian von der Mans; deren einer</w:t>
        <w:br/>
        <w:t>an der Ruhr laborierte, und um sich zu</w:t>
        <w:br/>
        <w:t>divertieren, auch wohl von dieser Kranck</w:t>
        <w:br/>
        <w:t>heit curiret zu werden, zu seinem</w:t>
        <w:br/>
        <w:t>Freund Tas gereiset war. Als dies</w:t>
        <w:br/>
        <w:t>ser nun den Alarm hörte, stunde er nebst</w:t>
        <w:br/>
        <w:t>den andern auf, kam in die Schlaff</w:t>
        <w:br/>
        <w:t>Kammer von gedachten Tas, und fand</w:t>
        <w:br/>
        <w:t>die gemeldete Comminirte, nebst den</w:t>
        <w:br/>
        <w:t>Land Drost darinnen. Als ihm aber</w:t>
        <w:br/>
        <w:t>die gesagte Ruhr Ungelegenheit verus</w:t>
        <w:br/>
        <w:t>sachte, wolte er hinaus gehen: das ihm</w:t>
        <w:br/>
        <w:t>aber auf fein Anhalten, nachdem er sei</w:t>
        <w:br/>
        <w:t>nen Zustand zu erkennen gegeben, beweis</w:t>
        <w:br/>
        <w:t>gert wurde; massen denn einer von den</w:t>
        <w:br/>
        <w:t>Herren **Commiturten**, schlechter dings</w:t>
        <w:br/>
        <w:t>haben wolte, daß er, mein Herz erlaube</w:t>
        <w:br/>
        <w:t>mir eine unhöfliche Expression, diesen</w:t>
        <w:br/>
        <w:t>Herren **Committiriten** nach zu sagen,</w:t>
        <w:br/>
        <w:t>entweder in seine Hand sch. . . . und</w:t>
        <w:br/>
        <w:t>den Dreck zum Fenster hinaus werffen,</w:t>
        <w:br/>
        <w:t>oder aber seine Hosen faul machen, und</w:t>
        <w:br/>
        <w:t>hernach dieselbe wieder auswaschen folterer</w:t>
        <w:br/>
        <w:t>muß nicht über solche höfliche Hers</w:t>
        <w:br/>
        <w:t>ren lachen?</w:t>
        <w:br/>
        <w:t>Hier konte noch wohl angeführet Jacob</w:t>
        <w:br/>
        <w:t>werden, wie der Land Dorft noch einen der Bey</w:t>
        <w:br/>
        <w:t>andern, der dem Herm Gouverneur wird e</w:t>
        <w:br/>
        <w:t>sehr in die Augenliebe, nemlich den Ja- gestelles</w:t>
        <w:br/>
        <w:t>Ana à a z cob</w:t>
        <w:br/>
        <w:t>falls no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812.txt</w:t>
      </w:r>
    </w:p>
    <w:p>
      <w:r>
        <w:t>Dritter Theil. X. Brief. c.</w:t>
        <w:br/>
        <w:br/>
        <w:t>ablan der Heyde, genannt, der an</w:t>
        <w:br/>
        <w:t>em runden Büschlein, vorhero aber an</w:t>
        <w:br/>
        <w:t>em Stellenbusch wohnte woselbst er</w:t>
        <w:br/>
        <w:t>ich noch ein schönes Land-Guth hat,</w:t>
        <w:br/>
        <w:t>md das Amt eines Bürgermeisters das</w:t>
        <w:br/>
        <w:t>mals bekleidete, habe gesuchet in die</w:t>
        <w:br/>
        <w:t>Schlinge zu bringen: dieweil er ihn</w:t>
        <w:br/>
        <w:t>lesten in dem Raths Collegio an ges</w:t>
        <w:br/>
        <w:t>achten Stellenbusch zu erscheinen ans</w:t>
        <w:br/>
        <w:t>mitte, und sagte, daß Sachen von</w:t>
        <w:br/>
        <w:t>offen Gewicht würden abgehandelt</w:t>
        <w:br/>
        <w:t>erden müssen. Dieser nicht ungeneigt</w:t>
        <w:br/>
        <w:t>inem Amt abzubiegen, mithin auch seinen</w:t>
        <w:br/>
        <w:t>uten Freund Tas und andere zu spree</w:t>
        <w:br/>
        <w:t>Den, wolte zwar dahin reisen, nahme</w:t>
        <w:br/>
        <w:t>ich das in meinen vorigen extrahirte</w:t>
        <w:br/>
        <w:t>Lag Schreiben, nebst einigen nöthigen</w:t>
        <w:br/>
        <w:t>Documenten zu sich, und wolte sie an</w:t>
        <w:br/>
        <w:t>as überbringen; alleine durch einen</w:t>
        <w:br/>
        <w:t>vemutheten Zufall abgehalten, blieb</w:t>
        <w:br/>
        <w:t>auffen, und gefolglich diese Papiere,</w:t>
        <w:br/>
        <w:t>welche nach Holland folgen und musten</w:t>
        <w:br/>
        <w:t>Deceret werden, in alvo: welche anders</w:t>
        <w:br/>
        <w:t>ohne Zweiffel mit in die Hände des **HonGouverneurs**</w:t>
        <w:br/>
        <w:t>gefallen, und nachgehends</w:t>
        <w:br/>
        <w:t>icht zum Vorschein gekommen wären.</w:t>
        <w:br/>
        <w:br/>
        <w:t>Alleine wer will alle diese Kleinigkeit</w:t>
        <w:br/>
        <w:t>en abmercken? Ich muß viel 1000.</w:t>
        <w:br/>
        <w:br/>
        <w:t>ergleichen Bagatellen mit Stillschwei</w:t>
        <w:br/>
        <w:t>en übergehen, damit mur nicht allzu</w:t>
        <w:br/>
        <w:t>weit-läufftig und dadurch verdrießlich</w:t>
        <w:br/>
        <w:t>alle. Ich bin vielmehr gezwungen ges</w:t>
        <w:br/>
        <w:t>erwärtig nur zusagen, daß zu den ges</w:t>
        <w:br/>
        <w:t>angenen Tas, feine Seele, weder Frau</w:t>
        <w:br/>
        <w:t>och Kind, Freund oder Bekandte ist</w:t>
        <w:br/>
        <w:t>blaffen worden. Denn bie mit blossen</w:t>
        <w:br/>
        <w:t>Schwerdter bey und und vor ihm stes</w:t>
        <w:br/>
        <w:t>ende Soldaten, hatten nachdrücklichen</w:t>
        <w:br/>
        <w:t>Befehl solches zu verhindern, ja selbst</w:t>
        <w:br/>
        <w:t>ein Essen und Rinden zu durchsuchen,</w:t>
        <w:br/>
        <w:t>amit ihm niemand einige Brief oder</w:t>
        <w:br/>
        <w:t>andere geschriebene Zetteln zubringen</w:t>
        <w:br/>
        <w:t>achte, wodurch er erfahren konte, wie</w:t>
        <w:br/>
        <w:t>affer dem Castell, und auf dem kan</w:t>
        <w:br/>
        <w:t>e stünde, oder was der Heri Gouverner</w:t>
        <w:br/>
        <w:t>und der Land-Drost vornehme?</w:t>
        <w:br/>
        <w:t>Diese sehr strenge Procederen gieng</w:t>
        <w:br/>
        <w:t>en den Theil Genossen von Tas, so sehr</w:t>
        <w:br/>
        <w:t>u Herzen, daß sie durch eine untertags</w:t>
        <w:br/>
        <w:t>ige Bitt Schrifft, welche von ein und</w:t>
        <w:br/>
        <w:t>nd Burgern unterschrieben war, weh</w:t>
        <w:br/>
        <w:t>hmüthig versuchten, den gedachten Tas,</w:t>
        <w:br/>
        <w:t>nter sufficienter Caution, wenn sie</w:t>
        <w:br/>
        <w:t>uch mehr denn hundert tausend Gul</w:t>
        <w:br/>
        <w:t>en betrüge, wiederum aus dem Arent</w:t>
        <w:br/>
        <w:t>zu entlassen, damit er sich in Rech:</w:t>
        <w:br/>
        <w:t>en möchte verantworten können. Sie</w:t>
        <w:br/>
        <w:t>richteten aber alle nichts aus, weil man</w:t>
        <w:br/>
        <w:t>dem Tas seine Unternehmungen und</w:t>
        <w:br/>
        <w:t>Klagen, vor ein Crimen læfæ Majestatis</w:t>
        <w:br/>
        <w:t>ausrechnen und andichten wolte, wie in</w:t>
        <w:br/>
        <w:t>dem Verfolg deutlicher wird zu ersehen</w:t>
        <w:br/>
        <w:t>seyn. muß</w:t>
        <w:br/>
        <w:t>The aber noch diese Bitt Schrifft Job.</w:t>
        <w:br/>
        <w:br/>
        <w:t>übergeben wurde, kam den Klágerne</w:t>
        <w:br/>
        <w:t>wiederum ein neues Sturm-Wetter Bat</w:t>
        <w:br/>
        <w:t>über den Hals. Denn sie musten sehen sein</w:t>
        <w:br/>
        <w:t>und hören, daß dem alten Bürger-eid</w:t>
        <w:br/>
        <w:t>after Johann Rotterdam, ein Mann von</w:t>
        <w:br/>
        <w:t>70. Jahren, der nicht nur vor Alters</w:t>
        <w:br/>
        <w:t>thum sehr schwach und gebrechlich, fon</w:t>
        <w:br/>
        <w:t>dern noch darzu mit einer solchen Incommodité</w:t>
        <w:br/>
        <w:t>behafftet war, daß er zu</w:t>
        <w:br/>
        <w:t>gewaffen Zeiten sein Wasser entweder</w:t>
        <w:br/>
        <w:t>nicht lassen, oder nicht halten fonte,</w:t>
        <w:br/>
        <w:t>seine Ordonantien ware zu Haus ge</w:t>
        <w:br/>
        <w:t>sendet worden, krafft welcher er, in</w:t>
        <w:br/>
        <w:t>derhalb 24. Stunden, sich nach dem</w:t>
        <w:br/>
        <w:t>Port begeben, und mit dem Schiff, der</w:t>
        <w:br/>
        <w:t>herstellet Löw genannt, nach Batavia</w:t>
        <w:br/>
        <w:t>überschiffen mußte; um sich, wie die</w:t>
        <w:br/>
        <w:t>Worte der Ordonantien lauten,</w:t>
        <w:br/>
        <w:t>selbsten vor Ihro Hoch-Edle, Groß</w:t>
        <w:br/>
        <w:t>Achtbare, die hohe Indische Regierung,</w:t>
        <w:br/>
        <w:t>über alle fothaniger Sachen zu erant</w:t>
        <w:br/>
        <w:t>worten, als er wieder seine Ehr, Eyd</w:t>
        <w:br/>
        <w:t>und Pflicht, gegen die hohe Obrigkeit</w:t>
        <w:br/>
        <w:t>an dem Capo zu verschiedenen mahlen sol</w:t>
        <w:br/>
        <w:t>gegethan haben. bas</w:t>
        <w:br/>
        <w:t>Fraget mein Herz mich um diese a</w:t>
        <w:br/>
        <w:t>Sachen, die dieser alte graue Mann gold</w:t>
        <w:br/>
        <w:t>foll begangen haben? so kan ich Ihm fe</w:t>
        <w:br/>
        <w:t>wohl sicherlich die aufrichtige Warheit</w:t>
        <w:br/>
        <w:t>offenbahren. Er mercken demnach zu</w:t>
        <w:br/>
        <w:t>erst, daß der Herz Gouverneur biegen</w:t>
        <w:br/>
        <w:t>alten Mann, mit sich aus Holland ge</w:t>
        <w:br/>
        <w:t>führet, um sich seines Raths zu beide</w:t>
        <w:br/>
        <w:t>nen, wenn etwas von Gewichte vor-als</w:t>
        <w:br/>
        <w:t>len möchte. Als ihm nun dieser ehrliche</w:t>
        <w:br/>
        <w:t>Preiß Kopff die aufrichtige Warheit</w:t>
        <w:br/>
        <w:t>sagte, und rieth was ihm am besten</w:t>
        <w:br/>
        <w:t>bauchte: war es dem Herm Gouver</w:t>
        <w:br/>
        <w:t>neur nicht allezeit nach seinem Sinn,</w:t>
        <w:br/>
        <w:t>vornemlich, wenn sein Particulier-Interesel</w:t>
        <w:br/>
        <w:t>darbey Schaden oder Noth leis</w:t>
        <w:br/>
        <w:t>den solte. Ferner wisse Er, daß dieser</w:t>
        <w:br/>
        <w:t>alte Mann in des Herm Gouverneurs</w:t>
        <w:br/>
        <w:t>Haus, lange Jahre gewohnet hat, wo</w:t>
        <w:br/>
        <w:t>selbst er mit Speiß und Trand ist ver</w:t>
        <w:br/>
        <w:t>forget worden; jedoch nicht umsonst,</w:t>
        <w:br/>
        <w:t>sondern vor sein gut Geld, welches er</w:t>
        <w:br/>
        <w:t>dem Herz Gouverneur, nebst etlich</w:t>
        <w:br/>
        <w:t>100. Schafen auf Leib-Renten hat übers</w:t>
        <w:br/>
        <w:t>lassen müssen, weil er auf keine andere</w:t>
        <w:br/>
        <w:t>Weise eine Obligation erlangen fontenell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813.txt</w:t>
      </w:r>
    </w:p>
    <w:p>
      <w:r>
        <w:t>Dritter Theil. x. Brief. c. zu</w:t>
        <w:br/>
        <w:t>**bewohlwiste**, wie es mit seiner Schwach</w:t>
        <w:br/>
        <w:t>heit gestellet wäre, dieweil er dieses Ubel</w:t>
        <w:br/>
        <w:t>in seinem Hause bekommen hatte. Nach</w:t>
        <w:br/>
        <w:t>erhaltener dieser Antwort, schickt er ihm</w:t>
        <w:br/>
        <w:t>eben eine dergleichen Ordonantien, und</w:t>
        <w:br/>
        <w:t>wolte furt um haben, daß er nach Batavia</w:t>
        <w:br/>
        <w:t>verreisen, und sich bey der hochett</w:t>
        <w:br/>
        <w:t>Indischen Regierung daselbst über Sas</w:t>
        <w:br/>
        <w:t>chen verantworten solte, die er gegen seis</w:t>
        <w:br/>
        <w:t>ne Ehre, Eyd und Pflicht begangen</w:t>
        <w:br/>
        <w:t>hätte.</w:t>
        <w:br/>
        <w:br/>
        <w:t>Beil er ihm aber, wie es scheinet</w:t>
        <w:br/>
        <w:t>ang lebete, und der Todt zu lange aussen</w:t>
        <w:br/>
        <w:t>ieb: so bedachte sich der Her: Gouverner</w:t>
        <w:br/>
        <w:t>auf Mittel, feiner los zu werden,</w:t>
        <w:br/>
        <w:t>erstieß ihm demnach vorerst aus seinem</w:t>
        <w:br/>
        <w:t>aufe, und ließ ihn das Nachsehen has</w:t>
        <w:br/>
        <w:t>en. Weil er weiter unter **denenjenis**</w:t>
        <w:br/>
        <w:t>-n gefunden wurde, die über den Herm</w:t>
        <w:br/>
        <w:t>gouverneur, gegen die Heren Bewinde</w:t>
        <w:br/>
        <w:t>ber in Holland, und auf Batavia ben</w:t>
        <w:br/>
        <w:t>r hohen Indischen Regierung flaggen:</w:t>
        <w:br/>
        <w:t>trug er weiter fein Bedencken sich des Biele von denen-jenigen, die des Hern</w:t>
        <w:br/>
        <w:t>ten Rechts zu begeben, und fein ges Gouverneurs beste Freunde waren, has</w:t>
        <w:br/>
        <w:t>abletes Guth begierig einzuschlucken: bert ihm diese Wegsendung, als discet</w:t>
        <w:br/>
        <w:t>rum schickte man ihm diesen Passport paßirlich wiederrathen, und es vor die</w:t>
        <w:br/>
        <w:t>ach Hause, und befahl dem Schiff Ca- fes mal dahin gebracht, daß die Excu</w:t>
        <w:br/>
        <w:t>ain, daß er ihn nicht als einen Ca- tion zurück bliebe. Als aber kurz hernach Er f</w:t>
        <w:br/>
        <w:t>yes-Gast rauten, sondern nur in die derselbe über die Straffe gieng, und dieser eur</w:t>
        <w:br/>
        <w:t>auf b</w:t>
        <w:br/>
        <w:t>Connestabels Rammer cogerent solte. alte ehrliche Mann wiederum aus Un Douve</w:t>
        <w:br/>
        <w:t>Dieses sind nun die wahrhaften vermögen nicht auffstunde, sondern ihn us</w:t>
        <w:br/>
        <w:t>Stude, welche dieser alte aufrichtige fibend ganz ehrerbietig ruffete, (denn</w:t>
        <w:br/>
        <w:t>ann, gegen einkehre, End und Pflicht die Burger an dem Capo haben diese</w:t>
        <w:br/>
        <w:t>I begangen und sich dadurch Gewohnheit, daß sie so wohl Bormia</w:t>
        <w:br/>
        <w:t>der hohen Obrigkeit, an dem Capo tags, wenn sie von den Dächern der</w:t>
        <w:br/>
        <w:t>sündiget haben. Ich muß aber noth Häuser, wieder die Sonne bescher</w:t>
        <w:br/>
        <w:t>endig noch eines anhangen, damit es met werden können, als Nachmittags</w:t>
        <w:br/>
        <w:t>ht allezeit das Ansehen habe, als ob wenn die grosse Hie wiederum beginnet</w:t>
        <w:br/>
        <w:t>inem Hern nur lauter Grillen-Fans abzunehmen, und es etwas fühlet, aufs</w:t>
        <w:br/>
        <w:t>rey zu lesen vorlegte. Er siße dems sen vor ihren Häusern auf Stühlen bey</w:t>
        <w:br/>
        <w:t>ch seine Ohren ein wenig, mein Herz, fammen in Compagnie eizen, und ein</w:t>
        <w:br/>
        <w:t>d vernehme es. Es ist eine Gelons Gespräch mit einander halten, gemeinig</w:t>
        <w:br/>
        <w:t>it in gang Ost Indien, vermag wels lich aber eine Pfeife Tobac dabey rau</w:t>
        <w:br/>
        <w:t>er alle Menschen, wenn die Herant-chen, wenn der Sud-Ost-Wind nicht</w:t>
        <w:br/>
        <w:t>Guverneurs in die Kirche kommen, zu starck wehet, auch wohl ein Glas</w:t>
        <w:br/>
        <w:t>stehen, und ihm ihre schuldige Uns</w:t>
        <w:br/>
        <w:t>lthätigkeit zu bezeigen, sehr ehrerbietig</w:t>
        <w:br/>
        <w:t>offen. Nun ware dieser alte Preiß</w:t>
        <w:br/>
        <w:t>mals, als der Her Gouverneur in</w:t>
        <w:br/>
        <w:t>Kirche fam, auch darinnen, konte</w:t>
        <w:br/>
        <w:t>er, wegen seiner angezeigten M la=,</w:t>
        <w:br/>
        <w:t>die eine species (dranguli ist, nicht</w:t>
        <w:br/>
        <w:t>stehen, oder muste gleich hinaus lauf</w:t>
        <w:br/>
        <w:t>und die Kirche verlassen; welches</w:t>
        <w:br/>
        <w:t>er feines weges von ihm konte verlags</w:t>
        <w:br/>
        <w:t>werden, weil er eben darum war hins,</w:t>
        <w:br/>
        <w:t>gegangen, unt die Predigt Gottlib</w:t>
        <w:br/>
        <w:t>s Wortes anzuhören. Gleichwohl</w:t>
        <w:br/>
        <w:t>ugte er sich sehr niedrig, und grossete</w:t>
        <w:br/>
        <w:t>o den Heren Gouverneur ehrerbietig.</w:t>
        <w:br/>
        <w:br/>
        <w:t>armit aber war er nicht vergnügt, son</w:t>
        <w:br/>
        <w:t>En ergrimmet inwendig, und machte</w:t>
        <w:br/>
        <w:t>mein Querel d' Alemagne; schickte</w:t>
        <w:br/>
        <w:t>derowegen des andern Tages zween</w:t>
        <w:br/>
        <w:t>mm: bicos, die ihn um die Ursache</w:t>
        <w:br/>
        <w:t>Fragen solten, warum er nicht ware</w:t>
        <w:br/>
        <w:t>gestanden? Der alte Preiß Kopff</w:t>
        <w:br/>
        <w:t>setze: daß der Herz Gouverneur nach</w:t>
        <w:br/>
        <w:t>n bekandte Weg fragte, weil dersel</w:t>
        <w:br/>
        <w:t>Wein **dabeytrinden**, wurde er, da er,</w:t>
        <w:br/>
        <w:t>solches sahe, ungemein entrüstet, und bit</w:t>
        <w:br/>
        <w:t>ter bos. Denn er sagte selbst gegen den</w:t>
        <w:br/>
        <w:t>jenigen der mit ihm gieng, daß ihm dies</w:t>
        <w:br/>
        <w:t>ses nicht anders vorkommen wäre, als</w:t>
        <w:br/>
        <w:t>ob ihm jemand einen Schnitt mit einem</w:t>
        <w:br/>
        <w:t>scharffen Messer hätte ins Gesicht gegen</w:t>
        <w:br/>
        <w:t>ben. Dahero war auch fein Pardon</w:t>
        <w:br/>
        <w:t>mehr vor ihm zu hoffen, und dieses um</w:t>
        <w:br/>
        <w:t>so viel weniger, weil er unter **denenjeni**</w:t>
        <w:br/>
        <w:t>gen anzutreffen war, die den in meinem</w:t>
        <w:br/>
        <w:t>vorigent extradirten Klag Brief, unters</w:t>
        <w:br/>
        <w:t>schrieben hatten.</w:t>
        <w:br/>
        <w:br/>
        <w:t>Es halff also fein Zittern mehr vor der F</w:t>
        <w:br/>
        <w:t>dem Frost. Der alte Rotterdam, mus dringer</w:t>
        <w:br/>
        <w:t>ste krafft dieses Befehls, nur fort, und Abreise</w:t>
        <w:br/>
        <w:t>nach cavia überschiffen. Weil ihm</w:t>
        <w:br/>
        <w:t>aber der Herz Gouverneur, wie oben</w:t>
        <w:br/>
        <w:t>bereits gedacht worden, noch keine Obligation</w:t>
        <w:br/>
        <w:t>legation über sein an ihm gelehntes Capirul</w:t>
        <w:br/>
        <w:t>gegeben hatte, auch noch gesund</w:t>
        <w:br/>
        <w:t>sehr hart und ungerne daran fam: jo</w:t>
        <w:br/>
        <w:t>verliefen freylich die 24. vorgeschrieben</w:t>
        <w:br/>
        <w:t>ne Stunden etliche mahl, che er sich</w:t>
        <w:br/>
        <w:t>nuch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814.txt</w:t>
      </w:r>
    </w:p>
    <w:p>
      <w:r>
        <w:t>Dritter Theil. X. Brief. 2.</w:t>
        <w:br/>
        <w:br/>
        <w:t>ach dem Port erheb. Doch da fie</w:t>
        <w:br/>
        <w:t>m endlich auf Leib-Renten zugeschickt</w:t>
        <w:br/>
        <w:t>orden, denn auf keinen andern Fuß</w:t>
        <w:br/>
        <w:t>olte er ihm eine Obligation geben: so</w:t>
        <w:br/>
        <w:t>mochte er auch weiter feinen Aufschub</w:t>
        <w:br/>
        <w:t>werben, ob er gleich den Heren Independent-Fiscal</w:t>
        <w:br/>
        <w:t>Johann Aletium, dars</w:t>
        <w:br/>
        <w:t>m ansprach, und nur noch eine Nacht</w:t>
        <w:br/>
        <w:t>m Lande zu schlaffen bath, damit er des</w:t>
        <w:br/>
        <w:t>ndern Tages noch einmal in die Kirche</w:t>
        <w:br/>
        <w:t>ehen, und noch die letzte Predigt an</w:t>
        <w:br/>
        <w:t>em Capo horen fonte: massen ihm dies</w:t>
        <w:br/>
        <w:t>er nicht nur seine Bitte rund abschlug,</w:t>
        <w:br/>
        <w:t>ondern auch darzu drohete, daß, afers</w:t>
        <w:br/>
        <w:t>me er sich nicht vom Lande wegpacken</w:t>
        <w:br/>
        <w:t>urde, er genöhiget seyn würde, ihm</w:t>
        <w:br/>
        <w:t>urch den Bittel und seine Helfer, nach</w:t>
        <w:br/>
        <w:t>en Port bringen zu lassen.</w:t>
        <w:br/>
        <w:br/>
        <w:t>Und hiermit war also alle Hoffnung</w:t>
        <w:br/>
        <w:t>delig verschwunden: gestalten er denn</w:t>
        <w:br/>
        <w:t>m keine herbere Affront zu leiden,</w:t>
        <w:br/>
        <w:t>och denselben Abend sich fort machte,</w:t>
        <w:br/>
        <w:t>und dem Heren Gouverneur hoffen ließ,</w:t>
        <w:br/>
        <w:t>aß er, weil seine Person zu einer sols</w:t>
        <w:br/>
        <w:t>ben langen und beschwerlichen Reise</w:t>
        <w:br/>
        <w:t>viel zu unfráfftig fchien, auch das hos</w:t>
        <w:br/>
        <w:t>e Alter ihn an seiner Wiederkunfft</w:t>
        <w:br/>
        <w:t>weilend machte, der Herz Gouverneur</w:t>
        <w:br/>
        <w:t>mit der Zeit, wenn sein Tod ruch</w:t>
        <w:br/>
        <w:t>Dar wurde, Erbgenahm des vorgedacht</w:t>
        <w:br/>
        <w:t>Cen Capitais werden solte. Alleine die</w:t>
        <w:br/>
        <w:t>Bedanken GOttes waren viel anders,</w:t>
        <w:br/>
        <w:t>und feine Krafft in diesem alten gebrech</w:t>
        <w:br/>
        <w:t>Lichen Mann so máchtig, daß er ihm nicht</w:t>
        <w:br/>
        <w:t>nur ein Jahr hernach wiederum gesund</w:t>
        <w:br/>
        <w:t>brück halff: sondern er brachte auch</w:t>
        <w:br/>
        <w:t>Jar experten Befehl von der hohen In</w:t>
        <w:br/>
        <w:t>Mischen Regierung mit, vermög wels</w:t>
        <w:br/>
        <w:t>hen ihm kein Mensch mehr etwas in</w:t>
        <w:br/>
        <w:t>den Weg legen duͤrffte: der Herz Gouverneur</w:t>
        <w:br/>
        <w:t>aber, welcher aneto vom vers</w:t>
        <w:br/>
        <w:t>öhnen redete, wurde gehalten, ihm seis</w:t>
        <w:br/>
        <w:t>ne jährliche Revenuen, die eine Summa</w:t>
        <w:br/>
        <w:t>von 300. Gulden betragen, Zeit lebens</w:t>
        <w:br/>
        <w:t>zu geben; oder so er noch länger als</w:t>
        <w:br/>
        <w:t>zehen Jahr leben solte, ihm eine Zahl</w:t>
        <w:br/>
        <w:t>von 400. guten und nißlichen Mutter</w:t>
        <w:br/>
        <w:t>Schafen zurücke geben **solteKaum**</w:t>
        <w:br/>
        <w:t>war diese Tragaedie mit dem</w:t>
        <w:br/>
        <w:t>alten Rotterdam abgespielt, so fanden</w:t>
        <w:br/>
        <w:t>sich gleich wieder andere Personen auf</w:t>
        <w:br/>
        <w:t>der Schau-Bühne, die zu einer neuen</w:t>
        <w:br/>
        <w:t>Anlaß gaben. Denn biß anhero hat</w:t>
        <w:br/>
        <w:t>sich noch niemand von den 63. Unters</w:t>
        <w:br/>
        <w:t>chriebene des Klag-Briefes, auf dem</w:t>
        <w:br/>
        <w:t>Schau-Platz gewiesen, als der alte Rots</w:t>
        <w:br/>
        <w:t>cerdam und Tas: die andern aber, ob</w:t>
        <w:br/>
        <w:t>fie gleich 21. starck, durch eine Bitte</w:t>
        <w:br/>
        <w:t>Schrifft des gedachten Afens Goßlar</w:t>
        <w:br/>
        <w:t>fung, unter genugsamen Bürgschafft</w:t>
        <w:br/>
        <w:t>versucht, aber nicht erhalten haben, sind</w:t>
        <w:br/>
        <w:t>noch alle mit frieden gelassen worden:</w:t>
        <w:br/>
        <w:t>zweiffels ohne, weil dem Heren Gouverneur</w:t>
        <w:br/>
        <w:t>die Hände sind gebunden ges</w:t>
        <w:br/>
        <w:t>wesen, oder ihm doch durch die auf der</w:t>
        <w:br/>
        <w:t>Rhede **liegendeRetour**-Flotte, einige Hin</w:t>
        <w:br/>
        <w:t>vernissen gemachet worden, welche den</w:t>
        <w:br/>
        <w:t>4. Febr. An. 1706. ankommen ist. ver Ma</w:t>
        <w:br/>
        <w:t>Hierum nun, und um diese Hinder Da</w:t>
        <w:br/>
        <w:t>niß aus dem Weg zu räumen, erach balic</w:t>
        <w:br/>
        <w:t>te er dieses Mittel: Er ließ ein Anteit felt</w:t>
        <w:br/>
        <w:t>oder Placar durch seinen Secretarium,</w:t>
        <w:br/>
        <w:t>mehr-gedachten Helic, nach seinem eis</w:t>
        <w:br/>
        <w:t>genen Wohlgefallen aufsetzen und vere</w:t>
        <w:br/>
        <w:t>fertigen, dasselbe wolte er den Capitainen</w:t>
        <w:br/>
        <w:t>und Obrigkeiten derselben Flotte</w:t>
        <w:br/>
        <w:t>mündlich commnniciren. Als er sie</w:t>
        <w:br/>
        <w:t>deßwegen besonders vor sich ruffen lieffe,</w:t>
        <w:br/>
        <w:t>waren sehr viele darunter die nicht ers</w:t>
        <w:br/>
        <w:t>schienen, weil sie vor gehöret hatten,</w:t>
        <w:br/>
        <w:t>daß eine grosse Uneinigkeit zwischen dem</w:t>
        <w:br/>
        <w:t>Hern Gouverneur und den Bürgern</w:t>
        <w:br/>
        <w:t>entstanden wáre. Sie excusiren sich</w:t>
        <w:br/>
        <w:t>also damit, daß sie von Sachen, die ih</w:t>
        <w:br/>
        <w:t>nen im Fundament unbekandt waren,</w:t>
        <w:br/>
        <w:t>auch nicht urtheilen konten. Als dieses</w:t>
        <w:br/>
        <w:t>nicht angehen wolte, sprach er mit dem</w:t>
        <w:br/>
        <w:t>Herm Commander, Vice Commander</w:t>
        <w:br/>
        <w:t>und Schout ben Nacht absenders</w:t>
        <w:br/>
        <w:t>lich, und verlangte, daß sie dasselbe Placat</w:t>
        <w:br/>
        <w:t>oder Manifest, in der generalen Raths</w:t>
        <w:br/>
        <w:t>Versammlung ratifieiren und unter</w:t>
        <w:br/>
        <w:t>schreiben möchten, welche aus dem Apischen</w:t>
        <w:br/>
        <w:t>Politiquen und ganzen Schiffs</w:t>
        <w:br/>
        <w:t>Rath bestehen solte: massen er denn die</w:t>
        <w:br/>
        <w:t>feste Perfusion hatte, daß denen dreyen</w:t>
        <w:br/>
        <w:t>Flaggen Führern, die andern Capitaine</w:t>
        <w:br/>
        <w:t>bald folgen, auch kein Glied des Apischen</w:t>
        <w:br/>
        <w:t>Raths weigern würde, seinen Na</w:t>
        <w:br/>
        <w:t>men darunter zu setzen.</w:t>
        <w:br/>
        <w:br/>
        <w:t>Gleichwie es aber gehet, wenn man De</w:t>
        <w:br/>
        <w:t>die Rechnung ohne den Wirth machet: beo</w:t>
        <w:br/>
        <w:t>so lieff auch des Herm Gouverneurs B</w:t>
        <w:br/>
        <w:t>gefasset Meinung den Krebsgang: an de</w:t>
        <w:br/>
        <w:t>gesehen der Schout ben Nacht, Monster</w:t>
        <w:br/>
        <w:t>Wilhelm Elihu, dem Herm Gouver</w:t>
        <w:br/>
        <w:t>neur teutsch ins Gesicht sagte, daß er</w:t>
        <w:br/>
        <w:t>zwar keine Raths Versammlung bre</w:t>
        <w:br/>
        <w:t>chen, noch sich derselben entlauffern</w:t>
        <w:br/>
        <w:t>wolte: wäre aber willens in Sachen</w:t>
        <w:br/>
        <w:t>von so grosser Angelegenheit nichts zu</w:t>
        <w:br/>
        <w:t>thun, oder zu unterschreiben, es wäre</w:t>
        <w:br/>
        <w:t>und geschehe denn in der vollkommenen</w:t>
        <w:br/>
        <w:t>comminirte Raths Versammlung.</w:t>
        <w:br/>
        <w:br/>
        <w:t>Diese unvermutete Resolution und klu</w:t>
        <w:br/>
        <w:t>ge Antwort, hatte zwar der Herz Got-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815.txt</w:t>
      </w:r>
    </w:p>
    <w:p>
      <w:r>
        <w:t>Dritter Theil. X. Brief 2c.</w:t>
        <w:br/>
        <w:br/>
        <w:t>erner nicht vermuthet, noch gedacht,</w:t>
        <w:br/>
        <w:t>aß sie ihm würde gegeben werden: sie</w:t>
        <w:br/>
        <w:t>verursachte aber so viel, daß der Herz</w:t>
        <w:br/>
        <w:t>gouverneur, der zugleich den Schiffes</w:t>
        <w:br/>
        <w:t>raht benennet, der aus 13. Personen bes</w:t>
        <w:br/>
        <w:t>unde, nichts anders als dieses darauf</w:t>
        <w:br/>
        <w:t>eliciren fonte: Denn würdet ihr mir zu</w:t>
        <w:br/>
        <w:t>ard seyn, weil unsere Politique Raths</w:t>
        <w:br/>
        <w:t>Versammlung, nur aus acht Personen</w:t>
        <w:br/>
        <w:t>stehet, und auf solche Weise habe ich</w:t>
        <w:br/>
        <w:t>er nicht vonnöthen. "</w:t>
        <w:br/>
        <w:t>Als es nun endlich zur Raths Ver</w:t>
        <w:br/>
        <w:t>meldung fame, in welcher einige Capiens</w:t>
        <w:br/>
        <w:t>sich einfanden: so wurde durch den</w:t>
        <w:br/>
        <w:t>Derm Gouverneur vorgestellet, u. inum</w:t>
        <w:br/>
        <w:t>age gebracht: Ob es nicht gut wäre, daß</w:t>
        <w:br/>
        <w:t>an ben solchen Conjoncture und</w:t>
        <w:br/>
        <w:t>eiten ein Manifest oder Placar auges</w:t>
        <w:br/>
        <w:t>en liesse, wodurch alle Rebellion, Uns</w:t>
        <w:br/>
        <w:t>the und Aufruhr gehemmet und perbos</w:t>
        <w:br/>
        <w:t>en würde? Die Antwort hierauf was</w:t>
        <w:br/>
        <w:t>einmütig, daß solches niemaln übel</w:t>
        <w:br/>
        <w:t>geschehen konte, weil es allezeit gut wäre.</w:t>
        <w:br/>
        <w:br/>
        <w:t>Das bereits fertig liegende Manifest oder</w:t>
        <w:br/>
        <w:t>alcat, wurde also unterschrieben, und</w:t>
        <w:br/>
        <w:t>ich che der leste Mann aus dem **Caftegegangen**</w:t>
        <w:br/>
        <w:t>war, unter dem Flockens</w:t>
        <w:br/>
        <w:t>guten am gewöhnlichen Orte abgelesen,</w:t>
        <w:br/>
        <w:t>chgehends an allen Ecken der Straffen</w:t>
        <w:br/>
        <w:t>geschlagen oder angeklebt worunter diese</w:t>
        <w:br/>
        <w:t>nachdenkliche Unterschrifft stunde: Auf</w:t>
        <w:br/>
        <w:t>Verordnung und Befehl des Herz Gouverneurs</w:t>
        <w:br/>
        <w:t>und des breiten Schiff Raths,</w:t>
        <w:br/>
        <w:t>as ist, des ganzen Schiffs und Capitel</w:t>
        <w:br/>
        <w:t>Politiquen Raths; ob gleich auf</w:t>
        <w:br/>
        <w:t>er Apischen Secretarij nur stehet, daß es</w:t>
        <w:br/>
        <w:t>uf Befehl des Herm Gouverneurs und</w:t>
        <w:br/>
        <w:t>es Rath geschehen.</w:t>
        <w:br/>
        <w:br/>
        <w:t>Ich fan abermals nicht umhin, meis</w:t>
        <w:br/>
        <w:t>em Hern einen furten Extract des ges</w:t>
        <w:br/>
        <w:t>achten Placans mitzutheilen, weil es der</w:t>
        <w:br/>
        <w:t>Derz Gouverneur selbsten so würdig geachtet,</w:t>
        <w:br/>
        <w:t>daß er es, als eine unzeitige Ges</w:t>
        <w:br/>
        <w:t>orth, aus seiner Deduction gelauffen hat:</w:t>
        <w:br/>
        <w:t>ma es doch dazumals so viel gewircket,</w:t>
        <w:br/>
        <w:t>Daß sich alles nach demselben hat richten</w:t>
        <w:br/>
        <w:t>und schicken müssen. Es war aber der Ins</w:t>
        <w:br/>
        <w:t>alt desselben folgender: Nachdem sich</w:t>
        <w:br/>
        <w:t>Der Herz Gouverneur anfangs beklaget,</w:t>
        <w:br/>
        <w:t>vie er mit sehr empfindlichen Leidwesen,</w:t>
        <w:br/>
        <w:t>und zu seinen höchsten Mißvergnügen er</w:t>
        <w:br/>
        <w:t>Fahren habe, daß viele boßhafftige und</w:t>
        <w:br/>
        <w:t>übelgesinnte Einwohner an dem Capo</w:t>
        <w:br/>
        <w:t>und auf dem Lande, auf diese eusserste</w:t>
        <w:br/>
        <w:t>Gottlosigkeit verfallen seyn, daß sie eine</w:t>
        <w:br/>
        <w:t>abscheuliche Conjuration, gegen ihre vors</w:t>
        <w:br/>
        <w:t>gefaßte Obrigkeit allda angestiftet, auch</w:t>
        <w:br/>
        <w:t>mit **ehrenrührigentafter**-Schrifften(vers</w:t>
        <w:br/>
        <w:t>stehe den oben extrahiren Brief) das</w:t>
        <w:br/>
        <w:t>Gouvernement durchzogen, um elbige</w:t>
        <w:br/>
        <w:t>durch andere unterschreiben zu lassen, die</w:t>
        <w:br/>
        <w:t>sie entweder mit Gewalt gezwungen, oder</w:t>
        <w:br/>
        <w:t>darzu überredet **hattenzja** noch ihr Werck</w:t>
        <w:br/>
        <w:t>davon machten, um mehr andere auf ihre</w:t>
        <w:br/>
        <w:t>Seite zu bringen, und dieselben von den</w:t>
        <w:br/>
        <w:t>Weg der Tugend abzuleiten, und in ih</w:t>
        <w:br/>
        <w:t>re **pernitieufeDeffeinen** ein zu wickeln sich</w:t>
        <w:br/>
        <w:t>bemühten; also, daß, da sie nunmehro</w:t>
        <w:br/>
        <w:t>stand geworden waren, solches ihr Thun</w:t>
        <w:br/>
        <w:t>nicht anders als vor eine offenbahre Meys</w:t>
        <w:br/>
        <w:t>serene, Erweckung eines offenbahren</w:t>
        <w:br/>
        <w:t>Aufruhrs, und Verachtung ihrer rechts</w:t>
        <w:br/>
        <w:t>mäßigen vorgefaßten Obrigkeit anzuges</w:t>
        <w:br/>
        <w:t>hen, wodurch Land und Leute erders</w:t>
        <w:br/>
        <w:t>bet und ruiniret würden: So habe der</w:t>
        <w:br/>
        <w:t>Herr Gouverneur, nebst dem Herrn</w:t>
        <w:br/>
        <w:t>Commander und fernern **breiteSchifs**</w:t>
        <w:br/>
        <w:t>Rath der gegenwärtigen Retour Flotte,</w:t>
        <w:br/>
        <w:t>deren Urtheil er gefodert habe, um den</w:t>
        <w:br/>
        <w:t>befördern, die allgemeine Sicherheit,</w:t>
        <w:br/>
        <w:t>welche bereits durch die zuvor gedachte</w:t>
        <w:br/>
        <w:t>boßhaffte und aufrührig Menschen ziem</w:t>
        <w:br/>
        <w:t>lich gefuͤhret ist, zu conferviren, und zur</w:t>
        <w:br/>
        <w:t>Handhabung der Gerechtigkeit, gut ges</w:t>
        <w:br/>
        <w:t>funden; sey auch gezwungen gewesen, ges</w:t>
        <w:br/>
        <w:t>gen dieses grosse Ubel und die Unheile,</w:t>
        <w:br/>
        <w:t>welche daraus entspringen können, ben</w:t>
        <w:br/>
        <w:t>Zeiten Sorge zu tragen; und um solches</w:t>
        <w:br/>
        <w:t>zu dempffen, habe er die Mittel gebrau</w:t>
        <w:br/>
        <w:t>chet, welche ihm von dem Himmel und</w:t>
        <w:br/>
        <w:t>seinen Herren und Meistern seyn an die</w:t>
        <w:br/>
        <w:t>Hand gegeben worden. Es würde dero</w:t>
        <w:br/>
        <w:t>halben allen und jeden Einwohnern, die</w:t>
        <w:br/>
        <w:t>unter seiner Regierung stünden, auf das</w:t>
        <w:br/>
        <w:t>scharffe verbothen und interdicere,</w:t>
        <w:br/>
        <w:t>gleich er den solches in krafft dieses táh</w:t>
        <w:br/>
        <w:t>te, daß sich niemand in einig Compor,</w:t>
        <w:br/>
        <w:t>welches bereits durch vorgedachte übel</w:t>
        <w:br/>
        <w:t>gesinnet Einwohner geschmiedet wäre,</w:t>
        <w:br/>
        <w:t>weder begeben, noch sich in ihren heillos</w:t>
        <w:br/>
        <w:t>sen Rath verfügen, vielweniger einige</w:t>
        <w:br/>
        <w:t>boßhaffte und lästerliche Schrifften un</w:t>
        <w:br/>
        <w:t>derschreiben solte: bey Straffe, daß sie</w:t>
        <w:br/>
        <w:t>darüber als ungehorsame Rebellen nach</w:t>
        <w:br/>
        <w:t>Befindung der Sachen, folgen gestrafe</w:t>
        <w:br/>
        <w:t>fet werden; welche aber befunden wurd</w:t>
        <w:br/>
        <w:t>den, daß sie ihnen dazu Anleitung gege</w:t>
        <w:br/>
        <w:t>ben, sie aufgewiegelt, oder persuadieret</w:t>
        <w:br/>
        <w:t>hatten, dieselbe solten ohne Unterscheid,</w:t>
        <w:br/>
        <w:t>ohne Ansehung der Person, als Aufs</w:t>
        <w:br/>
        <w:t>rührer und Verstöhren der gemeinen Rus</w:t>
        <w:br/>
        <w:t>he, an Leib und Leben, andern zum Ers</w:t>
        <w:br/>
        <w:t>ampel, gestraffet verden: deßhalben auch</w:t>
        <w:br/>
        <w:t>der Herz Independent Fiscal, nebst den</w:t>
        <w:br/>
        <w:t>2 b b b b</w:t>
        <w:br/>
        <w:t>Lands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816.txt</w:t>
      </w:r>
    </w:p>
    <w:p>
      <w:r>
        <w:t>Dritter Theil. X. Brief. 2c.</w:t>
        <w:br/>
        <w:br/>
        <w:t>Land: Drost **authorifiret** und ihnen ans</w:t>
        <w:br/>
        <w:t>befohlen wäre, daß sie sich deßwegen von</w:t>
        <w:br/>
        <w:t>allen exacte informieren folgen, auch als</w:t>
        <w:br/>
        <w:t>le diejenigen, auf welche man Sulpitien</w:t>
        <w:br/>
        <w:t>haben möchte, daß sie an dieser lästerers</w:t>
        <w:br/>
        <w:t>then Confirmation Theil haben, auf das</w:t>
        <w:br/>
        <w:t>erste, wo es auch immer seyn möchte,</w:t>
        <w:br/>
        <w:t>best zu setzen, und zu **apprehendirenWeil**</w:t>
        <w:br/>
        <w:t>aber gleichwohl bedencklich ist, daß</w:t>
        <w:br/>
        <w:t>biele dieser Einwohner durch Zuthun und</w:t>
        <w:br/>
        <w:t>Aufriglung anderer Ubelgesinneten, die</w:t>
        <w:br/>
        <w:t>Angeber von diesem hayllosen und lá</w:t>
        <w:br/>
        <w:t>teglichen Werck, seyn mißleitet und</w:t>
        <w:br/>
        <w:t>debauchieret worden nunmehro eine</w:t>
        <w:br/>
        <w:t>Reue überkommen haben, oder noch</w:t>
        <w:br/>
        <w:t>bekommen möchten: so würden alle</w:t>
        <w:br/>
        <w:t>olche, krafft dieses, expresse gewals</w:t>
        <w:br/>
        <w:t>net, daß sie sich deßwegen in kurzen</w:t>
        <w:br/>
        <w:t>und bey Zeiten bey der hohen Obrigkeit</w:t>
        <w:br/>
        <w:t>selbst angeben, und eine aufrichtige</w:t>
        <w:br/>
        <w:t>Reue und Leidwesen bezeigen solten; so</w:t>
        <w:br/>
        <w:t>ie aber würden in ihrer Boßheit ver</w:t>
        <w:br/>
        <w:t>arren, folgen sie gleich andere Unges</w:t>
        <w:br/>
        <w:t>orsame und Aufrührig nach diesen,</w:t>
        <w:br/>
        <w:t>onder Connivirung gestraffet werden.</w:t>
        <w:br/>
        <w:br/>
        <w:t>Actum den 4. Marchi 1706. Wilhelm</w:t>
        <w:br/>
        <w:t>Adrian van der Stell.</w:t>
        <w:br/>
        <w:t>Hier hat mein Herz nun den Innhalt</w:t>
        <w:br/>
        <w:t>dieses schönen Placans, welches ich Sei</w:t>
        <w:br/>
        <w:t>er Censur überlaufe, und gerne ges</w:t>
        <w:br/>
        <w:t>ehe, daß ich nicht bedencken kan, wie</w:t>
        <w:br/>
        <w:t>ergleichen rare Gedancken dem Herm</w:t>
        <w:br/>
        <w:t>Gouverneur haben befallen können,</w:t>
        <w:br/>
        <w:t>a es nach nichts weniger als nach eis</w:t>
        <w:br/>
        <w:t>er Rebellion roch; man könte viel bess</w:t>
        <w:br/>
        <w:t>er sagen, daß sich die gange Coloni</w:t>
        <w:br/>
        <w:t>n zween Hauffen vertheilet habe, deren</w:t>
        <w:br/>
        <w:t>mer eine gut von der Seelisch, der an</w:t>
        <w:br/>
        <w:t>pere aber gut Brüyerisch gewesen: wie</w:t>
        <w:br/>
        <w:t>solches deutlich genug aus dem extradirten</w:t>
        <w:br/>
        <w:t>ten Klag-Schreiben, und der Arfectation</w:t>
        <w:br/>
        <w:t>von zwey hundert und vierzig Burs</w:t>
        <w:br/>
        <w:t>gern erhellet. Dieses hoffe werde Er</w:t>
        <w:br/>
        <w:t>mir nicht übel nehmen, daß wegen des</w:t>
        <w:br/>
        <w:t>Heran Independent Filials Johann Blei,</w:t>
        <w:br/>
        <w:t>eine Anmerckung mache, und sage,</w:t>
        <w:br/>
        <w:t>daß, da er dieses Placar lesen hören,</w:t>
        <w:br/>
        <w:t>und nachgehends selbsten unterschrieben</w:t>
        <w:br/>
        <w:t>hat, er gewiß dazumahl müsse blind,</w:t>
        <w:br/>
        <w:t>taub und stumm gewesen seyn. Denn er</w:t>
        <w:br/>
        <w:t>hat seines eigenen Characters, welcher</w:t>
        <w:br/>
        <w:t>ihm von den Herren Bewindhebern</w:t>
        <w:br/>
        <w:t>gegeben und so cheuer anbefohlen wors</w:t>
        <w:br/>
        <w:t>den, gänglich vergessen; indem er sich</w:t>
        <w:br/>
        <w:t>als ein Stadt Richter mit einem Dorffs</w:t>
        <w:br/>
        <w:t>Richter gleich scházen und **authorifiren**</w:t>
        <w:br/>
        <w:t>lassen: da er doch lang vorhero von hd</w:t>
        <w:br/>
        <w:t>herr Macht und Gewalt, einen solchen</w:t>
        <w:br/>
        <w:t>Character bekommen hatte, daß er auch</w:t>
        <w:br/>
        <w:t>selbst den Heren Gouverneur, wenn er</w:t>
        <w:br/>
        <w:t>nicht recht handelte, vornehmlich aber</w:t>
        <w:br/>
        <w:t>etwas wieder die Illuftr Compagnie</w:t>
        <w:br/>
        <w:t>anfangen wolte, das Obstat halten,</w:t>
        <w:br/>
        <w:t>ihn actioniren, und nach Befindung</w:t>
        <w:br/>
        <w:t>von Sachen, zur Straffe ziehen conterat</w:t>
        <w:br/>
        <w:t>dieses nun der Herz Gouverneur</w:t>
        <w:br/>
        <w:t>von dem Independent Fiscal können er</w:t>
        <w:br/>
        <w:t>halten: so überlasse Ihn zu bedencken,</w:t>
        <w:br/>
        <w:t>wie er es denn mit seinen andern Raths</w:t>
        <w:br/>
        <w:t>Personen müsse gehalten haben?</w:t>
        <w:br/>
        <w:t>Und hiermit werde gezwungen abrus Bel</w:t>
        <w:br/>
        <w:t>brechen, weil ich sonsten Seine Verricht des</w:t>
        <w:br/>
        <w:t>jungen allzuviel stöhmen möchte. Bitte</w:t>
        <w:br/>
        <w:t>mir aber aus, daß ich ins künffeige die</w:t>
        <w:br/>
        <w:t>fernere Handlung dieses Procellas continuirel</w:t>
        <w:br/>
        <w:t>darf. Der ich immittelst bin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817.txt</w:t>
      </w:r>
    </w:p>
    <w:p>
      <w:r>
        <w:t>749</w:t>
        <w:br/>
        <w:t>Der Kl. Brief.</w:t>
        <w:br/>
        <w:t>Worinnen Nachricht ertheilet wird / wie der Herr</w:t>
        <w:br/>
        <w:t>Gouverneur in seiner Strengigkeit fortgefahren / und</w:t>
        <w:br/>
        <w:t>noch viele andere gefangen genommen davon er einige auf ein</w:t>
        <w:br/>
        <w:t>Schiff setzen muste / weil in der Vestung alle Gefängnisse</w:t>
        <w:br/>
        <w:t>und Wacht-Häuser bereits mit solchen Gefangenen angefüllet waren:</w:t>
        <w:br/>
        <w:t>also daß er solcher gestalt grausamlich mit ihnen</w:t>
        <w:br/>
        <w:t>umgegangen.</w:t>
        <w:br/>
        <w:t>Mein Herr.</w:t>
        <w:br/>
        <w:t>meinem vorigen habe ich</w:t>
        <w:br/>
        <w:t>J angefangen, Jhm zu no-</w:t>
        <w:br/>
        <w:t>toren, was sich auf das</w:t>
        <w:br/>
        <w:t>angeführte und zusammen-</w:t>
        <w:br/>
        <w:t>gezogene Klag-Schreiben</w:t>
        <w:br/>
        <w:t>zugetragen, und welche wunderbahre</w:t>
        <w:br/>
        <w:t>Würckungen dasselbe gehabt hat, nach</w:t>
        <w:br/>
        <w:t>dem der Herr Gouverneur desselben Co-</w:t>
        <w:br/>
        <w:t>pie, aus dem Schreib-Pult des annoch</w:t>
        <w:br/>
        <w:t>gefangenen Adam Tas überkommen hat.</w:t>
        <w:br/>
        <w:t>Weil mir aber die Freyheit ausgebeten.</w:t>
        <w:br/>
        <w:t>auch den fernern Verlauff zu erfeh-</w:t>
        <w:br/>
        <w:t>len und zu schreiben als hoffe nicht.</w:t>
        <w:br/>
        <w:t>daß Er mit werde übel deuten, wenn</w:t>
        <w:br/>
        <w:t>gegenwärtig, wieder mit eben berglein-</w:t>
        <w:br/>
        <w:t>chen unlustigen Materie aufgezogen</w:t>
        <w:br/>
        <w:t>komme.</w:t>
        <w:br/>
        <w:br/>
        <w:t>Doch ich weiß Er verlanget nicht</w:t>
        <w:br/>
        <w:t>allezeit herrliche Delicatessen, sondern</w:t>
        <w:br/>
        <w:t>nimmt auch wohl bißweilen mit einer</w:t>
        <w:br/>
        <w:t>gemeinen Bauern Suppe vor lieb deß-</w:t>
        <w:br/>
        <w:t>wegen sage ich, daß nachdem dieses vor-</w:t>
        <w:br/>
        <w:t>hero mitgeteilte Placat oder Manifest</w:t>
        <w:br/>
        <w:t>abgelesen, angeschlagen und überall</w:t>
        <w:br/>
        <w:t>kunbar gemachet worden ist, gleich</w:t>
        <w:br/>
        <w:t>unmittelbar darauf eine sehr grosse Un-</w:t>
        <w:br/>
        <w:t>einigkeit der Gemuhter gefolget sey in</w:t>
        <w:br/>
        <w:t>deme niemand mehr dem andern trauen</w:t>
        <w:br/>
        <w:t>wolte, also daß sich auch diejenigen, wel-</w:t>
        <w:br/>
        <w:t>che zuvor die besten Freunde gewesen,</w:t>
        <w:br/>
        <w:t>sich nunmehr von einander absonderten.</w:t>
        <w:br/>
        <w:t>Denn der Edle Herr Gouverneur hatte</w:t>
        <w:br/>
        <w:t>sich nunmehr auch durch das über-</w:t>
        <w:br/>
        <w:t>schriebene Zeugnis der zwey hundert und</w:t>
        <w:br/>
        <w:t>viertzig Burger gestärcket, dahero wen-</w:t>
        <w:br/>
        <w:t>dete er alle Mittel an, um dieselbe in</w:t>
        <w:br/>
        <w:t>Devotion zu halten, wenn er ihnen</w:t>
        <w:br/>
        <w:t>gab und zustunde, was sie nur immer</w:t>
        <w:br/>
        <w:t>fodern konten oder wolten. Dahin-</w:t>
        <w:br/>
        <w:t>gegen diesenige, welche den Klag-Brie</w:t>
        <w:br/>
        <w:t>unterschrieben hatten, mit Feuer und</w:t>
        <w:br/>
        <w:t>Schwerdt zu verfolgen, seine unwie-</w:t>
        <w:br/>
        <w:t>dersprechlich und unveränderliche Re-</w:t>
        <w:br/>
        <w:t>solution war.</w:t>
        <w:br/>
        <w:br/>
        <w:t>Es ist mir selbsten dazumahl be-</w:t>
        <w:br/>
        <w:t>segnet, daß ein gewisser Freund, wel-</w:t>
        <w:br/>
        <w:t>cher mich vorhero unzchliche mahl um</w:t>
        <w:br/>
        <w:t>eine Besuch ung angesprochen hatte, ü-</w:t>
        <w:br/>
        <w:t>ber meiner Ankunfft so sehr erschrocken</w:t>
        <w:br/>
        <w:t>ist, daß er viel lieber hertzlich hätte ge-</w:t>
        <w:br/>
        <w:t>wünschet ich wäre nun auch nicht ge-</w:t>
        <w:br/>
        <w:t>kommen. Denn er hatte vorhero sehr</w:t>
        <w:br/>
        <w:t>grosse Beschimpfungen von dem Herrn</w:t>
        <w:br/>
        <w:t>Gouverneur erdulden müssen bildete</w:t>
        <w:br/>
        <w:t>sich auch ein, weil ich bißhero allezeit</w:t>
        <w:br/>
        <w:t>in grossen Gnaden bey dem Herrn</w:t>
        <w:br/>
        <w:t>Gouverneur gestanden, ich wäre nur</w:t>
        <w:br/>
        <w:t>darum in sein Hauß gekommen, um</w:t>
        <w:br/>
        <w:t>zu spionieren, was etwan daselbst passi-</w:t>
        <w:br/>
        <w:t>ten möchte. Nachdem er mich hatte</w:t>
        <w:br/>
        <w:t>setzen heissen, und seiner Sclaven ei-</w:t>
        <w:br/>
        <w:t>nem befohlen, mir eine Pfeife To-</w:t>
        <w:br/>
        <w:t>back zu præsentiren, auch mir ein Glaß</w:t>
        <w:br/>
        <w:t>Wein hatte langen lassen, so sassen wir</w:t>
        <w:br/>
        <w:t>bey zwo Stunden lang bey einander</w:t>
        <w:br/>
        <w:t>redeten weder von dieser noch sener Ma-</w:t>
        <w:br/>
        <w:t>terie, und sahen also ein ander als stum-</w:t>
        <w:br/>
        <w:t>me Bilder an, weil kein ander Wort</w:t>
        <w:br/>
        <w:t>vorkam, als rauchet noch eine Pfeif-</w:t>
        <w:br/>
        <w:t>fe Tobac, trinket noch ein Glaß Wein.</w:t>
        <w:br/>
        <w:t>welches mich den zum letzten verdroß</w:t>
        <w:br/>
        <w:t>und zum Hinweggehen veranlasset. Sol-</w:t>
        <w:br/>
        <w:t>ches erzehlete ich noch selbigen Abend,</w:t>
        <w:br/>
        <w:t>dieses ehrlichen Mannes Herren Schwa-</w:t>
        <w:br/>
        <w:t>ger, welcher meine Lebens-Art von</w:t>
        <w:br/>
        <w:t>Anfang her wuste, und gleich zu we-</w:t>
        <w:br/>
        <w:t>ge brachte, daß ich, als ich zu andes</w:t>
        <w:br/>
        <w:t>rer Zeit wieder kam, Ansprach genug</w:t>
        <w:br/>
        <w:t>fande, und mithin nicht nur bey ihm,</w:t>
        <w:br/>
        <w:t>sondern auch bey allen andern in guten</w:t>
        <w:br/>
        <w:t>Crede kam, die mich nur ihrer Be-</w:t>
        <w:br/>
        <w:t>landtschafft würdigen wolten.</w:t>
        <w:br/>
        <w:br/>
        <w:t>Der Herr Gouverneur aber, das</w:t>
        <w:br/>
        <w:t>mit er seinen Zweck desto leichtet ebrei-</w:t>
        <w:br/>
        <w:t>chen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818.txt</w:t>
      </w:r>
    </w:p>
    <w:p>
      <w:r>
        <w:t>Dritter Theil. XI. Brief. 2c.</w:t>
        <w:br/>
        <w:br/>
        <w:t>chen möchte, stellete bald hierauf eine</w:t>
        <w:br/>
        <w:t>Patroille an: welche aus **einemSerganten**</w:t>
        <w:br/>
        <w:t>oder Fe wábel einem Corporal und</w:t>
        <w:br/>
        <w:t>fechzehen gemeinen Soldaten bestande,</w:t>
        <w:br/>
        <w:t>Die alle Nächte Runde gehen muhten;</w:t>
        <w:br/>
        <w:t>haben er ihnen die expresse Ordre gab,</w:t>
        <w:br/>
        <w:t>daß fie längs allen Straffen rund gehen,</w:t>
        <w:br/>
        <w:t>und ja nicht verstatten solten, daß zwo</w:t>
        <w:br/>
        <w:t>biß drey Personen beysammen stehen,</w:t>
        <w:br/>
        <w:t>und miteinander reden möchten: wolten</w:t>
        <w:br/>
        <w:t>fie nun auf gute Worte nichts geben</w:t>
        <w:br/>
        <w:t>folgen sie dieselbe mit Gewalt von eins</w:t>
        <w:br/>
        <w:t>ander treiben, damit ja fein inversus</w:t>
        <w:br/>
        <w:t>thete Anfall und Sturm, auf das Castel</w:t>
        <w:br/>
        <w:t>oder Vestung geschmiedet und aus</w:t>
        <w:br/>
        <w:t>geführet würde. Er selbsten, als er</w:t>
        <w:br/>
        <w:t>nach Gewohnheit des Abends heraus</w:t>
        <w:br/>
        <w:t>gieng, und bey dem Chirurgo Wil</w:t>
        <w:br/>
        <w:t>helm von Damme zusprach, welcher sehr</w:t>
        <w:br/>
        <w:t>schöne Tochter hatte, und ihm offen</w:t>
        <w:br/>
        <w:t>bahr Schuld gegeben wurde, daß er</w:t>
        <w:br/>
        <w:t>mit denselben buhlet: nahm eine Leibs</w:t>
        <w:br/>
        <w:t>Wacht von vier Mann mit sich, nebst</w:t>
        <w:br/>
        <w:t>einem Serganten und Corporal, da er</w:t>
        <w:br/>
        <w:t>doch vorhero allezeit nur zween gebraus</w:t>
        <w:br/>
        <w:t>chet hatte. So gar sehr bange felles</w:t>
        <w:br/>
        <w:t>te er sich, um seinem heraus gegebenen</w:t>
        <w:br/>
        <w:t>Placat, ein Ansehen und Nachdruck zu geben.</w:t>
        <w:br/>
        <w:t>Da er doch, wenn es einige Ges</w:t>
        <w:br/>
        <w:t>fahr gehabt, wohl tausend und aber tau</w:t>
        <w:br/>
        <w:t>send mahl hätte attaquiret, gefan</w:t>
        <w:br/>
        <w:t>gen genommen, oder wohl gar, wie</w:t>
        <w:br/>
        <w:t>dem Herz Gouverneur auf Suriname</w:t>
        <w:br/>
        <w:t>vor diesem geschehen, massacrirem wers</w:t>
        <w:br/>
        <w:t>ben können.</w:t>
        <w:br/>
        <w:br/>
        <w:t>Er ließ weiter vor sich viele Bes</w:t>
        <w:br/>
        <w:t>veiß Stücke verfertigen, durch wel</w:t>
        <w:br/>
        <w:t>he er sich zu rechtfertigen, die Unters</w:t>
        <w:br/>
        <w:t>schreiber aber des Klag Briefes zu</w:t>
        <w:br/>
        <w:t>Condamniret, zu hangen und zu rads</w:t>
        <w:br/>
        <w:t>Brechen feuchte.</w:t>
        <w:br/>
        <w:br/>
        <w:t>Eyer in die Pfanne,</w:t>
        <w:br/>
        <w:t>vare fein gewöhnlicher Wahl-Spruch,</w:t>
        <w:br/>
        <w:t>o kommen keine bose Junge davon.</w:t>
        <w:br/>
        <w:t>In Gegentheil aber hatte kein Secretarius,</w:t>
        <w:br/>
        <w:t>Fius, die in Ermangelung von Notarien,</w:t>
        <w:br/>
        <w:t>auch zugleich dasselbe Amt mit</w:t>
        <w:br/>
        <w:t>wahrnehmen, das Herz, ja durffren,</w:t>
        <w:br/>
        <w:t>ach empfangenen Verboth, gar nicht</w:t>
        <w:br/>
        <w:t>twas vor gedachte Unterschreiber des</w:t>
        <w:br/>
        <w:t>Klag: Briefes auf das Papier stellen:</w:t>
        <w:br/>
        <w:t>wordurch denn folglich die Eltern ges</w:t>
        <w:br/>
        <w:t>gen die Kinder die Kinder hinwies</w:t>
        <w:br/>
        <w:t>Serum gegen die Eltern, ein Bruder</w:t>
        <w:br/>
        <w:t>wieder den andern, ein Freund gegen</w:t>
        <w:br/>
        <w:t>Den andern, und ein Nachtbar gegen</w:t>
        <w:br/>
        <w:t>en andern auffgemachet, angebeget</w:t>
        <w:br/>
        <w:t>und verbittert wurde, daß es warhafftig</w:t>
        <w:br/>
        <w:t>elend genug anfing auszusehen. to</w:t>
        <w:br/>
        <w:t>will ich meinem Hern gleich ein leben in</w:t>
        <w:br/>
        <w:t>Von diesem meinem Vorgeben,</w:t>
        <w:br/>
        <w:t>diges Erempel beibringen woraus Er ge</w:t>
        <w:br/>
        <w:t>fan, daß alles die klare Wahrs</w:t>
        <w:br/>
        <w:t>sey, die ich Ihm erzehlet. Aeffel</w:t>
        <w:br/>
        <w:t>Praetorius, Bürger-Meister von Stel</w:t>
        <w:br/>
        <w:t>enosch, worselbsten er auch wohnet,</w:t>
        <w:br/>
        <w:t>fam, nach Abkündigung des vorgedacht</w:t>
        <w:br/>
        <w:t>ten Placans an das Capo, in der Intention,</w:t>
        <w:br/>
        <w:t>von allem dem was vorgefühl</w:t>
        <w:br/>
        <w:t>len war, die saubere und unverfälschte</w:t>
        <w:br/>
        <w:t>Wahrheit zu erfahren. Dieser gieng</w:t>
        <w:br/>
        <w:t>mit einem seiner Mit-Bürger, der zus</w:t>
        <w:br/>
        <w:t>gleich das Klag Schreiben nebst ihm</w:t>
        <w:br/>
        <w:t>unterschrieben hatte, Nahmens Jacob</w:t>
        <w:br/>
        <w:t>Lauw, aus des Apischen Burgers</w:t>
        <w:br/>
        <w:t>über die Straße: und da er an</w:t>
        <w:br/>
        <w:t>Meisters Henning Desings Hauß,</w:t>
        <w:br/>
        <w:t>eine gewisse Ecke kam , woselbst das</w:t>
        <w:br/>
        <w:t>mehrgedachte Placat oder Manifest ans</w:t>
        <w:br/>
        <w:t>stille stehen und fasen dasselbe. Der</w:t>
        <w:br/>
        <w:t>Land Drost unterdessen, welcher des</w:t>
        <w:br/>
        <w:t>vorgemeldeten Praetorii Stief Vater</w:t>
        <w:br/>
        <w:t>war, gieng bey diesen beyden vornen;</w:t>
        <w:br/>
        <w:t>und nachdem er einen seiner Feld-Wache</w:t>
        <w:br/>
        <w:t>ter oder Leib: Trabanten in die Fortreise</w:t>
        <w:br/>
        <w:t>abgesendet hatte: kehret er bey</w:t>
        <w:br/>
        <w:t>dem Burger an dem Capo, Valentin</w:t>
        <w:br/>
        <w:t>Kleinfelde eint, woselbst er feinte Sacks</w:t>
        <w:br/>
        <w:t>Pistolet visiciret und zusahe, ob sie</w:t>
        <w:br/>
        <w:t>auch wohl geladen waren; weil er</w:t>
        <w:br/>
        <w:t>aber befand, daß keine Kugeln darins</w:t>
        <w:br/>
        <w:t>nen waren, so sprach er gedachten</w:t>
        <w:br/>
        <w:t>Kleinfelde um einige an, der sie ihm</w:t>
        <w:br/>
        <w:t>gab, und sahe, daß er sie alsobald</w:t>
        <w:br/>
        <w:t>darauf feste. Unterdessen tamen die</w:t>
        <w:br/>
        <w:t>vorgedachten Gregorius und Lauw das</w:t>
        <w:br/>
        <w:t>her gegangen: auf welcher Erblickung</w:t>
        <w:br/>
        <w:t>der gemeldete Land Drost aufstand,</w:t>
        <w:br/>
        <w:t>und den Praetorium rieff, weil er vor</w:t>
        <w:br/>
        <w:t>gab daß er nur ein paar Worte mit</w:t>
        <w:br/>
        <w:t>ihm reden müsse. Dieser verließ seinen</w:t>
        <w:br/>
        <w:t>Camaraden, und blieb stehen, zu wel</w:t>
        <w:br/>
        <w:t>chem der Land Drost sich näherte, und</w:t>
        <w:br/>
        <w:t>etwas zu ihm sagte: immittelst aber fas</w:t>
        <w:br/>
        <w:t>men einige gewaffnete Soldaten, nebst</w:t>
        <w:br/>
        <w:t>dem abgeordneten Feld, Wächter, aus</w:t>
        <w:br/>
        <w:t>dem Castel, welche, nach gegebenen</w:t>
        <w:br/>
        <w:t>Winck des Land- Droits zutraten,</w:t>
        <w:br/>
        <w:t>und gedachten Praetorium, des Lande</w:t>
        <w:br/>
        <w:t>Droits-Stieff Sohn, gefangen nahe</w:t>
        <w:br/>
        <w:t>men, und in die Bestung **führetenHeisset**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819.txt</w:t>
      </w:r>
    </w:p>
    <w:p>
      <w:r>
        <w:t>Dritter Theil. XI. Brief. 2.</w:t>
        <w:br/>
        <w:br/>
        <w:t>Eiffet das denn nun nicht eine</w:t>
        <w:br/>
        <w:t>Erbitterung zwischen Eltern und Kin</w:t>
        <w:br/>
        <w:t>rn gemachet? Ist das nun nicht eis</w:t>
        <w:br/>
        <w:t>Schande vor den Heren **Indepennc**</w:t>
        <w:br/>
        <w:t>Fiscal, der in seiner eigenthüml</w:t>
        <w:br/>
        <w:t>ent Jurisdiction, mit guten Augen ans</w:t>
        <w:br/>
        <w:t>en muß, daß ihm ein neben ihm</w:t>
        <w:br/>
        <w:t>choraliter Dorff Richter solchen ges</w:t>
        <w:br/>
        <w:t>altinen Einbruch thut, und seine aus</w:t>
        <w:br/>
        <w:t>holland empfangene Gewalt hemmet,</w:t>
        <w:br/>
        <w:t>ne Jurisdiction violare, und ihn vor</w:t>
        <w:br/>
        <w:t>er Welt zu Schanden machet? Doch</w:t>
        <w:br/>
        <w:t>6 ist nur ein Anfang der empfanges</w:t>
        <w:br/>
        <w:t>Authoritas: es wird sich gleich</w:t>
        <w:br/>
        <w:t>gelegenheit finden, Ihm noch mehrere</w:t>
        <w:br/>
        <w:t>ampel dar zu stellen.</w:t>
        <w:br/>
        <w:br/>
        <w:t>Kaum waren drey Tage vornen ges</w:t>
        <w:br/>
        <w:t>iren, als der Herr Independent</w:t>
        <w:br/>
        <w:t>Cal, wiederum sehen und hören mus</w:t>
        <w:br/>
        <w:t>, daß ihm aufs neue, durch den</w:t>
        <w:br/>
        <w:t>**chorifirten** Lands Drost, Eingriff ges</w:t>
        <w:br/>
        <w:t>an wurde. Denn Elias Kina, Buch</w:t>
        <w:br/>
        <w:t>Iter auf dem Besoldung Comptoir,</w:t>
        <w:br/>
        <w:t>urde auf speciale Befehl des Herz</w:t>
        <w:br/>
        <w:t>Guverneurs, und Anklage des Lands</w:t>
        <w:br/>
        <w:t>lofts im Arrest gehalten, weil in dem</w:t>
        <w:br/>
        <w:t>schreib Pult des Taflen, einige Brie</w:t>
        <w:br/>
        <w:t>von ihm gefunden wurden, von wel</w:t>
        <w:br/>
        <w:t>en er solte und mußte Rechenschafft</w:t>
        <w:br/>
        <w:t>Seit. Defen nahm sich der Herr</w:t>
        <w:br/>
        <w:t>dependent und noch dazu **auchorifirFilal**</w:t>
        <w:br/>
        <w:t>wiederum nichts an, sondern</w:t>
        <w:br/>
        <w:t>It sich sehende blind, hörende taub,</w:t>
        <w:br/>
        <w:t>d wohlwissend unwissend. Man wieß</w:t>
        <w:br/>
        <w:t>fem Kina anfangs fein Verbleib bey</w:t>
        <w:br/>
        <w:t>erstgedachten Praetorio auf dem</w:t>
        <w:br/>
        <w:t>bollwerk Bauren, art: ließe sie aber</w:t>
        <w:br/>
        <w:t>ht lange beysammen, weil man ferch</w:t>
        <w:br/>
        <w:t>e, sie möchten heimlich mit einander</w:t>
        <w:br/>
        <w:t>acerbiren man that fie von einand</w:t>
        <w:br/>
        <w:t>und gab jeden zween Mann mit</w:t>
        <w:br/>
        <w:t>fen Schwerdter zur Bewahrung</w:t>
        <w:br/>
        <w:t>Endlich, nachdem sie offt und</w:t>
        <w:br/>
        <w:t>machs waren verhöret worden stel</w:t>
        <w:br/>
        <w:t>man sie wiederum auf frey Füsse,</w:t>
        <w:br/>
        <w:t>zwar ben gedachten Kina, nachdem</w:t>
        <w:br/>
        <w:t>fechs Wochen gefangen geruffen: al</w:t>
        <w:br/>
        <w:t>ie mit diesen Worten, daß er nurt</w:t>
        <w:br/>
        <w:t>derum feinen Dienst wahrnehmen,</w:t>
        <w:br/>
        <w:t>gehen konte wohin er wolte. Aeffel</w:t>
        <w:br/>
        <w:t>tonus aber, da er wieder loß seyn</w:t>
        <w:br/>
        <w:t>Ite, muste erst ein Attestat von sich</w:t>
        <w:br/>
        <w:t>Sen, und in demselben bekennen, daß</w:t>
        <w:br/>
        <w:t>nicht gefangen genommen worden,</w:t>
        <w:br/>
        <w:t>dern frcywillig erschienen und bebens</w:t>
        <w:br/>
        <w:t>habe: welches aber, vermag des obe</w:t>
        <w:br/>
        <w:t>angeführten, falsch ist: auch die gan</w:t>
        <w:br/>
        <w:t>e Gemeine an dem Capo weiß, daß</w:t>
        <w:br/>
        <w:t>er durch den Land Drost, auf freyer</w:t>
        <w:br/>
        <w:t>Strasse weggenommen und gefangen ges</w:t>
        <w:br/>
        <w:t>führet worden; ob' auch gleich die comminciate</w:t>
        <w:br/>
        <w:t>Räthe von Justitie, solches</w:t>
        <w:br/>
        <w:t>durch ihre Unterschrifft zu bewahrens</w:t>
        <w:br/>
        <w:t>ten suchten, wie er diese und noch viel</w:t>
        <w:br/>
        <w:t>mehr andere Sachen, in seinem von sich</w:t>
        <w:br/>
        <w:t>gestellten Zeugnús, de dato den 28. Februarii</w:t>
        <w:br/>
        <w:t>Anno 1711. selbst zu bewahre</w:t>
        <w:br/>
        <w:t>heiten hat angenommen, auch deßwegen</w:t>
        <w:br/>
        <w:t>Anno 1711. den 26. Marci, einen End</w:t>
        <w:br/>
        <w:t>abgelegen hat.</w:t>
        <w:br/>
        <w:br/>
        <w:t>Ehe noch diese zween Gefangene, Pre- Jacob</w:t>
        <w:br/>
        <w:t>torius und Kina, losgelassen wurden dirb</w:t>
        <w:br/>
        <w:t>traff die Seyhe schon wieder einen ans en ga</w:t>
        <w:br/>
        <w:t>bern, der des Herm Gouverneurs Haß Drost</w:t>
        <w:br/>
        <w:t>und brennenden Born fühlen ausstehen.</w:t>
        <w:br/>
        <w:t>und erdulden muste. Denn den 8. Martii</w:t>
        <w:br/>
        <w:t>1706 wurde durch den Land Drost</w:t>
        <w:br/>
        <w:t>Johann Starrenburg citent, und nach</w:t>
        <w:br/>
        <w:t>einer Verweilung von vier Stunden,</w:t>
        <w:br/>
        <w:t>wiederum verhöret und angefühet von</w:t>
        <w:br/>
        <w:t>sich gelassen, der Bürger-Meister, Kirs</w:t>
        <w:br/>
        <w:t>chen Vorsteher und Bürger-Lieutenant,</w:t>
        <w:br/>
        <w:t>am Stellenbusch, Jacob van der Heyden.</w:t>
        <w:br/>
        <w:t>Den folgenden Tag wolte man</w:t>
        <w:br/>
        <w:t>ihn wieder haben alleine seine übers</w:t>
        <w:br/>
        <w:t>grosse Zahn Schmerzen, verhinderten</w:t>
        <w:br/>
        <w:t>ihn auf den ersten Ruff des Gerichts</w:t>
        <w:br/>
        <w:t>Bottens, Christoph **Hasenvindels**, zu</w:t>
        <w:br/>
        <w:t>erscheinen: doch da derselbe das andere</w:t>
        <w:br/>
        <w:t>mahl wieder kam, gieng er mit seinem</w:t>
        <w:br/>
        <w:t>tollen Zahn Schmerzen, dennoch fort</w:t>
        <w:br/>
        <w:t>vornehmlich, da ihm der Land Drost</w:t>
        <w:br/>
        <w:t>sagen liesse, daß, wenn er nicht kom</w:t>
        <w:br/>
        <w:t>men wolte, er denn andere Mittel were</w:t>
        <w:br/>
        <w:t>de gebrauchen müssen. Als er mun brey</w:t>
        <w:br/>
        <w:t>Stunden gewartet wurde er in die Vers</w:t>
        <w:br/>
        <w:t>hör Cammer geruffen, woselbst er etlich</w:t>
        <w:br/>
        <w:t>che Comminirte, einen Römischen Bars</w:t>
        <w:br/>
        <w:t>ger-Meister Guiliam Beems, und den</w:t>
        <w:br/>
        <w:t>and Drost antraff; der ihm anfaßte,</w:t>
        <w:br/>
        <w:t>daß er auf etliche Frag Puncten die</w:t>
        <w:br/>
        <w:t>ihm wurden vorgehalten werden, furt</w:t>
        <w:br/>
        <w:t>und bündig antworten solte, wie denn</w:t>
        <w:br/>
        <w:t>auch geschehen ist. Aber diese Ant</w:t>
        <w:br/>
        <w:t>worten stunden dem Land Drost nicht</w:t>
        <w:br/>
        <w:t>an; angemerckt gedachter van der Heyde</w:t>
        <w:br/>
        <w:t>sich vernehmen ließ, daß er nicht vor</w:t>
        <w:br/>
        <w:t>Committe sondern nur vor ihm</w:t>
        <w:br/>
        <w:t>wäre geruffen worden: und daß diese</w:t>
        <w:br/>
        <w:t>Committere in dieser Sache allzumal</w:t>
        <w:br/>
        <w:t>feine Partheyen, ben gefolge seine Richs</w:t>
        <w:br/>
        <w:t>ter nicht waren; verlangte deßwegen</w:t>
        <w:br/>
        <w:t>daß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820.txt</w:t>
      </w:r>
    </w:p>
    <w:p>
      <w:r>
        <w:t>Dritter Theil XI. Brief ita</w:t>
        <w:br/>
        <w:t>er möchte nach Holland gesendet</w:t>
        <w:br/>
        <w:t>werden, woselbst er vor seiner gerichtes</w:t>
        <w:br/>
        <w:t>Den Obrigkeit, von allen Rede und Ants</w:t>
        <w:br/>
        <w:t>Sort geben wolte.</w:t>
        <w:br/>
        <w:br/>
        <w:t>Uber diese Antwort wurde der Lands</w:t>
        <w:br/>
        <w:t>Trost böse, stunde von seinem Stuhl</w:t>
        <w:br/>
        <w:t>uf, und erholte sich bey dem Herin</w:t>
        <w:br/>
        <w:t>Gouverneur Raths, wie er sich deßwe</w:t>
        <w:br/>
        <w:t>en verhalten solte? Da er aber kurz</w:t>
        <w:br/>
        <w:t>darauf wieder kam (denn der Her: Gouverneur</w:t>
        <w:br/>
        <w:t>foll hinter der Thür gestanden</w:t>
        <w:br/>
        <w:t>nd alles angehöret haben weil dieses</w:t>
        <w:br/>
        <w:t>nur ohngefehr zwölff Schritte von</w:t>
        <w:br/>
        <w:t>r Tafel abstande, an welcher die Comminirte</w:t>
        <w:br/>
        <w:t>affen, ) sahe er sehr böse aus,</w:t>
        <w:br/>
        <w:t>nd sagte gegen gedachten van der Bey:</w:t>
        <w:br/>
        <w:t>er solte fonder Einreden, auf die</w:t>
        <w:br/>
        <w:t>Vorgelegte Fragen antworten, widrigens</w:t>
        <w:br/>
        <w:t>alls würde er wohl wissen, was er mit</w:t>
        <w:br/>
        <w:t>m, nemlich von der Heyde, zu thun</w:t>
        <w:br/>
        <w:t>itte. Auf diese rußige Ansprach, vers</w:t>
        <w:br/>
        <w:t>ich ihm gemeldeter von der Heyde, wie</w:t>
        <w:br/>
        <w:t>händlich er mit Adam Tas und seinem</w:t>
        <w:br/>
        <w:t>Schreib: Pult gehandelt hätte; wie in</w:t>
        <w:br/>
        <w:t>demselben ihre Beweißthumer gelegen</w:t>
        <w:br/>
        <w:t>áren, womit sich die Unterschriebene</w:t>
        <w:br/>
        <w:t>itten wehren können: und daß er nun,</w:t>
        <w:br/>
        <w:t>ach dem sie derselben beraubet wären,</w:t>
        <w:br/>
        <w:t>it machen hatte: wodurch denn aber</w:t>
        <w:br/>
        <w:t>als der Land: Drost stumm gemachet</w:t>
        <w:br/>
        <w:t>urde, und wieder des Herz Gouverneurs</w:t>
        <w:br/>
        <w:t>Rath einholen muste; nach wel</w:t>
        <w:br/>
        <w:t>en er zum andern mal geschwinde und</w:t>
        <w:br/>
        <w:t>age Antwort foderte. Da hingegen der</w:t>
        <w:br/>
        <w:t>on der Heyde, das Schreib-Pult und</w:t>
        <w:br/>
        <w:t>as darinnen gewesen foderte, und als</w:t>
        <w:br/>
        <w:t>enn versprach, auf alles zu antworten:</w:t>
        <w:br/>
        <w:t>drauf er endlich wieder der Herz Gouverneur</w:t>
        <w:br/>
        <w:t>gefraget, der von der Heyde</w:t>
        <w:br/>
        <w:t>Ser als ein Gefangener, den Soldaten</w:t>
        <w:br/>
        <w:t>bewahren übergeben wurde.</w:t>
        <w:br/>
        <w:br/>
        <w:t>Ob nun gleich mehr gedachter von</w:t>
        <w:br/>
        <w:t>er Heyde den Heren Gouverneur,</w:t>
        <w:br/>
        <w:t>urch den Bürgermeister Beems, ermus</w:t>
        <w:br/>
        <w:t>ben und bitten lassen, daß er, um seiner</w:t>
        <w:br/>
        <w:t>eyentlichen Zahn-Schmerzen willen,</w:t>
        <w:br/>
        <w:t>achte aus der Vestung gelassen und</w:t>
        <w:br/>
        <w:t>einem Bürger unter Bürgschafft</w:t>
        <w:br/>
        <w:t>gestiret werden: so war doch nichts</w:t>
        <w:br/>
        <w:t>amit zu gewinnen; ja selber dieses nicht</w:t>
        <w:br/>
        <w:t>erhalten, daß der Secretaires Abrabam</w:t>
        <w:br/>
        <w:t>Boulle solches mit registrieren</w:t>
        <w:br/>
        <w:t>achte: gestalten ihm von der Heyde,</w:t>
        <w:br/>
        <w:t>rch den Land-Drost zur Antwort wur:</w:t>
        <w:br/>
        <w:t>,daß der Secretarius feinen Buchstab</w:t>
        <w:br/>
        <w:t>en davon ausschreiben solte; mit dem</w:t>
        <w:br/>
        <w:t>Zusatz: wir haben hier euer Geklaffe</w:t>
        <w:br/>
        <w:t>nicht vonnöthen. Man soll euch einen</w:t>
        <w:br/>
        <w:t>andern Plaz weisen, womit man seine</w:t>
        <w:br/>
        <w:t>wurde wegen der Worte, die der von der</w:t>
        <w:br/>
        <w:t>Heyde in Judicio gesprochen, eine Attestation</w:t>
        <w:br/>
        <w:t>durch die Herm Comminirte,</w:t>
        <w:br/>
        <w:t>in Faveur des Herin Gouverneurs, und</w:t>
        <w:br/>
        <w:t>zur Beschwehrung des von der Heyde,</w:t>
        <w:br/>
        <w:t>ausgefertigt. Wor</w:t>
        <w:br/>
        <w:t>Des andern Tages wurde dieser Ges Ber</w:t>
        <w:br/>
        <w:t>fangene wiederum verhöret, und um den med</w:t>
        <w:br/>
        <w:t>Verfasser des Klag Briefes befraget; w. v</w:t>
        <w:br/>
        <w:t>weil er aber antwortete, daß er denselselben</w:t>
        <w:br/>
        <w:t>nicht wisse, auch sich nicht verblich</w:t>
        <w:br/>
        <w:t>tet achtete solchen zu nennen, weil ihm</w:t>
        <w:br/>
        <w:t>sein Bürger Recht benommen würde,</w:t>
        <w:br/>
        <w:t>und der Land Drost nichts aufschreiben</w:t>
        <w:br/>
        <w:t>liesse, als was ihm in seinen Kram dienes</w:t>
        <w:br/>
        <w:t>te: so fuhre der dazumals gegenwärtige</w:t>
        <w:br/>
        <w:t>Comminirte Wilhelm von Putten auf</w:t>
        <w:br/>
        <w:t>und sagte: Schuffe! Scharck! ihr raillieret</w:t>
        <w:br/>
        <w:t>heret den Edel. Achtb. Rath von der Iusticie.</w:t>
        <w:br/>
        <w:t>Ihr gehet nur so was hin und</w:t>
        <w:br/>
        <w:t>wieder wandeln. hernach schlug er mit</w:t>
        <w:br/>
        <w:t>einer Hand auf seine Brust, mit der ans</w:t>
        <w:br/>
        <w:t>dern aber fassete er seine Perruque, und</w:t>
        <w:br/>
        <w:t>stieß dabey diese Worte heraus: Kerl!</w:t>
        <w:br/>
        <w:t>ihr solt stehen und ich will eizen. Aber</w:t>
        <w:br/>
        <w:t>der Gefangene gab ihm diese bescheides</w:t>
        <w:br/>
        <w:t>ne Antwort: Mein Herz von Putten,</w:t>
        <w:br/>
        <w:t>es ist heute an euch, daß ihr eizen mo</w:t>
        <w:br/>
        <w:t>get, und an mir, daß ich stehe. Die</w:t>
        <w:br/>
        <w:t>Zeit wird sicherlich auch gebohren were</w:t>
        <w:br/>
        <w:t>den, daß ich sie und ihr stehen **müssethätte**</w:t>
        <w:br/>
        <w:t>ich keine solche unleidliche Zahn</w:t>
        <w:br/>
        <w:t>Schmerzen, ich wolte nicht hin und wies</w:t>
        <w:br/>
        <w:t>der wandeln, sondern gerne stehen: dar</w:t>
        <w:br/>
        <w:t>um geschiehet es nicht, um mit den Belacht.</w:t>
        <w:br/>
        <w:t>Rath von Iusticie zu raillieren. Bad</w:t>
        <w:br/>
        <w:t>er wort</w:t>
        <w:br/>
        <w:t>Unterwährender Zeit, stunde der,</w:t>
        <w:br/>
        <w:t>Land- Drost abermals auf, und befrag an</w:t>
        <w:br/>
        <w:t>te sich bey dem Herrn Gouverneur, wie Rath</w:t>
        <w:br/>
        <w:t>er es machen solte? Kam auch bald mit be ge</w:t>
        <w:br/>
        <w:t>dieser Antwort wieder zurücke und sagte: wirb</w:t>
        <w:br/>
        <w:t>Nun soll ich euch Vogel wohl anders ein b</w:t>
        <w:br/>
        <w:t>aezen. Kommt gehet nur fort! ihr bey</w:t>
        <w:br/>
        <w:t>habt hier nunmehro nichts zuthun. Er</w:t>
        <w:br/>
        <w:t>übergab ihn darauf an eine Corporal</w:t>
        <w:br/>
        <w:t>schafft Soldaten, und ließ ihn mit auss</w:t>
        <w:br/>
        <w:t>gezogenen Schwerdter, anfangs wieder</w:t>
        <w:br/>
        <w:t>in seine Gefangen-Cammer, bald aber</w:t>
        <w:br/>
        <w:t>hernach in das dunckele Gewelb führen,</w:t>
        <w:br/>
        <w:t>das weder Sonn noch Mond bescheid</w:t>
        <w:br/>
        <w:t>nen fan. Im Hingehen hatte er zwar</w:t>
        <w:br/>
        <w:t>das Glück, den Hern Commander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821.txt</w:t>
      </w:r>
    </w:p>
    <w:p>
      <w:r>
        <w:t>Dritter Theil. X. Brief. 2</w:t>
        <w:br/>
        <w:t>er Retour-Flotte, Johann de Witt zu</w:t>
        <w:br/>
        <w:t>rechen; allein weil sein Geleits-Mann,</w:t>
        <w:br/>
        <w:t>r Land Drost, solches nicht haben</w:t>
        <w:br/>
        <w:t>olte: sondern ihn allezeit fortgehen</w:t>
        <w:br/>
        <w:t>eß; er aber zu ihm sagte, daß ihm dies</w:t>
        <w:br/>
        <w:t>wohl könnte übel bekommen: so gab</w:t>
        <w:br/>
        <w:t>ihm zum legten diese herbe Antwort:</w:t>
        <w:br/>
        <w:t>het nur, das habt ihr bey Provision</w:t>
        <w:br/>
        <w:t>on hinweg. Die Herren Committe</w:t>
        <w:br/>
        <w:t>aber musten wieder eine Zeugnüß</w:t>
        <w:br/>
        <w:t>Schrifft pasfiren, weil der Gefangene</w:t>
        <w:br/>
        <w:t>fast hatte : Das wird GOtt rächen.</w:t>
        <w:br/>
        <w:br/>
        <w:t>ch sage es euch gebendet meiner</w:t>
        <w:br/>
        <w:t>ch sage es euch gebencket meiner nur das</w:t>
        <w:br/>
        <w:t>Unterdessen ließ der Herr Gouverner,</w:t>
        <w:br/>
        <w:t>bie Poliique. Rathe zusammen</w:t>
        <w:br/>
        <w:t>ffen, und deliberieren, ob man denen</w:t>
        <w:br/>
        <w:t>aufrührischen Bürger-Meistern ihr Ans</w:t>
        <w:br/>
        <w:t>chen zustehen solte oder nicht wel</w:t>
        <w:br/>
        <w:t>es sie in dem vorhergehenden breiten</w:t>
        <w:br/>
        <w:t>Schiffs Rath gethan hatten? Denn</w:t>
        <w:br/>
        <w:t>benning sing, hatte mit Zustimmung</w:t>
        <w:br/>
        <w:t>r andern, begehret, daß, weil die At</w:t>
        <w:br/>
        <w:t>res, die das Klag Schreiben ancien</w:t>
        <w:br/>
        <w:t>n, an dem Capo nicht konten abbes</w:t>
        <w:br/>
        <w:t>an werden; angesehen sie, als Richs</w:t>
        <w:br/>
        <w:t>und Partheyen zugleich nicht davon</w:t>
        <w:br/>
        <w:t>theilen fanten so möchte ihm zuges</w:t>
        <w:br/>
        <w:t>anden werden, daß zween aus ihnen,</w:t>
        <w:br/>
        <w:t>it der Retour-Flotte nach Holland</w:t>
        <w:br/>
        <w:t>Herschiffen, und vor den Herren Bes</w:t>
        <w:br/>
        <w:t>inhabern daselbst, so wohl vor sich</w:t>
        <w:br/>
        <w:t>besten als vor alle andere Unterschrieb</w:t>
        <w:br/>
        <w:t>ne des Klag-Schreibens, ihre Erant</w:t>
        <w:br/>
        <w:t>wortung thun möchten.</w:t>
        <w:br/>
        <w:br/>
        <w:t>Nun wurde ihnen zwar dieses dazu</w:t>
        <w:br/>
        <w:t>als abgeschlagen weil es der Herr</w:t>
        <w:br/>
        <w:t>gouverneur nicht vor rahtsam befand,</w:t>
        <w:br/>
        <w:t>ach der Land Drost urtheilete, es möch</w:t>
        <w:br/>
        <w:t>ihm eine fette Taube davon fliegen:</w:t>
        <w:br/>
        <w:t>eine nun schiene es, daß andere Gefres</w:t>
        <w:br/>
        <w:t>musten genommen werden, weil</w:t>
        <w:br/>
        <w:t>an sich damit liebkoset, daß, wenn ets</w:t>
        <w:br/>
        <w:t>he Urheber und Anstifften weggeben</w:t>
        <w:br/>
        <w:t>t waren, man mit den andern desto</w:t>
        <w:br/>
        <w:t>achter wurde können fertig werden. Um</w:t>
        <w:br/>
        <w:t>efer Ursachen willen ist in dieser Raths:</w:t>
        <w:br/>
        <w:t>Versammlung gut gefunden werden, daß</w:t>
        <w:br/>
        <w:t>Herz Gouverneur, den so genandte</w:t>
        <w:br/>
        <w:t>aupt Zeichner Henning Heusing, der</w:t>
        <w:br/>
        <w:t>r diesen desselben bester Freund gewest</w:t>
        <w:br/>
        <w:t>nebst noch vier andern, als Peter</w:t>
        <w:br/>
        <w:t>n der Beyl, Ferdinandus Appel, ben</w:t>
        <w:br/>
        <w:t>alte Burger Meister an Stollen</w:t>
        <w:br/>
        <w:t>sch, den Burgers Lieutenant, Johann</w:t>
        <w:br/>
        <w:t>nder Meersand, und den halsstarrig</w:t>
        <w:br/>
        <w:t>gen Kirchen Vorsteher, Bürger-eid</w:t>
        <w:br/>
        <w:t>ster und Lieutenant von Stellenbusch,</w:t>
        <w:br/>
        <w:t>Jacob von der Heyde, mit erster Geles</w:t>
        <w:br/>
        <w:t>genheit solte hinschicken; wie denn der</w:t>
        <w:br/>
        <w:t>Herr Gouverneur solches selbsten an die</w:t>
        <w:br/>
        <w:t>Illuftr Compagnie, unter den 31.</w:t>
        <w:br/>
        <w:br/>
        <w:t>Martii Anno 1706. mit sehr vielen</w:t>
        <w:br/>
        <w:t>hat.</w:t>
        <w:br/>
        <w:t>der Herz Gouverneur eine Sache selbst d</w:t>
        <w:br/>
        <w:t>Wer solte nun wohl glauben, bag</w:t>
        <w:br/>
        <w:t>an seine hohe Herren Principale, die bet im</w:t>
        <w:br/>
        <w:t>Illuftr</w:t>
        <w:br/>
        <w:t>Compagnie, berichten, und doch erne</w:t>
        <w:br/>
        <w:t>nicht thun würde? Wer solte sich eine</w:t>
        <w:br/>
        <w:t>bilden, daß er die Kühnheit würde ge</w:t>
        <w:br/>
        <w:t>brauchen, einen im Rath und durch</w:t>
        <w:br/>
        <w:t>den Rath, da selbst der **authorifirte** Independent</w:t>
        <w:br/>
        <w:t>Fiscal gegenwärtig war, und</w:t>
        <w:br/>
        <w:t>diese Resoluion unterschreiben halff</w:t>
        <w:br/>
        <w:t>elargiren und zum Wegsenden felibien</w:t>
        <w:br/>
        <w:t>im finstern Gefängnús filzen zu lassen?</w:t>
        <w:br/>
        <w:t>Gleichwol hat es der Herz van der Stel</w:t>
        <w:br/>
        <w:t>gethan, und ist noch viel schlimmer mit</w:t>
        <w:br/>
        <w:t>dem Gefangenen von der Heyde um</w:t>
        <w:br/>
        <w:t>gegangen, als vorhero. Denn nachdem</w:t>
        <w:br/>
        <w:t>er denen vier andern und zuvor schon ge</w:t>
        <w:br/>
        <w:t>nannten Unterschreiben des Klag</w:t>
        <w:br/>
        <w:t>Schreibens befohlen hatte, sich aufs</w:t>
        <w:br/>
        <w:t>erste fertig zu machen, um innerhalb den</w:t>
        <w:br/>
        <w:t>mahl vier und zwanzig Stunden weg</w:t>
        <w:br/>
        <w:t>und nach denen allegirten Schiffen zu</w:t>
        <w:br/>
        <w:t>begeben: so dachte er doch nicht einmal.</w:t>
        <w:br/>
        <w:br/>
        <w:t>an den im finstern sibenden von der Hebs</w:t>
        <w:br/>
        <w:t>de: sondern ließ ihn ganzer funffzehen</w:t>
        <w:br/>
        <w:t>Tage und Nachte unverdreht sitzen; auch</w:t>
        <w:br/>
        <w:t>dachte der Herz independent Fiscal nicht</w:t>
        <w:br/>
        <w:t>an die genommene und von ihm unter</w:t>
        <w:br/>
        <w:t>schriebene Resolution, vielweniger an</w:t>
        <w:br/>
        <w:t>seinen Last Brief; sondern blieb einmal</w:t>
        <w:br/>
        <w:t>wie das andere unempfindlich, ohne daß</w:t>
        <w:br/>
        <w:t>er Achtung darauf gab, ob es auch mit</w:t>
        <w:br/>
        <w:t>seinem hohen und gewichtigen Amt, Eh</w:t>
        <w:br/>
        <w:t>re und Reputation überein käme, oder</w:t>
        <w:br/>
        <w:t>nicht.</w:t>
        <w:br/>
        <w:br/>
        <w:t>Nachdem nun also die vorgedachte</w:t>
        <w:br/>
        <w:t>vier Männer zu Schiff gegangen wa-geben</w:t>
        <w:br/>
        <w:t>ren, und ihre Frauen und Kinder, samt be</w:t>
        <w:br/>
        <w:t>allen was sie begaffen dahinten gelassen Douve</w:t>
        <w:br/>
        <w:t>hatten: (denn ob sie gleich noch so wohl bald</w:t>
        <w:br/>
        <w:t>begütert und etliche hundert tausend Gul</w:t>
        <w:br/>
        <w:t>den reich waren, sind sie doch hiedurch</w:t>
        <w:br/>
        <w:t>gezwungen worden, das Haußhalten an</w:t>
        <w:br/>
        <w:t>einen rostigen Nagel zu hangen, und das</w:t>
        <w:br/>
        <w:t>selbe an schwarze, umbillige und brutale,</w:t>
        <w:br/>
        <w:t>Sclaven zu übergeben) schiene es dens</w:t>
        <w:br/>
        <w:t>noch, ob er gleich vorhero an die Capıtains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822.txt</w:t>
      </w:r>
    </w:p>
    <w:p>
      <w:r>
        <w:t>Dritter Theil. XI Brief. 2c. ban bad</w:t>
        <w:br/>
        <w:t>ains der Schiffe befohlen hätte, diese</w:t>
        <w:br/>
        <w:t>aufgestandene Rebellen wohl zu bewahr</w:t>
        <w:br/>
        <w:t>en, in die Constabels Kammern zu fes</w:t>
        <w:br/>
        <w:t>den, auch daselbst zu tractiren: daß</w:t>
        <w:br/>
        <w:t>hm nunmehro, weil Frau und Kinder</w:t>
        <w:br/>
        <w:t>icht kommen, und mit thronenden</w:t>
        <w:br/>
        <w:t>Augen pardon vor ihre Männer und</w:t>
        <w:br/>
        <w:t>Báter versuchen wolten, die Reue an</w:t>
        <w:br/>
        <w:t>am weil er an Henning Heusing eine</w:t>
        <w:br/>
        <w:t>jute Milch Ruh berlohr, als von welchen er unter den 31. Martii 1706. an</w:t>
        <w:br/>
        <w:t>hen er allezeit reichlich Geschencke em</w:t>
        <w:br/>
        <w:t>fangen, und sich noch dabey flattiret</w:t>
        <w:br/>
        <w:t>atte, einmahl desselben Erb-Benahm</w:t>
        <w:br/>
        <w:t>werden, weil keine Kinder vorhanden</w:t>
        <w:br/>
        <w:t>waren. Denn er hat sich in Gegenwart</w:t>
        <w:br/>
        <w:t>on Guiliam Hebs, gegen die Frau vers</w:t>
        <w:br/>
        <w:t>auten lassen: Mutter Heusing, was</w:t>
        <w:br/>
        <w:t>volt ihr mit so grossen Umschlag nach</w:t>
        <w:br/>
        <w:t>ceres Mannes Tod thun? Wenn</w:t>
        <w:br/>
        <w:t>ch euch zehen tausend Gulden in Hols</w:t>
        <w:br/>
        <w:t>and beschicke, gleich ich durch meine</w:t>
        <w:br/>
        <w:t>Freunde thun kan: so könnet ihr davon</w:t>
        <w:br/>
        <w:t>vergnüglich und renomirlich leben, den</w:t>
        <w:br/>
        <w:t>Überrest will ich wohl besorgen.</w:t>
        <w:br/>
        <w:br/>
        <w:t>die vorgenannte Bürger weggesandt</w:t>
        <w:br/>
        <w:t>hatte, alle fernere Procederen unterlass De</w:t>
        <w:br/>
        <w:t>fen und abgewartet haben würde, was ver</w:t>
        <w:br/>
        <w:t>ihm vor eine Antwort zugekommen:</w:t>
        <w:br/>
        <w:t>alleine die sich mit solcher Hoffnung gan</w:t>
        <w:br/>
        <w:t>schmeichelten, fanden sich gewiß sehr</w:t>
        <w:br/>
        <w:t>betrogen. Denn die Flotte ware kaum</w:t>
        <w:br/>
        <w:t>hinweg, da sich der Innhalt des zweis</w:t>
        <w:br/>
        <w:t>freßhafftigen Periodi deutlich zeigte, wels</w:t>
        <w:br/>
        <w:t>die Illuftr Versammlung der Herren</w:t>
        <w:br/>
        <w:t>Bewindhebern geschrieben hatte; ge</w:t>
        <w:br/>
        <w:t>spalten er denn daselbst vorgebet, daß</w:t>
        <w:br/>
        <w:t>ob er gleich diese Mittel nehmlich die</w:t>
        <w:br/>
        <w:t>vier Bürgermeister gebrauchet hatte,</w:t>
        <w:br/>
        <w:t>um alles wieder im Ruhe und Friede zu</w:t>
        <w:br/>
        <w:t>bringen: so schiene es ihm dennoch zu,</w:t>
        <w:br/>
        <w:t>daß einige boßhafftige übrig geblieben,</w:t>
        <w:br/>
        <w:t>die in ihrer Hartnäckigkeit verharrete</w:t>
        <w:br/>
        <w:t>und vieler Gemüther obstinat mas</w:t>
        <w:br/>
        <w:t>chen würden: daß er dahero vielleicht</w:t>
        <w:br/>
        <w:t>würde gezwungen seyn, wenn sie von</w:t>
        <w:br/>
        <w:t>ihrer Halsstarrigkeit nicht abstünden,</w:t>
        <w:br/>
        <w:t>schwerere Procederen gegen die Rebel</w:t>
        <w:br/>
        <w:t>len vor die Hand zu nehmen. Blo raud Don</w:t>
        <w:br/>
        <w:t>Noch klarer aber gab sich des Gouverneurs</w:t>
        <w:br/>
        <w:t>Reue zu erkennen, als</w:t>
        <w:br/>
        <w:t>Die gedachte **RecoursFlotte**, nach aufs</w:t>
        <w:br/>
        <w:t>Und dieses bewerkstelligte er auch e</w:t>
        <w:br/>
        <w:t>erhobenen Ackern, unter dem donnern</w:t>
        <w:br/>
        <w:t>es Geschofes, den Haven verließ und senden von der Heyde, den er wegzu anzu</w:t>
        <w:br/>
        <w:t>es Geschofes, den Haven verließ und gleich an dem im finstern</w:t>
        <w:br/>
        <w:t>Gefängnis fis der</w:t>
        <w:br/>
        <w:t>ließ er sich in enden vergessen hatte. Denn ob er bemme</w:t>
        <w:br/>
        <w:t>in Galeot</w:t>
        <w:br/>
        <w:t>**einschiffenfegelte** der Flot ihn zwar, nachdem er funffzehen Tas f</w:t>
        <w:br/>
        <w:t>e nach, und gedachte sie noch zu ers</w:t>
        <w:br/>
        <w:t>mischen; welches, wenn es fesches se gleich bereits gesaget ist, daselbst nicht</w:t>
        <w:br/>
        <w:t>en wäre, hätte er gewiß die vorgedachte gesessen, wieder</w:t>
        <w:br/>
        <w:t>heraus und zur Vers ren</w:t>
        <w:br/>
        <w:t>ier weggesandte wieder heraus genom boch vorhero durch Johann Rogier, den</w:t>
        <w:br/>
        <w:t>hör kommen lassen: so hatte er ihn  mant</w:t>
        <w:br/>
        <w:t>men, wofern ihm anders</w:t>
        <w:br/>
        <w:t>die respect- dem Cilier oder Büttel, feinen Feu</w:t>
        <w:br/>
        <w:t>e Capitains solches gestattet hätten,</w:t>
        <w:br/>
        <w:t>18 die nunmehro mit ihm nichts mehr men lassen, weil er keineswegs darfür</w:t>
        <w:br/>
        <w:t>er Zeug, Licht und Leuchter weggehe</w:t>
        <w:br/>
        <w:t>u schaffen, wohl aber **ihremCommaneur**</w:t>
        <w:br/>
        <w:t>zu gehorchen hatten. Doch Er hielte, daß ein solcher schwehrer Gefa</w:t>
        <w:br/>
        <w:t>wurde in feinem Vornehmen vereins gener ein Licht</w:t>
        <w:br/>
        <w:t>geniessen</w:t>
        <w:br/>
        <w:t>ert, weil die weggehende Flotte mit</w:t>
        <w:br/>
        <w:t>alumnis haben solte, eine</w:t>
        <w:br/>
        <w:t>nem sehr favorablen Süd-Osten zu schmauchen. Es wurde</w:t>
        <w:br/>
        <w:t>ihm auch sein</w:t>
        <w:br/>
        <w:t>ordinairs Barbier geweigert, welcher ihm</w:t>
        <w:br/>
        <w:t>Wind stand fortsegelte, welche er mit</w:t>
        <w:br/>
        <w:t>inem Gajo nicht einhohlen, noch</w:t>
        <w:br/>
        <w:t>den Bart, weil er so lang darinnen</w:t>
        <w:br/>
        <w:t>erselben näher kommen fonte, ob er faß, abscheelen solte. Endlich wenn</w:t>
        <w:br/>
        <w:t>eich biß über das Robben-Eyland der er wolte essen, weil der Cilier</w:t>
        <w:br/>
        <w:t>noch da</w:t>
        <w:br/>
        <w:t>leben nachjagte: auf welchem er auch und die Thür offen war</w:t>
        <w:br/>
        <w:t>, fo muste er</w:t>
        <w:br/>
        <w:t>ber Nacht bleiben muste, weil ihm solches ein wenig</w:t>
        <w:br/>
        <w:t>hurtig thun, weil</w:t>
        <w:br/>
        <w:t>er starcke und durchdringende Suds der Herz Gouverneur</w:t>
        <w:br/>
        <w:t>nicht zulassen</w:t>
        <w:br/>
        <w:t>Often-Wind, das Landen in der Tafels fonte noch wolte, daß</w:t>
        <w:br/>
        <w:t>die Thür des fine</w:t>
        <w:br/>
        <w:t>bleiben; ja seiner Frauen und Kindern,</w:t>
        <w:br/>
        <w:t>oder auch anderen Freunden, weigerte</w:t>
        <w:br/>
        <w:t>er daß sie ihn sehen oder sprechen machs</w:t>
        <w:br/>
        <w:t>ten: gleich denn sein ältester Sohn Ans</w:t>
        <w:br/>
        <w:t>areas von der Heyde, mit vielen Taras</w:t>
        <w:br/>
        <w:t>Bay benahme.</w:t>
        <w:br/>
        <w:br/>
        <w:t>Nun solte man füglich gedacht has</w:t>
        <w:br/>
        <w:t>en, der Herz Gouverneur, weil er</w:t>
        <w:br/>
        <w:t>les an die Herren Bewindhabe in</w:t>
        <w:br/>
        <w:t>bolland übergegeben, und deswegen</w:t>
        <w:br/>
        <w:t>er.</w:t>
        <w:br/>
        <w:t>nen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823.txt</w:t>
      </w:r>
    </w:p>
    <w:p>
      <w:r>
        <w:t>Dritter Theil. XI. Brief. c.</w:t>
        <w:br/>
        <w:br/>
        <w:t>boon</w:t>
        <w:br/>
        <w:t>en weggieng, weil er feinen Vater nicht **Brandstifftungen** und begangener</w:t>
        <w:br/>
        <w:t>rechen oder anreden durfte.</w:t>
        <w:br/>
        <w:t>Mordtaht, hier gefangen saß, mit wel</w:t>
        <w:br/>
        <w:t>Als er nun zur Verhör felber fam, chen er sich nunmehro muste gleich stels</w:t>
        <w:br/>
        <w:t>urde ihm durch den **juftitieten** Secre- len lassen; wie er ihm</w:t>
        <w:br/>
        <w:t>denn auch, aus</w:t>
        <w:br/>
        <w:t>arium, Abraham Boulle, im Namen Furcht, von ihm ermordet zu werden,</w:t>
        <w:br/>
        <w:t>and auf Befehl des Land-Droits, die seinen Confrater oder Mit-Bruder nens</w:t>
        <w:br/>
        <w:t>rage volgeleget: ob er die Personen, nete; gab ihm ferner von seinem</w:t>
        <w:br/>
        <w:t>Offen</w:t>
        <w:br/>
        <w:t>elche gegen den Heren Gouverneur und Trincken mit zu</w:t>
        <w:br/>
        <w:t>geniessen: und kam</w:t>
        <w:br/>
        <w:t>geschrieben hätten, noch nicht nennen mit ihm so weit in Bewandschafft</w:t>
        <w:br/>
        <w:t>, daß</w:t>
        <w:br/>
        <w:t>olte? Er aber fragte den Land-Drost er ihm auch die zehen Gebote,</w:t>
        <w:br/>
        <w:t>den</w:t>
        <w:br/>
        <w:t>d die Hern Comminciate: ob ihm eine Glauben, und unser</w:t>
        <w:br/>
        <w:t>Vater beten leh</w:t>
        <w:br/>
        <w:t>rage mit einer Frage zu beantworten ers geteubet</w:t>
        <w:br/>
        <w:t>wäre? Da nun niemand etwas dar</w:t>
        <w:br/>
        <w:t>f sprach, so sagte er: Es bleibet</w:t>
        <w:br/>
        <w:t>Och das alte Sprichwort wahr, qui tacet</w:t>
        <w:br/>
        <w:t>Consentire videtur, das ist: wer</w:t>
        <w:br/>
        <w:t>weit, fast ja, und fragte dahero</w:t>
        <w:br/>
        <w:t>en Land Drost: wer ihm die Macht</w:t>
        <w:br/>
        <w:t>geben hätte, daß er ihn ganzer fünf</w:t>
        <w:br/>
        <w:t>hen Tage und Nachte, in einem solchen</w:t>
        <w:br/>
        <w:t>stern Gefängnis sinen lassen? Weil</w:t>
        <w:br/>
        <w:t>Iches fa vollkommen gegen seine Ehre,</w:t>
        <w:br/>
        <w:t>mt und Pflicht stritte? Der Lands</w:t>
        <w:br/>
        <w:t>Trost, so hierdurch erstrecket wurde,</w:t>
        <w:br/>
        <w:t>ab ihm hierauf diesen furien und nach</w:t>
        <w:br/>
        <w:t>rücklichen Bescheid: daß er ihm keine</w:t>
        <w:br/>
        <w:t>rsache derentwegen zu geben schul</w:t>
        <w:br/>
        <w:t>ig ware; er solte ihm auf die vorges</w:t>
        <w:br/>
        <w:t>gte Fragen, kurz und deutlich antwort,</w:t>
        <w:br/>
        <w:t>sonsten wolte er ihn alsobald noch</w:t>
        <w:br/>
        <w:t>flimmer lociren. Er, sagte ferner:</w:t>
        <w:br/>
        <w:t>ir wissen noch ein besser Mittel, um</w:t>
        <w:br/>
        <w:t>ch Vogel pfeiffen zu lernen. Ban</w:t>
        <w:br/>
        <w:t>er Heyde sagte hierauf: in GOT</w:t>
        <w:br/>
        <w:t>CES Nahmen! Alle Gewalt, die</w:t>
        <w:br/>
        <w:t>mir hier anthut, werde ich nicht</w:t>
        <w:br/>
        <w:t>rachen trachten: aber GOTT der</w:t>
        <w:br/>
        <w:t>dem Himmel ist, wird es vor mich</w:t>
        <w:br/>
        <w:t>un; wird euch auch nach dieser That,</w:t>
        <w:br/>
        <w:t>m Jüngsten Tage wohl belohnen.</w:t>
        <w:br/>
        <w:br/>
        <w:t>Beil nun dem Land Durst diese Reden</w:t>
        <w:br/>
        <w:t>icht anstanden: so übergab er ihn wie</w:t>
        <w:br/>
        <w:t>er an die Cilier, mit Befehl, ihn wies</w:t>
        <w:br/>
        <w:t>er in das finstere Gefängnis zu bring</w:t>
        <w:br/>
        <w:t>Mittler weile als mit mehr ges</w:t>
        <w:br/>
        <w:t>dachten van der Heyden also gehandelt Claas</w:t>
        <w:br/>
        <w:t>wurde, kam auch das Loß auf den auch</w:t>
        <w:br/>
        <w:t>Bürger und Becker am Capo, Claas feet d</w:t>
        <w:br/>
        <w:t>Meibohm; welcher wegen, feiner Uns bald h</w:t>
        <w:br/>
        <w:t>verschreibung der Klag: Schrifft, vor laffen</w:t>
        <w:br/>
        <w:t>etlichen Tagen ein Kämmerlein in der</w:t>
        <w:br/>
        <w:t>Vestung riethen, und seine Haushalt</w:t>
        <w:br/>
        <w:t>tung der Frauen überlassen **musteDieser**</w:t>
        <w:br/>
        <w:t>aber welcher durch, anderer</w:t>
        <w:br/>
        <w:t>Exempel, Gutes und Böses, in dem</w:t>
        <w:br/>
        <w:t>gegenwärtigen Zustande, zu erwählen</w:t>
        <w:br/>
        <w:t>gelernet hatte, folgte dem obgedachten</w:t>
        <w:br/>
        <w:t>Wellel Praetorio auf dem Fuß nach; declarare</w:t>
        <w:br/>
        <w:t>feine Unterschreibung vor nul,</w:t>
        <w:br/>
        <w:t>nichtig, krafftlos, ja fameus und lügen</w:t>
        <w:br/>
        <w:t>hafftig, und gab ein anderes Zeugnis</w:t>
        <w:br/>
        <w:t>an dem Heran Gouverneur: worauf</w:t>
        <w:br/>
        <w:t>er denn auch wieder loß gekommen und</w:t>
        <w:br/>
        <w:t>in desselben Gunst geblieben ist. Аа,</w:t>
        <w:br/>
        <w:t>Andere hingegen, die zwar gez Jacob</w:t>
        <w:br/>
        <w:t>dachten Meibohm in der Gefangenschaft und d</w:t>
        <w:br/>
        <w:t>folgen musten aber nicht also fort ihre van de</w:t>
        <w:br/>
        <w:t>erste Unterschrifft des Klag-Schreibens, comm</w:t>
        <w:br/>
        <w:t>vor Lügen und Lafter-Worte erklären auf de</w:t>
        <w:br/>
        <w:t>wolten wurden etwas härter geans Hif</w:t>
        <w:br/>
        <w:t>welt: und so lang mit Drohungen übers</w:t>
        <w:br/>
        <w:t>fchittet, biß sie endlich solches zu thun</w:t>
        <w:br/>
        <w:t>gezwungen wurden. Zu dieser Sorte</w:t>
        <w:br/>
        <w:t>mögen billich gerechnet werden, Jacob</w:t>
        <w:br/>
        <w:t>Bloer und Claas van der Velthuysen;</w:t>
        <w:br/>
        <w:t>wovon den ersten, der Land Dorft aus</w:t>
        <w:br/>
        <w:t>dem Wirtes Haus geholet hat. Denn</w:t>
        <w:br/>
        <w:t>Kaum aber hatte er eine Stunde diese beyde wurden gleich auf das vor</w:t>
        <w:br/>
        <w:t>darinnen gesessen, so kam der Cilier in Ancker liegende kleine Schiff</w:t>
        <w:br/>
        <w:t>Gesellschafft von Soldaten und Há Hauß Ter Aa genennet, geneßet, und</w:t>
        <w:br/>
        <w:t>hern wieder, und befahl ihm im Nah ihnen überall zu Gehör geredet, daß</w:t>
        <w:br/>
        <w:t>es Land Drost, daß er sich in das sie, so bald dasselbe ausgerüstet ware</w:t>
        <w:br/>
        <w:t>aliste Gefängnis begeben solte, aus mit demselben als Banditen nach der</w:t>
        <w:br/>
        <w:t>welchem niemahlen einer **ohngeschans** Insul Mauritius, welche hinter Madeat</w:t>
        <w:br/>
        <w:t>heraus gekommen. Solches thate calcar lieget, solten geschicket werden,</w:t>
        <w:br/>
        <w:t>an der Heyden ganz gewillige und weil der Herz Gouverneur auch über</w:t>
        <w:br/>
        <w:t>and auch allbereits in demselben einen dieselbe zu gebieten hatte; es wäre denn,</w:t>
        <w:br/>
        <w:t>schwarzen Sclaven, welcher wegen daß sie in sich schlagen u. thun wolten, wie</w:t>
        <w:br/>
        <w:t>Caece Ddd</w:t>
        <w:br/>
        <w:t>Ent. das</w:t>
        <w:br/>
        <w:t>Claas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824.txt</w:t>
      </w:r>
    </w:p>
    <w:p>
      <w:r>
        <w:t>Dritter Theil. XI. Brief. 2c. -56</w:t>
        <w:br/>
        <w:t>Claas Meibohm gethan hätte. Hier</w:t>
        <w:br/>
        <w:t>urch sind sie bewogen worden, den erst</w:t>
        <w:br/>
        <w:t>unterschriebenen Klag Brief, vor eine</w:t>
        <w:br/>
        <w:t>gottlose und ehrenrührige Laster</w:t>
        <w:br/>
        <w:t>Schrifft zu erklären; haben auch die</w:t>
        <w:br/>
        <w:t>inful Marcius nicht gesehen: wie</w:t>
        <w:br/>
        <w:t>Solches so wohl die Deduction des</w:t>
        <w:br/>
        <w:t>Deren Gouverneurs, als der Bür</w:t>
        <w:br/>
        <w:t>er thre Contra deduction überflüssig</w:t>
        <w:br/>
        <w:t>weiset, und durch verschiedene Zeugniß</w:t>
        <w:br/>
        <w:t>bekräfftiget.</w:t>
        <w:br/>
        <w:br/>
        <w:t>Auf diese Weise sind noch sehr viele</w:t>
        <w:br/>
        <w:t>andere Kláger, die das Klag-Schreiben</w:t>
        <w:br/>
        <w:t>unterschrieben hatten mit Schrecken</w:t>
        <w:br/>
        <w:t>angenommen, und durch gewaltige</w:t>
        <w:br/>
        <w:t>Bedrohungen verleitet worden, ihre</w:t>
        <w:br/>
        <w:t>erste Unterschrifft zu verwerffen, und</w:t>
        <w:br/>
        <w:t>or lügenhafftig zu erklähren.</w:t>
        <w:br/>
        <w:t>diesen fande sich der **Drackensteinische**</w:t>
        <w:br/>
        <w:t>Bürgermeister Pierre Rouleau, Chris</w:t>
        <w:br/>
        <w:t>ian Dennoch, Johann Jacob Henermann,</w:t>
        <w:br/>
        <w:t>Bürgermeister von Stel:</w:t>
        <w:br/>
        <w:t>enosch, Stephan Permey, Jacob</w:t>
        <w:br/>
        <w:t>Pleines und mehr andere; welches ge</w:t>
        <w:br/>
        <w:t>wiß, wenn der Herz Gouverneur</w:t>
        <w:br/>
        <w:t>icht Richter und Parthe zugleich was</w:t>
        <w:br/>
        <w:t>e gewesen, so leicht nicht würde angangen</w:t>
        <w:br/>
        <w:t>gangen seyn; wie denn ein neutra</w:t>
        <w:br/>
        <w:t>Zeuge, der mit der Retour Flotte</w:t>
        <w:br/>
        <w:t>Anno 1706 hier gewesen, und vor</w:t>
        <w:br/>
        <w:t>Buchhalter auf beyschiff **Snyddorp**</w:t>
        <w:br/>
        <w:t>adh Haus gefahren, Namens Leonhard</w:t>
        <w:br/>
        <w:t>Salzenbrod, vor Bürgermeister und Rez</w:t>
        <w:br/>
        <w:t>enten der Stadt Amsterdam, eydlich</w:t>
        <w:br/>
        <w:t>at ausgesage, daß er von vorgedacht</w:t>
        <w:br/>
        <w:t>en Permey fragsweise gehöret habe,</w:t>
        <w:br/>
        <w:t>wie er eine gewisse Schrifft oder Klage,</w:t>
        <w:br/>
        <w:t>an die Herren Siebenzehen in Holland</w:t>
        <w:br/>
        <w:t>berichtet, (welche vor diesen durch ihn</w:t>
        <w:br/>
        <w:t>ebens andern Mit Bürgern, ware</w:t>
        <w:br/>
        <w:t>unterschrieben worden) auf Bedrohen</w:t>
        <w:br/>
        <w:t>Des Heren Gouverneurs, wie er ihn</w:t>
        <w:br/>
        <w:t>wolte in Arrest fetzen lassen, habe muss</w:t>
        <w:br/>
        <w:t>en wiederruffen: auch in Gegentheil</w:t>
        <w:br/>
        <w:t>um Vortheile des Heran Gouverneurs,</w:t>
        <w:br/>
        <w:t>abe unterschreiben müssen, nur aus die</w:t>
        <w:br/>
        <w:t>er Confederation, damit sein Weib</w:t>
        <w:br/>
        <w:t>ind Kinder nicht verlohren gehen,</w:t>
        <w:br/>
        <w:t>und er nicht nach Mauricius, ansehend</w:t>
        <w:br/>
        <w:t>geschicket werden möchte.</w:t>
        <w:br/>
        <w:br/>
        <w:t>Und wer wolte alle diejenigen er</w:t>
        <w:br/>
        <w:t>ehlen, die sich durch Schrecken der</w:t>
        <w:br/>
        <w:t>Mißhandlungen und schwehre Bes</w:t>
        <w:br/>
        <w:t>Drohungen, haben verleiten lassen? Ge</w:t>
        <w:br/>
        <w:t>mug daß offenbahr ist, daß es niemand Dor</w:t>
        <w:br/>
        <w:t>durch eigenen Antrieb gethan hat. w</w:t>
        <w:br/>
        <w:t>Man sehe nur, wie listig Wilhelm reu</w:t>
        <w:br/>
        <w:t>van Zeyt dazu gebracht worden, da unt</w:t>
        <w:br/>
        <w:t>man ihn nur allein unter schwehren Got</w:t>
        <w:br/>
        <w:t>Bedrohungen und tokaler Ruinierung arg</w:t>
        <w:br/>
        <w:t>vorstellete, daß die vorhin schon anges</w:t>
        <w:br/>
        <w:t>brachte Attestation der zwey hundert</w:t>
        <w:br/>
        <w:t>und vierzig Burger, nichts anders an</w:t>
        <w:br/>
        <w:t>traffe, denn daß der Herz Gouverneur</w:t>
        <w:br/>
        <w:t>ein ehrlicher Mann wäre, auf welchen</w:t>
        <w:br/>
        <w:t>man nichts zu sagen wisse. Man bes</w:t>
        <w:br/>
        <w:t>trachte aber auch haben, wie bald er</w:t>
        <w:br/>
        <w:t>Reu und Leyd über solche Mißleitung</w:t>
        <w:br/>
        <w:t>gehabt habe, und seine Unterschrifft der</w:t>
        <w:br/>
        <w:t>andern vorgezogen. Denn am 19. Feb</w:t>
        <w:br/>
        <w:t>karii 1706. hat er vor den Herm</w:t>
        <w:br/>
        <w:t>Gouverneur gezeuget, am 24. dito aber</w:t>
        <w:br/>
        <w:t>hat es ihn schon wieder gereuet Hen ma</w:t>
        <w:br/>
        <w:t>Weil nun alle andere bißhero Ge</w:t>
        <w:br/>
        <w:t>fangene, oder Angefochtene, so leicht Bec</w:t>
        <w:br/>
        <w:t>umzusetzen waren, die einigen zween thei</w:t>
        <w:br/>
        <w:t>aber Adam Tas nehmlich und Jacob van</w:t>
        <w:br/>
        <w:t>der Heyde, ganz nicht zu erweichen fchien mal</w:t>
        <w:br/>
        <w:t>nen; sondern viel lieber alle Tormenten ben</w:t>
        <w:br/>
        <w:t>ausstehen, als gegen ihr Gewissen, guten</w:t>
        <w:br/>
        <w:t>Namen und bißhero erhaltene Reputation</w:t>
        <w:br/>
        <w:t>handeln wolten: so vermeinte der</w:t>
        <w:br/>
        <w:t>Bek, wessen Kirchen-Vorsteher von</w:t>
        <w:br/>
        <w:t>der Heyde war, dem Stiel zu der Has</w:t>
        <w:br/>
        <w:t>de gefunden zu haben, da er angegeben</w:t>
        <w:br/>
        <w:t>hat, wie nach der Zeit im Rath be</w:t>
        <w:br/>
        <w:t>schlossen worden seyn soll, daß man ge</w:t>
        <w:br/>
        <w:t>melden von der Heyde, auf Wasser und</w:t>
        <w:br/>
        <w:t>trucken Brod setzen, und ihm kein an</w:t>
        <w:br/>
        <w:t>ders essen und trincken zu kommen lasses</w:t>
        <w:br/>
        <w:t>solte. Elze</w:t>
        <w:br/>
        <w:t>Dieses solte zwar noch wohl hinges Des</w:t>
        <w:br/>
        <w:t>hen, und bin ich gántlich versichert, hen</w:t>
        <w:br/>
        <w:t>daß man van der Heyde, damit nicht wurd</w:t>
        <w:br/>
        <w:t>de gezwungen haben; wenn man aber</w:t>
        <w:br/>
        <w:t>den Ausspruch des Herm Elzevier</w:t>
        <w:br/>
        <w:t>werckstellig gemachet hatte, würde viel</w:t>
        <w:br/>
        <w:t>leicht noch ein wenig eher eine Alteration,</w:t>
        <w:br/>
        <w:t>in des gedachten van der Heidens Ge</w:t>
        <w:br/>
        <w:t>muth entstanden und er von anderer</w:t>
        <w:br/>
        <w:t>Meynung worden seyn. Denn dieser,</w:t>
        <w:br/>
        <w:t>als ihm der Herz Gouverneur, in Ge</w:t>
        <w:br/>
        <w:t>genant des Soldaten Peter Penne</w:t>
        <w:br/>
        <w:t>mes von Arnheim fragte was</w:t>
        <w:br/>
        <w:t>er von der Bürger Sachen vor Ur</w:t>
        <w:br/>
        <w:t>theile und raisonnements hörete? foll,</w:t>
        <w:br/>
        <w:t>wie gemeldeter Ennemis, an van der</w:t>
        <w:br/>
        <w:t>Heyde im dnnckeln Gefängnis erzehlet</w:t>
        <w:br/>
        <w:t>hat, gesaget haben: Mein Her: Gouverneur,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825.txt</w:t>
      </w:r>
    </w:p>
    <w:p>
      <w:r>
        <w:t>Dritter Theil. XI. Brief. 2.</w:t>
        <w:br/>
        <w:br/>
        <w:t>aneur, wenn wir Jacob von der Hebs</w:t>
        <w:br/>
        <w:t>und Adam Tas, ihre rechte Hand</w:t>
        <w:br/>
        <w:t>hacken lassen, und sie alsdenn an den</w:t>
        <w:br/>
        <w:t>Salgen hängen, fo werden wir gar bald</w:t>
        <w:br/>
        <w:t>meister über alle werden. Welches</w:t>
        <w:br/>
        <w:t>er der Herz Gouverneur nicht vor</w:t>
        <w:br/>
        <w:t>tham hielt, sondern sagte, man muß</w:t>
        <w:br/>
        <w:t>Sache noch ein wenig ansehen.</w:t>
        <w:br/>
        <w:br/>
        <w:t>Unterdessen war der Land-Drost</w:t>
        <w:br/>
        <w:t>ard occuparet, das Toden-Urtheil des</w:t>
        <w:br/>
        <w:t>gedachten Taflen zu verfertigen; und</w:t>
        <w:br/>
        <w:t>flete ihm nichts, als nur überall die</w:t>
        <w:br/>
        <w:t>**Seweißstücke**, krafft welcher er satts</w:t>
        <w:br/>
        <w:t>n hatte können darhun, daß er am</w:t>
        <w:br/>
        <w:t>after der verlegten Majestát, Debels</w:t>
        <w:br/>
        <w:t>n, Aufruhr. schuldig ware; weil</w:t>
        <w:br/>
        <w:t>er unmöglich dazu zu gelangen,</w:t>
        <w:br/>
        <w:t>nd also nichts auszurichten war: so</w:t>
        <w:br/>
        <w:t>offte der Herz Gouverneur wiederum</w:t>
        <w:br/>
        <w:t>s einem andern Faß, und sagte zu der</w:t>
        <w:br/>
        <w:t>rau von mehr gemeldeten von der</w:t>
        <w:br/>
        <w:t>eyde, als sie ihn fragte: warum er ih</w:t>
        <w:br/>
        <w:t>Mann so unchristlich handelte, und</w:t>
        <w:br/>
        <w:t>einem schwarzen Sclaven, Mörder</w:t>
        <w:br/>
        <w:t>d **Brandstiffter** gefangen fette?</w:t>
        <w:br/>
        <w:t>ict euch, sagte er, verwundernder</w:t>
        <w:br/>
        <w:t>Beide, daß ich euren Mann unchristlich</w:t>
        <w:br/>
        <w:t>andere? Euer Mann ist so hartnäckig</w:t>
        <w:br/>
        <w:t>d biß, daß ich ihn, um die Wars</w:t>
        <w:br/>
        <w:t>it aus ihm zu bringen, wohl auf die</w:t>
        <w:br/>
        <w:t>ein Band bringen fan. Worauff</w:t>
        <w:br/>
        <w:t>atwortete: daß ihr wohl bewust was</w:t>
        <w:br/>
        <w:t>daß ihr Mann ausser der Warheit</w:t>
        <w:br/>
        <w:t>icht gehen würde.</w:t>
        <w:br/>
        <w:br/>
        <w:t>So gefährliche dunckle Worden, als</w:t>
        <w:br/>
        <w:t>un bißhero mer übez oft gedachten von</w:t>
        <w:br/>
        <w:t>er Heyde schwebten: so schön ließ es</w:t>
        <w:br/>
        <w:t>ch nunmehr an auszuhellen. Denn</w:t>
        <w:br/>
        <w:t>nachdem er zwölff Tage und Nacht, in</w:t>
        <w:br/>
        <w:t>asem finstern und stinckenden Gewölbe,</w:t>
        <w:br/>
        <w:t>ey obgedachten Sclaven, **Brandstiffter**</w:t>
        <w:br/>
        <w:t>nd Mörder, Hauß gehalten hatte: kam</w:t>
        <w:br/>
        <w:t>dlich Befehl, daß er wieder heraus</w:t>
        <w:br/>
        <w:t>lassen, und in die Verhör: Kammer</w:t>
        <w:br/>
        <w:t>ommen solte. Weil er aber bereits so</w:t>
        <w:br/>
        <w:t>iele Formen en ausgestanden hatte,</w:t>
        <w:br/>
        <w:t>aß ihm affer der Pein Band, oder</w:t>
        <w:br/>
        <w:t>ar demTodten Urtheil keine schlimmere</w:t>
        <w:br/>
        <w:t>gethan werden konten so gab er</w:t>
        <w:br/>
        <w:t>endlich auf die vorgelegten Fragen solche</w:t>
        <w:br/>
        <w:t>Antworten, die zwar dem Land-Drost</w:t>
        <w:br/>
        <w:t>ebst seinen campierten gefielen: aber</w:t>
        <w:br/>
        <w:t>och nicht wieder die Warheit stritten,</w:t>
        <w:br/>
        <w:t>och das gezeichnete Klag-Schreiben vers</w:t>
        <w:br/>
        <w:t>gichtigen: wodurch er auch so viel erhielte,</w:t>
        <w:br/>
        <w:t>daß er nicht nur des Mittags bey dem</w:t>
        <w:br/>
        <w:t>Lieutenant von Rhede essen, sondern</w:t>
        <w:br/>
        <w:t>auch nicht wieder in dieses abscheuliche</w:t>
        <w:br/>
        <w:t>Gefängnis kriegen duͤrffte; gestalten</w:t>
        <w:br/>
        <w:t>er auf dem Boll Werd Leerdam</w:t>
        <w:br/>
        <w:t>noch einige Zeit in Arrest bleiben mus</w:t>
        <w:br/>
        <w:t>ste.</w:t>
        <w:br/>
        <w:br/>
        <w:t>Ob aber gleich dieses greuliche Ges Jacob</w:t>
        <w:br/>
        <w:t>fagnis bey dem von der Heyde schlechte voye</w:t>
        <w:br/>
        <w:t>Würckung gethan, dennoch kame es dem hin bu</w:t>
        <w:br/>
        <w:t>erm Gouverneur, so angenehm, liebs</w:t>
        <w:br/>
        <w:t>lich und zu seinem Vorhaben dienlich vor</w:t>
        <w:br/>
        <w:t>daß er es nicht lang unbesezet lassen wol</w:t>
        <w:br/>
        <w:t>te. Hierzu aber fam ihm keine bequemere</w:t>
        <w:br/>
        <w:t>Person vor, als der dazumals mit Frau,</w:t>
        <w:br/>
        <w:t>und Kinds-Kindern an dem C po wohl</w:t>
        <w:br/>
        <w:t>ende, voemahls aber an Dracken</w:t>
        <w:br/>
        <w:t>stein gewesene Bürgermeister Jacobus</w:t>
        <w:br/>
        <w:t>de Savoye; welchen er, ohne auf seine</w:t>
        <w:br/>
        <w:t>graue Haare, und mehr denn ein und</w:t>
        <w:br/>
        <w:t>siebenzig jähriges Alterthums die gerings</w:t>
        <w:br/>
        <w:t>ste Acht zu schlagen, darein werffen ließ</w:t>
        <w:br/>
        <w:t>und ihn nicht cher aus diesem stincken</w:t>
        <w:br/>
        <w:t>den Ercker befreyet, bevor er todt</w:t>
        <w:br/>
        <w:t>franck wurde, und diese abscheuliche</w:t>
        <w:br/>
        <w:t>Tormenten nicht länger vertragen fon</w:t>
        <w:br/>
        <w:t>te. Wiewohl dieses ist die Methode bes</w:t>
        <w:br/>
        <w:t>Hern Gouverneurs allezeit gewesen,</w:t>
        <w:br/>
        <w:t>daß er von grauen Haaren nicht viel</w:t>
        <w:br/>
        <w:t>gehalten hat. Denn feinen eigenen Vater, Simon</w:t>
        <w:br/>
        <w:t>von dersell hat er kaum</w:t>
        <w:br/>
        <w:t>alle drey Jahren einmahl besucht, ob</w:t>
        <w:br/>
        <w:t>er auch gleich nur drey Stunden weit</w:t>
        <w:br/>
        <w:t>von seinem Constantia **refiditeNachdem**</w:t>
        <w:br/>
        <w:t>nun die Kranckheit, diesen Veter</w:t>
        <w:br/>
        <w:t>alten auch wiederum selber befreyet hatte:</w:t>
        <w:br/>
        <w:t>so muste der Eydam nicht besser ges binein</w:t>
        <w:br/>
        <w:t>halten werden, als der Schwieger-Bat-wird</w:t>
        <w:br/>
        <w:t>ter. Denn dieser, Namens Peter rand</w:t>
        <w:br/>
        <w:t>Meyer aus Dauphine gebürtig, muste bald be</w:t>
        <w:br/>
        <w:t>unmittelbar nach ihm, in dieses garstige,</w:t>
        <w:br/>
        <w:t>strickende und finstere Nest riechen,</w:t>
        <w:br/>
        <w:t>nachdem er vorhero vier Tage, auf eis</w:t>
        <w:br/>
        <w:t>nem Boll-Werck der Vestung Haus ges</w:t>
        <w:br/>
        <w:t>halten. Er ware den Verfolgungen des</w:t>
        <w:br/>
        <w:t>Königs in Franckreich aus dem Weg ges</w:t>
        <w:br/>
        <w:t>gangen, und meinet hier in Africa ausser</w:t>
        <w:br/>
        <w:t>allen Gewissens Zwang zu leben: al</w:t>
        <w:br/>
        <w:t>leine der Herz Gouverneur, wuste so wohl</w:t>
        <w:br/>
        <w:t>als der König in Franckreich, Dragoner</w:t>
        <w:br/>
        <w:t>zusenden, welche es allen Einwohnern</w:t>
        <w:br/>
        <w:t>allda bang genug machen konten; ja er</w:t>
        <w:br/>
        <w:t>wuste schlimme Gefängnisse genug zu</w:t>
        <w:br/>
        <w:t>erbinnen, die dieselbe, zur Wiederruf</w:t>
        <w:br/>
        <w:t>fung ihres unterschriebene Klag Brie</w:t>
        <w:br/>
        <w:t>fes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826.txt</w:t>
      </w:r>
    </w:p>
    <w:p>
      <w:r>
        <w:t>Dritter Theil. XI. Brief. cund</w:t>
        <w:br/>
        <w:t>zum accediren in feinen Faveur,</w:t>
        <w:br/>
        <w:t>ingen konten. Doch, die unverhoffte</w:t>
        <w:br/>
        <w:t>ankheit erlöset auch den Peter de</w:t>
        <w:br/>
        <w:t>ye aus diesem garstigen Loche, nach</w:t>
        <w:br/>
        <w:t>mer sieben Tage darinnen gesessen</w:t>
        <w:br/>
        <w:t>te.</w:t>
        <w:br/>
        <w:br/>
        <w:t>Weil nun dieses entsetzliche, feinste</w:t>
        <w:br/>
        <w:t>und betrübte Efängniß, die verhoff</w:t>
        <w:br/>
        <w:t>Würckung nicht thun wolte, sondern</w:t>
        <w:br/>
        <w:t>Mehr die darein gesetzte entweder tro:</w:t>
        <w:br/>
        <w:t>oder doch todt kranck machte so</w:t>
        <w:br/>
        <w:t>lte der Herz Gouverneur, weil seis</w:t>
        <w:br/>
        <w:t>1 Sachen damit nichs gerathen schier</w:t>
        <w:br/>
        <w:t>auch niemand mehr dahinein werf</w:t>
        <w:br/>
        <w:t>1. Als die Seyhe an den Bürger</w:t>
        <w:br/>
        <w:t>cob Lauw kam, der an dem Runden</w:t>
        <w:br/>
        <w:t>fischlein wohnet, und derselbe sich</w:t>
        <w:br/>
        <w:t>einer Schild-Wache bedienet sahe:</w:t>
        <w:br/>
        <w:t>wurde derselbe theils um vorgemelde</w:t>
        <w:br/>
        <w:t>Ursachen willen, damit verschonet:</w:t>
        <w:br/>
        <w:t>ils aber auch um seiner Baasen wil</w:t>
        <w:br/>
        <w:t>Frauen ten Damme, anfänglich</w:t>
        <w:br/>
        <w:t>as gelinder gehandelt. Denn er wurd</w:t>
        <w:br/>
        <w:t>erstlich nur in der Haupt: Wache</w:t>
        <w:br/>
        <w:t>ter dem Thor der Vestung, nach</w:t>
        <w:br/>
        <w:t>jenes aber auf einem gewissen Boll</w:t>
        <w:br/>
        <w:t>res verwahret, biß endlich seine Frau,</w:t>
        <w:br/>
        <w:t>ache gleich bey seiner Arrestirung ins</w:t>
        <w:br/>
        <w:t>nd: Bett gekommen war, ob sie schon</w:t>
        <w:br/>
        <w:t>nes Beystandes und Hülffe im Hauß</w:t>
        <w:br/>
        <w:t>ten benötiget war, denselben nicht bez</w:t>
        <w:br/>
        <w:t>Orte, ja noch dazu, als er franck</w:t>
        <w:br/>
        <w:t>Arrest lag, nicht zu ihm kommen,</w:t>
        <w:br/>
        <w:t>ihm Beystand leisten mochte.</w:t>
        <w:br/>
        <w:br/>
        <w:t>Zwar der Land Drost (ob aber</w:t>
        <w:br/>
        <w:t>8 eigener Motiv oder auf Anstiftung</w:t>
        <w:br/>
        <w:t>Ter Baase, der Hauß-Frau des Bar</w:t>
        <w:br/>
        <w:t>ersten Damme, ist ungewiß, ) tente</w:t>
        <w:br/>
        <w:t>seinen Heldenmuht sehr offtmahls;</w:t>
        <w:br/>
        <w:t>te ihm die oben angeführte Attenta</w:t>
        <w:br/>
        <w:t>der hundert und vierzig Bürger</w:t>
        <w:br/>
        <w:t>:, und wolte haben, daß er diesel</w:t>
        <w:br/>
        <w:t>unterschreiben, mithin aber seine erst</w:t>
        <w:br/>
        <w:t>erschrieben Klag Schrifft, vor faus</w:t>
        <w:br/>
        <w:t>und eine Lügen und Laster Schrifft</w:t>
        <w:br/>
        <w:t>clariden, und denn wiederum loß und</w:t>
        <w:br/>
        <w:t>y hingehen solte. Dabey er sich einbil</w:t>
        <w:br/>
        <w:t>e, daß dieser in Africa gebohren und</w:t>
        <w:br/>
        <w:t>malen anders wohin herreisete Burs</w:t>
        <w:br/>
        <w:t>-, solches wohl thun und **werckstel**</w:t>
        <w:br/>
        <w:t>machen würde; allein die Opinion</w:t>
        <w:br/>
        <w:t>rog ihn, weil die feste und anwies</w:t>
        <w:br/>
        <w:t>rufliche Resolution bey ihm gefaßt</w:t>
        <w:br/>
        <w:t>r, daß er nichts unterschreiben wolte,</w:t>
        <w:br/>
        <w:t>8 dem erst unterschriebenen Klag</w:t>
        <w:br/>
        <w:t>bleiben entgegen wäre. Hierum mus</w:t>
        <w:br/>
        <w:t>fte er auch über Jahr und Tag geans</w:t>
        <w:br/>
        <w:t>gen bleiben, und sein Haußhalten, Frau</w:t>
        <w:br/>
        <w:t>und Kinder gehen lassen, wie es dem lies</w:t>
        <w:br/>
        <w:t>ben GOtt beliebte.</w:t>
        <w:br/>
        <w:br/>
        <w:t>Da nun dieses Mittel nichts verban, Nimm</w:t>
        <w:br/>
        <w:t>gen wolte, ergriff der Herz Gouver-ibm ein</w:t>
        <w:br/>
        <w:t>neur gleich ein anders, womit er ihm Stud</w:t>
        <w:br/>
        <w:t>recht auf das Hertze zu tretten permey- und gi</w:t>
        <w:br/>
        <w:t>nete, und hierdurch den angezeigten es feine</w:t>
        <w:br/>
        <w:t>Endzweck zu erhalten suchte. Solches Bruder</w:t>
        <w:br/>
        <w:t>bestande darinnen, daß er ein gewißes</w:t>
        <w:br/>
        <w:t>Stück Lands, an dem so genannten Pfer</w:t>
        <w:br/>
        <w:t>de Berg gelegen, welches von seiner</w:t>
        <w:br/>
        <w:t>Mutter, mit besondern Vorbewuft des</w:t>
        <w:br/>
        <w:t>Herren Gouverneurs, lange Jahre her</w:t>
        <w:br/>
        <w:t>warts ware gebraucht, bebauet und be</w:t>
        <w:br/>
        <w:t>pflanzet worden, derselben abnahm,</w:t>
        <w:br/>
        <w:t>und ihrem ältesten Sohn, mit Namen</w:t>
        <w:br/>
        <w:t>Peter Lauw, mit allem was darauf</w:t>
        <w:br/>
        <w:t>Erd- und Nagel-fest war, in Eigen</w:t>
        <w:br/>
        <w:t>thum gab weil derselbe die vorhero</w:t>
        <w:br/>
        <w:t>schon gedachte Attestation der zwey hun</w:t>
        <w:br/>
        <w:t>dert und vierzig Burger mit unterschreie</w:t>
        <w:br/>
        <w:t>ben hatte, und dahero eine Belohnung</w:t>
        <w:br/>
        <w:t>davor haben mußte. Welches abermal,</w:t>
        <w:br/>
        <w:t>wie schon oben gedacht, und durch Er</w:t>
        <w:br/>
        <w:t>ampel dargethan worden, die Mutter</w:t>
        <w:br/>
        <w:t>gegen die Kinder, die Kinder gegen die</w:t>
        <w:br/>
        <w:t>Mutter, und Bruder gegen Brüder, in</w:t>
        <w:br/>
        <w:t>Feindschafft, Haß und Wiederwillen gehe</w:t>
        <w:br/>
        <w:t>sezzet heisset.</w:t>
        <w:br/>
        <w:br/>
        <w:t>Aber auch dieses konte den **gedachtenber**</w:t>
        <w:br/>
        <w:t>ten Jacob Lauw auf keine andere Gebewe</w:t>
        <w:br/>
        <w:t>dancken bringen: massen er wohl wuste, benno</w:t>
        <w:br/>
        <w:t>daß dadurch seine Sache nicht besser nicht.</w:t>
        <w:br/>
        <w:t>würde gerathen seyn, indem was einmal</w:t>
        <w:br/>
        <w:t>weggeben, nicht wieder zu ändern stúns</w:t>
        <w:br/>
        <w:t>de. Zudem so tröstete er sich auch das</w:t>
        <w:br/>
        <w:t>mit, daß er doch versichert ware, daß</w:t>
        <w:br/>
        <w:t>ihm und seiner Mutter, der Herz Gouverneur</w:t>
        <w:br/>
        <w:t>das Runde Büschlein nicht abs</w:t>
        <w:br/>
        <w:t>nehmen, und nach eigen Belieben an</w:t>
        <w:br/>
        <w:t>einen andern schencken fonte: über dies</w:t>
        <w:br/>
        <w:t>fes könte ihm, nach Ankunfft eines an</w:t>
        <w:br/>
        <w:t>dern Heren Gouverneurs, noch wohl ein</w:t>
        <w:br/>
        <w:t>ander Stück Landes gegeben werden,</w:t>
        <w:br/>
        <w:t>weil doch das Land noch groß genug,</w:t>
        <w:br/>
        <w:t>und derer noch nicht zu viel waren, die</w:t>
        <w:br/>
        <w:t>es ernähren konte.</w:t>
        <w:br/>
        <w:br/>
        <w:t>Und in solchen vermirreten Zustand, Die Die</w:t>
        <w:br/>
        <w:t>schiene alles bunt über Eck, oder viel-dero</w:t>
        <w:br/>
        <w:t>mehr verwirret durch einander zu gehen; nie fin</w:t>
        <w:br/>
        <w:t>massen denn niemand von hohen und nie-nug u</w:t>
        <w:br/>
        <w:t>dern Bedienten der Compagnie war, thunder</w:t>
        <w:br/>
        <w:t>nicht seine Arbeit und Verrichtung</w:t>
        <w:br/>
        <w:t>hierbey fand: niemand aber besser sein</w:t>
        <w:br/>
        <w:t>In-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827.txt</w:t>
      </w:r>
    </w:p>
    <w:p>
      <w:r>
        <w:t>Dritter Theil. XI. Brief. 2c.</w:t>
        <w:br/>
        <w:br/>
        <w:t>trefle darbey wahrzunehmen gedach</w:t>
        <w:br/>
        <w:t>als der Herz Gouverneur, nebst dem</w:t>
        <w:br/>
        <w:t>and Drost. Denn die comminirte Rås</w:t>
        <w:br/>
        <w:t>von der **Jufticeshatten** zwar nebst dem</w:t>
        <w:br/>
        <w:t>nd Drost ihr täglich Werck mit dem</w:t>
        <w:br/>
        <w:t>ominiren und interrogare, das sie</w:t>
        <w:br/>
        <w:t>ch niemals thaten, sie hatten denn</w:t>
        <w:br/>
        <w:t>ihrer Tafel, so wohl vor, als un</w:t>
        <w:br/>
        <w:t>Bein, Brand: Wein, Holländische er</w:t>
        <w:br/>
        <w:t>Teutsche Bier, Sect 2c. , wovon sie</w:t>
        <w:br/>
        <w:t>ander eines konten zu trincken, u. nach</w:t>
        <w:br/>
        <w:t>m gemeinen Sprich Wort, den Alvor</w:t>
        <w:br/>
        <w:t>die Bezahlung sorgen lassen; al</w:t>
        <w:br/>
        <w:t>me ausser diesen, und dem Land- Drost</w:t>
        <w:br/>
        <w:t>Genommen, wurden die andern aegar</w:t>
        <w:br/>
        <w:t>wenig zu Lohn gehabt haben,</w:t>
        <w:br/>
        <w:t>ihnen gleich das Honig allezeit um</w:t>
        <w:br/>
        <w:t>Maul ist geschmieret worden, wie</w:t>
        <w:br/>
        <w:t>noch allesamt durch dem Herm Couleur, zu</w:t>
        <w:br/>
        <w:t>höhern Dignitate und vor's</w:t>
        <w:br/>
        <w:t>ligen Charg n. folgen befördert wer</w:t>
        <w:br/>
        <w:t>Der Land Drost hingegen alleine,</w:t>
        <w:br/>
        <w:t>achte sich Hoffnung, durch Diatrag</w:t>
        <w:br/>
        <w:t>der Straffe, feinen Seckel zu</w:t>
        <w:br/>
        <w:t>ett.</w:t>
        <w:br/>
        <w:br/>
        <w:t>Die Soldaten hatten mit Bea</w:t>
        <w:br/>
        <w:t>ng der Gefangenen genug zuthun;</w:t>
        <w:br/>
        <w:t>ne ausser den behalten, daß ihnen</w:t>
        <w:br/>
        <w:t>angewiesene Posten fast täglich vers</w:t>
        <w:br/>
        <w:t>ert wurden, ja sie manchmal um eis</w:t>
        <w:br/>
        <w:t>liederlichen Sache willen, wohl gar</w:t>
        <w:br/>
        <w:t>und nach Batavia oder Ceylon maren</w:t>
        <w:br/>
        <w:t>musten (wie es denn binsten</w:t>
        <w:br/>
        <w:t>hehen, daß fast die ganze **Guarnimit**</w:t>
        <w:br/>
        <w:t>neuen Ankömmlingen ist vers</w:t>
        <w:br/>
        <w:t>felt worden, ) so hatten sie doch,</w:t>
        <w:br/>
        <w:t>n sie auch gleich alles exacte wahr</w:t>
        <w:br/>
        <w:t>men, was ihre Ordres mit brachs</w:t>
        <w:br/>
        <w:t>, nichts anders zu gewarten, als</w:t>
        <w:br/>
        <w:t>jren Mojren, Beissen und Schla</w:t>
        <w:br/>
        <w:t>von ihren respective Officireren, die</w:t>
        <w:br/>
        <w:t>herzu in Argwohn stunden, die Sol</w:t>
        <w:br/>
        <w:t>n hielten es mit den Gefangenen und</w:t>
        <w:br/>
        <w:t>rn Bürgern.</w:t>
        <w:br/>
        <w:br/>
        <w:t>Und auf solche Weise wurde auch</w:t>
        <w:br/>
        <w:t>Gerrit Remes gehandelt; welcher</w:t>
        <w:br/>
        <w:t>ein Soldat in Diensten der Illu</w:t>
        <w:br/>
        <w:t>Compagnie war, alleine allbereits</w:t>
        <w:br/>
        <w:t>e Jahre, ben oben gedachten Hen</w:t>
        <w:br/>
        <w:t>Heusing vor Diener und Schreiber</w:t>
        <w:br/>
        <w:t>te. Denn dieser empfieng auf einem</w:t>
        <w:br/>
        <w:t>rung Ordre, den Dienst von geten</w:t>
        <w:br/>
        <w:t>Henning Heusing zu verlassen,</w:t>
        <w:br/>
        <w:t>sich in seinen Dienst in das Castel</w:t>
        <w:br/>
        <w:t>geben. Da er aber hinein kam, und</w:t>
        <w:br/>
        <w:t>parierte, empfieng er wieder neue Ordre,</w:t>
        <w:br/>
        <w:t>sich nach dem Robben Eyland zu verfas</w:t>
        <w:br/>
        <w:t>gen, und daselbst bei den Banditen,</w:t>
        <w:br/>
        <w:t>seinen Dienst als Soldat wahr zu neh</w:t>
        <w:br/>
        <w:t>men: wie er denn auch gethan, und über</w:t>
        <w:br/>
        <w:t>Jahr und Tag daselbst hat Hauß- und</w:t>
        <w:br/>
        <w:t>aushalten müssen. was</w:t>
        <w:br/>
        <w:t>Dem Serganten oder Feldwábel **Josobhann**</w:t>
        <w:br/>
        <w:t>Ernst Gering, welcher vor diesen Ferin</w:t>
        <w:br/>
        <w:t>des</w:t>
        <w:br/>
        <w:t>Herrn Gouverneurs Leib Wacht</w:t>
        <w:br/>
        <w:t>commandirteu, und wegen Verdachts, ames</w:t>
        <w:br/>
        <w:t>daß er mit dem gefangenen Adam Tas</w:t>
        <w:br/>
        <w:t>unter einer Decke lag, diese Stelle quit</w:t>
        <w:br/>
        <w:t>iren, und einem andern überlassen mus</w:t>
        <w:br/>
        <w:t>ste, ergienge es noch toller. Denn als er</w:t>
        <w:br/>
        <w:t>einsmals in eben diesem Jahre, die Haupts</w:t>
        <w:br/>
        <w:t>Wache unter dem Thor der Bestung,</w:t>
        <w:br/>
        <w:t>nahm, und ihm zugleich zween Mann,</w:t>
        <w:br/>
        <w:t>von dem Sergant Dusterstadt über</w:t>
        <w:br/>
        <w:t>welche vor Feld Wächter, bey dem</w:t>
        <w:br/>
        <w:t>Lands Drost dienen wolten, übergeben</w:t>
        <w:br/>
        <w:t>der Vestung zu lassen, biß fie von dem</w:t>
        <w:br/>
        <w:t>wurden, mit Ordre, dieselbe nicht aus</w:t>
        <w:br/>
        <w:t>Capitain Blomberg, ihre löthige</w:t>
        <w:br/>
        <w:t>Contour empfangen hätten: hat er einen</w:t>
        <w:br/>
        <w:t>davon, welcher ausgehen wolte, wieder</w:t>
        <w:br/>
        <w:t>zurücke ruffen lassen, deme das andere</w:t>
        <w:br/>
        <w:t>Volck verhieß warum er ein Feld</w:t>
        <w:br/>
        <w:t>Wächter werden wolte nennet ihm</w:t>
        <w:br/>
        <w:t>auch dabey einen Schelm und Erras</w:t>
        <w:br/>
        <w:t>ther. Dieser neu-angehende Feld Wachs</w:t>
        <w:br/>
        <w:t>ter erhebet sich nach dem Land- Drost</w:t>
        <w:br/>
        <w:t>und saget, der Sergant von der Haupts</w:t>
        <w:br/>
        <w:t>Wache habe ihn so ausgescholten: der</w:t>
        <w:br/>
        <w:t>Land Drost aber gehet hin, und berichtet</w:t>
        <w:br/>
        <w:t>es dem Herrn Gouverneur,</w:t>
        <w:br/>
        <w:t>Was geschicht? Der Herin Gouver-mug</w:t>
        <w:br/>
        <w:t>neur lásset gedachten Vergangen, durch dem He</w:t>
        <w:br/>
        <w:t>einen schwarzen Sclaven ruffen. Er erschiene</w:t>
        <w:br/>
        <w:t>und als er in die Rath: Ams scheinen.</w:t>
        <w:br/>
        <w:br/>
        <w:t>mer</w:t>
        <w:br/>
        <w:t>hinein tritt, findet er, nebst dem</w:t>
        <w:br/>
        <w:t>Heran Gouverneur, auch den Land-drost,</w:t>
        <w:br/>
        <w:t>und den Fähndrich Baje Jlffe</w:t>
        <w:br/>
        <w:t>**Slotsboo**. Hierauf wird auch der ges</w:t>
        <w:br/>
        <w:t>dachte Feld: Wächter geruffen welcher</w:t>
        <w:br/>
        <w:t>gefraget worden, ob ihn dieser Sergant</w:t>
        <w:br/>
        <w:t>so hatte ausgescholten? der solches mit</w:t>
        <w:br/>
        <w:t>Ia beantwortet. Dem Serganten aber</w:t>
        <w:br/>
        <w:t>ließ er ganz keine Zeit, sich darauf zu</w:t>
        <w:br/>
        <w:t>verantworten, sondern der Her Gouverneur</w:t>
        <w:br/>
        <w:t>schalt ihn gleich vor eine Beftig</w:t>
        <w:br/>
        <w:t>aus; gab auch gleich Ordre an ge</w:t>
        <w:br/>
        <w:t>dachten **slotsboo**, daß er ihn, ohne</w:t>
        <w:br/>
        <w:t>daß er noch von seiner Wacht abgele</w:t>
        <w:br/>
        <w:t>set war, noch ihm sein Degen und</w:t>
        <w:br/>
        <w:t>Ccc cc z Ddd dd z</w:t>
        <w:br/>
        <w:t>nem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828.txt</w:t>
      </w:r>
    </w:p>
    <w:p>
      <w:r>
        <w:t>Dritter Theil. XI. Brief 2.</w:t>
        <w:br/>
        <w:br/>
        <w:t>m Fähndrich Stock dicht abprügeln auch, vermög aller Kriegs Articulen</w:t>
        <w:br/>
        <w:t>nicht übel hätte können aufgeleget wers</w:t>
        <w:br/>
        <w:t>den.</w:t>
        <w:br/>
        <w:t>te.</w:t>
        <w:br/>
        <w:br/>
        <w:t>Hierauf hat ihn gedachter **Slotsboo**</w:t>
        <w:br/>
        <w:t>lang geprügelt biß er vollkomment</w:t>
        <w:br/>
        <w:t>ide worden ist, der Herz Gouverneur</w:t>
        <w:br/>
        <w:t>er hat ihm die Thür zertretten, daß er</w:t>
        <w:br/>
        <w:t>ht ausreissen konte; stieß ihn auch mit</w:t>
        <w:br/>
        <w:t>gener Hand nach gemeldeten **Slotsboo**</w:t>
        <w:br/>
        <w:t>und sagte darbey: Nein Beatie es ist</w:t>
        <w:br/>
        <w:t>ch nicht genug, du must noch mehr bes</w:t>
        <w:br/>
        <w:t>mmen. Da er aber sahe, daß ges</w:t>
        <w:br/>
        <w:t>eldeten **Slotsboo**, nicht mehr zu schlagen</w:t>
        <w:br/>
        <w:t>nte, nahm er dessen Stock aus seinen</w:t>
        <w:br/>
        <w:t>ånden, und sagte: Ich sehe wohl,</w:t>
        <w:br/>
        <w:t>bonnet nicht mehr zuschlagen, gebt</w:t>
        <w:br/>
        <w:t>ir euren Stock, ich will sehen, ob ich</w:t>
        <w:br/>
        <w:t>cht besser zuschlagen kan. Hierauf</w:t>
        <w:br/>
        <w:t>at ihn der Herz Gouverneur noch dapf</w:t>
        <w:br/>
        <w:t>geprügelt, auch alle Schläge meist</w:t>
        <w:br/>
        <w:t>f die Brust und auf den rechten Arm</w:t>
        <w:br/>
        <w:t>geben. Endlich bekam er einen ders</w:t>
        <w:br/>
        <w:t>Streich auf die Brust, wovon er</w:t>
        <w:br/>
        <w:t>-rüber fiel, und also die There hinaus</w:t>
        <w:br/>
        <w:t>m. Man</w:t>
        <w:br/>
        <w:t>Womit aber verderbe ich meinem Herr</w:t>
        <w:br/>
        <w:t>Herrn die Zeit, da Ihm seine Dedans Schr</w:t>
        <w:br/>
        <w:t>den, gleich wie über andere, also auch in ur</w:t>
        <w:br/>
        <w:t>über diese Affaire, frey zur Gehör zu lich b</w:t>
        <w:br/>
        <w:t>ruffen, freistehet? Dieses sage nur</w:t>
        <w:br/>
        <w:t>und kan es auch mit Bestand der Wahrs gen.</w:t>
        <w:br/>
        <w:br/>
        <w:t>heit thun, daß unter allen Herren Rá</w:t>
        <w:br/>
        <w:t>then von der Juftitiae, niemand mehr zu</w:t>
        <w:br/>
        <w:t>beklagen ist, als der Her: Johannes</w:t>
        <w:br/>
        <w:t>**Schwellingrebel**, ein Mann der den</w:t>
        <w:br/>
        <w:t>Weg des Rechts und Gerechtigkeit nies</w:t>
        <w:br/>
        <w:t>mahlen verlassen hat, noch von demsel</w:t>
        <w:br/>
        <w:t>ben abgewichen ist; welcher von allen</w:t>
        <w:br/>
        <w:t>milden Dünsten, die der Herz Gouverneur</w:t>
        <w:br/>
        <w:t>abgetheilet, nichts hat geniessen</w:t>
        <w:br/>
        <w:t>mögen: weil ihm derselbe niemahlen,</w:t>
        <w:br/>
        <w:t>in einiger Commission, diese Procederen</w:t>
        <w:br/>
        <w:t>belangende, hat gebrauchen mögen;</w:t>
        <w:br/>
        <w:t>sondern ihm vielmehr schädlich ist gewe</w:t>
        <w:br/>
        <w:t>sen, weil er Recht allzeit Recht und Un</w:t>
        <w:br/>
        <w:t>recht allzeit Unrecht nennet: und das</w:t>
        <w:br/>
        <w:t>hero lieber den Haß seines Gebieters</w:t>
        <w:br/>
        <w:t>unterworffen seyn, als der Gerechtig</w:t>
        <w:br/>
        <w:t>keit im geringsten zu kurz thun wolte:</w:t>
        <w:br/>
        <w:t>wozu ihm auch seine getreue Ehegenoßin,</w:t>
        <w:br/>
        <w:t>ob sie gleich fand zu Bette lag, und</w:t>
        <w:br/>
        <w:t>über ihres Mannes Unglück betrübet, Si</w:t>
        <w:br/>
        <w:t>war, dennoch allezeit Heldenmütig ans allege</w:t>
        <w:br/>
        <w:t>gefrischt und seinen Muht gestärcket, da dere</w:t>
        <w:br/>
        <w:t>sie zu ihm sagte: daß er sich weder um</w:t>
        <w:br/>
        <w:t>ihr noch ihrer Kinder willen fürchten</w:t>
        <w:br/>
        <w:t>solte, den Gerechten beyzustehen, ob sie</w:t>
        <w:br/>
        <w:t>auch gleich mit ihrem krancken Leibe und</w:t>
        <w:br/>
        <w:t>annoch zarten Kindern nebst ihm solte</w:t>
        <w:br/>
        <w:t>verfolget, ja gar hinweg gesendet wer</w:t>
        <w:br/>
        <w:t>ben; welche Anmuthigung auch so viel</w:t>
        <w:br/>
        <w:t>ben ihm ausgerichtet, daß, als ihm</w:t>
        <w:br/>
        <w:t>der Herz Gouverneur, wegen einiger</w:t>
        <w:br/>
        <w:t>Pflicht Versäumung ansprach, er</w:t>
        <w:br/>
        <w:t>nicht gefürchtet sich allen Gefahren zu</w:t>
        <w:br/>
        <w:t>erponiren, und seinen Verfolgern, zu</w:t>
        <w:br/>
        <w:t>ihrer eigenen Spott und Schande, die</w:t>
        <w:br/>
        <w:t>unwahrheit ihrer Beschuldigung, deuts</w:t>
        <w:br/>
        <w:t>lich unter Augen zu stellen.</w:t>
        <w:br/>
        <w:br/>
        <w:t>Was dancket Ihm nun, mein Herz</w:t>
        <w:br/>
        <w:t>on dergleichen Procederen? Wie meis</w:t>
        <w:br/>
        <w:t>et Er, würde es an dem Capo zuge</w:t>
        <w:br/>
        <w:t>angen seyn, wenn um diese Zeit, der</w:t>
        <w:br/>
        <w:t>ichtige König in Franckreich, welcher</w:t>
        <w:br/>
        <w:t>zumahl gleich in Feindschafft mit</w:t>
        <w:br/>
        <w:t>holland, und dessen Allicirten lebete,</w:t>
        <w:br/>
        <w:t>áre gekommen, um dasselbe zu über</w:t>
        <w:br/>
        <w:t>ampeln? Sicherlich, bey so schlechter</w:t>
        <w:br/>
        <w:t>kriegs- Erfahrenheit, würde es elend</w:t>
        <w:br/>
        <w:t>nug ausgesehen haben. Denn es ist daß  ein</w:t>
        <w:br/>
        <w:t>mer nie gehöret worden</w:t>
        <w:br/>
        <w:t>meiner Soldat in vollen Gewehr</w:t>
        <w:br/>
        <w:t>f feiner Post stehende, ist geprügelt</w:t>
        <w:br/>
        <w:t>worden. Was soll man den cedens</w:t>
        <w:br/>
        <w:t>en von einem Officier, der der ganzen</w:t>
        <w:br/>
        <w:t>aupt-Wache zu gebieten hat? Doch</w:t>
        <w:br/>
        <w:t>SOTT hat dazumal dieses Serganten</w:t>
        <w:br/>
        <w:t>er und Sinn regieret, daß er kein</w:t>
        <w:br/>
        <w:t>en von beyden, oder auch wohl alle</w:t>
        <w:br/>
        <w:t>de todt gestochen hat! denn sonsten</w:t>
        <w:br/>
        <w:t>würde es gewiß noch verwirrter aussehen</w:t>
        <w:br/>
        <w:t>haben; und wäre er in so traus</w:t>
        <w:br/>
        <w:t>gen und melancholischen Gebunden</w:t>
        <w:br/>
        <w:t>wesen, wie ich ihn nach der Zeit auf</w:t>
        <w:br/>
        <w:t>m Bollwerk Bieren offtmahls habe</w:t>
        <w:br/>
        <w:t>sehen, da er unleidlichen Schmers</w:t>
        <w:br/>
        <w:t>en muste ausstehen weil sein gan</w:t>
        <w:br/>
        <w:t>r Leib Blitz blau aussahe, und er</w:t>
        <w:br/>
        <w:t>n rechten Arm gar nicht bewegen kon</w:t>
        <w:br/>
        <w:t>:ich fürchte es wäre in der Furie</w:t>
        <w:br/>
        <w:t>as anders geschehen, welches ihm Seit Die</w:t>
        <w:br/>
        <w:t>R&amp;</w:t>
        <w:br/>
        <w:t>Biß hieher nun hatte der Herz</w:t>
        <w:br/>
        <w:t>Gouverneur alles ins Werck gerichtet, bitt</w:t>
        <w:br/>
        <w:t>was in seinem Vermögen gestanden, um die</w:t>
        <w:br/>
        <w:t>aber doch fung</w:t>
        <w:br/>
        <w:t>die Unwillige zu zwingen</w:t>
        <w:br/>
        <w:t>wenig ausgerichtet: nun aber da alle aber</w:t>
        <w:br/>
        <w:t>Ammern, Schiffe, Winckel</w:t>
        <w:br/>
        <w:t>andere Oerter mit Gefangenen beweget</w:t>
        <w:br/>
        <w:t>waren, die alle hartnäckig bey ihrer ers</w:t>
        <w:br/>
        <w:t>sten Unterschreibung des Klag-brief</w:t>
        <w:br/>
        <w:t>fes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829.txt</w:t>
      </w:r>
    </w:p>
    <w:p>
      <w:r>
        <w:t>Dritter Theil. XI. Brief. c.</w:t>
        <w:br/>
        <w:br/>
        <w:t>8 blieben; der Land Drost aber noch</w:t>
        <w:br/>
        <w:t>mehrere ciciren und vor sich kommen laß</w:t>
        <w:br/>
        <w:t>n wolte, die ohne Zweiffel des Arrests</w:t>
        <w:br/>
        <w:t>icht würden entgangen seyn; auch die</w:t>
        <w:br/>
        <w:t>rauen der bereits Gefangenen, durch</w:t>
        <w:br/>
        <w:t>ne bewegliche Bitt: Schrifft, um die</w:t>
        <w:br/>
        <w:t>blasung ihrer Männer verschiedene</w:t>
        <w:br/>
        <w:t>ahl vorhero, jetzo aber wieder aufs</w:t>
        <w:br/>
        <w:t>ue mit Nachdruck anhielten: (denn sie</w:t>
        <w:br/>
        <w:t>then nunmehro den 27. Mai 1706.</w:t>
        <w:br/>
        <w:br/>
        <w:t>n Herit Gouverneur und den gan</w:t>
        <w:br/>
        <w:t>en Justitien Rath, daß man ihren</w:t>
        <w:br/>
        <w:t>tánnern furs unverzogen Recht anges</w:t>
        <w:br/>
        <w:t>yen lassen, oder dieselbe unter genugs</w:t>
        <w:br/>
        <w:t>mer Caution, des Arrests entlassen</w:t>
        <w:br/>
        <w:t>achte) so schiene es eine andere Farth</w:t>
        <w:br/>
        <w:t>nehmen. Nicht so wohl den</w:t>
        <w:br/>
        <w:t>Weibern damit zu favorisieren, als wels</w:t>
        <w:br/>
        <w:t>e der Herz Gouverneur damit abwies</w:t>
        <w:br/>
        <w:t>, daß die Sache den Rath von der</w:t>
        <w:br/>
        <w:t>citicte nichts anging, und daß er ih</w:t>
        <w:br/>
        <w:t>n nichts helffen konte, weil er sie dem</w:t>
        <w:br/>
        <w:t>and: Drost übergeben hatte; dieser</w:t>
        <w:br/>
        <w:t>gegen auf seine Seeligkeit beteuerte,</w:t>
        <w:br/>
        <w:t>S er es nicht thun fonte, sondern daß</w:t>
        <w:br/>
        <w:t>bey dem Herz Gouverneur stunde:</w:t>
        <w:br/>
        <w:t>vielmehr um anderer dringender,</w:t>
        <w:br/>
        <w:t>d den ganzen Comas, ich will ſagen</w:t>
        <w:br/>
        <w:t>Heran Gouverneurs Gemüth, Sinn,</w:t>
        <w:br/>
        <w:t>Biß und Verstand, verrückender und</w:t>
        <w:br/>
        <w:t>stellender Ursachen willen.</w:t>
        <w:br/>
        <w:br/>
        <w:t>Dennt das Schiff, das Hauß Terra,</w:t>
        <w:br/>
        <w:t>welches folgends der Zuschrift</w:t>
        <w:br/>
        <w:t>Illustren Compagnie, über Marias</w:t>
        <w:br/>
        <w:t>aady Madagascar flegeln muste,</w:t>
        <w:br/>
        <w:t>g nunmehro fertig und bereit abzuge</w:t>
        <w:br/>
        <w:t>m. Die darauf sibende zween Ges</w:t>
        <w:br/>
        <w:t>egene aber, Jacob Clodt und Claas</w:t>
        <w:br/>
        <w:t>n der Velthuysen, konten ohne ges</w:t>
        <w:br/>
        <w:t>etlichen Ausspruch, dahin gar nicht</w:t>
        <w:br/>
        <w:t>schicket und gebandet werden. Deß</w:t>
        <w:br/>
        <w:t>egen, weil sonsten kein Ort mehr in</w:t>
        <w:br/>
        <w:t>Vestung ledig, musten nun wohl</w:t>
        <w:br/>
        <w:t>felde losgelassen werden: jedoch nicht</w:t>
        <w:br/>
        <w:t>schlechter dings; sondern sie duften</w:t>
        <w:br/>
        <w:t>Reu und Leyd bezeugen über ihre</w:t>
        <w:br/>
        <w:t>unterschrifft des Klag Schreibens,</w:t>
        <w:br/>
        <w:t>ach sich durch eine genugsame Caution</w:t>
        <w:br/>
        <w:t>binden welche des ersten seine</w:t>
        <w:br/>
        <w:t>rau, und des andern sein noch leben</w:t>
        <w:br/>
        <w:t>r Vater zugleich mit unterschreiben</w:t>
        <w:br/>
        <w:t>isten, ) daß sie nicht weglaffen, sons</w:t>
        <w:br/>
        <w:t>rn allezeit wieder erscheinen wol</w:t>
        <w:br/>
        <w:t>n, wenn man sie würde ruffen las</w:t>
        <w:br/>
        <w:t>Mit denen andern Gefangenen, hiel</w:t>
        <w:br/>
        <w:t>es freylich noch was hårter, alleine gens</w:t>
        <w:br/>
        <w:t>Jacob van der Heyde, welcher nach so beit</w:t>
        <w:br/>
        <w:t>schwehren ausgestandenen Tormenten, bier</w:t>
        <w:br/>
        <w:t>an der rothen Ruhr Bettlägerig wurde;</w:t>
        <w:br/>
        <w:t>und einen ganzen Monat lang, so schwehr</w:t>
        <w:br/>
        <w:t>daran laborierte, daß selbst des Herrn</w:t>
        <w:br/>
        <w:t>Gouverneurs Leib-Medicus, Wilhelm</w:t>
        <w:br/>
        <w:t>ten Damme, nachdem er offt und viels</w:t>
        <w:br/>
        <w:t>mal gesaget, es hatte nichts zu bedeuten,</w:t>
        <w:br/>
        <w:t>es wurde wohl übergehen, endlich doch</w:t>
        <w:br/>
        <w:t>gezwungen wurde, demselben die eineres</w:t>
        <w:br/>
        <w:t>chende Gefahr vorzustellen, und ancus</w:t>
        <w:br/>
        <w:t>weisen, daß diese Kranckheit, so von vies</w:t>
        <w:br/>
        <w:t>len Ungemach, Verdruß, und Chagrin</w:t>
        <w:br/>
        <w:t>ihren Ursprung genommen, genugsam</w:t>
        <w:br/>
        <w:t>im Stande ware, gedachten van der</w:t>
        <w:br/>
        <w:t>Heyde den Tod an zu thun: konte nicht</w:t>
        <w:br/>
        <w:t>länger in Arrest gehalten werden, weil</w:t>
        <w:br/>
        <w:t>dem Herm Gouverneur sein unruhiges</w:t>
        <w:br/>
        <w:t>Gewissen vorstellete, wie er es schwehr</w:t>
        <w:br/>
        <w:t>lich würde verantworten können, wenn</w:t>
        <w:br/>
        <w:t>dieser von der Heyde, im Gefangens</w:t>
        <w:br/>
        <w:t>Hauß sterben solte: deßwegen muste so</w:t>
        <w:br/>
        <w:t>wohl der Land Drost, als die Frau des</w:t>
        <w:br/>
        <w:t>Gefangenen (welche der Leib-Medicus</w:t>
        <w:br/>
        <w:t>selbsten ruffte in der Vestung erscheid</w:t>
        <w:br/>
        <w:t>nen:</w:t>
        <w:br/>
        <w:t>Nun ist aus allen Umständen, die diese</w:t>
        <w:br/>
        <w:t>bißhero fucceffivè sind erzehlet worden, eine</w:t>
        <w:br/>
        <w:t>klar, daß dieser van-der Heyde ist cri. dere a</w:t>
        <w:br/>
        <w:t>minem gehandelt und tractiret worden. wohl</w:t>
        <w:br/>
        <w:t>Es gebe dahero meint her ein wenig belud</w:t>
        <w:br/>
        <w:t>Achtung auf die Manier wie dieser cri- if</w:t>
        <w:br/>
        <w:t>finale Gefangene ist auf freyen Fuß</w:t>
        <w:br/>
        <w:t>gestellet worden? Ich will es furt fas</w:t>
        <w:br/>
        <w:t>gen: Der Land-Drost kam alleine ohs</w:t>
        <w:br/>
        <w:t>ne einen einigen Gecommittirten aus dem</w:t>
        <w:br/>
        <w:t>Rath von der Juftitiae bey sich zu haben,</w:t>
        <w:br/>
        <w:t>zu offt gedachten von der Heyde; kans</w:t>
        <w:br/>
        <w:t>bitte ihm, ohne daß er sagte, daß es auf</w:t>
        <w:br/>
        <w:t>Befehl des Heren Gouverneurs fesches</w:t>
        <w:br/>
        <w:t>he, feine Loslafsung eigenmächtig an und</w:t>
        <w:br/>
        <w:t>foderte keinen Hand-Schlag, oder et</w:t>
        <w:br/>
        <w:t>was dergleichen; sondern allein, daß</w:t>
        <w:br/>
        <w:t>er und seine gegenwärtige Frau ihre Per</w:t>
        <w:br/>
        <w:t>sort und Güter gerichtlich verpfänder</w:t>
        <w:br/>
        <w:t>solten, daß er, auf die erste Citation,</w:t>
        <w:br/>
        <w:t>wieder im Gerichte erscheinen wolte;</w:t>
        <w:br/>
        <w:t>wenn es nöthig wäre, Der</w:t>
        <w:br/>
        <w:t>Und hiermit war die ganze Befrei</w:t>
        <w:br/>
        <w:t>ung dieses so schwehren Gefangenen volls</w:t>
        <w:br/>
        <w:t>bracht. Doch diese Manier muß mei biegelt</w:t>
        <w:br/>
        <w:t>nem erin nicht fremd vorkommen weil bam</w:t>
        <w:br/>
        <w:t>uns hier bewust ist, daß auch Adam</w:t>
        <w:br/>
        <w:t>Tas, in Gegenwart vieler Gecommittirten</w:t>
        <w:br/>
        <w:t>in Arrest genommen, und seine</w:t>
        <w:br/>
        <w:t>Sachen gerichtlich durch den Secrer rium</w:t>
        <w:br/>
        <w:t>am Stellenbusch, versiegelt wors</w:t>
        <w:br/>
        <w:t>den;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830.txt</w:t>
      </w:r>
    </w:p>
    <w:p>
      <w:r>
        <w:t>761.</w:t>
        <w:br/>
        <w:t>Dritten Theil. 1. Brieff. 3.</w:t>
        <w:br/>
        <w:br/>
        <w:t>Der K. Brief.</w:t>
        <w:br/>
        <w:t>Handelt von 9. Klägern / welche sich auf die Flucht be-</w:t>
        <w:br/>
        <w:t>geben, und auf vielmalige edictal Citation, nicht vor dem</w:t>
        <w:br/>
        <w:t>Judicio erschienen, weil sie die üblen Traktamenten davon</w:t>
        <w:br/>
        <w:t>abgeschreckt / die man ihren Mit-Censor-</w:t>
        <w:br/>
        <w:t>ten angethan.</w:t>
        <w:br/>
        <w:t>Mein Herr.</w:t>
        <w:br/>
        <w:br/>
        <w:t>Aß Jhm hiemit den fer-</w:t>
        <w:br/>
        <w:t>deren Verfolg der Sa-</w:t>
        <w:br/>
        <w:t>chen überschreibe / wel-</w:t>
        <w:br/>
        <w:t>che sich An, 1706. am</w:t>
        <w:br/>
        <w:t>Capo du bonne Espe-</w:t>
        <w:br/>
        <w:t>ance zugetragen haben.</w:t>
        <w:br/>
        <w:t>solches geschiehet zwar von mir mit Lust</w:t>
        <w:br/>
        <w:t>und Vergnügung / ob sich gleich meist</w:t>
        <w:br/>
        <w:t>lauter traurige Begebenheiten ereignet.</w:t>
        <w:br/>
        <w:t>weil sie aber einen solchen Ausgang ge-</w:t>
        <w:br/>
        <w:t>kommen / womit die dasigen Einzoh-</w:t>
        <w:br/>
        <w:t>ner vergnügt / begütiget / und wohl zu</w:t>
        <w:br/>
        <w:t>frieden waren, so zweifele auch nicht /</w:t>
        <w:br/>
        <w:t>Sie werden dieselben gleich denen vor-</w:t>
        <w:br/>
        <w:t>gen / auch mit einem freundlichen Ge-</w:t>
        <w:br/>
        <w:t>sichte empfangen, in stiller Einsamkeit</w:t>
        <w:br/>
        <w:t>durchlesen / und Jhre darüber gehegte</w:t>
        <w:br/>
        <w:t>Speculationes mer zu seiner Zeit zu er-</w:t>
        <w:br/>
        <w:t>kennen geben.</w:t>
        <w:br/>
        <w:br/>
        <w:t>Jn meinem Letzten habe ich mit offt-</w:t>
        <w:br/>
        <w:t>gedachten von der Heidens **Loßlassenng**</w:t>
        <w:br/>
        <w:t>und der Entsiegelung der gerichtlich ver-</w:t>
        <w:br/>
        <w:t>frevelten Husten und Kästen von Adam</w:t>
        <w:br/>
        <w:t>Tag, geschlossen. Nun muß ich meinem</w:t>
        <w:br/>
        <w:t>Herrn weiter vorstellen / wie es den denen</w:t>
        <w:br/>
        <w:t>übrigen ergangen / welche das oben ange-</w:t>
        <w:br/>
        <w:t>brachte Klag-Schreiben unterzeichnet /</w:t>
        <w:br/>
        <w:t>und die den grüsigen Zorn des Herr</w:t>
        <w:br/>
        <w:t>Gouverneurs noch nicht befühlet oder</w:t>
        <w:br/>
        <w:t>beprüfet hatten? Denn diese sitessen sich</w:t>
        <w:br/>
        <w:t>an den harten procederen / welche mit</w:t>
        <w:br/>
        <w:t>denen bereits Gefangenen vorgenommen</w:t>
        <w:br/>
        <w:t>wurden / und wolten dahero den bittern</w:t>
        <w:br/>
        <w:t>Tranck der stinckenden Gefangenschafft</w:t>
        <w:br/>
        <w:t>nicht gerne kosten / noch sich in die</w:t>
        <w:br/>
        <w:t>Hände ihrer Feinde frcywillig überge-</w:t>
        <w:br/>
        <w:t>ben. Ob sie gleich / wie es hieß / auf</w:t>
        <w:br/>
        <w:t>Ordre des Politiquen Raths / durch</w:t>
        <w:br/>
        <w:t>den Gerichts-Rothen / vor dem Land-</w:t>
        <w:br/>
        <w:t>Drost und seinen beygefügten Com-</w:t>
        <w:br/>
        <w:t>mithirten aus dem Justieren Rath zu</w:t>
        <w:br/>
        <w:t>erscheinen befehlcht wurden, entschloss-</w:t>
        <w:br/>
        <w:t>sen sie sich dennoch / nach eiffer Uber-</w:t>
        <w:br/>
        <w:t>legung / flüchtig und absent zu bleiben.</w:t>
        <w:br/>
        <w:t>damit sie nicht in solchen gefährlichen Ge-</w:t>
        <w:br/>
        <w:t>fäulnissen ihre Gesundheit / oder auch</w:t>
        <w:br/>
        <w:t>wohl gar das Leben so wol vor das gemei-</w:t>
        <w:br/>
        <w:t>die Beste / als vor den Dienst der lustren</w:t>
        <w:br/>
        <w:t>Compagnie ein büssen möchten indem</w:t>
        <w:br/>
        <w:t>sie wohl wissen / und fest versichert lebten /</w:t>
        <w:br/>
        <w:t>daß die gedachte Alustre Compagnie</w:t>
        <w:br/>
        <w:t>darinnen am besten und bequemsten Rath</w:t>
        <w:br/>
        <w:t>schaffen und hinlängliche Vorsehung</w:t>
        <w:br/>
        <w:t>thun würde.</w:t>
        <w:br/>
        <w:br/>
        <w:t>Weil aber dieser Entschluß dem Herrn</w:t>
        <w:br/>
        <w:t>Gouverneur sehr betrübt vorgekommen</w:t>
        <w:br/>
        <w:t>ist / und hingegen / nebst dem Land-Drost</w:t>
        <w:br/>
        <w:t>die resolution gefasset hatte / diese Un-</w:t>
        <w:br/>
        <w:t>willige und Flüchtige / es möchte auch ko-</w:t>
        <w:br/>
        <w:t>sten was es wolle / in seine Hände zu be-</w:t>
        <w:br/>
        <w:t>kommen / und gefolglich unter seine Ge-</w:t>
        <w:br/>
        <w:t>welt und Füsse zu bringen, so gab der</w:t>
        <w:br/>
        <w:t>Land-Drost auf Befehl des vorgedacht-</w:t>
        <w:br/>
        <w:t>ten Politiquen Raths / wie wol niemand</w:t>
        <w:br/>
        <w:t>sagen kan / ob diese Ordre von dem gan-</w:t>
        <w:br/>
        <w:t>ten Politiquen Rath / oder nur von ei-</w:t>
        <w:br/>
        <w:t>ligen aus demselben / welches letzte sehr</w:t>
        <w:br/>
        <w:t>wahr scheinlich / hergestammelt hat an den</w:t>
        <w:br/>
        <w:t>Gerichts-Rothen Christoph Hakewill-</w:t>
        <w:br/>
        <w:t>eckel abermahls Ordre, diese Mesi-</w:t>
        <w:br/>
        <w:t>schen vor das setzte mahl zu ciciren / und</w:t>
        <w:br/>
        <w:t>sie zu gleich ernstlich zu ermahnen / daß sie</w:t>
        <w:br/>
        <w:t>vor ihm und seinen beygefügten Com-</w:t>
        <w:br/>
        <w:t>mithirten aus dem Rath von Justitie,</w:t>
        <w:br/>
        <w:t>erscheinen / und von ihrer Unterschrifft</w:t>
        <w:br/>
        <w:t>Rede und Antwort geben solten. Alleine</w:t>
        <w:br/>
        <w:t>auch dieses war umsonst, massen der</w:t>
        <w:br/>
        <w:t>gedachte Bothe unverrichteter Sachen</w:t>
        <w:br/>
        <w:t>wiederum nach Hause kam / und Bericht</w:t>
        <w:br/>
        <w:t>erstattete / daß er niemand von allen zu</w:t>
        <w:br/>
        <w:t>Hause gefunden hätte.</w:t>
        <w:br/>
        <w:br/>
        <w:t>Es wurde deßwegen der Vice-</w:t>
        <w:br/>
        <w:t>Land-Drost / Nahmens Ants Adria-</w:t>
        <w:br/>
        <w:t>nus Montanus, ein geschickter und ge-</w:t>
        <w:br/>
        <w:t>lehrter Mensch / welcher dem Land-</w:t>
        <w:br/>
        <w:t>Drost um derwillen zugefüget wurde /</w:t>
        <w:br/>
        <w:t>weil er sich nicht allezeit sicher in das</w:t>
        <w:br/>
        <w:t>Land wagte / auch sonsten an dem</w:t>
        <w:br/>
        <w:t>Capo selbsten mit erpediren der</w:t>
        <w:br/>
        <w:t>Befehle des Herrn Gouverneurs,</w:t>
        <w:br/>
        <w:t>gefangen nehmen und examiniert.</w:t>
        <w:br/>
        <w:t>der Bürger / und andere löthige Sa-</w:t>
        <w:br/>
        <w:t>chen zu verrichten / genug zu thun hat-</w:t>
        <w:br/>
        <w:t>te / mit einer Bande Soldaten zu</w:t>
        <w:br/>
        <w:t>Fuß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831.txt</w:t>
      </w:r>
    </w:p>
    <w:p>
      <w:r>
        <w:t>Dritter Theil. XII. Brief 2c.</w:t>
        <w:br/>
        <w:br/>
        <w:t>Fuß und zu Pferd 16. biß 20. Mann</w:t>
        <w:br/>
        <w:t>starck/nebst seinen ordentlichen Feld</w:t>
        <w:br/>
        <w:t>Pachtern abgeschickt; mit expressen</w:t>
        <w:br/>
        <w:t>Befehl diese Flüchtlinge überall/</w:t>
        <w:br/>
        <w:t>vo es auch immer möglich seyn/ und</w:t>
        <w:br/>
        <w:t>er ihnen bekommen fonte/zu greiffen/</w:t>
        <w:br/>
        <w:t>zu fangen und zu arrestiren: damit man</w:t>
        <w:br/>
        <w:t>ie hernachmahls so viel bequemer an</w:t>
        <w:br/>
        <w:t>Das Capo bringen; in dunckle Gefäng</w:t>
        <w:br/>
        <w:t>nisse werffen/und sie gleich den vorigen</w:t>
        <w:br/>
        <w:t>plagen fonte.</w:t>
        <w:br/>
        <w:br/>
        <w:t>Zwar that dieser Vice-Land- Drost</w:t>
        <w:br/>
        <w:t>Anfangs fein Devoir so gut als möglich</w:t>
        <w:br/>
        <w:t>war; da er aber/wie er mir selber erfeh</w:t>
        <w:br/>
        <w:t>et/nach der Zeit von dem Land-drost</w:t>
        <w:br/>
        <w:t>Starenberg die criminale An</w:t>
        <w:br/>
        <w:t>foderung gegen obgemelten Tas zu</w:t>
        <w:br/>
        <w:t>leben bekam / und marckte / daß ihm</w:t>
        <w:br/>
        <w:t>überall die Beweißthümer fehleren;</w:t>
        <w:br/>
        <w:t>er gefolglich nichts als nur Kinderspiel</w:t>
        <w:br/>
        <w:t>darinnen sahe: so marckte er als ein</w:t>
        <w:br/>
        <w:t>fleger Mensch bald/ daß / weil man</w:t>
        <w:br/>
        <w:t>den Tas bereits so lange in Arrest</w:t>
        <w:br/>
        <w:t>gehabt/ auch ihn offt und vielmahl</w:t>
        <w:br/>
        <w:t>examiniert/ dennoch aber biß dato</w:t>
        <w:br/>
        <w:t>nichts criminales auf ihn hätte beine</w:t>
        <w:br/>
        <w:t>gen können es auch mit denen an</w:t>
        <w:br/>
        <w:t>dern also würde beschaffen seyn; zu</w:t>
        <w:br/>
        <w:t>mahl da Tas und von der Heyde/ als</w:t>
        <w:br/>
        <w:t>Mahleins Führer angegeben wurd</w:t>
        <w:br/>
        <w:t>den. Nachdem er also vorhero alles</w:t>
        <w:br/>
        <w:t>durchführet/ ihre Häuser belauret/</w:t>
        <w:br/>
        <w:t>alle Wege besetzt und vigoreus vers</w:t>
        <w:br/>
        <w:t>fahren hatte: so feste er sich vielmehr zu</w:t>
        <w:br/>
        <w:t>hnen/aß und trand mit ihnen / und</w:t>
        <w:br/>
        <w:t>ließ es im übrigen mit dem Gefangen</w:t>
        <w:br/>
        <w:t>nehmen/arrestiren und Verfahren/ges</w:t>
        <w:br/>
        <w:t>hen/wie es möchte und könte wurde auch</w:t>
        <w:br/>
        <w:t>nachdem dieses alles ruchbar worden/</w:t>
        <w:br/>
        <w:t>plozlich nach dem apo c. tiret/und des</w:t>
        <w:br/>
        <w:t>wegen eiligst mit einem Schiff nach</w:t>
        <w:br/>
        <w:t>Ceylon verscheidet.</w:t>
        <w:br/>
        <w:br/>
        <w:t>Nachdem nun der Herz Gouverneur</w:t>
        <w:br/>
        <w:t>sahe/daß mit allen diesen Wühlen/</w:t>
        <w:br/>
        <w:t>Guten/ Rasen und Toben/bey diesen</w:t>
        <w:br/>
        <w:t>Menschen nichts auszurichten war; fie</w:t>
        <w:br/>
        <w:t>aber dennoch/ ob gleich der Vice Lande</w:t>
        <w:br/>
        <w:t>Drost weggeschickt war / sich in ihren</w:t>
        <w:br/>
        <w:t>Häusern nicht sicher achten fonten; sons</w:t>
        <w:br/>
        <w:t>Dern genöhiget waren/bey Tag und</w:t>
        <w:br/>
        <w:t>Nacht in den Wildnussen/in Löchern/</w:t>
        <w:br/>
        <w:t>Höhlen/Spelunken und Büschen/un</w:t>
        <w:br/>
        <w:t>er Stauchen und unter dem freyen</w:t>
        <w:br/>
        <w:t>Himmel/in Kälte/ Hie Regen und</w:t>
        <w:br/>
        <w:t>Bind/bald auf den Gebürgen/bald</w:t>
        <w:br/>
        <w:t>bald in Rthalern; bey Ottern und</w:t>
        <w:br/>
        <w:t>Schlangen und bey den verschlingenden</w:t>
        <w:br/>
        <w:t>vilden Thieren des Erdreichs/Leib: Ber:</w:t>
        <w:br/>
        <w:t>ung zu suchen: so wurde er nebst dem</w:t>
        <w:br/>
        <w:t>and Drost schluff/diese Halsstarrige</w:t>
        <w:br/>
        <w:t>und Widerspenstige/ben dem Edl. Acht</w:t>
        <w:br/>
        <w:t>baren Rath von Politie, vermög des</w:t>
        <w:br/>
        <w:t>vorher schon zugeschickten Placans, ben</w:t>
        <w:br/>
        <w:t>**demselbemRath** fub dato den 4. Martii</w:t>
        <w:br/>
        <w:t>arrestiret als **feditieufe** Rebellen ancus</w:t>
        <w:br/>
        <w:t>fragen: mit dem ernstlichen Ersuchen/</w:t>
        <w:br/>
        <w:t>daß sie belieben möchten/dieselbe publique</w:t>
        <w:br/>
        <w:t>und solenniter ben Placat und</w:t>
        <w:br/>
        <w:t>Blocken-Lauten einzutragen. einM</w:t>
        <w:br/>
        <w:t>gen.</w:t>
        <w:br/>
        <w:br/>
        <w:t>Auf diese Weise nun hat der Hers Es</w:t>
        <w:br/>
        <w:t>Gouverneur, oder besser zu sagen der deß</w:t>
        <w:br/>
        <w:t>wolte nicht davor erkennet seyn/ weil er und</w:t>
        <w:br/>
        <w:t>Land Drost (den der Herz Gouverneur abge</w:t>
        <w:br/>
        <w:t>sagte/daß er seine Sachen an den Land. ange</w:t>
        <w:br/>
        <w:t>dem Edl. Achtb. Politiquen Rath in die</w:t>
        <w:br/>
        <w:t>Drost übergeben hatte/diese Handlung</w:t>
        <w:br/>
        <w:t>Hande bespielet/wovon er/ ob er gleich</w:t>
        <w:br/>
        <w:t>die Haupt Parthe vorstellete/dennoch</w:t>
        <w:br/>
        <w:t>Præfident war und verbliebe; der auch</w:t>
        <w:br/>
        <w:t>auf das Ansuchen des Land: Droits</w:t>
        <w:br/>
        <w:t>gar genaue regard darauf hatte/</w:t>
        <w:br/>
        <w:t>ob er gleich anders nichts / als ihre non</w:t>
        <w:br/>
        <w:t>comparition oder Weigerung sich zu</w:t>
        <w:br/>
        <w:t>stellen / bewiese / und in dato den 3.</w:t>
        <w:br/>
        <w:br/>
        <w:t>Junii An. 1706. nach dem Glockenleuten/</w:t>
        <w:br/>
        <w:t>dieses folgende Manifest able</w:t>
        <w:br/>
        <w:t>sen/und nachgehends überall anschlagen</w:t>
        <w:br/>
        <w:t>lassen. Junt</w:t>
        <w:br/>
        <w:t>Wir Wilhelm Adrian von dersell</w:t>
        <w:br/>
        <w:t>Extraordinarius Rath von Indien/festes</w:t>
        <w:br/>
        <w:t>Gouverneur wegen der in den Vers</w:t>
        <w:br/>
        <w:t>Ost Gudischen Compagnie am Capo</w:t>
        <w:br/>
        <w:t>du bonne Esperance (oder am Vorgebürge</w:t>
        <w:br/>
        <w:t>der guten Hoffnung) ingleichen</w:t>
        <w:br/>
        <w:t>über die Inful Mauritius nebst derselben</w:t>
        <w:br/>
        <w:t>Zugehör und der Rath / machen</w:t>
        <w:br/>
        <w:t>wissend:</w:t>
        <w:br/>
        <w:t>Als uns vor einiger Zeit befandt wore</w:t>
        <w:br/>
        <w:t>den ist/daß einige übelgesinnte und aufs</w:t>
        <w:br/>
        <w:t>rührige Einwohner dieser Colonie, ihr</w:t>
        <w:br/>
        <w:t>Werck gemacht haben/draussen auf dem</w:t>
        <w:br/>
        <w:t>flachslande herum zu reiten/viele Bau</w:t>
        <w:br/>
        <w:t>ren/so daselbst wohnen/zum unterschei</w:t>
        <w:br/>
        <w:t>ben gewisser Easter Schrifften gegen</w:t>
        <w:br/>
        <w:t>die hohe Obrigkeit allhier auf-zum</w:t>
        <w:br/>
        <w:t>chen / und zu verleiten; wir aber in</w:t>
        <w:br/>
        <w:t>Erfahrung gebracht/ daß der grösseste</w:t>
        <w:br/>
        <w:t>Hauffen unschuldig darzu gebracht</w:t>
        <w:br/>
        <w:t>worden: so haben Wir bey unfern</w:t>
        <w:br/>
        <w:t>Placat in dato den 4. Martii dieses</w:t>
        <w:br/>
        <w:t>Jahres gut gefunden/ nicht nur alle</w:t>
        <w:br/>
        <w:t>gute Eingesessene davor zu warnen</w:t>
        <w:br/>
        <w:t>und einige der vornehmsten Vorsteher</w:t>
        <w:br/>
        <w:t>dieser Faction nach den Vaterland</w:t>
        <w:br/>
        <w:t>(verstehe Holland weg zu senden;</w:t>
        <w:br/>
        <w:t>sondern auch denen-jenigen/ die zum</w:t>
        <w:br/>
        <w:t>Unterschreiben dieser fameusen Las</w:t>
        <w:br/>
        <w:t>ster Schrifften sind verführes</w:t>
        <w:br/>
        <w:t>wow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832.txt</w:t>
      </w:r>
    </w:p>
    <w:p>
      <w:r>
        <w:t>Dritter Theil. XII. Brief 2c.</w:t>
        <w:br/>
        <w:br/>
        <w:t>worden/bekandt gemachet/daß sie sich</w:t>
        <w:br/>
        <w:t>Hier ben der hohen Obrigkeit deß</w:t>
        <w:br/>
        <w:t>Degen angeben sollen/ um nach Be</w:t>
        <w:br/>
        <w:t>adung ihrer Unschuld/Vergebung zu</w:t>
        <w:br/>
        <w:t>langen.</w:t>
        <w:br/>
        <w:t>Weil aber dennoch noch einige ges</w:t>
        <w:br/>
        <w:t>den werden/ die diese sachtsinnig</w:t>
        <w:br/>
        <w:t>Mittel verachten/ und vielleicht durch</w:t>
        <w:br/>
        <w:t>ie verwegenſte Instrumenten dieses</w:t>
        <w:br/>
        <w:t>Berda gemuthiget und gestärcket/</w:t>
        <w:br/>
        <w:t>en ihrer vorigen **Frevelmuthigkeit** pergiren;</w:t>
        <w:br/>
        <w:t>auch schon durch den Lands</w:t>
        <w:br/>
        <w:t>Froft/nomine Officii verschiedene</w:t>
        <w:br/>
        <w:t>ahlen citirt: mithin auch durch den</w:t>
        <w:br/>
        <w:t>Berichts: Rothen dieser Vestung aus</w:t>
        <w:br/>
        <w:t>Befehl der Regierung allhier/anges</w:t>
        <w:br/>
        <w:t>ahnet worden seyn/daß sie in dieser</w:t>
        <w:br/>
        <w:t>Festung erscheinen solten; dieselbe</w:t>
        <w:br/>
        <w:t>dennoch zu Verachtung der Justitie</w:t>
        <w:br/>
        <w:t>en ihrer Ungehorsamkeit verharren:</w:t>
        <w:br/>
        <w:t>So haben wir auf Ersuchen des Lands</w:t>
        <w:br/>
        <w:t>Frosts/ um unser Recht und Authore</w:t>
        <w:br/>
        <w:t>so wir ihm anvertrauet zu handhab</w:t>
        <w:br/>
        <w:t>en/ nöthig gefunden/ die Personen</w:t>
        <w:br/>
        <w:t>Marten von Staden, Guilliam du</w:t>
        <w:br/>
        <w:t>oit, Francois du Toit, Hercules</w:t>
        <w:br/>
        <w:t>apre, Cornelis von Neuwerk, Jabus</w:t>
        <w:br/>
        <w:t>von Brakel, Wilhelm von</w:t>
        <w:br/>
        <w:t>Leyl, Jan Elbert: und Claas Elert,</w:t>
        <w:br/>
        <w:t>ben Edicte, und offenbahren</w:t>
        <w:br/>
        <w:t>glockenschlag zu ciciren gleich wir</w:t>
        <w:br/>
        <w:t>en diesen thun/daß sie sollen innerhalb</w:t>
        <w:br/>
        <w:t>.Tagen vor den Edl. Achtb. Rath</w:t>
        <w:br/>
        <w:t>on Justitie, oder den Comitiren</w:t>
        <w:br/>
        <w:t>aus demselben/in diesem Castel ers</w:t>
        <w:br/>
        <w:t>heinen / um auf alle Fragen/ als ihs</w:t>
        <w:br/>
        <w:t>en vorgedachter Officier vorhalten</w:t>
        <w:br/>
        <w:t>bird/zu antworten; bey Straffe/ daß</w:t>
        <w:br/>
        <w:t>en Nachlässigkeit/ gegen sie als unges</w:t>
        <w:br/>
        <w:t>orsame und widerspenstige Untertha</w:t>
        <w:br/>
        <w:t>en also soll verfahren werden/wie es</w:t>
        <w:br/>
        <w:t>ach den Rechten befunden wird. Ge</w:t>
        <w:br/>
        <w:t>eben in der Bestung du bonne E(peace</w:t>
        <w:br/>
        <w:t>den 3. Junii 1706. War unter:</w:t>
        <w:br/>
        <w:t>grieben W. A. von der Stell. Auf</w:t>
        <w:br/>
        <w:t>er Seite stunde: auf Befehl des Doberan</w:t>
        <w:br/>
        <w:t>bean Gouverneurs und des Rathsam</w:t>
        <w:br/>
        <w:t>unterschrieben W. Helot.</w:t>
        <w:br/>
        <w:br/>
        <w:t>Nun fonte dieses Manifest, welches</w:t>
        <w:br/>
        <w:t>wohl in der Tyger Valley, als an</w:t>
        <w:br/>
        <w:t>Stellenbusch / Drachenstein und son</w:t>
        <w:br/>
        <w:t>ten überall/ da es gebräuchlich den</w:t>
        <w:br/>
        <w:t>Flüchtigen nicht verborgen bleiben.</w:t>
        <w:br/>
        <w:t>Denn ob sie gleich vor ihre Personen</w:t>
        <w:br/>
        <w:t>icht zum Vorschein kommen: so was</w:t>
        <w:br/>
        <w:t>en doch Frauen/Kinder und Sclaven</w:t>
        <w:br/>
        <w:t>-vorhanden/die ihnen solches genugsam</w:t>
        <w:br/>
        <w:t>wissend machen fonten/wenn es gleich</w:t>
        <w:br/>
        <w:t>andere Leute nicht gethan hatten: allei</w:t>
        <w:br/>
        <w:t>me da sie böreten/ daß die Sache bey</w:t>
        <w:br/>
        <w:t>der folgenden andern und dritten Citation,</w:t>
        <w:br/>
        <w:t>von dem Rath von Politic in die</w:t>
        <w:br/>
        <w:t>Hände des Raths von Juftitiae ware</w:t>
        <w:br/>
        <w:t>bespielet worden/woselbst zwar der</w:t>
        <w:br/>
        <w:t>Her Independent Fiscal Neffin</w:t>
        <w:br/>
        <w:t>nehmen/aber nicht erscheinen solte: so</w:t>
        <w:br/>
        <w:t>wurden sie noch rußiger/ und draueten</w:t>
        <w:br/>
        <w:t>weder dem Hern Gouverneur, noch.</w:t>
        <w:br/>
        <w:br/>
        <w:t>dem Land-Drost/ als criminale n</w:t>
        <w:br/>
        <w:t>Anklager/viel gutes zu.</w:t>
        <w:br/>
        <w:t>Sie hielten sich deßwegen noch ab- überlief</w:t>
        <w:br/>
        <w:t>fent ; tretten gleich Anfangs rufam eines</w:t>
        <w:br/>
        <w:t>men / und remonstrierten durch eine stellen b</w:t>
        <w:br/>
        <w:t>Bittschrift/ welche sie an den Heren innen ih</w:t>
        <w:br/>
        <w:t>Gouverneur richteten / dem Edl. Noth v</w:t>
        <w:br/>
        <w:t>Achtbarn Rath von Juftitiae, und dem</w:t>
        <w:br/>
        <w:t>Land-Drost ihre Noth; nennten sich</w:t>
        <w:br/>
        <w:t>zuförderst getreue Unterthanen der in</w:t>
        <w:br/>
        <w:t>den Vereinigten Niederlanden privilegten/</w:t>
        <w:br/>
        <w:t>wie sie mit der aufbersten Vers</w:t>
        <w:br/>
        <w:t>wunderung ja gänzlicher Bestürzung</w:t>
        <w:br/>
        <w:t>verstanden/daß sie durch offenbahre</w:t>
        <w:br/>
        <w:t>Glockenläuten/vermittelst eines be</w:t>
        <w:br/>
        <w:t>überall angeschlagenen Decrets, den 3.</w:t>
        <w:br/>
        <w:br/>
        <w:t>Junii waren geruffen worden: um vor</w:t>
        <w:br/>
        <w:t>ihnen in judicio zu erscheinen/und auf</w:t>
        <w:br/>
        <w:t>alle diejenige Fragen zu antworten /</w:t>
        <w:br/>
        <w:t>welche man zu ihrer Beschwehrung</w:t>
        <w:br/>
        <w:t>vorgebracht/und die durch den Officier</w:t>
        <w:br/>
        <w:t>solten vorgehalten werden. Daß ende</w:t>
        <w:br/>
        <w:t>lich/wenn sie solches nicht thaten/man</w:t>
        <w:br/>
        <w:t>alsdenn gegen sie als ungehorsame und</w:t>
        <w:br/>
        <w:t>widerspenstige Stände verfahren würt</w:t>
        <w:br/>
        <w:t>de. Nachdem sie sich aber keiner auch</w:t>
        <w:br/>
        <w:t>nicht der geringsten Pflicht- Versauf</w:t>
        <w:br/>
        <w:t>nis/so wohl gegen den Heren Gouverneur</w:t>
        <w:br/>
        <w:t>und den Edl. Achtb. Rath von</w:t>
        <w:br/>
        <w:t>Politic, als auch gegen die hohe Indis</w:t>
        <w:br/>
        <w:t>ache Regierung/ viel weniger gegen die</w:t>
        <w:br/>
        <w:t>Edl. Großachtbare Herren Belindas</w:t>
        <w:br/>
        <w:t>bere in dem Vaterland / bewust was</w:t>
        <w:br/>
        <w:t>ren/ oder schuldig befanden; noch we</w:t>
        <w:br/>
        <w:t>niger an dergleichen Schande und</w:t>
        <w:br/>
        <w:t>Schand Flecken gedacht/als ihnen auf</w:t>
        <w:br/>
        <w:t>gedrungen und angerieben würde: weil</w:t>
        <w:br/>
        <w:t>fie Gut und Blut / Leib und Leben/</w:t>
        <w:br/>
        <w:t>vor die Illuftr Compagnie, und das</w:t>
        <w:br/>
        <w:t>gemeine Beste zum Besten hätten;</w:t>
        <w:br/>
        <w:t>und gleichwohl sehen müsten/daß ihre</w:t>
        <w:br/>
        <w:t>Mitbrüder/welche in der Vestung ges</w:t>
        <w:br/>
        <w:t>fangen fassen/der eine hier/ der andere</w:t>
        <w:br/>
        <w:t>dorten / in stinckende und finstere Ld</w:t>
        <w:br/>
        <w:t>cher geschmissen: auch daß sie alle</w:t>
        <w:br/>
        <w:t>frisch starck und gesund hineingetan</w:t>
        <w:br/>
        <w:t>gangen / 5. von ihnen franck und</w:t>
        <w:br/>
        <w:t>schwach / alle aber an Leib auch einige</w:t>
        <w:br/>
        <w:t>am Verstand bekräncket / daraus ges</w:t>
        <w:br/>
        <w:t>gangen oder getragen worden; mits</w:t>
        <w:br/>
        <w:t>hirt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833.txt</w:t>
      </w:r>
    </w:p>
    <w:p>
      <w:r>
        <w:t>Dritter Theil. XII. Brief chin</w:t>
        <w:br/>
        <w:t>ihnen vor solcher oder dergleichen</w:t>
        <w:br/>
        <w:t>ware: so wolten sie vor GOTT und</w:t>
        <w:br/>
        <w:t>der ganzen Welt in aller Demuth/</w:t>
        <w:br/>
        <w:t>gleich gehorsamen Unterthanen geizes</w:t>
        <w:br/>
        <w:t>met/ an Ihre Edl. Achtbare hiemit bes</w:t>
        <w:br/>
        <w:t>zeugen / daß sie wegen ihrer Unschuld</w:t>
        <w:br/>
        <w:t>niemahlen auf Erwege gerathen würt</w:t>
        <w:br/>
        <w:t>den: und daß sie nicht gesinnet waren/</w:t>
        <w:br/>
        <w:t>sich so freventlich in Leibs Lebens</w:t>
        <w:br/>
        <w:t>und Gesundheit. Gefahr zu begeben;</w:t>
        <w:br/>
        <w:t>sondern immittels mit der größten Ges</w:t>
        <w:br/>
        <w:t>burt abwarten wolten/ was ihre Mits</w:t>
        <w:br/>
        <w:t>brüder so wohl in Holland als auf Batavia,</w:t>
        <w:br/>
        <w:t>zu ihren eigenen als aller anderer</w:t>
        <w:br/>
        <w:t>Besten würden ausgerichtet haben:</w:t>
        <w:br/>
        <w:t>und solches um so viel desto mehr/weil</w:t>
        <w:br/>
        <w:t>weder eine Rechts Pflegung noch An</w:t>
        <w:br/>
        <w:t>hángung wäre.</w:t>
        <w:br/>
        <w:br/>
        <w:t>Diese Suplication hatten sie nun</w:t>
        <w:br/>
        <w:t>am 7. Junii 1706. in solcher Ordnung</w:t>
        <w:br/>
        <w:t>unterschrieben als oben bereits ihre</w:t>
        <w:br/>
        <w:t>Nahmen specificirt stehen. Es ist</w:t>
        <w:br/>
        <w:t>von berührten Flüchtlingen in Warheit</w:t>
        <w:br/>
        <w:t>sehr anmerckliche/daß 3. von ihnen</w:t>
        <w:br/>
        <w:t>caner: noch anmerckliche aber / daß</w:t>
        <w:br/>
        <w:t>bereits ein Holländer/ein Franzos und</w:t>
        <w:br/>
        <w:t>ein Africanen gestorben ist doch das</w:t>
        <w:br/>
        <w:t>**allermercklichste** beruhet hierauf daß</w:t>
        <w:br/>
        <w:t>fie nach geschlossener Bitt - Schrifft</w:t>
        <w:br/>
        <w:t>nicht wusten durch wen sie selbige</w:t>
        <w:br/>
        <w:t>folgen præfentiren lassen; weil keiner</w:t>
        <w:br/>
        <w:t>von ihnen wagen duͤrffte / wo er ans</w:t>
        <w:br/>
        <w:t>ders nicht fest gehalten werden wolte/sie</w:t>
        <w:br/>
        <w:t>persönlich hinzubringen. **Nichtsdestos**</w:t>
        <w:br/>
        <w:t>weniger kam sie dannoch in die rechte</w:t>
        <w:br/>
        <w:t>Hande; wovon mir die eigentliche</w:t>
        <w:br/>
        <w:t>Manier unbewusst dieses aber sehr</w:t>
        <w:br/>
        <w:t>wohl bekandt ist/daß unterdessen die vor</w:t>
        <w:br/>
        <w:t>geschriebene Zeit von 8. Tagen verflog</w:t>
        <w:br/>
        <w:t>sen: und nachdem niemand in Per</w:t>
        <w:br/>
        <w:t>fon erschienen der Rath von Juftitiae,</w:t>
        <w:br/>
        <w:t>an welchen die Sache nun ús</w:t>
        <w:br/>
        <w:t>bergeben worden vergebens versam</w:t>
        <w:br/>
        <w:t>let zusammen gekommen ist.</w:t>
        <w:br/>
        <w:br/>
        <w:t>Weil nun auch in dieser andern</w:t>
        <w:br/>
        <w:t>Neffin, welche den 10. Julii gehal</w:t>
        <w:br/>
        <w:t>ten wurde / niemand zur Verhör kom</w:t>
        <w:br/>
        <w:t>men der Land Drost aber dieselbe</w:t>
        <w:br/>
        <w:t>wiederum anklagte so hätten zwar</w:t>
        <w:br/>
        <w:t>einige Raths Glieder gerne gesehen/</w:t>
        <w:br/>
        <w:t>daß nur einer wäre zum Vorschein</w:t>
        <w:br/>
        <w:t>gekommen/damit sie von der Sache/</w:t>
        <w:br/>
        <w:t>weil sie weiter feine Wissenschafft das</w:t>
        <w:br/>
        <w:t>von zu haben vorgaben/ als daß sie</w:t>
        <w:br/>
        <w:t>nicht erschienen waren/ deßwegen nå</w:t>
        <w:br/>
        <w:t>her informiret worden wären / und</w:t>
        <w:br/>
        <w:t>fie sich in ihren Stimmen nicht vers</w:t>
        <w:br/>
        <w:t>stossen möchten: weil es aber nicht</w:t>
        <w:br/>
        <w:t>geschehen/ so musten sie dem Anklam</w:t>
        <w:br/>
        <w:t>ger alles glauben/ was er sagte; der</w:t>
        <w:br/>
        <w:t>jedoch seine fingerte (Gravamina wes</w:t>
        <w:br/>
        <w:t>der sagen duͤrffte noch mochte / viel</w:t>
        <w:br/>
        <w:t>weniger beweisen wolte oder konte:</w:t>
        <w:br/>
        <w:t>doch musten sie ihm die non Comparatio</w:t>
        <w:br/>
        <w:t>zu guten kommen lassen/</w:t>
        <w:br/>
        <w:t>und eine zweyte edictal Citation</w:t>
        <w:br/>
        <w:t>sehen: ob sie gleich aus des Lands</w:t>
        <w:br/>
        <w:t>Droits Einbringen nicht begreiffen</w:t>
        <w:br/>
        <w:t>konten / was die Citicte vor ein Crimen</w:t>
        <w:br/>
        <w:t>begangen haben/ noch weniger</w:t>
        <w:br/>
        <w:t>deßwegen sie Anfangs wären citirt</w:t>
        <w:br/>
        <w:t>worden. eine</w:t>
        <w:br/>
        <w:t>Ich fan und will mich nicht weitläuff Sol</w:t>
        <w:br/>
        <w:t>tig einlassen/Meinem Hern die felt berg</w:t>
        <w:br/>
        <w:t>me Debatten ausführlich zu beschrei trad</w:t>
        <w:br/>
        <w:t>ben/welche in dieser Neffin vorgefühl- dem</w:t>
        <w:br/>
        <w:t>len. Gleichwohl aber finde mich ge</w:t>
        <w:br/>
        <w:t>nöthigen etwas davon zu gedencken/ auf</w:t>
        <w:br/>
        <w:t>daß Er nur sehen möge/wie wunderbar</w:t>
        <w:br/>
        <w:t>diese zweyte edictal Citation ist zu</w:t>
        <w:br/>
        <w:t>weg gebracht und abgewürcket worden.</w:t>
        <w:br/>
        <w:br/>
        <w:t>Der Herz Gouverneur, welcher auch</w:t>
        <w:br/>
        <w:t>hier Præfident, Haupt Darbey und</w:t>
        <w:br/>
        <w:t>Todfeind zugleich war / brachte nicht</w:t>
        <w:br/>
        <w:t>nur des Land: Droites Abfoderung in</w:t>
        <w:br/>
        <w:t>Umfrage; sondern war auch zugleich der</w:t>
        <w:br/>
        <w:t>erste/der ihm sein Anfachen/ als billich</w:t>
        <w:br/>
        <w:t>und recht zustunde. Diesem folgten</w:t>
        <w:br/>
        <w:t>unmittelbar der Her? Elzevier, der</w:t>
        <w:br/>
        <w:t>Guarnisons Capitain, Olof Berg,</w:t>
        <w:br/>
        <w:t>und der Lieutenant Adrian von Rhe</w:t>
        <w:br/>
        <w:t>de. Da aber die Sache an den Heren</w:t>
        <w:br/>
        <w:t>Johann **Schwellingrebel** fam/stieß sie</w:t>
        <w:br/>
        <w:t>sich das erstemal. will</w:t>
        <w:br/>
        <w:t>Denn dieser urtheilete/daß/ weil er s</w:t>
        <w:br/>
        <w:t>von der ganzen affaire noch nicht in- ling</w:t>
        <w:br/>
        <w:t>formiret wäre es die höchste Notho</w:t>
        <w:br/>
        <w:t>windigkeit erfodert/ daß ihm von dem wen</w:t>
        <w:br/>
        <w:t>übelen Verhalten der Citirren / klare hm</w:t>
        <w:br/>
        <w:t>Anweisung müsse gethan werden; gege</w:t>
        <w:br/>
        <w:t>spalten er wohl voraus sahe / wie das habe</w:t>
        <w:br/>
        <w:t>Verderben oder Untergang der gans</w:t>
        <w:br/>
        <w:t>Ben Colonie davon abgienge: und daß</w:t>
        <w:br/>
        <w:t>diese Menschen doch nicht erscheinen</w:t>
        <w:br/>
        <w:t>würden/ weil ihre Mitgenossen/ welche</w:t>
        <w:br/>
        <w:t>sich freiwilligelich gestellet hatte/ in feinstes</w:t>
        <w:br/>
        <w:t>re und stinckende **Gefängnißeeingeschloss**</w:t>
        <w:br/>
        <w:t>sen/oder auf den Bollwerken der Ve</w:t>
        <w:br/>
        <w:t>stund/in Arrest behalten worden: drum</w:t>
        <w:br/>
        <w:t>sagte er/daß ihn GOtt dafür bewahren</w:t>
        <w:br/>
        <w:t>solte/ jemand zu verurteilen/wenn er</w:t>
        <w:br/>
        <w:t>nicht vorher wisse/was dessen Misselhat</w:t>
        <w:br/>
        <w:t>gewesen wäre. Got</w:t>
        <w:br/>
        <w:t>Swar aplicirte der Herz Gouver-Sie</w:t>
        <w:br/>
        <w:t>neur hierauf/daß solches alles zu feiner det</w:t>
        <w:br/>
        <w:t>Zeit/ durch den Land-Drost geschehen perl</w:t>
        <w:br/>
        <w:t>folle/weil es aniezo noch auf fein Ber-beyurtheilen</w:t>
        <w:br/>
        <w:t>ankäme: alleine der Herz</w:t>
        <w:br/>
        <w:t>Schibel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834.txt</w:t>
      </w:r>
    </w:p>
    <w:p>
      <w:r>
        <w:t>Dritter Theil. XII. Brief2c.</w:t>
        <w:br/>
        <w:br/>
        <w:t>**Schwellingrebel** vergette dem Herm</w:t>
        <w:br/>
        <w:t>Gouverneur wiederum und sagte: daß/</w:t>
        <w:br/>
        <w:t>seil dieses eine edi&amp;tale citation und</w:t>
        <w:br/>
        <w:t>folglich criminel, auch schändlich was</w:t>
        <w:br/>
        <w:t>: dem Richter die Sache klar leuchten</w:t>
        <w:br/>
        <w:t>müste / bevor er jemand darüber an</w:t>
        <w:br/>
        <w:t>reiffen möchte. Wenn er nun so wohl</w:t>
        <w:br/>
        <w:t>Is die andern/die bißhero bey dem examiniren</w:t>
        <w:br/>
        <w:t>der Gefangenen täglich sind</w:t>
        <w:br/>
        <w:t>brauchet worden/ und dahero übers</w:t>
        <w:br/>
        <w:t>ßig eiffen düften/wie es mit der Sas</w:t>
        <w:br/>
        <w:t>me gestellet wäre/ genugsame Wissen</w:t>
        <w:br/>
        <w:t>hafft und Nachricht davon hatte/wolte</w:t>
        <w:br/>
        <w:t>nicht ermangeln/dem Land - Drost</w:t>
        <w:br/>
        <w:t>n getanes Anfachen zu zustehen;</w:t>
        <w:br/>
        <w:t>st aber wåre solches bey ihme eine</w:t>
        <w:br/>
        <w:t>möglichkeit/ weil er das geringste</w:t>
        <w:br/>
        <w:t>cht davon wisse.</w:t>
        <w:br/>
        <w:br/>
        <w:t>Nachdeme nun hierauf der Secretus</w:t>
        <w:br/>
        <w:t>Abraham Boulle gefraget/und</w:t>
        <w:br/>
        <w:t>rch den Heren Gouverneur befun</w:t>
        <w:br/>
        <w:t>n war/der sich hier stellte als ob es</w:t>
        <w:br/>
        <w:t>m zuvor nicht bewust ware: ) daß</w:t>
        <w:br/>
        <w:t>bst den Hern **Schwellingrebel** auch</w:t>
        <w:br/>
        <w:t>r Herz Elzevier, der Capitain Berg/</w:t>
        <w:br/>
        <w:t>b der Bürgermeister Nicolaus Dormanns</w:t>
        <w:br/>
        <w:t>nicht ware gebrauchet worden;</w:t>
        <w:br/>
        <w:t>arete er ihm weiter zu Gemüth/daß</w:t>
        <w:br/>
        <w:t>zwar allesamt nicht konten gebrau</w:t>
        <w:br/>
        <w:t>et werden/dennoch aber bässen die obs</w:t>
        <w:br/>
        <w:t>dachte Herren mit über dieser Sache/</w:t>
        <w:br/>
        <w:t>d machten keine Schwierigkeit dem</w:t>
        <w:br/>
        <w:t>nd Drost sein Ansuchen zu zu stehen.</w:t>
        <w:br/>
        <w:br/>
        <w:t>Alleine der Her: **Schwellingrebel** gab</w:t>
        <w:br/>
        <w:t>chemals zur Antwort: daß er/weil er</w:t>
        <w:br/>
        <w:t>ne Wissenschafft von der Sache hats</w:t>
        <w:br/>
        <w:t>dem Land-Drost sein eröffnetes Absus</w:t>
        <w:br/>
        <w:t>zu weder zustehen könte/noch wolle;</w:t>
        <w:br/>
        <w:t>mal da er gesehen/ daß gedachter</w:t>
        <w:br/>
        <w:t>nd-Drost Einige auf freyer Strasse</w:t>
        <w:br/>
        <w:t>minem angegriffen/andere aus ihrem</w:t>
        <w:br/>
        <w:t>ette genommen; noch andere die in</w:t>
        <w:br/>
        <w:t>Bestung waren beruffen worden/</w:t>
        <w:br/>
        <w:t>finstere Ercker geworffen/ und ende</w:t>
        <w:br/>
        <w:t>etliche auf die Boliwercke der Bes</w:t>
        <w:br/>
        <w:t>ng in Berhafft geneßet hätte; von</w:t>
        <w:br/>
        <w:t>achen etliche ihres Arrests wären ents</w:t>
        <w:br/>
        <w:t>lagen worden/ ohne daß man etwas</w:t>
        <w:br/>
        <w:t>n ihrem Verbrechen gehört oder defes</w:t>
        <w:br/>
        <w:t>hátte: deswegen er also das Ansin</w:t>
        <w:br/>
        <w:t>des Land Droits nicht zustehe/noch</w:t>
        <w:br/>
        <w:t>me Abfoderung approbiren **fonteUber**</w:t>
        <w:br/>
        <w:t>Uber diesen Disputiren wurde an-oder</w:t>
        <w:br/>
        <w:t>Herz Gouverneur böse/und</w:t>
        <w:br/>
        <w:t>Fahl dem Land Drost in üblen Muth/</w:t>
        <w:br/>
        <w:t>er sagen solte / was die citicte ges</w:t>
        <w:br/>
        <w:t>n hatten. Worauf er ihnen denn</w:t>
        <w:br/>
        <w:t>wenig Worten aufbürdete/daß sie</w:t>
        <w:br/>
        <w:t>en die hohe Obrigkeit allda/fameuse</w:t>
        <w:br/>
        <w:t>O lästerliche Laster Schrifften</w:t>
        <w:br/>
        <w:t>aufgestellt und unterschrieben hätten.</w:t>
        <w:br/>
        <w:br/>
        <w:t>Es gab ihm aber der Herz Schellings</w:t>
        <w:br/>
        <w:t>rebel zur Antwort: daß es mit sagen nicht</w:t>
        <w:br/>
        <w:t>genug wäre/ sondern er müste auch das</w:t>
        <w:br/>
        <w:t>Gesagte deutlich/ umstándig und nach</w:t>
        <w:br/>
        <w:t>drücklich beweisen. Kurz um/weil der</w:t>
        <w:br/>
        <w:t>Her: Gouverneur wohl marckte/ daß</w:t>
        <w:br/>
        <w:t>dekand Drost solches nicht thun fonte:</w:t>
        <w:br/>
        <w:t>so befahl er dem Secretario, deß Hern</w:t>
        <w:br/>
        <w:t>**Schwellingrebels** advis, mit in das</w:t>
        <w:br/>
        <w:t>Prococoll zu setzen / und fuhr darauf</w:t>
        <w:br/>
        <w:t>mit dem Einholen der andern Stimmen</w:t>
        <w:br/>
        <w:t>fort.</w:t>
        <w:br/>
        <w:br/>
        <w:t>Nun fand sich niemand mehr / der orma</w:t>
        <w:br/>
        <w:t>Schwierigkeit hätte gemachet/dem nicht va</w:t>
        <w:br/>
        <w:t>Land-Drost sein Ansuchen zu zu stehen/ren</w:t>
        <w:br/>
        <w:t>als der einige Bürgermeister Nicolaus</w:t>
        <w:br/>
        <w:t>Amtmanns; welcher zu wissen begehr</w:t>
        <w:br/>
        <w:t>te/ was die citicte vor ein delictum bes</w:t>
        <w:br/>
        <w:t>gangen hätten? Wer der Anklåger und</w:t>
        <w:br/>
        <w:t>Rechts- Forderer wäre / und wer dem</w:t>
        <w:br/>
        <w:t>Land Drost diese grosse Macht gegeben</w:t>
        <w:br/>
        <w:t>hatte/solche procederen zu beginnen?</w:t>
        <w:br/>
        <w:t>Dem der Her: Gouverneur fast eben</w:t>
        <w:br/>
        <w:t>das zur Antwort gab/was er vorhero</w:t>
        <w:br/>
        <w:t>schon gegen den Herm **Schwellingrebel**</w:t>
        <w:br/>
        <w:t>hatte vorgebracht; befahl auch darauf</w:t>
        <w:br/>
        <w:t>dem Secretario dieses Bürgermeisters</w:t>
        <w:br/>
        <w:t>advis nebst denen andern/zu registrieren.</w:t>
        <w:br/>
        <w:br/>
        <w:br/>
        <w:t>Da aber die andern Stimmen alle die Fug</w:t>
        <w:br/>
        <w:t>demand Droht ſein Ansuche zustunden: gleich w</w:t>
        <w:br/>
        <w:t>so wurde gefolglich durch derselben Viel zum ande</w:t>
        <w:br/>
        <w:t>heit beschlossen/die fugitive durch eine mal cici</w:t>
        <w:br/>
        <w:t>zweyte edictal citation zu ruffen/ und</w:t>
        <w:br/>
        <w:t>dieselbe unter den Glocken-Lauten foeter</w:t>
        <w:br/>
        <w:t>zu publiciren und überall ancus</w:t>
        <w:br/>
        <w:t>schlagen.</w:t>
        <w:br/>
        <w:br/>
        <w:t>Diese 8. Tage giengen nun wiederum Somen</w:t>
        <w:br/>
        <w:t>vorbey/ohne daß jemand von den An- eingreuel</w:t>
        <w:br/>
        <w:t>geklagten und Gerufenen erschiene. Dritte ed</w:t>
        <w:br/>
        <w:t>Deßwegen als der Rath von Juftitiae, ale cita</w:t>
        <w:br/>
        <w:t>wiederum zur rechter Zeit versammlet nicht</w:t>
        <w:br/>
        <w:t>war; der Herz Gouverneur aber sich stehen.</w:t>
        <w:br/>
        <w:t>nicht einfande / unter dem Vorgeben/</w:t>
        <w:br/>
        <w:t>daß er auffe&amp;t oder verdächtig ges</w:t>
        <w:br/>
        <w:t>halten würde: so nahme der Her: Samuel</w:t>
        <w:br/>
        <w:t>Elzevier, als Vice- Præfident,</w:t>
        <w:br/>
        <w:t>die Anklage des Land-Droits an/ und</w:t>
        <w:br/>
        <w:t>brachte sie in Umfrage; auf welche die</w:t>
        <w:br/>
        <w:t>Vorsitzende Herren allemahl sein Alfus</w:t>
        <w:br/>
        <w:t>chen zustunden/das auf einer dritten edi</w:t>
        <w:br/>
        <w:t>&amp;talen citation und Geniessung der</w:t>
        <w:br/>
        <w:t>non comparition, beruhet. Der Herz</w:t>
        <w:br/>
        <w:t>**Schwellingrebel** aber blieb bey seiner</w:t>
        <w:br/>
        <w:t>vorigen resolution, biß er von der Miss</w:t>
        <w:br/>
        <w:t>gethan der citirren besser instruiret was/</w:t>
        <w:br/>
        <w:t>dahero auch nähern Unterricht von den</w:t>
        <w:br/>
        <w:t>Heren Elzevier verlanget / aber keinen</w:t>
        <w:br/>
        <w:t>andern bekam/ als ihm vor 8. Tagen ist</w:t>
        <w:br/>
        <w:t>gege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835.txt</w:t>
      </w:r>
    </w:p>
    <w:p>
      <w:r>
        <w:t>Dritter Theil. XII. Brief 2c.</w:t>
        <w:br/>
        <w:br/>
        <w:t>gegeben worden: deßwegen er auch bey</w:t>
        <w:br/>
        <w:t>feinem vorigen advis beständig beharre</w:t>
        <w:br/>
        <w:t>te.</w:t>
        <w:br/>
        <w:br/>
        <w:t>nen Mit Bürgern auf diese Weise das</w:t>
        <w:br/>
        <w:t>Wort redete: Er müste nothwendig seis</w:t>
        <w:br/>
        <w:t>zustimmung dazu geben/weil die citicte/welche</w:t>
        <w:br/>
        <w:t>dirte/welche durch den Rath von Juftitiae</w:t>
        <w:br/>
        <w:t>entbotden seyn/ unwillig und unges</w:t>
        <w:br/>
        <w:t>horsam waren; daß Leute / gleich er und</w:t>
        <w:br/>
        <w:t>feines gleichen/auf dem Weg angethan</w:t>
        <w:br/>
        <w:t>werden könten; wodurch man denn nicht</w:t>
        <w:br/>
        <w:t>nur grosse Gefahr zu befürchten/ sons</w:t>
        <w:br/>
        <w:t>dern auch traurige Folgerungen zu ge</w:t>
        <w:br/>
        <w:t>warten haben würde. Dro</w:t>
        <w:br/>
        <w:t>Ein gleiches that auch der Bürgers</w:t>
        <w:br/>
        <w:t>meister Niclaus Dormanns; weder</w:t>
        <w:br/>
        <w:t>ob gleich die andere vor ihm sitzende Rås</w:t>
        <w:br/>
        <w:t>the/des Land Droits Ansuchen billich</w:t>
        <w:br/>
        <w:t>ten/dennoch noch immer zu wissen vers</w:t>
        <w:br/>
        <w:t>langte/was er 8. Tage vorhero begeh</w:t>
        <w:br/>
        <w:t>ret hatte. Ob ihm gleich Johann</w:t>
        <w:br/>
        <w:t>Brommet, Equipage Meister das</w:t>
        <w:br/>
        <w:t>selbst/vorrückte/ was ihm daran gele</w:t>
        <w:br/>
        <w:t>Nachdem nun weyland-Drost wieder De</w:t>
        <w:br/>
        <w:t>gen wäre/ was die fugitivi gethan hat im Rath erscheinen muste/ und man ihm der</w:t>
        <w:br/>
        <w:t>ten? 2c. so antwortete ihm dennoch be: das beschlossene offenbahret: übergab gen</w:t>
        <w:br/>
        <w:t>agter Her: Dormanns, daß ihm sehr man ihm auch zugleich den oben mites Su</w:t>
        <w:br/>
        <w:t>viel daran gelegen ware: dieser aetheilten Brief/welchen die Feldflüchtig</w:t>
        <w:br/>
        <w:t>gleich meist alle See Leute und Boots</w:t>
        <w:br/>
        <w:t>Gefallen/aplicirte ihm fein grob und</w:t>
        <w:br/>
        <w:t>etwas **puffelhafftig**: das wissen wir auch</w:t>
        <w:br/>
        <w:t>wohl /denn ihr seyd selbst einer von den</w:t>
        <w:br/>
        <w:t>principalisten Klägern und **Austiffternhr**</w:t>
        <w:br/>
        <w:t>feld auch geruffen worden/ um sie</w:t>
        <w:br/>
        <w:t>(verstehe die vor diesen Eingefangene)</w:t>
        <w:br/>
        <w:t>zu verhören/aber ihr wolte nicht komme</w:t>
        <w:br/>
        <w:t>men.</w:t>
        <w:br/>
        <w:br/>
        <w:t>Auf diese grobe / ungefalten und</w:t>
        <w:br/>
        <w:t>Baurische Antwort / wieß der Herz</w:t>
        <w:br/>
        <w:t>Dormanns, benen andern Ráthen an</w:t>
        <w:br/>
        <w:t>wie er **ohnellrfache** so unwerth gehandelt</w:t>
        <w:br/>
        <w:t>würde/ weil er mit einem Eyd baschwã</w:t>
        <w:br/>
        <w:t>ren fonte/weder part noch Theil es sey</w:t>
        <w:br/>
        <w:t>mit Rath oder That an demjenigen zu</w:t>
        <w:br/>
        <w:t>haben/ was die citicte und ihre Mites</w:t>
        <w:br/>
        <w:t>nossen gethan hatten/und daß er dahero</w:t>
        <w:br/>
        <w:t>nicht solte verdächtig gehalten werden.</w:t>
        <w:br/>
        <w:br/>
        <w:t>Er fügte weiter hinzu/daß er vor die</w:t>
        <w:br/>
        <w:t>Bürgerschafft einend hätte thun muß</w:t>
        <w:br/>
        <w:t>sen/ derselben in allen Stücken voraus</w:t>
        <w:br/>
        <w:t>stehen. Welches er auch mit Gut und</w:t>
        <w:br/>
        <w:t>Blut thun/und ins Werck richten wol</w:t>
        <w:br/>
        <w:t>te/was er nöthig/und vor dieselbe das</w:t>
        <w:br/>
        <w:t>beste zu seyn/ würde urtheilen können.</w:t>
        <w:br/>
        <w:br/>
        <w:t>Nach diesen repetierte er feinen vorigen</w:t>
        <w:br/>
        <w:t>Versuch/und feste dabey: daß erwies</w:t>
        <w:br/>
        <w:t>dringen falls gezwungen wäre/bey seinem</w:t>
        <w:br/>
        <w:t>origen advis zu bleiben: angesehen er</w:t>
        <w:br/>
        <w:t>auf einem solchen lossen Grund/ da der</w:t>
        <w:br/>
        <w:t>Anklager von dem jenigen nichts bewies</w:t>
        <w:br/>
        <w:t>fe/was er den Angeklagten aufbürdete/</w:t>
        <w:br/>
        <w:t>nicht zusehen könnte / daß so vielen</w:t>
        <w:br/>
        <w:t>Burgern offenbahre Schandfleck an</w:t>
        <w:br/>
        <w:t>behänget und zugefüget werden **soltenDoch**</w:t>
        <w:br/>
        <w:t>was halff dieses und des Heren</w:t>
        <w:br/>
        <w:t>lich nichts. Man schlug alles in de Wind;</w:t>
        <w:br/>
        <w:t>a stund dem Land-Drost alles zu; citicte</w:t>
        <w:br/>
        <w:t>die Abwesende edicta ater vor das dritte</w:t>
        <w:br/>
        <w:t>mahl **foleniffime**, und gab vielmehr auf</w:t>
        <w:br/>
        <w:t>das Vorbringen des Bürgermeisters</w:t>
        <w:br/>
        <w:t>Heinrich Baumans achtung/welcher seis</w:t>
        <w:br/>
        <w:t>gen den 7. Junij schon unterschrieben/</w:t>
        <w:br/>
        <w:t>und durch vielerley Umwege endlich an</w:t>
        <w:br/>
        <w:t>diese Versammlung gebracht. Als der</w:t>
        <w:br/>
        <w:t>Herz Elzevier den Herz von Putten/</w:t>
        <w:br/>
        <w:t>nach Ablesung desselben gefragt hatte:</w:t>
        <w:br/>
        <w:t>Ob auch dieser Brief ihre genommene</w:t>
        <w:br/>
        <w:t>resolution fonte und müste verändern?</w:t>
        <w:br/>
        <w:t>hat dieser darauf geantwortet: mit nich</w:t>
        <w:br/>
        <w:t>ten; sondern man müste denselben dem</w:t>
        <w:br/>
        <w:t>Officier übergeben/damit er sie actioniren</w:t>
        <w:br/>
        <w:t>konte/wenn er etwas unanſtándie</w:t>
        <w:br/>
        <w:t>ges darinnen fände. über tion</w:t>
        <w:br/>
        <w:t>So wenig aber diese 9. Eingeläutete</w:t>
        <w:br/>
        <w:t>das erste oder andere mahl erschienen; auch</w:t>
        <w:br/>
        <w:t>ebenso wenig und noch weniger waren dritt</w:t>
        <w:br/>
        <w:t>sie auch nun bey dieser dritten edictales</w:t>
        <w:br/>
        <w:t>citation zu thun willens. Denn sie</w:t>
        <w:br/>
        <w:t>glaubten/daß ihre remonstration, bie</w:t>
        <w:br/>
        <w:t>sie in obgedachten Brief/ an den Tag</w:t>
        <w:br/>
        <w:t>geleget/fo viel absurden würde/daß</w:t>
        <w:br/>
        <w:t>man ihrer doch endlich schonen/ und die</w:t>
        <w:br/>
        <w:t>Sache in ftatu quo lassen würde/biß</w:t>
        <w:br/>
        <w:t>entweder aus Holland oder Indien náh</w:t>
        <w:br/>
        <w:t>erer Bescheid eingelaufen. Alleine fie</w:t>
        <w:br/>
        <w:t>machten hier die Rechnung ohne den</w:t>
        <w:br/>
        <w:t>Wirth: und das rachgierige Gemüth</w:t>
        <w:br/>
        <w:t>des Herz Gouverneurs, welches</w:t>
        <w:br/>
        <w:t>durch tägliches Anheben der neidigen</w:t>
        <w:br/>
        <w:t>Blutsäuger in volle Glut gesetzet wur</w:t>
        <w:br/>
        <w:t>de/konte sich eben so wenig zu frieden</w:t>
        <w:br/>
        <w:t>geben/ als der Gold- und Geldhunger</w:t>
        <w:br/>
        <w:t>ge Beutel des Land-Droites. Jum</w:t>
        <w:br/>
        <w:t>ret.</w:t>
        <w:br/>
        <w:br/>
        <w:t>Denn auf dem 27. Junij 1706. fas Sie</w:t>
        <w:br/>
        <w:t>men die Herren Käthe von Juftitiae wie mab</w:t>
        <w:br/>
        <w:t>derum zusammen/und böreten von dem par</w:t>
        <w:br/>
        <w:t>Land-Droste/daß sie abermahls nicht er dan</w:t>
        <w:br/>
        <w:t>schienen waren. Deßwegen versuchte er</w:t>
        <w:br/>
        <w:t>die drttte non comparition zu gebiet</w:t>
        <w:br/>
        <w:t>sen/und eine vierdte edictal citation</w:t>
        <w:br/>
        <w:t>ex fuper abundanti zu zu stehen; wy</w:t>
        <w:br/>
        <w:t>ben ihnen alle exceptiones, beneficiren</w:t>
        <w:br/>
        <w:t>&amp;c. womit sie sich einiger massen in</w:t>
        <w:br/>
        <w:t>Rechten solten können oder mögen ba</w:t>
        <w:br/>
        <w:t>helt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836.txt</w:t>
      </w:r>
    </w:p>
    <w:p>
      <w:r>
        <w:t>Dritter Theil. XII. Brief 2c.</w:t>
        <w:br/>
        <w:br/>
        <w:t>helffen/als nach Rechten/ möchten enffe</w:t>
        <w:br/>
        <w:t>et und benommen werden.</w:t>
        <w:br/>
        <w:t>Diese Bitte des Land-Droits welche</w:t>
        <w:br/>
        <w:t>urch den Heren Elzevier an die Herren</w:t>
        <w:br/>
        <w:t>Räthe vorgestellet war/gab dem Her</w:t>
        <w:br/>
        <w:t>capitain Blomberg Anlaß zu sagen</w:t>
        <w:br/>
        <w:t>aß/weil er sicherlich glaubte/die Ein</w:t>
        <w:br/>
        <w:t>läutete wurden auf solche Weise nies</w:t>
        <w:br/>
        <w:t>ahl zum Vorschein kommen: so wäre</w:t>
        <w:br/>
        <w:t>besser/daß man ihnen vor eine gesetzte</w:t>
        <w:br/>
        <w:t>eit/ ein freyen Gelegt vergantete/wie</w:t>
        <w:br/>
        <w:t>solchen Fällen in Teutschland ges</w:t>
        <w:br/>
        <w:t>bräuchlich wäre. Wenn dieses geschehe/</w:t>
        <w:br/>
        <w:t>eifele er keines weges/sie würden</w:t>
        <w:br/>
        <w:t>scheinen und sich verantworten. In</w:t>
        <w:br/>
        <w:t>ssen aber wendete er sich nach dem</w:t>
        <w:br/>
        <w:t>ern Elzevier, und wolte dessen ads</w:t>
        <w:br/>
        <w:t>wissen/ welcher hierauf furt ants</w:t>
        <w:br/>
        <w:t>ortete: Es müste die Sache ihren</w:t>
        <w:br/>
        <w:t>fortgang haben/ dahero der Her: Captain</w:t>
        <w:br/>
        <w:t>sagte: Fiat! lasset sie denn aufs</w:t>
        <w:br/>
        <w:t>mmen.</w:t>
        <w:br/>
        <w:br/>
        <w:t>Nach solcher Wort Wechselung</w:t>
        <w:br/>
        <w:t>unde der Bürgermeister Nicolaus</w:t>
        <w:br/>
        <w:t>amtmanns auf; wendete sich nach</w:t>
        <w:br/>
        <w:t>m Hern Elzevier, und bat um Ers</w:t>
        <w:br/>
        <w:t>ubniß zu reden / ehe die Stimmen ih</w:t>
        <w:br/>
        <w:t>Fortgang hátten. Hieraus urgierte</w:t>
        <w:br/>
        <w:t>ernstlich/daß er bey einer so schwehren</w:t>
        <w:br/>
        <w:t>Sache wissen möchte / wie es / und wo</w:t>
        <w:br/>
        <w:t>das Bermögen káme / daß der</w:t>
        <w:br/>
        <w:t>nd D: oft hier Anklager ware? deglein</w:t>
        <w:br/>
        <w:t>en in welchen Fällen er es könte und</w:t>
        <w:br/>
        <w:t>Achte thun ? Uber dieses fragte er: Ob</w:t>
        <w:br/>
        <w:t>nn der her: Fiscal independent nicht</w:t>
        <w:br/>
        <w:t>ch lebete/ oder ob ganz und gar keine</w:t>
        <w:br/>
        <w:t>fal mehr wäre? angesehen/nach seis</w:t>
        <w:br/>
        <w:t>m Urtheil / Sachen von Aufstand</w:t>
        <w:br/>
        <w:t>id Rebellion, dem Herrn Fiscal inde</w:t>
        <w:br/>
        <w:t>endent und nicht einem: ff-Richter</w:t>
        <w:br/>
        <w:t>er Land Drost abgiengen / weil die</w:t>
        <w:br/>
        <w:t>lacht dasland D: ists sich nicht so weit</w:t>
        <w:br/>
        <w:t>trecken konte / und er an dem Capo</w:t>
        <w:br/>
        <w:t>r feine Jurisd&amp;tion hätte. Endlich</w:t>
        <w:br/>
        <w:t>achte er den Schluß seiner Rede also:</w:t>
        <w:br/>
        <w:t>Ben der Land-Drost sich solcher Genelen</w:t>
        <w:br/>
        <w:t>Sachen anmasset/ die vornehm</w:t>
        <w:br/>
        <w:t>hauffen seine Jurisdiction liefen/wo</w:t>
        <w:br/>
        <w:t>er doch ganz und gar nicht gerechtigt</w:t>
        <w:br/>
        <w:t>ire: so müste alles darnieder liegen/</w:t>
        <w:br/>
        <w:t>is er bißhero gethan hätte / weil die</w:t>
        <w:br/>
        <w:t>Dorff Richter oder Land-Drost sich</w:t>
        <w:br/>
        <w:t>ht im Stande befinde/den Schaden</w:t>
        <w:br/>
        <w:t>d das Verderben so vieler Famillen,</w:t>
        <w:br/>
        <w:t>t Gut und Blut zu büffen/noch weni</w:t>
        <w:br/>
        <w:t>r die Schande zu verantworten/wel</w:t>
        <w:br/>
        <w:t>er diesen Menschen angethan hätte.</w:t>
        <w:br/>
        <w:br/>
        <w:t>An statt daß diese Rede des gedachten</w:t>
        <w:br/>
        <w:t>amtmanns, mehr andere hätte aus</w:t>
        <w:br/>
        <w:t>**mSchlafferwecken**/und sie zum Nach</w:t>
        <w:br/>
        <w:t>ſinnen bewegen sollen/so erschreckte sie</w:t>
        <w:br/>
        <w:t>vielmehr elbige ihm **beyzupflichtenNicht**</w:t>
        <w:br/>
        <w:t>so wohl als wäre sie an sich selb</w:t>
        <w:br/>
        <w:t>sten unbillich oder uañehmlich gewesen;</w:t>
        <w:br/>
        <w:t>sondern vielmehr / weil ihm der Herz</w:t>
        <w:br/>
        <w:t>wilhelm von Putten/ welcher das</w:t>
        <w:br/>
        <w:t>Wort vor den Herzu Elzevier auf</w:t>
        <w:br/>
        <w:t>nahm/ und den gebratenen Haan übers</w:t>
        <w:br/>
        <w:t>all in diesen Dingen spieglete/sehr unrede</w:t>
        <w:br/>
        <w:t>lich ja schimpflich hielte. Denn ob</w:t>
        <w:br/>
        <w:t>gleich der gemeldet Herz Dormanns</w:t>
        <w:br/>
        <w:t>nicht von ihm / von Putten, sondern</w:t>
        <w:br/>
        <w:t>von dem Herm Elzevier Erlaubnis ges</w:t>
        <w:br/>
        <w:t>betten hatte / um feine Sachen vorzu</w:t>
        <w:br/>
        <w:t>stellen: nichts destoweniger kam dieser</w:t>
        <w:br/>
        <w:t>Eisen-und Kohlen - Händler/ (so nens</w:t>
        <w:br/>
        <w:t>ne ich ihn mit der ganzen Gemeinde am</w:t>
        <w:br/>
        <w:t>Capo, weil er als Achaun Meister/</w:t>
        <w:br/>
        <w:t>viele Zunderstein Kohlen/und manchen</w:t>
        <w:br/>
        <w:t>**schönenCentner** Eisen verkauffen hat/wos</w:t>
        <w:br/>
        <w:t>von das Geld nicht in der Compagnie</w:t>
        <w:br/>
        <w:t>Cafa, sondern in seinen Sack geflogen</w:t>
        <w:br/>
        <w:t>ist) und redete auf folgende Weise: Es</w:t>
        <w:br/>
        <w:t>ist unter keine Stühle und Bende ges</w:t>
        <w:br/>
        <w:t>steckt: **derFifcal** endland-Drost sind bey</w:t>
        <w:br/>
        <w:t>de durch ein offenbahr Placat, das i</w:t>
        <w:br/>
        <w:t>berall angeschlagen ist gewesen/durch</w:t>
        <w:br/>
        <w:t>den Politiquen Rath darzu **authorifiret**,</w:t>
        <w:br/>
        <w:t>ihr könnet dessen nicht unwissend</w:t>
        <w:br/>
        <w:t>seyn.</w:t>
        <w:br/>
        <w:br/>
        <w:t>Nun war dieses wohl wahr / aber alt fer</w:t>
        <w:br/>
        <w:t>der Hers Dormanns wolte nur hiermit ben bier</w:t>
        <w:br/>
        <w:t>die Thorheit des Politiquen Raths zu ber ein</w:t>
        <w:br/>
        <w:t>erkennen geben/ und davon die andere **sprächHerren**</w:t>
        <w:br/>
        <w:t>Ráthe præadvertiren/daß</w:t>
        <w:br/>
        <w:t>derselbe den Fiscal independent / mit</w:t>
        <w:br/>
        <w:t>**einemDorff**-Richter gleich gestellet/und</w:t>
        <w:br/>
        <w:t>ihn **authorifiret**: da er doch von den</w:t>
        <w:br/>
        <w:t>Heren Bewindhebern genugsam **authorifiret**</w:t>
        <w:br/>
        <w:t>ist/und Macht hat / alle</w:t>
        <w:br/>
        <w:t>Rechts- Handel / von was Natur und</w:t>
        <w:br/>
        <w:t>gegen wem dieselben auch seyn möchten/</w:t>
        <w:br/>
        <w:t>anzugreiffen und auszuführen: deß</w:t>
        <w:br/>
        <w:t>wegen aplicirte er nur dem Herm von</w:t>
        <w:br/>
        <w:t>Putten/daß er nicht glauben könte/daß</w:t>
        <w:br/>
        <w:t>der Her: Fiscal durch den politiquen</w:t>
        <w:br/>
        <w:t>Rath **authorifiret** wäre. Weil aber</w:t>
        <w:br/>
        <w:t>der Her: von Pütten / noch nicht bes</w:t>
        <w:br/>
        <w:t>greifen konte oder vielmehr wolte/wo</w:t>
        <w:br/>
        <w:t>hin der Her: Dormanns abzielet: fo</w:t>
        <w:br/>
        <w:t>ließ er durch den Secretarium alsobald</w:t>
        <w:br/>
        <w:t>das Placat Buch herben tragen; schlug</w:t>
        <w:br/>
        <w:t>dasselbe auf/ und wiese ihm / daß der</w:t>
        <w:br/>
        <w:t>Herz independent Fiscal durch den</w:t>
        <w:br/>
        <w:t>Politiquen Rath **authorifiret** ware/</w:t>
        <w:br/>
        <w:t>um alle Personen auf welche einiger</w:t>
        <w:br/>
        <w:t>Verdacht von Aufstand **oderRebellion**</w:t>
        <w:br/>
        <w:t>fiel/ zu verfolgen und zu apprehendiren.</w:t>
        <w:br/>
        <w:t>Hierauf sagte verfolgens der</w:t>
        <w:br/>
        <w:t>Her: Dormanns, daß er dieses nicht</w:t>
        <w:br/>
        <w:t>gewest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837.txt</w:t>
      </w:r>
    </w:p>
    <w:p>
      <w:r>
        <w:t>Dritter Theil.</w:t>
        <w:br/>
        <w:br/>
        <w:t>gewuft hatte/und daß man ihm dieses</w:t>
        <w:br/>
        <w:t>vorher hatte sagen/oder bekandt ma</w:t>
        <w:br/>
        <w:t>chen sollen.</w:t>
        <w:br/>
        <w:t>Indem der Herz von Putten bey</w:t>
        <w:br/>
        <w:t>diesen Worten mercken / daß ihm seine</w:t>
        <w:br/>
        <w:t>und der andern Politiquen Herren Rás</w:t>
        <w:br/>
        <w:t>the Unwissenheit/ so deutlich/nachdrücke</w:t>
        <w:br/>
        <w:t>lich/nacken und bloß vorgestellet wurde</w:t>
        <w:br/>
        <w:t>worauf er schwerlich mit Bescheiden</w:t>
        <w:br/>
        <w:t>heit hatte antworten / oder sich aus die</w:t>
        <w:br/>
        <w:t>fer Schlinger loß machen können: so</w:t>
        <w:br/>
        <w:t>begann sein Blut in dem kleinen Leibe zu</w:t>
        <w:br/>
        <w:t>knoden; sein Mund speyeten Feuer und</w:t>
        <w:br/>
        <w:t>Flammen aus und seine andere Glied</w:t>
        <w:br/>
        <w:t>der naseten vor lauter Verdruß und Un</w:t>
        <w:br/>
        <w:t>innigkeit. Denn er schlug mit der Hand</w:t>
        <w:br/>
        <w:t>auf die Tafel/daß es fletschte / und sag</w:t>
        <w:br/>
        <w:t>te dabey diese rasende unsinnige und **calumnieufe**</w:t>
        <w:br/>
        <w:t>Worte: Sacrament! mein</w:t>
        <w:br/>
        <w:t>mein Herz Advocat, muß ich euch erst</w:t>
        <w:br/>
        <w:t>ansagen/dieses oder jenes ist in dem Politiquen</w:t>
        <w:br/>
        <w:t>Rath geschehen und vorgefühl</w:t>
        <w:br/>
        <w:t>len? Da ist das Placat, das **angeschlas**</w:t>
        <w:br/>
        <w:t>gen gewesen. Wäre ich Fiscal, ich</w:t>
        <w:br/>
        <w:t>wolte ihn hierüber balanziren und actioniren.</w:t>
        <w:br/>
        <w:br/>
        <w:br/>
        <w:t>Hier hat er nun mein Herz den hoch</w:t>
        <w:br/>
        <w:t>weisen Verstand / und die vernünfftige</w:t>
        <w:br/>
        <w:t>Antwort des Heren von Putten. Doch</w:t>
        <w:br/>
        <w:t>Er mercken/daß ihm der **HerzOortmans**</w:t>
        <w:br/>
        <w:t>sehr sanfstmütig geantwortet: Es ist</w:t>
        <w:br/>
        <w:t>gut/sagte er/ daß es nicht ist. Borges</w:t>
        <w:br/>
        <w:t>gen sich der Heri von Putten weiter ver</w:t>
        <w:br/>
        <w:t>lauten liesse: hr/sprach er/ seyd ein</w:t>
        <w:br/>
        <w:t>verfluchter Lügner. Seyd ihr ein</w:t>
        <w:br/>
        <w:t>Advocat? ihr möcht der Teuffel senior</w:t>
        <w:br/>
        <w:t>seyd nicht bequem oder werth/all</w:t>
        <w:br/>
        <w:t>hier zu sagen. Dann ihr hindert uns als</w:t>
        <w:br/>
        <w:t>gezeit in unsern rechtmässigen procederen,</w:t>
        <w:br/>
        <w:t>die wir/ wenn wir hier sitzen/eben</w:t>
        <w:br/>
        <w:t>fo wohl als ihr recht thun können.</w:t>
        <w:br/>
        <w:br/>
        <w:t>Siehet Er nun nicht/mein Herz/daß</w:t>
        <w:br/>
        <w:t>dieser Herz von Putten ein kluger und</w:t>
        <w:br/>
        <w:t>verständiger Mann ist/der sich wun</w:t>
        <w:br/>
        <w:t>defohl zu verantworten weiß? Gewiß</w:t>
        <w:br/>
        <w:t>ist es /daß bey ihm an Erfahrenheit kein</w:t>
        <w:br/>
        <w:t>Mangel/ aber nur Jamer ist es/daß er</w:t>
        <w:br/>
        <w:t>alle feine Wissenschafft zum Bösen anges</w:t>
        <w:br/>
        <w:t>wendet. Es hat ihm deswegen auch der</w:t>
        <w:br/>
        <w:t>Herz Dormanns, welcher hier/als</w:t>
        <w:br/>
        <w:t>Bürgermeister sein Bestes vor die Bars</w:t>
        <w:br/>
        <w:t>ger that/und alles mögliche ins Werck</w:t>
        <w:br/>
        <w:t>stellete / nur dieses geantwortet: Ich</w:t>
        <w:br/>
        <w:t>werde ins nünfftige wohl Sorge tragen/</w:t>
        <w:br/>
        <w:t>in feine solche Raths Versammlung</w:t>
        <w:br/>
        <w:t>mehr zu kommen/damit ich von solchen</w:t>
        <w:br/>
        <w:t>uud andern dergleichen affront bes</w:t>
        <w:br/>
        <w:t>frenet bleibe.</w:t>
        <w:br/>
        <w:br/>
        <w:t>Unterweilen legte sich der Herz Alexii.</w:t>
        <w:br/>
        <w:t>Brief 2c. vier</w:t>
        <w:br/>
        <w:t>vier ins Mittel/und machte diesem hei Her</w:t>
        <w:br/>
        <w:t>sen und harten Streit ein Ende. Die, der</w:t>
        <w:br/>
        <w:t>Stimmen aber giengen in Faveur des</w:t>
        <w:br/>
        <w:t>Land Droits fort/biß die Seyhe an den</w:t>
        <w:br/>
        <w:t>Hern **Schwellingrebel** fam; als web</w:t>
        <w:br/>
        <w:t>cher sich nach den Heren Præfidenten</w:t>
        <w:br/>
        <w:t>Elzevier wendete/und nachmahls vers</w:t>
        <w:br/>
        <w:t>suchte / daß er die Ursachen erfahren</w:t>
        <w:br/>
        <w:t>möchte/ warum diese 9. Menschen bey</w:t>
        <w:br/>
        <w:t>edict citirt würden? aber der Herz Elzevier</w:t>
        <w:br/>
        <w:t>gab ihm zur Antwort: daß der</w:t>
        <w:br/>
        <w:t>Land- Drost solches genugsam alsdenn</w:t>
        <w:br/>
        <w:t>an den Tag legen würde / wenn sie nur</w:t>
        <w:br/>
        <w:t>erschienen waren/ und setzte endlich hin</w:t>
        <w:br/>
        <w:t>zu: Bildet ihr euch ein/ als ob ihr allein</w:t>
        <w:br/>
        <w:t>wisset/was recht ist? Hierauf sagte der</w:t>
        <w:br/>
        <w:t>Her **Schwellingrebel**/ daß er dieser</w:t>
        <w:br/>
        <w:t>Meynung gar nicht sey/doch weil er</w:t>
        <w:br/>
        <w:t>dieses Raths Collegium so lange Jahre</w:t>
        <w:br/>
        <w:t>frequentieret und demselben beyge</w:t>
        <w:br/>
        <w:t>wohnet hatte: so wisse er auch aus der Ers</w:t>
        <w:br/>
        <w:t>fahrung/daß der Herz Officier, wenn</w:t>
        <w:br/>
        <w:t>er jemand bey edict ciciren lassen wolte/</w:t>
        <w:br/>
        <w:t>die Misselhat desjenigen/der citirt</w:t>
        <w:br/>
        <w:t>werden soll / an den Rath vorhero übers</w:t>
        <w:br/>
        <w:t>geben und dieselbe deutlich anweisen</w:t>
        <w:br/>
        <w:t>müste/damit der Rath sehen könne/ob</w:t>
        <w:br/>
        <w:t>seine citation rechtmässig sey oder nicht.</w:t>
        <w:br/>
        <w:br/>
        <w:t>tien</w:t>
        <w:br/>
        <w:t>Uber dieses könne er nicht begreiffen/Bri</w:t>
        <w:br/>
        <w:t>warum der Land Drost bey dem Rath werd</w:t>
        <w:br/>
        <w:t>Erlaubnis und Authoritas versuchte/wa</w:t>
        <w:br/>
        <w:t>diese 9. Mensche vitaliter zu ciciren? con</w:t>
        <w:br/>
        <w:t>da doch / vermög das Placans, genug</w:t>
        <w:br/>
        <w:t>fame Macht an ihm gegeben wäre/um</w:t>
        <w:br/>
        <w:t>alle die nur verdächtig waren/ ancus</w:t>
        <w:br/>
        <w:t>greiffen; wie denn solches aus verschied</w:t>
        <w:br/>
        <w:t>dene Vorfällen ergellete und weltkundig</w:t>
        <w:br/>
        <w:t>wäre. Weiters könte er auch wohl diese</w:t>
        <w:br/>
        <w:t>auffangen/wie er denen andern bereits</w:t>
        <w:br/>
        <w:t>gethan hatte/ohne daß eine edictal citation</w:t>
        <w:br/>
        <w:t>vonnöthen gewesen. Endlich was</w:t>
        <w:br/>
        <w:t>re er Land- Drost/Officier, und müste</w:t>
        <w:br/>
        <w:t>**gefolglichSozge** trage/wie er sie bekam</w:t>
        <w:br/>
        <w:t>men möchte: und dieses waren die Ursa</w:t>
        <w:br/>
        <w:t>chen/warum er das gethan Ansuchen</w:t>
        <w:br/>
        <w:t>nicht gut heissen/ noch demselben ben</w:t>
        <w:br/>
        <w:t>pflichten fonte: woben er auch so lang</w:t>
        <w:br/>
        <w:t>würde bleiben/ biß ihm die Warheit der</w:t>
        <w:br/>
        <w:t>Sache näher angewiesen würde. " ehe</w:t>
        <w:br/>
        <w:t>Kaum hatte der **Schwellingrebel** fei B</w:t>
        <w:br/>
        <w:t>ne Rede beendiget / so kam der Herz von</w:t>
        <w:br/>
        <w:t>Putten wieder zum Vorschein und pro</w:t>
        <w:br/>
        <w:t>**wazfdemselben** dieſe beißige und schimpf-ret</w:t>
        <w:br/>
        <w:t>liche Worte zu: Wohl! Monfieur,</w:t>
        <w:br/>
        <w:t>er, muß ich ihm auch anfahen/ was wir</w:t>
        <w:br/>
        <w:t>in Politiquen Rath beschlossen haben?</w:t>
        <w:br/>
        <w:t>Ich sage es sind spizzige und schimpf</w:t>
        <w:br/>
        <w:t>che Worte/ weil der Hert **Schwellingrebel**</w:t>
        <w:br/>
        <w:t>lange Jahre vorhero Rath in bey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838.txt</w:t>
      </w:r>
    </w:p>
    <w:p>
      <w:r>
        <w:t>Dritter Theil. XII. Brief.</w:t>
        <w:br/>
        <w:br/>
        <w:t>den diesen Collegien gewesen/ ehe</w:t>
        <w:br/>
        <w:t>der Herz von Pütten, der dazus</w:t>
        <w:br/>
        <w:t>mahls ein Soldat war / noch den</w:t>
        <w:br/>
        <w:t>cken duͤrffte in eines derselben zu</w:t>
        <w:br/>
        <w:t>fommen; es ware dem Herin Gouverneur</w:t>
        <w:br/>
        <w:t>um eine besondere Absicht</w:t>
        <w:br/>
        <w:t>zu thun/ daß er ihn daraus sehte</w:t>
        <w:br/>
        <w:t>und nur in dem von Justitie bleis</w:t>
        <w:br/>
        <w:t>ben ließ. Solten nun einem ehris</w:t>
        <w:br/>
        <w:t>chen Mann/solche herbe Worte nicht</w:t>
        <w:br/>
        <w:t>verbrússen/ der lang zuvor gewest/</w:t>
        <w:br/>
        <w:t>was in einem solchen Collegio vorges</w:t>
        <w:br/>
        <w:t>het/ und darinnen zu thun ist/ ehe</w:t>
        <w:br/>
        <w:t>in anderer dahin hat schmecken darfs</w:t>
        <w:br/>
        <w:t>fen? Alleine das ist dem Herm</w:t>
        <w:br/>
        <w:t>Don Putten nichts fremdes/der</w:t>
        <w:br/>
        <w:t>vas er mit guten nicht bewerkte</w:t>
        <w:br/>
        <w:t>iren fan/ mit brutalen **Uberblafs**</w:t>
        <w:br/>
        <w:t>fen zu erhalten **suchetDoch**</w:t>
        <w:br/>
        <w:t>wo verfalle ich hin? Ich</w:t>
        <w:br/>
        <w:t>age vielmehr daß endlich auch dies</w:t>
        <w:br/>
        <w:t>4. editae citation ex fuper</w:t>
        <w:br/>
        <w:t>abundanti durch die Vielheit und</w:t>
        <w:br/>
        <w:t>nicht Einhelligkeit der Stimmen ist</w:t>
        <w:br/>
        <w:t>halten und zu weg gebracht</w:t>
        <w:br/>
        <w:t>worden: und könte ich meinem Herin</w:t>
        <w:br/>
        <w:t>as angeschlagene edict wohl commnniciren/</w:t>
        <w:br/>
        <w:t>wenn es nöthig und der</w:t>
        <w:br/>
        <w:t>Mühe werth ware. Der kurze</w:t>
        <w:br/>
        <w:t>Inhalt ist dieser: Dieweil die Lands</w:t>
        <w:br/>
        <w:t>Bauer an Stellenbusch und Dras</w:t>
        <w:br/>
        <w:t>denstein wie auch in den Tigers</w:t>
        <w:br/>
        <w:t>Bergen wohnhafft / Francois du</w:t>
        <w:br/>
        <w:t>Toit, Guiliam du Toit, Hercles</w:t>
        <w:br/>
        <w:t>du Prè, Wilhelm von Zeyt,</w:t>
        <w:br/>
        <w:t>Claas **Elbertertz**, Cornelis von</w:t>
        <w:br/>
        <w:t>Neuwerk, Jacobus van Brakel,</w:t>
        <w:br/>
        <w:t>nd Farcen von Staden, auf den</w:t>
        <w:br/>
        <w:t>8. Junij, vor das dritte mahl bey</w:t>
        <w:br/>
        <w:t>dicte eingeläutet und geruffen wors</w:t>
        <w:br/>
        <w:t>en/ um innerhalb 8. Tagen in dies</w:t>
        <w:br/>
        <w:t>r Vestung vor dem Herrn Gouverneur</w:t>
        <w:br/>
        <w:t>erner und dem Rath von Amitie</w:t>
        <w:br/>
        <w:t>in Person zu erscheinen / daß</w:t>
        <w:br/>
        <w:t>e die erste und andere non comparition</w:t>
        <w:br/>
        <w:t>purgiren / und auf sol</w:t>
        <w:br/>
        <w:t>e Fragen antworten solten/ als</w:t>
        <w:br/>
        <w:t>nen der Land Drost Johannes</w:t>
        <w:br/>
        <w:t>Starrenburg aus Ursache Rebellischer</w:t>
        <w:br/>
        <w:t>Laster Schrifften verhal</w:t>
        <w:br/>
        <w:t>n würde/welche sie gegen die</w:t>
        <w:br/>
        <w:t>ohe Obrigkeit allda unterschrieb</w:t>
        <w:br/>
        <w:t>en haben: dennoch auf den vors</w:t>
        <w:br/>
        <w:t>beschriebenen Tag nicht seyn zum</w:t>
        <w:br/>
        <w:t>Vorschein kommen sondern sich</w:t>
        <w:br/>
        <w:t>beten ganz hartnäckig und obiit</w:t>
        <w:br/>
        <w:t>at gegen alle gelinde Mittel annoch</w:t>
        <w:br/>
        <w:t>erstecken und verbergen; so daß</w:t>
        <w:br/>
        <w:t>der Land - Drost/ am Tage / da</w:t>
        <w:br/>
        <w:t>man die Sache abhandeln solte/nomine</w:t>
        <w:br/>
        <w:t>officii, ihre abermahliges non</w:t>
        <w:br/>
        <w:t>dahero concludere / daß ihme ge</w:t>
        <w:br/>
        <w:t>gen sie alle möchte vergönnet werden</w:t>
        <w:br/>
        <w:t>wegen der dritten non comparition</w:t>
        <w:br/>
        <w:t>eine vierdte editae citation ex</w:t>
        <w:br/>
        <w:t>so hat der Gouverneur und der</w:t>
        <w:br/>
        <w:t>Rath von Juftitiae, dem Land-Drost</w:t>
        <w:br/>
        <w:t>solches alles decertiret und zuges</w:t>
        <w:br/>
        <w:t>standen: und rufften also hiemit die</w:t>
        <w:br/>
        <w:t>obgedachte Personen ex fuper abundanti</w:t>
        <w:br/>
        <w:t>vor das vierte mahl ben</w:t>
        <w:br/>
        <w:t>diesem edi&amp;t, und durch offenbahre</w:t>
        <w:br/>
        <w:t>Blocken - Läuten / daß sie noch in</w:t>
        <w:br/>
        <w:t>derhalb 8. Tagen in Person in dies</w:t>
        <w:br/>
        <w:t>fer Bestung erscheinen / und die 3.</w:t>
        <w:br/>
        <w:br/>
        <w:t>vorgehende non comparationes vor</w:t>
        <w:br/>
        <w:t>dem Edlen Achtbaren Rath von Juftitiae</w:t>
        <w:br/>
        <w:t>purgiren oder verantworten fol</w:t>
        <w:br/>
        <w:t>ten; ben Straffe/ daß sie von al:</w:t>
        <w:br/>
        <w:t>len exceptionen, Wehren/ beneficiren</w:t>
        <w:br/>
        <w:t>&amp;c. ausgeschlossen seyn/ deren</w:t>
        <w:br/>
        <w:t>sie sich anders in Rechten/ folgen</w:t>
        <w:br/>
        <w:t>oder könten bedienen und behelffen/</w:t>
        <w:br/>
        <w:t>wie auch alle dergleichen procederen,</w:t>
        <w:br/>
        <w:t>als nach rechten. A&amp;tum in</w:t>
        <w:br/>
        <w:t>der Vestung du bonne Esperance,</w:t>
        <w:br/>
        <w:t>den 27. Junij 1706. W. A. von der</w:t>
        <w:br/>
        <w:t>Stell.</w:t>
        <w:br/>
        <w:br/>
        <w:t>Hieraus fiehet er mun / was die Befle</w:t>
        <w:br/>
        <w:t>fen Menschen ihre vorhergehende re- über d</w:t>
        <w:br/>
        <w:t>monstratione geholffen hat/ ob dies 3.</w:t>
        <w:br/>
        <w:br/>
        <w:t>selbe auch gleich noch so rechtmässig</w:t>
        <w:br/>
        <w:t>schiene. Ja mein Herz wird hieraus</w:t>
        <w:br/>
        <w:t>selbsten ersehen können/ wie **fanfftsmüthig**</w:t>
        <w:br/>
        <w:t>/ gutartig / und rechtliebs</w:t>
        <w:br/>
        <w:t>bend der Herz Gouverneur gewest</w:t>
        <w:br/>
        <w:t>sen; gleich ihm die 240. Bürger</w:t>
        <w:br/>
        <w:t>in ihrer Attestation gerühmet has</w:t>
        <w:br/>
        <w:t>ben. Doch Er wird mir nicht vers</w:t>
        <w:br/>
        <w:t>üblen/ daß ich Ihm diese 3. Raths,</w:t>
        <w:br/>
        <w:t>beschrieben als ich bißhero gethan</w:t>
        <w:br/>
        <w:t>habe. Denn die Nothwendigkeit hat</w:t>
        <w:br/>
        <w:t>es also erfodert und die darauf</w:t>
        <w:br/>
        <w:t>gefolgte Gefälle/ werden es klárlich</w:t>
        <w:br/>
        <w:t>an den Tag legen.</w:t>
        <w:br/>
        <w:br/>
        <w:t>Unter diese ist mit allen Fug und wieder</w:t>
        <w:br/>
        <w:t>Recht zu zehlen / die nicht weitere wird ei</w:t>
        <w:br/>
        <w:t>Beraffung des obgedachten Herm ftatu</w:t>
        <w:br/>
        <w:t>Dormanns in diese oder **folgenschmied**</w:t>
        <w:br/>
        <w:t>de Rathe - Versammlungen. Denn</w:t>
        <w:br/>
        <w:t>weil er den Herm Gouverneur und</w:t>
        <w:br/>
        <w:t>seinen bösen Delfinen allezeit das</w:t>
        <w:br/>
        <w:t>Ob-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839.txt</w:t>
      </w:r>
    </w:p>
    <w:p>
      <w:r>
        <w:t>Dritter Theil. XII. Brief 2c.</w:t>
        <w:br/>
        <w:br/>
        <w:t>Obstat hielte/indem er seinen abs</w:t>
        <w:br/>
        <w:t>gelegten Eyd. betrachtete / seinen</w:t>
        <w:br/>
        <w:t>Mit Bürgern nichts übels noch</w:t>
        <w:br/>
        <w:t>oder auf den Halß schieben lassen;</w:t>
        <w:br/>
        <w:t>massen er denn eben darum/ daß der</w:t>
        <w:br/>
        <w:t>Land Drost nichts anzeigen fonte/nicht</w:t>
        <w:br/>
        <w:t>in die vorhergehende edictal citationes,</w:t>
        <w:br/>
        <w:t>nes, vielweniger in ihre condemnatio</w:t>
        <w:br/>
        <w:t>illiche: so muste er nicht nur also</w:t>
        <w:br/>
        <w:t>gelástert/ verhöhet und prostituieret</w:t>
        <w:br/>
        <w:t>werden/wie wir angewiesen haben/</w:t>
        <w:br/>
        <w:t>daß der Herz von Putten gethan hat:</w:t>
        <w:br/>
        <w:t>sondern es muste auch der Secretarius</w:t>
        <w:br/>
        <w:t>Abraham Boulle, eine Attentation</w:t>
        <w:br/>
        <w:t>aufstellen / und alle andere Herren/auf</w:t>
        <w:br/>
        <w:t>fer den Herm **Schwellingrebel** dieselbe</w:t>
        <w:br/>
        <w:t>unterschreiben: worinnen bezeiget wurde/wie</w:t>
        <w:br/>
        <w:t>dieser Her: Dormanns affer</w:t>
        <w:br/>
        <w:t>Ordre, in der Versammlung felibiens</w:t>
        <w:br/>
        <w:t>oder rebellisch aufgestanden wäre/</w:t>
        <w:br/>
        <w:t>und mit so hellklingender Stimme ge</w:t>
        <w:br/>
        <w:t>schryen hatte/ daß man seine Stimme.</w:t>
        <w:br/>
        <w:br/>
        <w:t>und alle Worte nicht allein vor der</w:t>
        <w:br/>
        <w:t>Rath Kammer; sondern die ganze Ves</w:t>
        <w:br/>
        <w:t>stund durch hatte deutlich hören und</w:t>
        <w:br/>
        <w:t>verstehen können: woben noch sehr viele</w:t>
        <w:br/>
        <w:t>andere nach etwas hårtere Ausdrückung</w:t>
        <w:br/>
        <w:t>gen hinzu famen/welche hier zu erzehlen/zu</w:t>
        <w:br/>
        <w:t>len/zu weit-läufftig **seynHernach**</w:t>
        <w:br/>
        <w:t>schwebte auch Jacob von</w:t>
        <w:br/>
        <w:t>der Heyde/ dessen wir oben bereits viel</w:t>
        <w:br/>
        <w:t>mahls gedacht haben/dem Hern Gouverneur</w:t>
        <w:br/>
        <w:t>sehr in seinem Sinn herum:</w:t>
        <w:br/>
        <w:t>und wurde davor angesehen/ als ob er</w:t>
        <w:br/>
        <w:t>die 9. Personen / gegen welche bereits</w:t>
        <w:br/>
        <w:t>4. edicta ergangen waren/ mit Rath</w:t>
        <w:br/>
        <w:t>und That unterhielte / daß sie sich ja</w:t>
        <w:br/>
        <w:t>nicht stellen/ noch einige Acht auf ge</w:t>
        <w:br/>
        <w:t>melde edi&amp;ta schlagen solten; wiewohl</w:t>
        <w:br/>
        <w:t>solches nichts anders als eitele/ nichtige</w:t>
        <w:br/>
        <w:t>und unerweisliche præfumptiones</w:t>
        <w:br/>
        <w:t>waren. Der Herz Gouverneur fuch</w:t>
        <w:br/>
        <w:t>te dahero Mittel und Rath/wie er sich</w:t>
        <w:br/>
        <w:t>feiner entschlagen und ihnen diesen</w:t>
        <w:br/>
        <w:t>muhwilligen Rachgeber entziehen mache</w:t>
        <w:br/>
        <w:t>te: und durch die Generale Diffide,</w:t>
        <w:br/>
        <w:t>welche an die Illuftr Compagnie im</w:t>
        <w:br/>
        <w:t>dato den 31. Martij 1706. ergangen</w:t>
        <w:br/>
        <w:t>war/erblickele er auch einen Weg/fein</w:t>
        <w:br/>
        <w:t>Vorhaben zu bewerkstelligen: indem</w:t>
        <w:br/>
        <w:t>daselbst seiner Übersendung nach Hol</w:t>
        <w:br/>
        <w:t>land/deutlich/und als eines Blechleins</w:t>
        <w:br/>
        <w:t>gedacht wird.</w:t>
        <w:br/>
        <w:br/>
        <w:t>Nun hatte der Her: Gouverneur</w:t>
        <w:br/>
        <w:t>baumöhls nicht im Sind/ihn hinweg</w:t>
        <w:br/>
        <w:t>zu senden. Denn er wolte ihn erst in</w:t>
        <w:br/>
        <w:t>dem dunckele und stinckenden Gefäng</w:t>
        <w:br/>
        <w:t>nissen/wacker plagen/ und biß auf den</w:t>
        <w:br/>
        <w:t>Tod peinigen. Begund aber / da die</w:t>
        <w:br/>
        <w:t>beste Zeit nach Holland über zu schiffen</w:t>
        <w:br/>
        <w:t>verlauffen; und er ohnedem noch ungesund</w:t>
        <w:br/>
        <w:t>war/ schiene es ihm viel bequemer/</w:t>
        <w:br/>
        <w:t>feiner nicht nur hier / sondern vielleicht</w:t>
        <w:br/>
        <w:t>auch in Holland loß zu werden/weiler</w:t>
        <w:br/>
        <w:t>wohl auf der beschwerlichen / und ges</w:t>
        <w:br/>
        <w:t>fährlichen Reise sterben konte. **Errefolvirete**</w:t>
        <w:br/>
        <w:t>folviret dannenhero nebst seinen Politiquen</w:t>
        <w:br/>
        <w:t>Ráthen auf den 19. Junij</w:t>
        <w:br/>
        <w:t>1706. ihm seinen Passport nach Hauß</w:t>
        <w:br/>
        <w:t>zu senden: krafft welchen er mit dem eis</w:t>
        <w:br/>
        <w:t>ligen Retour- Schiff Neuburg, mit</w:t>
        <w:br/>
        <w:t>oder ohne seine Familie, nach Holland</w:t>
        <w:br/>
        <w:t>überschiffen/und allda wenner es zu bes</w:t>
        <w:br/>
        <w:t>werckstelligen gedachte/seine prætenfe</w:t>
        <w:br/>
        <w:t>Klagen an die Edle Herren Belindas</w:t>
        <w:br/>
        <w:t>ber/gelangen lassen solte. gez</w:t>
        <w:br/>
        <w:t>Wie bald war aber auch hierinn die</w:t>
        <w:br/>
        <w:t>resolution des Herm Gouverneurs bali</w:t>
        <w:br/>
        <w:t>geändert? Es sey nun daß ihm jemand der</w:t>
        <w:br/>
        <w:t>diese Wegsendung wiederrathen/oder</w:t>
        <w:br/>
        <w:t>daß er sich vorgestellet hat/wenn gedach</w:t>
        <w:br/>
        <w:t>ter von der Heyde/nach Holland kame/</w:t>
        <w:br/>
        <w:t>und er ihm vielleicht folgen müste/wenn</w:t>
        <w:br/>
        <w:t>er zur Rechenschafft gefodert/ und wohl</w:t>
        <w:br/>
        <w:t>gar von seinem Ampt abgesetzet werden</w:t>
        <w:br/>
        <w:t>möchte: was vor einen gefährlichen Feind</w:t>
        <w:br/>
        <w:t>er daselbst alsdenn antreffen würde/der</w:t>
        <w:br/>
        <w:t>ihm hier/da er doch daß Schwerdt in</w:t>
        <w:br/>
        <w:t>Handen hatte/nicht hat folgen noch zu</w:t>
        <w:br/>
        <w:t>gefallen leben wollen: und es gewiß</w:t>
        <w:br/>
        <w:t>dorten noch weniger thun/sondern ihm</w:t>
        <w:br/>
        <w:t>viel ärger/doch rechtmässiger verfolgen</w:t>
        <w:br/>
        <w:t>würde / als er es ihm hier gethan hatte.</w:t>
        <w:br/>
        <w:br/>
        <w:t>es g</w:t>
        <w:br/>
        <w:t>Er ließ ihm deßwegen durch den Herm und</w:t>
        <w:br/>
        <w:t>independent Fiscal sagen und rathe/er vor</w:t>
        <w:br/>
        <w:t>solte nur durch ein Bitt-Schrifft bey dem</w:t>
        <w:br/>
        <w:t>**HernGouverneur** und dem gedachten he</w:t>
        <w:br/>
        <w:t>Rath von Politie einkommen/ und mel</w:t>
        <w:br/>
        <w:t>den/daß/weil die beste Zeit bereits ver</w:t>
        <w:br/>
        <w:t>strichen; er auch sonsten Schwachheit</w:t>
        <w:br/>
        <w:t>halben sich nicht im Stande fände/ nach</w:t>
        <w:br/>
        <w:t>Holland überschiffen zu können: sie</w:t>
        <w:br/>
        <w:t>wolten belieben/seine Abreise/wo nicht</w:t>
        <w:br/>
        <w:t>ganz und gaz/doch zum wenigste biß auf</w:t>
        <w:br/>
        <w:t>zukommende Retour Flotte auszu</w:t>
        <w:br/>
        <w:t>fetzen.</w:t>
        <w:br/>
        <w:br/>
        <w:t>Diese Vorstellung that der Herz independent</w:t>
        <w:br/>
        <w:t>Fiscal sehr nachdrücklich/</w:t>
        <w:br/>
        <w:t>und mit dieser expression purgiren /</w:t>
        <w:br/>
        <w:t>daß er ihn gottes Willen bathe/er</w:t>
        <w:br/>
        <w:t>solte doch an dem Capo bleiben/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840.txt</w:t>
      </w:r>
    </w:p>
    <w:p>
      <w:r>
        <w:t>771.</w:t>
        <w:br/>
        <w:t>Dritten Theil. K. 1. Briefe.</w:t>
        <w:br/>
        <w:t>und nicht nach Holland überfahren zer</w:t>
        <w:br/>
        <w:t>wolte ihm Burge für alle Schand-Flecke</w:t>
        <w:br/>
        <w:t>werden / welche er fürchtete / daß man an</w:t>
        <w:br/>
        <w:t>seinem Freund und Teilgenossen Adam</w:t>
        <w:br/>
        <w:t>Tas, werckstellig machen würde. Der</w:t>
        <w:br/>
        <w:t>Herr Gouverneur hätte ihm selbst ge-</w:t>
        <w:br/>
        <w:t>betten / diese Vorstellung an ihn von der</w:t>
        <w:br/>
        <w:t>Heyde zu thun / und vor ihm zu berrich-</w:t>
        <w:br/>
        <w:t>ten. Er wolte ihm derohalben hiemit ver-</w:t>
        <w:br/>
        <w:t>sichern / daß / wenn er es also versuchet /</w:t>
        <w:br/>
        <w:t>daß man ihm seine Begehren gleich zu-</w:t>
        <w:br/>
        <w:t>stehen würde.</w:t>
        <w:br/>
        <w:br/>
        <w:t>Mein Herr beliebe hier zu sehen / was</w:t>
        <w:br/>
        <w:t>vor Mühe der Herr Gouverneur ange-</w:t>
        <w:br/>
        <w:t>wendet hat / einen unter seiner Bathmis-</w:t>
        <w:br/>
        <w:t>gigkeit lebenden Unterthanen zu erbahre-</w:t>
        <w:br/>
        <w:t>cken / und auch wiederum zu begütigen:</w:t>
        <w:br/>
        <w:t>Von der Heyde / der sich endlich newe-</w:t>
        <w:br/>
        <w:t>gen ließ / wiewohl er lieber nach Hol-</w:t>
        <w:br/>
        <w:t>land gegangen wäre / trug den Preiß /</w:t>
        <w:br/>
        <w:t>der Herrn Gouverneur aber / durch sei-</w:t>
        <w:br/>
        <w:t>ne Betteley / Schimpff und Schande</w:t>
        <w:br/>
        <w:t>davon. Derm als er mit obiger vorge-</w:t>
        <w:br/>
        <w:t>schriebene Bitt-Schrifft einkam / wurde</w:t>
        <w:br/>
        <w:t>ihm gleich am Rand diß folgende zur</w:t>
        <w:br/>
        <w:t>Antwort wieder augestellet, Der Sup-</w:t>
        <w:br/>
        <w:t>placat dieser Bitt-Schrifft / wird aus</w:t>
        <w:br/>
        <w:t>besonderer Gnade / von seiner We-</w:t>
        <w:br/>
        <w:t>sendung / welche mit den hier liegenden</w:t>
        <w:br/>
        <w:t>Schifft Ginzburg / nach Holland ge-</w:t>
        <w:br/>
        <w:t>schehen solte / wegen seiner vorgeben-</w:t>
        <w:br/>
        <w:t>deren indisposition dieses mahl loß ge-</w:t>
        <w:br/>
        <w:t>sprechen zes wird ihm aber befohlen / mit</w:t>
        <w:br/>
        <w:t>einem der zu kommenden Retour-Schiff-</w:t>
        <w:br/>
        <w:t>fe / folgenden Jahrs / nach Holland über-</w:t>
        <w:br/>
        <w:t>zu fahren aus Ursachen / wie seine ihm</w:t>
        <w:br/>
        <w:t>bereits nach Hauß gesandte Ordre</w:t>
        <w:br/>
        <w:t>ausweiset. Jn der Vestung du bonne</w:t>
        <w:br/>
        <w:t>Esperance den 23. Junii 1706. Unten</w:t>
        <w:br/>
        <w:t>an war geschrieben Auf Befehl des Ed-</w:t>
        <w:br/>
        <w:t>len Hr. Gouverneurs und des Raths-</w:t>
        <w:br/>
        <w:t>und war unterschrieben / Wilhelm Delor</w:t>
        <w:br/>
        <w:t>Rath und Secretarius.</w:t>
        <w:br/>
        <w:br/>
        <w:t>Hieraus erhellet also Sonnen klar /</w:t>
        <w:br/>
        <w:t>was vor krumme Striche und Ligiert</w:t>
        <w:br/>
        <w:t>der Herr Gouverneur hat wander</w:t>
        <w:br/>
        <w:t>müssen / damit er nur an seinen Ehren un-</w:t>
        <w:br/>
        <w:t>geschändet / und so lang im Stande blei-</w:t>
        <w:br/>
        <w:t>ben möchte / biß seine völlige remoti-</w:t>
        <w:br/>
        <w:t>rung anlanget, welche / gleichwie er sie</w:t>
        <w:br/>
        <w:t>dem von der Heyde bedrohet hatte / Jhr</w:t>
        <w:br/>
        <w:t>nachgehends selber betraff / wie der Ver-</w:t>
        <w:br/>
        <w:t>folg dieser Materie ausweissen wird als</w:t>
        <w:br/>
        <w:t>die sch auch dieses mahl nicht zu Ende</w:t>
        <w:br/>
        <w:t>bringen / ja nicht einmahl mit denen 9.</w:t>
        <w:br/>
        <w:t>Persone fertig werden kan / von welchen</w:t>
        <w:br/>
        <w:t>ich im Anfang dieses gehandelt habe Jch</w:t>
        <w:br/>
        <w:t>muß mit derohalben meines Herrn Ge-</w:t>
        <w:br/>
        <w:t>dult ins künftige ausbitten / und gerhar-</w:t>
        <w:br/>
        <w:t>re unterdessen</w:t>
        <w:br/>
        <w:t>Mein Herr rc.</w:t>
        <w:br/>
        <w:br/>
        <w:t>Der K. Brief.</w:t>
        <w:br/>
        <w:t>Handelt von dem zu vor gedachten 9. ent eichenen Per-</w:t>
        <w:br/>
        <w:t>sonen / welche dem angebotenen freyen Gelebte nicht trauen wol-</w:t>
        <w:br/>
        <w:t>ten / und daher wie wol noch einen heftigen Streit / im Rath verurteilet wor-</w:t>
        <w:br/>
        <w:t>den. Dabey gemeldet wird / daß man nachgehends zween derselben erwischt / und</w:t>
        <w:br/>
        <w:t>auf ein Schiff gesetzet. Mit der Nachricht / daß ein Schiff aus</w:t>
        <w:br/>
        <w:t>Holland ankommen / und einige dem Herrn Got-</w:t>
        <w:br/>
        <w:t>veneur unanständige Briefe mitgebracht ha-</w:t>
        <w:br/>
        <w:t>be / deren Jnnhalt er secre-</w:t>
        <w:br/>
        <w:t>wirt gehabt.</w:t>
        <w:br/>
        <w:t>Mein Herr.</w:t>
        <w:br/>
        <w:br/>
        <w:t>Schluß meines</w:t>
        <w:br/>
        <w:t>En</w:t>
        <w:br/>
        <w:t>Vorigen / habe mit der</w:t>
        <w:br/>
        <w:t>Ordre des mehre-</w:t>
        <w:br/>
        <w:t>dachten von der Bey-</w:t>
        <w:br/>
        <w:t>6.</w:t>
        <w:br/>
        <w:t>dens, wegen, seiner</w:t>
        <w:br/>
        <w:t>.</w:t>
        <w:br/>
        <w:t>Wegsendung / und der darauf erfolg-</w:t>
        <w:br/>
        <w:t>ten erbettelten Lobsprechung gemachet.</w:t>
        <w:br/>
        <w:br/>
        <w:t>Nunt wird es Zeit seyn / Jhm die ferne-</w:t>
        <w:br/>
        <w:t>re unschickliche Vorfälle / so kurtz als</w:t>
        <w:br/>
        <w:t>möglich seyn wird / nacheinander zu er-</w:t>
        <w:br/>
        <w:t>zehlen damit wir einmahl zum Schluß</w:t>
        <w:br/>
        <w:t>dieser langweiligen und verdrießlichen</w:t>
        <w:br/>
        <w:t>Materie kommen können.</w:t>
        <w:br/>
        <w:t>2.</w:t>
        <w:br/>
        <w:t>Nach.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841.txt</w:t>
      </w:r>
    </w:p>
    <w:p>
      <w:r>
        <w:t>Dritter Theil. XII. **BrieftcNachdem**</w:t>
        <w:br/>
        <w:t>nun die Sache des von der</w:t>
        <w:br/>
        <w:t>Heyde/auf vorhero beschriebene Weiß/</w:t>
        <w:br/>
        <w:t>wiederum zum Ende war: so fand sich</w:t>
        <w:br/>
        <w:t>gleich wieder ein noch etwas schlimmeres</w:t>
        <w:br/>
        <w:t>Befolg der 3. vorhergehenden Raths</w:t>
        <w:br/>
        <w:t>Dersammlungen/welches darinnen bes</w:t>
        <w:br/>
        <w:t>tunde: Weil die 9. **edictaliter** citicte</w:t>
        <w:br/>
        <w:t>Personen niemahlen erschienen/ und</w:t>
        <w:br/>
        <w:t>auch noch nicht zum Vorschein kamen;</w:t>
        <w:br/>
        <w:t>o wendete man statt der rauhen Nor:</w:t>
        <w:br/>
        <w:t>Den Winde/die das Capische Schiff/</w:t>
        <w:br/>
        <w:t>in und her schlingerten/und demselben</w:t>
        <w:br/>
        <w:t>Den gänglichen Untergang drohete/</w:t>
        <w:br/>
        <w:t>runmehro eine fanffte West- Motion</w:t>
        <w:br/>
        <w:t>Dor/ und gedachte diese 9. Personen</w:t>
        <w:br/>
        <w:t>Durch ein freyen Geleite in den Hafen.</w:t>
        <w:br/>
        <w:br/>
        <w:t>Der Verstrickung und gänzlichen Unter:</w:t>
        <w:br/>
        <w:t>Angs zu verführen; gleich denn sol</w:t>
        <w:br/>
        <w:t>hes der Herz Capitain **Olofbergin** eis</w:t>
        <w:br/>
        <w:t>ner der vorhergehenden Raths Ver</w:t>
        <w:br/>
        <w:t>sammlungen hatte vorgeschlagen. W</w:t>
        <w:br/>
        <w:t>Doch dieses freyen Geleite publi-Sold</w:t>
        <w:br/>
        <w:t>carte man nicht vitaliter, und unter Bard</w:t>
        <w:br/>
        <w:t>dem Glocken-Lauten/ wie man vorhero burch</w:t>
        <w:br/>
        <w:t>mit andern Sachen zu thun gewohnet Brief</w:t>
        <w:br/>
        <w:t>war: sondern es gaben sich nur 2. Burs adire</w:t>
        <w:br/>
        <w:t>gen an/ die denen non comparenten</w:t>
        <w:br/>
        <w:t>vor allen Schaden und Gefahr Bürge</w:t>
        <w:br/>
        <w:t>stehen wolten/ wenn sie erscheinen würt</w:t>
        <w:br/>
        <w:t>den. Solche nun waren die Herren</w:t>
        <w:br/>
        <w:t>Samuel Elzevier, zweyte Person des</w:t>
        <w:br/>
        <w:t>Gouvernements und erster Obers.</w:t>
        <w:br/>
        <w:br/>
        <w:t>Kauffmann der Vestung/und der Bars</w:t>
        <w:br/>
        <w:t>gemeister Hendrich Baumann; wel</w:t>
        <w:br/>
        <w:t>che diese ihre Bürgschafft nur durch</w:t>
        <w:br/>
        <w:t>einen Brief/ dessen überschifft an</w:t>
        <w:br/>
        <w:t>Francois du Toit lautete/ zu erkennen</w:t>
        <w:br/>
        <w:t>gaben. Weil er etwas viel hinter sich</w:t>
        <w:br/>
        <w:t>hat/fan ich nicht umhin / denselben in</w:t>
        <w:br/>
        <w:t>das Teutsche zu übersehen/ und meinem</w:t>
        <w:br/>
        <w:t>Herzu commnniciren; er lautet as</w:t>
        <w:br/>
        <w:t>ber als folget:</w:t>
        <w:br/>
        <w:t>bey wischen lassen. Denn ich kan nun</w:t>
        <w:br/>
        <w:t>in dieser Sache nichts mehr thun/hoffe</w:t>
        <w:br/>
        <w:t>auch nicht/daß man mir nach diesen</w:t>
        <w:br/>
        <w:t>verweisen oder verwerffen wird/ daß</w:t>
        <w:br/>
        <w:t>ich Euren und der andern Nutzen nicht</w:t>
        <w:br/>
        <w:t>solte gesucht haben. Ich erwarte hier</w:t>
        <w:br/>
        <w:t>auf innerhalb 5. Tagen einige Antwort/</w:t>
        <w:br/>
        <w:t>oder sehe Euch selbsten in solcher Zeit ans</w:t>
        <w:br/>
        <w:t>kommen/und verbleibe allezeit. Euer</w:t>
        <w:br/>
        <w:t>Dienstwilliger Freund und Diener</w:t>
        <w:br/>
        <w:t>Hendrich Baumann.</w:t>
        <w:br/>
        <w:br/>
        <w:t>Capo du bonne Esperance den 30. Junij 1706Sehr</w:t>
        <w:br/>
        <w:t>Sehr werther Freund Francois du Borteil</w:t>
        <w:br/>
        <w:t>Ihm nicht gefallen/ mir auf</w:t>
        <w:br/>
        <w:t>mein legtes zu antworten; Dere</w:t>
        <w:br/>
        <w:t>felde auch sich in Person allhier</w:t>
        <w:br/>
        <w:t>nicht eingestellet hat: so fan nicht nach</w:t>
        <w:br/>
        <w:t>lassen dieweil nunmehro die allerbeste</w:t>
        <w:br/>
        <w:t>citation unter schwehren Bedrohen</w:t>
        <w:br/>
        <w:t>gen/publiciret ift/Ihn durch gegen</w:t>
        <w:br/>
        <w:t>artiges zu ersuchen / daß Er doch/</w:t>
        <w:br/>
        <w:t>nebst denen anderen Mitberufenen</w:t>
        <w:br/>
        <w:t>Freunden) erscheinen wolle. Denn</w:t>
        <w:br/>
        <w:t>ich halte mich feste versicherte/daß/</w:t>
        <w:br/>
        <w:t>wenn Ihr Euch ferner unwillig bezeigt /</w:t>
        <w:br/>
        <w:t>Shrer aller Untergang und Verderben</w:t>
        <w:br/>
        <w:t>abhanden ist. Ich fan auch nicht se</w:t>
        <w:br/>
        <w:t>hen/ was Ihr nebst denen andern</w:t>
        <w:br/>
        <w:t>Freunden/vor Vortheile bey solcher</w:t>
        <w:br/>
        <w:t>Aufführung zu gewarten habet. Ich</w:t>
        <w:br/>
        <w:t>habe hiervon mit dem Herz Elzevier</w:t>
        <w:br/>
        <w:t>einen langen discours gehabt/ und Er</w:t>
        <w:br/>
        <w:t>war mit mir von derselben Meynung/</w:t>
        <w:br/>
        <w:t>daß sie alle die Furcht von dannen</w:t>
        <w:br/>
        <w:t>hielte/daß sie möchten mißhandelt were</w:t>
        <w:br/>
        <w:t>den: aber nun alle Hinderniß gänzlich</w:t>
        <w:br/>
        <w:t>aus dem Weg zu rauten/so offcriret</w:t>
        <w:br/>
        <w:t>sich der Herz Elzevier nebst mir zum</w:t>
        <w:br/>
        <w:t>Burgen/daß Ihm/ und allen andern/</w:t>
        <w:br/>
        <w:t>wenn Ihr Euch nur innerhalb der vor</w:t>
        <w:br/>
        <w:t>geschriebenen Zeit gutwillig stellet/und</w:t>
        <w:br/>
        <w:t>auf dasjenige/ was Euch wird gefragt</w:t>
        <w:br/>
        <w:t>werden/die gehörige Antwort gebet/</w:t>
        <w:br/>
        <w:t>das geringste Leyd nicht soll geschehen/</w:t>
        <w:br/>
        <w:t>noch einiger Affront angethan werden:</w:t>
        <w:br/>
        <w:t>Er mag dieses mit denen anderen Freud</w:t>
        <w:br/>
        <w:t>den commnniciren/und wohl zusehen/</w:t>
        <w:br/>
        <w:t>daß sie diese letzte Anbietung nicht vors</w:t>
        <w:br/>
        <w:t>beit i</w:t>
        <w:br/>
        <w:t>Diese Bürgschafft war gewißlich ets</w:t>
        <w:br/>
        <w:t>was grosses/ wenn man nur auf die Bü</w:t>
        <w:br/>
        <w:t>selbe fest hätte bauen dörffen/oder föñen:</w:t>
        <w:br/>
        <w:t>Denn wäre es den beyden Herren Bür</w:t>
        <w:br/>
        <w:t>gen so eifrig um den Wohlstand dieser</w:t>
        <w:br/>
        <w:t>9. Flüchtigen und vitaliter citirren/</w:t>
        <w:br/>
        <w:t>zu thun gewesen/ sie würden gewiß so</w:t>
        <w:br/>
        <w:t>leicht nicht in ihre citation bewilliget has</w:t>
        <w:br/>
        <w:t>ben: insonderheit/ da sie nicht sagen kon</w:t>
        <w:br/>
        <w:t>ten/daß etwas zu ihrer Beschwehrung</w:t>
        <w:br/>
        <w:t>durch den Land Drost/ als Anklager/</w:t>
        <w:br/>
        <w:t>war bewiesen worden: da sie aber</w:t>
        <w:br/>
        <w:t>vorhero alles zustunden/wer wolte den</w:t>
        <w:br/>
        <w:t>auf ihre Bürgschafft trauen? Es ist die</w:t>
        <w:br/>
        <w:t>Aufführung bender Herren Bürgen aus</w:t>
        <w:br/>
        <w:t>den vorhergehenden Erzehlunge/ wel</w:t>
        <w:br/>
        <w:t>che ohne einigen Zusatz/aufrichtig/reds</w:t>
        <w:br/>
        <w:t>lich/treu und ehrlich angeführet und</w:t>
        <w:br/>
        <w:t>beschrieben habe/ genugsam kundt/daß</w:t>
        <w:br/>
        <w:t>sie sich nicht gescheuet haben Sachen zu</w:t>
        <w:br/>
        <w:t>thum/die gegen ihr besser Wissen und</w:t>
        <w:br/>
        <w:t>Gewissen lieffe. Als da der Hers</w:t>
        <w:br/>
        <w:t>Baumann von Wessel- Praetorius wus</w:t>
        <w:br/>
        <w:t>fre/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842.txt</w:t>
      </w:r>
    </w:p>
    <w:p>
      <w:r>
        <w:t>Drifter Theil. XIII. Brief 2c.</w:t>
        <w:br/>
        <w:br/>
        <w:t>/daß er auf freyer Strasse ist in art</w:t>
        <w:br/>
        <w:t>genommen/ und mit gewaffneten</w:t>
        <w:br/>
        <w:t>Soldaten in die Bestung geführet wors</w:t>
        <w:br/>
        <w:t>m/dennoch ohne Scheu/unter seine</w:t>
        <w:br/>
        <w:t>jungen attentation, feinen Nahs</w:t>
        <w:br/>
        <w:t>en feget/worinnen er bekennen muß/</w:t>
        <w:br/>
        <w:t>ßer ohne Zwang frcywillig erschien</w:t>
        <w:br/>
        <w:t>n.</w:t>
        <w:br/>
        <w:br/>
        <w:t>Und wer wolte allen Handel dieser</w:t>
        <w:br/>
        <w:t>den Herren in solcher Kürze afbh</w:t>
        <w:br/>
        <w:t>n? Offenbahr ist es /daß die 9. Flachs</w:t>
        <w:br/>
        <w:t>gen dieser Bürgschafft selbsten nicht</w:t>
        <w:br/>
        <w:t>viel getrauet / weil sie nicht erschien</w:t>
        <w:br/>
        <w:t>n seyn; wozu ihnen aber folgende</w:t>
        <w:br/>
        <w:t>begebenheit Anlaß gab: Gedachter</w:t>
        <w:br/>
        <w:t>er: Baumann/oder vielmehr dessen</w:t>
        <w:br/>
        <w:t>tochter Mann Johannes Backens</w:t>
        <w:br/>
        <w:t>rg/welcher auch der Schreiber und</w:t>
        <w:br/>
        <w:t>steller des oben mitgetheilten Briefs</w:t>
        <w:br/>
        <w:t>wesen / ließ den gedachten Brief seis</w:t>
        <w:br/>
        <w:t>nachbarn/einem Franzosen/mit</w:t>
        <w:br/>
        <w:t>ahmen Gillis Eolier sehen/ lase ihm</w:t>
        <w:br/>
        <w:t>nselben **etlichemahlvor**/und bat/weil</w:t>
        <w:br/>
        <w:t>mit seinen Lands-Leuten/unter wel</w:t>
        <w:br/>
        <w:t>en auch Francois du Toit war/ am</w:t>
        <w:br/>
        <w:t>sten bekandt/ und täglich Gelegenheit</w:t>
        <w:br/>
        <w:t>itte/ mit ihnen umzugehen/er möchte</w:t>
        <w:br/>
        <w:t>meldeten Brief an du Toit senden.</w:t>
        <w:br/>
        <w:br/>
        <w:t>defer aber weise: te solches etliche mahl/</w:t>
        <w:br/>
        <w:t>ter dem Vorgeben/daß er mit sol</w:t>
        <w:br/>
        <w:t>en schwer wichtigen Sachen sich nicht</w:t>
        <w:br/>
        <w:t>erne bemühet / er aber oder vielmehr</w:t>
        <w:br/>
        <w:t>n Schwieger: Vater / viel besser und</w:t>
        <w:br/>
        <w:t>differe Gelegenheit als er überform</w:t>
        <w:br/>
        <w:t>en fonte/solchen importanten Brief</w:t>
        <w:br/>
        <w:t>bestellen.</w:t>
        <w:br/>
        <w:br/>
        <w:t>Endlich nach vielen Anhalten nahm</w:t>
        <w:br/>
        <w:t>doch den Brief an; gab ihn einem</w:t>
        <w:br/>
        <w:t>gen Franzosen/ der zu Pferd an</w:t>
        <w:br/>
        <w:t>beckenstein bey ihm angekommen</w:t>
        <w:br/>
        <w:t>ar/zu bestellen mit/ und bat solchen</w:t>
        <w:br/>
        <w:t>jemand als an den du Toit selbsten</w:t>
        <w:br/>
        <w:t>behändigen. Damit aber gedachter</w:t>
        <w:br/>
        <w:t>francois du Toit, von dem Voras</w:t>
        <w:br/>
        <w:t>n/ das durch diesen Brief gesuchet</w:t>
        <w:br/>
        <w:t>urde/nicht möchte unbündig seyn;</w:t>
        <w:br/>
        <w:t>gleich aber auch informiret würde/</w:t>
        <w:br/>
        <w:t>ie weit die versprochene Bürgschafft</w:t>
        <w:br/>
        <w:t>eser beyden Herren sich erstrecket: so</w:t>
        <w:br/>
        <w:t>rieb er selbsten in seiner Mutters</w:t>
        <w:br/>
        <w:t>Sprache einen Brief an du Toit; wors</w:t>
        <w:br/>
        <w:t>nen er ihm durch ein Erempel / wel</w:t>
        <w:br/>
        <w:t>en er selbsten beygewohnet hatte/zu</w:t>
        <w:br/>
        <w:t>kennen gab/was seine Meynung war/</w:t>
        <w:br/>
        <w:t>id was er du Toit zu thun hatte.</w:t>
        <w:br/>
        <w:br/>
        <w:t>er Brief ist viel zu artig/daß ich Ihm</w:t>
        <w:br/>
        <w:t>nselben nicht commnniciren solte/</w:t>
        <w:br/>
        <w:t>d lautet derselbe also: S</w:t>
        <w:br/>
        <w:t>Eyd nebst Eurer Famille, von Brief</w:t>
        <w:br/>
        <w:t>Herzen begriffet. Mir ist hier diesess</w:t>
        <w:br/>
        <w:t>ein Brief gewiesen/und dreymahl bastenach</w:t>
        <w:br/>
        <w:t>einander vorgelesen worden/ mit</w:t>
        <w:br/>
        <w:t>Ersuchen/daß ich Euch denselben zuseyn</w:t>
        <w:br/>
        <w:t>den solte/ welches aber so gut/als mir</w:t>
        <w:br/>
        <w:t>möglich gewesen/geweigert habe: weil</w:t>
        <w:br/>
        <w:t>mir wohl bewust war / daß er ohne</w:t>
        <w:br/>
        <w:t>mich genugsam würde bestellet wers</w:t>
        <w:br/>
        <w:t>den. Der Innhalt desselben ist/ daß</w:t>
        <w:br/>
        <w:t>sich Monf. Elzevier und Monf. Bau</w:t>
        <w:br/>
        <w:t>mann als Bürgen stellen / daß Euch</w:t>
        <w:br/>
        <w:t>und euren Mitgenossen kein Leyd widers</w:t>
        <w:br/>
        <w:t>fahren soll.</w:t>
        <w:br/>
        <w:br/>
        <w:t>Es ist dieses eine sehr subtile Sache/</w:t>
        <w:br/>
        <w:t>die wohl muß überleget werden. Ich</w:t>
        <w:br/>
        <w:t>weiß mich zu erinnern / daß/ weil ich</w:t>
        <w:br/>
        <w:t>dem Könige in Franckreich dienete/und</w:t>
        <w:br/>
        <w:t>zu Charlemont in Guarnilon lag/alle</w:t>
        <w:br/>
        <w:t>Trommelschläger von unsern Regis</w:t>
        <w:br/>
        <w:t>ment wegliefen/und ich nebst 4. Capitainen</w:t>
        <w:br/>
        <w:t>capitainen und andern Officirer comendiret</w:t>
        <w:br/>
        <w:t>wurde ihnen nachzusehen/</w:t>
        <w:br/>
        <w:t>gleichwie wir auch biß an die Stadt</w:t>
        <w:br/>
        <w:t>Namur thaten / woselbst wir uns in</w:t>
        <w:br/>
        <w:t>ein Bauern Haus versteckten. Wir</w:t>
        <w:br/>
        <w:t>waren kaum eine Stunde daselbst / so</w:t>
        <w:br/>
        <w:t>klopffen unsere Trommelschläger an</w:t>
        <w:br/>
        <w:t>welche/ da sie uns ins Gesicht bekam</w:t>
        <w:br/>
        <w:t>men/die Degen zogen/ andere aber von</w:t>
        <w:br/>
        <w:t>ihnen wegliefen. Wir aber/ nachdem</w:t>
        <w:br/>
        <w:t>wir einen dererienigen die ihre Degen</w:t>
        <w:br/>
        <w:t>ausgezogen/tödtlich verwundet hatten/</w:t>
        <w:br/>
        <w:t>verfolgten die andern. Unter dem Nacha</w:t>
        <w:br/>
        <w:t>lauffen/Lieff ihnen einer aus den Capitainen</w:t>
        <w:br/>
        <w:t>zu: Kinder! kommet wiederum/</w:t>
        <w:br/>
        <w:t>man wird euch nichts übels thun Wie</w:t>
        <w:br/>
        <w:t>die Trommelschläger diß hörten/fragten</w:t>
        <w:br/>
        <w:t>sie gleich: ob ihnen auf des Capitains</w:t>
        <w:br/>
        <w:t>parole fein Lend wiederfahren solte?</w:t>
        <w:br/>
        <w:t>Da nun der Capitain antwotete: Nein,</w:t>
        <w:br/>
        <w:t>meine Kinder! auf des Capitains</w:t>
        <w:br/>
        <w:t>Wort wird euch kein Lend geschehen/</w:t>
        <w:br/>
        <w:t>so famen 8. Trommelschläger wieder/</w:t>
        <w:br/>
        <w:t>die ihr Gewehr niederlegten / und sich</w:t>
        <w:br/>
        <w:t>an uns gefangen übergaben. Als wir</w:t>
        <w:br/>
        <w:t>nun wieder in das Hauß kamen / bans</w:t>
        <w:br/>
        <w:t>den wir sie mit Lunten / und führetel</w:t>
        <w:br/>
        <w:t>sie verfolgens nach Charlemont. Da</w:t>
        <w:br/>
        <w:t>nun des Morgens der Kriegs: Rath</w:t>
        <w:br/>
        <w:t>versammlet war / und überlegte/ was</w:t>
        <w:br/>
        <w:t>man mit ihnen thun solte: wurden sie</w:t>
        <w:br/>
        <w:t>condamniret/ daß ihnen Nasen und</w:t>
        <w:br/>
        <w:t>Ohren abgeschnitten / und Lilien auf</w:t>
        <w:br/>
        <w:t>die Backen gebrant werden; imglei</w:t>
        <w:br/>
        <w:t>chen daß sie nachmals Lebenslang auf</w:t>
        <w:br/>
        <w:t>den Galeren rudern solten. Ale</w:t>
        <w:br/>
        <w:t>nun diese Elende unter des Scharff</w:t>
        <w:br/>
        <w:t>ffff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843.txt</w:t>
      </w:r>
    </w:p>
    <w:p>
      <w:r>
        <w:t>Dritter Theil. XIII. **Briefzcnfamiren**/seine</w:t>
        <w:br/>
        <w:t>Güter zu conficiren/</w:t>
        <w:br/>
        <w:t>und aus dem Lande zu bannen/ von</w:t>
        <w:br/>
        <w:t>em man keine lasterhafte That/ auch</w:t>
        <w:br/>
        <w:t>nicht die geringste beweisen kan? Was</w:t>
        <w:br/>
        <w:t>an närrischer von einem Richter vors</w:t>
        <w:br/>
        <w:t>gebracht werden/ als jemand aus dem</w:t>
        <w:br/>
        <w:t>Gouvernement gebandet zu wissen/</w:t>
        <w:br/>
        <w:t>em man seinen Aufenthalt wiederum</w:t>
        <w:br/>
        <w:t>in einem solchen Ort anweiset/der eben</w:t>
        <w:br/>
        <w:t>anter dasselbe Gouvernement geho</w:t>
        <w:br/>
        <w:t>et/ wie von der Insel Mauritius bes</w:t>
        <w:br/>
        <w:t>Doch was gehet mich dieses an! Ich</w:t>
        <w:br/>
        <w:t>in fein Censor, sondern erzehlet nur/</w:t>
        <w:br/>
        <w:t>vie sich die Sachen dazumahl zuetwas</w:t>
        <w:br/>
        <w:t>gen haben; woben ich denn nothwen</w:t>
        <w:br/>
        <w:t>ig erinnern muß/daß der Herz Gouverneur</w:t>
        <w:br/>
        <w:t>zwar nicht in dem Rath ers</w:t>
        <w:br/>
        <w:t>dienen ist: aber dennoch wuste er auch</w:t>
        <w:br/>
        <w:t>abwesend/ die Sachen so zu dirigieren/</w:t>
        <w:br/>
        <w:t>aß sie gehen muhten/ wie er es haben</w:t>
        <w:br/>
        <w:t>volte / und wie es der Ausgang lehren</w:t>
        <w:br/>
        <w:t>wird. Denn man ließ Heren Ortman</w:t>
        <w:br/>
        <w:t>Hanse 7 und wapnete ihn nicht ein</w:t>
        <w:br/>
        <w:t>mahl/daß an diesem Tag ein Rath-Tag</w:t>
        <w:br/>
        <w:t>eyn solte: aber der Herz von Putten/</w:t>
        <w:br/>
        <w:t>er in allen vorhergehenden Raths</w:t>
        <w:br/>
        <w:t>Dersammlungen das größte Wort ges</w:t>
        <w:br/>
        <w:t>ahret/ und dahero gehäret wurde / als</w:t>
        <w:br/>
        <w:t>b eine göttliche Rede aus seinem Mund</w:t>
        <w:br/>
        <w:t>eng / stellete sich nun arand / und</w:t>
        <w:br/>
        <w:t>volte nicht kommen. Zweifels ohne/</w:t>
        <w:br/>
        <w:t>veil es ihm nicht viel besser als dem</w:t>
        <w:br/>
        <w:t>Judas chariot ergienge/der/nach</w:t>
        <w:br/>
        <w:t>em er sahe/wie übel mit seinem HErin</w:t>
        <w:br/>
        <w:t>and Meister umgegangen wurde / erst</w:t>
        <w:br/>
        <w:t>Die Nachwehen beam/und sagte: Ich</w:t>
        <w:br/>
        <w:t>abe übel gethan/ daß ich unschuldig</w:t>
        <w:br/>
        <w:t>Blut errathen habe.</w:t>
        <w:br/>
        <w:br/>
        <w:t>Was hilft ihm aber das? Die andes</w:t>
        <w:br/>
        <w:t>e Herren Räthe/ als der Her: Capilain</w:t>
        <w:br/>
        <w:t>Berg/der Lieutenant Rhede und</w:t>
        <w:br/>
        <w:t>er Bürgermeister Herms/sahen nuns</w:t>
        <w:br/>
        <w:t>negro sowohl/als er/daß es auf ein</w:t>
        <w:br/>
        <w:t>Muß ankommen würde; und weil er/</w:t>
        <w:br/>
        <w:t>rermög seiner gegebenen Stimmen/</w:t>
        <w:br/>
        <w:t>nicht wohl auf die Hinter Füsse brets</w:t>
        <w:br/>
        <w:t>en konte; auch allezeit der vornehmste</w:t>
        <w:br/>
        <w:t>Antreiber war gewesen/ nunmehr aber</w:t>
        <w:br/>
        <w:t>urch gestellte Kranckheit diesem Unges</w:t>
        <w:br/>
        <w:t>vitter aus dem Weg zu gehen suchte:</w:t>
        <w:br/>
        <w:t>o wolten die gedachte Herren ihre</w:t>
        <w:br/>
        <w:t>Stimmen nicht von sich geben/asmus</w:t>
        <w:br/>
        <w:t>e denn gemeldeter Herz von Putten</w:t>
        <w:br/>
        <w:t>etweder gegenwärtig in der Raths</w:t>
        <w:br/>
        <w:t>Stube erscheinen: oder doch/ wenn er</w:t>
        <w:br/>
        <w:t>a Unpåßlichkeit wegen / nicht auges</w:t>
        <w:br/>
        <w:t>en fonte/seine Stimmen dieserwegen</w:t>
        <w:br/>
        <w:t>schrifftlich an die versamblete Herren</w:t>
        <w:br/>
        <w:t>überschicken.</w:t>
        <w:br/>
        <w:br/>
        <w:t>Cina ches</w:t>
        <w:br/>
        <w:t>Bey dieser Schwührigkeit bliebe es</w:t>
        <w:br/>
        <w:t>nicht/sondern der Herz Beems wolte</w:t>
        <w:br/>
        <w:t>und konte dem Anklager seine Anflegen</w:t>
        <w:br/>
        <w:t>rung gar nicht zustehen/ weil er sich man</w:t>
        <w:br/>
        <w:t>vorhero allezeit mit des Herm Schwel nicht</w:t>
        <w:br/>
        <w:t>**lingrebelsadvis** confirmiret hatte; nun</w:t>
        <w:br/>
        <w:t>aber genau auf des Anklagers Forde</w:t>
        <w:br/>
        <w:t>rung bemercket/ auch was die andere</w:t>
        <w:br/>
        <w:t>Herren darzu gesaget in Obacht ges</w:t>
        <w:br/>
        <w:t>kommen und befunden hatte/ daß ges</w:t>
        <w:br/>
        <w:t>dachter Herz **Schwvellingrebel** sich be</w:t>
        <w:br/>
        <w:t>schweret fand/ um die Abfoderung zu</w:t>
        <w:br/>
        <w:t>unterschreiben/weil er in allen vorhers</w:t>
        <w:br/>
        <w:t>gehenden Raths Versammlungen von</w:t>
        <w:br/>
        <w:t>contraiiren Sentiment und advis ges</w:t>
        <w:br/>
        <w:t>wesen wäre. Er urtheilete derohalben</w:t>
        <w:br/>
        <w:t>gleichfalls nicht nur das/was der Herz</w:t>
        <w:br/>
        <w:t>**Schwellingrebel** vor gut geachtet hat</w:t>
        <w:br/>
        <w:t>te: sondern er urgierte noch über dieses/</w:t>
        <w:br/>
        <w:t>daß nicht nur der Herz von Putten/</w:t>
        <w:br/>
        <w:t>sondern auch fein Confrater, der Herz</w:t>
        <w:br/>
        <w:t>Bürgermeister Amtmanns, müste ge</w:t>
        <w:br/>
        <w:t>gewärtig seyn.</w:t>
        <w:br/>
        <w:br/>
        <w:t>Und hiermit gieng also diese Raths Die e</w:t>
        <w:br/>
        <w:t>Versammlung fruchloß zum Ende/Aeria</w:t>
        <w:br/>
        <w:t>dieweil einer hierinnen der andere dar-lang</w:t>
        <w:br/>
        <w:t>**innenSchwehrigkeit** fand; der Ankläger feinen</w:t>
        <w:br/>
        <w:t>aber/dem vorhero alles nach Wunsch,</w:t>
        <w:br/>
        <w:t>ergangen/blieb in **fufpenfo**, und wu</w:t>
        <w:br/>
        <w:t>ste nicht/ ob ihm seine Abfoderung wür</w:t>
        <w:br/>
        <w:t>de zu gestanden oder abge schlagen wer</w:t>
        <w:br/>
        <w:t>den. Doch den 9. Augusti 1706. hielten</w:t>
        <w:br/>
        <w:t>sie über diese Sache wiederum einen</w:t>
        <w:br/>
        <w:t>Raths: Tag/ und da sie die Abfoderung</w:t>
        <w:br/>
        <w:t>des Anklågers in deliberation nah</w:t>
        <w:br/>
        <w:t>men/rühreden sie alle die vorige Schwel</w:t>
        <w:br/>
        <w:t>igkeiten wieder auf und verhinderten</w:t>
        <w:br/>
        <w:t>vor das andere mahl/daß keine finale</w:t>
        <w:br/>
        <w:t>und einstimmige decifio ercol</w:t>
        <w:br/>
        <w:t>gete. Gouv</w:t>
        <w:br/>
        <w:t>Als nun hiervon dem Heren Got. Hieri</w:t>
        <w:br/>
        <w:t>veneur, der sich in der Compagnie- wird d</w:t>
        <w:br/>
        <w:t>Garten Haus befand/ Nachricht ge neur</w:t>
        <w:br/>
        <w:t>bracht wurde/woselbst ich dazumahl **bdsewohnete**:</w:t>
        <w:br/>
        <w:t>hörete ich ihn unter mir wohl</w:t>
        <w:br/>
        <w:t>fluchen / rasen und mit den Füssen</w:t>
        <w:br/>
        <w:t>stampfen; die Sache aber warum</w:t>
        <w:br/>
        <w:t>solches geschahe/war mir nicht eher bes</w:t>
        <w:br/>
        <w:t>fandt/biß ich ausgienge. Denn da erfuhr</w:t>
        <w:br/>
        <w:t>ich/wie es um diese affaire stunde/und</w:t>
        <w:br/>
        <w:t>deßwegen der Her Gouverneur so</w:t>
        <w:br/>
        <w:t>zornig aus dem Garten, Hause weg/</w:t>
        <w:br/>
        <w:t>und nach der Vestung zugelaufen</w:t>
        <w:br/>
        <w:t>war.</w:t>
        <w:br/>
        <w:br/>
        <w:t>Nach seiner Ankunfft allda/machte Er bläs</w:t>
        <w:br/>
        <w:t>er gleich Anstalt/ daß die Herren Räthe Rach</w:t>
        <w:br/>
        <w:t>des Nachmittags wiederum zusammen famil</w:t>
        <w:br/>
        <w:t>kommen/und die Sache/obgleich nicht</w:t>
        <w:br/>
        <w:t>durch einhellige Stimmen/dennoch zu</w:t>
        <w:br/>
        <w:t>einen finalen Schluß bringen musten,</w:t>
        <w:br/>
        <w:t>Ob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844.txt</w:t>
      </w:r>
    </w:p>
    <w:p>
      <w:r>
        <w:t>Dritter Theil. XIII. Brief 2c.</w:t>
        <w:br/>
        <w:br/>
        <w:t>Ob nun gleich der unter demselbigen</w:t>
        <w:br/>
        <w:t>sich befindliche Herm Bürgermeister</w:t>
        <w:br/>
        <w:t>Baumann, die Stimmen der andern</w:t>
        <w:br/>
        <w:t>vor ihm finden Herren gehöret/ und</w:t>
        <w:br/>
        <w:t>ie weder bejahet noch verworffen hats</w:t>
        <w:br/>
        <w:t>te: urtheilete er dennoch vor sich selbs</w:t>
        <w:br/>
        <w:t>ten/daß die citicte / welche einige Bes</w:t>
        <w:br/>
        <w:t>beinungen bekleideten/davon folgen ab</w:t>
        <w:br/>
        <w:t>gesetzet/ und verfolgens untüchtig er</w:t>
        <w:br/>
        <w:t>láret werden/um einige Politique oder</w:t>
        <w:br/>
        <w:t>Militaire Charge in diesem Gouvernement</w:t>
        <w:br/>
        <w:t>zu bedienen; deßgleichen/daß</w:t>
        <w:br/>
        <w:t>man jeden von ihnen/ in eine Geld</w:t>
        <w:br/>
        <w:t>Straff von 200. Reichs- Thaler concerniren</w:t>
        <w:br/>
        <w:t>solte: wovon die eine Helffte</w:t>
        <w:br/>
        <w:t>dem Anklager/ die andere aber der Rath</w:t>
        <w:br/>
        <w:t>Kammer heimfallen solte: und daß sie</w:t>
        <w:br/>
        <w:t>endlich die Kosten des Procedes, bezahlen</w:t>
        <w:br/>
        <w:t>solten/ welche der Edle Achtbare</w:t>
        <w:br/>
        <w:t>Rath von Juftitiae taxiren und amodiren</w:t>
        <w:br/>
        <w:t>müfte.</w:t>
        <w:br/>
        <w:br/>
        <w:t>Der Her Bürgermeister Beems</w:t>
        <w:br/>
        <w:t>hingegen/welcher sich auch wieder unter</w:t>
        <w:br/>
        <w:t>die Fettige des Hern **Schwellingrebels**</w:t>
        <w:br/>
        <w:t>verbarg/ war von einem ganz andern</w:t>
        <w:br/>
        <w:t>sentiment. Denn er bekräfftiget und</w:t>
        <w:br/>
        <w:t>befestigte des jetzt - gedachten Herm fein</w:t>
        <w:br/>
        <w:t>advis, welches darinnen bestande/daß/</w:t>
        <w:br/>
        <w:t>dieweil aus des Anklágers vorgebracht</w:t>
        <w:br/>
        <w:t>ten und eingebrachten Sticken nicht ers</w:t>
        <w:br/>
        <w:t>weißlich wäre/daß die Angeklagte eins</w:t>
        <w:br/>
        <w:t>gen Tumult, Aufruhr oder Confirmation</w:t>
        <w:br/>
        <w:t>erwebet hätten/ welche ihnen</w:t>
        <w:br/>
        <w:t>doch der Anklager anrichtete: so artheis</w:t>
        <w:br/>
        <w:t>lete er dahero/daß er nicht angehöret/</w:t>
        <w:br/>
        <w:t>noch seine Sachen weiter angenommen</w:t>
        <w:br/>
        <w:t>werden solten: und daß man darum dem</w:t>
        <w:br/>
        <w:t>Anklager seine Abfoderung abschlag:</w:t>
        <w:br/>
        <w:t>gen/doch die Angeklagte in die Kosten</w:t>
        <w:br/>
        <w:t>concerniren müfte. Er brachte iren</w:t>
        <w:br/>
        <w:t>ers ben/daß bereits 4. von den Principalisten</w:t>
        <w:br/>
        <w:t>Verdächtigen waren nach hol</w:t>
        <w:br/>
        <w:t>land gesendet worden/die vor die 9. citicte</w:t>
        <w:br/>
        <w:t>allhier/und vor sich selbsten/ben</w:t>
        <w:br/>
        <w:t>der Illustren Compagnie ihre Vers</w:t>
        <w:br/>
        <w:t>antwortung thun mühten: deßwegen es</w:t>
        <w:br/>
        <w:t>billich wäre/ daß diese procederen att</w:t>
        <w:br/>
        <w:t>dieselbe illuftr Versammlung musten</w:t>
        <w:br/>
        <w:t>deferieret bleiben.</w:t>
        <w:br/>
        <w:br/>
        <w:t>Ob nun gleich der Her: Schellings</w:t>
        <w:br/>
        <w:t>rebel und Guiliam Beems, noch so viele</w:t>
        <w:br/>
        <w:t>instantien verbrachten: so wurden fie</w:t>
        <w:br/>
        <w:t>dennoch nicht geachtet; sondern durch</w:t>
        <w:br/>
        <w:t>Die Vielheit der Stimmen ein solches Ur</w:t>
        <w:br/>
        <w:t>theil gefallet/das/ ob es gleich erst den</w:t>
        <w:br/>
        <w:t>19. Augusti unterschrieben wurde in</w:t>
        <w:br/>
        <w:t>substantia gleichwohl diesen Innhalt</w:t>
        <w:br/>
        <w:t>Sen sich führet: Daß die 9. citicte/ben</w:t>
        <w:br/>
        <w:t>Offenbahrer entente, welche von der</w:t>
        <w:br/>
        <w:t>gewöhnlichen Stelle solte abgelesen wers</w:t>
        <w:br/>
        <w:t>den/von ihren Ehren- Aeltern abbes</w:t>
        <w:br/>
        <w:t>eßet/und untüchtig folgen erkläret wers</w:t>
        <w:br/>
        <w:t>den/um jemahlen mehr einige Politique</w:t>
        <w:br/>
        <w:t>oder Militaire Bedienungen zu bekley</w:t>
        <w:br/>
        <w:t>den; weiters daß sie folgen vor 5. Jahre</w:t>
        <w:br/>
        <w:t>auf die Insul Mauritius gebaner wers</w:t>
        <w:br/>
        <w:t>den/um daselbst ihres Lebens Unterhalt</w:t>
        <w:br/>
        <w:t>zu suchen. Nebst diesen solte Kopff</w:t>
        <w:br/>
        <w:t>vor Kopff/ober Mann vor Mann noch</w:t>
        <w:br/>
        <w:t>eine Straffe von 200. Reichs- Rthalern</w:t>
        <w:br/>
        <w:t>regen: wovon die eine Helfft dem An</w:t>
        <w:br/>
        <w:t>kläger/die andere Helfft aber der Raths</w:t>
        <w:br/>
        <w:t>Kammer zukommen solte; und endlich</w:t>
        <w:br/>
        <w:t>solten sie die Kosten der iusticie tragen.</w:t>
        <w:br/>
        <w:br/>
        <w:t>mei</w:t>
        <w:br/>
        <w:t>Und auf solche Weise ist endlich der Die</w:t>
        <w:br/>
        <w:t>Proceff dieser 9. Feld-Flüchtigen zum tion</w:t>
        <w:br/>
        <w:t>Ende gelauffen; die execution aber der</w:t>
        <w:br/>
        <w:t>entente blieb zurücke: ist auch niemahlen</w:t>
        <w:br/>
        <w:t>ins Werck gestellet worden/ ob</w:t>
        <w:br/>
        <w:t>gleich 3. von ihnen noch sind im Arrest</w:t>
        <w:br/>
        <w:t>gebracht worden/wie ein wenig hernach</w:t>
        <w:br/>
        <w:t>wird zu vernehmen seyn. Dieses aber</w:t>
        <w:br/>
        <w:t>that gleichwohl der Gouverneur, daß</w:t>
        <w:br/>
        <w:t>er andere Officiers in der abgesetzten</w:t>
        <w:br/>
        <w:t>Stelle machen und anstellen ließ; wo</w:t>
        <w:br/>
        <w:t>von der Herz Bürgermeister und Lieutenant</w:t>
        <w:br/>
        <w:t>zu Afert/Abraham Dieser, Die</w:t>
        <w:br/>
        <w:t>ob begierich des Heran independent i</w:t>
        <w:br/>
        <w:t>Fiscal Schwager war/und darum nicht bott</w:t>
        <w:br/>
        <w:t>ist gesuchet oder sonsten verhindert wors</w:t>
        <w:br/>
        <w:t>den/nicht allerdings fren seyn mochte.</w:t>
        <w:br/>
        <w:br/>
        <w:t>Den weil er mit unter den Unterschriebe</w:t>
        <w:br/>
        <w:t>në beklag Schreibens war: so ließ ihm</w:t>
        <w:br/>
        <w:t>der er: Gouverneur schon im April</w:t>
        <w:br/>
        <w:t>verbieten/daß er keine Bürger- Wache</w:t>
        <w:br/>
        <w:t>mehr wahrnehmen solte/ als die Ord</w:t>
        <w:br/>
        <w:t>nung an ihm kam. wir dem pue</w:t>
        <w:br/>
        <w:t>Nachdemnun also die entente ges Die</w:t>
        <w:br/>
        <w:t>gen diese 9. Feld Flüchtige war auges laff</w:t>
        <w:br/>
        <w:t>sprechen worden/wolten sie doch noch Her</w:t>
        <w:br/>
        <w:t>nichts untersuchet laffen/ was zu ihrer eine</w:t>
        <w:br/>
        <w:t>Erleichterung / Trost und Ruhe eins</w:t>
        <w:br/>
        <w:t>ger massen dienen konte ; sondern sie</w:t>
        <w:br/>
        <w:t>giengen hin/werffen ihren letzten Ander</w:t>
        <w:br/>
        <w:t>aus und ersuchten den Heren independent</w:t>
        <w:br/>
        <w:t>Fiscal Johannem Aletium</w:t>
        <w:br/>
        <w:t>durch eine Bitt-Schrifft sehr demütig/</w:t>
        <w:br/>
        <w:t>daß er doch einmahl aus seiner Schlaff</w:t>
        <w:br/>
        <w:t>Sucht erwachen/ und vermög feiner</w:t>
        <w:br/>
        <w:t>Pflicht/ vor die Erhaltung des ers</w:t>
        <w:br/>
        <w:t>bärmlich herum getriebenen und ges</w:t>
        <w:br/>
        <w:t>schlingerten auch nunmehro zum höch</w:t>
        <w:br/>
        <w:t>sten nohtleydenden Schiffs dieser Colonie,</w:t>
        <w:br/>
        <w:t>Sorge tragen: und nicht allein</w:t>
        <w:br/>
        <w:t>dem Land Drost/sondern auch selbsten</w:t>
        <w:br/>
        <w:t>dem Herm Gouverneur und feinen</w:t>
        <w:br/>
        <w:t>Anhängern / folgends den Innhalt feis</w:t>
        <w:br/>
        <w:t>nes Last Briefes oder Instruction, um</w:t>
        <w:br/>
        <w:t>allen fernern Unheilen und Gefahren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845.txt</w:t>
      </w:r>
    </w:p>
    <w:p>
      <w:r>
        <w:t>Dritter Theil. XIII. Brief 2c.</w:t>
        <w:br/>
        <w:br/>
        <w:t>vorzubiegen/unter die Augen sehen/und</w:t>
        <w:br/>
        <w:t>ren Gewalthätigkeiten entgegen gehen</w:t>
        <w:br/>
        <w:t>achte.</w:t>
        <w:br/>
        <w:br/>
        <w:t>Alleine wie sie mit ihrer Supplique,</w:t>
        <w:br/>
        <w:t>fie an den Heren Gouverneur, den</w:t>
        <w:br/>
        <w:t>dl. und Achtb. Rath von Justitie, und</w:t>
        <w:br/>
        <w:t>n Land Drost gestellet/übergeben has</w:t>
        <w:br/>
        <w:t>n/hinter dem Nese gemischet/gleich vor</w:t>
        <w:br/>
        <w:t>ro schon ist gesehen worden: eben so</w:t>
        <w:br/>
        <w:t>epfften fie auch hier zu ihren unessen</w:t>
        <w:br/>
        <w:t>hen Schaden / und unaussprechlich</w:t>
        <w:br/>
        <w:t>en Herzenleid/ an eines tauben Mans</w:t>
        <w:br/>
        <w:t>6 Thur; dieweil sie nicht allein eis</w:t>
        <w:br/>
        <w:t>rußige/sondern auch verdrießliche</w:t>
        <w:br/>
        <w:t>antwort davon trugen und also</w:t>
        <w:br/>
        <w:t>on fornen/von hinten/ und von der</w:t>
        <w:br/>
        <w:t>Seite gedrucket wurden. Denn der</w:t>
        <w:br/>
        <w:t>wer: Independent Fidal, ließ an den</w:t>
        <w:br/>
        <w:t>berkringer dieser Suplication, durch</w:t>
        <w:br/>
        <w:t>n Gerichts Rothen zur Antwort</w:t>
        <w:br/>
        <w:t>gen: daß er sich gegen alle diejenige</w:t>
        <w:br/>
        <w:t>e ihm inskünftige dergleichen Dupliquen</w:t>
        <w:br/>
        <w:t>überbringen würden/ ems</w:t>
        <w:br/>
        <w:t>endlich erzeigen wolte: indem er</w:t>
        <w:br/>
        <w:t>whl wisse/ was mit ihnen zu thun/</w:t>
        <w:br/>
        <w:t>d wie er mit ihnen umzugehen</w:t>
        <w:br/>
        <w:t>Ette.</w:t>
        <w:br/>
        <w:br/>
        <w:t>Und hiermit war diesen armen keus</w:t>
        <w:br/>
        <w:t>n aller Trost benommen/ und alle</w:t>
        <w:br/>
        <w:t>bülffe abgeschnitten. Sie muhten</w:t>
        <w:br/>
        <w:t>wegen nur in Gedult abwarten/</w:t>
        <w:br/>
        <w:t>as ihnen anderwärts vor gute / trost</w:t>
        <w:br/>
        <w:t>the und erfreuliche Zeitung zurom</w:t>
        <w:br/>
        <w:t>en möchte. Denn hier ließ es sich</w:t>
        <w:br/>
        <w:t>icht an/daß eher ein Stillstand würde</w:t>
        <w:br/>
        <w:t>folgen/bevor die Schiffe aus Holland</w:t>
        <w:br/>
        <w:t>der Indien eine Veränderung mit</w:t>
        <w:br/>
        <w:t>ráchten. Wie denn genugsam aus eis</w:t>
        <w:br/>
        <w:t>em Schreiben erhellet / welches der</w:t>
        <w:br/>
        <w:t>and Drost selbst an den Herm Gouverneur</w:t>
        <w:br/>
        <w:t>hatte abgehen lassen / daß</w:t>
        <w:br/>
        <w:t>an ihnen erbármlich nachstellet: weil</w:t>
        <w:br/>
        <w:t>sich darinnen unter andern dieser</w:t>
        <w:br/>
        <w:t>Worte bedienet: daß er biß an die</w:t>
        <w:br/>
        <w:t>4. Priviren (ift eine weite abgelegene</w:t>
        <w:br/>
        <w:t>landschafft/ welche wegen der vielen</w:t>
        <w:br/>
        <w:t>Bäche und Strome also genennet</w:t>
        <w:br/>
        <w:t>wird/ die dieselbe durchwässern/gleich</w:t>
        <w:br/>
        <w:t>domahls schon ist berichtet worden/)</w:t>
        <w:br/>
        <w:t>woselbst seiner Meynung nach ihre berate</w:t>
        <w:br/>
        <w:t>seyn mußte / gewißlich würde vers</w:t>
        <w:br/>
        <w:t>folget haben/ wenn seine Pferde/das</w:t>
        <w:br/>
        <w:t>Bold und er selbst durch den Schlaff</w:t>
        <w:br/>
        <w:t>nd viele Fatiques nicht wären abbes</w:t>
        <w:br/>
        <w:t>attet / und er über dieses nicht ge</w:t>
        <w:br/>
        <w:t>jungen gewesen / an Stellenbusch</w:t>
        <w:br/>
        <w:t>Raths Tag zu halten / weil von der</w:t>
        <w:br/>
        <w:t>Dende daselbst seine Rechnung von der</w:t>
        <w:br/>
        <w:t>Briefs-Gaff ablegen mustagan</w:t>
        <w:br/>
        <w:t>Gouv денс</w:t>
        <w:br/>
        <w:t>In diesem Brief ließ er ferner sehr Berg</w:t>
        <w:br/>
        <w:t>nachdrücklich sich hören/daß gedachter Hyde</w:t>
        <w:br/>
        <w:t>von der Heyde noch eben so harns neue b</w:t>
        <w:br/>
        <w:t>dig bliebe/und schriebe: Dieser auf dem</w:t>
        <w:br/>
        <w:t>rührisch und schelmische Schuffe/ mus</w:t>
        <w:br/>
        <w:t>triget die andern noch alle wacker an.</w:t>
        <w:br/>
        <w:br/>
        <w:t>Denn kaum seyn nunmehro drey biß</w:t>
        <w:br/>
        <w:t>vier Tage verlauffen/so duͤrffte dies</w:t>
        <w:br/>
        <w:t>fer Schelm gegen den Heren Prediger</w:t>
        <w:br/>
        <w:t>Beck und Dieterich Goetze sagen</w:t>
        <w:br/>
        <w:t>Henning Heusing / und die andere</w:t>
        <w:br/>
        <w:t>Freunde liegen nun/bilde ich mir ein/</w:t>
        <w:br/>
        <w:t>fchon wieder im Texel, um wieder</w:t>
        <w:br/>
        <w:t>hierüber an das Capo zu kommen.</w:t>
        <w:br/>
        <w:br/>
        <w:t>Es wäre/ verfolgte er/viel besser ges</w:t>
        <w:br/>
        <w:t>wesen/daß dieser aufrührische und muru</w:t>
        <w:br/>
        <w:t>hie Schuld wäre weggesandt worden/</w:t>
        <w:br/>
        <w:t>weil dergleichen Gattung Leute hier</w:t>
        <w:br/>
        <w:t>nichts nußen: wie er denn überall/vors</w:t>
        <w:br/>
        <w:t>nehmlich bey Hans Jacob Conferma</w:t>
        <w:br/>
        <w:t>als ein Heiliger verehret wird. ar</w:t>
        <w:br/>
        <w:t>Dieser Brief des Land Droits/ Dieſer</w:t>
        <w:br/>
        <w:t>würcke bey dem Hern Gouverneur abu au</w:t>
        <w:br/>
        <w:t>so viel / daß er wiederum schlüssig wurde</w:t>
        <w:br/>
        <w:t>de / gedachten von der Heyden bey sen</w:t>
        <w:br/>
        <w:t>dem Kopff affen zu lassen. Denn er</w:t>
        <w:br/>
        <w:t>gab Befehl an den Land: Drost/ daß</w:t>
        <w:br/>
        <w:t>er wegen dieser Rede / so von der</w:t>
        <w:br/>
        <w:t>Heyde soll geführet haben/ von den</w:t>
        <w:br/>
        <w:t>Personen / gegen welche mehrgemelde</w:t>
        <w:br/>
        <w:t>detergere von der Heyde sie solle gefa</w:t>
        <w:br/>
        <w:t>get haben/eine beaydigte Attestation</w:t>
        <w:br/>
        <w:t>solte zu bekommen suchen. Denn</w:t>
        <w:br/>
        <w:t>sagte er / dergleichen Sprache sahme</w:t>
        <w:br/>
        <w:t>der sehr nach Aufruhr und Rebellion,</w:t>
        <w:br/>
        <w:t>wir sollen aber alsdenn náher deliberieren</w:t>
        <w:br/>
        <w:t>/ ob es nicht rathsam wäre/ daß</w:t>
        <w:br/>
        <w:t>man ihn wieder bey dem Kopff fassete</w:t>
        <w:br/>
        <w:t>und fest sezzete.</w:t>
        <w:br/>
        <w:br/>
        <w:t>Daß aber der Herz Prediger Beck Der</w:t>
        <w:br/>
        <w:t>seinen Kirchen Vorsteher/ gedachten</w:t>
        <w:br/>
        <w:t>von der Heyde gegen den Land Drost cker da</w:t>
        <w:br/>
        <w:t>so sehr schwarz gemachet/ und ihm dies</w:t>
        <w:br/>
        <w:t>ses offenbahret hat: dazu hatte er feiner</w:t>
        <w:br/>
        <w:t>Einbildung nach / genugsame Ursache;</w:t>
        <w:br/>
        <w:t>weil er sich festiglich vorgestellet und</w:t>
        <w:br/>
        <w:t>geglaubet auch öffentlich gesaget/</w:t>
        <w:br/>
        <w:t>daß Henning Heusing und die andere</w:t>
        <w:br/>
        <w:t>Weggesandte ohne Köpffe wieder</w:t>
        <w:br/>
        <w:t>würden zurück geschicket werden. Wel</w:t>
        <w:br/>
        <w:t>ches nicht so wohl aus einer Unwissen</w:t>
        <w:br/>
        <w:t>heit der Sache / als vielmehr aus</w:t>
        <w:br/>
        <w:t>einem aufgefalteten Haß gegen die Un</w:t>
        <w:br/>
        <w:t>erschreiber des Klag Schreibens hers</w:t>
        <w:br/>
        <w:t>geflossen. Denn er hat dem Herm</w:t>
        <w:br/>
        <w:t>Gouverneur zu Gefallen/die Attentation</w:t>
        <w:br/>
        <w:t>der 240. Bürger/ aus dem Holland</w:t>
        <w:br/>
        <w:t>mischen in die Französische Sprache</w:t>
        <w:br/>
        <w:t>übersehet/ und dadurch nichts anders</w:t>
        <w:br/>
        <w:t>als ihre Verstrickung gesuchet; zumahl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846.txt</w:t>
      </w:r>
    </w:p>
    <w:p>
      <w:r>
        <w:t>Dritter Theil. XIII. **Brieftcda**</w:t>
        <w:br/>
        <w:t>er sahe/daß auch sein Herz Schwie</w:t>
        <w:br/>
        <w:t>get Water/der Her: Elzevier darins</w:t>
        <w:br/>
        <w:t>nen angegriffen/ und wegen seiner Lands</w:t>
        <w:br/>
        <w:t>bauerey verklaget wurde. /</w:t>
        <w:br/>
        <w:t>Endlich haftete er auch seine Dracken</w:t>
        <w:br/>
        <w:t>steinische Gemeine besonder darum/</w:t>
        <w:br/>
        <w:t>weil ihm die Kirchen Vorsteher der</w:t>
        <w:br/>
        <w:t>selben/nebst den Armen Besorgern</w:t>
        <w:br/>
        <w:t>die Ursachen abfragen: warum er</w:t>
        <w:br/>
        <w:t>bas Heil. Abendmahl unter die auss</w:t>
        <w:br/>
        <w:t>theilet/ nnd selbften nicht von dem ge</w:t>
        <w:br/>
        <w:t>segneten Brod und Wein mit genosse ?</w:t>
        <w:br/>
        <w:t>Denn er wurde hierüber nicht nur</w:t>
        <w:br/>
        <w:t>bitter böse; sondern antwortete iha</w:t>
        <w:br/>
        <w:t>nen auch/ daß er von einer Frauen</w:t>
        <w:br/>
        <w:t>wäre communiciret worden. Als</w:t>
        <w:br/>
        <w:t>aber jene weiter darauf sagten/daß</w:t>
        <w:br/>
        <w:t>er/ wenn dieses geschehen/ alsdenn</w:t>
        <w:br/>
        <w:t>auch nicht macht hatte oder würdig</w:t>
        <w:br/>
        <w:t>wäre/ des HERRN Heil. Abend.</w:t>
        <w:br/>
        <w:br/>
        <w:t>mahl unter fie auszutheilen: es wäre</w:t>
        <w:br/>
        <w:t>denn/daß er wieder aboliret und</w:t>
        <w:br/>
        <w:t>von dieser Excommunicatio loßge</w:t>
        <w:br/>
        <w:t>sprechen ware: so ließ ihm sein feind</w:t>
        <w:br/>
        <w:t>feelges Gemüth fo viel an Theologischer</w:t>
        <w:br/>
        <w:t>Wissenschafft übrig/daß er seine</w:t>
        <w:br/>
        <w:t>Perruque bald auf diese / bald auf</w:t>
        <w:br/>
        <w:t>jene Seite zerret und statt einer</w:t>
        <w:br/>
        <w:t>gründlichen Antwort / todt still</w:t>
        <w:br/>
        <w:t>schwiege; welches immer seine in</w:t>
        <w:br/>
        <w:t>wendige Art und recht Theologisches</w:t>
        <w:br/>
        <w:t>Gemüth genugsam zu erkennen giebt/</w:t>
        <w:br/>
        <w:t>also/daß ihm die Bürger/statt einer</w:t>
        <w:br/>
        <w:t>beendigten attentation, in ihrer conra</w:t>
        <w:br/>
        <w:t>deduction vorlegen/ und verhal</w:t>
        <w:br/>
        <w:t>ten / daß es allen Menschen wissend</w:t>
        <w:br/>
        <w:t>wäre. Ich muß bekennen/ daß mir</w:t>
        <w:br/>
        <w:t>die Sache also wohl bekandt gewe</w:t>
        <w:br/>
        <w:t>fen ist als leicht mir fallen solte/</w:t>
        <w:br/>
        <w:t>die ganze Historie umständig vor</w:t>
        <w:br/>
        <w:t>tragen/ wenn ich nicht scheuere/</w:t>
        <w:br/>
        <w:t>mir feine Ungunst auf den Hals zu ziel</w:t>
        <w:br/>
        <w:t>ben.</w:t>
        <w:br/>
        <w:br/>
        <w:t>Also erhellet nun hieraus genug</w:t>
        <w:br/>
        <w:t>sam/ wie erbarmlich man diesen un</w:t>
        <w:br/>
        <w:t>schuldigen Leuten / die ihre obnschwer</w:t>
        <w:br/>
        <w:t>bende Klagen an ihre Herren Principale,</w:t>
        <w:br/>
        <w:t>die Illuftr Compagnie,</w:t>
        <w:br/>
        <w:t>haben vorstellen wollen / allenfals</w:t>
        <w:br/>
        <w:t>ben zugesezzet hat. Man siehet auch</w:t>
        <w:br/>
        <w:t>gar leicht wie schändlich der Herz</w:t>
        <w:br/>
        <w:t>Gouverneur nebst dem Land Drost/</w:t>
        <w:br/>
        <w:t>ob sie gleich Himmel und Erden zu bes</w:t>
        <w:br/>
        <w:t>wegen buchten/in ihrer falschen Reche</w:t>
        <w:br/>
        <w:t>nung seyn betrogen worden: massen</w:t>
        <w:br/>
        <w:t>alle tormenten/die man diesen Leus</w:t>
        <w:br/>
        <w:t>ten anhat/ nichts verfangen noch</w:t>
        <w:br/>
        <w:t>helffen wolten. Ob gleich den Ge</w:t>
        <w:br/>
        <w:t>angenen geweigert wurde/ / jemand</w:t>
        <w:br/>
        <w:t>von ihren Bluts Freunden und ans</w:t>
        <w:br/>
        <w:t>dern Anverwandten zu ihnen zu lassen/</w:t>
        <w:br/>
        <w:t>auch sie viel genauer als zuvor bes</w:t>
        <w:br/>
        <w:t>waͤhrete: so ist doch alles umsonst</w:t>
        <w:br/>
        <w:t>lein Johannes / ins Feuer gefallen/</w:t>
        <w:br/>
        <w:t>gewesen. Adam Tas, dessen Söhn</w:t>
        <w:br/>
        <w:t>sich verbrennet / und darüber hat aters</w:t>
        <w:br/>
        <w:t>ben müssen/ da er versuchte / um/</w:t>
        <w:br/>
        <w:t>unter Bürgschafft Erlaubnis zu has</w:t>
        <w:br/>
        <w:t>ben/ dasselbe Christlich zur Erden zu</w:t>
        <w:br/>
        <w:t>bestatten/und ihm dieses auf unchrist</w:t>
        <w:br/>
        <w:t>liche Weise verbotten wurde: war er</w:t>
        <w:br/>
        <w:t>dennoch nicht zu bewegen / nach des</w:t>
        <w:br/>
        <w:t>Herrn Gouverneurs Pfeife zu tan</w:t>
        <w:br/>
        <w:t>en/ sondern er erduldete dieses Uns</w:t>
        <w:br/>
        <w:t>lassenden Herzen; verachtete allen eis</w:t>
        <w:br/>
        <w:t>glück in seiner Gefangenschafft mit ges</w:t>
        <w:br/>
        <w:t>telen Troß/ und erwartete mit aller</w:t>
        <w:br/>
        <w:t>nur ersinnlichen Gedult / den frölin</w:t>
        <w:br/>
        <w:t>chen Ausgang der ganzen Sache;</w:t>
        <w:br/>
        <w:t>ob er gleich als ein Missethäter der</w:t>
        <w:br/>
        <w:t>beendigten Majestät angesehen und</w:t>
        <w:br/>
        <w:t>verfolget wurde auch nun bey nas</w:t>
        <w:br/>
        <w:t>he Jahr und Tag gefangen gesessen</w:t>
        <w:br/>
        <w:t>hatte. wer geb</w:t>
        <w:br/>
        <w:t>Doch glückte ihnen endlich noch van</w:t>
        <w:br/>
        <w:t>dieser Streich/ daß auf den 4ten Eund</w:t>
        <w:br/>
        <w:t>arcuarii Anno 1707. des Morgens fang</w:t>
        <w:br/>
        <w:t>früh vor der Sonnen Aufgang/der den</w:t>
        <w:br/>
        <w:t>Land-Drost in Gesellschafft von Committitur: /</w:t>
        <w:br/>
        <w:t>aus dem Edlen Achtbaren</w:t>
        <w:br/>
        <w:t>Rath von Juftitiae, nemlich den</w:t>
        <w:br/>
        <w:t>Fendrich Baje Jlffe **Slotsboo**, und</w:t>
        <w:br/>
        <w:t>den Bürgermeister Heinrich Don</w:t>
        <w:br/>
        <w:t>der / nebst einigen gewaffneten Sol</w:t>
        <w:br/>
        <w:t>daten und Feld Wächtern den</w:t>
        <w:br/>
        <w:t>Bürger Jacobus von Brackel/ wel</w:t>
        <w:br/>
        <w:t>cher mit dem ausgedroschenen Korn/</w:t>
        <w:br/>
        <w:t>und Paißen schön zu machen vor seis</w:t>
        <w:br/>
        <w:t>nem hauß begriffen war: und den</w:t>
        <w:br/>
        <w:t>Bürgermeister von Drachenstein Hercules</w:t>
        <w:br/>
        <w:t>du Pré, welcher eben die</w:t>
        <w:br/>
        <w:t>Nacht zuvor seinen Freund von</w:t>
        <w:br/>
        <w:t>Brackel/ware zu besuchen ankam</w:t>
        <w:br/>
        <w:t>men ungefähr überrumpelte / und</w:t>
        <w:br/>
        <w:t>dieselbe gefänglich an das Capo</w:t>
        <w:br/>
        <w:t>brachte. Der Land Drost durchy</w:t>
        <w:br/>
        <w:t>suchte in des von Brackel Hause</w:t>
        <w:br/>
        <w:t>alle Ecken und Winckel; steckte eini</w:t>
        <w:br/>
        <w:t>ge Schrifften ein / welche von Bras</w:t>
        <w:br/>
        <w:t>del aufgestellt hatte/ und auf seinem</w:t>
        <w:br/>
        <w:t>Tisch lagen in seinen Sad; schlug</w:t>
        <w:br/>
        <w:t>einem grossen und neuem leren Faß</w:t>
        <w:br/>
        <w:t>unter dem Vorwand den Boden ein/</w:t>
        <w:br/>
        <w:t>daß mehr andere Papier darinnen vers</w:t>
        <w:br/>
        <w:t>borgen lagen: ließ hernach beyde Gefan</w:t>
        <w:br/>
        <w:t>gene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847.txt</w:t>
      </w:r>
    </w:p>
    <w:p>
      <w:r>
        <w:t>Dritter Theil. XIII. **Brieftcgene**</w:t>
        <w:br/>
        <w:t>zur Pferde steigen und schickte</w:t>
        <w:br/>
        <w:t>also den von Brackel/ dessen Frau</w:t>
        <w:br/>
        <w:t>hoch schwanger war und noch dar</w:t>
        <w:br/>
        <w:t>zu ein tod franches Kind zu beford</w:t>
        <w:br/>
        <w:t>gen hatte mit gedachten du Pré,</w:t>
        <w:br/>
        <w:t>defen Frau am Drachenstein woh</w:t>
        <w:br/>
        <w:t>nete und noch nicht ein Wort</w:t>
        <w:br/>
        <w:t>oon dem Gefangen Nehmen ih</w:t>
        <w:br/>
        <w:t>res Manns wuste zur gefánglis</w:t>
        <w:br/>
        <w:t>chen Bewahrung nach dem Capo:</w:t>
        <w:br/>
        <w:t>dabey einer der Herren Gecommittirten</w:t>
        <w:br/>
        <w:t>diese schmähliche und schimpfliche</w:t>
        <w:br/>
        <w:t>Worte gebraucht: Da gehen die ehris</w:t>
        <w:br/>
        <w:t>So bald diese beyde Gefangene</w:t>
        <w:br/>
        <w:t>an bem Capo waren angekommen/</w:t>
        <w:br/>
        <w:t>wurden fie gleich desselben Tages aus</w:t>
        <w:br/>
        <w:t>der Vestung geschaffet / und auf</w:t>
        <w:br/>
        <w:t>Das in dem Hafen vor Ancker lies</w:t>
        <w:br/>
        <w:t>gende Schiff das Hauß Ter Aa</w:t>
        <w:br/>
        <w:t>genandt/ in gefängliche Bewahrung</w:t>
        <w:br/>
        <w:t>geschicket: weil aber die Frau des</w:t>
        <w:br/>
        <w:t>Son Brackel nicht wuste / wie man</w:t>
        <w:br/>
        <w:t>hren Mann / über welchen bes</w:t>
        <w:br/>
        <w:t>Ceis / wie ich oben erwehnet / die</w:t>
        <w:br/>
        <w:t>Sententia gesprochen worden han</w:t>
        <w:br/>
        <w:t>eln und ob der Herz Gouverneur</w:t>
        <w:br/>
        <w:t>vielleicht gar die Execution</w:t>
        <w:br/>
        <w:t>erselben Sententia am ersten an</w:t>
        <w:br/>
        <w:t>m vollziehen würde: so war sie</w:t>
        <w:br/>
        <w:t>icht allein voller Angst und Bes</w:t>
        <w:br/>
        <w:t>úmmerung; sondern sie nahm auch</w:t>
        <w:br/>
        <w:t>inen Magenfette sich mit ihrem</w:t>
        <w:br/>
        <w:t>dt schwachen Kind auf demsel</w:t>
        <w:br/>
        <w:t>en/ und fuhr damit nach dem Cansie</w:t>
        <w:br/>
        <w:t>war aber leyder! kaum</w:t>
        <w:br/>
        <w:t>selbst angekommen / so starb das</w:t>
        <w:br/>
        <w:t>od francke Kind und zwar noch</w:t>
        <w:br/>
        <w:t>je der Vater nach dem gedachten</w:t>
        <w:br/>
        <w:t>Schiff zuging; über welcher Zeis</w:t>
        <w:br/>
        <w:t>ung er selbsten sich sehr altbrite</w:t>
        <w:br/>
        <w:t>nd versuchte / daß ihm möchte die</w:t>
        <w:br/>
        <w:t>reyheit begönnet werden/ dassel</w:t>
        <w:br/>
        <w:t>zu begraben; welches ihm aber</w:t>
        <w:br/>
        <w:t>abgeschlagen und geweigert wor,</w:t>
        <w:br/>
        <w:t>le</w:t>
        <w:br/>
        <w:t>Anmerckliche ist von diesem von</w:t>
        <w:br/>
        <w:t>Brackel dessen Famille dazumahl</w:t>
        <w:br/>
        <w:t>us vier Personen bestande / daß sie</w:t>
        <w:br/>
        <w:t>de zusammen nicht mehr als fünff</w:t>
        <w:br/>
        <w:t>d funfftig biß sechs und funfftig</w:t>
        <w:br/>
        <w:t>jhre ausmachten/ gleichwohl aber</w:t>
        <w:br/>
        <w:t>anderhalb Jahr und Tag alle / bis</w:t>
        <w:br/>
        <w:t>f ein einiges Töchterlein gestorben</w:t>
        <w:br/>
        <w:t>d. Denn so bald derselbe so un</w:t>
        <w:br/>
        <w:t>ersehens gefangen wurde / muste</w:t>
        <w:br/>
        <w:t>s france Söhnlein den Jahre alt/</w:t>
        <w:br/>
        <w:t>n Todes Weg wandern. Die</w:t>
        <w:br/>
        <w:t>hoch schwangere Frau ertheilete der</w:t>
        <w:br/>
        <w:t>Frucht die noch unter ihrem Hers</w:t>
        <w:br/>
        <w:t>en verborgen lag lauter Kummer</w:t>
        <w:br/>
        <w:t>und Angst volle Nahrung wovon</w:t>
        <w:br/>
        <w:t>es auch in der Geburth todt ist an</w:t>
        <w:br/>
        <w:t>an den Tag gekommen. Die Mute</w:t>
        <w:br/>
        <w:t>ter selbsten/ hatte so viel aus dem</w:t>
        <w:br/>
        <w:t>bittern Schmerzens Kelch zu sich</w:t>
        <w:br/>
        <w:t>genommen/ und bey der Geburth</w:t>
        <w:br/>
        <w:t>ihres todten Kindes so viel auges</w:t>
        <w:br/>
        <w:t>standen / daß sie nicht einmahl vier</w:t>
        <w:br/>
        <w:t>und zwanzig Stunden hernach mehr</w:t>
        <w:br/>
        <w:t>gelebet. Der Vater endlich von</w:t>
        <w:br/>
        <w:t>Brackel selbsten hat noch etwa ein</w:t>
        <w:br/>
        <w:t>lebet/ und also das übrige Töchter</w:t>
        <w:br/>
        <w:t>halbes Jahr nach seiner Frauen ges</w:t>
        <w:br/>
        <w:t>lein fünff biß sechs Jahren alt als</w:t>
        <w:br/>
        <w:t>ein Vater und Mutterloses Magde</w:t>
        <w:br/>
        <w:t>lein hinter sich gelassen: welches</w:t>
        <w:br/>
        <w:t>denn an dem Capo, als eine Frucht</w:t>
        <w:br/>
        <w:t>des jammerlichen Wütens angebe</w:t>
        <w:br/>
        <w:t>hen wurde / welches der Herz Gouverneur</w:t>
        <w:br/>
        <w:t>und der Land, Drost epulo</w:t>
        <w:br/>
        <w:t>gen haben.</w:t>
        <w:br/>
        <w:br/>
        <w:t>des von Brackel auch immer ist es</w:t>
        <w:br/>
        <w:t>Doch so anmerckliche der Zufall Selts</w:t>
        <w:br/>
        <w:t>ben so und noch wohl anmerckliche Eienn</w:t>
        <w:br/>
        <w:t>ist die Treue und Liebe der Gefan Niel,</w:t>
        <w:br/>
        <w:t>genen gegen einem andern/ welcher</w:t>
        <w:br/>
        <w:t>zwar nebst ihnen nicht eingeläutet</w:t>
        <w:br/>
        <w:t>und sententioniret/dennoch aber eben</w:t>
        <w:br/>
        <w:t>so gefährlich als jene / verfolget</w:t>
        <w:br/>
        <w:t>und aufgesucht worden ist. Dies</w:t>
        <w:br/>
        <w:t>fer hieß Etienne Niel, und war in</w:t>
        <w:br/>
        <w:t>eben des von Brackel Hause / als</w:t>
        <w:br/>
        <w:t>der Land- Drost ankam; lag auch mit</w:t>
        <w:br/>
        <w:t>dem du Pré in einem Bette und</w:t>
        <w:br/>
        <w:t>schlieff noch als die Herren Comminirte</w:t>
        <w:br/>
        <w:t>den du Pré von seiner Seis</w:t>
        <w:br/>
        <w:t>te aus dem Bette wegnahmen. Denn</w:t>
        <w:br/>
        <w:t>als ihn gedachte Herren fragten wie</w:t>
        <w:br/>
        <w:t>er hieß ? und er ihnen antwortete/</w:t>
        <w:br/>
        <w:t>daß sein Nahme Jean Levaret ware/Entgeh</w:t>
        <w:br/>
        <w:t>urtheilen sie nicht nur / daß sie mit bier den</w:t>
        <w:br/>
        <w:t>Befang</w:t>
        <w:br/>
        <w:t>ihm nichts zu thun hátten: sondern</w:t>
        <w:br/>
        <w:t>weilen die beyde Gefangene von Bras</w:t>
        <w:br/>
        <w:t>eckel und du Pré sich stellete / als ob</w:t>
        <w:br/>
        <w:t>sie keine Gemeinschafft mit ihm háts</w:t>
        <w:br/>
        <w:t>ten / er selbsten aber seine Haare vers</w:t>
        <w:br/>
        <w:t>wirret in dem Gesichte herum ban</w:t>
        <w:br/>
        <w:t>gen ließ / und sich fein liederlich ans</w:t>
        <w:br/>
        <w:t>stellete so gaben sie ihm auch dies</w:t>
        <w:br/>
        <w:t>sen Bescheid / daß er nur geruhig</w:t>
        <w:br/>
        <w:t>in dem Bette liegen bleiben und forts</w:t>
        <w:br/>
        <w:t>schlaffen solte.</w:t>
        <w:br/>
        <w:br/>
        <w:t>Also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848.txt</w:t>
      </w:r>
    </w:p>
    <w:p>
      <w:r>
        <w:t>Dritter Theil. XIII. Brief 2c.</w:t>
        <w:br/>
        <w:br/>
        <w:t>Also ist dieser Etienne Niel, ob gleich</w:t>
        <w:br/>
        <w:t>affer den 9. kondemnierten nach nie</w:t>
        <w:br/>
        <w:t>hand mehr gefraget und gesuchet wur:</w:t>
        <w:br/>
        <w:t>e als nach ihm nicht nur diesesmahl</w:t>
        <w:br/>
        <w:t>em gefährlichen Weg der Nachstellung</w:t>
        <w:br/>
        <w:t>entgangen: sondern auch kurz hernach</w:t>
        <w:br/>
        <w:t>doch einmahl als er mit Ochsen und</w:t>
        <w:br/>
        <w:t>Wagen an das Capo gekommen war/</w:t>
        <w:br/>
        <w:t>ind wiederum weg nach Hauß fahren</w:t>
        <w:br/>
        <w:t>volte. Denn auch dazumahl war er</w:t>
        <w:br/>
        <w:t>errathen / und deßwegen der Schild</w:t>
        <w:br/>
        <w:t>wacht bey und ausser der Vestung sehr</w:t>
        <w:br/>
        <w:t>trengt anbefohlen / feinen ungefragt</w:t>
        <w:br/>
        <w:t>erben fahren zu lassen/ und wenn die</w:t>
        <w:br/>
        <w:t>er Etienne Niel fommen würde/dens</w:t>
        <w:br/>
        <w:t>elben gefangen anzuhalten. Da er nun</w:t>
        <w:br/>
        <w:t>Davon unwissend vorbey fahren wolte/</w:t>
        <w:br/>
        <w:t>ind von der Schildwacht gefraget wurd</w:t>
        <w:br/>
        <w:t>De/wer er ware? war er mit der Ants</w:t>
        <w:br/>
        <w:t>wort behend fertig und sagte: Ein Nah</w:t>
        <w:br/>
        <w:t>me ware Jan Staffelen; zeigte dersel</w:t>
        <w:br/>
        <w:t>elben auch ein Tobacko-Pfeiffen Buttes</w:t>
        <w:br/>
        <w:t>cal/das er kurz vorhero gefunden hatte/</w:t>
        <w:br/>
        <w:t>auf welchen der gedachte Nahme ge</w:t>
        <w:br/>
        <w:t>schnitten stunde. Als die Schildwacht</w:t>
        <w:br/>
        <w:t>olches sahe und hörete / ließ sie ihn nicht</w:t>
        <w:br/>
        <w:t>allein frey und ungehindert gehen; son</w:t>
        <w:br/>
        <w:t>Dern befahl ihm auch mit diesen Worten</w:t>
        <w:br/>
        <w:t>fort zu fahren: Fahr fort du Donners</w:t>
        <w:br/>
        <w:t>Kerl/wir haben mit dir nichts schafs</w:t>
        <w:br/>
        <w:t>fen.</w:t>
        <w:br/>
        <w:br/>
        <w:t>Hieraus erhellet also gar wohl/wie</w:t>
        <w:br/>
        <w:t>gefährlich man auch diesem Etienne Niel</w:t>
        <w:br/>
        <w:t>nachgestellt. Es erscheinet aber</w:t>
        <w:br/>
        <w:t>auch deutlich wie weit die Göttliche</w:t>
        <w:br/>
        <w:t>Vorsorge vor ihm besorget / und wie</w:t>
        <w:br/>
        <w:t>wunderlich er ist bewahret worden.</w:t>
        <w:br/>
        <w:t>Man hätte auch von allen also hoffen</w:t>
        <w:br/>
        <w:t>ollen/wenn nicht der brennende Eifer</w:t>
        <w:br/>
        <w:t>Des Her Gouverneurs fein Gemuͤth</w:t>
        <w:br/>
        <w:t>überwältiget/ und in gänzliche Blind</w:t>
        <w:br/>
        <w:t>heit geneßet hätte. Dann da den 20.</w:t>
        <w:br/>
        <w:br/>
        <w:t>Febr. 1707. das Schiff Peter und</w:t>
        <w:br/>
        <w:t>Paulus angelandet / brachte es ihm</w:t>
        <w:br/>
        <w:t>nicht nur gewisse Nachricht seiner Aases</w:t>
        <w:br/>
        <w:t>Bung mit: weil der Capitain desselben/</w:t>
        <w:br/>
        <w:t>Johann Heinrich de Wilde / welches</w:t>
        <w:br/>
        <w:t>onst niemahlen geschiehet/ Ordre hat</w:t>
        <w:br/>
        <w:t>te/irmin Gegenwart seines Bachal</w:t>
        <w:br/>
        <w:t>ers und Ober-Steuermanns die mitte</w:t>
        <w:br/>
        <w:t>brachte Briefe zu überreichen/auch den</w:t>
        <w:br/>
        <w:t>Ort/ die Gesellschafft und die Zeit wohl</w:t>
        <w:br/>
        <w:t>u merden/ und davon rapport in pols</w:t>
        <w:br/>
        <w:t>and zu thun; sondern es hatten auch</w:t>
        <w:br/>
        <w:t>andere particuliere mit demselben zu</w:t>
        <w:br/>
        <w:t>verlässige Nachricht empfangen / daß</w:t>
        <w:br/>
        <w:t>er/nebst noch einigen andern Herren/</w:t>
        <w:br/>
        <w:t>nach Hauß und zur Rechenschafft gefo</w:t>
        <w:br/>
        <w:t>dert wurde. Doch alles dieses konte nichts</w:t>
        <w:br/>
        <w:t>bey ihm verfangen/ angesehen er so wohl</w:t>
        <w:br/>
        <w:t>die empfangene Zurückrufung zurück</w:t>
        <w:br/>
        <w:t>hielt / und niemand nichts davon gestán</w:t>
        <w:br/>
        <w:t>dig war/ als auch den andern Briefen</w:t>
        <w:br/>
        <w:t>keinen andern Glauben zustellet. Gouv</w:t>
        <w:br/>
        <w:t>Weil nun sein unveränderliches Ge Ders</w:t>
        <w:br/>
        <w:t>muth denen andern Herren auch einen ger</w:t>
        <w:br/>
        <w:t>Muth gab: so waren die Urtheile / wel erbe</w:t>
        <w:br/>
        <w:t>che über dergleichen particulairre Briefe bogen</w:t>
        <w:br/>
        <w:t>fielen/ sehr unterschiedlich. Unter an heb</w:t>
        <w:br/>
        <w:t>dern aber hatte der Herz Bürgermeister o</w:t>
        <w:br/>
        <w:t>Dormanns, von seinem Hern Bru fandt</w:t>
        <w:br/>
        <w:t>der Adam Dormanns aus Amster- toa</w:t>
        <w:br/>
        <w:t>dam die gewisse Nachricht empfangen/</w:t>
        <w:br/>
        <w:t>daß an des Herm Gouverneurs Stel</w:t>
        <w:br/>
        <w:t>le/ bereits der Herz Louis von Affenburg</w:t>
        <w:br/>
        <w:t>zum Gouverneur, und der Herz</w:t>
        <w:br/>
        <w:t>Jean Cornelis d'Abging in des **HrnElzeviers**</w:t>
        <w:br/>
        <w:t>Platz zum ersten Obers</w:t>
        <w:br/>
        <w:t>Kauffmann waren gestellet worden.</w:t>
        <w:br/>
        <w:br/>
        <w:t>Diesen Brief wolte der Herz Gouverneur</w:t>
        <w:br/>
        <w:t>zwar gerne gang/ aber nicht</w:t>
        <w:br/>
        <w:t>extract- weise sehen: aber der Herz</w:t>
        <w:br/>
        <w:t>Dormanns verweigerte den ganzen/</w:t>
        <w:br/>
        <w:t>nicht aber den extract, vor so viel ihm</w:t>
        <w:br/>
        <w:t>anging: deßwegen urtheilete der Herz</w:t>
        <w:br/>
        <w:t>Elzevier, daß / weil der Herz Gouverneur</w:t>
        <w:br/>
        <w:t>nichts gesunde empfangen zu Elev</w:t>
        <w:br/>
        <w:t>haben/auch an diesem nichts müste wahr hett f</w:t>
        <w:br/>
        <w:t>seyn/und wäre dahero billich/ daß man ebrich</w:t>
        <w:br/>
        <w:t>gedachten Dormanns in Arrest neh</w:t>
        <w:br/>
        <w:t>me: hingegen der Her: Helot, war noch</w:t>
        <w:br/>
        <w:t>ein haarchen/ schlimmer/boßhaffte und</w:t>
        <w:br/>
        <w:t>ärger; und meynete gar/ daß der Her? Helo</w:t>
        <w:br/>
        <w:t>Gouverneur gedachten Dormanns, bie</w:t>
        <w:br/>
        <w:t>um solcher Lügen-Zeitungen willen/ob ber</w:t>
        <w:br/>
        <w:t>te in das finstere und stinckende Gefáng-Gedä</w:t>
        <w:br/>
        <w:t>nis werffen lassen.</w:t>
        <w:br/>
        <w:br/>
        <w:t>Wie gewiß aber diese Nachricht ges S</w:t>
        <w:br/>
        <w:t>wesen / und wie sauer ihnen allen diese Brief</w:t>
        <w:br/>
        <w:t>Wahrheit angekommen? werde/ weil</w:t>
        <w:br/>
        <w:t>mir abermahls die Zeit vor dieses mahl</w:t>
        <w:br/>
        <w:t>zu kurz fället künfftig hin nebst dem</w:t>
        <w:br/>
        <w:t>gänzlichen Schluß dieser Tragoedi</w:t>
        <w:br/>
        <w:t>beschreiben; Der ich meinen Heren un</w:t>
        <w:br/>
        <w:t>erdessen der Göttlichen Beschirmung</w:t>
        <w:br/>
        <w:t>anbefehle und unveränderlich verharre</w:t>
        <w:br/>
        <w:t>Mein Herz.</w:t>
        <w:br/>
        <w:br/>
        <w:t>Di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849.txt</w:t>
      </w:r>
    </w:p>
    <w:p>
      <w:r>
        <w:t>783</w:t>
        <w:br/>
        <w:t>Dritter heil. K. Brieffs.</w:t>
        <w:br/>
        <w:br/>
        <w:t>Der K. Brief.</w:t>
        <w:br/>
        <w:t>Worinnen der Auctor erzehlet / daß noch einer von den</w:t>
        <w:br/>
        <w:t>9. Entwichenen, durch den Vice Land-Drost attrapiret, und sehr</w:t>
        <w:br/>
        <w:t>übel tractiret worden / biß ein anderes Schiff aus Holland arriviert / wel-</w:t>
        <w:br/>
        <w:t>ches die Absetzung des Gouverneurs mitgebracht dabey</w:t>
        <w:br/>
        <w:t>die Abschrift solches Briefes ent-</w:t>
        <w:br/>
        <w:t>halten ist.</w:t>
        <w:br/>
        <w:t>Mein Herr.</w:t>
        <w:br/>
        <w:br/>
        <w:t>En Schluß meines Vo-</w:t>
        <w:br/>
        <w:t>Frigen habe mit der An-</w:t>
        <w:br/>
        <w:t>kunfft des Schiffes</w:t>
        <w:br/>
        <w:t>. Peter und Paulus ge-</w:t>
        <w:br/>
        <w:t>o machet auch dabey be-</w:t>
        <w:br/>
        <w:t>richtet / welche verkehrte Urtheile / und</w:t>
        <w:br/>
        <w:t>aus welchen Fundament, wegen der</w:t>
        <w:br/>
        <w:t>mitgebrachten Befehle und Veroad-</w:t>
        <w:br/>
        <w:t>jungen / dazumahl gefallen seyn. Nun-</w:t>
        <w:br/>
        <w:t>wird weiter zu vernehmen stehen / was</w:t>
        <w:br/>
        <w:t>sich darauf zu getragen / und wie die Sa-</w:t>
        <w:br/>
        <w:t>che endlich vollkommen abgelauffen?</w:t>
        <w:br/>
        <w:br/>
        <w:t>Man hätte zwar meinen sollen / der</w:t>
        <w:br/>
        <w:t>Herr Gouverneur würde / wenn gleich</w:t>
        <w:br/>
        <w:t>an dem / was dazumahl geschrieben / und</w:t>
        <w:br/>
        <w:t>gesprochen worden / nichts wäre gewe-</w:t>
        <w:br/>
        <w:t>fen / dennoch in sich gegangen seyn / und</w:t>
        <w:br/>
        <w:t>das fernere Verfolgen eingestellet ha-</w:t>
        <w:br/>
        <w:t>ben, zumahl da ihm daß einige / daß bey</w:t>
        <w:br/>
        <w:t>Ubergehung der Compagnies Briefe</w:t>
        <w:br/>
        <w:t>der Ober-Steuermann / gegen alle Ge-</w:t>
        <w:br/>
        <w:t>gewohnheit / gegenwärtig seyn müste / ein</w:t>
        <w:br/>
        <w:t>gewisses Kennzeichen abgeben konnte /</w:t>
        <w:br/>
        <w:t>daß noch etwas dahinter steckte alleine</w:t>
        <w:br/>
        <w:t>nichts von allen / war biß anhero noch</w:t>
        <w:br/>
        <w:t>im Stande / seinen Sinn zu verändern /</w:t>
        <w:br/>
        <w:t>oder ihn auch auf bessere Gedancken zu</w:t>
        <w:br/>
        <w:t>bringen angesehen er vom Ubel ärger</w:t>
        <w:br/>
        <w:t>wurde / und sich weder dieses noch et-</w:t>
        <w:br/>
        <w:t>was anders anfechten ließ.</w:t>
        <w:br/>
        <w:br/>
        <w:t>Denn weil er die empfangene Ordres</w:t>
        <w:br/>
        <w:t>zurück hielte / und niemand etwas davon</w:t>
        <w:br/>
        <w:t>sehen ließ so wurden auch die Briefe der</w:t>
        <w:br/>
        <w:t>Bürger in den Wind geschlagen / und</w:t>
        <w:br/>
        <w:t>vor Lügen angesehen, mithin aber</w:t>
        <w:br/>
        <w:t>wuchs ihn und seinen Anhängern der</w:t>
        <w:br/>
        <w:t>Muth so groß / daß sie wiederum aufs</w:t>
        <w:br/>
        <w:t>neue allen Fleiß anwendeten / die arme</w:t>
        <w:br/>
        <w:t>Unterschreiber des Klag-Schreibens,</w:t>
        <w:br/>
        <w:t>vornehmlich aber die 9. condamniret</w:t>
        <w:br/>
        <w:t>unter ihre Gewalt zu bekommen ab-</w:t>
        <w:br/>
        <w:t>sonderlich da sie mercken / daß sie einigen</w:t>
        <w:br/>
        <w:t>Glauben / an die ausgestreute Vergn-</w:t>
        <w:br/>
        <w:t>derung schlugen / und dadurch etwas si-</w:t>
        <w:br/>
        <w:t>cherer wurden und sich zu Hauß sinden</w:t>
        <w:br/>
        <w:t>liessen / und dachten / sie wären nun aller</w:t>
        <w:br/>
        <w:t>Gefahr entnommen.</w:t>
        <w:br/>
        <w:br/>
        <w:t>Unter andern traff daß Loß den Kor-</w:t>
        <w:br/>
        <w:t>chen Vorsteher und Bürgermeister an</w:t>
        <w:br/>
        <w:t>Stellenbusch / Biliam du Toit, def-</w:t>
        <w:br/>
        <w:t>sen Hauß der Vice Land Drost / von 6.</w:t>
        <w:br/>
        <w:t>gewaffneten Männern begleitet / mit</w:t>
        <w:br/>
        <w:t>vollen Gewehr des Nachts zwischen den</w:t>
        <w:br/>
        <w:t>33. und 4. Martii 1707. erst umgeben /</w:t>
        <w:br/>
        <w:t>hernach abgeklopfter und 2. Thüren in</w:t>
        <w:br/>
        <w:t>Stücken geschlagen hatte so daß diesel-</w:t>
        <w:br/>
        <w:t>be auf die Erde / und das Schloß von</w:t>
        <w:br/>
        <w:t>der einen mitten in dem Hause nieder-</w:t>
        <w:br/>
        <w:t>geschlagen wurde / um den darinnen</w:t>
        <w:br/>
        <w:t>kranck liegenden du Toit zu erhaschen /</w:t>
        <w:br/>
        <w:t>zu greiffen und zu fangen. Nachdem</w:t>
        <w:br/>
        <w:t>sie nun die Thüren in Stücken geschla-</w:t>
        <w:br/>
        <w:t>gen hatten / giengen sie insgesamt hin-</w:t>
        <w:br/>
        <w:t>ein / suchten / fluchten GOtts-jmmer-</w:t>
        <w:br/>
        <w:t>lich / drohete gewaltig / und scholten en</w:t>
        <w:br/>
        <w:t>bärmlich. Der Frau von du Toit zwick-</w:t>
        <w:br/>
        <w:t>ten sie ihre Armen bund und blau schol-</w:t>
        <w:br/>
        <w:t>ten sie vor eine alte Donner-Here aus /</w:t>
        <w:br/>
        <w:t>und drohete ihr mit einem Rohr den</w:t>
        <w:br/>
        <w:t>Kopff einzuschlagen / wenn sie nicht al-</w:t>
        <w:br/>
        <w:t>sobald Licht schaffen würde. Dieses</w:t>
        <w:br/>
        <w:t>alles geschahe / daß es ihr Mann / der</w:t>
        <w:br/>
        <w:t>durch langwehrende und schwehre Un-</w:t>
        <w:br/>
        <w:t>gemachen abgemattet / in seinem Hauß</w:t>
        <w:br/>
        <w:t>kranck und an den Stein-Schmertzen zu</w:t>
        <w:br/>
        <w:t>Bette lag / gar deutlich hören konte.</w:t>
        <w:br/>
        <w:t>Nachdem sie ihn endlich gefunden / mu-</w:t>
        <w:br/>
        <w:t>ste er aufstehen / sich ankleiden / und al-</w:t>
        <w:br/>
        <w:t>so fort augenblicklich mit ihne nach Stel-</w:t>
        <w:br/>
        <w:t>enosch gehen. Des andern Tags</w:t>
        <w:br/>
        <w:t>Morgens sehr frühe / brachten sie ihn</w:t>
        <w:br/>
        <w:t>da von dannen nach dem Capo gefan-</w:t>
        <w:br/>
        <w:t>glich woselbst er auf das Bollwerk</w:t>
        <w:br/>
        <w:t>Oranien gesetzet wurde / und den Aus-</w:t>
        <w:br/>
        <w:t>gang erwarten muste. Es glückte dem</w:t>
        <w:br/>
        <w:t>Vice Land-Drost also diesesmahl fein</w:t>
        <w:br/>
        <w:t>Anschlag viel besser / als die Nacht zwi-</w:t>
        <w:br/>
        <w:t>schen den 1. und 2. Febr. 1706. Denn</w:t>
        <w:br/>
        <w:t>dazumahl besetzte er das Hauß dieses</w:t>
        <w:br/>
        <w:t>du Toit mit 14. gewaffneten Männern /</w:t>
        <w:br/>
        <w:t>steng aber den Vogel nicht dem er nach-</w:t>
        <w:br/>
        <w:t>stellete.</w:t>
        <w:br/>
        <w:br/>
        <w:t>Da nun also der Herr Gouverneur</w:t>
        <w:br/>
        <w:t>wie derum 5. Gefangene / und unter de-</w:t>
        <w:br/>
        <w:t>denselben 3. hatte / über welche bereits</w:t>
        <w:br/>
        <w:t>das Urtheil ausgesprochen war / wurde</w:t>
        <w:br/>
        <w:t>er.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850.txt</w:t>
      </w:r>
    </w:p>
    <w:p>
      <w:r>
        <w:t>er nebst seinen Anhängern wiederum</w:t>
        <w:br/>
        <w:t>aufs neue trotzig/hochmütig und stolz;</w:t>
        <w:br/>
        <w:t>verweigerte ihnen aufs neue den Besuch</w:t>
        <w:br/>
        <w:t>von ihren Frauen/Kindern und Ver:</w:t>
        <w:br/>
        <w:t>wanden/ und ließ sie also in den betrüb</w:t>
        <w:br/>
        <w:t>testen Zustand eizen; welcher so viel</w:t>
        <w:br/>
        <w:t>schwehrer und schmerzlicher wurde / je</w:t>
        <w:br/>
        <w:t>weniger sie von ihrem Haushalten etwas</w:t>
        <w:br/>
        <w:t>erfahren/noch den Frauen mit **Rathbenspringen**</w:t>
        <w:br/>
        <w:t>fonten: sintemahl ihre</w:t>
        <w:br/>
        <w:t>Sclaven selbsten die Ohren aufzudecken</w:t>
        <w:br/>
        <w:t>anfingen/und ein solches Leben führten</w:t>
        <w:br/>
        <w:t>als ob sie Prinzen von dem Geblüt wa</w:t>
        <w:br/>
        <w:t>ren gewesen; massen sie wol wusten 7</w:t>
        <w:br/>
        <w:t>daß ihnen ihre Herren meyts fanten</w:t>
        <w:br/>
        <w:t>auch nichts vermochten zu befehlen; weis</w:t>
        <w:br/>
        <w:t>len sie selbsten in der schlimmsten Geans</w:t>
        <w:br/>
        <w:t>geschafft/ so lange Zeit sagen müsten</w:t>
        <w:br/>
        <w:t>und noch nicht einmahl an ihre Loslasse</w:t>
        <w:br/>
        <w:t>fung gedencken durffren.</w:t>
        <w:br/>
        <w:br/>
        <w:t>Dritter Theil. XIV. Brief. 2c.</w:t>
        <w:br/>
        <w:br/>
        <w:t>Zwar lag die Retour - Flotte welche</w:t>
        <w:br/>
        <w:t>des Jahrs 1707. unter dem Commando</w:t>
        <w:br/>
        <w:t>des Her Commandeuxs Jean d'</w:t>
        <w:br/>
        <w:t>Boer anhero gekommen / bereits in dem</w:t>
        <w:br/>
        <w:t>Hafen vor Ancker/und hatte den vor eis</w:t>
        <w:br/>
        <w:t>nem Jahr nach Indien versendeten alten</w:t>
        <w:br/>
        <w:t>Preiß-Kopff/ich meine den alten Burs</w:t>
        <w:br/>
        <w:t>gemeister Johann Rotterdam, wies</w:t>
        <w:br/>
        <w:t>der mitgebracht. Alleine auch dieses</w:t>
        <w:br/>
        <w:t>Vorzeichen mochte den Heren Gouverneur</w:t>
        <w:br/>
        <w:t>nicht bewegen/ die Gefangene et</w:t>
        <w:br/>
        <w:t>was gelinder zu tractiren/noch ihren</w:t>
        <w:br/>
        <w:t>Frauen die Erlaubnis zu wege bringen</w:t>
        <w:br/>
        <w:t>ihre Männer zu besuchen. Denn ob</w:t>
        <w:br/>
        <w:t>gleich der gedachte Her: Rotterdam</w:t>
        <w:br/>
        <w:t>vielfältig erzehlte / wie die Hohe Indis</w:t>
        <w:br/>
        <w:t>ache Regierung auf Batavia, des Herm</w:t>
        <w:br/>
        <w:t>und wunderbahren Einbildungen spottes</w:t>
        <w:br/>
        <w:t>te; ihn auch nicht einmahl über alle dem/</w:t>
        <w:br/>
        <w:t>was ihm aufgebürdet worden/zu Rede</w:t>
        <w:br/>
        <w:t>zu sehen verlanget/ vielweniger ihn im</w:t>
        <w:br/>
        <w:t>geringsten hart und zu wieder gefallen/</w:t>
        <w:br/>
        <w:t>sondern vielmehr allen guten Willen er</w:t>
        <w:br/>
        <w:t>zeiget und was er verlanget / zugespan</w:t>
        <w:br/>
        <w:t>den hätte: so ware es alles doch vor tau:</w:t>
        <w:br/>
        <w:t>ben Ohren erzehlet / und bewegte das</w:t>
        <w:br/>
        <w:t>Hertz des Herin Gouverneurs ebenso</w:t>
        <w:br/>
        <w:t>wenig als das wehmütige Ansuchen der</w:t>
        <w:br/>
        <w:t>Frauen die ihre Männer zu sprechen</w:t>
        <w:br/>
        <w:t>und auf frey Füsse zu stellen/oder kurz</w:t>
        <w:br/>
        <w:t>und unverzogen Recht ihnen wiederfuh</w:t>
        <w:br/>
        <w:t>ren zu lassen/bittlich anhielten.</w:t>
        <w:br/>
        <w:br/>
        <w:t>Hätte er nun die Ordres welche ihn</w:t>
        <w:br/>
        <w:t>durch das Schiff Peter und Paulus zu</w:t>
        <w:br/>
        <w:t>gesandt worden/nicht zurücke gehalten:</w:t>
        <w:br/>
        <w:t>so wäre es seine Pflicht gewesen/nun</w:t>
        <w:br/>
        <w:t>mehro mit dieser Flotte weg zu gehen:</w:t>
        <w:br/>
        <w:t>alleine nunmehro eilet man so viel md</w:t>
        <w:br/>
        <w:t>lich/ dieselbe vom Halfe zu schaffen/che</w:t>
        <w:br/>
        <w:t>noch ein ander Schiff aus Holland an</w:t>
        <w:br/>
        <w:t>kommen möchte / welches nähere Zei</w:t>
        <w:br/>
        <w:t>tung und wiederwärtige/ ja verdrießlich</w:t>
        <w:br/>
        <w:t>che Befehle mitbráchte. Man gab zu</w:t>
        <w:br/>
        <w:t>dem Ende den Schiffs - Officirer das</w:t>
        <w:br/>
        <w:t>gewöhnliche Abschieds- Mahl ben zeis</w:t>
        <w:br/>
        <w:t>ten/ und machten überall Anstalt/fie</w:t>
        <w:br/>
        <w:t>fort zu schicken. D He ver</w:t>
        <w:br/>
        <w:t>Es beschlosse aber der Her: Gouverneur</w:t>
        <w:br/>
        <w:t>einen Rathaus welchen Ka</w:t>
        <w:br/>
        <w:t>nichts wurde: weil das Schiff Katten- ob</w:t>
        <w:br/>
        <w:t>dyk allzu nahe vor der Thür ware/und</w:t>
        <w:br/>
        <w:t>den 16. April 1707. in dem Hafen ein and</w:t>
        <w:br/>
        <w:t>lief; welches ihm/dem Her Clevi- Ho</w:t>
        <w:br/>
        <w:t>er, dechern Prediger Petrus Kalten/</w:t>
        <w:br/>
        <w:t>dem Land Drost Johannes Stars</w:t>
        <w:br/>
        <w:t>enburg und dem Bruder des Herrn</w:t>
        <w:br/>
        <w:t>Gouverneur Francois von der Stell/</w:t>
        <w:br/>
        <w:t>den Abschied zubrachte / und ihnen ih</w:t>
        <w:br/>
        <w:t>ren Abzug nachdrücklich ankündigte;</w:t>
        <w:br/>
        <w:t>den Gefangenen aber und andern</w:t>
        <w:br/>
        <w:t>bißhero verfolgten/ geplagten und gemein</w:t>
        <w:br/>
        <w:t>nagten eine ausspreche Freude verus</w:t>
        <w:br/>
        <w:t>fachte. Denn als den 17. dito des Soñ</w:t>
        <w:br/>
        <w:t>tags Morgens frühe/der Capitain des fan</w:t>
        <w:br/>
        <w:t>selben ans Land kam / wurde der Edle wer</w:t>
        <w:br/>
        <w:t>und Achtbare Politique Rath rufam, la</w:t>
        <w:br/>
        <w:t>men geruffen; der illustren Compagnie</w:t>
        <w:br/>
        <w:t>gut dunstige Briefe gelesen / und ab</w:t>
        <w:br/>
        <w:t>sobald noch vor der Kirche / die Geans</w:t>
        <w:br/>
        <w:t>genen durch den Hern Independent</w:t>
        <w:br/>
        <w:t>Fiscal, Johann Baelium ihres Arrests</w:t>
        <w:br/>
        <w:t>und Gefangenschafft erlassen/ und auf</w:t>
        <w:br/>
        <w:t>frene Auffe gestellet. Di Bri</w:t>
        <w:br/>
        <w:t>Weilen nun dieser Befehl der illu- De</w:t>
        <w:br/>
        <w:t>faren Compagnie, der ganzen Sache thei</w:t>
        <w:br/>
        <w:t>einen erwünschten Ende-Schluß gema- gang</w:t>
        <w:br/>
        <w:t>chet: so fan ich nicht umhin meinem</w:t>
        <w:br/>
        <w:t>Heren denselben nicht als eisenextrakt, Com</w:t>
        <w:br/>
        <w:t>sondern vollkommen in unserer teuts nien</w:t>
        <w:br/>
        <w:t>schen Sprache mit zuheilen: und bin</w:t>
        <w:br/>
        <w:t>versichert / Er werde es nicht ungütig</w:t>
        <w:br/>
        <w:t>nehmen/weil die Umstände/welche biß</w:t>
        <w:br/>
        <w:t>anhero getreulich und ausführlich bes</w:t>
        <w:br/>
        <w:t>richtet habe/ mich hierzu antreiben. Der</w:t>
        <w:br/>
        <w:t>Titul also desselben war nebst den Innhalt/wie</w:t>
        <w:br/>
        <w:t>folget:</w:t>
        <w:br/>
        <w:t>An den Gouverneur und den</w:t>
        <w:br/>
        <w:t>Rath an Capo de bonne Esperance,</w:t>
        <w:br/>
        <w:t>oder den oder auch die jenigen/</w:t>
        <w:br/>
        <w:t>die alldorten zu dieser Zeit/das Commando</w:t>
        <w:br/>
        <w:t>wird oder werden führen.</w:t>
        <w:br/>
        <w:br/>
        <w:t>Hren Veste/Weiſe/Vorsichtige/</w:t>
        <w:br/>
        <w:t>sehr discrete mit der **RetourFlotte**/bestehende</w:t>
        <w:br/>
        <w:t>aus 15. Schaf</w:t>
        <w:br/>
        <w:t>fen / welche dem 27. Julij letztens im</w:t>
        <w:br/>
        <w:t>Texel angekommen ist uns Euer</w:t>
        <w:br/>
        <w:t>Schreiben von 31. Martij **jüngsthindatiret**/wohl</w:t>
        <w:br/>
        <w:t>zugekommen; aus wel</w:t>
        <w:br/>
        <w:t>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851.txt</w:t>
      </w:r>
    </w:p>
    <w:p>
      <w:r>
        <w:t>Dritter Theil. XIV. Brief2c.</w:t>
        <w:br/>
        <w:br/>
        <w:t>chen uns unter andern/sehr unlanges</w:t>
        <w:br/>
        <w:t>nehm vorgekommen/die übergosse Un</w:t>
        <w:br/>
        <w:t>ruhe und Une einigkeit/ welche zwischen</w:t>
        <w:br/>
        <w:t>einem grossen Theil der Colonie und</w:t>
        <w:br/>
        <w:t>der Apischen Regierung entstanden ist;</w:t>
        <w:br/>
        <w:t>nit welchen Klagen und derselben Wies</w:t>
        <w:br/>
        <w:t>verlegung ein grosser hauffen Papier ist</w:t>
        <w:br/>
        <w:t>verschrieben; unsere Berathschlagun</w:t>
        <w:br/>
        <w:t>gen seyn aufgehalten und uns sehr viele</w:t>
        <w:br/>
        <w:t>Mühe ist verschaffen worden: worauf</w:t>
        <w:br/>
        <w:t>vir gegenwärtig nichts anders sagen</w:t>
        <w:br/>
        <w:t>wollen/ als daß wir so wol von der einem</w:t>
        <w:br/>
        <w:t>als der andern Seiten gegenwärtig seyn/</w:t>
        <w:br/>
        <w:t>Daß uns solche und dergleichen unluftiger</w:t>
        <w:br/>
        <w:t>Materien, inskünftige nicht mehr vors</w:t>
        <w:br/>
        <w:t>kommen; sondern das jedweder sich mit</w:t>
        <w:br/>
        <w:t>Dem/ was ihm von rechts wegen und</w:t>
        <w:br/>
        <w:t>ach Billigkeit zukommt / vergnügen</w:t>
        <w:br/>
        <w:t>assen/ und also ruhig und wohl zu fries</w:t>
        <w:br/>
        <w:t>en leben, mithin auch ausser Klagen bleis</w:t>
        <w:br/>
        <w:t>Den werde.</w:t>
        <w:br/>
        <w:br/>
        <w:t>2. Weiters haben wir / um die ges</w:t>
        <w:br/>
        <w:t>neine Ruhe in dieser Colonie zu erhal</w:t>
        <w:br/>
        <w:t>en/ und um anderer guten Absichten</w:t>
        <w:br/>
        <w:t>villen mehr/gut gefunden und gewollt</w:t>
        <w:br/>
        <w:t>gleich wir in Krafft dieses/finden und</w:t>
        <w:br/>
        <w:t>vollen/daß von dannen sollen hinwegs</w:t>
        <w:br/>
        <w:t>und hieher über gesendet werden/ der</w:t>
        <w:br/>
        <w:t>Gouverneur Wilhelm Adrian von</w:t>
        <w:br/>
        <w:t>Der Stell; die zweyte Person Samuel</w:t>
        <w:br/>
        <w:t>Elzevier; der Prediger Petrus Kalten</w:t>
        <w:br/>
        <w:t>ind der Land - Drost Johannes Stars</w:t>
        <w:br/>
        <w:t>enburg; worden sie zwar ihre refpectiè</w:t>
        <w:br/>
        <w:t>qualitat und Besoldung behalten/</w:t>
        <w:br/>
        <w:t>aber doch ohne Authoritaæt oder</w:t>
        <w:br/>
        <w:t>Commando seyn sollen. Wenn es</w:t>
        <w:br/>
        <w:t>uch möglich ist/so wollen wir/daß es</w:t>
        <w:br/>
        <w:t>nit denen nächst- kommenden RetourSchiffen</w:t>
        <w:br/>
        <w:t>geschehe/ welche in dem Jahr</w:t>
        <w:br/>
        <w:t>707. hier erwartet werden. Zu diesem</w:t>
        <w:br/>
        <w:t>Ende werden sich auch east gemeldete Gifters,</w:t>
        <w:br/>
        <w:t>aufdem Empfang dieses/von</w:t>
        <w:br/>
        <w:t>ler Authoritas, Direction oder</w:t>
        <w:br/>
        <w:t>Administration der Sachen zu ents</w:t>
        <w:br/>
        <w:t>klagen haben: doch sollen sie vorhero</w:t>
        <w:br/>
        <w:t>on südercompagnie affecten und Gus</w:t>
        <w:br/>
        <w:t>ern gehörigen transport und Uberdas</w:t>
        <w:br/>
        <w:t>e thun; vor so viel nehmlich eines jeden</w:t>
        <w:br/>
        <w:t>function betrifft in die Hände ihre</w:t>
        <w:br/>
        <w:t>Aberlänger oder Ablöser/nehmlich an</w:t>
        <w:br/>
        <w:t>em Edlen Louis von Affenburg,</w:t>
        <w:br/>
        <w:t>selcher vor diesen dem Kayfer in Miliain</w:t>
        <w:br/>
        <w:t>Chargen gedienet hat: und Johan</w:t>
        <w:br/>
        <w:t>Cornelis d'Abging welcher vor diesen</w:t>
        <w:br/>
        <w:t>Ober-Haupt auf Palimbang gewesen</w:t>
        <w:br/>
        <w:t>t; von welchen wir den ersten zum</w:t>
        <w:br/>
        <w:t>Gouverneur an statt des vorgedachten</w:t>
        <w:br/>
        <w:t>Vilhelm Adrian von der Stell/und</w:t>
        <w:br/>
        <w:t>en legten zur zweyten Persohn an statt</w:t>
        <w:br/>
        <w:t>es vorgemeldeten Elzevier, haben ans</w:t>
        <w:br/>
        <w:t>gestellet; welche auch in kurzen/um die</w:t>
        <w:br/>
        <w:t>fe Charge zu bekleiden / von hier ver</w:t>
        <w:br/>
        <w:t>reissen werden/ und die Ihr gefolglich/</w:t>
        <w:br/>
        <w:t>bey ihrer Erscheinung und Ankunfft an</w:t>
        <w:br/>
        <w:t>dem Capo, davor werdet zu erkennen</w:t>
        <w:br/>
        <w:t>und anzusehen haben: mithin auch in</w:t>
        <w:br/>
        <w:t>vorgedachte Aemter installieren wers</w:t>
        <w:br/>
        <w:t>det/gleich gebräuchlich ist/ und die Ordres</w:t>
        <w:br/>
        <w:t>davon lauten.</w:t>
        <w:br/>
        <w:br/>
        <w:t>3. Wenn sichs aber möchte gutra Der</w:t>
        <w:br/>
        <w:t>gen/ daß vorgedachter neu angestellter Pum</w:t>
        <w:br/>
        <w:t>Gouverneur und zweyte Person/</w:t>
        <w:br/>
        <w:t>oder einer von demselben/so zeitig /oder</w:t>
        <w:br/>
        <w:t>bey dem Empfang dieses/bey euch noch</w:t>
        <w:br/>
        <w:t>nicht möchte angekommen seyn: so ist</w:t>
        <w:br/>
        <w:t>unser Begehren/daß alsdenn der vor</w:t>
        <w:br/>
        <w:t>gedachte Transport gleich bereits ges</w:t>
        <w:br/>
        <w:t>meldet worden/soll geschehen/ und gez</w:t>
        <w:br/>
        <w:t>than werden müssen / an den Fiscal Alenius</w:t>
        <w:br/>
        <w:t>und die andere Glieder des Capi</w:t>
        <w:br/>
        <w:t>schen Raths; welchen wir unterdessen</w:t>
        <w:br/>
        <w:t>alle zusammen die Regierung und Vers</w:t>
        <w:br/>
        <w:t>waltung der Sachen/Krafft dieses so</w:t>
        <w:br/>
        <w:t>lang anbefehlen/biß vorgedachter von</w:t>
        <w:br/>
        <w:t>Affenburg und d' Abging, oder einer</w:t>
        <w:br/>
        <w:t>von beyden bey Euch zum Ende als ges</w:t>
        <w:br/>
        <w:t>fast ist/ sollen erschienen seyn: und sol</w:t>
        <w:br/>
        <w:t>len sie inmittels alles ausführen und vers</w:t>
        <w:br/>
        <w:t>richten/ was so wohl Generaliter der</w:t>
        <w:br/>
        <w:t>Compagnie Dienst betrifft/ als das</w:t>
        <w:br/>
        <w:t>jenige was hiervon bereits insonderheit</w:t>
        <w:br/>
        <w:t>ist gesaget worden/ und in dem Verfolg</w:t>
        <w:br/>
        <w:t>noch näher soll angewiesen werden:</w:t>
        <w:br/>
        <w:t>auf dem Nahmen und unter dem Sicul</w:t>
        <w:br/>
        <w:t>des Politiquen Raths des Apischen</w:t>
        <w:br/>
        <w:t>Gouvernements. Der Dienst des</w:t>
        <w:br/>
        <w:t>Predigers in der Vestung / welcher</w:t>
        <w:br/>
        <w:t>durch die Zurückrufung des Petrus</w:t>
        <w:br/>
        <w:t>Kalten nicht kan wahrgenommen</w:t>
        <w:br/>
        <w:t>werden / befehlen wir / daß durch die</w:t>
        <w:br/>
        <w:t>Predigers Beck. le Bouc Wechsels</w:t>
        <w:br/>
        <w:t>weiß soll versehen werden/ biß Euch ein</w:t>
        <w:br/>
        <w:t>anderer an desselben Stelle von hieraus</w:t>
        <w:br/>
        <w:t>wird zu gestanden werden/ welches aber</w:t>
        <w:br/>
        <w:t>in kurzen geschehen soll.</w:t>
        <w:br/>
        <w:br/>
        <w:t>4. Wir befehlen daß dem Frey Nervi</w:t>
        <w:br/>
        <w:t>bürger und Colonie Francois Punct</w:t>
        <w:br/>
        <w:t>von der Stell/foll angefagen und bes</w:t>
        <w:br/>
        <w:t>fohlen werden/daß er als indiens</w:t>
        <w:br/>
        <w:t>lich in dieser Colonie, sich mit der</w:t>
        <w:br/>
        <w:t>ersten bequemen Gelegenheit/ von dort</w:t>
        <w:br/>
        <w:t>hinweg/und weiter aus südercompagnie</w:t>
        <w:br/>
        <w:t>diftrict und Grenzen/folgens der Privilegien,</w:t>
        <w:br/>
        <w:t>welche ihr zukommen / soll</w:t>
        <w:br/>
        <w:t>zu begeben und abwesend zu halten has</w:t>
        <w:br/>
        <w:t>ben.</w:t>
        <w:br/>
        <w:br/>
        <w:t>5. Was dasland in Hottentotte Hols</w:t>
        <w:br/>
        <w:t>land angehet/ welches 400. Morgen</w:t>
        <w:br/>
        <w:t>groß ist und das der Ordinarius,</w:t>
        <w:br/>
        <w:t>Rath und Commisfarium Wouter</w:t>
        <w:br/>
        <w:t>Val-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