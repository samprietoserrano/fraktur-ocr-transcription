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229.txt</w:t>
      </w:r>
    </w:p>
    <w:p>
      <w:r>
        <w:t>Erster Theil. XII. Brief berauchet, auffwelche</w:t>
        <w:br/>
        <w:t>Weise ich sie selbsten</w:t>
        <w:br/>
        <w:t>iemal genossen: und können sich in sol</w:t>
        <w:br/>
        <w:t>en Fall gar leichtlich viet Menschen, an</w:t>
        <w:br/>
        <w:t>nem einigen genug essen.</w:t>
        <w:br/>
        <w:t>So viele Auctores bißhero von den</w:t>
        <w:br/>
        <w:t>Straussen geschrieben, worunter auch</w:t>
        <w:br/>
        <w:t>ranzius in Hit, Animal, pag. 277. und</w:t>
        <w:br/>
        <w:t>andere mehr: so viele haben auch vorges</w:t>
        <w:br/>
        <w:t>en, der Strauß lege seine Eyer nur in</w:t>
        <w:br/>
        <w:t>en Sand, brute sie aber nicht selber</w:t>
        <w:br/>
        <w:t>us, sondern überlasse fie der Sonsten</w:t>
        <w:br/>
        <w:t>Hiße und dem Sand auszubrüten</w:t>
        <w:br/>
        <w:t>Beil mit ganz das Widerspiel aus der</w:t>
        <w:br/>
        <w:t>Erfahrung bewust ist, indem mehr denn</w:t>
        <w:br/>
        <w:t>undert balden Strauß oder die Straus</w:t>
        <w:br/>
        <w:t>n, die beyde mit dem Bruten wechsels</w:t>
        <w:br/>
        <w:t>weise beschaftiget, von ihren Eyern weg</w:t>
        <w:br/>
        <w:t>bejaget elbige mitgenommen und</w:t>
        <w:br/>
        <w:t>wenn sie noch gut waren, aufgegessen</w:t>
        <w:br/>
        <w:t>nd verzehret habe: so ist hoffentlich nicht</w:t>
        <w:br/>
        <w:t>u zweiffeln, daß sie ihre Eyer selbsten</w:t>
        <w:br/>
        <w:t>ausbrüten; zumalen da offtmals solche</w:t>
        <w:br/>
        <w:t>kommen, in welchen bereits die Junen</w:t>
        <w:br/>
        <w:t>zeitig waren, und von selbsten des</w:t>
        <w:br/>
        <w:t>ndern Tages wurden aus der Scham</w:t>
        <w:br/>
        <w:t>e gekrochen seyn; wie denn einstens</w:t>
        <w:br/>
        <w:t>us einem Nest fünff mitgenommenen,</w:t>
        <w:br/>
        <w:t>olche alle 5. bereits zeitige Jungen in</w:t>
        <w:br/>
        <w:t>ich hatten.</w:t>
        <w:br/>
        <w:br/>
        <w:t>Dieses ist gewiß daß wenn man ei</w:t>
        <w:br/>
        <w:t>tem Straussen seine Eyer nur anrühret,</w:t>
        <w:br/>
        <w:t>and sie hernach unversehrt liegen lässet,</w:t>
        <w:br/>
        <w:t>verbricht er dieselbe selbsten, und nim</w:t>
        <w:br/>
        <w:t>net sie nicht mehr zum Ausbrüten an;</w:t>
        <w:br/>
        <w:t>welches ein Zeichen eines besonderen Ge</w:t>
        <w:br/>
        <w:t>uchs an diesem Vogel seyn muß. Es</w:t>
        <w:br/>
        <w:t>it auch ferner gewiß, daß er seine auges</w:t>
        <w:br/>
        <w:t>mutete Jungen nicht stracks verlasset,</w:t>
        <w:br/>
        <w:t>vie abermal fälschlich berichtet wird;</w:t>
        <w:br/>
        <w:t>ondern er ziehet fie in seinem Nest</w:t>
        <w:br/>
        <w:t>o lange mit dem herum wachsenden</w:t>
        <w:br/>
        <w:t>Bras auf, biß sie ihm folgen können:</w:t>
        <w:br/>
        <w:t>and denn führet er sie als ein getreuer</w:t>
        <w:br/>
        <w:t>Vater oder Mutter mit sich, schißet sie</w:t>
        <w:br/>
        <w:t>auch für aller ankommenden Gefahr,</w:t>
        <w:br/>
        <w:t>o viel als ihm möglich ist. Woferne aber</w:t>
        <w:br/>
        <w:t>eines feiner Jungen in dem Stich bleis</w:t>
        <w:br/>
        <w:t>ben soll und muß, so mag man sich wohl</w:t>
        <w:br/>
        <w:t>vorsehen daß man keinen Schlag von ih</w:t>
        <w:br/>
        <w:t>me bekommt, welcher gewiß penetrant</w:t>
        <w:br/>
        <w:t>Genug seyn wird.</w:t>
        <w:br/>
        <w:br/>
        <w:t>Es wird ferner von dem Straussen</w:t>
        <w:br/>
        <w:t>geschrieben, daß er Stein und Eisen</w:t>
        <w:br/>
        <w:t>aufschlucken und verdaue. Was das</w:t>
        <w:br/>
        <w:t>Aufschlucken angehet, hat solches zwar</w:t>
        <w:br/>
        <w:t>eine gewisse Richtigkeit; was aber das</w:t>
        <w:br/>
        <w:t>Verdauen angehet, daran zweiffele ich</w:t>
        <w:br/>
        <w:t>nicht nur, sondern weiß aus der Erfahrung</w:t>
        <w:br/>
        <w:t>das Gegentheil. Denn man nehme nid</w:t>
        <w:br/>
        <w:t>einen Strauß, und gebe ihm was man a</w:t>
        <w:br/>
        <w:t>will zu fressen, so wird er nach Art der S</w:t>
        <w:br/>
        <w:t>Vögel, auch Sand und kleine Steinè</w:t>
        <w:br/>
        <w:t>mit einfressen. Er thut es auch wenn man</w:t>
        <w:br/>
        <w:t>ihm Geld oder Eisen vorhält; alleine</w:t>
        <w:br/>
        <w:t>man warte nur auf die Verdauung, wel 88</w:t>
        <w:br/>
        <w:t>die langsam folgen dorffte; wohl aber ver</w:t>
        <w:br/>
        <w:t>wird man in seinem von ihm gehenden</w:t>
        <w:br/>
        <w:t>Mist, so wohl das Eisen oder Geld,</w:t>
        <w:br/>
        <w:t>als auch die Sand Körner und kleinen</w:t>
        <w:br/>
        <w:t>Steinlein wieder finden; wie ich denn</w:t>
        <w:br/>
        <w:t>solches nicht nur eines und mit einem:</w:t>
        <w:br/>
        <w:t>sondern vielmals und mit vielen probae</w:t>
        <w:br/>
        <w:t>ret habe. nic lau</w:t>
        <w:br/>
        <w:t>Fliegen fan er nicht, weil seine s</w:t>
        <w:br/>
        <w:t>schwache Federn seinen schweren Leib</w:t>
        <w:br/>
        <w:t>nicht tragen mögen. Wenn man ihm flie</w:t>
        <w:br/>
        <w:t>dahero zu nahe kommt, so spannet er fie</w:t>
        <w:br/>
        <w:t>aus, und verläst sich auf die Schnellheit</w:t>
        <w:br/>
        <w:t>seiner Füsse; massen er mit den Flüs</w:t>
        <w:br/>
        <w:t>geln dicket, und also die Lufft zertheilet,</w:t>
        <w:br/>
        <w:t>damit der grosse Corper desto schneller s</w:t>
        <w:br/>
        <w:t>durch paffiret möge. Es ist sehr schwer, fcb</w:t>
        <w:br/>
        <w:t>wenn man ihm mit einem schnellen</w:t>
        <w:br/>
        <w:t>Paerdt nacheilen will, und würde man</w:t>
        <w:br/>
        <w:t>Mühe genug anwenden müssen, ehe man</w:t>
        <w:br/>
        <w:t>ihn einholet; welches auch, wenn viel</w:t>
        <w:br/>
        <w:t>Maul Wurf Hauffen in derselben Ge</w:t>
        <w:br/>
        <w:t>gend sind, wol gar nicht geschiehet, indem</w:t>
        <w:br/>
        <w:t>das Paerdt hinein tract, und also beydes</w:t>
        <w:br/>
        <w:t>Reuter und Paerdt ehe stürzet, als der</w:t>
        <w:br/>
        <w:t>Strauß Vogel erwischet und erjage</w:t>
        <w:br/>
        <w:t>wird. Woferne man ihn ja erreichet</w:t>
        <w:br/>
        <w:t>und einholet, so verstecket er seinen Kopf,</w:t>
        <w:br/>
        <w:t>und muthmassen vielleicht, man sehe ihn</w:t>
        <w:br/>
        <w:t>nicht, weil er selber niemand mehr sie</w:t>
        <w:br/>
        <w:t>het; oder aber er schámet sich vielmehr,</w:t>
        <w:br/>
        <w:t>daß er den Streit verlohren, und nun</w:t>
        <w:br/>
        <w:t>unterliegen müsse: da er sich beydes auf</w:t>
        <w:br/>
        <w:t>seine schnelle Füsse und grosse Wicken</w:t>
        <w:br/>
        <w:t>verlassen hat. an fle</w:t>
        <w:br/>
        <w:t>Doch dieses sey von den Strauß</w:t>
        <w:br/>
        <w:t>sen genug gesaget. Mit denen zahmen</w:t>
        <w:br/>
        <w:t>Tauben gehet es gleich wie mit den s</w:t>
        <w:br/>
        <w:t>zahmen Gänsen und Endten her; wel</w:t>
        <w:br/>
        <w:t>che man zwar wohl findet, aber nicht</w:t>
        <w:br/>
        <w:t>in solcher Menge, gleich man sie in</w:t>
        <w:br/>
        <w:t>Europa und sonderlich in Teutschland</w:t>
        <w:br/>
        <w:t>siehet und erzeuget. Die Ursache das</w:t>
        <w:br/>
        <w:t>von ist eben diejenige, welche oben von</w:t>
        <w:br/>
        <w:t>den Gänsen ist gegeben worden, so</w:t>
        <w:br/>
        <w:t>ferne die Frage von ihrem Fleisch zur</w:t>
        <w:br/>
        <w:t>Speise ist; inmassen auch dorten, meis</w:t>
        <w:br/>
        <w:t>nes Wissens, die Federn der Tauben</w:t>
        <w:br/>
        <w:t>zu Betten nicht gebraucht: sondern selbig</w:t>
        <w:br/>
        <w:t>ge nur darum angehalten werden, damit</w:t>
        <w:br/>
        <w:t>man eine Veränderung in den Speisen,</w:t>
        <w:br/>
        <w:t>und etwas niedliches vor dem Magen has</w:t>
        <w:br/>
        <w:t>möge.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230.txt</w:t>
      </w:r>
    </w:p>
    <w:p>
      <w:r>
        <w:t>Erster Theil. XII. Brief. c.</w:t>
        <w:br/>
        <w:br/>
        <w:t>Was aber die wilden Tauben ange</w:t>
        <w:br/>
        <w:t>t, beren hat man hier einige, welche</w:t>
        <w:br/>
        <w:t>ich zahm können gemachet werden. Als</w:t>
        <w:br/>
        <w:t>find die Turre, Tauben, welche auch</w:t>
        <w:br/>
        <w:t>Teutschland hin und wieder in den</w:t>
        <w:br/>
        <w:t>häusern gesehen werden und dahero</w:t>
        <w:br/>
        <w:t>cht nöthig haben, weitleufftiger nach</w:t>
        <w:br/>
        <w:t>en Farben als worinnen sie überein</w:t>
        <w:br/>
        <w:t>mmen, beschrieben zu werden. Sie</w:t>
        <w:br/>
        <w:t>nd aber dorten so häuffig nicht als hier,</w:t>
        <w:br/>
        <w:t>man offt auf einem Felde, einen gans</w:t>
        <w:br/>
        <w:t>n grossen Tromp siehet, und so man</w:t>
        <w:br/>
        <w:t>runter schiessen, derselben etliche auf</w:t>
        <w:br/>
        <w:t>mal erleget. Welche auch, weil sie</w:t>
        <w:br/>
        <w:t>offen Schaden an dem Saamen thun,</w:t>
        <w:br/>
        <w:t>id darben sehr gut zu essen sind, nur um</w:t>
        <w:br/>
        <w:t>viel mehr geschossen werden, je mehr</w:t>
        <w:br/>
        <w:t>an derselbigen kan ansichtig und habs</w:t>
        <w:br/>
        <w:t>fft werden.</w:t>
        <w:br/>
        <w:br/>
        <w:t>"Es giebt hingegen andere wilde Tau</w:t>
        <w:br/>
        <w:t>n allhier, bie gar nicht zu zähmen seyn:</w:t>
        <w:br/>
        <w:t>es aber geschehen kan, davon habe</w:t>
        <w:br/>
        <w:t>ne Erfahrung. Dieses weiß ich wohl,</w:t>
        <w:br/>
        <w:t>ß sich hier niemand die Mühe giebet,</w:t>
        <w:br/>
        <w:t>bige zahm zu machen, weil sie im wilden</w:t>
        <w:br/>
        <w:t>eld genugsam können angetroffen und</w:t>
        <w:br/>
        <w:t>schossen werden. Es sind aber solches</w:t>
        <w:br/>
        <w:t>Berg, Tauben, welche grünlicht</w:t>
        <w:br/>
        <w:t>stehen, und deren Schnabel und Bei</w:t>
        <w:br/>
        <w:t>röthlecht befärbet seyn. Weiter ge</w:t>
        <w:br/>
        <w:t>ren hieher die Busch, Tauben, wel</w:t>
        <w:br/>
        <w:t>e am Halfe grünlicht, sonsten aber</w:t>
        <w:br/>
        <w:t>eiß grau gespreckelt aussehen. Ferner</w:t>
        <w:br/>
        <w:t>id hieher zu ziehen, die See: Tauben,</w:t>
        <w:br/>
        <w:t>e ganz schwarz aussehen, und rothe</w:t>
        <w:br/>
        <w:t>Seine, nebst einen dergleichen Scenas</w:t>
        <w:br/>
        <w:t>el besitzen. Diese Tauben haben weis</w:t>
        <w:br/>
        <w:t>r feinen Unterscheid, als daß eine die</w:t>
        <w:br/>
        <w:t>dere an Grosse übertrifft: wie denn die</w:t>
        <w:br/>
        <w:t>urtel Taube die kleinste von allen ist.</w:t>
        <w:br/>
        <w:br/>
        <w:t>hr Fleisch aber hat einen etwas wildern</w:t>
        <w:br/>
        <w:t>Geschmack, als der zahmen Tauben ih</w:t>
        <w:br/>
        <w:t>8, ob sie gleich alle sehr gut zu essen</w:t>
        <w:br/>
        <w:t>d.</w:t>
        <w:br/>
        <w:t>Der Taucher mancherley Art und</w:t>
        <w:br/>
        <w:t>tatur zu beschreiben, ist meines Thuns</w:t>
        <w:br/>
        <w:t>cht, weil derselben unterschiedliche hier</w:t>
        <w:br/>
        <w:t>funden werden. Denn es zeigen sich</w:t>
        <w:br/>
        <w:t>icht allein ganz schwarze, welche we</w:t>
        <w:br/>
        <w:t>en der kleinen, weissen und ubelen Fe</w:t>
        <w:br/>
        <w:t>ern, einen glanzenden Kopff zu haben</w:t>
        <w:br/>
        <w:t>heinen, auch haben an dem Schnabel</w:t>
        <w:br/>
        <w:t>id Füssen bleichrot seyn; sondern es</w:t>
        <w:br/>
        <w:t>den sich auch andere, die einen etwas</w:t>
        <w:br/>
        <w:t>ligen Schnabel, und haben weisse</w:t>
        <w:br/>
        <w:t>nd schwarze Federn haben; also daß</w:t>
        <w:br/>
        <w:t>er Leib mit weissen Federn bedecket ist:</w:t>
        <w:br/>
        <w:t>nter welchen einige dunckel grúne mit</w:t>
        <w:br/>
        <w:t>heraus schimmern, die Flügel aber fid Sint</w:t>
        <w:br/>
        <w:t>sind mit schwarzen Federn bekleidet. Als nä</w:t>
        <w:br/>
        <w:t>le diese und noch mehr andere Arten der sch</w:t>
        <w:br/>
        <w:t>Taucher, befleissigen sich des Fisch-Fangs,</w:t>
        <w:br/>
        <w:t>und haben von denselben ihre Nahrung;</w:t>
        <w:br/>
        <w:t>dahero auch ihr Fleisch, weil es nach der</w:t>
        <w:br/>
        <w:t>Nahrung, das ist, nach Fisch Schmaltz,</w:t>
        <w:br/>
        <w:t>oder Thron schmecket, nicht genossen</w:t>
        <w:br/>
        <w:t>wird: es wäre denn daß sich jemand wol gut zu</w:t>
        <w:br/>
        <w:t>le die Mühe geben, selbige wie von den</w:t>
        <w:br/>
        <w:t>Pinguinen gedacht worden, etliches mal</w:t>
        <w:br/>
        <w:t>in frischen Wasser auszukochen, damit</w:t>
        <w:br/>
        <w:t>sich der thanige Geschmack verlichre,</w:t>
        <w:br/>
        <w:t>worauf sie hernach erst gebührend mit</w:t>
        <w:br/>
        <w:t>frischer Butter zc. zu braten seynVon</w:t>
        <w:br/>
        <w:t>den Troscheln, oder wie ans</w:t>
        <w:br/>
        <w:t>dere sagen, Toffeln, ist mir allhier keine</w:t>
        <w:br/>
        <w:t>andere bekandt, als die Weins Toffel; Wein</w:t>
        <w:br/>
        <w:t>welche gleich denen andern Troscheln ihr Crof</w:t>
        <w:br/>
        <w:t>Nest inwendig von faulen Holb, aus</w:t>
        <w:br/>
        <w:t>wendig aber von Mos oder Mieß so</w:t>
        <w:br/>
        <w:t>künstlich machet, daß kein Wasser hin</w:t>
        <w:br/>
        <w:t>ein kan. Ihres Gesangs wegen, ob Sing</w:t>
        <w:br/>
        <w:t>gleich selbiger noch so anmutbig klinget, muth</w:t>
        <w:br/>
        <w:t>wird sie hier nicht geachtet; weil man an</w:t>
        <w:br/>
        <w:t>dere wohl singende Vögel genug hat</w:t>
        <w:br/>
        <w:t>nach denen aber eben so wenig gefraget</w:t>
        <w:br/>
        <w:t>wird: sondern man trachtet ihr allens</w:t>
        <w:br/>
        <w:t>halben nach dem Leben, weil sie sonsten</w:t>
        <w:br/>
        <w:t>sehr viele Wein Trauben vernichtigen Scha</w:t>
        <w:br/>
        <w:t>und zu Schanden machen würden. Ihr den</w:t>
        <w:br/>
        <w:t>Fleisch hält man in grossem Werth, und</w:t>
        <w:br/>
        <w:t>geniesset es mit gutem Appetit, als wel as</w:t>
        <w:br/>
        <w:t>ches den Krammet Vögeln sehr nahe Fleiß</w:t>
        <w:br/>
        <w:t>kommt; die man hier wegen Mangel</w:t>
        <w:br/>
        <w:t>der Wachholder-Stauden und Beeren</w:t>
        <w:br/>
        <w:t>gar nicht hat. Trau</w:t>
        <w:br/>
        <w:t>Die Holen oder Dolen, Lateinisch ho</w:t>
        <w:br/>
        <w:t>Monedula genannt, ist hier auch in wie b</w:t>
        <w:br/>
        <w:t>etwas bekandt; massen eine ganz wilde **idjaff**</w:t>
        <w:br/>
        <w:t>Art vorhanden, welche schwarz als ei</w:t>
        <w:br/>
        <w:t>ne Krähe, aber so groß nicht ausses</w:t>
        <w:br/>
        <w:t>het, und einen ganz runden rothen</w:t>
        <w:br/>
        <w:t>Schnabel führet. Sie hat einen sehr</w:t>
        <w:br/>
        <w:t>widerwärtigen Gesang, und wird dess</w:t>
        <w:br/>
        <w:t>wegen auch gar nicht geachtet. Nebst</w:t>
        <w:br/>
        <w:t>dieser findet sich auch diejenige, welche</w:t>
        <w:br/>
        <w:t>in Europa bekandt ist und schwarze Fe: Eine</w:t>
        <w:br/>
        <w:t>dern führet, aber einen rothen Schnabel dere</w:t>
        <w:br/>
        <w:t>und rothe Füsse zeiget, mithin einen weif</w:t>
        <w:br/>
        <w:t>fen Ring um den Hals hat. Sie hält br</w:t>
        <w:br/>
        <w:t>sich gerne in hohen Stein Felfen auf,</w:t>
        <w:br/>
        <w:t>allaman ihr nicht leichtlich bekommen</w:t>
        <w:br/>
        <w:t>fan; desgleichen auf hohen Bäumen,</w:t>
        <w:br/>
        <w:t>wo eine Krone von Aesten daran ist, dar</w:t>
        <w:br/>
        <w:t>unter ihr Nest verborgen bleibet. Sie Ihre</w:t>
        <w:br/>
        <w:t>nähret sich hier von wilden Mandeln Spe</w:t>
        <w:br/>
        <w:t>und Eicheln, welche die Europáer erst</w:t>
        <w:br/>
        <w:t>angepflanzt haben. Wenn Liebhaber</w:t>
        <w:br/>
        <w:t>der Vögel hier wären, so halte ich dafür</w:t>
        <w:br/>
        <w:t>Aa z sie</w:t>
        <w:br/>
        <w:t>antho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231.txt</w:t>
      </w:r>
    </w:p>
    <w:p>
      <w:r>
        <w:t>90</w:t>
        <w:br/>
        <w:t>Erster Theil. K. Brief. 2.</w:t>
        <w:br/>
        <w:t>geworden diesen Bogel viel leichter ab-</w:t>
        <w:br/>
        <w:t>richten und schwätzen lernten, als den Pa-</w:t>
        <w:br/>
        <w:t>pagan, welcher erst von Mauricius und</w:t>
        <w:br/>
        <w:t>und anderswo muß hergebracht werden</w:t>
        <w:br/>
        <w:t>indem er eben so ehrsam scheinet, und</w:t>
        <w:br/>
        <w:t>doch dabey so beisig nicht ist alleine so</w:t>
        <w:br/>
        <w:t>Gestiret man hier den Papagei so hoch</w:t>
        <w:br/>
        <w:t>als die Thole, und die Thole so hoch als</w:t>
        <w:br/>
        <w:t>den Papagayo, das ist, kurtz gesagt / ei-</w:t>
        <w:br/>
        <w:t>nen so wenig als den andern. Diejeni-</w:t>
        <w:br/>
        <w:t>ge Vogel, welchen am wenigsten nach</w:t>
        <w:br/>
        <w:t>dem Leben getrachtet wird, sind hier ge-</w:t>
        <w:br/>
        <w:t>wiß die Wachteln, als welche niemand</w:t>
        <w:br/>
        <w:t>grossen Schaden thun, und mit ihren</w:t>
        <w:br/>
        <w:t>unschuldigen Begier, auch offtmals ver-</w:t>
        <w:br/>
        <w:t>doppelten Schlag, den Vorbeigehenden.</w:t>
        <w:br/>
        <w:t>viel eher zur Barmhertzigkeit als zum</w:t>
        <w:br/>
        <w:t>Zorn wider sich beweget. Dahero bläs-</w:t>
        <w:br/>
        <w:t>set man sie gerne passiren, und weil kei-</w:t>
        <w:br/>
        <w:t>ne Lerchen- oder andere Vögel-Garnet</w:t>
        <w:br/>
        <w:t>hier anzutreffen, womit man diesen und</w:t>
        <w:br/>
        <w:t>dergleichen Vögeln listig nachstellen könn-</w:t>
        <w:br/>
        <w:t>te, so entschnappen sie freylich mehren-</w:t>
        <w:br/>
        <w:t>theils dem Tantz und der Begierde ihrer</w:t>
        <w:br/>
        <w:t>noch einige Liebhaber / welche diesen Vo-</w:t>
        <w:br/>
        <w:t>Worzue Verfolger. Wiewohl man findet doch</w:t>
        <w:br/>
        <w:t>gel im Hause und in Keichten unterhalb-</w:t>
        <w:br/>
        <w:t>ten, damit sie nur aus danenselbigen die</w:t>
        <w:br/>
        <w:t>Beschaffenheit des Wetters erlernen, und</w:t>
        <w:br/>
        <w:t>auch bey Nacht aufgeweckt werden mö-</w:t>
        <w:br/>
        <w:t>gen. Sonsten weiß ich nicht jemahlen ge-</w:t>
        <w:br/>
        <w:t>höret zu haben, daß sie auf jemands Ta-</w:t>
        <w:br/>
        <w:t>fel getragen worden.</w:t>
        <w:br/>
        <w:br/>
        <w:t>Den **Zaunschlupffern**, Feiglein</w:t>
        <w:br/>
        <w:t>che hier in grosser Menge anzutreffen</w:t>
        <w:br/>
        <w:t>schluffer und vielen andern kleinen Vogel, wel-</w:t>
        <w:br/>
        <w:t>gehet es schon viel schlimmer. Denn</w:t>
        <w:br/>
        <w:t>weil sie entweder Schaar-weise fliegen.</w:t>
        <w:br/>
        <w:t>oder sich unter dem Hauffen anderer mit</w:t>
        <w:br/>
        <w:t>einmengen, so werden sie vielfältig er-</w:t>
        <w:br/>
        <w:t>schossen und heftiger verfolget. Es</w:t>
        <w:br/>
        <w:t>sind aber die gedachten zwey Vogel-Ar-</w:t>
        <w:br/>
        <w:t>ten den Europäischen so gleich, als ein</w:t>
        <w:br/>
        <w:br/>
        <w:t>Tropffen / Masser dem andern, daher</w:t>
        <w:br/>
        <w:t>ro brauchen sie keiner weitern Beschrei-</w:t>
        <w:br/>
        <w:t>bung. Dieses sage nur noch, daß die</w:t>
        <w:br/>
        <w:t>Zeißlein entweder so schön allhier nicht</w:t>
        <w:br/>
        <w:t>fingen als in Teutschland, oder aber</w:t>
        <w:br/>
        <w:t>ihr Gesang ist gegen andere wohl sin-</w:t>
        <w:br/>
        <w:t>gende Vögel gerechnet, so angenehm</w:t>
        <w:br/>
        <w:t>nicht, als er in Europa gehalten und ge-</w:t>
        <w:br/>
        <w:t>achtet wird.</w:t>
        <w:br/>
        <w:br/>
        <w:t>Und hiemit hat Er auch das jenige</w:t>
        <w:br/>
        <w:t>Mein Herr, was ich von den Vogel</w:t>
        <w:br/>
        <w:t>observiret, und nach erlittenen Verlust</w:t>
        <w:br/>
        <w:t>meiner geschriebenen Memoiren noch</w:t>
        <w:br/>
        <w:t>übrig behalten. Jst es nach seinem</w:t>
        <w:br/>
        <w:t>Wünsch und meinem Verlangen aus-</w:t>
        <w:br/>
        <w:t>geführet so bin ich GOTT zu dancken</w:t>
        <w:br/>
        <w:t>schuldig, dem ich auch vor alles andere,</w:t>
        <w:br/>
        <w:t>das er mir in diesem weitentfernten</w:t>
        <w:br/>
        <w:t>und Anfangs von Barbarischen Bey-</w:t>
        <w:br/>
        <w:t>den bewohnten Land zu sehen vergan-</w:t>
        <w:br/>
        <w:t>net, und seine Allmacht und sonderbare</w:t>
        <w:br/>
        <w:t>Weisheit daraus zu erkennen verlieb-</w:t>
        <w:br/>
        <w:t>hen, demütigst danckbar bin. So-</w:t>
        <w:br/>
        <w:t>te aber einer Mangel daran gefunden</w:t>
        <w:br/>
        <w:t>werden, wie ich denn wohl weiß, daß</w:t>
        <w:br/>
        <w:t>noch sehr viel Vogel daselbst anzutreffen</w:t>
        <w:br/>
        <w:t>sind, die ich hier nicht einmal algerth-</w:t>
        <w:br/>
        <w:t>ret, geschweige denn einger massen be-</w:t>
        <w:br/>
        <w:t>schrieben habe so ist der Fehler nicht</w:t>
        <w:br/>
        <w:t>meiner Aufmerksamkeit, sondern der</w:t>
        <w:br/>
        <w:t>Fatalität zuzuschreiben, die mit noch</w:t>
        <w:br/>
        <w:t>unterschiedliche andere Papier antris-</w:t>
        <w:br/>
        <w:t>sen, deren Verlust mich annoch ziem-</w:t>
        <w:br/>
        <w:t>lich krencket und schmertzen.</w:t>
        <w:br/>
        <w:br/>
        <w:t>Unterdessen siehet mein Herr klar</w:t>
        <w:br/>
        <w:t>und deutlich, daß meinem Versare-</w:t>
        <w:br/>
        <w:t>chen nachgekommen, und diese an sich</w:t>
        <w:br/>
        <w:t>selbst weitlaufftige Materie so kurtz zu-</w:t>
        <w:br/>
        <w:t>sammen gezogen habe, als einer mög-</w:t>
        <w:br/>
        <w:t>lich gewesen. Jch erwarte dahero ein</w:t>
        <w:br/>
        <w:t>gütiges Urtheil von Jhm, und verbleibe</w:t>
        <w:br/>
        <w:t>nach göttlichen Gnaden-Schutzes</w:t>
        <w:br/>
        <w:t>Empfehlung.</w:t>
        <w:br/>
        <w:t>ein Herr rc.</w:t>
        <w:br/>
        <w:br/>
        <w:t>Der K. Brief.</w:t>
        <w:br/>
        <w:t>Worinnen nach Alphabetischer Ordnung / eine Nachricht</w:t>
        <w:br/>
        <w:t>von denemenigen Fischen anzutreffen / welche sich in der Tieffe</w:t>
        <w:br/>
        <w:t>des Meers / um und bey dem Vorgebürge der guten</w:t>
        <w:br/>
        <w:t>Hofnung aufhalten.</w:t>
        <w:br/>
        <w:t>Mein Herr.</w:t>
        <w:br/>
        <w:br/>
        <w:t>Nachdem ich bißhero bey Be-</w:t>
        <w:br/>
        <w:t>schreibung der Thiere ge-</w:t>
        <w:br/>
        <w:t>nöthigen gewesen Jhn nicht</w:t>
        <w:br/>
        <w:t>nur auf dem Land herum</w:t>
        <w:br/>
        <w:t>e / zu führen, und die vierfüsse-</w:t>
        <w:br/>
        <w:t>gen vorzustellen, sondern auch nöthig</w:t>
        <w:br/>
        <w:t>gehabt habe, die Lufft-Geschöpffe, ich</w:t>
        <w:br/>
        <w:t>meine die zweifüssigen Vogel so viel mir</w:t>
        <w:br/>
        <w:t>möglich gewesen, und so viel ich dero-</w:t>
        <w:br/>
        <w:t>selben kenne, anzuweisen gleichwohl</w:t>
        <w:br/>
        <w:t>aber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232.txt</w:t>
      </w:r>
    </w:p>
    <w:p>
      <w:r>
        <w:t>Erster Theil. XII. Brief. 2.</w:t>
        <w:br/>
        <w:br/>
        <w:t>er alle noch nicht unter sein Gesicht</w:t>
        <w:br/>
        <w:t>be bringen können: so bin nunmehro</w:t>
        <w:br/>
        <w:t>muffiget, auch auf das Wasser mich</w:t>
        <w:br/>
        <w:t>begeben, und desselben Tieffe zu</w:t>
        <w:br/>
        <w:t>**archfuchen**; um nach vermögen, und</w:t>
        <w:br/>
        <w:t>viel mir find unter Augen gekommen,</w:t>
        <w:br/>
        <w:t>bige Thiere aufzusuchen und nach</w:t>
        <w:br/>
        <w:t>finden der Warheit gemäß vorgestel</w:t>
        <w:br/>
        <w:t>, damit endlich dem Schluß dieser</w:t>
        <w:br/>
        <w:t>Materie náher komme.</w:t>
        <w:br/>
        <w:br/>
        <w:t>Weil aber diese Wasser-Thiere die Fis</w:t>
        <w:br/>
        <w:t>e, so wohl in aussen als gesalzenen, oder</w:t>
        <w:br/>
        <w:t>fliessenden und stehenden Wassern sich</w:t>
        <w:br/>
        <w:t>halten; ich aber schon lange vorhero</w:t>
        <w:br/>
        <w:t>richtet habe, daß wenig Fische in dies</w:t>
        <w:br/>
        <w:t>n Lande anzutreffen, die sich in denen</w:t>
        <w:br/>
        <w:t>Ten Wassern befinden: so wird mein</w:t>
        <w:br/>
        <w:t>erz mir erlauben, daß von meiner Bes</w:t>
        <w:br/>
        <w:t>reibung Art nicht abweiche, sons</w:t>
        <w:br/>
        <w:t>rn auch hier dieselbe nach dem Alphac</w:t>
        <w:br/>
        <w:t>vortrage. Wenn Fische vorkam</w:t>
        <w:br/>
        <w:t>en, die entweder in süssen Wassern,</w:t>
        <w:br/>
        <w:t>ein, oder aber in süssen und gesalzes</w:t>
        <w:br/>
        <w:t>n zugleich sich aufhalten, so will ich sol</w:t>
        <w:br/>
        <w:t>s beifügen: und bey den übrigen, wo</w:t>
        <w:br/>
        <w:t>fes Kennzeichen nicht barben stehet,</w:t>
        <w:br/>
        <w:t>raus setzen, daß es lauter See-Fische</w:t>
        <w:br/>
        <w:t>n, die ihren einigen Aufenthalt in den</w:t>
        <w:br/>
        <w:t>ee Wassern haben, und behals</w:t>
        <w:br/>
        <w:t>1. Ich zweiffele auch nicht mein Herz</w:t>
        <w:br/>
        <w:t>rde geschehen lassen, daß die Muscheln,</w:t>
        <w:br/>
        <w:t>rebse, Krabben, und andere derglei</w:t>
        <w:br/>
        <w:t>en in Schalen oder Häuser woh</w:t>
        <w:br/>
        <w:t>de Thiere welcher Fleisch dem</w:t>
        <w:br/>
        <w:t>sch Fleisch ähnlich ist, mit einmenge</w:t>
        <w:br/>
        <w:t>d unter seinen gehörigen Buchstaben</w:t>
        <w:br/>
        <w:t>inge: damit nicht gemessiget werde,</w:t>
        <w:br/>
        <w:t>a derselben willen wieder eine besonder</w:t>
        <w:br/>
        <w:t>Claffe anzufangen und zu Papier zu</w:t>
        <w:br/>
        <w:t>ingen; weil doch zwischen diesen und</w:t>
        <w:br/>
        <w:t>en fein anderer Unterscheid ist, als</w:t>
        <w:br/>
        <w:t>die äusserliche und das anwohnende</w:t>
        <w:br/>
        <w:t>ause mit sich **bringetWoferne**</w:t>
        <w:br/>
        <w:t>mir nun dieses zugestanden</w:t>
        <w:br/>
        <w:t>rd, so folgen alfo diejenigen Fische,</w:t>
        <w:br/>
        <w:t>ache ich in diesem Lande gesehen, und</w:t>
        <w:br/>
        <w:t>n den meisten Gattungen, mit eiges</w:t>
        <w:br/>
        <w:t>n Mund gegessen habe. Der ers</w:t>
        <w:br/>
        <w:t>wird der Aufblaser seyn, welcher</w:t>
        <w:br/>
        <w:t>o genennet wird, weil er sich voll</w:t>
        <w:br/>
        <w:t>Binde machen und als eine Kugel rund</w:t>
        <w:br/>
        <w:t>blasen kan. Obgleich dieser Fisch</w:t>
        <w:br/>
        <w:t>ht gut zu geniesen ist: so verdienet er</w:t>
        <w:br/>
        <w:t>ch als ein artiges Meer: Wunder auf</w:t>
        <w:br/>
        <w:t>Schau Bühne gebracht zu werden;</w:t>
        <w:br/>
        <w:t>affen seine auffere Haut ganz glatt und</w:t>
        <w:br/>
        <w:t>ne Schuppen zu seyn scheinet: am</w:t>
        <w:br/>
        <w:t>auch hingegen weiß, auf dem Rücken</w:t>
        <w:br/>
        <w:t>ackels gelb, und gleichsam durchsch</w:t>
        <w:br/>
        <w:t>tig aussehet. Sein Maul worinnen</w:t>
        <w:br/>
        <w:t>vier breite Zähne stehen ist ganz klein und</w:t>
        <w:br/>
        <w:t>wenn man ihn durch die Sonne dürren</w:t>
        <w:br/>
        <w:t>lasset, sichet er behnahe als ein gedor</w:t>
        <w:br/>
        <w:t>tes Span Berckel aus; indem sein Kopf,</w:t>
        <w:br/>
        <w:t>fast als eine eingezogene Schweins</w:t>
        <w:br/>
        <w:t>Schnauze, spießig zugehet. Ich habe</w:t>
        <w:br/>
        <w:t>beren viele gehabt, welche zu meiner Bes</w:t>
        <w:br/>
        <w:t>luftgang auffgedörret, die ich auch nachs</w:t>
        <w:br/>
        <w:t>mals an unterschiedliche Fremde wieder</w:t>
        <w:br/>
        <w:t>weg deschencket. Man</w:t>
        <w:br/>
        <w:t>Ein gewisser wohl erfahrnen See Eine</w:t>
        <w:br/>
        <w:t>mann, liesse sich binsten den Aperit an</w:t>
        <w:br/>
        <w:t>kommen, diese Fische zu essen. Weil er bieten</w:t>
        <w:br/>
        <w:t>zu unterschiedenen malen bereits gedacht zur</w:t>
        <w:br/>
        <w:t>hatte, daß sie nichts übels fanten an sich</w:t>
        <w:br/>
        <w:t>haben, so gieng er endlich hin, und bereis</w:t>
        <w:br/>
        <w:t>tete sich einige so gut, als ob es die leckers</w:t>
        <w:br/>
        <w:t>haftesten Fische wären. Da sie ihm nun</w:t>
        <w:br/>
        <w:t>entweder wegen der guten Zurichtung,</w:t>
        <w:br/>
        <w:t>oder aber wegen der geoffen Begierde,</w:t>
        <w:br/>
        <w:t>die er nach ihnen hatte, sehr wohl schames</w:t>
        <w:br/>
        <w:t>beten, so stillte er zwar seinen Appear,</w:t>
        <w:br/>
        <w:t>und aß sich satt daran; es währe</w:t>
        <w:br/>
        <w:t>te aber nicht gar lang, so wurde ihm hiems Beko</w:t>
        <w:br/>
        <w:t>lich übel darauf: gieng deswegen hin, tome</w:t>
        <w:br/>
        <w:t>und legte diese eingenommen Fische unter übel.</w:t>
        <w:br/>
        <w:br/>
        <w:t>dem Vertrauen in eine gute Weine</w:t>
        <w:br/>
        <w:t>Schwemme, es würde alsdenn schon</w:t>
        <w:br/>
        <w:t>wieder anders mit ihme werden; alleine</w:t>
        <w:br/>
        <w:t>die Unpåßlichkeit hielte nicht nur beſtáns</w:t>
        <w:br/>
        <w:t>big an, sondern wurde auch je lánger,</w:t>
        <w:br/>
        <w:t>je årger, so daß er kaum den dritten Tag</w:t>
        <w:br/>
        <w:t>erleben fonte, an welchem ihm dieser uns Stirb</w:t>
        <w:br/>
        <w:t>gewöhnliche Appetir fein Leben gekostet. dahero</w:t>
        <w:br/>
        <w:t>wird sich aniezo wohl schwehre</w:t>
        <w:br/>
        <w:t>lich mehr jemand belüften lassen diese Aufs</w:t>
        <w:br/>
        <w:t>blaser zur Speise zu gebrauchen. Viel</w:t>
        <w:br/>
        <w:t>sicherer und besser sind hingegen die inans</w:t>
        <w:br/>
        <w:t>sehnliche **Alickrücken** oder eine Art der Die</w:t>
        <w:br/>
        <w:t>kleinen Muscheln zu essen, welche For-reden</w:t>
        <w:br/>
        <w:t>crus in seinem Fisch Buch pag. 142. b. muf</w:t>
        <w:br/>
        <w:t>Meer Kopffe nennet. Denn ob sie</w:t>
        <w:br/>
        <w:t>gleich unterschiedlicher Gestalt, das ist:</w:t>
        <w:br/>
        <w:t>etliche furs, etliche aber länglich seyn:</w:t>
        <w:br/>
        <w:t>so kommen sie doch alle darinnen</w:t>
        <w:br/>
        <w:t>berein, daß ihre Schaare glatt, auss</w:t>
        <w:br/>
        <w:t>wendig etwas gespreckelt und gleichsam</w:t>
        <w:br/>
        <w:t>zweyfach ist doch mit gar wenigen</w:t>
        <w:br/>
        <w:t>oder wohl gar keinen Blank, ob sich</w:t>
        <w:br/>
        <w:t>schon inwendig die schöne Perlen Farb</w:t>
        <w:br/>
        <w:t>zeiget. Wenn man diese **Alickricken** in,</w:t>
        <w:br/>
        <w:t>einen Kopff thut, und sie in See: Waß erich</w:t>
        <w:br/>
        <w:t>ser kochen läset: so sind sie hernach mit eis werde</w:t>
        <w:br/>
        <w:t>nem bißchen Pfeffer und Affig eben so gut</w:t>
        <w:br/>
        <w:t>zu essen, als in Teutschland die Gartens</w:t>
        <w:br/>
        <w:t>Schnecken; nur ist das mühsamste und</w:t>
        <w:br/>
        <w:t>das verdrießlichste, daß man sie wegen</w:t>
        <w:br/>
        <w:t>ihrer Kleinigkeit aus ihrem geringelten</w:t>
        <w:br/>
        <w:t>Hausi</w:t>
        <w:br/>
        <w:t>le 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233.txt</w:t>
      </w:r>
    </w:p>
    <w:p>
      <w:r>
        <w:t>Häuschen mit eierstock-Nadel heraus</w:t>
        <w:br/>
        <w:t>winden, wenn man seinen Appetir das</w:t>
        <w:br/>
        <w:t>mit zu stillen begehret. Wer sich daran</w:t>
        <w:br/>
        <w:t>nicht genugsam delect ren fan, und zu</w:t>
        <w:br/>
        <w:t>verdrußlich darüber wird, der kan sich</w:t>
        <w:br/>
        <w:t>gar leichtlich an den 2uttern faltigen,</w:t>
        <w:br/>
        <w:t>welche fo wohl lebendig oder rauh, als</w:t>
        <w:br/>
        <w:t>auch gekocht gestopft oder gebraten, gut</w:t>
        <w:br/>
        <w:t>und leckerhaft zu contum ren; mithin</w:t>
        <w:br/>
        <w:t>aber hier eben so gut, groß und über</w:t>
        <w:br/>
        <w:t>Hussig, als in Europa zu bekommen dennweil</w:t>
        <w:br/>
        <w:t>sie tieff unter Wasser und fest an</w:t>
        <w:br/>
        <w:t>Den Stein Klippen angewachsen seyn,</w:t>
        <w:br/>
        <w:t>o muß derjenige so sie haben will, die Zeit</w:t>
        <w:br/>
        <w:t>Des ablaufenden Wassers gar genau in</w:t>
        <w:br/>
        <w:t>acht nehmen: und sich alsdenn, mit eis</w:t>
        <w:br/>
        <w:t>tem guten Beutel und Hammer verses</w:t>
        <w:br/>
        <w:t>en, dahin begeben, woselbst die Klippen</w:t>
        <w:br/>
        <w:t>bloß, und die Austern fren sind. Die</w:t>
        <w:br/>
        <w:t>imvendige Schaare ist gleichfals Perlen</w:t>
        <w:br/>
        <w:t>árbig, da sie auswendig eher dem Stein,</w:t>
        <w:br/>
        <w:t>an welchem sie ankleben, als einer Mus</w:t>
        <w:br/>
        <w:t>chel Schaare gleich sehen; welche auch</w:t>
        <w:br/>
        <w:t>chgehends, nebst anderen Muscheln</w:t>
        <w:br/>
        <w:t>Däuser, zum Kalch gebrannt und vers</w:t>
        <w:br/>
        <w:t>auret oder verweiset werden: wie denn</w:t>
        <w:br/>
        <w:t>dieses aller auf das Robben-Eyland geans</w:t>
        <w:br/>
        <w:t>beter Banditen ihre Arbeit ist, daß sie tåg</w:t>
        <w:br/>
        <w:t>ich eine gewisse Anzahl Muscheln wel</w:t>
        <w:br/>
        <w:t>he die See aufgeworffen, müssen zusam</w:t>
        <w:br/>
        <w:t>hen raffen, und auf einen Hauffen tras</w:t>
        <w:br/>
        <w:t>gen; damit sie nachgehends durch ein</w:t>
        <w:br/>
        <w:t>Galiot Schiff können füglich abgeholet</w:t>
        <w:br/>
        <w:t>n das Vorgebürge gebracht, und das</w:t>
        <w:br/>
        <w:t>elbst zu Kalch gebrennet werden: damit</w:t>
        <w:br/>
        <w:t>ie Illuftr compagnie niemaln anarch</w:t>
        <w:br/>
        <w:t>Mangel leiden dorffe, wenn sie dieses oder</w:t>
        <w:br/>
        <w:t>enes Gebäude aufführen, oder aerarien</w:t>
        <w:br/>
        <w:t>will lassen.</w:t>
        <w:br/>
        <w:br/>
        <w:t>Erster Theil. XIII. Brief. c.</w:t>
        <w:br/>
        <w:br/>
        <w:t>Die Barben sind in Teutschland</w:t>
        <w:br/>
        <w:t>ang bekandte und gemeine Fische, wel</w:t>
        <w:br/>
        <w:t>he auf der Reichen ihre Tische vielfältig</w:t>
        <w:br/>
        <w:t>besehet, köstlich zugerichtet und mit eis</w:t>
        <w:br/>
        <w:t>em guten Appetit genossen werden.</w:t>
        <w:br/>
        <w:t>Diese brauchen feiner weitern Beschrei</w:t>
        <w:br/>
        <w:t>ung als daß ich nur erwehnet, was gehalten</w:t>
        <w:br/>
        <w:t>sie hier in keinem anderen Fluß ge</w:t>
        <w:br/>
        <w:t>vnden auch sonsten nirgends gefangen</w:t>
        <w:br/>
        <w:t>verden, denn allein in der Drachenstein</w:t>
        <w:br/>
        <w:t>then Berg Revier, wovon ich in denen</w:t>
        <w:br/>
        <w:t>vorhergehenden Briefen, schon Bericht</w:t>
        <w:br/>
        <w:t>mitgetheilet. Es wollen die hier woh</w:t>
        <w:br/>
        <w:t>enden Europäer aus diesem Fisch darum</w:t>
        <w:br/>
        <w:t>eine so grosse Niedlichkeit und Speise</w:t>
        <w:br/>
        <w:t>machen, als wohl in ihrem Vaterland ge</w:t>
        <w:br/>
        <w:t>eichet; weil sie vorgeben, er wäre hier</w:t>
        <w:br/>
        <w:t>beit håriger, das ist: er habe kein so an</w:t>
        <w:br/>
        <w:t>genehmes und furzes Fleisch als dor:</w:t>
        <w:br/>
        <w:t>n. Es mag seyn, daß sie vielleicht die nied</w:t>
        <w:br/>
        <w:t>liche und in Menge vorhandene delicate</w:t>
        <w:br/>
        <w:t>See Fische zu solchem Urtheil derlei</w:t>
        <w:br/>
        <w:t>ten; welche wie die Warheit selber bes</w:t>
        <w:br/>
        <w:t>zeuget, ein überaus gutes und wohl-ges</w:t>
        <w:br/>
        <w:t>schmackes Fleisch haben, und dahero viel</w:t>
        <w:br/>
        <w:t>lieber, als der lang-drátige Barben ges</w:t>
        <w:br/>
        <w:t>nossen werden. un</w:t>
        <w:br/>
        <w:t>Zeit währender meiner hinein</w:t>
        <w:br/>
        <w:t>Reife an das hiesige Vorgebirge</w:t>
        <w:br/>
        <w:t>haben unsere Schiff Leute unterschieds</w:t>
        <w:br/>
        <w:t>liche mahl einen Fisch an dem Angel gefan</w:t>
        <w:br/>
        <w:t>gen, dessen Dicke eines Manns Arm, die</w:t>
        <w:br/>
        <w:t>Länge aber etwas mehrers ausgetragen</w:t>
        <w:br/>
        <w:t>hat. Sie giessen ihn einen Bennet. Bo-B</w:t>
        <w:br/>
        <w:t>her aber und warum? fan ich nicht sagen,</w:t>
        <w:br/>
        <w:t>sondern muß ihnen in diesem Stück nur</w:t>
        <w:br/>
        <w:t>nachreden. Es sahe dieser Fisch überaus</w:t>
        <w:br/>
        <w:t>schon aus, weil er Purpur-Farbe groß f</w:t>
        <w:br/>
        <w:t>se Schuppen hatte, welche im gldenen</w:t>
        <w:br/>
        <w:t>Strichen der Länge nach durchzogen</w:t>
        <w:br/>
        <w:t>waren. Am Gewicht möchte er unges</w:t>
        <w:br/>
        <w:t>bähr 6. oder 8. Pfund wägen. Die Haut</w:t>
        <w:br/>
        <w:t>und Schuppen ja der ganze Fisch schiene</w:t>
        <w:br/>
        <w:t>durchsichtig: und die Purpur Farbe</w:t>
        <w:br/>
        <w:t>hat sehr helle durchgestrahlte, als welche</w:t>
        <w:br/>
        <w:t>auch noch heller sich prætenorte, da ihme</w:t>
        <w:br/>
        <w:t>die Schuppen abgestrichen waren, und</w:t>
        <w:br/>
        <w:t>sich die Gold Striche verlohren hatten.</w:t>
        <w:br/>
        <w:br/>
        <w:t>Die Augen waren roth, und das Maul</w:t>
        <w:br/>
        <w:t>flein, ohne Záhne. Zwey nahe bey den</w:t>
        <w:br/>
        <w:t>Ohren stehende Floß Federn schie</w:t>
        <w:br/>
        <w:t>nen vergoldet, und die so unten an dem</w:t>
        <w:br/>
        <w:t>Bauch sich befanden, sahen weiß gelb.</w:t>
        <w:br/>
        <w:t>Der Schwanz war röthlecht, und als eis</w:t>
        <w:br/>
        <w:t>ne aufgemachte Scheere getheilet. Da</w:t>
        <w:br/>
        <w:t>man diesen Fisch in Stücken oder Echeis</w:t>
        <w:br/>
        <w:t>ben zweyer Finger breit zerschnitten fas</w:t>
        <w:br/>
        <w:t>he dessen Fleisch inwendig Blut-roth aus,</w:t>
        <w:br/>
        <w:t>gleich als ob es in gewisse runde Muscus</w:t>
        <w:br/>
        <w:t>len vertheilet gewesen zwischen denen</w:t>
        <w:br/>
        <w:t>sich ein dünnes weisses Háutlein præfenurte.</w:t>
        <w:br/>
        <w:t>Er veränderte diese seine Farbe</w:t>
        <w:br/>
        <w:t>nicht unter und nach dem Kochen, son</w:t>
        <w:br/>
        <w:t>dern blieb roth, ausser daß er nur etwas</w:t>
        <w:br/>
        <w:t>bleicher, als er vorher geschienen. Das</w:t>
        <w:br/>
        <w:t>Fleisch selber ist ganz drucken, als auges</w:t>
        <w:br/>
        <w:t>dochtes oder geräuchertes Rind Fleisch:</w:t>
        <w:br/>
        <w:t>hat aber einen guten und lieblichen Ges ges</w:t>
        <w:br/>
        <w:t>schmack, und ist wohl zu verdauen; es de</w:t>
        <w:br/>
        <w:t>wäre denn daß man sagen wolte, daß dies</w:t>
        <w:br/>
        <w:t>ses linder: und das gesalzene Rinds</w:t>
        <w:br/>
        <w:t>Fleisch, damit man sich auf den Schafs</w:t>
        <w:br/>
        <w:t>fen behelffen muß, noch härter zunne</w:t>
        <w:br/>
        <w:t>nen sey. blu</w:t>
        <w:br/>
        <w:t>Dazumals und sonsten noch sehr oft</w:t>
        <w:br/>
        <w:t>auf andern Reifen, habe ich diejenige Fis</w:t>
        <w:br/>
        <w:t>sche gesehen, welche die See-Leute Brauns Bra</w:t>
        <w:br/>
        <w:t>Auco nennen; die ich aber weil keinen nas Bif</w:t>
        <w:br/>
        <w:t>he gesehen, nur also abmahnen will, wie sie</w:t>
        <w:br/>
        <w:t>mir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234.txt</w:t>
      </w:r>
    </w:p>
    <w:p>
      <w:r>
        <w:t>Erster Theil. XIII. Brief. 2c.</w:t>
        <w:br/>
        <w:br/>
        <w:t>ir von ferne vorgekommen. Sie waren</w:t>
        <w:br/>
        <w:t>emlich an der Farbe dunckel-grún, doch</w:t>
        <w:br/>
        <w:t>, daß die schwarze vordrang und auss</w:t>
        <w:br/>
        <w:t>lincken. Sie hatten einen etwas erhaben</w:t>
        <w:br/>
        <w:t>en Rücken. Denn in solcher Gestalt</w:t>
        <w:br/>
        <w:t>abe ich sie allezeit gesehen, wenn sie des</w:t>
        <w:br/>
        <w:t>en fliegenden und andern kleinen Fischen</w:t>
        <w:br/>
        <w:t>hgeeilet, und getrachtet haben felbs</w:t>
        <w:br/>
        <w:t>zu erhaschen und zu verschlucken: wie</w:t>
        <w:br/>
        <w:t>nn gesaget wird, daß sie grausam dress</w:t>
        <w:br/>
        <w:t>3 seyn, und nicht so leicht ihre Sáttig</w:t>
        <w:br/>
        <w:t>ig erreichen. Ihre Grösse kam mir</w:t>
        <w:br/>
        <w:t>or als ein schweres Rind, aber noch</w:t>
        <w:br/>
        <w:t>ohl dreymal länger, und hinten gegen</w:t>
        <w:br/>
        <w:t>n Schwanz spießig zu lauffen, so daß</w:t>
        <w:br/>
        <w:t>dafür halte, sie seyn über 15. biß 16Schuh</w:t>
        <w:br/>
        <w:t>lang. Ein mehrers weiß wegen</w:t>
        <w:br/>
        <w:t>iger Ursache von diesen Braun-Fischen</w:t>
        <w:br/>
        <w:t>cht beyzufügen.</w:t>
        <w:br/>
        <w:br/>
        <w:t>Der Capelian, aus welchem nachge</w:t>
        <w:br/>
        <w:t>ads der eingesalzene Labertan. und</w:t>
        <w:br/>
        <w:t>r dürre Stockfisch gemachet wird, hat</w:t>
        <w:br/>
        <w:t>r unterschiedliche Arten: von denen</w:t>
        <w:br/>
        <w:t>Der nur eine an diesem Vorgebürge ge</w:t>
        <w:br/>
        <w:t>gen und eben auch Capelian genennet</w:t>
        <w:br/>
        <w:t>wird. Er ist nicht so beflecket als der</w:t>
        <w:br/>
        <w:t>st-Indische, wie Bonius Lib. 5. Citatur,</w:t>
        <w:br/>
        <w:t>&amp; Medic. Cap. 24. schreibet; sons</w:t>
        <w:br/>
        <w:t>rn er sichet Aschen farbig aus, hat</w:t>
        <w:br/>
        <w:t>offt Schuppen und ist auf dem Rücken</w:t>
        <w:br/>
        <w:t>wärmlicht. Vom Kopff biß auf den</w:t>
        <w:br/>
        <w:t>Schwanz lauffen eine schwarze Linie. Er</w:t>
        <w:br/>
        <w:t>harte Flossen, und ist gemeiniglich 233.</w:t>
        <w:br/>
        <w:t>33. Schuhe-lang, hat auch 8. biß 10id</w:t>
        <w:br/>
        <w:t>mehr Pfunde. Wenn er frisch</w:t>
        <w:br/>
        <w:t>geffen wird hat er ein überaus gutes</w:t>
        <w:br/>
        <w:t>id gesundes Fleisch, wenn er aber einges</w:t>
        <w:br/>
        <w:t>Ben und zu Labertan gemachet wird,</w:t>
        <w:br/>
        <w:t>affen man ihn hier zu feinen Stockfisch</w:t>
        <w:br/>
        <w:t>aret: so ist sein Fleisch schon etwas här</w:t>
        <w:br/>
        <w:t>und unverdaulicher; giebt aber doch</w:t>
        <w:br/>
        <w:t>n Sclaven, welche starcke Arbeit vers</w:t>
        <w:br/>
        <w:t>hten müssen, eine gute Mahlzeit und</w:t>
        <w:br/>
        <w:t>haffte Speise ab. Ź</w:t>
        <w:br/>
        <w:t>Der Delphin cb ist eben so gut ein</w:t>
        <w:br/>
        <w:t>nig unter den Wasser Thieren, als</w:t>
        <w:br/>
        <w:t>Löwe unter denen vierfüssigen Thie</w:t>
        <w:br/>
        <w:t>1zu Lande, oder der Adler, unter denen</w:t>
        <w:br/>
        <w:t>Hagelten Lufft Thieren: weil er sehr</w:t>
        <w:br/>
        <w:t>nell im Schwimmen, und dabey von so</w:t>
        <w:br/>
        <w:t>arffen Gesicht, auch empfindlichen</w:t>
        <w:br/>
        <w:t>euch ist, daß ihm kein Fisch entkam</w:t>
        <w:br/>
        <w:t>en würde, er möchte sich auch vers</w:t>
        <w:br/>
        <w:t>gen wo er wolte, wenn ihn nicht die</w:t>
        <w:br/>
        <w:t>Natur mit einem solchen Maul versehen,</w:t>
        <w:br/>
        <w:t>es etwas niedrig am Kopffe wäre. Er</w:t>
        <w:br/>
        <w:t>nicht einerley Art, sondern hat mehrere</w:t>
        <w:br/>
        <w:t>artungen unter sich. Ich will deren</w:t>
        <w:br/>
        <w:t>en, welche bende nicht nur gesehen:</w:t>
        <w:br/>
        <w:t>cas</w:t>
        <w:br/>
        <w:t>sondern von welchen auch manchmal ge</w:t>
        <w:br/>
        <w:t>gessen, hier kürzlich vorstellen, wenn nur</w:t>
        <w:br/>
        <w:t>erstlich gesagt habe, daß die Teutsche Na- Sch</w:t>
        <w:br/>
        <w:t>cion diese Fische, Meer Schweine nenne.</w:t>
        <w:br/>
        <w:br/>
        <w:t>geme</w:t>
        <w:br/>
        <w:t>Der erste demnach ist der gemeine Bald</w:t>
        <w:br/>
        <w:t>Delphin-Fisch dessen weites Maul spitzig bung</w:t>
        <w:br/>
        <w:t>geschnábelt als der Gänze ihres ist. Er Deep</w:t>
        <w:br/>
        <w:t>hat eine glatte Haut ohne Schuppen if</w:t>
        <w:br/>
        <w:t>und Haar, aber harte, kleine, scharffe</w:t>
        <w:br/>
        <w:t>Zähne die sich oben und unten ineinen</w:t>
        <w:br/>
        <w:t>der schliessen; eine fleischechte lange und</w:t>
        <w:br/>
        <w:t>bewegliche Zunge, grosse aber bedeckte</w:t>
        <w:br/>
        <w:t>Augen, daß man nichts als das Schwer</w:t>
        <w:br/>
        <w:t>davon siehet. Sein Schwanz ist</w:t>
        <w:br/>
        <w:t>dergestalt getheilet, daß ein Theil auf die</w:t>
        <w:br/>
        <w:t>rechte, das andere aber auf die lincken</w:t>
        <w:br/>
        <w:t>Seite sich kehret, und etwa wie das erste</w:t>
        <w:br/>
        <w:t>oder leute Monds Viertel erkrummet</w:t>
        <w:br/>
        <w:t>ist. Der Rücken ist schwarz, der Bauch</w:t>
        <w:br/>
        <w:t>aber weiß. Der Rachen nicht gar groß.</w:t>
        <w:br/>
        <w:br/>
        <w:t>An statt der Ohren hat er hinter den</w:t>
        <w:br/>
        <w:t>Augen zwey kleine Löchlein, welche man</w:t>
        <w:br/>
        <w:t>kaum sehen kan, durch welche er sehr</w:t>
        <w:br/>
        <w:t>**scharffhöret**. Anstatt der Nasen-Löcher</w:t>
        <w:br/>
        <w:t>riechet er durch den Rachen so scharff,</w:t>
        <w:br/>
        <w:t>daß es nicht wohl zu sagen ist. Hof</w:t>
        <w:br/>
        <w:t>Diese Art der Delphinen, wie ich sie Die</w:t>
        <w:br/>
        <w:t>gesehen und genossen habe, sind ohnge bicker</w:t>
        <w:br/>
        <w:t>fehls. biß 6. Schuhe lang rundlicht und</w:t>
        <w:br/>
        <w:t>noch ziemlich guten Geschmacks. Sie wer</w:t>
        <w:br/>
        <w:t>den zwar in den Häfen des Capo nicht</w:t>
        <w:br/>
        <w:t>gefangen, wenn man aber nur ein wenig hauff</w:t>
        <w:br/>
        <w:t>in die frey See hinein kommet, so stehet geben</w:t>
        <w:br/>
        <w:t>man sie schon vielfältig, vornemlich wenn</w:t>
        <w:br/>
        <w:t>das Meer umgestüm ist. Denn alsdenn</w:t>
        <w:br/>
        <w:t>treiben, hüffen und springen sie oben</w:t>
        <w:br/>
        <w:t>auf dem Wasser, etwan eines Mannes</w:t>
        <w:br/>
        <w:t>hoch aus demselbigen scheinen grünlich zu</w:t>
        <w:br/>
        <w:t>seyn, und geben auch dem Wasser einert</w:t>
        <w:br/>
        <w:t>grünlichen Lang. Wir haben sie mit star wier</w:t>
        <w:br/>
        <w:t>cken, an einem dünnen Strick gemachten sie fái</w:t>
        <w:br/>
        <w:t>Angel gefangen, woran ein Stück gefalte</w:t>
        <w:br/>
        <w:t>ner Speck gehangen, und ihr Fleisch noch</w:t>
        <w:br/>
        <w:t>ziemlich gut befunden; vornehmlich wenn wie</w:t>
        <w:br/>
        <w:t>es vorhero mit Salz gerieben und eine ge- zchme</w:t>
        <w:br/>
        <w:t>raume Weile, ehe es gekochet worden, als</w:t>
        <w:br/>
        <w:t>so stehen geblieben. Doch ist die Leber und</w:t>
        <w:br/>
        <w:t>die Zunge das allerbeste an diesem gangen</w:t>
        <w:br/>
        <w:t>Fische.</w:t>
        <w:br/>
        <w:br/>
        <w:t>Die andere Gattung der Delphinen Die a</w:t>
        <w:br/>
        <w:t>wird von den Heydnischen Sclaven Gatt</w:t>
        <w:br/>
        <w:t>Waraka Empe, von den Javanen Jean</w:t>
        <w:br/>
        <w:t>Abonda, oder Fisch Pferde, von den</w:t>
        <w:br/>
        <w:t>Portugiesen aber absonderlich Dorados</w:t>
        <w:br/>
        <w:t>aus der Ursach genennet, weil die Haut,</w:t>
        <w:br/>
        <w:t>wenn sie frisch gefangen werden, als mit</w:t>
        <w:br/>
        <w:t>einer Gold Farbe überstrichen zu seyn wie</w:t>
        <w:br/>
        <w:t>scheinet, die sich aber etwan eine Stunde ausse</w:t>
        <w:br/>
        <w:t>nach des Fisches Tod verliehret. Ich Bb</w:t>
        <w:br/>
        <w:t>werde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235.txt</w:t>
      </w:r>
    </w:p>
    <w:p>
      <w:r>
        <w:t>Erster Theil. XIII. Brief. 2c.</w:t>
        <w:br/>
        <w:br/>
        <w:t>verde von diesen Fischen keine andere Bes</w:t>
        <w:br/>
        <w:t>schreibung zu geben nöthig haben, als</w:t>
        <w:br/>
        <w:t>aß nur sage, wie ihr Maul ganz stumpff,</w:t>
        <w:br/>
        <w:t>also, daß man es vor eine runde Scheibe</w:t>
        <w:br/>
        <w:t>ansehen solte, wenn sie dasselbige über sich</w:t>
        <w:br/>
        <w:t>eben. Sie sind auch gemeiniglich nicht</w:t>
        <w:br/>
        <w:t>viel bürger als die andere, aber ihr Fleisch</w:t>
        <w:br/>
        <w:t>abe ich allezeit viel leckerhafftig befun</w:t>
        <w:br/>
        <w:t>en als der ersten ihres. Er wird mir ere</w:t>
        <w:br/>
        <w:t>oben, daß mich der Worte Eralmi Franci</w:t>
        <w:br/>
        <w:t>bediene, welche er in **seinemOft** und</w:t>
        <w:br/>
        <w:t>West Indischen Staats und Lust Gars</w:t>
        <w:br/>
        <w:t>en pag. 198. aus dem Bontio Hift. Nafx</w:t>
        <w:br/>
        <w:t>Medic, Ind. Orient. Lib. V. p. 73. bens</w:t>
        <w:br/>
        <w:t>ringet: dieweil sie alles dasjenige, was</w:t>
        <w:br/>
        <w:t>on gedachten Fisch zu sagen, in sich bes</w:t>
        <w:br/>
        <w:t>reiffen. Diese Art, schreibet er hat einen</w:t>
        <w:br/>
        <w:t>refflich guten Geschmack so daß man sie</w:t>
        <w:br/>
        <w:t>st kochet und hernach mit Del, Essig</w:t>
        <w:br/>
        <w:t>nd Pfeffer, Salz und Knoblauch, oder</w:t>
        <w:br/>
        <w:t>ist mit anderer Würze einmachet; auf</w:t>
        <w:br/>
        <w:t>welche Weise fie lange Zeit gut behalten</w:t>
        <w:br/>
        <w:t>werden, und denen-jenigen trefflich wohl</w:t>
        <w:br/>
        <w:t>Nußen kommen, die nach Ternate</w:t>
        <w:br/>
        <w:t>nd denen Moluccischen Infulen schiffen,</w:t>
        <w:br/>
        <w:t>wo das Proviant gar genau zusammen</w:t>
        <w:br/>
        <w:t>het. Woferne sie also zugerichtet, sind</w:t>
        <w:br/>
        <w:t>e ausbündig gut zu essen, und verschaff</w:t>
        <w:br/>
        <w:t>nauch dem Magen eine treffliche Luft</w:t>
        <w:br/>
        <w:t>offen: doch muß man gekochten Reiß</w:t>
        <w:br/>
        <w:t>ben haben, damit das Eingeweyde</w:t>
        <w:br/>
        <w:t>cht davon inflammieret werde.</w:t>
        <w:br/>
        <w:br/>
        <w:t>Es ist kein schlimmes Essen, fahret</w:t>
        <w:br/>
        <w:t>dachter Francici fort, und mancher is</w:t>
        <w:br/>
        <w:t>tes ja so lieb, als ein Stück domschen</w:t>
        <w:br/>
        <w:t>en, nachdem man es nemlich zurichtet:</w:t>
        <w:br/>
        <w:t>ie denn das Eingeweyde dieses Fisches,</w:t>
        <w:br/>
        <w:t>man wie mit einer Sau damit erfeh</w:t>
        <w:br/>
        <w:t>tund gleich als vier Schencken etwan</w:t>
        <w:br/>
        <w:t>schneidet, das Angewende aber, den</w:t>
        <w:br/>
        <w:t>ruckgrad, nebst den Seiten Gråten</w:t>
        <w:br/>
        <w:t>raus thut, zwo Seiten daraus macht,</w:t>
        <w:br/>
        <w:t>d aufhenket, anders nicht aussehen,</w:t>
        <w:br/>
        <w:t>in eine gestochenes. So ist auch die</w:t>
        <w:br/>
        <w:t>ber gleiches Geschmacks; doch wenn</w:t>
        <w:br/>
        <w:t>Fleisch noch grün schmecket, ist es füs</w:t>
        <w:br/>
        <w:t>und ist nicht so gut. Sie sind selten fets</w:t>
        <w:br/>
        <w:t>als eines Daumens dick; in etlichen fins</w:t>
        <w:br/>
        <w:t>man noch die kleine junge Meer</w:t>
        <w:br/>
        <w:t>schweinlein, die als Säuglinge bebra</w:t>
        <w:br/>
        <w:t>und gegessen werden.</w:t>
        <w:br/>
        <w:br/>
        <w:t>Hieraus siehet Er also gar leicht, mein</w:t>
        <w:br/>
        <w:t>-r, daß diese beyde Fische noch gut zu es</w:t>
        <w:br/>
        <w:t>und gesund seyn, vornemlich wenn man</w:t>
        <w:br/>
        <w:t>angezeigte Weise mit ihnen **umgehetdeiectiret**</w:t>
        <w:br/>
        <w:t>mich noch allezeit, wenn an</w:t>
        <w:br/>
        <w:t>en Geniessung gedencke, ob es gleich die</w:t>
        <w:br/>
        <w:t>legenheit nicht allezeit erlaubet, daß</w:t>
        <w:br/>
        <w:t>n elbige so gar festlich zugerichtet.</w:t>
        <w:br/>
        <w:br/>
        <w:t>e solte es auch auf den Schiffen</w:t>
        <w:br/>
        <w:t>möglich seyn können, da nicht mehr als 2.</w:t>
        <w:br/>
        <w:br/>
        <w:t>Personen vor das ganze Volck täglich 3.</w:t>
        <w:br/>
        <w:br/>
        <w:t>mal wochen? Es muß demnach hier recht s</w:t>
        <w:br/>
        <w:t>heissen, daß gesunden Mågen alles gesund</w:t>
        <w:br/>
        <w:t>fey, als die nach Celei Ausspruch eben kei</w:t>
        <w:br/>
        <w:t>ner sorgfältigen Wahl im Essen bedarff</w:t>
        <w:br/>
        <w:t>tig sind. fab fch Dal</w:t>
        <w:br/>
        <w:t>In dem hiesigen Hafen der Tafel</w:t>
        <w:br/>
        <w:t>Bay, deßgleichen in Bay - Falco, werden</w:t>
        <w:br/>
        <w:t>auch eine gewisse Art Fische gefangen,</w:t>
        <w:br/>
        <w:t>welche die Hollander Eiffe nennen. Diese</w:t>
        <w:br/>
        <w:t>sind insgemein einer Ellen lang und daru</w:t>
        <w:br/>
        <w:t>ber, nicht gar breit sondern etwas rund- aus</w:t>
        <w:br/>
        <w:t>lich: haben Schuppen bey nahe als ein</w:t>
        <w:br/>
        <w:t>Harter oder Haring, doch nicht so weiß,</w:t>
        <w:br/>
        <w:t>sondern gelb. Auf ihrem Leib finden sich</w:t>
        <w:br/>
        <w:t>etliche schwarz-braune Flecken, wie denn</w:t>
        <w:br/>
        <w:t>auch der Rücken schwarz **aussiehetUnten**</w:t>
        <w:br/>
        <w:t>über den Bauch lauffen eine rauche</w:t>
        <w:br/>
        <w:t>schwarze Linie, und ihr Fleisch ist mit</w:t>
        <w:br/>
        <w:t>kleinen dünnen Gráten durchflochten,</w:t>
        <w:br/>
        <w:t>als etwa ein Karpff oder Haring mag g</w:t>
        <w:br/>
        <w:t>haben: welches auch sonsten nicht viel</w:t>
        <w:br/>
        <w:t>Fettigkeit an sich hat, und dahero wohl</w:t>
        <w:br/>
        <w:t>muß geschmolzen oder mit einer guten</w:t>
        <w:br/>
        <w:t>Brühe begossen werden, wenn es an</w:t>
        <w:br/>
        <w:t>genehm seyn soll. Eben deswegen urthe</w:t>
        <w:br/>
        <w:t>let Aldrovandus Lib. IV. Capt. 4. de</w:t>
        <w:br/>
        <w:t>pifcibus, werde dieser Fisch Helfft, das rend</w:t>
        <w:br/>
        <w:t>ist die Helffte genennet, weil er kaum die berb</w:t>
        <w:br/>
        <w:t>Helffte so viel soll werth seyn, als ein</w:t>
        <w:br/>
        <w:t>Stöhr der eben auch der beste Fisch nicht</w:t>
        <w:br/>
        <w:t>ist. Seine Eyer aber sind an etlichen Ors</w:t>
        <w:br/>
        <w:t>ten gleich als zu Malaca in sehr groß</w:t>
        <w:br/>
        <w:t>sen Werth, und wird starcke Handlung</w:t>
        <w:br/>
        <w:t>damit getrieben, wie solches umständig</w:t>
        <w:br/>
        <w:t>bey Erasmo Francici in seinem Ost- und</w:t>
        <w:br/>
        <w:t>West Indianischen Staats und Lust</w:t>
        <w:br/>
        <w:t>Garten p. 1392. ausführlich zu lesen ist.</w:t>
        <w:br/>
        <w:br/>
        <w:t>Es lebet wohl schwerlich ein Thier, fas</w:t>
        <w:br/>
        <w:t>**getFrancifcil**. c. p. 32. b. weder im Was</w:t>
        <w:br/>
        <w:t>ser, noch auf dem Lande, noch auch in der</w:t>
        <w:br/>
        <w:t>Luft das grössere Verfolgung leidet und</w:t>
        <w:br/>
        <w:t>ausstehet, als der Portugiesen ihre **Aboadors**</w:t>
        <w:br/>
        <w:t>oder der fliegende Fib. Denn im F</w:t>
        <w:br/>
        <w:t>Wasser werden sie von den Toninen (ich Absehe</w:t>
        <w:br/>
        <w:t>dabey von den Delphinen, Haben Fig. 3</w:t>
        <w:br/>
        <w:t>2c. ) und dergleichen geoffen Meer Fischen</w:t>
        <w:br/>
        <w:t>unaufhörlich verfolget: dahero sie leib</w:t>
        <w:br/>
        <w:t>und Leben zu retten, bey ganzen Schaaf</w:t>
        <w:br/>
        <w:t>ren aus der See heraus brechen: kommen erb</w:t>
        <w:br/>
        <w:t>sie aber aus dem Wasser in die Lufft, wer- febr v</w:t>
        <w:br/>
        <w:t>den sie da auch nicht gelitten; sondern die tiger</w:t>
        <w:br/>
        <w:t>See und Raub Vögel sind flugs hinter</w:t>
        <w:br/>
        <w:t>ihnen her, und verfolgen sie so lange, biß</w:t>
        <w:br/>
        <w:t>fie entweder gefangen, der sich wieder</w:t>
        <w:br/>
        <w:t>in das Wasser stürzen; da sie denn stracks som</w:t>
        <w:br/>
        <w:t>abermal von gedachten Meer Fischen Baffe</w:t>
        <w:br/>
        <w:t>Verfolgung leiden müssen, und also für in der</w:t>
        <w:br/>
        <w:t>und für ohne **einigenStillstand**, beydes inner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238.txt</w:t>
      </w:r>
    </w:p>
    <w:p>
      <w:r>
        <w:t>Erster Theil. XI. Brief. herund</w:t>
        <w:br/>
        <w:t>ausserhalb Affers, mit Feinden</w:t>
        <w:br/>
        <w:t>fámpffen haben. Im Fliegen vergessen</w:t>
        <w:br/>
        <w:t>exulet des Schwebens, Regens und</w:t>
        <w:br/>
        <w:t>Bewegens: inmassen fie offt aus Mattias</w:t>
        <w:br/>
        <w:t>it, gegen diejegen oder Wände biß wei:</w:t>
        <w:br/>
        <w:t>n auch auf dem Ober-auff der Schiffe, in</w:t>
        <w:br/>
        <w:t>offer Menge niederfallen, und mit den</w:t>
        <w:br/>
        <w:t>bügeln an der Wand hangen bleiben.</w:t>
        <w:br/>
        <w:br/>
        <w:t>Diese fliegende Wasser-Thiere, hat der</w:t>
        <w:br/>
        <w:t>eise Schöpffer, sonderlich gegen ihre</w:t>
        <w:br/>
        <w:t>Basser Feinde, mit Fettigen versorget,</w:t>
        <w:br/>
        <w:t>ß fie ihnen entrinnen können. Sie</w:t>
        <w:br/>
        <w:t>rathen aber gleichwohl hiedurch denen</w:t>
        <w:br/>
        <w:t>dern ausser dem Wasser in die Klauen:</w:t>
        <w:br/>
        <w:t>id da sie die Charybdin vermeiden wol</w:t>
        <w:br/>
        <w:t>n, so fallen sie in die Scyllam. ich will</w:t>
        <w:br/>
        <w:t>gen: sie kommen aus dem Regen in</w:t>
        <w:br/>
        <w:t>e Trepffe. Da sie nun insgesamt sie</w:t>
        <w:br/>
        <w:t>gen nun zween oder auch vier Flügel</w:t>
        <w:br/>
        <w:t>aben, es mögen auch selbige lang oder</w:t>
        <w:br/>
        <w:t>rh seyn, nicht länger affer dem Waß</w:t>
        <w:br/>
        <w:t>bleiben können, als so lang ihre Flu</w:t>
        <w:br/>
        <w:t>el naß sind: so verweilen sie auch nicht</w:t>
        <w:br/>
        <w:t>enge über dem Wasser, und entgehen</w:t>
        <w:br/>
        <w:t>durch zugleich beyden Feinden, deren</w:t>
        <w:br/>
        <w:t>e lettere unter das Wasser zu tau</w:t>
        <w:br/>
        <w:t>en, und den Raub Fischen einen</w:t>
        <w:br/>
        <w:t>Raten abzugeben nicht gelüftet; die</w:t>
        <w:br/>
        <w:t>stere aber unterdessen sich entweder</w:t>
        <w:br/>
        <w:t>edwarts von ihnen abwenden, oder doch</w:t>
        <w:br/>
        <w:t>el weiter voraus schiessen, als diese nach</w:t>
        <w:br/>
        <w:t>folgen können. Man siehet dahero offt</w:t>
        <w:br/>
        <w:t>ine Lust, wenn diese grosse Raub Fische</w:t>
        <w:br/>
        <w:t>en Ruckweg nehmen und ihnen wieder</w:t>
        <w:br/>
        <w:t>abheilen; welche sie doch eben so wenig</w:t>
        <w:br/>
        <w:t>ls vorhero zu erlauben vermögen: in</w:t>
        <w:br/>
        <w:t>em sie sich zusammen halten, und gleis</w:t>
        <w:br/>
        <w:t>er Hand wieder aus dem Wasser sich</w:t>
        <w:br/>
        <w:t>die frey Lufft schwingen. Es giebet</w:t>
        <w:br/>
        <w:t>dieser fliegenden Fische vielerley Arten,</w:t>
        <w:br/>
        <w:t>welche aber meistens alle, angenom</w:t>
        <w:br/>
        <w:t>en die Flügel, den Heringen, an</w:t>
        <w:br/>
        <w:t>Bestalt und Grösse des Leibes gleich</w:t>
        <w:br/>
        <w:t>nd ähnlich seyn. Was den Geschmack</w:t>
        <w:br/>
        <w:t>res Fleisches, die Flügel, und Farben</w:t>
        <w:br/>
        <w:t>belanget, so sind sie darinnen ein ans</w:t>
        <w:br/>
        <w:t>er sehr ungleich, und ist immer eine</w:t>
        <w:br/>
        <w:t>Ist besser als die andere. Denn einige</w:t>
        <w:br/>
        <w:t>aben bey denen grossen, noch zween klei</w:t>
        <w:br/>
        <w:t>ere Flügel, die als mit einem dünnen</w:t>
        <w:br/>
        <w:t>Dáutlein braunlich schwarzer Farbe</w:t>
        <w:br/>
        <w:t>vberzogen, viele Falten machen, welche</w:t>
        <w:br/>
        <w:t>hit ubelen Graden nach der Länge durch</w:t>
        <w:br/>
        <w:t>richten sind. Andere haben noch eins so</w:t>
        <w:br/>
        <w:t>mee Schwingen, als diese, die aber viel</w:t>
        <w:br/>
        <w:t>mähler und ohne Falten find. Iesum</w:t>
        <w:br/>
        <w:t>a, der Unterscheid ist so groß, daß sie</w:t>
        <w:br/>
        <w:t>ast selbsten nichts als die Flügel, und ein</w:t>
        <w:br/>
        <w:t>ehr leckerhaftes Fleisch miteinander</w:t>
        <w:br/>
        <w:t>heinen gemein zu haben.</w:t>
        <w:br/>
        <w:br/>
        <w:t>aud</w:t>
        <w:br/>
        <w:t>net.</w:t>
        <w:br/>
        <w:br/>
        <w:t>Ich habe schon gesagt, daß sie einem</w:t>
        <w:br/>
        <w:t>Haring sehr nahe kommen, wird dahero</w:t>
        <w:br/>
        <w:t>nicht nöthig seyn derselben weitez zu gebens</w:t>
        <w:br/>
        <w:t>den gleichwohl muß ich noch melden, daß e</w:t>
        <w:br/>
        <w:t>sie sonsten auch See: Schwalben gebens</w:t>
        <w:br/>
        <w:t>net werden: und daß mir ihre Flügel alle ben g</w:t>
        <w:br/>
        <w:t>zeit wie die Fledermaus Fliegel vorkomn</w:t>
        <w:br/>
        <w:t>men. Wie ich denn sehr offt einen genom</w:t>
        <w:br/>
        <w:t>men, wenn sie in ziemlicher Anzahl auf uns</w:t>
        <w:br/>
        <w:t>sere Schiff gefallen sind, und dessen Flu De</w:t>
        <w:br/>
        <w:t>gel und ganze Subftantz auf das genauste nau</w:t>
        <w:br/>
        <w:t>betrachtet habe, ehe er nebst andern ist ge- trad</w:t>
        <w:br/>
        <w:t>kochet worden; da ich denn niemaln ans</w:t>
        <w:br/>
        <w:t>ders habe finden können, als daß sie dem</w:t>
        <w:br/>
        <w:t>Leibe nach einem Haring, und den Flügeln</w:t>
        <w:br/>
        <w:t>nach einer Fledermaus sehr gleich und na</w:t>
        <w:br/>
        <w:t>he kommen. Wenn man sie gekochet, ist ihr</w:t>
        <w:br/>
        <w:t>Fleisch weit delicate, weder das von ei</w:t>
        <w:br/>
        <w:t>nem frischen Håring, massen ich unters let</w:t>
        <w:br/>
        <w:t>schiedliche genossen habe. Es ist auch dieses</w:t>
        <w:br/>
        <w:t>noch von ihnen wohl zu mercken, daß mef</w:t>
        <w:br/>
        <w:t>man sie, ausser den beyden Tropicis nicht ange</w:t>
        <w:br/>
        <w:t>zu sehen bekommt man schiffe gleich hin in</w:t>
        <w:br/>
        <w:t>welche Gegend man immer wolle innern</w:t>
        <w:br/>
        <w:t>halb denenselben aber trifft man sie in fol</w:t>
        <w:br/>
        <w:t>cher Menge an, daß ich glaube, man konte</w:t>
        <w:br/>
        <w:t>jährlich eben so viel geflügelte Fische fangen</w:t>
        <w:br/>
        <w:t>als man gewöhnlich háringe überkommet,</w:t>
        <w:br/>
        <w:t>einfallet, oder zu Beckhingen **räuchetab**</w:t>
        <w:br/>
        <w:t>del witt a</w:t>
        <w:br/>
        <w:t>Der Gold Fisch ist eine Art von den Der</w:t>
        <w:br/>
        <w:t>Stein-Brasemen, welche die See in groß gift</w:t>
        <w:br/>
        <w:t>Menge hervor bringet. Er siehet oben auf er au</w:t>
        <w:br/>
        <w:t>dem Rücken schwarz blau, am Bauch bitweiß</w:t>
        <w:br/>
        <w:t>als Milch aus: und hat um das</w:t>
        <w:br/>
        <w:t>Aug einen gldenen Circkel, gleichsam als</w:t>
        <w:br/>
        <w:t>ob er güldene Augbraunen hätte, nebst</w:t>
        <w:br/>
        <w:t>einem **güldenenStrich** vom Kopf-riß auf</w:t>
        <w:br/>
        <w:t>den Schwanz, von welchen beyden Kenn</w:t>
        <w:br/>
        <w:t>Zeichen er auch den Namen Gold Fischb</w:t>
        <w:br/>
        <w:t>bekommen hat. Wenn er zu seiner</w:t>
        <w:br/>
        <w:t>rechten Grösse gelanget, welche unges</w:t>
        <w:br/>
        <w:t>bähr andert halben Schuh in der Lange</w:t>
        <w:br/>
        <w:t>am Gewicht aber z. Pfund austråget, so hat</w:t>
        <w:br/>
        <w:t>hat er scharffe und spießige Zähne im feu</w:t>
        <w:br/>
        <w:t>Maul, womit er kleine Fische, auch Mu sie</w:t>
        <w:br/>
        <w:t>scheln und andere Thiere zermalmet, und</w:t>
        <w:br/>
        <w:t>auffrisst. Er hält seinen gewissen Strich, ,</w:t>
        <w:br/>
        <w:t>und lasset sich das ganze Jahr nicht mehr But</w:t>
        <w:br/>
        <w:t>als zur Winters Zeit, nemlichen in fang</w:t>
        <w:br/>
        <w:t>den Monaten des Maji, Junii, Julii wir</w:t>
        <w:br/>
        <w:t>und Augusti ſehen, um welche Zeit, er</w:t>
        <w:br/>
        <w:t>auch in grosser Menge gefangen wird.</w:t>
        <w:br/>
        <w:br/>
        <w:t>Sein Fleisch ist Blüh weiß, und sehr a</w:t>
        <w:br/>
        <w:t>leckerhaft, gut von Geschmack, und lei</w:t>
        <w:br/>
        <w:t>leichtlich zu verdauen, auch sehr gesund</w:t>
        <w:br/>
        <w:t>und giebt gutes Geblüth. Ich habe mich</w:t>
        <w:br/>
        <w:t>sehr offt über seine Ammuthigkeit, noch</w:t>
        <w:br/>
        <w:t>mehr aber über seinen Geschmack erfreuet,</w:t>
        <w:br/>
        <w:t>wenn er zur Speise vorgesetzet worden; =</w:t>
        <w:br/>
        <w:t>Zeit</w:t>
        <w:br/>
        <w:t>gure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239.txt</w:t>
      </w:r>
    </w:p>
    <w:p>
      <w:r>
        <w:t>Erster Theil. XM. Brief. c.</w:t>
        <w:br/>
        <w:br/>
        <w:t>laube auch, daß nicht leicht jemand seyn</w:t>
        <w:br/>
        <w:t>erffte, der diesen delicate Fisch nicht</w:t>
        <w:br/>
        <w:t>erne essen wurde; doch so groß, daß sie</w:t>
        <w:br/>
        <w:t>o. Pfund wegen sollen, und so gut als</w:t>
        <w:br/>
        <w:t>Danner Fleisch, wie der Zucchelli</w:t>
        <w:br/>
        <w:t>feiner merckwürdige Miflins und</w:t>
        <w:br/>
        <w:t>Reiß Beschreibung nach Congo pag5.</w:t>
        <w:br/>
        <w:t>gedencket, habe ich nie gekostet oder</w:t>
        <w:br/>
        <w:t>Gesicht bekrieget.</w:t>
        <w:br/>
        <w:br/>
        <w:t>Grundeln liefern hier zwar meist al</w:t>
        <w:br/>
        <w:t>grosse Flüsse, als die **Stellenboschis**</w:t>
        <w:br/>
        <w:t>he Hottentotem Holländische, die Bergs</w:t>
        <w:br/>
        <w:t>Revier und andere mehr: aber bey weiten</w:t>
        <w:br/>
        <w:t>icht in solcher Grösse wie hier in Teutsch</w:t>
        <w:br/>
        <w:t>and, auch von solchen guten Fleisch</w:t>
        <w:br/>
        <w:t>nd Delicatesse nicht, als die Europais</w:t>
        <w:br/>
        <w:t>then seyn; sondern die langste ist kaum</w:t>
        <w:br/>
        <w:t>nes halben Fingers lang, und nach</w:t>
        <w:br/>
        <w:t>poportion dick. Woher solches kom</w:t>
        <w:br/>
        <w:t>e? ist hier meines Thuns nicht sol</w:t>
        <w:br/>
        <w:t>es zu erörtern, bilde mir aber ein, es</w:t>
        <w:br/>
        <w:t>muffe das hiesige Affer allzus febril zu</w:t>
        <w:br/>
        <w:t>rem Nutriment und Wachsthum</w:t>
        <w:br/>
        <w:t>yn ; wie denn auch die Lufft das ih</w:t>
        <w:br/>
        <w:t>ge darzu beitragen fan. Wenn man</w:t>
        <w:br/>
        <w:t>fangen will, fo nehmen die hiesigen</w:t>
        <w:br/>
        <w:t>inwohner ein Tisch oder ander Tuch,</w:t>
        <w:br/>
        <w:t>nd gebrauchen selbiges an statt eines</w:t>
        <w:br/>
        <w:t>deses; welchs sie bey druckender Som</w:t>
        <w:br/>
        <w:t>er Zeit, wenn das Wasser etwas klein</w:t>
        <w:br/>
        <w:t>nd gering ist, durch die tieffen Gruben</w:t>
        <w:br/>
        <w:t>er Bache ziehen, in welchen sie sich aufs</w:t>
        <w:br/>
        <w:t>alten, und selbige also heraus fangen.</w:t>
        <w:br/>
        <w:br/>
        <w:t>s ist aber ein **unappenliches** Essen das</w:t>
        <w:br/>
        <w:t>im, weil Irrwegen und anderer kleine</w:t>
        <w:br/>
        <w:t>fischlein sich darunter mengen, und den</w:t>
        <w:br/>
        <w:t>**chtenGeschmack** de: Grundel verderben.</w:t>
        <w:br/>
        <w:t>Man findet ferner allhier in den</w:t>
        <w:br/>
        <w:t>See Caffern, gleich auch an andern</w:t>
        <w:br/>
        <w:t>Orten der Welt, die ganz kleine Arten</w:t>
        <w:br/>
        <w:t>rebe, welche fo wohl die Holländer</w:t>
        <w:br/>
        <w:t>8 auch andere Europäische und Indis</w:t>
        <w:br/>
        <w:t>e Nabener Garnelen nennen. Sie</w:t>
        <w:br/>
        <w:t>nd ungefähr einen Zoll lang, und nach</w:t>
        <w:br/>
        <w:t>proporcion did; haben niemaln keine</w:t>
        <w:br/>
        <w:t>Schweren, ob gleich an ihren Füssen</w:t>
        <w:br/>
        <w:t>Schweren-gleiche Zwicker, wie bey denen</w:t>
        <w:br/>
        <w:t>dern Krebsen gefunden werden. Ehe</w:t>
        <w:br/>
        <w:t>gekocht werden, sehen sie zu gewisser</w:t>
        <w:br/>
        <w:t>eit schwarz, zur andern aber dunckel</w:t>
        <w:br/>
        <w:t>aun aus: durch das Kochen aber wer</w:t>
        <w:br/>
        <w:t>sie, gleich andere grosse Krebse, ganz</w:t>
        <w:br/>
        <w:t>chroph. Sie haben ein überaus gu</w:t>
        <w:br/>
        <w:t>Fleisch, und werden in Holland son</w:t>
        <w:br/>
        <w:t>rlich bey **einemGlaß**-Bier oder Wein,</w:t>
        <w:br/>
        <w:t>r sehr gelobet und gemeiniglich durch</w:t>
        <w:br/>
        <w:t>herum laufende und Garnelen vers</w:t>
        <w:br/>
        <w:t>muffende Weiber, in die Wirtes-Häuser</w:t>
        <w:br/>
        <w:t>tragen, um die Gäste damit zum</w:t>
        <w:br/>
        <w:t>Rinden zu reizen. Es ist wahr, fie</w:t>
        <w:br/>
        <w:t>schmecken bey dem Grund sonderlich</w:t>
        <w:br/>
        <w:t>wohl: und reißen freylich, wie ich selbsten for</w:t>
        <w:br/>
        <w:t>erfahren, offimals etwas mehrers aus un</w:t>
        <w:br/>
        <w:t>dem Sack, als man sonsten würde ver</w:t>
        <w:br/>
        <w:t>zehret haben: doch ist auch dieses wahr,</w:t>
        <w:br/>
        <w:t>fie machen ein gutes Nutriment, und Ge</w:t>
        <w:br/>
        <w:t>dienen so wohl Hungrigen als Leckers Bu</w:t>
        <w:br/>
        <w:t>Maulern zur Nahrung. trin ache Kr</w:t>
        <w:br/>
        <w:t>Die dringe find den Teutschen Di</w:t>
        <w:br/>
        <w:t>eben so wohl bekandte Fische, als den se</w:t>
        <w:br/>
        <w:t>Niederländern; nur ist dieser Unterscheid</w:t>
        <w:br/>
        <w:t>bey ihnen zu mercken, daß ein Teutscher</w:t>
        <w:br/>
        <w:t>wunder-selten einen lebendigen Haring</w:t>
        <w:br/>
        <w:t>wird gesehen oder gehoffen haben: da ihn</w:t>
        <w:br/>
        <w:t>hingegen ein Niederländer, tausend und</w:t>
        <w:br/>
        <w:t>mehrmalen mit guten Appetit gesehen</w:t>
        <w:br/>
        <w:t>und zur Speise gebrauchet hat. Es ist</w:t>
        <w:br/>
        <w:t>undöthig selbigen weit-läufftig zu be</w:t>
        <w:br/>
        <w:t>schreiben, weil so wohl griffe Herren als De</w:t>
        <w:br/>
        <w:t>Bürger und Bauern solche attam fen wie</w:t>
        <w:br/>
        <w:t>nen. Inzwischen will ich hier einen abers eine</w:t>
        <w:br/>
        <w:t>wirigen Argwohn aus dem Wege rau rid</w:t>
        <w:br/>
        <w:t>men, da mancher Teutscher sich einbil der</w:t>
        <w:br/>
        <w:t>det, ob hätten die Háringe Kröpffe am ring</w:t>
        <w:br/>
        <w:t>Halse, und müsten ihnen dahero uns</w:t>
        <w:br/>
        <w:t>ter dem Kopff abgeschnitten werden: wo</w:t>
        <w:br/>
        <w:t>durch diejenige so sich auf den Herings</w:t>
        <w:br/>
        <w:t>Fang befleissigen, als unehrliche Leute</w:t>
        <w:br/>
        <w:t>Schinder, Racker, oder Hunde Schla</w:t>
        <w:br/>
        <w:t>ger anzusehen. Es ist aber solches so we</w:t>
        <w:br/>
        <w:t>nig wahr, als wenig ein greffer Karpff,</w:t>
        <w:br/>
        <w:t>Weiß Fisch oder andrer Fisch einen</w:t>
        <w:br/>
        <w:t>Kropf hat und denjenigen fo ihn fánget,</w:t>
        <w:br/>
        <w:t>unehrlich machet. Es ist seine Gestalt</w:t>
        <w:br/>
        <w:t>aus denen eingesalzenen genugsam be</w:t>
        <w:br/>
        <w:t>kindt, und der Schnitt nur deßwe</w:t>
        <w:br/>
        <w:t>gen gemachet, damit man eines theils</w:t>
        <w:br/>
        <w:t>fein Eingeweide heraus nehmen: andern</w:t>
        <w:br/>
        <w:t>theils aber, damit das Salz desto besser</w:t>
        <w:br/>
        <w:t>durchziehen, und den Fisch in guten</w:t>
        <w:br/>
        <w:t>Stand erhalten möge. ber nan</w:t>
        <w:br/>
        <w:t>Hier ist eine Gattung der Heringe, Bes</w:t>
        <w:br/>
        <w:t>welche die Einwohner arter zu nennen Sar</w:t>
        <w:br/>
        <w:t>gewohnet sind. Sie schwimmen gleichs geb</w:t>
        <w:br/>
        <w:t>fals Schaar weise beieinander, wie die fer</w:t>
        <w:br/>
        <w:t>andern Heringe; sind auch eben am Bie</w:t>
        <w:br/>
        <w:t>Bauche so weiß als jene, und geben in schaf</w:t>
        <w:br/>
        <w:t>dem Wasser bey Nacht, durch ihre Aus</w:t>
        <w:br/>
        <w:t>gen eben einen solchen hellen Schein von</w:t>
        <w:br/>
        <w:t>sich, wie jene, als ob nemlich Feuers</w:t>
        <w:br/>
        <w:t>Funden darinnen brennten.</w:t>
        <w:br/>
        <w:br/>
        <w:t>fånget sie wenn sie nach den fliesen man</w:t>
        <w:br/>
        <w:t>den Wasser zugehen, und ihr Alas fång</w:t>
        <w:br/>
        <w:t>von Gras und andern Vorrath das</w:t>
        <w:br/>
        <w:t>selbst suchen wollen. Es geschiehet offts</w:t>
        <w:br/>
        <w:t>mals der Fang so häuffig und in solcher</w:t>
        <w:br/>
        <w:t>Menge, daß auch das Sclaven Bold</w:t>
        <w:br/>
        <w:t>weiches se. bige absonderlich gerne aus</w:t>
        <w:br/>
        <w:t>den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242.txt</w:t>
      </w:r>
    </w:p>
    <w:p>
      <w:r>
        <w:t>Erster Theil. X. Brief. 2c.</w:t>
        <w:br/>
        <w:br/>
        <w:t>em Salz affet, lange Zeit damit kan ges</w:t>
        <w:br/>
        <w:t>heisset werden. Zu bedauren ist nur, daß</w:t>
        <w:br/>
        <w:t>iemand hier ist, der mit der rechten Art</w:t>
        <w:br/>
        <w:t>anzufallen umzugehen, und ihnen die</w:t>
        <w:br/>
        <w:t>echte Brechezu geben weiß. Denn wenn</w:t>
        <w:br/>
        <w:t>defes wáre, würde man gewiß wenig</w:t>
        <w:br/>
        <w:t>Erlangen nach den Holländischen Hå</w:t>
        <w:br/>
        <w:t>ingen tragen; die man aneto begierig</w:t>
        <w:br/>
        <w:t>uffet und confumiret, ob sie gleich halb</w:t>
        <w:br/>
        <w:t>erworben hieher kommen, und kaum so</w:t>
        <w:br/>
        <w:t>ut mehr seyn, als die man in Teutschland</w:t>
        <w:br/>
        <w:t>nen ganzen Sommer über aufhebens</w:t>
        <w:br/>
        <w:t>schön, angenehm, lieblich und</w:t>
        <w:br/>
        <w:t>ut der gedachte Haring oder Harfenist:</w:t>
        <w:br/>
        <w:t>abscheulich, wust, grausam und raub,</w:t>
        <w:br/>
        <w:t>begierig ist hingegen derjenige Fisch, wel</w:t>
        <w:br/>
        <w:t>er nun auf die Schaus Bühne soll trew</w:t>
        <w:br/>
        <w:t>n, und von Ariftoteles nicht unbillig</w:t>
        <w:br/>
        <w:t>down ópazos oder Menschen-Fresser,</w:t>
        <w:br/>
        <w:t>on den Lateinern Canis Carcharias, oder</w:t>
        <w:br/>
        <w:t>ich dessen anders Geschlecht, nach</w:t>
        <w:br/>
        <w:t>**ondeleai** Ausdrückung Lamia von den</w:t>
        <w:br/>
        <w:t>portugiesen Tubern von den Arasi</w:t>
        <w:br/>
        <w:t>nern Iren, von den Niederländern</w:t>
        <w:br/>
        <w:t>ay, und von den Teutschen unes</w:t>
        <w:br/>
        <w:t>fcb oder Fechsung genennet wird.</w:t>
        <w:br/>
        <w:br/>
        <w:t>wird sich wohl der Mühe verlohnen,</w:t>
        <w:br/>
        <w:t>d darff es mein Herz, nicht ungütig</w:t>
        <w:br/>
        <w:t>hmen, wenn von diesem Menschens</w:t>
        <w:br/>
        <w:t>verschlinger, ein wenig weitleufftiger</w:t>
        <w:br/>
        <w:t>adele, als bißhero meine Gewohn</w:t>
        <w:br/>
        <w:t>it gewesen. Die Ursache dessen wird</w:t>
        <w:br/>
        <w:t>m schon in dem Verfolg kund und</w:t>
        <w:br/>
        <w:t>einbar werben, woferne Er sich nicht</w:t>
        <w:br/>
        <w:t>reits derselben aus meinen vorhergeb</w:t>
        <w:br/>
        <w:t>den Briefen erinnern anwas</w:t>
        <w:br/>
        <w:t>nun das erste Geschlechte, oder</w:t>
        <w:br/>
        <w:t>1 Canem Carcharia anbelanget, so</w:t>
        <w:br/>
        <w:t>derselbe ein überaus grosser und abe</w:t>
        <w:br/>
        <w:t>etlicher Fisch, dessen Länge, wenn er</w:t>
        <w:br/>
        <w:t>ch mittelmaßig auf 6. wenn er aber</w:t>
        <w:br/>
        <w:t>kommen und ausgewachsen, auf 12.</w:t>
        <w:br/>
        <w:br/>
        <w:t>16. Schuhe anlaufet. Die Dicke</w:t>
        <w:br/>
        <w:t>1 daraus leichtlich beurtheilet werden,</w:t>
        <w:br/>
        <w:t>il ein ganzer Mensch in seinem Leibe</w:t>
        <w:br/>
        <w:t>erzberge finden kan. Sein Kopff ist</w:t>
        <w:br/>
        <w:t>r groß, indem durch den Rachen, ein</w:t>
        <w:br/>
        <w:t>13 fetter und dicker Mann hatte er auch</w:t>
        <w:br/>
        <w:t>th so dicke Kleider an, unangestochen</w:t>
        <w:br/>
        <w:t>ein schlepffen, und kommen kan. In</w:t>
        <w:br/>
        <w:t>nem Maul hat er brey Beyhen Zähne,</w:t>
        <w:br/>
        <w:t>che starck, spießig und ungekrümmt</w:t>
        <w:br/>
        <w:t>en. Am Bauche hat er vier starcke</w:t>
        <w:br/>
        <w:t>griffe Flossen; zwischen den zweyen</w:t>
        <w:br/>
        <w:t>ersten aber, zeiget sich eine Effs</w:t>
        <w:br/>
        <w:t>1g, welche dem weiblichen Geburts</w:t>
        <w:br/>
        <w:t>iebe nicht allzu-unähnlich siehet. Auf</w:t>
        <w:br/>
        <w:t>n Rücken hat er zwey dergleichen Flos</w:t>
        <w:br/>
        <w:t>deren die erste gleich hinter dem Hals</w:t>
        <w:br/>
        <w:t>фа So</w:t>
        <w:br/>
        <w:t>fe, oder eigentlicher zu sagen, mitten auf</w:t>
        <w:br/>
        <w:t>dem Rücken die andere aber etwa einen</w:t>
        <w:br/>
        <w:t>oder zween Schuh von dem Schwanke</w:t>
        <w:br/>
        <w:t>entfernet stehet. Seine Haut ist ohne wi</w:t>
        <w:br/>
        <w:t>Schuppen, rauh und hart, woran aicha</w:t>
        <w:br/>
        <w:t>einige kleine Fischlein augen, die ihn als</w:t>
        <w:br/>
        <w:t>Bots-Leute geleiten, wohin sie ihn ha</w:t>
        <w:br/>
        <w:t>ben wollen. Sein ganzes Gewichte be-Sei</w:t>
        <w:br/>
        <w:t>lauffen sich gemeiniglich auf etliche Cent</w:t>
        <w:br/>
        <w:t>ner: und haben die Matronen, wenn sie</w:t>
        <w:br/>
        <w:t>einen an dem Angel, an welchem ein</w:t>
        <w:br/>
        <w:t>Stück gehalten Speck hanget, gefangen</w:t>
        <w:br/>
        <w:t>bekommen, genug zu thun, selbigen in</w:t>
        <w:br/>
        <w:t>das Schiff zu bringen; worbey fie gar 3tn</w:t>
        <w:br/>
        <w:t>behutsam handeln müssen, damit sie ihm a</w:t>
        <w:br/>
        <w:t>nicht zu nahe tretten: indem er eine fol zu fai</w:t>
        <w:br/>
        <w:t>die Krafft in seinem Kopff und Schwank</w:t>
        <w:br/>
        <w:t>hat daß er ihnen gar leicht Arm und</w:t>
        <w:br/>
        <w:t>Beine in Stücken schlagen kan: dahero</w:t>
        <w:br/>
        <w:t>tödten sie ihn, weil er aussen hanget,</w:t>
        <w:br/>
        <w:t>und schlagen ihn mit einem starcken</w:t>
        <w:br/>
        <w:t>Brech Eisen den Kopff Stücken. gedä nann</w:t>
        <w:br/>
        <w:t>wie fi</w:t>
        <w:br/>
        <w:t>Das andere Geschlecht dieser Fische,</w:t>
        <w:br/>
        <w:t>welches Rodericius. wie schon vorhero Fisch</w:t>
        <w:br/>
        <w:t>gedacht Lamia nennet, ist darinnen von Lami</w:t>
        <w:br/>
        <w:t>dem ersten unterschieden, daß er einen</w:t>
        <w:br/>
        <w:t>ganz breiten Kopff, und auch einen sols aff</w:t>
        <w:br/>
        <w:t>chen Rücken hat. Er hat auch eine ganz</w:t>
        <w:br/>
        <w:t>rauhe Haut als eine Feile, womit man</w:t>
        <w:br/>
        <w:t>Holz solte zerfielen können. Unter der</w:t>
        <w:br/>
        <w:t>selbigen befindet sich einiger Speck.</w:t>
        <w:br/>
        <w:br/>
        <w:t>Sein Maul und Rachen, ist wo nicht ate</w:t>
        <w:br/>
        <w:t>weiter, doch eben so weit als des vorge Rache</w:t>
        <w:br/>
        <w:t>henden: in welchen er 6. Wehen Zähne Bier</w:t>
        <w:br/>
        <w:t>führet, die scharff, hart, dreyeckigt, 3bn</w:t>
        <w:br/>
        <w:t>und zu beyden Seiten als eine Säge aus-baff</w:t>
        <w:br/>
        <w:t>gefeilet sind. Die äusserste Ordnung</w:t>
        <w:br/>
        <w:t>krummet sich ausser dem Maul; die</w:t>
        <w:br/>
        <w:t>andere stehet aufrecht; die dritte, vierdte</w:t>
        <w:br/>
        <w:t>fünffte und sechste sind inwendig gegen</w:t>
        <w:br/>
        <w:t>den Schlund zu gebogen, welcher nebst sein</w:t>
        <w:br/>
        <w:t>dem Hals und Magen überaus weit ist: ebeu</w:t>
        <w:br/>
        <w:t>dieweil ein Mann mit Steffel und Wage</w:t>
        <w:br/>
        <w:t>Spornen hinein schlepffen und unfange</w:t>
        <w:br/>
        <w:t>stoffen hindurch kommen kan; wie denn</w:t>
        <w:br/>
        <w:t>die andere See Hunde, wenn er seinen</w:t>
        <w:br/>
        <w:t>Rachen aufsperret, und den Fischen</w:t>
        <w:br/>
        <w:t>den freyen Durchgang vergönnet, unge</w:t>
        <w:br/>
        <w:t>hindert hinein riechen, und diejenige</w:t>
        <w:br/>
        <w:t>Fische, welche in seinem Magen liegen, .</w:t>
        <w:br/>
        <w:br/>
        <w:t>auffressen können. An Flossen und dem</w:t>
        <w:br/>
        <w:t>übrigen Theil des Leibes, ist er dem vors</w:t>
        <w:br/>
        <w:t>hergehenden nicht ungleich. Sein ein</w:t>
        <w:br/>
        <w:t>Schwanz aber ist behnahe als ein halber tanbe</w:t>
        <w:br/>
        <w:t>Mond formiret: und seine Augen sind</w:t>
        <w:br/>
        <w:t>auch etwas runder und grösser, weder an</w:t>
        <w:br/>
        <w:t>dem vorigen. Sein Gewicht des Leibes Sein</w:t>
        <w:br/>
        <w:t>ist auch schwerer als am vorigen, und</w:t>
        <w:br/>
        <w:t>hält nach dem Zeugniß gelehrter und er $</w:t>
        <w:br/>
        <w:t>fahre Schw</w:t>
        <w:br/>
        <w:t>Sam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243.txt</w:t>
      </w:r>
    </w:p>
    <w:p>
      <w:r>
        <w:t>Erster Theil XII. Brief</w:t>
        <w:br/>
        <w:t>tarner Leute, ein mittelmässiger so viel, so weiß als ein Schnee aussahe; buches</w:t>
        <w:br/>
        <w:t>aß auch zwey Pferde an ihm genug zu</w:t>
        <w:br/>
        <w:t>ehen haben.</w:t>
        <w:br/>
        <w:t>Diese beyde Geschlechte der Haben</w:t>
        <w:br/>
        <w:t>ommen darinnen überein, daß sie sehr</w:t>
        <w:br/>
        <w:t>Aub-begierig und Fleisch fressig seyn;</w:t>
        <w:br/>
        <w:t>nderlich aber haben fie geoffen Appelii</w:t>
        <w:br/>
        <w:t>ach Menschen Fleisch und lassen kein</w:t>
        <w:br/>
        <w:t>Gelegenheit leichtlich vornen, wenn sie</w:t>
        <w:br/>
        <w:t>fen können habhafft werden. Es find</w:t>
        <w:br/>
        <w:t>ir sehr viele Erempel bekandt, da sie</w:t>
        <w:br/>
        <w:t>ald diesem eine Hand, jenem einen Fuß,</w:t>
        <w:br/>
        <w:t>nem andern das ganze Bein, bald wies</w:t>
        <w:br/>
        <w:t>r einem andern solches biß an das Ein</w:t>
        <w:br/>
        <w:t>weyde, auf einem Biß weggenommen</w:t>
        <w:br/>
        <w:t>ben: ja ich weiß daß offtmals ganze</w:t>
        <w:br/>
        <w:t>Menschen in ihrem Leibe sind gefunden</w:t>
        <w:br/>
        <w:t>orden. Es wundert mich dahero gar</w:t>
        <w:br/>
        <w:t>cht, daß mein gewesener Capitain Aban</w:t>
        <w:br/>
        <w:t>Bogaert, ein Mann von kluger Er</w:t>
        <w:br/>
        <w:t>hrung Gütigkeit und sonderbarer</w:t>
        <w:br/>
        <w:t>frömmigkeit unter den See-fahrenden,</w:t>
        <w:br/>
        <w:t>6 wir auf eine Zeit, einen noch ganz</w:t>
        <w:br/>
        <w:t>einen gefangen bekommen, dessen Lans</w:t>
        <w:br/>
        <w:t>über 6. Schuh nicht austrug, und am</w:t>
        <w:br/>
        <w:t>ebichte etwa 300. Pfund halten machs</w:t>
        <w:br/>
        <w:t>, und selbigen zur Speise zubereiten</w:t>
        <w:br/>
        <w:t>sen, nichts davon geniessen wolte; in</w:t>
        <w:br/>
        <w:t>m er sagte: daß ihm von einem Mens</w:t>
        <w:br/>
        <w:t>Den Fresser, dem er vielleicht nach</w:t>
        <w:br/>
        <w:t>Ottes Willen, wenn er auf dem Was</w:t>
        <w:br/>
        <w:t>sterben solte, noch zu Theil werden</w:t>
        <w:br/>
        <w:t>aste, und also von seinem geschwor:</w:t>
        <w:br/>
        <w:t>Tod Feind, nichts zu essen verlags</w:t>
        <w:br/>
        <w:t>te.</w:t>
        <w:br/>
        <w:br/>
        <w:t>Ich verstunde zwar dazumal den In</w:t>
        <w:br/>
        <w:t>It seiner Rede nicht so vollkommen,</w:t>
        <w:br/>
        <w:t>e sie mir wohl nachmals ist kunbar</w:t>
        <w:br/>
        <w:t>orden: gab dahero genaue Achtung,</w:t>
        <w:br/>
        <w:t>e man denn mit dieses Fisches Zubereit</w:t>
        <w:br/>
        <w:t>ng verfahren müste. Ich sahe aber,</w:t>
        <w:br/>
        <w:t>ß dieser in kleine und in dünne Stücke</w:t>
        <w:br/>
        <w:t>legte Fisch, drey biß vier mal in schönen</w:t>
        <w:br/>
        <w:t>tern See Affer muste gewaschen,</w:t>
        <w:br/>
        <w:t>eigentlicher zu reden, mit den Fürs</w:t>
        <w:br/>
        <w:t>ausgetreten werden: und daß alle</w:t>
        <w:br/>
        <w:t>das frisch darüber gegossene Was</w:t>
        <w:br/>
        <w:t>unter währenden Tretten schaus</w:t>
        <w:br/>
        <w:t>ete, als ob Seiffe darinnen erschla</w:t>
        <w:br/>
        <w:t>ware; so gar daß alles Wasser in</w:t>
        <w:br/>
        <w:t>em lautern Gest sich zu verwandeln</w:t>
        <w:br/>
        <w:t>eine; welches, wie man mir sagte,</w:t>
        <w:br/>
        <w:t>die Warheit bekräfftiget, von dem</w:t>
        <w:br/>
        <w:t>len Thron oder Fett **herrühretUber**</w:t>
        <w:br/>
        <w:t>solcher Zubereitung vergieng</w:t>
        <w:br/>
        <w:t>r behnahe selbsten der Appetit von ei</w:t>
        <w:br/>
        <w:t>afo unannehmlichen Fisch zu essen.</w:t>
        <w:br/>
        <w:br/>
        <w:t>a er aber gekochet war, und man ihn</w:t>
        <w:br/>
        <w:t>görg mit Butter begossen er auch to fet</w:t>
        <w:br/>
        <w:t>te mich doch, er müfte so gar übel nicht</w:t>
        <w:br/>
        <w:t>schmecken, und glaubte, es beschrieben ihn</w:t>
        <w:br/>
        <w:t>vielleicht die andern Officiers nur des</w:t>
        <w:br/>
        <w:t>wegen so übel, daß ich nicht mit essen sol</w:t>
        <w:br/>
        <w:t>te: feste mich dahero mit an die Tafel, De</w:t>
        <w:br/>
        <w:t>und aß treuherzig, daß mir kein Grauen</w:t>
        <w:br/>
        <w:t>darüber anam; wie wohl nachmals aeson</w:t>
        <w:br/>
        <w:t>fand, daß sein Fleisch etwas unverdaulich</w:t>
        <w:br/>
        <w:t>thes ben sich führet, und preifete meis</w:t>
        <w:br/>
        <w:t>nen Capitain, der sich indessen mit ei</w:t>
        <w:br/>
        <w:t>nem Stück Eckel Fleisch und Käß den</w:t>
        <w:br/>
        <w:t>Hunger vertrieben hatte. fein met nan</w:t>
        <w:br/>
        <w:t>So offt nachmals einer gefangen a</w:t>
        <w:br/>
        <w:t>und verzehret worden, habe nicht mehr der</w:t>
        <w:br/>
        <w:t>davon zu essen verlanget: sondern mich zum</w:t>
        <w:br/>
        <w:t>dem Capitain gesellet, und mit ihm et geb</w:t>
        <w:br/>
        <w:t>was anders gespeiset. Seine obgedachte</w:t>
        <w:br/>
        <w:t>Rede, hat mich nach der Hand immerzu</w:t>
        <w:br/>
        <w:t>auf die Gedancken gebracht, es möch: De</w:t>
        <w:br/>
        <w:t>te wohl einer aus dieser Art Fischen gewe gold</w:t>
        <w:br/>
        <w:t>fen seyn, welcher den Propheten Jonam fo</w:t>
        <w:br/>
        <w:t>verschlungen hätte. In diesen Gedancken ben</w:t>
        <w:br/>
        <w:t>war ich so unrichtig nicht: angesehen be bl</w:t>
        <w:br/>
        <w:t>reits viele aus den Alten, wie Forerus in</w:t>
        <w:br/>
        <w:t>seinem Fisch Buch pag. 82 berichtet, Ant</w:t>
        <w:br/>
        <w:t>ein gleiches Urtheil von berührten Fisch a</w:t>
        <w:br/>
        <w:t>gefallet haben. Selbst die neuere Scri- ein</w:t>
        <w:br/>
        <w:t>besten sind dieser Meynung nicht abgan, des</w:t>
        <w:br/>
        <w:t>astig, wie aus Rondeletio beym Aldrovando</w:t>
        <w:br/>
        <w:t>Lib. III. Capit. 32. zu ersehen,</w:t>
        <w:br/>
        <w:t>obgleich Franzius in Hift. Animal. pag670.</w:t>
        <w:br/>
        <w:t>feinen andern als einen Wallfisch</w:t>
        <w:br/>
        <w:t>darunter will verstanden haben. Scri brau</w:t>
        <w:br/>
        <w:t>Zwar ist wahr, die Heil. Schrifft</w:t>
        <w:br/>
        <w:t>sonderlich Matthæus cap. XII. 40. bedes</w:t>
        <w:br/>
        <w:t>net sich ebener massen der Expression des Die</w:t>
        <w:br/>
        <w:t>Wallfisches ; dahero durffren etwan ei Sch</w:t>
        <w:br/>
        <w:t>nige Unwissende auf die Meynung Exp</w:t>
        <w:br/>
        <w:t>verfallen, als ob hierdurch die unwider ance</w:t>
        <w:br/>
        <w:t>sprachliche Warheit und Gewißheit f</w:t>
        <w:br/>
        <w:t>derselben, Schiffbruch leiden müste,</w:t>
        <w:br/>
        <w:t>wenn man sich erkühnte vorzugeben</w:t>
        <w:br/>
        <w:t>daß das Efängniß Sond in keinem</w:t>
        <w:br/>
        <w:t>Wallfisch gewesen; angesehen die Heil.</w:t>
        <w:br/>
        <w:br/>
        <w:t>Männer aus Eingebung des Heil. Geist</w:t>
        <w:br/>
        <w:t>stes, nichts anders haben geredet oder</w:t>
        <w:br/>
        <w:t>geschrieben, als die Sache selber mit sich</w:t>
        <w:br/>
        <w:t>gebracht. Alleine ausser dem, daß in</w:t>
        <w:br/>
        <w:t>dem Propheten Jona selbsten kein Walls</w:t>
        <w:br/>
        <w:t>fisch, sondern nur ein greffer Fisch</w:t>
        <w:br/>
        <w:t>namhafft ist gemachet worden. , wie</w:t>
        <w:br/>
        <w:t>Jon. Cap. 2. 1. zusehen: so ist auch die Es is</w:t>
        <w:br/>
        <w:t>ses gewiß, beweisen es auch die alte ci</w:t>
        <w:br/>
        <w:t>Schrifften derer, die von den Fischen ges Ba</w:t>
        <w:br/>
        <w:t>schrieben haben, daß die Alten alle grosse verfi</w:t>
        <w:br/>
        <w:t>Fische, Meer-Wahlfische genennet haben.</w:t>
        <w:br/>
        <w:br/>
        <w:t>Vid. Forer. Fiach-Buch pag. 82. a ist also</w:t>
        <w:br/>
        <w:t>dahero noch ungewiß, ob die H. Schrifft</w:t>
        <w:br/>
        <w:t>durch</w:t>
        <w:br/>
        <w:t>gewiß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244.txt</w:t>
      </w:r>
    </w:p>
    <w:p>
      <w:r>
        <w:t>Erster Theil. XIII. Brief. 2c.</w:t>
        <w:br/>
        <w:br/>
        <w:t>rch jenen Propheten Verschlinger,</w:t>
        <w:br/>
        <w:t>endlich einen Wall oder andern groß</w:t>
        <w:br/>
        <w:t>Fisch verstanden habe.</w:t>
        <w:br/>
        <w:t>Man betrachte einen rechten Walls</w:t>
        <w:br/>
        <w:t>h nicht nur von aussen nach seiner aus</w:t>
        <w:br/>
        <w:t>lichen Griffe, sondern man sehe auch</w:t>
        <w:br/>
        <w:t>endig hinein, und nehme seinen Ras</w:t>
        <w:br/>
        <w:t>n oder Schlund in Augenschein, so</w:t>
        <w:br/>
        <w:t>d man gar leichtlich erkennen, wie</w:t>
        <w:br/>
        <w:t>gereimt es sey zu sagen, daß Jonas in</w:t>
        <w:br/>
        <w:t>Bauch des Wallfisches sey hinein ges</w:t>
        <w:br/>
        <w:t>namen, und wieder heraus gekrochen.</w:t>
        <w:br/>
        <w:br/>
        <w:t>nn der Schlund eines Wallfisches</w:t>
        <w:br/>
        <w:t>faum so groß, daß man einen mittel</w:t>
        <w:br/>
        <w:t>iren Arm hinein und durchstecken,</w:t>
        <w:br/>
        <w:t>rein länglicht runder Fisch von 20.</w:t>
        <w:br/>
        <w:br/>
        <w:t>vnden, als etwa ein Salm, oder an</w:t>
        <w:br/>
        <w:t>er runder und langer Fisch, durch</w:t>
        <w:br/>
        <w:t>men fan. Wo solte nun ein Mann</w:t>
        <w:br/>
        <w:t>feinem übrigen Leib hinein schlieffen?</w:t>
        <w:br/>
        <w:t>ill man sich aber auf die Allmacht Gots</w:t>
        <w:br/>
        <w:t>ruffen, so habe ich zwar darwider</w:t>
        <w:br/>
        <w:t>ts einzuwenden; indem ich wohl weiß,</w:t>
        <w:br/>
        <w:t>GOtt alles thun und machen fan was</w:t>
        <w:br/>
        <w:t>vill. Dieses aber wird mir gleichwol zu</w:t>
        <w:br/>
        <w:t>en erlaubet seyn, daß GOtt, der vor</w:t>
        <w:br/>
        <w:t>schon solche hierzu geschickte Thiere</w:t>
        <w:br/>
        <w:t>haffen, nicht nöthig gehabt habe, um</w:t>
        <w:br/>
        <w:t>Proheten Jona willen, noch ein an6</w:t>
        <w:br/>
        <w:t>gegen die Natur seines gleichen zu</w:t>
        <w:br/>
        <w:t>ffen, und nach geschehenen Wunder</w:t>
        <w:br/>
        <w:t>werck wieder zu destruieren; indem</w:t>
        <w:br/>
        <w:t>n nicht weiß, einen solchen Wall</w:t>
        <w:br/>
        <w:t>9, weder vorhero noch nachmals</w:t>
        <w:br/>
        <w:t>r gesehen oder gefangen zu haben.</w:t>
        <w:br/>
        <w:br/>
        <w:t>und bleibet dahero nach meinem</w:t>
        <w:br/>
        <w:t>Theil viel vermutlicher, daß ein</w:t>
        <w:br/>
        <w:t>gleichen Hay oder Hund Fisch den</w:t>
        <w:br/>
        <w:t>ophiten Jonam verschlungen, und</w:t>
        <w:br/>
        <w:t>der aufgeworffen hat: weil man</w:t>
        <w:br/>
        <w:t>ampel weiß, daß dergleichen Fische</w:t>
        <w:br/>
        <w:t>1000. und mehr Pfunden sind ges</w:t>
        <w:br/>
        <w:t>gen worden, die ganze Menschen in</w:t>
        <w:br/>
        <w:t>gehabt haben, wie Gillius beym Lavando</w:t>
        <w:br/>
        <w:t>1. c. berichtet: ja es schreibet</w:t>
        <w:br/>
        <w:t>erus pap. 81. a feines Fisch Buchs,</w:t>
        <w:br/>
        <w:t>zu Massigen einer soll gefangen wors</w:t>
        <w:br/>
        <w:t>seyn, worinnen ein ganzer gewand</w:t>
        <w:br/>
        <w:t>Mann sich soll gefunden haben.</w:t>
        <w:br/>
        <w:br/>
        <w:t>enn nun andere ganße und gewapneten</w:t>
        <w:br/>
        <w:t>menschen in den Bauch dieses Fisches</w:t>
        <w:br/>
        <w:t>men können, wer wolte es denn von</w:t>
        <w:br/>
        <w:t>Jona, zumahl da man von keinem</w:t>
        <w:br/>
        <w:t>aalfisch ein einziges Exempel beys</w:t>
        <w:br/>
        <w:t>gen fan, in Zweiffel ziehen und nen;</w:t>
        <w:br/>
        <w:t>absonderlich da dem göttlichen</w:t>
        <w:br/>
        <w:t>under Werck, welches alleine in der</w:t>
        <w:br/>
        <w:t>albung des Propheten bestanden,</w:t>
        <w:br/>
        <w:t>nichts dadurch abgehet.</w:t>
        <w:br/>
        <w:br/>
        <w:t>werd ober</w:t>
        <w:br/>
        <w:t>Tab.</w:t>
        <w:br/>
        <w:br/>
        <w:t>Was die Bechre anbelanget, welche e</w:t>
        <w:br/>
        <w:t>ebener massen Raub Fische seyn, gleich füffe</w:t>
        <w:br/>
        <w:t>jederman wohl bewust ist, so findet man</w:t>
        <w:br/>
        <w:t>selbige in hiesigen aussen Wassern gang unde</w:t>
        <w:br/>
        <w:t>nicht. See echte aber, die in der See</w:t>
        <w:br/>
        <w:t>Tieffe des Meers wohnen, welche man in Sau</w:t>
        <w:br/>
        <w:t>Holland Sees Schencken, zum Unters</w:t>
        <w:br/>
        <w:t>scheid der füssen Wasser Schunden Gnennet,</w:t>
        <w:br/>
        <w:t>giebet es desto mehr, welche eis Dere</w:t>
        <w:br/>
        <w:t>ner ziemlichen Grösse seyn. Sie sehen siebt</w:t>
        <w:br/>
        <w:t>von Frawe an der Augbraun gelb aus,</w:t>
        <w:br/>
        <w:t>und haben sehr gutes wohl schmeckendes Sind</w:t>
        <w:br/>
        <w:t>Fleisch, sie mögen gleich gekochet oder ges seele</w:t>
        <w:br/>
        <w:t>braten werden. Weil diese Fische ohne</w:t>
        <w:br/>
        <w:t>dem bekandt genug, so überheben sie mich</w:t>
        <w:br/>
        <w:t>dahero der Mühe, daß sie weiter zu bes</w:t>
        <w:br/>
        <w:t>schreiben, undöthig achte.</w:t>
        <w:br/>
        <w:br/>
        <w:t>Dicke.</w:t>
        <w:br/>
        <w:br/>
        <w:t>Man trifft hier eine Art der Brachs: Hotte</w:t>
        <w:br/>
        <w:t>men an, welche die hiesigen Einwohner waru</w:t>
        <w:br/>
        <w:t>Hottentotte Fische, und zwar darum so be</w:t>
        <w:br/>
        <w:t>nennen, weil die Hottentotten selbige</w:t>
        <w:br/>
        <w:t>Anfangs mit dem Angel ohne wel</w:t>
        <w:br/>
        <w:t>chen man sie schwerlich antrifft und</w:t>
        <w:br/>
        <w:t>fängt, heraus gezogen, und den daselbst</w:t>
        <w:br/>
        <w:t>anlandenden Europäern verkauffen has</w:t>
        <w:br/>
        <w:t>ben. Sie sind zweyerley Gattungen</w:t>
        <w:br/>
        <w:t>davon die eine etwas runder, breiter und Sand</w:t>
        <w:br/>
        <w:t>bürger als die andere; an Farbe behnahe sengan</w:t>
        <w:br/>
        <w:t>schwarz, ausser daß sie bey dem Die e</w:t>
        <w:br/>
        <w:t>Kopff Purpur-schwarz aussehet, und</w:t>
        <w:br/>
        <w:t>kleine scharffe Zähne in dem Munde hat.</w:t>
        <w:br/>
        <w:br/>
        <w:t>Die andere Art hingegen hat nach Ge- Die an</w:t>
        <w:br/>
        <w:t>talt des Leibes ganz griffe Augen, ein</w:t>
        <w:br/>
        <w:t>kleines Maul und kleine Zähne. Sie ist</w:t>
        <w:br/>
        <w:t>schwarz-blau von Farbe, doch etwas</w:t>
        <w:br/>
        <w:t>gespreckelt, und wird nicht viel über</w:t>
        <w:br/>
        <w:t>eine Spanne lang: hált aber doch am</w:t>
        <w:br/>
        <w:t>Gewicht gemeiniglich mehr als ein</w:t>
        <w:br/>
        <w:t>Pfund.</w:t>
        <w:br/>
        <w:br/>
        <w:t>bere. Bove</w:t>
        <w:br/>
        <w:t>Diese Fische nähren sich meist von bi</w:t>
        <w:br/>
        <w:t>Mist und andern See Gras. Sie Fische</w:t>
        <w:br/>
        <w:t>kommen wunder-selten in ein Nege; es rense</w:t>
        <w:br/>
        <w:t>denn daß stürmisch Wetter ist, oder</w:t>
        <w:br/>
        <w:t>zu gewarten stehet. Wenn die Hotten Wie f</w:t>
        <w:br/>
        <w:t>fanger</w:t>
        <w:br/>
        <w:t>todten, oder jetziger Zeit andere Men werde</w:t>
        <w:br/>
        <w:t>schen selbige fangen wollen, pfeiffen sie</w:t>
        <w:br/>
        <w:t>ihnen dazu und schreyen sehr stand,</w:t>
        <w:br/>
        <w:t>wodurch sie denn herbey gelocke, an den</w:t>
        <w:br/>
        <w:t>Angel beissen, und daran hangen bleis</w:t>
        <w:br/>
        <w:t>ben. Ihr Fleisch ist sehr gut, angenehm</w:t>
        <w:br/>
        <w:t>und gesund zur Speise, sie mögen gebots</w:t>
        <w:br/>
        <w:t>ten oder gebraten werden. Weil sie in</w:t>
        <w:br/>
        <w:t>ziemlicher Anzahl zu bekommen, so kan</w:t>
        <w:br/>
        <w:t>man meistentheils, drey an einem durch</w:t>
        <w:br/>
        <w:t>die Ohren gezogenen Bind-Faden, oder</w:t>
        <w:br/>
        <w:t>aber an einem Stück von einem Panis</w:t>
        <w:br/>
        <w:t>schen-Rohr, das als eine Weyde dünn</w:t>
        <w:br/>
        <w:t>geschnitten wird, zusammen gebunden,</w:t>
        <w:br/>
        <w:t>vor ein Holländisches Deutlichen, oder</w:t>
        <w:br/>
        <w:t>fünff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245.txt</w:t>
      </w:r>
    </w:p>
    <w:p>
      <w:r>
        <w:t>Erster Theil. Will, Brief. c.</w:t>
        <w:br/>
        <w:br/>
        <w:t>anff Kaiserl. Creuse zu Kauff beams</w:t>
        <w:br/>
        <w:t>en. Sind aber der Fische allzuviel ge</w:t>
        <w:br/>
        <w:t>ingen worden, daß man sie nicht alle vers</w:t>
        <w:br/>
        <w:t>ruffen kan: so schneidet man sie nach</w:t>
        <w:br/>
        <w:t>er Länge entzwey, leget sie in Saltz,</w:t>
        <w:br/>
        <w:t>nd trocknet sie nachgehends an der Son</w:t>
        <w:br/>
        <w:t>en damit die Schiff-Leute und ande</w:t>
        <w:br/>
        <w:t>,fid eine gute Provision auf die Reise</w:t>
        <w:br/>
        <w:t>avon machen können. ፡</w:t>
        <w:br/>
        <w:t>Die Art der Meer Krebse, welche</w:t>
        <w:br/>
        <w:t>hammers nennet, kan ein Liebes</w:t>
        <w:br/>
        <w:t>er derselben gar leichtlich theilhafftig</w:t>
        <w:br/>
        <w:t>werden, weil sie in ziemlicher Menge</w:t>
        <w:br/>
        <w:t>nd wichtiger Grösse, allhier und an</w:t>
        <w:br/>
        <w:t>erso an den See Ufern, gleich in</w:t>
        <w:br/>
        <w:t>er Saldancha - Bay, an dem blauen</w:t>
        <w:br/>
        <w:t>Berg, in der Bay - Falco und so weiter</w:t>
        <w:br/>
        <w:t>anzutreffen sind. Sie haben keinen an</w:t>
        <w:br/>
        <w:t>ern Unterscheid, von den süssen Was</w:t>
        <w:br/>
        <w:t>er Krebsen, denn daß sie grösser seyn,</w:t>
        <w:br/>
        <w:t>veil einer offt 4. biß 5. Pfund wiegt.</w:t>
        <w:br/>
        <w:br/>
        <w:t>jhre Farbe ist so lang sie leben, dun</w:t>
        <w:br/>
        <w:t>tel Bial braun, mit vielen weissen,</w:t>
        <w:br/>
        <w:t>rothen, und blauen eingemengten Fle</w:t>
        <w:br/>
        <w:t>ken; wenn sie aber gekocht worden, so</w:t>
        <w:br/>
        <w:t>ind sie hernach schon hoch roth, gleich</w:t>
        <w:br/>
        <w:t>alle andere Krebse. Die Schweren an</w:t>
        <w:br/>
        <w:t>inem solchen Hummer sind so groß, daß</w:t>
        <w:br/>
        <w:t>han in elbige gar leichtlich eine halbe</w:t>
        <w:br/>
        <w:t>Maaß giessen kan: sie sehen nicht anders</w:t>
        <w:br/>
        <w:t>us, als eine andere Krebs Scheere,</w:t>
        <w:br/>
        <w:t>aur daß sie scheinet Záhne zu haben, und</w:t>
        <w:br/>
        <w:t>aß die äusserste Spise davon gleich eis</w:t>
        <w:br/>
        <w:t>em Vogel Schnabel gebogen ist. Ihr</w:t>
        <w:br/>
        <w:t>Fleisch ist ziemlich hart und unverdaulich,</w:t>
        <w:br/>
        <w:t>as beste aber ist der Schwanz, wel</w:t>
        <w:br/>
        <w:t>her gang milde und nebst seinem andern</w:t>
        <w:br/>
        <w:t>Fleisch mit Eig und Pfeffer, anmutbig</w:t>
        <w:br/>
        <w:t>u essen ist. Ich habe deren sehr viel auf</w:t>
        <w:br/>
        <w:t>besagte Weise genossen, bin aber nie:</w:t>
        <w:br/>
        <w:t>nasen so machtig gewesen einen ganzen</w:t>
        <w:br/>
        <w:t>auf einmal aufzuessen. Übrigens werf</w:t>
        <w:br/>
        <w:t>en sie auch ihre Schalen ab, wie die</w:t>
        <w:br/>
        <w:t>andere Krebse, und schmecken am aller</w:t>
        <w:br/>
        <w:t>delicatessen, wenn man Krebs Herriae,</w:t>
        <w:br/>
        <w:t>as ist eine Art guter gesunder und delikater</w:t>
        <w:br/>
        <w:t>Speise daraus machet, davon viel</w:t>
        <w:br/>
        <w:t>eicht zu anderer Zeit ein mehrers gedacht</w:t>
        <w:br/>
        <w:t>verden foll.</w:t>
        <w:br/>
        <w:br/>
        <w:t>Man fanget hier auch rothe Fische,</w:t>
        <w:br/>
        <w:t>welche anderswo, rothe, Stein Brachi</w:t>
        <w:br/>
        <w:t>nen hier aber und ferner weit durch ganz</w:t>
        <w:br/>
        <w:t>Indien Jacob Evertsen genennet wer</w:t>
        <w:br/>
        <w:t>en; welchen Namen der Herz **Francifiin**</w:t>
        <w:br/>
        <w:t>seinem Ost und West Indischen</w:t>
        <w:br/>
        <w:t>Staats-hundluft-Garten p. 233. b. dem</w:t>
        <w:br/>
        <w:t>**IndianischenStock** Fisch oder Cabelián,</w:t>
        <w:br/>
        <w:t>iber irrig und vergebens zuleget. Die</w:t>
        <w:br/>
        <w:t>er Fisch ist ganz roth von Farbe und ፡</w:t>
        <w:br/>
        <w:t>Schuppen: doch daß viele blaue Kupffer</w:t>
        <w:br/>
        <w:t>lein mit untermenget, und gleichsam eins</w:t>
        <w:br/>
        <w:t>gesprenget seyn. Am Bauch ist er weißs</w:t>
        <w:br/>
        <w:t>licht oder bleich roth hat grosse rothe</w:t>
        <w:br/>
        <w:t>Augen, mit einem weissen Silber Far</w:t>
        <w:br/>
        <w:t>ben Circkel um dieselbe. In der Mitte</w:t>
        <w:br/>
        <w:t>stehen etliche Gold Farbe Flecken. Er</w:t>
        <w:br/>
        <w:t>hat ein kleines Maul, und runde kleine</w:t>
        <w:br/>
        <w:t>und scharffe Záhne. Sein Fleisch ist ganz le</w:t>
        <w:br/>
        <w:t>weiß und sehr gut, auch gesund und liebs</w:t>
        <w:br/>
        <w:t>lich zu essen. Er hält sich in dem tieffen</w:t>
        <w:br/>
        <w:t>Meer oder an tieffen Ufern auf, und</w:t>
        <w:br/>
        <w:t>wird daselbst am meisten gefangen. vor Ein</w:t>
        <w:br/>
        <w:t>re Au</w:t>
        <w:br/>
        <w:t>Es giebt noch eine Gattung dieser</w:t>
        <w:br/>
        <w:t>rothen Fische, oder Jacob Evertiren, wels bie</w:t>
        <w:br/>
        <w:t>che den jetzt beschriebenen an der Farbe sche</w:t>
        <w:br/>
        <w:t>ganz gleich ist; ausser daß sie nur grosser</w:t>
        <w:br/>
        <w:t>ist, und seine rothe Farbe mehr auf blau</w:t>
        <w:br/>
        <w:t>zielet als bey den ersten geschicht. Er hat</w:t>
        <w:br/>
        <w:t>auch ein kürzeres, dickerers und stumpferes</w:t>
        <w:br/>
        <w:t>Maul, und seine Flossen auf dem</w:t>
        <w:br/>
        <w:t>Rücken sind ganz roth, rund, breit und</w:t>
        <w:br/>
        <w:t>dünn, darzu ist auch sein Rachen unter</w:t>
        <w:br/>
        <w:t>halb ganz roth oder Blut-farb. Das erste</w:t>
        <w:br/>
        <w:t>mal habe ich diese beyde Sorten der Ja- se</w:t>
        <w:br/>
        <w:t>cob Evertsen gesehen und gegessen, auflas</w:t>
        <w:br/>
        <w:t>St. Jago, der grösten unter den Capon</w:t>
        <w:br/>
        <w:t>Verdischen-Insuln; nachmals habe sie</w:t>
        <w:br/>
        <w:t>hier und anderwärts in Ost-Indien an</w:t>
        <w:br/>
        <w:t>getroffen und gespeiset. Sie sind so</w:t>
        <w:br/>
        <w:t>wohl gekocht als gebraten, wie nicht wes</w:t>
        <w:br/>
        <w:t>niger gebacken, ganz guten Geschmacks:</w:t>
        <w:br/>
        <w:t>und muß derjenige, welchen nicht dars</w:t>
        <w:br/>
        <w:t>nach gelüftet, gewiß ganz kein Liebhaber</w:t>
        <w:br/>
        <w:t>der Fische seyn. Jac</w:t>
        <w:br/>
        <w:t>Ob sie gleich sonsten unter die Steins</w:t>
        <w:br/>
        <w:t>Brachsen sollten und müsten gerech</w:t>
        <w:br/>
        <w:t>net werden, haben sie doch wie gedachter bei</w:t>
        <w:br/>
        <w:t>Herz Francici. c. anführet den Namen</w:t>
        <w:br/>
        <w:t>Jacob Evertsen von einem Schiffer olei</w:t>
        <w:br/>
        <w:t>ches Namens überkommen; welcher sie</w:t>
        <w:br/>
        <w:t>auf Mauritius, einer Africanschen Inful,</w:t>
        <w:br/>
        <w:t>hinter dem Capo du bonne Esperance</w:t>
        <w:br/>
        <w:t>gelegen, gefangen: und sind sie deßwegen</w:t>
        <w:br/>
        <w:t>nach seinen Namen genennet worden,</w:t>
        <w:br/>
        <w:t>werden ihn auch wohl ewig in diesen Lan</w:t>
        <w:br/>
        <w:t>de behalten; weil gedachter Schiffer Jacob</w:t>
        <w:br/>
        <w:t>Evertsen, der ein kleiner unbereiter Ev</w:t>
        <w:br/>
        <w:t>Mann war in seinem Angesicht roth, und au</w:t>
        <w:br/>
        <w:t>darbey Bocken-narbigt aussahe, aus wel be</w:t>
        <w:br/>
        <w:t>chen ihm die schwarzen Bart Haare</w:t>
        <w:br/>
        <w:t>nicht so gar nett konten geschoren wer</w:t>
        <w:br/>
        <w:t>den, daß nicht ein schwärzlicher und</w:t>
        <w:br/>
        <w:t>blauer Wiederschein davon solte anblies</w:t>
        <w:br/>
        <w:t>ben seyn; und um der Rathe seines Ges</w:t>
        <w:br/>
        <w:t>nichts, wie nicht weniger um der schwarz</w:t>
        <w:br/>
        <w:t>braunen Flecken willen, womit er dies</w:t>
        <w:br/>
        <w:t>sen Fischen gleich sahe, hat ihnen sein lus</w:t>
        <w:br/>
        <w:t>siges Baths Bold, feinen Namen nicht nur</w:t>
        <w:br/>
        <w:t>Jac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246.txt</w:t>
      </w:r>
    </w:p>
    <w:p>
      <w:r>
        <w:t>Erster Theil. XIII. Brief. 2c.</w:t>
        <w:br/>
        <w:br/>
        <w:t>ar dazumaln gegeben: sondern auch so</w:t>
        <w:br/>
        <w:t>eit propag ret, daß sie nunmehro</w:t>
        <w:br/>
        <w:t>sgemein Jacob Evertsen heissen muß</w:t>
        <w:br/>
        <w:t>n.</w:t>
        <w:br/>
        <w:t>Die Gebund Meets Jael Cones</w:t>
        <w:br/>
        <w:t>en, werden beyde in dem Meer gefun</w:t>
        <w:br/>
        <w:t>n, und durch die starcken Wellen Hauf</w:t>
        <w:br/>
        <w:t>weiß aufgeworffen. Sie sind darinn</w:t>
        <w:br/>
        <w:t>von einander unterschieden, daß der</w:t>
        <w:br/>
        <w:t>gel-Schnecke ein gewunden Hauß hat,</w:t>
        <w:br/>
        <w:t>eich wie etwan unsere Garten oder</w:t>
        <w:br/>
        <w:t>orn Schnecken, nur daß dieses stärcker</w:t>
        <w:br/>
        <w:t>d schöner befärbet ist. Der Meer Igels</w:t>
        <w:br/>
        <w:t>denen hingegen, hat ein Haus das mit</w:t>
        <w:br/>
        <w:t>Stacheln, gleich einem Irdidischen Igel,</w:t>
        <w:br/>
        <w:t>nd um dicht besetzet ist, welche sehr</w:t>
        <w:br/>
        <w:t>dn, grün, blau, roth, gelb 2c. ges</w:t>
        <w:br/>
        <w:t>bet sind, und also bleiben, so lang, als</w:t>
        <w:br/>
        <w:t>Fisch in denselbigen lebet, nach seis</w:t>
        <w:br/>
        <w:t>m Tod aber verlieren sich alle Farben</w:t>
        <w:br/>
        <w:t>glich. Es ist ein artiges Thier um</w:t>
        <w:br/>
        <w:t>fen Meer gel, indem er Eyer in sich</w:t>
        <w:br/>
        <w:t>, und doch dabey auch einen Chne:</w:t>
        <w:br/>
        <w:t>noder Fisch einschliessen. Ich habe</w:t>
        <w:br/>
        <w:t>vielfältig lebendig und todt gesehen,</w:t>
        <w:br/>
        <w:t>auch dabey gewesen, da sie ein guter</w:t>
        <w:br/>
        <w:t>eund rohe gespeiset, wornach mich aber</w:t>
        <w:br/>
        <w:t>ht gelüftete, dieweil sie viel eckelhafftig</w:t>
        <w:br/>
        <w:t>weder die Austern, oder Muscheln,</w:t>
        <w:br/>
        <w:t>offen sind die auch noch gut zchme</w:t>
        <w:br/>
        <w:t>n und niemand leichtlich übel befoh:</w:t>
        <w:br/>
        <w:t>n, woferne man nur Ziel und Maaß</w:t>
        <w:br/>
        <w:t>halten weiß, und seinem Appetir nicht</w:t>
        <w:br/>
        <w:t>vollen Zügel laffet.</w:t>
        <w:br/>
        <w:br/>
        <w:t>Oben da ich von den Grundeln</w:t>
        <w:br/>
        <w:t>nachricht gab, habe auch schon der</w:t>
        <w:br/>
        <w:t>ligen und andern kleinen füssen Was</w:t>
        <w:br/>
        <w:t>Fische Meldung gethan; weil</w:t>
        <w:br/>
        <w:t>n dieses in Teutschland mehr als zu</w:t>
        <w:br/>
        <w:t>andre Fischlein sind; die man auch</w:t>
        <w:br/>
        <w:t>sie sonsten an der Farbe und ihrer</w:t>
        <w:br/>
        <w:t>Ben Gestalt nicht bekandt sind, gar</w:t>
        <w:br/>
        <w:t>etlich an ihren bittern Geschmack er</w:t>
        <w:br/>
        <w:t>nen und von allen andern kleinen Fi</w:t>
        <w:br/>
        <w:t>en unterscheiden fan; die auch keinen</w:t>
        <w:br/>
        <w:t>menschen schädlich find, sondern viel</w:t>
        <w:br/>
        <w:t>hr als einer der gesundeten Fische ges</w:t>
        <w:br/>
        <w:t>et werden: so wird hier nicht wei</w:t>
        <w:br/>
        <w:t>nóthig seyn viele Umstände oder</w:t>
        <w:br/>
        <w:t>weitlaufftige Beschreibung von ihnen</w:t>
        <w:br/>
        <w:t>Gleicher gestalt ist auch ganz uns</w:t>
        <w:br/>
        <w:t>chig der Karpfen, als solcher Fische,</w:t>
        <w:br/>
        <w:t>läufftig zu gedencken: die in Teutsch</w:t>
        <w:br/>
        <w:t>d nur allzuwohl befandt sind weil mir</w:t>
        <w:br/>
        <w:t>in Africa nur eine ganz kleine Art</w:t>
        <w:br/>
        <w:t>selben bekandt ist, die in denen süssen</w:t>
        <w:br/>
        <w:t>Wassern gefangen, und nirgends in Gib</w:t>
        <w:br/>
        <w:t>Weyhern, deren man hier keine hat, affer lich f</w:t>
        <w:br/>
        <w:t>bey den Land-drost Johann Mulder, dess am C</w:t>
        <w:br/>
        <w:t>fen schon mehrmalen in meinen vorigen</w:t>
        <w:br/>
        <w:t>Briefen Meldung geschehen, auf seinem</w:t>
        <w:br/>
        <w:t>Gut **Sorgflüth** bewahret wird. Sie</w:t>
        <w:br/>
        <w:t>werden hier nicht grösser als ungefähr 4.</w:t>
        <w:br/>
        <w:br/>
        <w:t>oder s. Zoll lang und etwa 2. Zoll breit;</w:t>
        <w:br/>
        <w:t>was aber die Ursache sey, stelle dahin.</w:t>
        <w:br/>
        <w:t>Meines Erachtens ist das Wasser und</w:t>
        <w:br/>
        <w:t>der Grund nicht im Stande, ihnen ein</w:t>
        <w:br/>
        <w:t>krafftiges Nutriment zu geben, von wels Regel</w:t>
        <w:br/>
        <w:t>chen sie wachsen könnten. Doch es mag'</w:t>
        <w:br/>
        <w:t>auch seyn was es will, grösser werden sie</w:t>
        <w:br/>
        <w:t>nicht.</w:t>
        <w:br/>
        <w:br/>
        <w:t>Und was ist es nöthig des Regel Werbe</w:t>
        <w:br/>
        <w:t>Schmeckens mit vielen Umständen selten</w:t>
        <w:br/>
        <w:t>Meldung zu thun, der an sich selber</w:t>
        <w:br/>
        <w:t>nicht viel dicker als ein Finger und unge</w:t>
        <w:br/>
        <w:t>bähr die Helffte so lang ist; dessen Fleisch</w:t>
        <w:br/>
        <w:t>auch meines Wissens, wenig zur Speise. gebrauchet</w:t>
        <w:br/>
        <w:t>wird, ob gleich feine Scham</w:t>
        <w:br/>
        <w:t>le oder sein Haus, mit noch so schönen</w:t>
        <w:br/>
        <w:t>Farben gezeichnet und mit mancherley Worzu</w:t>
        <w:br/>
        <w:t>Flecken und Puncten besprenget ist. le biene</w:t>
        <w:br/>
        <w:t>Wenn die See selbige auswirfst, und</w:t>
        <w:br/>
        <w:t>an das Ufer ausspület, so finden sich</w:t>
        <w:br/>
        <w:t>zwar viele Curicufe, die sie nebst andern</w:t>
        <w:br/>
        <w:t>auflesen, und zusammen suchen; allei</w:t>
        <w:br/>
        <w:t>ne nicht um des Fisches willen, der darin</w:t>
        <w:br/>
        <w:t>nen stecket, wohl aber um aus denselben</w:t>
        <w:br/>
        <w:t>Kalch zu brennen; oder, so sie ganz und</w:t>
        <w:br/>
        <w:t>vnversehret, andern damit in ihren **KunstCabineten**</w:t>
        <w:br/>
        <w:t>zu dienen, wie ich selbsten offt</w:t>
        <w:br/>
        <w:t>mals gethan, und sie bald an diesen, bald</w:t>
        <w:br/>
        <w:t>an jenen verehret habe. dien</w:t>
        <w:br/>
        <w:t>Die Flipp Rosen hingegen, wels Klipp</w:t>
        <w:br/>
        <w:t>che auch eine grosse Art See Muscheln Koksen</w:t>
        <w:br/>
        <w:t>sind, werden nicht so wohl um der Hau- eben</w:t>
        <w:br/>
        <w:t>fer willen, wiewohl auch selbige schön</w:t>
        <w:br/>
        <w:t>sind, und wegen ihrer Dicke nicht leicht</w:t>
        <w:br/>
        <w:t>zerbrechen, dahero mehr zum Kalch, als</w:t>
        <w:br/>
        <w:t>in die Cabinet tauglich gefunden werden:</w:t>
        <w:br/>
        <w:t>als vielmehr um des Fisches willen aus schaaf</w:t>
        <w:br/>
        <w:t>dem Wasser selbsten geholet; weil ihr beschaff</w:t>
        <w:br/>
        <w:t>zwar festes und hart verdauliches Fleisch,</w:t>
        <w:br/>
        <w:t>dennoch einen guten Geschmack hat, wenn</w:t>
        <w:br/>
        <w:t>es gekochet worden; Die dickschale fie</w:t>
        <w:br/>
        <w:t>het aussenwendige ganz rauh aus als ob sie</w:t>
        <w:br/>
        <w:t>durch Kunst gestochen und ausgearbeitet</w:t>
        <w:br/>
        <w:t>ware, wie denn auch ihr Deckel ganz dick</w:t>
        <w:br/>
        <w:t>und geschicket ist: dahero wenn man sie</w:t>
        <w:br/>
        <w:t>will schön und sauber haben, muß man</w:t>
        <w:br/>
        <w:t>sie erst in Essig werffen und meißen lass</w:t>
        <w:br/>
        <w:t>sen, damit die äussere Schaare herab schon zu</w:t>
        <w:br/>
        <w:t>gehe: nach welcher die andere schöne macher</w:t>
        <w:br/>
        <w:t>und glatte Schaare, eine Farbe überkam met</w:t>
        <w:br/>
        <w:t>Bie fie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247.txt</w:t>
      </w:r>
    </w:p>
    <w:p>
      <w:r>
        <w:t>Erster Theil. XM. Brief. 2c.</w:t>
        <w:br/>
        <w:br/>
        <w:t>Is eine Leder 3ange eingeschnitten,</w:t>
        <w:br/>
        <w:t>wodurch sie sich eben an dem Hay so</w:t>
        <w:br/>
        <w:t>este ansaugen, daß er sich ihrer, ob er</w:t>
        <w:br/>
        <w:t>leich viel tausend mal grösser, dennoch</w:t>
        <w:br/>
        <w:t>icht entschlagen kan, sondern willig</w:t>
        <w:br/>
        <w:t>folgen muß, wo sie ihn hinleiten. So</w:t>
        <w:br/>
        <w:t>ald der Hay gefangen und aus dem</w:t>
        <w:br/>
        <w:t>Affer gezogen wird, lassen sie loß,</w:t>
        <w:br/>
        <w:t>nd geschiehet wunder selten, daß</w:t>
        <w:br/>
        <w:t>tan einen erhaschen und bekommen</w:t>
        <w:br/>
        <w:t>an; wiewohl ihnen gar stand nach</w:t>
        <w:br/>
        <w:t>stellet wird, weil viele curicufe Lieb:</w:t>
        <w:br/>
        <w:t>aber in Holland die Schiff Fahrende</w:t>
        <w:br/>
        <w:t>itten ihnen solche Boots Männlein in</w:t>
        <w:br/>
        <w:t>pirith vini camphorato zu bewahren</w:t>
        <w:br/>
        <w:t>nd mitzubringen. Eben auf gleiche</w:t>
        <w:br/>
        <w:t>Beise verlassen sie auch die Schiffe,</w:t>
        <w:br/>
        <w:t>enn sie das Land riechen, ob sie ihnen</w:t>
        <w:br/>
        <w:t>leich sonsten lange Zeit gefolget fangon</w:t>
        <w:br/>
        <w:t>ihrem Fleisch weiß nichts zu sagen,</w:t>
        <w:br/>
        <w:t>eil mir nicht bekandt, daß sie von je</w:t>
        <w:br/>
        <w:t>and gespeiset werden, wiewohl ich glaub</w:t>
        <w:br/>
        <w:t>en solte, es könnte und müste nicht übel</w:t>
        <w:br/>
        <w:t>mercken. =</w:t>
        <w:br/>
        <w:t>So lang ich auf der See gefahren,</w:t>
        <w:br/>
        <w:t>abe niemaln das Glücke gehabt, einen</w:t>
        <w:br/>
        <w:t>leers Loben zuschen: es hat sich aber</w:t>
        <w:br/>
        <w:t>inno 1707. zu Ausgang des Jahres</w:t>
        <w:br/>
        <w:t>füget, daß einer in die Tafel Bay ges</w:t>
        <w:br/>
        <w:t>ommen, welcher auf dem Wasser lange</w:t>
        <w:br/>
        <w:t>leit bespielet, und endlich gar auf eine</w:t>
        <w:br/>
        <w:t>lippen sich geleget hat, um daselbst</w:t>
        <w:br/>
        <w:t>ach abgelaufenen Wasser in dem Sons</w:t>
        <w:br/>
        <w:t>en Schein sich zu erzogen. So lang</w:t>
        <w:br/>
        <w:t>as Affer nicht abgelauffen war, dorffs</w:t>
        <w:br/>
        <w:t>sich niemand hinzu wagen, um ihn nas</w:t>
        <w:br/>
        <w:t>e zu beschauen. Theils weil man bes</w:t>
        <w:br/>
        <w:t>gen muste, er möchte einem entweder</w:t>
        <w:br/>
        <w:t>Im und Bein abbeissen, oder aber mit</w:t>
        <w:br/>
        <w:t>inem starcken Schwank in Stücken</w:t>
        <w:br/>
        <w:t>klagen: theils auch weil der damalige</w:t>
        <w:br/>
        <w:t>Dert Gouverneur Wilhelm Adrian van</w:t>
        <w:br/>
        <w:t>er Stel, selbigen tod schiessen, und hers</w:t>
        <w:br/>
        <w:t>ach Thron davon brennen lassen. Es</w:t>
        <w:br/>
        <w:t>solches würcklich erfolget, indem 3.</w:t>
        <w:br/>
        <w:br/>
        <w:t>linden zugleich nach abgeloffenen Wass</w:t>
        <w:br/>
        <w:t>r aus einer Chalouppe auf ihn loß ges</w:t>
        <w:br/>
        <w:t>rennet, und er dadurch erschossen wurd</w:t>
        <w:br/>
        <w:t>e; wiewohl er noch ziemliche Possen</w:t>
        <w:br/>
        <w:t>machte, ehe er sich zu todt geblutet ; und</w:t>
        <w:br/>
        <w:t>e Chalouppe schnell zu weichen zwang,</w:t>
        <w:br/>
        <w:t>a inmittels das Wasser rund um ihn blue</w:t>
        <w:br/>
        <w:t>g aussahe, massen mehr als ein halber</w:t>
        <w:br/>
        <w:t>Eymer Blut, aus den Löchern gelauffen</w:t>
        <w:br/>
        <w:t>Dieser Meer oder See Löwe</w:t>
        <w:br/>
        <w:t>he zwar einem Löwen ziemlich gleich,</w:t>
        <w:br/>
        <w:t>affer daß er keine Haar hatte, an denen</w:t>
        <w:br/>
        <w:t>Fig.</w:t>
        <w:br/>
        <w:br/>
        <w:t>übrigen Theilen aber, wolte sich die Ta</w:t>
        <w:br/>
        <w:t>Gleichheit gar nicht finden. Denn ob</w:t>
        <w:br/>
        <w:t>wol seine Haut etwas dunckel-gelbes zeigs</w:t>
        <w:br/>
        <w:t>te, so war sie doch von Haaren</w:t>
        <w:br/>
        <w:t>selbst von allen Schuppen **entblössetSeine**</w:t>
        <w:br/>
        <w:t>Füsse, deren er nur 2. hatte,</w:t>
        <w:br/>
        <w:t>waren sehr kurz, und darbey so unges</w:t>
        <w:br/>
        <w:t>lend, daß sie ihm freylich besser zum</w:t>
        <w:br/>
        <w:t>Schwimmen, als zum Gehen diene</w:t>
        <w:br/>
        <w:t>ten. Es waren haben keine Klauen oder</w:t>
        <w:br/>
        <w:t>Finger daran, sondern sie endigten sich</w:t>
        <w:br/>
        <w:t>breit als eine Dchauffel, oder besser</w:t>
        <w:br/>
        <w:t>als ein Endten oder Gans Fuß.</w:t>
        <w:br/>
        <w:br/>
        <w:t>An statt der hintern Füsse, hatte er</w:t>
        <w:br/>
        <w:t>breite und dicke Flossen, die ebener</w:t>
        <w:br/>
        <w:t>massen nicht länger waren, als etwa ein</w:t>
        <w:br/>
        <w:t>Ellebogen. Sein Rücken war erhoben,</w:t>
        <w:br/>
        <w:t>als ein Buckel: doch mag es seyn, daß</w:t>
        <w:br/>
        <w:t>solches nur sein Lager auf dem dicken und</w:t>
        <w:br/>
        <w:t>fetten Bauch verursachet. Er lief hins</w:t>
        <w:br/>
        <w:t>ten vollkommen spießig zu, wie ein andes</w:t>
        <w:br/>
        <w:t>rer Fisch und hatte daselbst einen ganz</w:t>
        <w:br/>
        <w:t>breiten Schwanz, der bey nahe wie ein</w:t>
        <w:br/>
        <w:t>halber Mond gebildet war. Seine in De</w:t>
        <w:br/>
        <w:t>nerliche Beschaffenheit habe ich nicht be bat i</w:t>
        <w:br/>
        <w:t>trachtet, weil nach abgeschnittenen nenn</w:t>
        <w:br/>
        <w:t>Speck, der übrige Gumpff zwar einige betra</w:t>
        <w:br/>
        <w:t>Tage liegen bliebe: aber einen solchen</w:t>
        <w:br/>
        <w:t>beßlichen Gestand von sich gab, daß</w:t>
        <w:br/>
        <w:t>man das collige Aas hinweg rauten</w:t>
        <w:br/>
        <w:t>muste. Es wurden von seinem Speck</w:t>
        <w:br/>
        <w:t>etliche Tonnen Thron gebrennet, die Hat</w:t>
        <w:br/>
        <w:t>man in die Magazins der Illustren Com- br</w:t>
        <w:br/>
        <w:t>pagnie geliefert hat. Hieraus wird also</w:t>
        <w:br/>
        <w:t>schon beyläufftig seine Grösse abneh Sein</w:t>
        <w:br/>
        <w:t>men und genug gesaget seyn, wenn ich Grö</w:t>
        <w:br/>
        <w:t>nur noch hinzu füge: daß er über 15.</w:t>
        <w:br/>
        <w:br/>
        <w:t>Schuh lang sey, und reichlich so viele in</w:t>
        <w:br/>
        <w:t>die Runde über den Bauch und Rücken</w:t>
        <w:br/>
        <w:t>dick gewesen; wobey seine Zunge allein die Seir</w:t>
        <w:br/>
        <w:t>aus lauter Fett bestande über 50. Pfund Bung</w:t>
        <w:br/>
        <w:t>gewogen hat. und</w:t>
        <w:br/>
        <w:t>Zwischen den Meers Sternen und Wee</w:t>
        <w:br/>
        <w:t>Meers Sonnen, welche die See auf Ste</w:t>
        <w:br/>
        <w:t>das Land wirfft, und mit den ablaufen: Son</w:t>
        <w:br/>
        <w:t>den Wasser liegen lässet, ist ein sehr ge- find</w:t>
        <w:br/>
        <w:t>ringer Unterscheid, wenn man nicht ber</w:t>
        <w:br/>
        <w:t>die Dicke der Zincken oder Strahlen, bie</w:t>
        <w:br/>
        <w:t>wie sie von den Dahlern gemahlet</w:t>
        <w:br/>
        <w:t>werden, und die Farbe nebst der Groß</w:t>
        <w:br/>
        <w:t>se des Leibes beobachten will. Denn</w:t>
        <w:br/>
        <w:t>ob gleich den Meer Sonnen ein grosses</w:t>
        <w:br/>
        <w:t>rer Leib zukommen solte als den Meers</w:t>
        <w:br/>
        <w:t>Sternen: so werden doch hier diejeni</w:t>
        <w:br/>
        <w:t>ge 4. oder 6. eckige Fischlein, wel</w:t>
        <w:br/>
        <w:t>che mit einer dicken, scharffen, scheps</w:t>
        <w:br/>
        <w:t>pikten und den Schlangen ähnlichen</w:t>
        <w:br/>
        <w:t>Cc 2.</w:t>
        <w:br/>
        <w:br/>
        <w:t>Haut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248.txt</w:t>
      </w:r>
    </w:p>
    <w:p>
      <w:r>
        <w:t>Erster Theil. XII. Brief. 2c.</w:t>
        <w:br/>
        <w:br/>
        <w:t>baut überzogen seyn, Meer Son</w:t>
        <w:br/>
        <w:t>en genennet, deren Leib runder und</w:t>
        <w:br/>
        <w:t>einer, die Strahlen oder Opizen</w:t>
        <w:br/>
        <w:t>Ser gerader find, als der Meer-Ster</w:t>
        <w:br/>
        <w:t>e ihre. Man findet beyde überfluß</w:t>
        <w:br/>
        <w:t>g an den Ufern, welche von der</w:t>
        <w:br/>
        <w:t>Sonnen ausgedörrt seyn, daß man</w:t>
        <w:br/>
        <w:t>lauben solte, es wäre niemaln ein les</w:t>
        <w:br/>
        <w:t>endige Geschöpffe gewefen. Ein-wie</w:t>
        <w:br/>
        <w:t>hen suchet man sie vielfältig auf, und</w:t>
        <w:br/>
        <w:t>ernehret oder verhandelt fie curiofe</w:t>
        <w:br/>
        <w:t>ebhaber der Naturalien, welche sie in</w:t>
        <w:br/>
        <w:t>ren Cabineter zu verwahren pfle</w:t>
        <w:br/>
        <w:t>en.</w:t>
        <w:br/>
        <w:br/>
        <w:t>kleinen Fischen sehr schnell nachsehen kant,</w:t>
        <w:br/>
        <w:t>welches jedoch allezeit mit einem Sprung</w:t>
        <w:br/>
        <w:t>aus dem Wasser geschiehet. Uber den</w:t>
        <w:br/>
        <w:t>ganzen Leib, welcher keine Schuppen</w:t>
        <w:br/>
        <w:t>hat, ist er dunckel braun; hat wenig</w:t>
        <w:br/>
        <w:t>Fleisch, sondern meistens Speck, daher</w:t>
        <w:br/>
        <w:t>ro er auch meiner Meynung nach, eben</w:t>
        <w:br/>
        <w:t>deßwegen, und weil er innenwendige wie</w:t>
        <w:br/>
        <w:t>ein Schwein beschaffen seyn soll, viel Wa</w:t>
        <w:br/>
        <w:t>leicht den Namen Meer-Schwein be Sch</w:t>
        <w:br/>
        <w:t>kommen hat. Ich habe deren offters bei</w:t>
        <w:br/>
        <w:t>etliche hundert gesehen, und glaube gar</w:t>
        <w:br/>
        <w:t>wohl, daß eines mehr den 200. Pfund</w:t>
        <w:br/>
        <w:t>gewogen oder wohl allein so viel Speck sa</w:t>
        <w:br/>
        <w:t>abgeworfen.</w:t>
        <w:br/>
        <w:br/>
        <w:t>Noch ein artiger Geschöpffe Got</w:t>
        <w:br/>
        <w:t>6 sind die meer Springen. Weil die</w:t>
        <w:br/>
        <w:t>zupeste an den Klippen des Meers  and</w:t>
        <w:br/>
        <w:t>wachsen seyn, oder doch so feste dar</w:t>
        <w:br/>
        <w:t>halten, daß sie kein Sturm oder</w:t>
        <w:br/>
        <w:t>acker Schlag der Wellen loß machen</w:t>
        <w:br/>
        <w:t>an: so werden sie zwar nicht an das Land</w:t>
        <w:br/>
        <w:t>werffen; unterdessen siehet man sie an</w:t>
        <w:br/>
        <w:t>en Klippen in Gestalt eines Schwam</w:t>
        <w:br/>
        <w:t>es kleben. Sie sehen grünlicht oder</w:t>
        <w:br/>
        <w:t>ich gar grau aus, und tropffen alles</w:t>
        <w:br/>
        <w:t>it vom Wasser, wenn auch gleich die</w:t>
        <w:br/>
        <w:t>See schon lang abgelauffen, und sie kein</w:t>
        <w:br/>
        <w:t>Affer befeuchtet. In diesem weichen</w:t>
        <w:br/>
        <w:t>Schwammen oder Moos Nest, trifft</w:t>
        <w:br/>
        <w:t>an innenwendige ein Stück Fleisch an,</w:t>
        <w:br/>
        <w:t>elches nicht viel anders als ein Magen</w:t>
        <w:br/>
        <w:t>assicht, auch von etlichen gegessen</w:t>
        <w:br/>
        <w:t>wird. Man kan nicht sagen daß es</w:t>
        <w:br/>
        <w:t>bet, es sey denn daß man es dahero</w:t>
        <w:br/>
        <w:t>weisen wolte, weil es alsobald füh</w:t>
        <w:br/>
        <w:t>und Wasser von sich sprießet, wenn</w:t>
        <w:br/>
        <w:t>an es anrühret; welches Wasser aus</w:t>
        <w:br/>
        <w:t>nem, oder auch mehrern Löchlein,</w:t>
        <w:br/>
        <w:t>8 aus einer Wasser Prizen her</w:t>
        <w:br/>
        <w:t>or springet, fo offt diese **Anrührungiederholet**</w:t>
        <w:br/>
        <w:t>wird.</w:t>
        <w:br/>
        <w:br/>
        <w:t>Das Meet Schwein, ist ein</w:t>
        <w:br/>
        <w:t>heraus grosser und ungeheurer Fisch,</w:t>
        <w:br/>
        <w:t>elcher dem obgedachten See Löwen</w:t>
        <w:br/>
        <w:t>cats nachgiebet, sondern ehe noch</w:t>
        <w:br/>
        <w:t>offer ist. Wie ich auf der Reise, und</w:t>
        <w:br/>
        <w:t>cht im hiesigen Hafen, vielfältig defes</w:t>
        <w:br/>
        <w:t>en, so ist sein Kopff ziemlich groß, und</w:t>
        <w:br/>
        <w:t>r Leib fehr wohl proportionieret. Das</w:t>
        <w:br/>
        <w:t>Maul ist groß, und mit Zähnen wohl</w:t>
        <w:br/>
        <w:t>sehen, die aber etwas stumpff, und</w:t>
        <w:br/>
        <w:t>nichts als zur Berheissung der Fische</w:t>
        <w:br/>
        <w:t>schickt seyn. Die Augen sind groß,</w:t>
        <w:br/>
        <w:t>d hinter denenselben ist ein Loch auf</w:t>
        <w:br/>
        <w:t>kopff, woraus es wie die Wallii</w:t>
        <w:br/>
        <w:t>De Affer von sich werffen und aus</w:t>
        <w:br/>
        <w:t>eben kan. Die Flossen sind schwarz, ,</w:t>
        <w:br/>
        <w:t>eit, groß und starck: dahero es den in Me</w:t>
        <w:br/>
        <w:t>We</w:t>
        <w:br/>
        <w:t>Sonsten habe bereits in meinen vo</w:t>
        <w:br/>
        <w:t>rigen Briefen Erwehlung gethan, daß es</w:t>
        <w:br/>
        <w:t>der so genannten Muschel Bands fer</w:t>
        <w:br/>
        <w:t>Revier auch füffe Affer</w:t>
        <w:br/>
        <w:t>gefunden, und in solcher Menge ange</w:t>
        <w:br/>
        <w:t>troffen werden, daß man einen grossen</w:t>
        <w:br/>
        <w:t>Hauffen derselben zusammen bringen</w:t>
        <w:br/>
        <w:t>fonte, woferne man sie anderst hier zur</w:t>
        <w:br/>
        <w:t>Speise gebrauchte. Denn weil man fie</w:t>
        <w:br/>
        <w:t>besser und angenehmer aus dem Meer</w:t>
        <w:br/>
        <w:t>erlangen kan: so lasset man diese gerne</w:t>
        <w:br/>
        <w:t>liegen, und wendet nicht einmal deren men</w:t>
        <w:br/>
        <w:t>Häuser zum Rauch brennen an, weil die  geb</w:t>
        <w:br/>
        <w:t>darreichet, wenn nur allezeit Leute sich</w:t>
        <w:br/>
        <w:t>ganze</w:t>
        <w:br/>
        <w:t>See genugsamen Vorrath darzu</w:t>
        <w:br/>
        <w:t>einfänden, die sie aufdammen und</w:t>
        <w:br/>
        <w:t>brennen wolten. Es finden sich nicht al</w:t>
        <w:br/>
        <w:t>lein nahe und um dieses Capo, sondern</w:t>
        <w:br/>
        <w:t>auch überall in dessen Hafen eine Art der</w:t>
        <w:br/>
        <w:t>den gemeiniglich Nord- Caper genennet per</w:t>
        <w:br/>
        <w:t>Wahlfische, welche von den See-Fahrens o</w:t>
        <w:br/>
        <w:t>werden</w:t>
        <w:br/>
        <w:t>und die fast die ganze See durch re</w:t>
        <w:br/>
        <w:t>Breutzen. Sie erlustigen sich darinnen mit</w:t>
        <w:br/>
        <w:t>Affer Ausspeien, schwimmen mit hal</w:t>
        <w:br/>
        <w:t>ben Leib oben auf dem Affer daher;</w:t>
        <w:br/>
        <w:t>heben auch aus dem Wasser den halben</w:t>
        <w:br/>
        <w:t>Leib gerad empor, und taugen sich</w:t>
        <w:br/>
        <w:t>manchmals mit einen schweren Schlag</w:t>
        <w:br/>
        <w:t>unter das Wasser, den man über</w:t>
        <w:br/>
        <w:t>eine Viertel Stunde weit hören kandieser</w:t>
        <w:br/>
        <w:t>Nord Caper, die auf besagte to</w:t>
        <w:br/>
        <w:t>Weise in dem Haven der Tafel-Bay sich ver</w:t>
        <w:br/>
        <w:t>sehen lassen, habe ich unter fehr vielen</w:t>
        <w:br/>
        <w:t>Lebendigen, zween Tode ganz genau be</w:t>
        <w:br/>
        <w:t>trachtet, welche die See durch einen</w:t>
        <w:br/>
        <w:t>Sturm an das Land geworffen. Der</w:t>
        <w:br/>
        <w:t>erste ist Anno 1707. in dem Monat</w:t>
        <w:br/>
        <w:t>Maji, in dem Hafen der Tafel Bay</w:t>
        <w:br/>
        <w:t>zum Vorschein gekommen; der andere</w:t>
        <w:br/>
        <w:t>aber ist in der Bay - Falco Anno 1709.</w:t>
        <w:br/>
        <w:br/>
        <w:t>gesehen worden. a De ne g</w:t>
        <w:br/>
        <w:t>Sie sahen alle beyde dunckel - braun</w:t>
        <w:br/>
        <w:t>aus; hatten feine Schuppen, und ein</w:t>
        <w:br/>
        <w:t>so grosses Maul, daß gar leicht 5. biß 6. we</w:t>
        <w:br/>
        <w:t>Mens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249.txt</w:t>
      </w:r>
    </w:p>
    <w:p>
      <w:r>
        <w:t>Erster Theil. XIII. Brief. 2c.</w:t>
        <w:br/>
        <w:br/>
        <w:t>Menschen darinnen hátten liegen fön</w:t>
        <w:br/>
        <w:t>men, indem es über achtzehen Schuhe</w:t>
        <w:br/>
        <w:t>ang, und zwölff biß vierzehen Schuhe</w:t>
        <w:br/>
        <w:t>reit war. Sie hatten in dem Maul keine</w:t>
        <w:br/>
        <w:t>Zähne, sondern der ganze Kien Backen</w:t>
        <w:br/>
        <w:t>ar wie Blech so hart, und mit einem di</w:t>
        <w:br/>
        <w:t>Fell überzogen. Die Augen schie:</w:t>
        <w:br/>
        <w:t>en auswendig klein, und waren nicht</w:t>
        <w:br/>
        <w:t>viel grösser als Pferde Augen: da man</w:t>
        <w:br/>
        <w:t>e aber heraus stach, so war das innen</w:t>
        <w:br/>
        <w:t>endige des Auges grösser als ein</w:t>
        <w:br/>
        <w:t>Manns-Kopff. Uber und hinter den</w:t>
        <w:br/>
        <w:t>lugen, nach dem Rücken zu, hatte ein je</w:t>
        <w:br/>
        <w:t>er ein ziemlich grosses Loch, wodurch sie</w:t>
        <w:br/>
        <w:t>weder zugleich "Athem schöpffeten,</w:t>
        <w:br/>
        <w:t>Der aber nur das eingeschluckte Wasser</w:t>
        <w:br/>
        <w:t>ieder von sich gaben; welches mir, wie ich</w:t>
        <w:br/>
        <w:t>ft bey Lebendigen gefachen, nicht anders</w:t>
        <w:br/>
        <w:t>erkam, als wäre mitten in dem Was</w:t>
        <w:br/>
        <w:t>r ein besonderer Spring Brunnen aufs</w:t>
        <w:br/>
        <w:t>bauet. Unter dem Bauch, gleich hinter</w:t>
        <w:br/>
        <w:t>em Kopff, hatten sie zwey breite Flos</w:t>
        <w:br/>
        <w:t>, welche ihnen ohne Zweiffel zum</w:t>
        <w:br/>
        <w:t>Schwimmen bchülfflich seyn. Der</w:t>
        <w:br/>
        <w:t>Schwanz am hinter Theil der gleich</w:t>
        <w:br/>
        <w:t>m das Steuer Ruder ist, war eben</w:t>
        <w:br/>
        <w:t>if die Weise, wie oben schon von dem</w:t>
        <w:br/>
        <w:t>delphin und andern ist gesagt worden,</w:t>
        <w:br/>
        <w:t>hr breit, und wie ein halber Mond</w:t>
        <w:br/>
        <w:t>haltet.</w:t>
        <w:br/>
        <w:br/>
        <w:t>Die Länge desjenigen Nord-Camers,</w:t>
        <w:br/>
        <w:t>nich in der Tafel Bay gesehen, war so.</w:t>
        <w:br/>
        <w:t>Breite war 24. die Höhe aber über</w:t>
        <w:br/>
        <w:t>sand war 12. Schuhe. Denn von</w:t>
        <w:br/>
        <w:t>m was in dem Sand eingehülle lag,</w:t>
        <w:br/>
        <w:t>nte ich nicht so gewiß urtheilen. Der</w:t>
        <w:br/>
        <w:t>dere in der Bay Falco, war nicht viel</w:t>
        <w:br/>
        <w:t>ders beschaffen, massen seine Länge</w:t>
        <w:br/>
        <w:t>. die Breite 12. und die Höhe 18.</w:t>
        <w:br/>
        <w:br/>
        <w:t>19. Schuhe ausmachet. Bon allen</w:t>
        <w:br/>
        <w:t>den ist der Speck herab geschnitten,</w:t>
        <w:br/>
        <w:t>id Thron davon gebrennet worden;</w:t>
        <w:br/>
        <w:t>lcher weil er in der Illustren Compage</w:t>
        <w:br/>
        <w:t>ihr Thron Magazin gekommen,</w:t>
        <w:br/>
        <w:t>ist mir unbekandt, wie viel es eigentlich</w:t>
        <w:br/>
        <w:t>Gewichte ausgetragen. So viel</w:t>
        <w:br/>
        <w:t>eiß ich inzwischen gar wohl, daß jedes</w:t>
        <w:br/>
        <w:t>sches Junge, über 600. Pfund gewo</w:t>
        <w:br/>
        <w:t>hat. Weil man insgemein dafür hält,</w:t>
        <w:br/>
        <w:t>wäre der Prophet Jonas drey Tage</w:t>
        <w:br/>
        <w:t>d3. Nächte in dem Bauche des Wallii</w:t>
        <w:br/>
        <w:t>es geblieben, so habe dieser angeregten</w:t>
        <w:br/>
        <w:t>ache ihren Schlund, auf das fleissigsten</w:t>
        <w:br/>
        <w:t>trachtet. Es ist mir aber diese Sache</w:t>
        <w:br/>
        <w:t>chemals noch unglaublicher als jemalen</w:t>
        <w:br/>
        <w:t>r diesem vorgekommen, weil ein starcker</w:t>
        <w:br/>
        <w:t>Rann kaum feinen Arm vermochte hin</w:t>
        <w:br/>
        <w:t>zubringen, da doch Jonas mit seinem</w:t>
        <w:br/>
        <w:t>gen Leib hinein und heraus schlepffen</w:t>
        <w:br/>
        <w:t>müssen. Ich bilde mir dahero ein, daß</w:t>
        <w:br/>
        <w:t>meine oben vorgestellte Meynung</w:t>
        <w:br/>
        <w:t>auf weit festern Füssen als die gegenwär</w:t>
        <w:br/>
        <w:t>tige stehe; vornemlich da dem Wunder</w:t>
        <w:br/>
        <w:t>Werde GOttes nichts abgehet, und</w:t>
        <w:br/>
        <w:t>gleichwohl nicht nöthig ist zu sagen, daß</w:t>
        <w:br/>
        <w:t>GOtt einen Fisch erschaffen müssen</w:t>
        <w:br/>
        <w:t>der wider aller anderer Fische Natur ge</w:t>
        <w:br/>
        <w:t>macht sey. $ " Nam Cubr</w:t>
        <w:br/>
        <w:t>Von den Nord Capern begebe ich</w:t>
        <w:br/>
        <w:t>mich abermals zu den Muscheln oder</w:t>
        <w:br/>
        <w:t>Schnecken Fischen und bringe dieses Del</w:t>
        <w:br/>
        <w:t>mal die Gels Schnecken auf die Schau Sch</w:t>
        <w:br/>
        <w:t>Bühne, welche nach Plinii Meynung,</w:t>
        <w:br/>
        <w:t>wie solches Forerus in seinem Fisch o</w:t>
        <w:br/>
        <w:t>Buch pag. 139. b. anführet, darum,</w:t>
        <w:br/>
        <w:t>Del: Schnecken genennet worden, weil</w:t>
        <w:br/>
        <w:t>sie bey den Alten, welche mit Del ges</w:t>
        <w:br/>
        <w:t>handelt und solches ausgemessen haben,</w:t>
        <w:br/>
        <w:t>sind gebrauchet und zum Ausmessen ans</w:t>
        <w:br/>
        <w:t>gewendet worden. Ihr innwendige</w:t>
        <w:br/>
        <w:t>Fisch ist groß, weil jeder dieser Schnes</w:t>
        <w:br/>
        <w:t>den Häuser zum wenigsten 4. Pfund Dien</w:t>
        <w:br/>
        <w:t>Wasser in sich halten fan. Gleichwol nicht</w:t>
        <w:br/>
        <w:t>gebraucht man sie meines Wissens nicht Sper</w:t>
        <w:br/>
        <w:t>zur Speise: sondern nur die Schalen wor</w:t>
        <w:br/>
        <w:t>oder Häuser, entweder wenn sie ganz, Sche</w:t>
        <w:br/>
        <w:t>wegen ihrer inwendigen schönen Perlen</w:t>
        <w:br/>
        <w:t>Mutter-Farbe zur Curiositát: oder aber</w:t>
        <w:br/>
        <w:t>wenn sie zerbrochen, werden sie zur Kalch</w:t>
        <w:br/>
        <w:t>Brennerei gesamlet und aufgelesen. Bef</w:t>
        <w:br/>
        <w:t>Sonsten findet sich eine Art fremde: Fische riß</w:t>
        <w:br/>
        <w:t>allhier, welche zwar gut zu essen ist, vor der</w:t>
        <w:br/>
        <w:t>nemlich wenn man sie ein klein wenig in</w:t>
        <w:br/>
        <w:t>den Rauch hänget: allein sie sind, zumag</w:t>
        <w:br/>
        <w:t>bey Nacht nicht gut zu fangen, weil mant</w:t>
        <w:br/>
        <w:t>sie alsdenn nicht sehen, und unter andern</w:t>
        <w:br/>
        <w:t>Fischen erkennen fan. Sie sehen schön</w:t>
        <w:br/>
        <w:t>und lieblich genug aus; massen das Haus</w:t>
        <w:br/>
        <w:t>so sie auf dem Rücken tragen, und wels</w:t>
        <w:br/>
        <w:t>ches mit fest anklebenden Schuppen be</w:t>
        <w:br/>
        <w:t>becket, dunckel-braun befärbet ist; darzwi</w:t>
        <w:br/>
        <w:t>fahen schöne rothe und blaue Flecken hers</w:t>
        <w:br/>
        <w:t>für schimmern. Die Portugiesen nennen</w:t>
        <w:br/>
        <w:t>fie nebst den Holländern Agger, und</w:t>
        <w:br/>
        <w:t>vielleicht darum, weil man die pacate ef</w:t>
        <w:br/>
        <w:t>das ist: nicht allzu streng und hart, sons aedific</w:t>
        <w:br/>
        <w:t>dern mit besondern Vortheil und Ma</w:t>
        <w:br/>
        <w:t>nier angreiffen, und aus dem Nebenehe</w:t>
        <w:br/>
        <w:t>men soll. Gewiß ist es, daß dieser Saugerfisch</w:t>
        <w:br/>
        <w:t>einen Unvorsichtigen auf eine sols</w:t>
        <w:br/>
        <w:t>che Weise bezahlet, die ihm nachmals</w:t>
        <w:br/>
        <w:t>Pein, Schmerzen und Gefahr genug fähre</w:t>
        <w:br/>
        <w:t>erwecket. Denn diser Fisch hat nahe bey fang</w:t>
        <w:br/>
        <w:t>dem Kopff auf seinem Rücken, einen</w:t>
        <w:br/>
        <w:t>Stachel oder scharffe Flosse, welche,</w:t>
        <w:br/>
        <w:t>wo er den Menschen damit verleget, ihm</w:t>
        <w:br/>
        <w:t>sehr viel Schmerzen verursachet; maß</w:t>
        <w:br/>
        <w:t>sen die Hand gleich davon aufgeschwillet,</w:t>
        <w:br/>
        <w:t>und</w:t>
        <w:br/>
        <w:t>Gibt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250.txt</w:t>
      </w:r>
    </w:p>
    <w:p>
      <w:r>
        <w:t>Erster Theil. XIII. Brief. t.</w:t>
        <w:br/>
        <w:t>und das empfangene Gifft zu erkennen</w:t>
        <w:br/>
        <w:t>iebt, wovon im Leibe ein entsetzliches</w:t>
        <w:br/>
        <w:t>Brennen und grausame Pein zu entstehen</w:t>
        <w:br/>
        <w:t>fleget. Da man nun das kleine Loch,</w:t>
        <w:br/>
        <w:t>velches dieser spitzige Stachel gestochen,</w:t>
        <w:br/>
        <w:t>icht wohl sehen kan: so ereignet sich oft</w:t>
        <w:br/>
        <w:t>als die Gefahr, es möchte ein Fluß oder</w:t>
        <w:br/>
        <w:t>er falte Brand darzu schlagen, um des</w:t>
        <w:br/>
        <w:t>en willen man die Hand gar abnehmen</w:t>
        <w:br/>
        <w:t>wuste. Die Gloffen an diesem Fisch sind</w:t>
        <w:br/>
        <w:t>antz braun, und nicht beflecket; auch</w:t>
        <w:br/>
        <w:t>t der Schwanz von gleicher Farbe.</w:t>
        <w:br/>
        <w:br/>
        <w:t>Sein Fleisch ist gut und lieblich, gesund</w:t>
        <w:br/>
        <w:t>nd ganz leichte zu verdauen, wie ich</w:t>
        <w:br/>
        <w:t>selbsten zum öfftern probiert habe. Als</w:t>
        <w:br/>
        <w:t>h Amo 1711. mit dem Herin Gouverner</w:t>
        <w:br/>
        <w:t>Lovis von Affenburg auf dem</w:t>
        <w:br/>
        <w:t>ande, in der **Stellenboschischen** Colonie</w:t>
        <w:br/>
        <w:t>mich befand, hatte gedachter Herz seine</w:t>
        <w:br/>
        <w:t>Fischer abgeschickt, daß sie vor ihm</w:t>
        <w:br/>
        <w:t>and seine bey sich habende Compagnie</w:t>
        <w:br/>
        <w:t>Mische fangen folgen. Unter diesen hatte</w:t>
        <w:br/>
        <w:t>einer binsten des Nachts das Unglück,</w:t>
        <w:br/>
        <w:t>aß ihm einer der gedachten Fische in die</w:t>
        <w:br/>
        <w:t>echte Hand stach. Weil er der Sache</w:t>
        <w:br/>
        <w:t>licht kundig war: so achtete er solches</w:t>
        <w:br/>
        <w:t>icht, sondern setzte seine Arbeit getreus</w:t>
        <w:br/>
        <w:t>d) fort. Des folgenden Morgens aber</w:t>
        <w:br/>
        <w:t>he er schon, und empfande es nach</w:t>
        <w:br/>
        <w:t>drücklich, wie es um ihn bestellet ware:</w:t>
        <w:br/>
        <w:t>lagte dahero bey dem Chirugi, Juft</w:t>
        <w:br/>
        <w:t>Eraud, welchen gedachter Herz als</w:t>
        <w:br/>
        <w:t>einen Leib Medicum ben sich hatte, seis</w:t>
        <w:br/>
        <w:t>e Noth, und brauchte dienliche Ges</w:t>
        <w:br/>
        <w:t>en Mittel. Sie hatten anfänglich</w:t>
        <w:br/>
        <w:t>hechte Würckung, sondern es schiene,</w:t>
        <w:br/>
        <w:t>allerdings, als ob der falte Brand darzu</w:t>
        <w:br/>
        <w:t>klagen würde, mithin er die Hand her</w:t>
        <w:br/>
        <w:t>eben und verliehren müste: nach fleissig</w:t>
        <w:br/>
        <w:t>en Gebrauch dienlicher Artzeneyen</w:t>
        <w:br/>
        <w:t>nd Pflastern aber, welche so wohl inner</w:t>
        <w:br/>
        <w:t>ich als auffetliche adhibieret wurden, ges</w:t>
        <w:br/>
        <w:t>wehe es endlich noch dahin, daß es sich</w:t>
        <w:br/>
        <w:t>ach lang ausgestandenen Schmerzen,</w:t>
        <w:br/>
        <w:t>ur Besserung anschickte, und gedachter</w:t>
        <w:br/>
        <w:t>sischer seine Hand fallierte; wofür er</w:t>
        <w:br/>
        <w:t>em Chirurgo in Gegenwart des Heren</w:t>
        <w:br/>
        <w:t>Gouverneurs öffentlichen Danck abbes</w:t>
        <w:br/>
        <w:t>attet, wie ich es selbsten mit angehöret</w:t>
        <w:br/>
        <w:t>nd gesehen habe.</w:t>
        <w:br/>
        <w:br/>
        <w:t>Von dem calling, einer gewissen</w:t>
        <w:br/>
        <w:t>ist der Aalen ist zu wissen, daß ihn die</w:t>
        <w:br/>
        <w:t>Holländer darum also nennen, weil er</w:t>
        <w:br/>
        <w:t>erne in süssen und fliessenden auch klaren</w:t>
        <w:br/>
        <w:t>nd hellen Wassern wohnet, nassen ge</w:t>
        <w:br/>
        <w:t>achte Fische die trúben nicht vertragen</w:t>
        <w:br/>
        <w:t>gen, sondern so zu sagen augenblick</w:t>
        <w:br/>
        <w:t>ch darinnen sterben; wie solches nach</w:t>
        <w:br/>
        <w:t>em Bericht des Foreri pag. 177. b.</w:t>
        <w:br/>
        <w:br/>
        <w:t>seines Fisch-Buches auch etliche Schwei</w:t>
        <w:br/>
        <w:t>her: Seen, und der Donau Strom aus</w:t>
        <w:br/>
        <w:t>weiset. Ich habe von diesen Fischen schon</w:t>
        <w:br/>
        <w:t>in meinen längst vorhergehenden Briefen</w:t>
        <w:br/>
        <w:t>Erwehlung gethan und gesagt, daß sie o</w:t>
        <w:br/>
        <w:t>auch hier in der **Stellenboschischen** und gute</w:t>
        <w:br/>
        <w:t>Hottentotte Holländischen Riviere anzu</w:t>
        <w:br/>
        <w:t>treffen seyn, ob sie gleich gar selten ges</w:t>
        <w:br/>
        <w:t>fangen werden. Es wird dahero nicht</w:t>
        <w:br/>
        <w:t>nöthig seyn weitere Umstände von ihnen</w:t>
        <w:br/>
        <w:t>zu machen; zumahlen da ihre Farben-eis</w:t>
        <w:br/>
        <w:t>ne andere denn bräunlicht ist, und das</w:t>
        <w:br/>
        <w:t>übrige mit allen andern Aalen gleichere</w:t>
        <w:br/>
        <w:t>mig heraus kommet. mar Mu</w:t>
        <w:br/>
        <w:t>Es finden sich zwar hier an diesem Am</w:t>
        <w:br/>
        <w:t>Vorgebürge sehr wenig Muscheln und spei</w:t>
        <w:br/>
        <w:t>Schnecken, worinnen man Perlen fin feste</w:t>
        <w:br/>
        <w:t>det; und so ja dann und wann einige ge- befunden</w:t>
        <w:br/>
        <w:t>werden, so sind sie doch mit den</w:t>
        <w:br/>
        <w:t>Orientalischen gar nicht zu vergleichen,</w:t>
        <w:br/>
        <w:t>dieweil sie viel kleiner, unvollkommener,</w:t>
        <w:br/>
        <w:t>und an Schönheit ganslich nicht in olei</w:t>
        <w:br/>
        <w:t>che Gültigkeit kommen können. Nichts</w:t>
        <w:br/>
        <w:t>desto weniger findet man so wohl Perlen er</w:t>
        <w:br/>
        <w:t>Muscheln, worinnen wie anderwärts</w:t>
        <w:br/>
        <w:t>gleich als auf Ceylon die beste Perlen an</w:t>
        <w:br/>
        <w:t>zutreffen sind: als auch gelen Cones Ver</w:t>
        <w:br/>
        <w:t>cken. Von diesen lesten muß ich absens Sa</w:t>
        <w:br/>
        <w:t>derlich berichten, daß sie sehr schön,</w:t>
        <w:br/>
        <w:t>ganz glänzend, und an der Farb den</w:t>
        <w:br/>
        <w:t>Perlen gleich seyn. Wer sie recht sauber Wi</w:t>
        <w:br/>
        <w:t>haben will, leget sie in Eig und beizet e</w:t>
        <w:br/>
        <w:t>die äussere Haut herab, wornach sie ause</w:t>
        <w:br/>
        <w:t>wendig so eine schöne Perlen Farb als</w:t>
        <w:br/>
        <w:t>innenwendige bekommet, und ganz glatt</w:t>
        <w:br/>
        <w:t>wird, damit man aussen durch eines ubelen</w:t>
        <w:br/>
        <w:t>Künstlers Hand allerhand Figuren</w:t>
        <w:br/>
        <w:t>darein graben, schneiden und stechen</w:t>
        <w:br/>
        <w:t>lassen kan. ber der veri</w:t>
        <w:br/>
        <w:t>Ich habe deren binsten drey auges De</w:t>
        <w:br/>
        <w:t>zieret, getaufft und wieder verkauffen bar</w:t>
        <w:br/>
        <w:t>welche schon also zubereitet waren, daß geh</w:t>
        <w:br/>
        <w:t>sie nur durch einen Goldschmied dorff</w:t>
        <w:br/>
        <w:t>ten eingefasset, und von einem Drech</w:t>
        <w:br/>
        <w:t>ler, auf einen Hölzern oder Helffen</w:t>
        <w:br/>
        <w:t>Beinen Fuß geneßet werden, um einen</w:t>
        <w:br/>
        <w:t>frischen Trunck Wein daraus zu thun,</w:t>
        <w:br/>
        <w:t>in deren jedes bey nahe eine Maaß giengo</w:t>
        <w:br/>
        <w:t>sie gleich nicht zuverkanffen begehret, a</w:t>
        <w:br/>
        <w:t>wurden sie mir doch feil gemacht, und so</w:t>
        <w:br/>
        <w:t>wohl bezahlet, daß den Auffern gar</w:t>
        <w:br/>
        <w:t>leichtlich Glück darzu wünschen konnteich</w:t>
        <w:br/>
        <w:t>vermeinte zwar dazumals, ich wür</w:t>
        <w:br/>
        <w:t>de entweder selbsten wieder andere an</w:t>
        <w:br/>
        <w:t>dem Strande finden, oder doch von an Ko</w:t>
        <w:br/>
        <w:t>dern dergleichen zu kauffen bekommen me</w:t>
        <w:br/>
        <w:t>können: allein es hat mir beydes ges tom</w:t>
        <w:br/>
        <w:t>fehlet; angesehen ihre Schalen so dun</w:t>
        <w:br/>
        <w:t>ne sind, daß selten eine ganz und unzers</w:t>
        <w:br/>
        <w:t>bro</w:t>
        <w:br/>
        <w:t>ne 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251.txt</w:t>
      </w:r>
    </w:p>
    <w:p>
      <w:r>
        <w:t>Erster Theil. XIII. Brief. 2c.</w:t>
        <w:br/>
        <w:br/>
        <w:t>rochen an das Ufer kommen fan, und</w:t>
        <w:br/>
        <w:t>biejenigen so sie ganz erlanget oder ge</w:t>
        <w:br/>
        <w:t>inden, wusten sie eben so theur als ich,</w:t>
        <w:br/>
        <w:t>n den Mann zu bringen.</w:t>
        <w:br/>
        <w:t>Das aller-angenehmste von diesen Pers</w:t>
        <w:br/>
        <w:t>en: Schnecken, welche einige unter die</w:t>
        <w:br/>
        <w:t>attel Fische rechnen, bestehet darinnen,</w:t>
        <w:br/>
        <w:t>enn man sie bey schönen und stillen Wet</w:t>
        <w:br/>
        <w:t>r auf dem Meer herum segeln siehet. Den</w:t>
        <w:br/>
        <w:t>denn kommet dieser Schnecke hervor,</w:t>
        <w:br/>
        <w:t>annet feine an sich habende Segel aus</w:t>
        <w:br/>
        <w:t>nd egelt als ein Schiff nach dem Wind</w:t>
        <w:br/>
        <w:t>rch das Affer hindurch; treibet auch</w:t>
        <w:br/>
        <w:t>aches so lange, biß er mercken daß ihmes</w:t>
        <w:br/>
        <w:t>and zunahe kommt und ihn haschen will;</w:t>
        <w:br/>
        <w:t>welchem Fall er augenblicklich seine Se</w:t>
        <w:br/>
        <w:t>l einziehet und sich unter das Wasser</w:t>
        <w:br/>
        <w:t>ancket wie ich denn solches offtmals</w:t>
        <w:br/>
        <w:t>it grossen Vergnügen angesehen, und</w:t>
        <w:br/>
        <w:t>ich manchen vergebenen Weg um ih</w:t>
        <w:br/>
        <w:t>nt willen getahn habe.</w:t>
        <w:br/>
        <w:br/>
        <w:t>Der Roch ist ein breiter blatter</w:t>
        <w:br/>
        <w:t>sch, welcher eine rauhe Haut hat, als</w:t>
        <w:br/>
        <w:t>Dornen darauf stünden. Man fin</w:t>
        <w:br/>
        <w:t>t von diesen Fischen eine sehr grosse und</w:t>
        <w:br/>
        <w:t>eite Gattung allhier, welche die Hat</w:t>
        <w:br/>
        <w:t>todten mit abgefallenen Wasser her</w:t>
        <w:br/>
        <w:t>stechen, indem sie biß etwa über den</w:t>
        <w:br/>
        <w:t>Iben Leib in das Wasser hinein waden,</w:t>
        <w:br/>
        <w:t>it ihren Füssen acht haben und</w:t>
        <w:br/>
        <w:t>gespühren, ob sie vielleicht auf einen</w:t>
        <w:br/>
        <w:t>ichen Roch tretten möchten. Wenn</w:t>
        <w:br/>
        <w:t>einen unter ihren Füssen verspüren,</w:t>
        <w:br/>
        <w:t>stechen sie mit ihrem spießigen **Kirrioder**</w:t>
        <w:br/>
        <w:t>Stock hinein und durch desselben Leib;</w:t>
        <w:br/>
        <w:t>hen ihn also angespicket aus dem Wass</w:t>
        <w:br/>
        <w:t>, und essen sie zum Theil selbsten: zum</w:t>
        <w:br/>
        <w:t>eil aber verhandeln sie selbige an die</w:t>
        <w:br/>
        <w:t>risten vor Tobac, Brandwein,</w:t>
        <w:br/>
        <w:t>er andere dergleichen geringe **WaareBelche**</w:t>
        <w:br/>
        <w:t>Kunst auf solche Weise zu fi:</w:t>
        <w:br/>
        <w:t>en, ihnen auch die Sclaven nachthun,</w:t>
        <w:br/>
        <w:t>d sich so wohl als andere damit versor</w:t>
        <w:br/>
        <w:t>Es ist aber dieser Roch wie gedacht,</w:t>
        <w:br/>
        <w:t>breiter und blatter Fisch, der unter</w:t>
        <w:br/>
        <w:t>den Fisch Arten zu mercklicher Groß</w:t>
        <w:br/>
        <w:t>Kommt. Er ist bey nahe baldt rund,</w:t>
        <w:br/>
        <w:t>Jer was seinen Schwanz anbe</w:t>
        <w:br/>
        <w:t>t, mit einer rauhen Haut überzogen,</w:t>
        <w:br/>
        <w:t>och nirgends als an dem Schwanz</w:t>
        <w:br/>
        <w:t>eine einzige Ranhe führet, die aber</w:t>
        <w:br/>
        <w:t>und nicht allzu scharff seyn. Die</w:t>
        <w:br/>
        <w:t>abe seiner Haut ist braun gelb, mit</w:t>
        <w:br/>
        <w:t>Ten blauen Puncten besprenget, und</w:t>
        <w:br/>
        <w:t>auf jeder Seiten hinter dem Maul</w:t>
        <w:br/>
        <w:t>en geoffen Flecken, der sich einem Aug</w:t>
        <w:br/>
        <w:t>er Spiegel vergleichet. Sein Scenas Ma</w:t>
        <w:br/>
        <w:t>bel ist bey nahe durchsichtig, unten mit eis</w:t>
        <w:br/>
        <w:t>ner rauhen Haut bedecket. Wie denn</w:t>
        <w:br/>
        <w:t>auch der ganze Leib durchsichtig scheinet,</w:t>
        <w:br/>
        <w:t>indem er sich nicht über eines Daumens</w:t>
        <w:br/>
        <w:t>Dicke erstrecket, wo er am dickesten ist;</w:t>
        <w:br/>
        <w:t>deswegen man auch die Eyer in seinem die</w:t>
        <w:br/>
        <w:t>Leib liegen sehen kan, welche Anfangs feine</w:t>
        <w:br/>
        <w:t>ohne Schalen empfangen indem dersel seher</w:t>
        <w:br/>
        <w:t>ben sehr viel seyn, und offtmal eine Zahl</w:t>
        <w:br/>
        <w:t>von 300. ausmachen, nicht anders als</w:t>
        <w:br/>
        <w:t>etwa ein Eyer Stock in einer Hennen.</w:t>
        <w:br/>
        <w:br/>
        <w:t>Dasjenige so von diesen Eyern zur Volls</w:t>
        <w:br/>
        <w:t>kommenhat kommet, felsiges gehet</w:t>
        <w:br/>
        <w:t>durch den Leg Darm fort, wird mit</w:t>
        <w:br/>
        <w:t>einer Castanien brauen viereckigen</w:t>
        <w:br/>
        <w:t>Schalen überzogen, und so dann ges</w:t>
        <w:br/>
        <w:t>leget. ፡ Bein</w:t>
        <w:br/>
        <w:t>Die Beine oder Gråde dieser Fische Bie</w:t>
        <w:br/>
        <w:t>sind nicht hart, sondern lauter Knofeln, Grat</w:t>
        <w:br/>
        <w:t>als wie auch meist in allen andern Blatt schaff</w:t>
        <w:br/>
        <w:t>Fischen als Schollen, Tongen oder</w:t>
        <w:br/>
        <w:t>Zungen, Blatt-eisen, 2c. gefunden wer</w:t>
        <w:br/>
        <w:t>den. Ihr Fleisch ist rauh, hart und un Sein</w:t>
        <w:br/>
        <w:t>verdaulich, riechet starck nach der See Fleis</w:t>
        <w:br/>
        <w:t>und ihren Unreinigkeiten; deswegen</w:t>
        <w:br/>
        <w:t>muß ihnen nicht allein die ganze Haut abs</w:t>
        <w:br/>
        <w:t>gezogen werden, wenn man sie essen will:</w:t>
        <w:br/>
        <w:t>sondern man bedienet sich auch einer gus</w:t>
        <w:br/>
        <w:t>ten Montrat oder Senff Brühe darzu</w:t>
        <w:br/>
        <w:t>damit man theils den Geschmack derbes</w:t>
        <w:br/>
        <w:t>sere, theils auch dem Magen **zubefferer**</w:t>
        <w:br/>
        <w:t>Verdauung bchülfflich ist. Wer nach Darf</w:t>
        <w:br/>
        <w:t>der Diæt leben will, darf nicht zu viel viel u</w:t>
        <w:br/>
        <w:t>auf einmal, auch nicht zu oft von denen fen we</w:t>
        <w:br/>
        <w:t>selbigen etwas geniessen, weil man sich den.</w:t>
        <w:br/>
        <w:br/>
        <w:t>anders gar leicht ein Fieber dadurch an</w:t>
        <w:br/>
        <w:t>den Hals essen kan. maru</w:t>
        <w:br/>
        <w:t>Nicht viel anderst sind die Sands Sand</w:t>
        <w:br/>
        <w:t>Cyper gestaltet, affer daß sie dicker, Inop</w:t>
        <w:br/>
        <w:t>länger und nicht so flach wie jene kind. so heiß</w:t>
        <w:br/>
        <w:t>Sie werden von den Holländern</w:t>
        <w:br/>
        <w:t>Sandkruper genannt, weil sie sich</w:t>
        <w:br/>
        <w:t>nicht allein an sandigen Ufern aufhal</w:t>
        <w:br/>
        <w:t>ten: sondern auch, wenn sie mit andern</w:t>
        <w:br/>
        <w:t>Fischen in einem Neme gefangen werden,</w:t>
        <w:br/>
        <w:t>sich gerne mit Sand bedecken oder dar</w:t>
        <w:br/>
        <w:t>unter verbergen, damit man sie nicht fe</w:t>
        <w:br/>
        <w:t>hen soll. Sie sehen dunckel-braun condar: wie f</w:t>
        <w:br/>
        <w:t>be aus, und sind mit vielen schwärzlichen aussch</w:t>
        <w:br/>
        <w:t>Flecken eingesprenget; haben eine glatte</w:t>
        <w:br/>
        <w:t>Haut, und sind ungefähr eines Schuhes bre</w:t>
        <w:br/>
        <w:t>lang, da doch die Breite der Dicke sich Griffe</w:t>
        <w:br/>
        <w:t>selten auf 9. Zoll erstrecken wird. Von Werbe</w:t>
        <w:br/>
        <w:t>ihrem Fleisch kan ich nichts urtheilen, gen</w:t>
        <w:br/>
        <w:t>weil sie von den Christen allhier nicht ges</w:t>
        <w:br/>
        <w:t>nossen werden. Ich weiß auch nicht,</w:t>
        <w:br/>
        <w:t>daß sie jemand seine Sclaven hat essen</w:t>
        <w:br/>
        <w:t>lassen, als der Herz Gouverneur Simon</w:t>
        <w:br/>
        <w:t>Adrian van der Stel, welcher ob er gleich</w:t>
        <w:br/>
        <w:t>Fische</w:t>
        <w:br/>
        <w:t>nicht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252.txt</w:t>
      </w:r>
    </w:p>
    <w:p>
      <w:r>
        <w:t>Erster Theil. Xll. Brief. c.</w:t>
        <w:br/>
        <w:br/>
        <w:t>sche genug fieng dennoch lieber Geld das</w:t>
        <w:br/>
        <w:t>n machte als sie feine Sclaven genieß</w:t>
        <w:br/>
        <w:t>ließ, die sie doch gleichwol fangen mu =</w:t>
        <w:br/>
        <w:t>Die Seeunde, welche man</w:t>
        <w:br/>
        <w:t>er auch Robben nennet werden jähr</w:t>
        <w:br/>
        <w:t>h, wie ich sehr wohl weiß und vielmals</w:t>
        <w:br/>
        <w:t>it angesehen habe, auch sonsten ihre</w:t>
        <w:br/>
        <w:t>estalt in der See vielfältig erblicket, in</w:t>
        <w:br/>
        <w:t>offer Menge todt geschlagen, dieweil</w:t>
        <w:br/>
        <w:t>is ihrem Speck köstlicher Thron ge</w:t>
        <w:br/>
        <w:t>annt wird. Ich kan ihn nicht deutlich</w:t>
        <w:br/>
        <w:t>er als mit den Worten des Eralmi</w:t>
        <w:br/>
        <w:t>acici beschreiben, welche er in seinem</w:t>
        <w:br/>
        <w:t>Oft und West Indischen Staats-und</w:t>
        <w:br/>
        <w:t>ast Garten, pag. 60. b. gebrauchet,</w:t>
        <w:br/>
        <w:t>id also redet: die See Hunde so von</w:t>
        <w:br/>
        <w:t>lichen auch See: Kälber genennet wers</w:t>
        <w:br/>
        <w:t>en, sind an Gestalt von allen Fischen,</w:t>
        <w:br/>
        <w:t>Ball oder Thron Fischen unterschieden;</w:t>
        <w:br/>
        <w:t>aben gleichsam burge Arme oder Ellebor</w:t>
        <w:br/>
        <w:t>en und Hände, aber unzerteilt, aus</w:t>
        <w:br/>
        <w:t>kommen am Ende, da man nur 4. un</w:t>
        <w:br/>
        <w:t>beschiedene Striche, und 5. zertheilet</w:t>
        <w:br/>
        <w:t>Tagel ficht. Die Haut oder das Leder ist</w:t>
        <w:br/>
        <w:t>art, fest und mit schwärzlich grauen</w:t>
        <w:br/>
        <w:t>Daaren bewachsen. Der Kopff ist ges</w:t>
        <w:br/>
        <w:t>en der übrigen Grösse des Leibes klein</w:t>
        <w:br/>
        <w:t>nd furt; der Hals etwas länger, und</w:t>
        <w:br/>
        <w:t>an nach Gefallen ausgestreckt oder eins</w:t>
        <w:br/>
        <w:t>gezogen werden. Der untere Kiens</w:t>
        <w:br/>
        <w:t>Backen fállt den Wolfen ihren ähnlich;</w:t>
        <w:br/>
        <w:t>er obere ist breiter als die Wölfe</w:t>
        <w:br/>
        <w:t>aben, und ist den Kälbern, so wohl</w:t>
        <w:br/>
        <w:t>aran, als wegen der Nasen Löcher</w:t>
        <w:br/>
        <w:t>leicher. Die Záhne sind wie Sagen,</w:t>
        <w:br/>
        <w:t>nd den Wolffs Zähnen nicht ungleich.</w:t>
        <w:br/>
        <w:br/>
        <w:t>Die Augen glänzen und verändern sich</w:t>
        <w:br/>
        <w:t>fft in rausenderley Farben. Die Zunge</w:t>
        <w:br/>
        <w:t>gespalten und zertheilet: an statt der</w:t>
        <w:br/>
        <w:t>Jhren, fiehet man etliche Löcher c.</w:t>
        <w:br/>
        <w:br/>
        <w:t>**DesSommers** schwimmen diese Thies</w:t>
        <w:br/>
        <w:t>e meist hier und dorten im Wasser und</w:t>
        <w:br/>
        <w:t>ähren sich von den Fischen. Wenn sie nun</w:t>
        <w:br/>
        <w:t>it selbigen in ein Fischer Netz kommen</w:t>
        <w:br/>
        <w:t>and gefangen werden, so machen sie so wol</w:t>
        <w:br/>
        <w:t>ich als ihren Mit Gefangenen durches</w:t>
        <w:br/>
        <w:t>eissung des Newes einen freyen Durch</w:t>
        <w:br/>
        <w:t>ang. Des Winters bleiben sie meisten</w:t>
        <w:br/>
        <w:t>heils um der Kälte willen bey dem Lande,</w:t>
        <w:br/>
        <w:t>Sa sie sich an den Stränden und auf den</w:t>
        <w:br/>
        <w:t>Klippen aufhalten. Des Nachts fommen</w:t>
        <w:br/>
        <w:t>ie bey Tausenden an den Strand, und</w:t>
        <w:br/>
        <w:t>locken als die Kälber; da sie denn mit</w:t>
        <w:br/>
        <w:t>Stecken todt geschlagen, und ihr Speck</w:t>
        <w:br/>
        <w:t>urch das Feuer in Thron verwandelt</w:t>
        <w:br/>
        <w:t>wird. Am hintern Theil ihres Leibes</w:t>
        <w:br/>
        <w:t>ind sie lahm, und müssen die hintern Fos</w:t>
        <w:br/>
        <w:t>en nachschleppen: gleichwol können sie lauf</w:t>
        <w:br/>
        <w:t>geschwinder lauffen als ein Mensch, R&amp;</w:t>
        <w:br/>
        <w:t>von derer dreyen sie keinen Scheu ha f</w:t>
        <w:br/>
        <w:t>ben, weil sie in der Brunst und vor</w:t>
        <w:br/>
        <w:t>Geilheit unbekümmert um ihr Leben sind.</w:t>
        <w:br/>
        <w:br/>
        <w:t>Ihre Jungen werffen sie auf dem Lande,</w:t>
        <w:br/>
        <w:t>bringen aber selbige nach etlichen Tagen</w:t>
        <w:br/>
        <w:t>alsobald in das Wasser und in die See.</w:t>
        <w:br/>
        <w:t>Wenn sie des Schwimmens müde, keys</w:t>
        <w:br/>
        <w:t>ren sie sich wieder nach dem Lande, und</w:t>
        <w:br/>
        <w:t>legen sich an den Sand, oder aber auf der</w:t>
        <w:br/>
        <w:t>nechsten Klippen nieder, um zu schlaffen,</w:t>
        <w:br/>
        <w:t>und sich in der warmenSoñe zu erquicken.</w:t>
        <w:br/>
        <w:br/>
        <w:t>Die Häute werden ihnen selten ganz wor</w:t>
        <w:br/>
        <w:t>abgezogen, sondern diejenige so sie ge- te</w:t>
        <w:br/>
        <w:t>tödtet, schneiden sie nur in solche Stu</w:t>
        <w:br/>
        <w:t>cken, wie sie den Speck zum Auschel</w:t>
        <w:br/>
        <w:t>den nöthig haben. Einige derselben bes</w:t>
        <w:br/>
        <w:t>reiten sie gleich selbsten, und machen ih</w:t>
        <w:br/>
        <w:t>nen Tobacko Taschen davon, die übri</w:t>
        <w:br/>
        <w:t>gen fan ich nicht sagen, wo sie hin kom</w:t>
        <w:br/>
        <w:t>men. Den Thron liefert man der illactiren</w:t>
        <w:br/>
        <w:t>Compagnie in ihr Thron - Magas</w:t>
        <w:br/>
        <w:t>zin, welchen aber die Sclaven, und nicht</w:t>
        <w:br/>
        <w:t>die Hottentotten dahin müssen tragen, al</w:t>
        <w:br/>
        <w:t>weil sie vor demselben einen grossen Eckel Ber</w:t>
        <w:br/>
        <w:t>haben, und ihn nicht, wie Dapper in seis</w:t>
        <w:br/>
        <w:t>nem Africa pag. 622. und Anderson and</w:t>
        <w:br/>
        <w:t>Lib. 1. cap. 4. fälschlich berichtet, ein</w:t>
        <w:br/>
        <w:t>schlucken, oder mit der größten Begier</w:t>
        <w:br/>
        <w:t>de auflecken; wie dieses zu anderer Zeit</w:t>
        <w:br/>
        <w:t>umständig wird behandelt werden müssen.</w:t>
        <w:br/>
        <w:br/>
        <w:t>des bef</w:t>
        <w:br/>
        <w:t>Oben sind die Gold Fische beschrie i</w:t>
        <w:br/>
        <w:t>ben worden: nun aber will ich auch die sche</w:t>
        <w:br/>
        <w:t>Silver Fische vorstellen. Sie sind eis und</w:t>
        <w:br/>
        <w:t>nem Brachsen weder an Gestalt noch ben</w:t>
        <w:br/>
        <w:t>an Gúte nicht ungleich; massen ich denn</w:t>
        <w:br/>
        <w:t>davor halte, daß sie eben so wohl als die</w:t>
        <w:br/>
        <w:t>Gold Fische aus derselben Geschlecht</w:t>
        <w:br/>
        <w:t>seyn. Sie haben mittelmässige Schep</w:t>
        <w:br/>
        <w:t>pen, sind weiß auf den ganzen Leib, wo</w:t>
        <w:br/>
        <w:t>ran von dem Kopff biß auf den Schwang</w:t>
        <w:br/>
        <w:t>Silber Farbe: Einen gerade, und nicht</w:t>
        <w:br/>
        <w:t>anderst herab lauffen, als ob Silber</w:t>
        <w:br/>
        <w:t>Blätter darauf geleget waren; der</w:t>
        <w:br/>
        <w:t>Schwanz scheinet mit Silber beleget zu</w:t>
        <w:br/>
        <w:t>seyn. Die Grösse dieser Fische, wird fel</w:t>
        <w:br/>
        <w:t>ten einen Schuh in der Länge austragen,</w:t>
        <w:br/>
        <w:t>und die Breite ist nach Proportion einges</w:t>
        <w:br/>
        <w:t>richtet: kommet etwa wie auch seine Dis</w:t>
        <w:br/>
        <w:t>de einem fündigen Karpffen gleich.</w:t>
        <w:br/>
        <w:br/>
        <w:t>In dem Maule hat er etliche kleine aber</w:t>
        <w:br/>
        <w:t>scharffe Zähne, die ihm seine Nah</w:t>
        <w:br/>
        <w:t>rung müssen klein mahlen, welche er aus</w:t>
        <w:br/>
        <w:t>den Priviren oder Flüssen bekommet ; wo</w:t>
        <w:br/>
        <w:t>rein er sich in gewisser Jahres Zeit spür</w:t>
        <w:br/>
        <w:t>het, und auch offt in grosser Menge das</w:t>
        <w:br/>
        <w:t>rinnen gefangen wird. Sein Fleisch ist</w:t>
        <w:br/>
        <w:t>etwas weich, ungefähr als ein Karpfens vor</w:t>
        <w:br/>
        <w:t>Fleisch, aber dabey sehr annehmlich, Ble</w:t>
        <w:br/>
        <w:t>wohl</w:t>
        <w:br/>
        <w:t>Gr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253.txt</w:t>
      </w:r>
    </w:p>
    <w:p>
      <w:r>
        <w:t>Erster Theil. XIII. Brief. 2c.</w:t>
        <w:br/>
        <w:br/>
        <w:t>hl geschmack und leicht zu verdauen.</w:t>
        <w:br/>
        <w:t>3 schmecket am allerbesten wenn es beaten</w:t>
        <w:br/>
        <w:t>oder gebacken wird, wie ich zum</w:t>
        <w:br/>
        <w:t>tern erfahren habe.</w:t>
        <w:br/>
        <w:t>Unter griffe Fische schicken sich auch</w:t>
        <w:br/>
        <w:t>ohl kleine, doch jede in einer besondern</w:t>
        <w:br/>
        <w:t>Schüssel: deswegen folgen nun hier die</w:t>
        <w:br/>
        <w:t>inen Sperlinge, welche von der Teuts</w:t>
        <w:br/>
        <w:t>en ihren Vrrletzen einen schlechten Unscheid</w:t>
        <w:br/>
        <w:t>haben, woferne man auf den</w:t>
        <w:br/>
        <w:t>geschmack siehet. Denn gleichwie jene</w:t>
        <w:br/>
        <w:t>vas bitter in dem Kopff schmecken, und</w:t>
        <w:br/>
        <w:t>bey gesund seyn: alſo kind auch diese</w:t>
        <w:br/>
        <w:t>en so beschaffen, und bestehet die Citren</w:t>
        <w:br/>
        <w:t>nur in der Grösse. Es sind aber</w:t>
        <w:br/>
        <w:t>e hiesigen Sperlinge eines guten Fine</w:t>
        <w:br/>
        <w:t>rs lang und dick, auch etliche noch</w:t>
        <w:br/>
        <w:t>nger. Sie haben kleine Schuppen,</w:t>
        <w:br/>
        <w:t>elche man kaum spüren kan wenn man</w:t>
        <w:br/>
        <w:t>angreiffen. Ihr Rücken ist breit; das</w:t>
        <w:br/>
        <w:t>Taul klein und ohne Zähne, auch die</w:t>
        <w:br/>
        <w:t>ugen nach Proportion des Leibes groß.</w:t>
        <w:br/>
        <w:br/>
        <w:t>er Bauch **istSilber** farb; der Rücken</w:t>
        <w:br/>
        <w:t>ahnlich; der Kopff röthlecht-gelb; die</w:t>
        <w:br/>
        <w:t>loß-Federn weiß und der Leib ausser</w:t>
        <w:br/>
        <w:t>n Strichen, welche von dem Kopff</w:t>
        <w:br/>
        <w:t>gen den Schwanz zu ablaufen, ganz</w:t>
        <w:br/>
        <w:t>rch-scheinend. Ihr Fleisch ist sehr zárt</w:t>
        <w:br/>
        <w:t>h, gut, trockenen gesund zu essen; vors</w:t>
        <w:br/>
        <w:t>emlich wenn eine gute Butter Brühe</w:t>
        <w:br/>
        <w:t>it Senff gemenget darüber gemachet</w:t>
        <w:br/>
        <w:t>rd. Wegen seiner kleinen Gráten,</w:t>
        <w:br/>
        <w:t>Becket er am allerbesten wenn er ge</w:t>
        <w:br/>
        <w:t>cken wird, massen solches auf beyde</w:t>
        <w:br/>
        <w:t>rten selbsten probiert habe.</w:t>
        <w:br/>
        <w:br/>
        <w:t>Zu den Fischen schicken sich auch</w:t>
        <w:br/>
        <w:t>te Schnecken: deßwegen will meinem</w:t>
        <w:br/>
        <w:t>ern auch ein Gerichte aus dem grossen</w:t>
        <w:br/>
        <w:t>auffen derselben vorfehen. Ich bleibe</w:t>
        <w:br/>
        <w:t>ber diesesmahl allein bey den Schrauben,</w:t>
        <w:br/>
        <w:t>Schnecken; welche was die Schalen</w:t>
        <w:br/>
        <w:t>ber das Schnecken Haus anbetrifft,</w:t>
        <w:br/>
        <w:t>deyerley, nemlich griffe Schraubens</w:t>
        <w:br/>
        <w:t>Schnecken, und denn eckige Schrau,</w:t>
        <w:br/>
        <w:t>en Schnecken seyn. Bender ihre Haur</w:t>
        <w:br/>
        <w:t>geben ihren fürstlichen, Werckmeister</w:t>
        <w:br/>
        <w:t>erkennen, der unendliche Veränderung</w:t>
        <w:br/>
        <w:t>en hat machen können. Denn ob gleich</w:t>
        <w:br/>
        <w:t>ie Ecken Schnecken Schrauben, viele</w:t>
        <w:br/>
        <w:t>Buckeln haben, die dennoch der Wens</w:t>
        <w:br/>
        <w:t>el: oder Schnecken Treppe keine Un</w:t>
        <w:br/>
        <w:t>ichtigkeit bringen: so sind sie nicht nur</w:t>
        <w:br/>
        <w:t>hr künstlich gewunden und gedrehet;</w:t>
        <w:br/>
        <w:t>ondern sie sind auch, wenn die äussere</w:t>
        <w:br/>
        <w:t>ruhe Schaare herabgeleitet worden,</w:t>
        <w:br/>
        <w:t>o künstlich mit vermischten Farben be</w:t>
        <w:br/>
        <w:t>gablet, daß ein Kunst Mahler sie kaum</w:t>
        <w:br/>
        <w:t>o schön abbilden fan; massen die grüne,</w:t>
        <w:br/>
        <w:t>othe, gelbe und weisse Farb, so durch</w:t>
        <w:br/>
        <w:t>einander beflammet, daß die Chatti</w:t>
        <w:br/>
        <w:t>rung nicht schöner seyn könnte. Ihr ins</w:t>
        <w:br/>
        <w:t>inwendiges Fleisch oder der Fisch, ist et: Babe</w:t>
        <w:br/>
        <w:t>was zähe und hart zu verdauen: muß barte</w:t>
        <w:br/>
        <w:t>dahero von demjenigen der sie etwan offen Bed</w:t>
        <w:br/>
        <w:t>will, mit einem guten Glaß Wein bego</w:t>
        <w:br/>
        <w:t>sen und weich gemacht werden.</w:t>
        <w:br/>
        <w:br/>
        <w:t>Die Stein Brahmen oder Stein Stein</w:t>
        <w:br/>
        <w:t>Brachsen seyn sehr herzliche, schöne, Bran</w:t>
        <w:br/>
        <w:t>griffe, wohlschmeckende und gesunde Bibe</w:t>
        <w:br/>
        <w:t>sche; welche hier in grosser Menge viel Abfällig</w:t>
        <w:br/>
        <w:t>fältig gefangen, und um billichen Preiß Fig. 2verkauffet</w:t>
        <w:br/>
        <w:t>werden. Sie sind unterschied Haber</w:t>
        <w:br/>
        <w:t>lich von Gestalt und Grösse, doch kom-teschi</w:t>
        <w:br/>
        <w:t>men sie meist alle darinnen überein, daß che Sa</w:t>
        <w:br/>
        <w:t>fie, wenn die Bluth sich erhebet, und das jungen</w:t>
        <w:br/>
        <w:t>meer auflaufet gerne nach den</w:t>
        <w:br/>
        <w:t>Ufern und in die füssen Wasser sich spür</w:t>
        <w:br/>
        <w:t>gen; eine kurze Zeit daselbst verbleiben,</w:t>
        <w:br/>
        <w:t>und das abströmende Wasser-Gras</w:t>
        <w:br/>
        <w:t>fressen; nachmals sich wieder davon mas</w:t>
        <w:br/>
        <w:t>chen und warten, biß das Wasser wies</w:t>
        <w:br/>
        <w:t>der anfängt hoch zu werden. Ihre Ge- Wie is</w:t>
        <w:br/>
        <w:t>falt kommet einem Karpffen nicht uns affe</w:t>
        <w:br/>
        <w:t>gleich. Nur ist dieser Unterscheid, daß</w:t>
        <w:br/>
        <w:t>ihr Fleisch viel fester und dicker, auch mit</w:t>
        <w:br/>
        <w:t>wenigen oder ganz kleinen oder keinen</w:t>
        <w:br/>
        <w:t>Gråten besetzet ist, als das Karpfens</w:t>
        <w:br/>
        <w:t>Fleisch. Wenn es gekochet oder geblas</w:t>
        <w:br/>
        <w:t>ten worden, blättert sich selbiges gar</w:t>
        <w:br/>
        <w:t>schon wie ein Stockfisch, das hingegen</w:t>
        <w:br/>
        <w:t>ein Karpff nicht hatdie</w:t>
        <w:br/>
        <w:t>Farbe ist an diesem Fisch ganz uns was</w:t>
        <w:br/>
        <w:t>unterschiedlich. Einige sind weit schöner Fische</w:t>
        <w:br/>
        <w:t>gespiegelt weder ein Spiegel Karpff; haben</w:t>
        <w:br/>
        <w:t>indem von dem braunlichen Rucken quer</w:t>
        <w:br/>
        <w:t>Linien von dem Bauch herab gezogen</w:t>
        <w:br/>
        <w:t>werden, welche auch braunlicht auss</w:t>
        <w:br/>
        <w:t>sehen, und seine ganz grosse und weisse</w:t>
        <w:br/>
        <w:t>Schuppen gar artig unterscheiden. Andere</w:t>
        <w:br/>
        <w:t>sind, die über den ganzen Rücken</w:t>
        <w:br/>
        <w:t>braun aussehen, am Bauch hingegen</w:t>
        <w:br/>
        <w:t>Aschen-farbig erscheinen. Noch ande</w:t>
        <w:br/>
        <w:t>re finden sich, welche zwar die vorige</w:t>
        <w:br/>
        <w:t>Zeichnung der Farbe behalten, hinges</w:t>
        <w:br/>
        <w:t>gen aber breiter und bürger als jene sind.</w:t>
        <w:br/>
        <w:br/>
        <w:t>In Summa, die Veränderung an diesen</w:t>
        <w:br/>
        <w:t>Fischen ist greffer, als daß sie alle nach</w:t>
        <w:br/>
        <w:t>Würden deutlich solten beschrieben wer</w:t>
        <w:br/>
        <w:t>den. Ihre Grösse belaufet sich gemein</w:t>
        <w:br/>
        <w:t>nigliche auf It. 2. und 3. Schuh; wor was</w:t>
        <w:br/>
        <w:t>aus denn leichtlich abzunehmen, daß bor e</w:t>
        <w:br/>
        <w:t>die kleinesten 2. die grösten aber mehr iren</w:t>
        <w:br/>
        <w:t>denn 8. Pfund wägen. Weil man sie</w:t>
        <w:br/>
        <w:t>nicht nach dem Gewicht, sondern nur er</w:t>
        <w:br/>
        <w:t>nach der Vielheit derselben auffet und nicht</w:t>
        <w:br/>
        <w:t>bezahlens fan man sie freylich weit dem</w:t>
        <w:br/>
        <w:t>besser essen und nußen als Fleisch: in auf</w:t>
        <w:br/>
        <w:t>dem es sich sehr offt zutråget, daß man</w:t>
        <w:br/>
        <w:t>D Graf</w:t>
        <w:br/>
        <w:t>wich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254.txt</w:t>
      </w:r>
    </w:p>
    <w:p>
      <w:r>
        <w:t>Erster Theil. XIII. Brief. 2.</w:t>
        <w:br/>
        <w:br/>
        <w:t>einen der größten vor 12. biß 15. Kreuzer</w:t>
        <w:br/>
        <w:t>erhandelt.</w:t>
        <w:br/>
        <w:t>Ich habe selbsten einsmals 4. fol</w:t>
        <w:br/>
        <w:t>cher Fische, welche 27. Pfund gewo</w:t>
        <w:br/>
        <w:t>gen, vor einen halben Thaler gehauffet,</w:t>
        <w:br/>
        <w:t>und selbige nachgehends marin ren laß</w:t>
        <w:br/>
        <w:t>en; dieweil fast kein Fisch unter den</w:t>
        <w:br/>
        <w:t>Africanschen besser als ein Stein</w:t>
        <w:br/>
        <w:t>Brahmen darzu ist. Man kan sie aber</w:t>
        <w:br/>
        <w:t>nicht alleine auf diese Weise lange Zeit</w:t>
        <w:br/>
        <w:t>conferviren, und nach Belieben, auch</w:t>
        <w:br/>
        <w:t>mit guten Appetit, davon essen: sondern</w:t>
        <w:br/>
        <w:t>man fan auch sehr guten Labertan aus</w:t>
        <w:br/>
        <w:t>hnen machen, und denselben so lange</w:t>
        <w:br/>
        <w:t>aufheben als man will. Wenn man</w:t>
        <w:br/>
        <w:t>gleich frisch davon essen will, so ist es nicht</w:t>
        <w:br/>
        <w:t>effer, als man koche den Kopff und die</w:t>
        <w:br/>
        <w:t>Mittel Stücke, die Helfft aber des Aiches, oder</w:t>
        <w:br/>
        <w:t>dessen Schwanz lege man auf</w:t>
        <w:br/>
        <w:t>einen Rost und brate ihn, so wird man</w:t>
        <w:br/>
        <w:t>alsdenn, vornemlich wenn guter Limonien</w:t>
        <w:br/>
        <w:t>oder Cicerone Safft in die Bri</w:t>
        <w:br/>
        <w:t>be, und über den Fisch kommet, schon</w:t>
        <w:br/>
        <w:t>erfahren, daß dieser einer der delicatessen</w:t>
        <w:br/>
        <w:t>Fiche bey.</w:t>
        <w:br/>
        <w:br/>
        <w:t>Ich muß hier noch eine Art der Stein</w:t>
        <w:br/>
        <w:t>Brahmen nicht vergessen, welche die</w:t>
        <w:br/>
        <w:t>Hollander Stumpfnasen zu nennen ges</w:t>
        <w:br/>
        <w:t>dohnet sind. Dieser Fisch hat einen furzen</w:t>
        <w:br/>
        <w:t>gedrungenen Kopff, aber auch dabey</w:t>
        <w:br/>
        <w:t>einen solchen gedrungenen rundlichen</w:t>
        <w:br/>
        <w:t>Reib, daß er dahero ganz anders als die</w:t>
        <w:br/>
        <w:t>origen gestaltet ist. Seine Farbe an</w:t>
        <w:br/>
        <w:t>einen grossen Schuppen, ist Leber farb</w:t>
        <w:br/>
        <w:t>oder schwarz-blau. Er hat runde scharfs</w:t>
        <w:br/>
        <w:t>e Zähne in feinem Maul, und sehr groß</w:t>
        <w:br/>
        <w:t>e Augen. Es schwimmen diese Fische</w:t>
        <w:br/>
        <w:t>nicht Schaar weise, sondern einzeln</w:t>
        <w:br/>
        <w:t>nit einander; wie denn offtmals in einem</w:t>
        <w:br/>
        <w:t>angefüllten Neşe mit Stein-Brahmen,</w:t>
        <w:br/>
        <w:t>aum einer oder höchstens zwey aus die</w:t>
        <w:br/>
        <w:t>er Gattung darunter angetroffen wer</w:t>
        <w:br/>
        <w:t>en. Je seltsamer fie aber find: je besser</w:t>
        <w:br/>
        <w:t>schmecket ihr Fleisch, als welches in weit</w:t>
        <w:br/>
        <w:t>dahern Werth als die vorigen Stein:</w:t>
        <w:br/>
        <w:t>Brahmen.</w:t>
        <w:br/>
        <w:br/>
        <w:t>Sonsten liefert auch die See allhier</w:t>
        <w:br/>
        <w:t>Meer: Solen, oder Zungen, wie sie</w:t>
        <w:br/>
        <w:t>sonsten genennet werden. Sie sind von</w:t>
        <w:br/>
        <w:t>ehr guten Geschmack, und geben denen</w:t>
        <w:br/>
        <w:t>in andern Dertern gefangen werden,</w:t>
        <w:br/>
        <w:t>gang nichts nach. Sie sind ganz flach</w:t>
        <w:br/>
        <w:t>ls die Blattweise, und haben einige ganz</w:t>
        <w:br/>
        <w:t>eine, andere aber gar wenige und klei</w:t>
        <w:br/>
        <w:t>Schuppen; doch sind sie gemeiniglich</w:t>
        <w:br/>
        <w:t>was lánger, und nicht so rund als die</w:t>
        <w:br/>
        <w:t>Blattaire. Oben auf dem Rücken wo</w:t>
        <w:br/>
        <w:t>jhre Augen sind sie schwärzlich; unten</w:t>
        <w:br/>
        <w:t>ber am Bauch sind sie ganz weiß; bef</w:t>
        <w:br/>
        <w:t>wie denn auch die untern Gloffen</w:t>
        <w:br/>
        <w:t>weiß, die obern aber schwärzlicht ausses</w:t>
        <w:br/>
        <w:t>hen. Ihr Fleisch wird vor das aller</w:t>
        <w:br/>
        <w:t>beste unter allen Fischen gehalten; theils da</w:t>
        <w:br/>
        <w:t>weil es sehr gesund ist, indem sich auch unt</w:t>
        <w:br/>
        <w:t>die Krancken daran erlaben mögen: Bif</w:t>
        <w:br/>
        <w:t>theil auch, weil es sehr leicht zu verdaue</w:t>
        <w:br/>
        <w:t>en, und besonder schon weiß aussehet,</w:t>
        <w:br/>
        <w:t>auch ein gut Geblüth verursachet. Es</w:t>
        <w:br/>
        <w:t>essen es viele, nicht nur wegen seiner bes</w:t>
        <w:br/>
        <w:t>sondern Lieblichkeit: sondern auch weil</w:t>
        <w:br/>
        <w:t>es dem Magen eine Starckung zu wes</w:t>
        <w:br/>
        <w:t>gen bringen, und feinen Schleim hin</w:t>
        <w:br/>
        <w:t>verlassen soll. Ich muß selbsten beten</w:t>
        <w:br/>
        <w:t>nen, daß ihr Fleisch über alle massen de- get</w:t>
        <w:br/>
        <w:t>licht, und einem schlimmen Magen nicht</w:t>
        <w:br/>
        <w:t>übel bekommet, wenn er auch gleich eine</w:t>
        <w:br/>
        <w:t>gute Porcien zu sich zimmet. De Ba</w:t>
        <w:br/>
        <w:t>Die Tonnen, Fiacre, habe ich zwar To</w:t>
        <w:br/>
        <w:t>auf dem Meer vielfältig und zu unter: Bif</w:t>
        <w:br/>
        <w:t>beschiedenen mahlen gesehen absenders</w:t>
        <w:br/>
        <w:t>lich wenn sie aus dem Wasser gesaren</w:t>
        <w:br/>
        <w:t>gen, und sich augenblicklich wieder uns</w:t>
        <w:br/>
        <w:t>berauchten; sie sind mir aber niemaln</w:t>
        <w:br/>
        <w:t>so nahe unter das Gesicht kommen, daß</w:t>
        <w:br/>
        <w:t>ihre Gestalt deutlich betrachten können.</w:t>
        <w:br/>
        <w:br/>
        <w:t>Weil sie über dieses in hiesigen Hafen</w:t>
        <w:br/>
        <w:t>nicht einlauffen, sondern vielmehr die</w:t>
        <w:br/>
        <w:t>frey See lieben: so will derselben das Aud</w:t>
        <w:br/>
        <w:t>rum nicht weiter gedencken, weil ich nich</w:t>
        <w:br/>
        <w:t>sonsten einen falschen Bericht abstatten</w:t>
        <w:br/>
        <w:t>duͤrffte, das doch gegen meine Manier</w:t>
        <w:br/>
        <w:t>ist; inmassen ich von demjenigen,</w:t>
        <w:br/>
        <w:t>was meine Augen eigentlich betrachtet,</w:t>
        <w:br/>
        <w:t>viel gewissere Nachricht zertheilen fan,</w:t>
        <w:br/>
        <w:t>als was ich nur von ungefähr und oben</w:t>
        <w:br/>
        <w:t>hingesehen oder gar von hören sagen em</w:t>
        <w:br/>
        <w:t>pfannen habe. ง Kra</w:t>
        <w:br/>
        <w:t>Gleichwie ich endlich meinen Breit</w:t>
        <w:br/>
        <w:t>mit der Beschreibung eines Fisches ange</w:t>
        <w:br/>
        <w:t>fangen, der zum Kochen und essen nicht</w:t>
        <w:br/>
        <w:t>dienlich ist: also gedencke nun auch mit ei</w:t>
        <w:br/>
        <w:t>nem solchen zu schliessen. Ich stelle dero</w:t>
        <w:br/>
        <w:t>halben meinem Hern, noch denjenigen</w:t>
        <w:br/>
        <w:t>Fisch voz, welchen **dieLateiner** Torpedo. Die</w:t>
        <w:br/>
        <w:t>Holländer Trill-fisch, die Teutschen aber oder</w:t>
        <w:br/>
        <w:t>Krampf oder Zitters Fisch nennen, Riß</w:t>
        <w:br/>
        <w:t>und der vielfältig gefangen wird. Es Bie</w:t>
        <w:br/>
        <w:t>ist ein nicht allzugroßer Krospel Fisch, aus</w:t>
        <w:br/>
        <w:t>doch gleichwohl rund und als eine Kund</w:t>
        <w:br/>
        <w:t>gel aufgeblasen. Seine Augen sind mit</w:t>
        <w:br/>
        <w:t>weißlichen und schwärzlichen vermeng Fegten</w:t>
        <w:br/>
        <w:t>Circkel umgeben. Oben auf dem 7</w:t>
        <w:br/>
        <w:t>Rücken siehet er röthlecht oder gelblicht,</w:t>
        <w:br/>
        <w:t>und unten weiß aus. Er ist ferner breit</w:t>
        <w:br/>
        <w:t>und aufgeblasen, hinten aber endiget</w:t>
        <w:br/>
        <w:t>er sich mit einem fleischechten dünnen</w:t>
        <w:br/>
        <w:t>Schwanz, nach Art aller andern blat</w:t>
        <w:br/>
        <w:t>ten Krospel- Fische; welcher Schwant Sha</w:t>
        <w:br/>
        <w:t>Tab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255.txt</w:t>
      </w:r>
    </w:p>
    <w:p>
      <w:r>
        <w:t>Erster Theil. XI. Brief. c.</w:t>
        <w:br/>
        <w:br/>
        <w:t>let.</w:t>
        <w:br/>
        <w:br/>
        <w:t>em Steuer Ruder nicht unähnlich nen, unerachtet ich mehr als ein Elpe- was</w:t>
        <w:br/>
        <w:t>het. Seine Augen sind klein und aiment felber gemachet habe. So viel Aucto</w:t>
        <w:br/>
        <w:t>ch der Proportion seines Leibes eine glaube unterdessen gar gerne, daß dieser biesem</w:t>
        <w:br/>
        <w:t>het. Das kleine Maul stehet auf der Fisch alle andere, so ihm zu nahe kom- Fisch</w:t>
        <w:br/>
        <w:t>tern Seite, und siehet einem halb-ge men entkräfte, und zum Weg-schwam ter urt</w:t>
        <w:br/>
        <w:t>achselen Monden ähnlich, worinnen men untüchtig mache; weil gemeiniglich</w:t>
        <w:br/>
        <w:t>Zähne und darneben an statt der Na viele andere Fische zugleich mit ihm geans</w:t>
        <w:br/>
        <w:t>zwey Löcher hat. Man siehet keinen gen werden. Ob aber auf der Jusul</w:t>
        <w:br/>
        <w:t>opff an ihm, weil er ganz rund ist, und Mauritius solche Drill und Zitter-Fische</w:t>
        <w:br/>
        <w:t>ch gleichwohl findet man Hirn in ihm, seyn, die sich mit einem Karpffen vers</w:t>
        <w:br/>
        <w:t>nn man ihn nach dem Todte eröffnet. gleichen lassen, wie der Herz von Manie</w:t>
        <w:br/>
        <w:t>Leber ist weiß und tubal. Die Gal dello lib. 2. Cap. 14. will und **ſtacoiret**,</w:t>
        <w:br/>
        <w:t>groß, und die äussere Haut ganz glatt daran zweiffele gar sehr; wenigstens has</w:t>
        <w:br/>
        <w:t>d ohne Schuppen. Die Grösse ist be feinen in solcher Grösse weder dorten,</w:t>
        <w:br/>
        <w:t>lich nicht sonderlich, massen er todt noch anderwärts gesehen.</w:t>
        <w:br/>
        <w:br/>
        <w:t>im einen Bierling **wiegetWie**</w:t>
        <w:br/>
        <w:t>aus allen Beschreibungen von</w:t>
        <w:br/>
        <w:t>sem Fische erhellet, so hat er die be</w:t>
        <w:br/>
        <w:t>adere Krafften an sich, daß er centenis</w:t>
        <w:br/>
        <w:t>1 welcher ihn anrühret, es geschehe</w:t>
        <w:br/>
        <w:t>ich solches mit der Hand, oder mit</w:t>
        <w:br/>
        <w:t>n Fuß, ja selbst nur durch einen Stock</w:t>
        <w:br/>
        <w:t>1 man in der Hand hált, alsobald eine</w:t>
        <w:br/>
        <w:t>che Bangigkeit des Herzens, und</w:t>
        <w:br/>
        <w:t>**tkrafftung** aller Glieder verursachet,</w:t>
        <w:br/>
        <w:t>jemand, wie ich es selbsten erfahren,</w:t>
        <w:br/>
        <w:t>ht anderst gedencket, als er falle also</w:t>
        <w:br/>
        <w:t>b in eine Ohnmacht, welche mit eis</w:t>
        <w:br/>
        <w:t>starcken Schlag- Fluß vergesellschafte</w:t>
        <w:br/>
        <w:t>fey. Hierzu kommet noch manchmals</w:t>
        <w:br/>
        <w:t>ángstliches Herz Klopffen, und</w:t>
        <w:br/>
        <w:t>ruckliche Schmerzen in den Glied</w:t>
        <w:br/>
        <w:t>m; sonderlich aber in demjenigen,</w:t>
        <w:br/>
        <w:t>mit die Anrührung geschehen ist. Die</w:t>
        <w:br/>
        <w:t>cher, welche ihn in ihr Net bekomb</w:t>
        <w:br/>
        <w:t>n, werden dahero sehr behutsam vers</w:t>
        <w:br/>
        <w:t>ren daß sie ihn nicht anrühren: son</w:t>
        <w:br/>
        <w:t>en sie ziehen lieber ihr Nes weit an das</w:t>
        <w:br/>
        <w:t>er, leeren es von Fischen aus, und keys</w:t>
        <w:br/>
        <w:t>es so dann um, damit sie ihn ja nicht</w:t>
        <w:br/>
        <w:t>nahe kommen. Diese Schmerzen</w:t>
        <w:br/>
        <w:t>hren offt eine halbe Stunde, ehe sie</w:t>
        <w:br/>
        <w:t>nach und nach wieder verlieren; doch</w:t>
        <w:br/>
        <w:t>fie aber wie einige wollen, lange an</w:t>
        <w:br/>
        <w:t>Iten solten, habe nicht befinden cöns Fer</w:t>
        <w:br/>
        <w:t>Und dieses ist es mein Herz, was Ihm Beau</w:t>
        <w:br/>
        <w:t>auch hiervon zu berichten dienlich erachtet</w:t>
        <w:br/>
        <w:t>habe. Ich lebe der guten Hoffnung, Er bang t</w:t>
        <w:br/>
        <w:br/>
        <w:t>werde damit vergnügt seyn, weil, wie An che</w:t>
        <w:br/>
        <w:t>fangs gesaget, **meineMeynung** nicht ist,</w:t>
        <w:br/>
        <w:t>eine Historie von den Thieren zu schreis</w:t>
        <w:br/>
        <w:t>ben: sondern nur einfältig vorzutragen</w:t>
        <w:br/>
        <w:t>was ich nach meiner geringe Wissenschaft</w:t>
        <w:br/>
        <w:t>daran befunden habe. Es möchten sich</w:t>
        <w:br/>
        <w:t>noch wohl mehrere Fische, absonderlich</w:t>
        <w:br/>
        <w:t>aber Muscheln und Schnecken finden,</w:t>
        <w:br/>
        <w:t>welche hier nicht einmal berühret sind;</w:t>
        <w:br/>
        <w:t>und es ist mir selbsten wohl bewust, daß</w:t>
        <w:br/>
        <w:t>nicht alles mitgenommen was hieher ge</w:t>
        <w:br/>
        <w:t>höret: gleichwol aber hege das Vertrauen</w:t>
        <w:br/>
        <w:t>Er werde damit zufrieden seyn, und ges</w:t>
        <w:br/>
        <w:t>dencken, daß mich die Kürze der Zeit an</w:t>
        <w:br/>
        <w:t>deren weitläufftigen Ausfertigung hins</w:t>
        <w:br/>
        <w:t>dert, und das man auf einmal nicht alles</w:t>
        <w:br/>
        <w:t>nachsinnen oder schreiben kan. Bey</w:t>
        <w:br/>
        <w:t>künfftigen Gelegenheit, will den vers</w:t>
        <w:br/>
        <w:t>berochenen Rest von den Schlangen</w:t>
        <w:br/>
        <w:t>und Infectes gar hinzu thun und das</w:t>
        <w:br/>
        <w:t>mit dieses ganze Hierische Reich, so</w:t>
        <w:br/>
        <w:t>weit es das Vorgebürge der guten Hoff Autor</w:t>
        <w:br/>
        <w:t>aurig angehet, beschliessen. Er lebe fünfig</w:t>
        <w:br/>
        <w:t>inzwischen unter dem Schuß des Hochscheide</w:t>
        <w:br/>
        <w:t>sten vergnüget, und glaube daß</w:t>
        <w:br/>
        <w:t>bleibe.</w:t>
        <w:br/>
        <w:br/>
        <w:t>Mein Herz c. will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256.txt</w:t>
      </w:r>
    </w:p>
    <w:p>
      <w:r>
        <w:t>212</w:t>
        <w:br/>
        <w:br/>
        <w:t>Der K. Brief.</w:t>
        <w:br/>
        <w:t>Worinnen das notwendigste / von den Schlangen und</w:t>
        <w:br/>
        <w:t>andern Insectis, nach dem Alpfaber abgehandelt wird / welche an</w:t>
        <w:br/>
        <w:t>dem Capo bonae Spei zu finden seyn.</w:t>
        <w:br/>
        <w:t>Mein Herr.</w:t>
        <w:br/>
        <w:br/>
        <w:t>As Jhnen versprochen</w:t>
        <w:br/>
        <w:t>dasselbe gedenke nun rich-</w:t>
        <w:br/>
        <w:t>tig zu machen, und das-</w:t>
        <w:br/>
        <w:t>jenige Stück aus dem</w:t>
        <w:br/>
        <w:t>Hierischen Reich del</w:t>
        <w:br/>
        <w:t>Natur nemlich die</w:t>
        <w:br/>
        <w:t>Schlangen und übrigen Insecta zu be-</w:t>
        <w:br/>
        <w:t>beschreiben, die auf dem Capo bonge</w:t>
        <w:br/>
        <w:t>Thiere zweyerley Natur sind, und sich</w:t>
        <w:br/>
        <w:t>Auctor ser Sper anzutreffen. Dieweil aber solche</w:t>
        <w:br/>
        <w:t>theils in den Wassern, theils auf dem</w:t>
        <w:br/>
        <w:t>Land aufhalten, so wird Er geschehen</w:t>
        <w:br/>
        <w:t>lassen, daß ich anfänglich kürtzlich von</w:t>
        <w:br/>
        <w:t>den Schlangen rede, nach gehends aber</w:t>
        <w:br/>
        <w:t>die Wasser-Ungeziefer, und endlich die</w:t>
        <w:br/>
        <w:t>jenige, so sich auf dem Lande befinden,</w:t>
        <w:br/>
        <w:t>nach Alphabetischer Ordnung vorstellig</w:t>
        <w:br/>
        <w:t>mache.</w:t>
        <w:br/>
        <w:br/>
        <w:t>Was die Schlangen anbetrifft, hat</w:t>
        <w:br/>
        <w:t>es wohl an diesem Vorgebürge keinen</w:t>
        <w:br/>
        <w:t>Mangel daran indem sich derselben</w:t>
        <w:br/>
        <w:t>sehr viele von mancherley Arten ge-</w:t>
        <w:br/>
        <w:t>sehen, auch etliche getödtet habe Weil</w:t>
        <w:br/>
        <w:t>die hiesigen Einwohner den Namen</w:t>
        <w:br/>
        <w:t>Schlange nur generaliter ohne fernern</w:t>
        <w:br/>
        <w:t>Zusatz eines besondern Geschlechts, aus-</w:t>
        <w:br/>
        <w:t>ser bey einigen kennbaren Arten gebrau-</w:t>
        <w:br/>
        <w:t>chen, oder auch vielleicht nicht essen</w:t>
        <w:br/>
        <w:t>wissen, indem sie sich um dergleichen</w:t>
        <w:br/>
        <w:t>schädlicher Thiere absonderliche Benen-</w:t>
        <w:br/>
        <w:t>nung oder Eigenschafften gar wenig be-</w:t>
        <w:br/>
        <w:t>kümmern, so ist es mir freylich aller-</w:t>
        <w:br/>
        <w:t>dings schwehr gefallen, kommet mich auch</w:t>
        <w:br/>
        <w:t>noch sehr hart an, ihnen einen eigenen</w:t>
        <w:br/>
        <w:t>Namen beyzu legen, mit welchen man sie</w:t>
        <w:br/>
        <w:t>von einander unterscheiden kan, weil fast</w:t>
        <w:br/>
        <w:t>keinen nicht erdenken kan, der nicht schon</w:t>
        <w:br/>
        <w:t>bey denen alten Auctor abus angetroffen</w:t>
        <w:br/>
        <w:t>wird.</w:t>
        <w:br/>
        <w:br/>
        <w:t>Von der Aspis und Aten- oder</w:t>
        <w:br/>
        <w:t>Schoß-Schlangen ist zu wissen, daß</w:t>
        <w:br/>
        <w:t>tieffe und stumpfe Augen, und bey denen-</w:t>
        <w:br/>
        <w:t>jene einen fehr breiten Kopff und Hals</w:t>
        <w:br/>
        <w:t>selben zwey erhobenen Theile Fleisches be-</w:t>
        <w:br/>
        <w:t>sitzen, die einem Geschwer einer Hasel-</w:t>
        <w:br/>
        <w:t>nuß groß gleich sehen. Sie ist von Far-</w:t>
        <w:br/>
        <w:t>de Aschen-farb, mit rothen oder gelben</w:t>
        <w:br/>
        <w:t>Flecken eingesprenget, die sich gar offt</w:t>
        <w:br/>
        <w:t>verändern, und wachst ihre Länge offt-</w:t>
        <w:br/>
        <w:t>mals auf etliche Ellen an. Die Schoß-</w:t>
        <w:br/>
        <w:br/>
        <w:t>Schlange wird wegen ihres schnellen</w:t>
        <w:br/>
        <w:t>Sprunges und Schusses, Augen- oder</w:t>
        <w:br/>
        <w:t>Schoß-Schlange genennet, inmassen</w:t>
        <w:br/>
        <w:t>sie sich vielmals gerade in die Höhe richtet.</w:t>
        <w:br/>
        <w:t>um einen Sprung dahin zu thun, wo sie</w:t>
        <w:br/>
        <w:t>mercken, oder mit ihren schnell hin- und her-</w:t>
        <w:br/>
        <w:t>blickenden Augen siehet / daß man ihr nach</w:t>
        <w:br/>
        <w:t>dem Leben trachten wolle weil sie mit weis-</w:t>
        <w:br/>
        <w:t>sen Flecken an ihrer schwartzen Haut be-</w:t>
        <w:br/>
        <w:t>zeichnet ist, die den Augen nicht un-</w:t>
        <w:br/>
        <w:t>ehrlich sehen. Von beyden Schlangen</w:t>
        <w:br/>
        <w:t>wird Ermein Herr ohne Zweiffel schon</w:t>
        <w:br/>
        <w:t>vorhin gelesen haben, wenn es aber nicht</w:t>
        <w:br/>
        <w:t>geschehen, so verweise ihn zu den Gerne-</w:t>
        <w:br/>
        <w:t>rum Carbonem, Franzium und vielen</w:t>
        <w:br/>
        <w:t>andern, bey denen eine hinlängliche</w:t>
        <w:br/>
        <w:t>Nachricht davon anzutreffen.</w:t>
        <w:br/>
        <w:br/>
        <w:t>Unterdessen finde gleichwohl von die-</w:t>
        <w:br/>
        <w:t>ser Schoß-Schlange nicht angemercket,</w:t>
        <w:br/>
        <w:t>daß sie, wie ich sehr offt gesehen, indem</w:t>
        <w:br/>
        <w:t>sie sich aufrichtet und auf ihren Schwant</w:t>
        <w:br/>
        <w:t>setzet, gleichwohl allezeit erst ihren Ver-</w:t>
        <w:br/>
        <w:t>folger, oder auch demenigen der ihr un-</w:t>
        <w:br/>
        <w:t>vermerckt und wider seinen Willen zu</w:t>
        <w:br/>
        <w:t>nahe kommet, gleichsam warnet daß er bey Erb-</w:t>
        <w:br/>
        <w:t>sich vorsehe, und nichts zu ihrem Nach-</w:t>
        <w:br/>
        <w:t>theil vornehmen soll allermassen sie den</w:t>
        <w:br/>
        <w:t>Kopff als eine kleine Kugel aufblaset, mit</w:t>
        <w:br/>
        <w:t>ihrem Maul immer zischet, nicht anders</w:t>
        <w:br/>
        <w:t>als ein Blaß-Balg Wind von sich giebet,</w:t>
        <w:br/>
        <w:t>und also erhoben ihren Beleidiger mit feu-</w:t>
        <w:br/>
        <w:t>rigen Augen anschauet damit sie sehen mö-</w:t>
        <w:br/>
        <w:t>ge, woher ihr der Tod angedroht werde.</w:t>
        <w:br/>
        <w:t>und ob sie nicht zuwege bringen könne, sich</w:t>
        <w:br/>
        <w:t>vorhern zu rächen, oder doch der cedro-</w:t>
        <w:br/>
        <w:t>heben Todes-Straffe zu entkommen.</w:t>
        <w:br/>
        <w:t>Wenn sie das erste nicht thun kan, so voll-</w:t>
        <w:br/>
        <w:t>führet sie das letztere durch einen Sprung</w:t>
        <w:br/>
        <w:t>und machet sich also schnell aus dem</w:t>
        <w:br/>
        <w:t>Wege. Kan man ihr aber näher kommen,</w:t>
        <w:br/>
        <w:t>so ist das beste Mittel, man schlage ihr</w:t>
        <w:br/>
        <w:t>den Rücken entzwey, damit sie nicht wei-</w:t>
        <w:br/>
        <w:t>ter springen oder fortkriechen kan. Man</w:t>
        <w:br/>
        <w:t>kan ihr hernach den Kopff gar bald ein-</w:t>
        <w:br/>
        <w:t>schlagen, und sie also um das Leben brin-</w:t>
        <w:br/>
        <w:t>gen, sich aber von ihrem gefährlichen und</w:t>
        <w:br/>
        <w:t>köftlichen Biß befreien.</w:t>
        <w:br/>
        <w:br/>
        <w:t>Damit mein Herr aber gleichwohl</w:t>
        <w:br/>
        <w:t>sehen möge, daß ich nicht alle Schlan-</w:t>
        <w:br/>
        <w:t>gen ohne besondere Namen zu beschreiben</w:t>
        <w:br/>
        <w:t>weiß.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257.txt</w:t>
      </w:r>
    </w:p>
    <w:p>
      <w:r>
        <w:t>Erster Theil. XIV. Brief. 26.</w:t>
        <w:br/>
        <w:br/>
        <w:t>eiß, ob sie mir gleich erst nach berendes</w:t>
        <w:br/>
        <w:t>ht sind vorgestellet und abgemahlt,</w:t>
        <w:br/>
        <w:t>ich einige beschrieben gezeiget worden:</w:t>
        <w:br/>
        <w:t>will doch einiger andern gedencken, und</w:t>
        <w:br/>
        <w:t>hier eine Nachricht von der Baum</w:t>
        <w:br/>
        <w:t>ablange mittheilen Sie hat ihren</w:t>
        <w:br/>
        <w:t>tamen daher, weil sie sich auch gerne</w:t>
        <w:br/>
        <w:t>und in den Bäumen aufhält, allwo</w:t>
        <w:br/>
        <w:t>sich in der Dicke eines Fingers, und</w:t>
        <w:br/>
        <w:t>biß 3. Ellen lang, einem Ast gleich aus</w:t>
        <w:br/>
        <w:t>recket, auch demselben an der Farbe</w:t>
        <w:br/>
        <w:t>ht viel ungleich fiehet, ausser daß sie</w:t>
        <w:br/>
        <w:t>r gespreckelt scheinet. Wenn jemand</w:t>
        <w:br/>
        <w:t>ter solchem Baum, woran sie sich bes</w:t>
        <w:br/>
        <w:t>det, gehet, oder auch an demselben</w:t>
        <w:br/>
        <w:t>ergößet, und die daran wachsende</w:t>
        <w:br/>
        <w:t>blätter oder Früchte beschauet: so</w:t>
        <w:br/>
        <w:t>aget sie ihren Kopff schnell abwärts,</w:t>
        <w:br/>
        <w:t>d weiset damit den Beschauer unver</w:t>
        <w:br/>
        <w:t>ecket; also, daß er mehr auf sei</w:t>
        <w:br/>
        <w:t>Genesung und Befreyung von dem</w:t>
        <w:br/>
        <w:t>ifft, als auf den Tod seines Feindes zu</w:t>
        <w:br/>
        <w:t>den hat.</w:t>
        <w:br/>
        <w:br/>
        <w:t>Viele dieser Schlangen wenn sie den</w:t>
        <w:br/>
        <w:t>ádlichen Biß getahn, erretten und bes</w:t>
        <w:br/>
        <w:t>Iten ihr Leben am allerersten wenn einer</w:t>
        <w:br/>
        <w:t>r allein ist und spazieren gehet. Denn</w:t>
        <w:br/>
        <w:t>solche Weise haben sie Zeit genug, sich</w:t>
        <w:br/>
        <w:t>ch des beschädigten Abwesenheit, von</w:t>
        <w:br/>
        <w:t>n Baum herunter und aus dem Staub</w:t>
        <w:br/>
        <w:t>machen. Wenn aber der Gebissene</w:t>
        <w:br/>
        <w:t>t einem guten Schlangen Stein vers</w:t>
        <w:br/>
        <w:t>en; oder auch getreue Helffen und</w:t>
        <w:br/>
        <w:t>mitwanderer bey sich, und dahero nicht</w:t>
        <w:br/>
        <w:t>thig hat weg zu gehen, oder aber nach</w:t>
        <w:br/>
        <w:t>tem Abgang andere daselbst zu lassen:</w:t>
        <w:br/>
        <w:t>hat die Schlange nichts gewissers als</w:t>
        <w:br/>
        <w:t>Tod zu gewarten; inmassen sie ohne</w:t>
        <w:br/>
        <w:t>sehen zu werden von dem Baum nicht</w:t>
        <w:br/>
        <w:t>Unter kommen kan. Wenn sie sich</w:t>
        <w:br/>
        <w:t>n also um den Baum herum windet</w:t>
        <w:br/>
        <w:t>d abwärts begiebet: so ist ihre Töd:</w:t>
        <w:br/>
        <w:t>ng gar eine leichte Sache; weil man</w:t>
        <w:br/>
        <w:t>so wohl mit einem Stock als an</w:t>
        <w:br/>
        <w:t>en Gewehr, den Rest geben kanWas</w:t>
        <w:br/>
        <w:t>curieuse Leute sind, werffen</w:t>
        <w:br/>
        <w:t>ſe Schlange nicht hinweg, sondern les</w:t>
        <w:br/>
        <w:t>fie entweder wenn nichts also hecquets</w:t>
        <w:br/>
        <w:t>et daß Blut von ihr gehet, oder eine</w:t>
        <w:br/>
        <w:t>dere äusserliche Wunde zu sehen, in</w:t>
        <w:br/>
        <w:t>initum Vini camphoratum, und be</w:t>
        <w:br/>
        <w:t>thren sie zu einem Prefens vor gute</w:t>
        <w:br/>
        <w:t>ende in Holland: oder aber sie schmel</w:t>
        <w:br/>
        <w:t>n das Fett von derselben, und bes</w:t>
        <w:br/>
        <w:t>ten sich, nebst einem andern Zusatz,</w:t>
        <w:br/>
        <w:t>Licht davon, womit sie hernach allerley</w:t>
        <w:br/>
        <w:t>weil anstellen: indem sie in einem</w:t>
        <w:br/>
        <w:t>mer wo dieses Licht brennet, alles</w:t>
        <w:br/>
        <w:t>dem Unwissenden damit angst und bang</w:t>
        <w:br/>
        <w:t>genug machen können. me A</w:t>
        <w:br/>
        <w:t>Die Blindschleiche ist eine, auch Blind</w:t>
        <w:br/>
        <w:t>selbsten an **vielenOrtenTeutschlandes** gar Tab</w:t>
        <w:br/>
        <w:t>wohl bekandte Schlange; dahero nicht Fig. 3</w:t>
        <w:br/>
        <w:t>nöthig zu sagen, wie sie eine schwarze ge</w:t>
        <w:br/>
        <w:t>schuppte, und mit vielen braunen, weis</w:t>
        <w:br/>
        <w:t>fen und rothen Puncten angesprengte at f</w:t>
        <w:br/>
        <w:t>Haut habe, und daß sie sehr übel sehe</w:t>
        <w:br/>
        <w:t>weil ihre Augen ganz klein und stumpff</w:t>
        <w:br/>
        <w:t>find. Dieses aber fan ich gar wohl sagen,</w:t>
        <w:br/>
        <w:t>habe es auch vielfältig erfahren und besten</w:t>
        <w:br/>
        <w:t>achtet, daß sie gar leichtlich zu tödten;</w:t>
        <w:br/>
        <w:t>indem sie gemeiniglich an dem Weg lies</w:t>
        <w:br/>
        <w:t>get, und sich ohne grosse Mühe tödten</w:t>
        <w:br/>
        <w:t>låsset, vornemlich da ihr Biß so gefährlich</w:t>
        <w:br/>
        <w:t>und tödtlich nicht, als wie der andern</w:t>
        <w:br/>
        <w:t>Schlangen ihrer ift.</w:t>
        <w:br/>
        <w:br/>
        <w:t>Es giebet auch allhier solche Schlante Eine</w:t>
        <w:br/>
        <w:t>gen, welche einen breiten Hals und te re</w:t>
        <w:br/>
        <w:t>schwärzlichen Rücken haben; an Groß gen</w:t>
        <w:br/>
        <w:t>se über eine Ellen nicht ausmachen, und</w:t>
        <w:br/>
        <w:t>haben sehr schnell sind jemand zu beils</w:t>
        <w:br/>
        <w:t>sen, daß er bald davon aufschwellet, und</w:t>
        <w:br/>
        <w:t>mit stetigen Durst gequäle wird. Es</w:t>
        <w:br/>
        <w:t>wird dahero diese Art Schlangen von ei</w:t>
        <w:br/>
        <w:t>ligen Dianas, das ist, Durst Schlange: Dianas</w:t>
        <w:br/>
        <w:t>von andern aber wegen des schädlichen, hi-ober</w:t>
        <w:br/>
        <w:t>zigen und verzehrenden Gifts, Prester</w:t>
        <w:br/>
        <w:t>oder Brand: Schlange genennet. Doch re</w:t>
        <w:br/>
        <w:t>nicht darum, wie Franzius in Hift, ani- Brant</w:t>
        <w:br/>
        <w:t>mal. pag. 81. saget, als ob sie feurig Schla</w:t>
        <w:br/>
        <w:t>aussehe: sondern vielmehr deswegen,</w:t>
        <w:br/>
        <w:t>weil sie eine sehr druckene Natur an sich</w:t>
        <w:br/>
        <w:t>hat, und das Blut des gebissenen Mens</w:t>
        <w:br/>
        <w:t>fahen also in den Brand stecket, daß er</w:t>
        <w:br/>
        <w:t>dadurch ganz auszehret, und also eine</w:t>
        <w:br/>
        <w:t>grosse Hie fühlet, worauf ein erbárm</w:t>
        <w:br/>
        <w:t>licher und unauslöschlicher Durst ercol</w:t>
        <w:br/>
        <w:t>get. Wohe Mann</w:t>
        <w:br/>
        <w:t>den.</w:t>
        <w:br/>
        <w:br/>
        <w:t>Ich habe binsten einen Mann defes Beau</w:t>
        <w:br/>
        <w:t>hen, der von einer solchen Schlange in bat ein</w:t>
        <w:br/>
        <w:t>die Waden gebissen worden. Diesem ist eben b</w:t>
        <w:br/>
        <w:t>hiervon sein Bein so gåhling, hefftig und von ein</w:t>
        <w:br/>
        <w:t>enserlich geschwollen, daß er auch Schlag</w:t>
        <w:br/>
        <w:t>woferne er es nicht über dem Knie fest und ge gebe</w:t>
        <w:br/>
        <w:t>steiff abgebunden, und dem Gifft höher sea wor</w:t>
        <w:br/>
        <w:t>zu steigen gewehret hätte, schwerlich wur</w:t>
        <w:br/>
        <w:t>de das nächste Haus erreichet haben,</w:t>
        <w:br/>
        <w:t>worinnen ein Schmidt, Namens Mas</w:t>
        <w:br/>
        <w:t>thias Gráff aus Pommern gebürtig</w:t>
        <w:br/>
        <w:t>gewohnet, dessen schon anderwärts mehr</w:t>
        <w:br/>
        <w:t>ist gedacht worden. Erwehnter armer</w:t>
        <w:br/>
        <w:t>Mann kam in des Schmidts Haus,</w:t>
        <w:br/>
        <w:t>sagte aber nicht gleich was ihme bege</w:t>
        <w:br/>
        <w:t>net, sondern bath nur um einen Grund</w:t>
        <w:br/>
        <w:t>Wasser. Der Schmidt welcher ihn vor</w:t>
        <w:br/>
        <w:t>hero gekandt, crschrack alsobald über dem</w:t>
        <w:br/>
        <w:t>dicken Bein, und fragte ihn wo er dazu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258.txt</w:t>
      </w:r>
    </w:p>
    <w:p>
      <w:r>
        <w:t>Erster Theil. XIV. Brief. 20.</w:t>
        <w:br/>
        <w:br/>
        <w:t>me? Darauf erzehlte ihm dieser seinen</w:t>
        <w:br/>
        <w:t>fall, und bath um Hülffe und um</w:t>
        <w:br/>
        <w:t>Affer, zu rinden. Weil der Schmidt</w:t>
        <w:br/>
        <w:t>Natur dieser Schlangen schon</w:t>
        <w:br/>
        <w:t>andre, weigerte er ihm den Trunck:</w:t>
        <w:br/>
        <w:t>eng aber hin und bereitete ein Pflaster,</w:t>
        <w:br/>
        <w:t>elches er ihm, nachdem das Bein in die</w:t>
        <w:br/>
        <w:t>inge also aufgeschnitten war, daß eine</w:t>
        <w:br/>
        <w:t>Menge gelbes Affers heraus lauffen</w:t>
        <w:br/>
        <w:t>nte, hernach überschlug, und ihn zu</w:t>
        <w:br/>
        <w:t>iren versprach, woferne er nur eine</w:t>
        <w:br/>
        <w:t>ertel Stunde des Trincken sich erweh</w:t>
        <w:br/>
        <w:t>en könnte.</w:t>
        <w:br/>
        <w:br/>
        <w:t>Solte mun dieser arme Mann, der</w:t>
        <w:br/>
        <w:t>on dem Aufschneiden feines Fusses ganz</w:t>
        <w:br/>
        <w:t>n kleines Gefühl gehabt hatte, sich ge</w:t>
        <w:br/>
        <w:t>Offen wissen, so muste er mur den Dust so</w:t>
        <w:br/>
        <w:t>enge bezwiengen. Der Schmidt hatte in:</w:t>
        <w:br/>
        <w:t>offen Mühe genug, das Band über seinem</w:t>
        <w:br/>
        <w:t>nie loß zu machen: und nahm noch ein</w:t>
        <w:br/>
        <w:t>addas Pflaster herab, damit noch mehr</w:t>
        <w:br/>
        <w:t>Affer heraus lauffen fonte. Die</w:t>
        <w:br/>
        <w:t>arch legte sich die Geschwulst; der</w:t>
        <w:br/>
        <w:t>uß oder das aufgelaufene fiel zu</w:t>
        <w:br/>
        <w:t>mmen und das Band konte hernach um</w:t>
        <w:br/>
        <w:t>viel leichter loß gemacht: mithin der</w:t>
        <w:br/>
        <w:t>Mann affer Gefahr des Todes gesetzet,</w:t>
        <w:br/>
        <w:t>uch nach einiger Zeit darauf, glücklich ge</w:t>
        <w:br/>
        <w:t>calet werden. Obgleich der Durst nach</w:t>
        <w:br/>
        <w:t>ner viertel Stunde nicht gänzlich ver</w:t>
        <w:br/>
        <w:t>eng, war er doch so weit gemildert, daß</w:t>
        <w:br/>
        <w:t>wenig hefftiger als natürlich zu seyn</w:t>
        <w:br/>
        <w:t>biene; auch bald hernach völlig aussen</w:t>
        <w:br/>
        <w:t>lieb, und nur ordentlich zu werden an</w:t>
        <w:br/>
        <w:t>Leng.</w:t>
        <w:br/>
        <w:br/>
        <w:t>Viele von denen-jenigen, welche diese</w:t>
        <w:br/>
        <w:t>hiere beschrieben, worunter auch Gesnerus,</w:t>
        <w:br/>
        <w:t>und aus ihm Cabron, in seinem</w:t>
        <w:br/>
        <w:t>Schlangen Buch, pag. 34. b. imglei</w:t>
        <w:br/>
        <w:t>ben Franzius Hift, animal, pag. 801ind</w:t>
        <w:br/>
        <w:t>der Meynung: daß jene Schlangen</w:t>
        <w:br/>
        <w:t>-on gleicher Gattung gewesen, welche der</w:t>
        <w:br/>
        <w:t>hoffe GOTT in der Arabischen Wus</w:t>
        <w:br/>
        <w:t>en, unter die Kinder Israel geschi</w:t>
        <w:br/>
        <w:t>fet habe. Vid. Num. XXI. 6. conf. Delirii.</w:t>
        <w:br/>
        <w:t>15. Zu dessen mehrern Beweiß</w:t>
        <w:br/>
        <w:t>jhren sie an, daß Junius und Tremellius,</w:t>
        <w:br/>
        <w:t>ihrer Ubersetzuug, ausdrücklich den</w:t>
        <w:br/>
        <w:t>Namen Prester gebrauchet: wodurch sie</w:t>
        <w:br/>
        <w:t>fehlbar hátten zu erkennen geben wol</w:t>
        <w:br/>
        <w:t>en, daß am gedachten Ort Numerorum,</w:t>
        <w:br/>
        <w:t>diese Brand Schlangen müsten</w:t>
        <w:br/>
        <w:t>erstanden werden. Es scheinet auch</w:t>
        <w:br/>
        <w:t>allerdings die Würckung folder beissen</w:t>
        <w:br/>
        <w:t>en Schlangen, mit diesem Geschlecht</w:t>
        <w:br/>
        <w:t>berein zukommen: dahero dancket mich</w:t>
        <w:br/>
        <w:t>selbsten, es mussen dergleichen Schlan</w:t>
        <w:br/>
        <w:t>en gewesen seyn, welche eine so grosse</w:t>
        <w:br/>
        <w:t>Niederlage unter den Israeliten anderich</w:t>
        <w:br/>
        <w:t>tet haben. ober Sc</w:t>
        <w:br/>
        <w:t>Nebst diesen schädlichen Brand oder Cob</w:t>
        <w:br/>
        <w:t>Durst Schlangen, findet sich eine ans Cap</w:t>
        <w:br/>
        <w:t>dere Art, welche ihre Benennung den s</w:t>
        <w:br/>
        <w:t>Portugiesen zu danden hat: als die ohne **TabZweiffel**</w:t>
        <w:br/>
        <w:t>wegen ihrer Gold gelben Farb, Fig</w:t>
        <w:br/>
        <w:t>Cobra de Capello, das ist, wie es einige</w:t>
        <w:br/>
        <w:t>verdeutschen, haar Schlange genennet</w:t>
        <w:br/>
        <w:t>wird. Sie ist kaum eines Fingers dick,</w:t>
        <w:br/>
        <w:t>und etwa einer Ellen lang; von Farbe,</w:t>
        <w:br/>
        <w:t>wie gedacht Gold-gelb, und wird vor</w:t>
        <w:br/>
        <w:t>eine der **vergifftigsten** Schlangen gehal</w:t>
        <w:br/>
        <w:t>chen Leben gewiß bald genug Eyer Aft</w:t>
        <w:br/>
        <w:t>ten. Es machet ihr Biß dem menschlich</w:t>
        <w:br/>
        <w:t>bend, woferne der Gebissene nicht mit</w:t>
        <w:br/>
        <w:t>einem guten Schlangen: Stein oder an</w:t>
        <w:br/>
        <w:t>ben dienlichen Gegengift sich versehen fins</w:t>
        <w:br/>
        <w:t>det. Etliche wollen es führe riesenschlange eine</w:t>
        <w:br/>
        <w:t>einen Stein in ihrem Kopff der wider ih Ste</w:t>
        <w:br/>
        <w:t>ren und anderer Schlangen Biß sehr heil</w:t>
        <w:br/>
        <w:t>am sey: und den Menschen der sonsten in</w:t>
        <w:br/>
        <w:t>derhalb zwey Stunden sterben múſte,</w:t>
        <w:br/>
        <w:t>beym Leben erhalte, wenn er ihn ami</w:t>
        <w:br/>
        <w:t>der gebrauchet. Ich fan nicht sagen,</w:t>
        <w:br/>
        <w:t>einen von ihnen gesehen oder gefunden zu de</w:t>
        <w:br/>
        <w:t>haben, obgleich viele derselben todt ges batt</w:t>
        <w:br/>
        <w:t>schlagen und nachgesuchet. Es mag</w:t>
        <w:br/>
        <w:t>demnach seyn, daß in andern Ländern ein deu</w:t>
        <w:br/>
        <w:t>Stein in ihren Kopffe zu finden, welches</w:t>
        <w:br/>
        <w:t>auch leicht zu glauben: wiewohl es auch</w:t>
        <w:br/>
        <w:t>seyn könte, daß sie diesen Stein nur zu</w:t>
        <w:br/>
        <w:t>gewissen Zeiten, wie die Krebse ihre Steine</w:t>
        <w:br/>
        <w:t>oder Krebs: Augen haben. babe bari Sch</w:t>
        <w:br/>
        <w:t>Es sind mir wohl Schlangen-Stei- Der</w:t>
        <w:br/>
        <w:t>ne bekandt, habe auch selbige nicht nur tor</w:t>
        <w:br/>
        <w:t>vielmals gesehen, sondern ihre Wür ein E</w:t>
        <w:br/>
        <w:t>jung angeschauet. Es wurde unter ans rime</w:t>
        <w:br/>
        <w:t>dern einstens ein Kind von etwas gesto dem</w:t>
        <w:br/>
        <w:t>chen oder gebissen, davon sich der ganze gen</w:t>
        <w:br/>
        <w:t>Arm entzündete, Feuer-roth und hefftig</w:t>
        <w:br/>
        <w:t>aufgeschwollen aussahe: also, daß das</w:t>
        <w:br/>
        <w:t>arme Kind, sehr grossen Schmerzen</w:t>
        <w:br/>
        <w:t>daran leiden muste. Dieweil man nicht</w:t>
        <w:br/>
        <w:t>wuste, ob es von einer Schlange oder</w:t>
        <w:br/>
        <w:t>einem Scorpion, oder sonsten etwas</w:t>
        <w:br/>
        <w:t>schädliches gebissen oder gestochen wors</w:t>
        <w:br/>
        <w:t>ben: so konte man auch nicht gleich refolviret,</w:t>
        <w:br/>
        <w:t>einen dergleichen Schlangens</w:t>
        <w:br/>
        <w:t>Stein zu appliciren, biß man weiteren</w:t>
        <w:br/>
        <w:t>Rath eingebolet. So bald nachmals</w:t>
        <w:br/>
        <w:t>der Schlangen Stein darauf geleget</w:t>
        <w:br/>
        <w:t>worden, hat er nicht nur augenblicklich</w:t>
        <w:br/>
        <w:t>feste gehalten: sondern ist auch nicht wieder</w:t>
        <w:br/>
        <w:t>rum herab gefallen, biß er voll Gifft ges</w:t>
        <w:br/>
        <w:t>wesen. Da man ihn ein klein wenig in</w:t>
        <w:br/>
        <w:t>Milch geleget, hat er das eingesaugte</w:t>
        <w:br/>
        <w:t>Gifft wider fahren lassen: und ist hievon</w:t>
        <w:br/>
        <w:t>die Milch gelblich, der Stein aber wies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259.txt</w:t>
      </w:r>
    </w:p>
    <w:p>
      <w:r>
        <w:t>Erster Theil XIV. Brief. 2c.</w:t>
        <w:br/>
        <w:br/>
        <w:t>er auf den alten Ort gesetzet worden,</w:t>
        <w:br/>
        <w:t>woselbst er so lang klebend blieben, so lans</w:t>
        <w:br/>
        <w:t>e noch ein bißchen Gifft in des Kindes</w:t>
        <w:br/>
        <w:t>Im zu finden war.</w:t>
        <w:br/>
        <w:t>Es sind aber diese Schlangen-Stei</w:t>
        <w:br/>
        <w:t>e feine natürliche und aus den Schlang</w:t>
        <w:br/>
        <w:t>en genommene Steine: sondern die In</w:t>
        <w:br/>
        <w:t>anischen Bramines oder Brachman,</w:t>
        <w:br/>
        <w:t>verfertigten fie durch Kunst. Sie sind</w:t>
        <w:br/>
        <w:t>on Farbe in der mitten weißlicht, aus</w:t>
        <w:br/>
        <w:t>endig umher Himmel oder Meers</w:t>
        <w:br/>
        <w:t>lau, und haben die Gestalt einer Linfen,</w:t>
        <w:br/>
        <w:t>der besser zu sagen einer See Bohne.</w:t>
        <w:br/>
        <w:br/>
        <w:t>Nann sagt, daß sie den rechten Schlan</w:t>
        <w:br/>
        <w:t>en Stein zerstossen, etliche Stücke von</w:t>
        <w:br/>
        <w:t>derselbigen Schlangen Kopff, ein we</w:t>
        <w:br/>
        <w:t>g von dem Herzen, der Leber und den</w:t>
        <w:br/>
        <w:t>ähnen darunter thun, und mit einer ge</w:t>
        <w:br/>
        <w:t>essen Medicinal - Erde, oder aber mit</w:t>
        <w:br/>
        <w:t>en befanden und berühmten Schlan</w:t>
        <w:br/>
        <w:t>m-Holz vermengen: wovon weitläuff</w:t>
        <w:br/>
        <w:t>ger Francici in feinem Ost- und West</w:t>
        <w:br/>
        <w:t>indianischen Lust Garten pag. 703q.</w:t>
        <w:br/>
        <w:t>fan nachgelesen werden; aus welcher</w:t>
        <w:br/>
        <w:t>iatur sie hernach die besagte Schlan</w:t>
        <w:br/>
        <w:t>n Steine verfertigen. Ob solche</w:t>
        <w:br/>
        <w:t>Meynung gewiß sey? wird so leicht nie</w:t>
        <w:br/>
        <w:t>and von ihnen erfahren, wenn er auch</w:t>
        <w:br/>
        <w:t>och so viel Geld vor dieses Geheimnis</w:t>
        <w:br/>
        <w:t>ben wolte. Unterdessen ist die Krafft</w:t>
        <w:br/>
        <w:t>selbigen unvergleichlich, und wohl</w:t>
        <w:br/>
        <w:t>orth daß ihre Zubereitung auch den</w:t>
        <w:br/>
        <w:t>chriften befandt wäre.</w:t>
        <w:br/>
        <w:br/>
        <w:t>Sonsten ist mir noch eine Schlan</w:t>
        <w:br/>
        <w:t>bekandt, welche über eine halbe Elle</w:t>
        <w:br/>
        <w:t>ht lang, und kaum eines Fingers dick</w:t>
        <w:br/>
        <w:t>rd. Sie ist über den ganzen Rücken</w:t>
        <w:br/>
        <w:t>on roth, mit weissen und braunen uns</w:t>
        <w:br/>
        <w:t>mengten Flecken, und hat einen gang</w:t>
        <w:br/>
        <w:t>ehelichten Kopff. Es ist mir binsten eis</w:t>
        <w:br/>
        <w:t>von einem guten Freunde todt überreif</w:t>
        <w:br/>
        <w:t>et und verehret worden, welche ich</w:t>
        <w:br/>
        <w:t>d hernach wieder weg gegeben. Was</w:t>
        <w:br/>
        <w:t>fer Schlange, weil ich sie nicht lebendig</w:t>
        <w:br/>
        <w:t>Gesichte gebracht, vor ein Name zu</w:t>
        <w:br/>
        <w:t>mme ? ob sie auch wie leichtlich zu</w:t>
        <w:br/>
        <w:t>mauthen, tödtlich vergiffrete Bisse</w:t>
        <w:br/>
        <w:t>te, und was sonsten ihre Eigenschafft</w:t>
        <w:br/>
        <w:t>seyn mögen? davon fan ich nichts sas</w:t>
        <w:br/>
        <w:t>weil aus anderer Erzehlung nicht alle</w:t>
        <w:br/>
        <w:t>die gewisse Warheit vorgestellet wer</w:t>
        <w:br/>
        <w:t>fan.</w:t>
        <w:br/>
        <w:br/>
        <w:t>So weiß ich auch, daß es eine ge</w:t>
        <w:br/>
        <w:t>e Art Haus Schlangen giebet, die</w:t>
        <w:br/>
        <w:t>irlicht über den ganzen Leib, und ets</w:t>
        <w:br/>
        <w:t>eines Kindes Arm dick, aber wohl</w:t>
        <w:br/>
        <w:t>Ey mal so lang sind. Diese Haus</w:t>
        <w:br/>
        <w:t>schlangen; ob sie wohl den Leuten in die</w:t>
        <w:br/>
        <w:t>Sin</w:t>
        <w:br/>
        <w:t>Bette kriechen und bey ihnen schlaffen,</w:t>
        <w:br/>
        <w:t>thun sie doch niemand nichts, wenn man</w:t>
        <w:br/>
        <w:t>fie gleich im Schlaff sehr hart **drücketWoferne**</w:t>
        <w:br/>
        <w:t>man sie aber ergreiffen will,</w:t>
        <w:br/>
        <w:t>lassen sie sich nicht halten, sondern wie</w:t>
        <w:br/>
        <w:t>schen davon und kommen die folgende</w:t>
        <w:br/>
        <w:t>Nacht wieder. Wenn man sie erzu</w:t>
        <w:br/>
        <w:t>net, beissen sie zwar, es ist aber ihr Biß,</w:t>
        <w:br/>
        <w:t>nicht schädlich. Ein Erempel dessen hat der</w:t>
        <w:br/>
        <w:t>meine Tisch Wirthin Johanna Rosen-let ei</w:t>
        <w:br/>
        <w:t>thal abgegeben, welche mir zum öfftern gebe</w:t>
        <w:br/>
        <w:t>erzehlet, daß in ihren jungen Jahren, then</w:t>
        <w:br/>
        <w:t>und weil sie sich in ihres Vaters Hause Schl</w:t>
        <w:br/>
        <w:t>aufgehalten, alle Nacht eine Schlange</w:t>
        <w:br/>
        <w:t>zu ihr ins Bett gekommen sey, welche ihr</w:t>
        <w:br/>
        <w:t>niemaln nichts gethan: ausser wenn sie</w:t>
        <w:br/>
        <w:t>selbige mit dem Fuß zu hart gestossen, fo</w:t>
        <w:br/>
        <w:t>habe sie zwar gebissen und ihr wehe ges</w:t>
        <w:br/>
        <w:t>wahn, es hätte ihr aber niemaln bescha</w:t>
        <w:br/>
        <w:t>det; und wenn sie selbige habe ergreiffen,</w:t>
        <w:br/>
        <w:t>und halten wollen, um ihrem Vater die</w:t>
        <w:br/>
        <w:t>Warheit zu bezeigen: so sey sie durch ihre</w:t>
        <w:br/>
        <w:t>Hände geschepffet und durchgegange</w:t>
        <w:br/>
        <w:t>gen, die folgende Nacht aber gleichwol</w:t>
        <w:br/>
        <w:t>wieder gekommen und bey ihr gelegen.</w:t>
        <w:br/>
        <w:br/>
        <w:t>Sie sagte, sie fey Eiß-kalt gewesen, wie</w:t>
        <w:br/>
        <w:t>alle andere Schlangen zu seyn pflegen</w:t>
        <w:br/>
        <w:t>und habe man nachdem ihr Vater das</w:t>
        <w:br/>
        <w:t>Haus habe abbrechen lassen, selbige in</w:t>
        <w:br/>
        <w:t>der alten Mauer gefunden da sie weiß</w:t>
        <w:br/>
        <w:t>ausgesehen, und ihre Länge sich über zwo</w:t>
        <w:br/>
        <w:t>Ellen erstrecket. Von einer solchen weiß</w:t>
        <w:br/>
        <w:t>fen Schlange, beffzet ein vorneh</w:t>
        <w:br/>
        <w:t>mer guter Freund ein beinern Gedäch</w:t>
        <w:br/>
        <w:t>se, so ihr aufdem Kopff gestanden, und</w:t>
        <w:br/>
        <w:t>von einem Müller im Harz bey Elbingrod</w:t>
        <w:br/>
        <w:t>de erschlagen worden. . Herz Acxtelmeier</w:t>
        <w:br/>
        <w:t>in idea Harmonica Cafp, f. c. I. pag144.</w:t>
        <w:br/>
        <w:t>145. giebt es vor die Schlangens</w:t>
        <w:br/>
        <w:t>Crone aus.</w:t>
        <w:br/>
        <w:br/>
        <w:t>Es berichtet der Herz P. Tachart in P. Tac</w:t>
        <w:br/>
        <w:t>seiner Samischen Reise pag. 111. re</w:t>
        <w:br/>
        <w:t>daß es allhier auch gehörnerv Schlan bent</w:t>
        <w:br/>
        <w:t>gen gebe, welche Behafter genennet wúr Ala</w:t>
        <w:br/>
        <w:t>den. Nun weiß ich nicht was von die Eigs</w:t>
        <w:br/>
        <w:t>ser gehörneter Schlangen Art zu hal</w:t>
        <w:br/>
        <w:t>ten sen, ob sie würcklich sich allhier bes</w:t>
        <w:br/>
        <w:t>finde: oder aber ob es eine Erdichtung</w:t>
        <w:br/>
        <w:t>sey, die Ihm von den hiesigen Einzoh</w:t>
        <w:br/>
        <w:t>nern glaubwürdig vorgetragen worden. De</w:t>
        <w:br/>
        <w:t>So viel bin versichert, daß mir nieman-bat t</w:t>
        <w:br/>
        <w:br/>
        <w:t>len eine dergleichen zu Gesichte kommen, hen</w:t>
        <w:br/>
        <w:t>ob gleich grosse Mühe darauf verwendet,</w:t>
        <w:br/>
        <w:t>und eine Belohnung demjenigen verspro</w:t>
        <w:br/>
        <w:t>chen habe, der mir eine zeigen würde.</w:t>
        <w:br/>
        <w:t>Unterdessen hat man mich gewiß versi</w:t>
        <w:br/>
        <w:t>hert, daß es dergleichen Schlangen ges</w:t>
        <w:br/>
        <w:t>be; dahero muß ich mit anderer Leute</w:t>
        <w:br/>
        <w:t>Augen die Sache vor geschehen und ge wiß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260.txt</w:t>
      </w:r>
    </w:p>
    <w:p>
      <w:r>
        <w:t>Erster Theil. XIV. Brief. .</w:t>
        <w:br/>
        <w:br/>
        <w:t>annehmen gedencke sie aber niemand</w:t>
        <w:br/>
        <w:t>r eine unumstoßliche Warheit wieder</w:t>
        <w:br/>
        <w:t>zubürden. Ein Horn von einer sol</w:t>
        <w:br/>
        <w:t>en Schlange, ist bey einem vornehmen</w:t>
        <w:br/>
        <w:t>wissen Medico zusehen. Es ist an der</w:t>
        <w:br/>
        <w:t>arbe dem palirten Helffen Bein gleich,</w:t>
        <w:br/>
        <w:t>at ungefähr diesergrosse und Gestalt wie</w:t>
        <w:br/>
        <w:t>Fig. 6. Tab. IX. auseiset. Von obes</w:t>
        <w:br/>
        <w:t>achten Horn-Schlangen schreibet Herz</w:t>
        <w:br/>
        <w:t>Segfried in Medulla Mirabilium Natua.</w:t>
        <w:br/>
        <w:t>pag. 667. aus Eralmi Francici Amanischen</w:t>
        <w:br/>
        <w:t>Blumen: Busch, daß sie um</w:t>
        <w:br/>
        <w:t>Lexico 19. biß 20. Schuh lang, und</w:t>
        <w:br/>
        <w:t>dick als ein Mensch anzutreffen. Sie</w:t>
        <w:br/>
        <w:t>erden Macacoatl, das ist, Hirsch</w:t>
        <w:br/>
        <w:t>Schlangen genennet, weil ihr Kopff eis</w:t>
        <w:br/>
        <w:t>em Hirschen gleichet und im Alter</w:t>
        <w:br/>
        <w:t>dorner bekommet.</w:t>
        <w:br/>
        <w:br/>
        <w:t>Und was soll ich noch von so vielen</w:t>
        <w:br/>
        <w:t>dern Arten der Schlangen sagen,</w:t>
        <w:br/>
        <w:t>elche man allhier überall häuffig an</w:t>
        <w:br/>
        <w:t>fft, da mir ihre besondere Namen</w:t>
        <w:br/>
        <w:t>bekandt sind? Diejenigen so mir eins</w:t>
        <w:br/>
        <w:t>r massen bekandt gewesen, habe Ihm</w:t>
        <w:br/>
        <w:t>ach einander beschrieben: von den übri</w:t>
        <w:br/>
        <w:t>en aber wird es schon genug seyn wenn</w:t>
        <w:br/>
        <w:t>Beraupt sage: daß sie sich theils in den</w:t>
        <w:br/>
        <w:t>elsen und Stein Rigen; theils aufdem</w:t>
        <w:br/>
        <w:t>eben Felde, und absonderlich im sans</w:t>
        <w:br/>
        <w:t>guten Boden, oder auch wohl an dem</w:t>
        <w:br/>
        <w:t>Bege aufhalten und wohnen. Doch</w:t>
        <w:br/>
        <w:t>ebt es noch eine ganz kleine Art, welche</w:t>
        <w:br/>
        <w:t>hartz aussehet, die sich in den Stroh</w:t>
        <w:br/>
        <w:t>nd Rieth Dächern aufhält, ihre Eyer</w:t>
        <w:br/>
        <w:t>rein legt, und Jungen ausbrütet:</w:t>
        <w:br/>
        <w:t>a doch die Alten selbsten nicht viel dicker</w:t>
        <w:br/>
        <w:t>s ein Feder Kiel, und kaum die Länge</w:t>
        <w:br/>
        <w:t>nes Fingers haben; wie denn auch das</w:t>
        <w:br/>
        <w:t>ro die Eyer kaum so groß als eine Erbse</w:t>
        <w:br/>
        <w:t>nd, welche vielmal in Händen gehabt,</w:t>
        <w:br/>
        <w:t>nd mit mir genommen, unerachtet sie</w:t>
        <w:br/>
        <w:t>weiter nicht zu gebrauchen wusten</w:t>
        <w:br/>
        <w:t>will ich mich von den Schlan</w:t>
        <w:br/>
        <w:t>en zu dem Wasser Ungeziefer wen</w:t>
        <w:br/>
        <w:t>en, und aus danenselbigen, die mir be</w:t>
        <w:br/>
        <w:t>antesten kürzlich erzehlen und bes</w:t>
        <w:br/>
        <w:t>treiben, damit ich auch in diesem Stück</w:t>
        <w:br/>
        <w:t>einem Versprechen ein Genügen leiste.</w:t>
        <w:br/>
        <w:br/>
        <w:t>Beil sich aber einige derselben in Sees</w:t>
        <w:br/>
        <w:t>Bassern, andere hinwiederum in den süß:</w:t>
        <w:br/>
        <w:t>n und fliessenden Bassern allein auf-als</w:t>
        <w:br/>
        <w:t>n: so wird **wohlndthig** seyn, von beyden</w:t>
        <w:br/>
        <w:t>rten absonderlich zu handeln; woben</w:t>
        <w:br/>
        <w:t>doch zum voraus melde, daß ich nicht</w:t>
        <w:br/>
        <w:t>le, sondern nur die seltsamsten aus ihnen</w:t>
        <w:br/>
        <w:t>vorstellig machen will.</w:t>
        <w:br/>
        <w:br/>
        <w:t>Unter diese ist meines Erachtens der</w:t>
        <w:br/>
        <w:t>Teers Lob zu rechnen welcher nicht</w:t>
        <w:br/>
        <w:t>wohl einem Floh ähnlich ist sondern</w:t>
        <w:br/>
        <w:t>vielmehr einem Krebslein, oder ganz klei abo</w:t>
        <w:br/>
        <w:t>nen Caneel ziemlich nahe kommt. Er und</w:t>
        <w:br/>
        <w:t>ist aussenwendige mit einer etwas harten lieb</w:t>
        <w:br/>
        <w:t>Haut oder Schaare in Form eines Fardeels</w:t>
        <w:br/>
        <w:t>überzogen; spreilet seine Füsse sel</w:t>
        <w:br/>
        <w:t>ten weit voneinander, sondern ziehet sie</w:t>
        <w:br/>
        <w:t>in einen Klumpen zusammen, und machet</w:t>
        <w:br/>
        <w:t>damit auf dem Wasser einsprung, wie</w:t>
        <w:br/>
        <w:t>etwa ein Floh thun möchte. Er verberget</w:t>
        <w:br/>
        <w:t>sich auch wol ganz unter das Wasser und</w:t>
        <w:br/>
        <w:t>frischet aufdem Boden herum, woselbst</w:t>
        <w:br/>
        <w:t>man ihn von einem kleinen und jungen</w:t>
        <w:br/>
        <w:t>Krebslein nicht leichtlich unterscheiden</w:t>
        <w:br/>
        <w:t>kan. Es sey denn, daß man einen Stich</w:t>
        <w:br/>
        <w:t>von ihm bekomme, und daran mercken</w:t>
        <w:br/>
        <w:t>daß es kein Krebs fey. Wie er denn auch,</w:t>
        <w:br/>
        <w:t>mit feinem Stechen, die Fische in den</w:t>
        <w:br/>
        <w:t>Caffern erbármlich plagen kan, und sie, Ste</w:t>
        <w:br/>
        <w:t>so lange er darauf eiset und sticht, bald</w:t>
        <w:br/>
        <w:t>hieher bald dorthin jaget, so lange, biß</w:t>
        <w:br/>
        <w:t>sie ihn durch vieles Umwenden auf dem</w:t>
        <w:br/>
        <w:t>Sand, und an den Steinen loß werden. Pla</w:t>
        <w:br/>
        <w:t>den</w:t>
        <w:br/>
        <w:t>Von gleicher Beschaffenheit ist auch</w:t>
        <w:br/>
        <w:t>die Meer Lauß, die in einer etwas me</w:t>
        <w:br/>
        <w:t>harten Schaare stecket, und einem Roß au</w:t>
        <w:br/>
        <w:t>Kefer nicht viel ungleich siehet. Sie hält</w:t>
        <w:br/>
        <w:t>sich allezeit unter dem Wasser auf, und wi</w:t>
        <w:br/>
        <w:t>hänget sich daselbst an die Fische, welche fie</w:t>
        <w:br/>
        <w:t>jammerlich exiret und so lange an ihnen</w:t>
        <w:br/>
        <w:t>fauchet, biß sie **diefelbegant** ausgelauget wi</w:t>
        <w:br/>
        <w:t>und tod gemartert hat. Sie ist etwas breit,</w:t>
        <w:br/>
        <w:t>aber doch noch viel lánger, und hat sehr vie</w:t>
        <w:br/>
        <w:t>gefüsse, an welchen lauter brumme Heck</w:t>
        <w:br/>
        <w:t>lein als Klauen sich befinden: mit welchen</w:t>
        <w:br/>
        <w:t>sie sich eben an den Fischen fest machet, biß</w:t>
        <w:br/>
        <w:t>sie mit dem Maul sich recht angeheftet hat.</w:t>
        <w:br/>
        <w:br/>
        <w:t>aus Art sich</w:t>
        <w:br/>
        <w:t>An den Gestaden des Meers, trifft Bes</w:t>
        <w:br/>
        <w:t>man in dem Sand einen langen Wurm</w:t>
        <w:br/>
        <w:t>an, welcher offtmals Ellen lang ist, und</w:t>
        <w:br/>
        <w:t>denen-jenigen nicht ungleich siehet, wels</w:t>
        <w:br/>
        <w:t>che bißweilen von jungen Kindern kom</w:t>
        <w:br/>
        <w:t>men. Diese Würmer begeben sich viel Ber</w:t>
        <w:br/>
        <w:t>fáltig ganz in das Meer und suchen das me</w:t>
        <w:br/>
        <w:t>selbst ihre Nahrung: wenn aber unge</w:t>
        <w:br/>
        <w:t>stimme Wellen sich erheben, die sie</w:t>
        <w:br/>
        <w:t>samt dem Sand wieder an das Land werf</w:t>
        <w:br/>
        <w:t>fen, begeben sie sich gleichwol hernach</w:t>
        <w:br/>
        <w:t>bald wieder dahin, und verbergen sich</w:t>
        <w:br/>
        <w:t>vor den Menschen. Man siehet sie das ma</w:t>
        <w:br/>
        <w:t>hero selten, woferne man nicht um ans fie f</w:t>
        <w:br/>
        <w:t>derer Ursachen willen den Sand des</w:t>
        <w:br/>
        <w:t>Ufers durchwühlet und sie heraus grå</w:t>
        <w:br/>
        <w:t>bet; woselbst man sie offt einer, auch</w:t>
        <w:br/>
        <w:t>wohl zweyer Ellen lang findet.</w:t>
        <w:br/>
        <w:br/>
        <w:t>In dem Meer selber giebet es noch</w:t>
        <w:br/>
        <w:t>andere verschiedene Arten der Würme</w:t>
        <w:br/>
        <w:t>welche man schwerlich anders als mit dem Ei</w:t>
        <w:br/>
        <w:t>Ablaufen des Wassers wird zu Gesichte de</w:t>
        <w:br/>
        <w:t>kriegen; woferne man nicht selbsten un ers</w:t>
        <w:br/>
        <w:t>ber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261.txt</w:t>
      </w:r>
    </w:p>
    <w:p>
      <w:r>
        <w:t>Erster Theil. XIV. Brief. c.</w:t>
        <w:br/>
        <w:br/>
        <w:t>berauchen und naß werden will. Unter</w:t>
        <w:br/>
        <w:t>Dieser ist einer, welcher weder Augen</w:t>
        <w:br/>
        <w:t>noch Maul zu haben scheinet, indem er</w:t>
        <w:br/>
        <w:t>an beyden Enden etwas spießig zulaufet,</w:t>
        <w:br/>
        <w:t>in der Mitte aber sehr viel breiter ist. Er</w:t>
        <w:br/>
        <w:t>hat an beyden Seiten gründichte Haare,</w:t>
        <w:br/>
        <w:t>and auf dem Rücken erhobene Theile,</w:t>
        <w:br/>
        <w:t>Die wie Warzen aussehen. Wenn er</w:t>
        <w:br/>
        <w:t>nit einem Finger, Stock oder sonst et</w:t>
        <w:br/>
        <w:t>vas angeführet wird, so krummet er sich,</w:t>
        <w:br/>
        <w:t>and lauffen sehr hoch auf, als oben von</w:t>
        <w:br/>
        <w:t>emisch dem Aufblaser ist gesagt worden.</w:t>
        <w:br/>
        <w:br/>
        <w:t>Ferner findet man an den Felsen und</w:t>
        <w:br/>
        <w:t>Klippen der Ufer, hin und wieder eine anere</w:t>
        <w:br/>
        <w:t>Art rother Würmer, und einen ir</w:t>
        <w:br/>
        <w:t>ischen Tausend bein, davon hernach ge</w:t>
        <w:br/>
        <w:t>aget werden soll; oder aber den grossen</w:t>
        <w:br/>
        <w:t>Raupen in den Kohl und Garten</w:t>
        <w:br/>
        <w:t>feldern, welche haarig scheinen, gar</w:t>
        <w:br/>
        <w:t>leich sehen, nur daß sie in dem Meer</w:t>
        <w:br/>
        <w:t>finger und grösser seyn. Wenn man</w:t>
        <w:br/>
        <w:t>e in die hande zimmet, verursachen sie</w:t>
        <w:br/>
        <w:t>Den einen solchen Brand, als ob jemand</w:t>
        <w:br/>
        <w:t>it Nebeln wäre gehauen und geschla</w:t>
        <w:br/>
        <w:t>en worden. Wenn man sie aber nemet,</w:t>
        <w:br/>
        <w:t>so zerborsten sie, und geben einen</w:t>
        <w:br/>
        <w:t>r elenden Gestand von sich.</w:t>
        <w:br/>
        <w:br/>
        <w:t>Endlich findet man noch einen</w:t>
        <w:br/>
        <w:t>Burm, der aber keines Wurmes Ges</w:t>
        <w:br/>
        <w:t>alt an sich hat, sondern einem Pferde</w:t>
        <w:br/>
        <w:t>el näher tritt, und dahero Affer oder</w:t>
        <w:br/>
        <w:t>Teer: Pferd mochte genennet werden;</w:t>
        <w:br/>
        <w:t>bem es mit dem Kopff, Hals, Maul</w:t>
        <w:br/>
        <w:t>d Brust, sich ganslich einem irbischen</w:t>
        <w:br/>
        <w:t>werde vergleichet: der hintere Theil aber</w:t>
        <w:br/>
        <w:t>er der Schwanz hat eine andere, und</w:t>
        <w:br/>
        <w:t>um-spießig zulaufende Gestalt. Es</w:t>
        <w:br/>
        <w:t>dieses Meer Pferd nicht gar einer</w:t>
        <w:br/>
        <w:t>Spannen lang, und eines Daumens dick;</w:t>
        <w:br/>
        <w:t>n Farbe oben auf dem Rücken gelb</w:t>
        <w:br/>
        <w:t>nun, unten am Bauch weißlicht. Der</w:t>
        <w:br/>
        <w:t>ecken und Bauch sind nicht rund, son</w:t>
        <w:br/>
        <w:t>en etwas flach als geluppt, nach Art</w:t>
        <w:br/>
        <w:t>sicher ausgedörrter Krospel Fische:</w:t>
        <w:br/>
        <w:t>er eines grauen Wurms, der so ge</w:t>
        <w:br/>
        <w:t>ppt scheinet, als ob er aus vielen Glie</w:t>
        <w:br/>
        <w:t>En zusammen gefüget wáre. Lebendig</w:t>
        <w:br/>
        <w:t>be ich niemaln keinen gesehen, todte</w:t>
        <w:br/>
        <w:t>gegen und die mit den Wasser Wel</w:t>
        <w:br/>
        <w:t>Ian das Ufer gesetzet worden, destour;</w:t>
        <w:br/>
        <w:t>welche ich auch vielfältig mit nach</w:t>
        <w:br/>
        <w:t>use genommen, und so lang bewahret</w:t>
        <w:br/>
        <w:t>be, biß ein anderer Liebhaber kam, der</w:t>
        <w:br/>
        <w:t>elbige wieder **abschwäßete**.</w:t>
        <w:br/>
        <w:br/>
        <w:t>Die sich auf denen füssen und fliessen</w:t>
        <w:br/>
        <w:t>Caffern aufhaltende Ungeziefer, sind</w:t>
        <w:br/>
        <w:t>eftens in Europa fchon so bekandt, daß</w:t>
        <w:br/>
        <w:t>faum des nennens werth seyn. Denn</w:t>
        <w:br/>
        <w:t>6 ich von den Blur Saugern sagen ist</w:t>
        <w:br/>
        <w:t>alles schon selbst den Marckt =</w:t>
        <w:br/>
        <w:t>schreyen bekandt; es wäre denn, daß sie</w:t>
        <w:br/>
        <w:t>eine Curiofité an der Farbe suchen wol</w:t>
        <w:br/>
        <w:t>ten, die bey vielen hier dunckel roth,</w:t>
        <w:br/>
        <w:t>mit schwarzen Puncten vermenget ist.</w:t>
        <w:br/>
        <w:br/>
        <w:t>Eben so ist es auch mit den Wasser-Gils W</w:t>
        <w:br/>
        <w:t>len beschaffen, die auf denen fliessenden</w:t>
        <w:br/>
        <w:t>Wassern gesehen und gefunden werden;</w:t>
        <w:br/>
        <w:t>wie nicht weniger mit denen Affer Ras Ba</w:t>
        <w:br/>
        <w:t>fern, welche auch unter das Wasser tau Graf</w:t>
        <w:br/>
        <w:t>chen, nach Belieben in die Lufft sich er</w:t>
        <w:br/>
        <w:t>heben, und eine Zeitlang herum fliegen. Wa</w:t>
        <w:br/>
        <w:t>Von der **Wafferstraus** ist mir so viel bes má</w:t>
        <w:br/>
        <w:t>wust, daß hier diese Thiere wo nicht ganz am</w:t>
        <w:br/>
        <w:t>lich unbekandt sind, dennoch wunders zu ſe</w:t>
        <w:br/>
        <w:t>selten gesehen werden: und weiß ich mich</w:t>
        <w:br/>
        <w:t>nicht zu erinnern, von jemand gehöret zu</w:t>
        <w:br/>
        <w:t>haben, daß er sie gesehen, viel weniger fan</w:t>
        <w:br/>
        <w:t>ich bejahen, eine derselben vor das Aug</w:t>
        <w:br/>
        <w:t>gebracht zu haben. febr Schl DerA</w:t>
        <w:br/>
        <w:t>Anderen Stelle giebt es hier verschied</w:t>
        <w:br/>
        <w:t>dene Arten der Affer Schlangen, vona</w:t>
        <w:br/>
        <w:t>denen man nicht überall unbeschadigt gen.</w:t>
        <w:br/>
        <w:br/>
        <w:t>bleiben kan. Ich habe einsmals eine</w:t>
        <w:br/>
        <w:t>zwar kleine, aber doch wahrhafte Was</w:t>
        <w:br/>
        <w:t>fer-Schlange in dem hiesigen Africanschen</w:t>
        <w:br/>
        <w:t>warmen Bad gesehen, da ich eben</w:t>
        <w:br/>
        <w:t>darinnen saß, und meine Reise-Genossen hat ei</w:t>
        <w:br/>
        <w:t>herum stunden, und sie betrachteten. Sie bem n</w:t>
        <w:br/>
        <w:t>war ungefähr einer kleinen Spanne lang, men 2</w:t>
        <w:br/>
        <w:t>und etwan so dick als ein dicker Schwas</w:t>
        <w:br/>
        <w:t>nen-Kiel; von Farbe braun-grún, und</w:t>
        <w:br/>
        <w:t>schwamm allezeit um meinen Leib herum,</w:t>
        <w:br/>
        <w:t>ohne sich näher an denselben zu verfügen,</w:t>
        <w:br/>
        <w:t>als etwan eines halben Schuhes Distanz</w:t>
        <w:br/>
        <w:t>ausmachet. Weil sie mir nicht näher kam,</w:t>
        <w:br/>
        <w:t>so habe ich auch dem artigen Thier nichts</w:t>
        <w:br/>
        <w:t>thun wollen noch thun lassen: sondern ihm</w:t>
        <w:br/>
        <w:t>die Freyheit mit zu baden vergönnet, biß</w:t>
        <w:br/>
        <w:t>es endlich in den nächsten Wasen gekr</w:t>
        <w:br/>
        <w:t>chen, und sich dem Gesicht entzogen hat.</w:t>
        <w:br/>
        <w:br/>
        <w:t>beschr</w:t>
        <w:br/>
        <w:t>Weil nun also von den Wasser: In Da</w:t>
        <w:br/>
        <w:t>factis nichts weiter zu berichten ist und ich bi</w:t>
        <w:br/>
        <w:t>Ihm keine aufgewärmte Kost vorzusehen zu kan</w:t>
        <w:br/>
        <w:t>gedencke: so ist nun das letzte Stück noch</w:t>
        <w:br/>
        <w:t>übrig; nemlich nach der bisherigen Ord</w:t>
        <w:br/>
        <w:t>nung von den Ungeziefer noch etwas we</w:t>
        <w:br/>
        <w:t>niges beizufügen welche sich auf deman</w:t>
        <w:br/>
        <w:t>de aufhalten, sie mögen gleich kriechen,</w:t>
        <w:br/>
        <w:t>oder durch die Lufft streichen. Unter diesen</w:t>
        <w:br/>
        <w:t>findet sich vornemlich das Geschlecht der</w:t>
        <w:br/>
        <w:t>Ameisen, welches hier gar sonderlich va- Amei</w:t>
        <w:br/>
        <w:t>reiret. Den man findet einige die den Euro-re</w:t>
        <w:br/>
        <w:t>päuschen ganz gleich sind, und zwar in fol</w:t>
        <w:br/>
        <w:t>cher Menge, daß man oft ganze Thaler</w:t>
        <w:br/>
        <w:t>mit lauter Ameisen Hauffen angefüllet fie</w:t>
        <w:br/>
        <w:t>het: hingegen giebt es andere, die zwar an</w:t>
        <w:br/>
        <w:t>der Farbe und übrigen Gestalt des Leibes</w:t>
        <w:br/>
        <w:t>den Europäischen gleichen: aber dennoch</w:t>
        <w:br/>
        <w:t>elbige an Grösse weit übertreffen, auch</w:t>
        <w:br/>
        <w:t>grössere Hauffen zusammen tragen. Wies</w:t>
        <w:br/>
        <w:t>Derselbe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262.txt</w:t>
      </w:r>
    </w:p>
    <w:p>
      <w:r>
        <w:t>Erster Theil. XIV. Brief. 2.</w:t>
        <w:br/>
        <w:br/>
        <w:t>Wiederum giebt es andere die rothe</w:t>
        <w:br/>
        <w:t>kopffe, einen braunen Rücken, Achens</w:t>
        <w:br/>
        <w:t>rauen Bauch und Füsse beigen, aber</w:t>
        <w:br/>
        <w:t>n Griffe die vorige Art noch übertraf</w:t>
        <w:br/>
        <w:t>en; indem sie eines halben Zolles lang,</w:t>
        <w:br/>
        <w:t>nd dabey so geschmeidig sind, daß man</w:t>
        <w:br/>
        <w:t>ich über ihren breiten Hinter Leib ver</w:t>
        <w:br/>
        <w:t>undern muß, wie sie denselbigen wegs</w:t>
        <w:br/>
        <w:t>ringen, und ihre Nahrung haben so</w:t>
        <w:br/>
        <w:t>artig, eifrig und emsig forttragen fon</w:t>
        <w:br/>
        <w:t>en. Noch andere werden angetroffen,</w:t>
        <w:br/>
        <w:t>elche über die vorerwehnte Farben, rot</w:t>
        <w:br/>
        <w:t>he Fliegel beigen, und sich im Fall der</w:t>
        <w:br/>
        <w:t>Roth mit dem Flug falciren können.</w:t>
        <w:br/>
        <w:br/>
        <w:t>Diese haben wohl unter allen die gröste</w:t>
        <w:br/>
        <w:t>Lauffen Erden aufgeworffen, worunter</w:t>
        <w:br/>
        <w:t>bewohnen, auch so emfig und zahlreich</w:t>
        <w:br/>
        <w:t>ervor kommen, daß man sich billig dar</w:t>
        <w:br/>
        <w:t>ber verwundern, ja ob ihrer Emsig</w:t>
        <w:br/>
        <w:t>eit erstaunen muß. Von diesen vor</w:t>
        <w:br/>
        <w:t>nemlich, im Fall der Noth aber auch</w:t>
        <w:br/>
        <w:t>on denen andern Ameisen Hauffen,</w:t>
        <w:br/>
        <w:t>ehmen die Hottentotten ihre Opffer Er</w:t>
        <w:br/>
        <w:t>e, welche sehr fett und so bequem zum</w:t>
        <w:br/>
        <w:t>Kopffe-backen oder brennen ist, als ims</w:t>
        <w:br/>
        <w:t>ner eine andere seyn kan. Es sind dahero</w:t>
        <w:br/>
        <w:t>jhre Kopffe auch viel stärcker und dedie</w:t>
        <w:br/>
        <w:t>gener, als alle andere von den Europa</w:t>
        <w:br/>
        <w:t>**chenHafnern** gebrande, ob sie gleich we</w:t>
        <w:br/>
        <w:t>ver in noch auswendig verglaset seyn;</w:t>
        <w:br/>
        <w:t>vie davon zu seiner Zeit mehrere Nach</w:t>
        <w:br/>
        <w:t>icht wird gegeben werden.</w:t>
        <w:br/>
        <w:br/>
        <w:t>Uber den Schaden, welche hier diese</w:t>
        <w:br/>
        <w:t>áuffig und so manigfältig anzutreffene</w:t>
        <w:br/>
        <w:t>Thiere, an den Erd- oder andern Früch</w:t>
        <w:br/>
        <w:t>en solten verursachen können, hat man</w:t>
        <w:br/>
        <w:t>ich freylich nicht sonderlich zu beklagen</w:t>
        <w:br/>
        <w:t>ind zu beschweren; angesehen mir nicht</w:t>
        <w:br/>
        <w:t>bewust, jemalen einen solchen Haufen in</w:t>
        <w:br/>
        <w:t>Zorn Garten und Wein Berg Fel</w:t>
        <w:br/>
        <w:t>bern gesehen zu haben, ob gleich vorhero</w:t>
        <w:br/>
        <w:t>viele derselben daselbst gewesen seyich</w:t>
        <w:br/>
        <w:t>weiß auch nicht daß sie jemalen aus</w:t>
        <w:br/>
        <w:t>ben diesen Feldern ihre Nahrung geho</w:t>
        <w:br/>
        <w:t>et. Unterdessen möchte man sich viel</w:t>
        <w:br/>
        <w:t>eicht darüber zu beklagen unterstehen,</w:t>
        <w:br/>
        <w:t>Daß sie sehr offt, wie ich selbsten vielfältig</w:t>
        <w:br/>
        <w:t>wahrgenommen, an den Feigen und</w:t>
        <w:br/>
        <w:t>andern, sonderlich aber Limonien und</w:t>
        <w:br/>
        <w:t>Citronen Bäumen, auf und nieder kries</w:t>
        <w:br/>
        <w:t>hen und die Bäume also verderben, daß</w:t>
        <w:br/>
        <w:t>jhre Früchte mit vielen **schwarzenFlecken**,</w:t>
        <w:br/>
        <w:t>ils ob es ihnen an Safft mangelte, groß</w:t>
        <w:br/>
        <w:t>und zeitig werden. Allein man weiß schon</w:t>
        <w:br/>
        <w:t>atsame Mittel fie davon abzuhalten wie</w:t>
        <w:br/>
        <w:t>ch leichtlich **fpecificiren** könnte, woferne</w:t>
        <w:br/>
        <w:t>es hier meines Thuns wäre, und es die Zeit</w:t>
        <w:br/>
        <w:t>Litte.</w:t>
        <w:br/>
        <w:br/>
        <w:t>An Bienen haben wir hier auch kein nen</w:t>
        <w:br/>
        <w:t>nen Mangel ungeachtet sich fast agrie</w:t>
        <w:br/>
        <w:t>niemand die Mühe giebet elbige in Bies gieb</w:t>
        <w:br/>
        <w:t>nen-Stöcken zu bewahren und ihres Nus viele</w:t>
        <w:br/>
        <w:t>Bens zu geniessen: wie ich denn gewiß be. Cap</w:t>
        <w:br/>
        <w:t>haupten kan, baß in diesem ganzen Lande,</w:t>
        <w:br/>
        <w:t>worinnen so viele Europäer wohnen, abe</w:t>
        <w:br/>
        <w:t>kaum zehen werden anzutreffen seyn, die nig</w:t>
        <w:br/>
        <w:t>Bienen Stöcke und derselben höchstens</w:t>
        <w:br/>
        <w:t>2. biß 3. befizen. Denn sie nisten ge</w:t>
        <w:br/>
        <w:t>meiniglich in Stein Felsen oder holen wo</w:t>
        <w:br/>
        <w:t>Bäumen, denen man nicht so leichtlich me</w:t>
        <w:br/>
        <w:t>mit Rauch oder anderer Gestalt heykoms nie</w:t>
        <w:br/>
        <w:t>men kan, um sie ihres Honigs zu heraus</w:t>
        <w:br/>
        <w:t>ben: sondern man muß so lange in Ge</w:t>
        <w:br/>
        <w:t>dult stehen, biß die durch dringende Soni</w:t>
        <w:br/>
        <w:t>nen Hiße ihre Nester entdecket. Um selbig we</w:t>
        <w:br/>
        <w:t>ge Zeit, die gemeiniglich im November</w:t>
        <w:br/>
        <w:t>eintritt, und biß in den Februarium bäh</w:t>
        <w:br/>
        <w:t>ret, zerschmelzet das Honig und guillet</w:t>
        <w:br/>
        <w:t>schön und lauter hervor. So bald fol o</w:t>
        <w:br/>
        <w:t>ches die Hottentotten sehen, gehen sie hin, und</w:t>
        <w:br/>
        <w:t>und holen es effter mit Lebens Gefahr tau</w:t>
        <w:br/>
        <w:t>heraus; wornach sie es den Europäern o</w:t>
        <w:br/>
        <w:t>gegen Tobac und Brandewein erhan</w:t>
        <w:br/>
        <w:t>deln; von welcher Handlung gleichfals</w:t>
        <w:br/>
        <w:t>inskünftige ein mehrers folgen wird. ten</w:t>
        <w:br/>
        <w:t>ben</w:t>
        <w:br/>
        <w:t>Es sind aber diese Bienen, ob sie e</w:t>
        <w:br/>
        <w:t>gleich die ausserliche Gestalt und Farbe der</w:t>
        <w:br/>
        <w:t>der Europäischen Bienen an sich haben,</w:t>
        <w:br/>
        <w:t>dennoch nicht alle einerley Art und Na</w:t>
        <w:br/>
        <w:t>tur; indem sich etliche derselben finden,</w:t>
        <w:br/>
        <w:t>deren Schwärme sich fangen, in Körbe</w:t>
        <w:br/>
        <w:t>setzen und darinnen behalten lassen. Ans</w:t>
        <w:br/>
        <w:t>dere hingegen, wenn sie gleich **aufiestege**</w:t>
        <w:br/>
        <w:t>dachte Weise behandelt werden, bleiben</w:t>
        <w:br/>
        <w:t>dennoch nicht lange: sondern nehmen</w:t>
        <w:br/>
        <w:t>bald wieder den Reißaus, und suchen ihre</w:t>
        <w:br/>
        <w:t>Nahrung nach alter Gewohnheit in dem</w:t>
        <w:br/>
        <w:t>freyen Felde. Wiederum andere trifft</w:t>
        <w:br/>
        <w:t>man an, die sich gar nicht fangen noch in</w:t>
        <w:br/>
        <w:t>Körbe sehen lassen, weil sie dem, der ihnen</w:t>
        <w:br/>
        <w:t>zu nahe kommet, durch ihr schmerzhaftes</w:t>
        <w:br/>
        <w:t>Stechen, gar bald den Weg weisen, und</w:t>
        <w:br/>
        <w:t>weg zugehen nöthigen. So ist auch ihr Da</w:t>
        <w:br/>
        <w:t>Honig nicht von einerley Geschmack und Bi</w:t>
        <w:br/>
        <w:t>Güte; massen diejenigen, so in dem freyen if</w:t>
        <w:br/>
        <w:t>Felde herum schwärmen, und aus allers ein</w:t>
        <w:br/>
        <w:t>hand wilden Bäumen ihr Honig zusam</w:t>
        <w:br/>
        <w:t>bensammen, viel angenehmers, süssers</w:t>
        <w:br/>
        <w:t>und schmackhafftigers Honig fammen, wes</w:t>
        <w:br/>
        <w:t>der die, so in den Bäumen Stöcken sich</w:t>
        <w:br/>
        <w:t>beständig aufhalten. Man kan solches</w:t>
        <w:br/>
        <w:t>gar leicht probiren, wenn man nur das</w:t>
        <w:br/>
        <w:t>Honig, so man aus den Bienen- Körben</w:t>
        <w:br/>
        <w:t>holet, gegen jenes hált, welches die Hat</w:t>
        <w:br/>
        <w:t>dentodten zu kauffen bringen. Man muß</w:t>
        <w:br/>
        <w:t>aber beydes zuvor auslassen und reinigen,</w:t>
        <w:br/>
        <w:t>weil sonderlich das lettere viel unangenehm</w:t>
        <w:br/>
        <w:t>mer aussehet; massen es viele Haare von</w:t>
        <w:br/>
        <w:t>dem</w:t>
        <w:br/>
        <w:t>nig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263.txt</w:t>
      </w:r>
    </w:p>
    <w:p>
      <w:r>
        <w:t>Erster Theil. XIV. Brief. c.</w:t>
        <w:br/>
        <w:br/>
        <w:t>brauchen ledernen Sack oder Range</w:t>
        <w:br/>
        <w:t>sich zimmet, worein es gedachte</w:t>
        <w:br/>
        <w:t>hottentotten zu ſammlen pflegen.</w:t>
        <w:br/>
        <w:t>Ich übergehe mit Fleiß noch viele an</w:t>
        <w:br/>
        <w:t>seltenheiten, die bey diesen Bienen</w:t>
        <w:br/>
        <w:t>beobachten wären, nur damit mich</w:t>
        <w:br/>
        <w:t>hnzu lang aufhalte. Von den Flies</w:t>
        <w:br/>
        <w:t>muß ich berichten, daß deren auch</w:t>
        <w:br/>
        <w:t>unterschiedliche Arten hier seyn, von</w:t>
        <w:br/>
        <w:t>en ich nur die fürnehmsten cedens</w:t>
        <w:br/>
        <w:t>anzuführen. Es giebt nemlich alls</w:t>
        <w:br/>
        <w:t>r ganz kleine Fliegen, welche die gan</w:t>
        <w:br/>
        <w:t>Lufft überall anfüllen, und bey nahe</w:t>
        <w:br/>
        <w:t>Sonnen Stablein herum getrieben</w:t>
        <w:br/>
        <w:t>den. Diese plagen den Menschen</w:t>
        <w:br/>
        <w:t>ht so wohl mit Stechen, als mit wie</w:t>
        <w:br/>
        <w:t>gen Aufliegen und Benehmung des</w:t>
        <w:br/>
        <w:t>nichts, weil sie ihm gemeiniglich in die</w:t>
        <w:br/>
        <w:t>gen zu kommen trachten.</w:t>
        <w:br/>
        <w:br/>
        <w:t>Man trifft ferner solche Fliegen all</w:t>
        <w:br/>
        <w:t>r an, die den Europäischen in allen</w:t>
        <w:br/>
        <w:t>ich seyn, nur daß sie sich mehr in der</w:t>
        <w:br/>
        <w:t>yen Lufft, als wie jene in Häusern auf</w:t>
        <w:br/>
        <w:t>ten; massen es bekandt, daß dieselbe</w:t>
        <w:br/>
        <w:t>1 gerne ihre Refidence in denselben,</w:t>
        <w:br/>
        <w:t>mmern, und Vich Ställen aufschlag</w:t>
        <w:br/>
        <w:t>1, von welchen hier gar keine zu sehen</w:t>
        <w:br/>
        <w:t>n. Es schwärmet ferner auch eine</w:t>
        <w:br/>
        <w:t>t derselben in der freyen Lufft herum,</w:t>
        <w:br/>
        <w:t>Iche weit greffer als die vorhergehen</w:t>
        <w:br/>
        <w:t>; von Farbe braun aussehen, und</w:t>
        <w:br/>
        <w:t>menschen und Vieh, mit ihrem bey sich</w:t>
        <w:br/>
        <w:t>henden Stachel, erbármlich stechen</w:t>
        <w:br/>
        <w:t>d abmatten. Man nennet sie hier</w:t>
        <w:br/>
        <w:t>r blinde Fliegens weil sie wie blind</w:t>
        <w:br/>
        <w:t>fallen, und nichts verschonen, worauf</w:t>
        <w:br/>
        <w:t>zu sisen kommen. Man ist dahero</w:t>
        <w:br/>
        <w:t>jungen, wenn man über Land reisen</w:t>
        <w:br/>
        <w:t>ll oder muß sich wider dieselbe zu was</w:t>
        <w:br/>
        <w:t>n, und alle ausser Theile, als Hände,</w:t>
        <w:br/>
        <w:t>fe und das Angesicht wohl zu bewahr</w:t>
        <w:br/>
        <w:t>1. Solches geschicht an den Hän</w:t>
        <w:br/>
        <w:t>m mit dünnen ledernen Handschuhen:</w:t>
        <w:br/>
        <w:t>Füsse muß man entweder in verschied</w:t>
        <w:br/>
        <w:t>me Arten der Stiefel verbergen; oder</w:t>
        <w:br/>
        <w:t>er man ziehet ein paar Strumff wors</w:t>
        <w:br/>
        <w:t>die Füsse unten abgeschnitten, über</w:t>
        <w:br/>
        <w:t>andere hin, und lasset sie so loß und uns</w:t>
        <w:br/>
        <w:t>gestrenget hängen, damit sie nicht</w:t>
        <w:br/>
        <w:t>durchstechen können. Das Gesichte übers</w:t>
        <w:br/>
        <w:t>het man mit einem dingen Flor, damit</w:t>
        <w:br/>
        <w:t>an dadurch sehen, und sich gleichwohl</w:t>
        <w:br/>
        <w:t>r diesen abgesagten Feinden beschützet</w:t>
        <w:br/>
        <w:t>fen möge.</w:t>
        <w:br/>
        <w:br/>
        <w:t>Man findet aber an dem Capo bonae</w:t>
        <w:br/>
        <w:t>ei nicht nur diese 3. Arten der Fliegen,</w:t>
        <w:br/>
        <w:t>ndern man siehet weiter eine grünliche</w:t>
        <w:br/>
        <w:t>et, die nicht so gar groß wie diese legte</w:t>
        <w:br/>
        <w:t>er blinde: auch nicht so klein als die ans</w:t>
        <w:br/>
        <w:t>dere, welche den Europäischen Fliegen</w:t>
        <w:br/>
        <w:t>ähnlich seyn, sondern eine Mittel-Gartung</w:t>
        <w:br/>
        <w:t>ab geben können. Sie haben die Art der</w:t>
        <w:br/>
        <w:t>Spanischen Fliegen an sich, und ziehen ben</w:t>
        <w:br/>
        <w:t>mit ihrem Maul so hefftig an, daß wenn nischen</w:t>
        <w:br/>
        <w:t>man sie nicht verjaget oder tödtet, sie liegen</w:t>
        <w:br/>
        <w:t>eben so wohl Blasen wie die Spanischen</w:t>
        <w:br/>
        <w:t>verursachen. Eben um derwillen wer</w:t>
        <w:br/>
        <w:t>den sie auch von den Barbierern und Rönne</w:t>
        <w:br/>
        <w:t>andern gefangen, und zu eben dem Ende 6 gend</w:t>
        <w:br/>
        <w:t>aufbehalten, als man die Spanischen zu braud</w:t>
        <w:br/>
        <w:t>**gebrauchenpfleget**; wie mir denn selbsten,</w:t>
        <w:br/>
        <w:t>meiner Augen wegen, von ihnen unter:</w:t>
        <w:br/>
        <w:t>schiedliche Blasen sind gezogen worden.</w:t>
        <w:br/>
        <w:br/>
        <w:t>wie die</w:t>
        <w:br/>
        <w:t>Ich werde endlich nicht übel thun, macke</w:t>
        <w:br/>
        <w:t>wenn auch die sonsten schon genugsam bes</w:t>
        <w:br/>
        <w:t>fande trucken, unter das Fliegen-Ges</w:t>
        <w:br/>
        <w:t>schlechte mit ehle, weil sie allerdings dars</w:t>
        <w:br/>
        <w:t>unter zu rechnen seyn. Dieses zwar kleis</w:t>
        <w:br/>
        <w:t>ne, und mit einem ganz harten Leib bes</w:t>
        <w:br/>
        <w:t>gabte Thierlein, ist hier weit hefftiger als</w:t>
        <w:br/>
        <w:t>in Europa, nach Menschen Blut bes</w:t>
        <w:br/>
        <w:t>gierig; indem es auch den Menschen bey</w:t>
        <w:br/>
        <w:t>der Nacht nicht einmal schlaffen, und</w:t>
        <w:br/>
        <w:t>friedlich ruhen läst: sondern ihm also ers</w:t>
        <w:br/>
        <w:t>weiset, daß er des Morgens sehr schmerz</w:t>
        <w:br/>
        <w:t>lich aufgeblasene Beulen an seinem Leibe</w:t>
        <w:br/>
        <w:t>tragen muß. Inzwischen sind sie gleichs</w:t>
        <w:br/>
        <w:t>wohl hier so grimmig und arg nicht als sie</w:t>
        <w:br/>
        <w:t>an andern Orten in Ost-Indien, sonder</w:t>
        <w:br/>
        <w:t>lich aber auf Batavia gefunden werden; Vond</w:t>
        <w:br/>
        <w:t>allwo sie einen Fremden, und erst Besch</w:t>
        <w:br/>
        <w:t>Ankommenden gar nicht mit Frieden laß beit be</w:t>
        <w:br/>
        <w:t>sen, wenn auch gleich andere, die Batavi</w:t>
        <w:br/>
        <w:t>schon lange daselbst gewohnet, wohl</w:t>
        <w:br/>
        <w:t>schlaffen und sicher ruhen können. Mar</w:t>
        <w:br/>
        <w:t>Ich habe mir allezeit eingebildet, es,</w:t>
        <w:br/>
        <w:t>rühre die Ursache dessen daher, daß nem ben</w:t>
        <w:br/>
        <w:t>lich das Blut der ankommenden noch viel den fo</w:t>
        <w:br/>
        <w:t>krefftiger und naarhaffter, auch wohl lutezer</w:t>
        <w:br/>
        <w:t>geschmacke, weder dasjenige seyn müsse,</w:t>
        <w:br/>
        <w:t>welches sie von denenselben saugen, die</w:t>
        <w:br/>
        <w:t>schon lange allda gelegen oder gewohnet</w:t>
        <w:br/>
        <w:t>haben; indem dieselbe die meisten Kräffte,</w:t>
        <w:br/>
        <w:t>welche das Blut solten stand und beweg</w:t>
        <w:br/>
        <w:t>lich machen, durch den hefftigen und continulrlichen</w:t>
        <w:br/>
        <w:t>Schweiß verloren haben</w:t>
        <w:br/>
        <w:t>und um derwillen selbsten schwach und</w:t>
        <w:br/>
        <w:t>abfráfftig scheinen; wie denn die meisten</w:t>
        <w:br/>
        <w:t>sonderlich aber Weibs Personen, mit</w:t>
        <w:br/>
        <w:t>hängenden Armen, und lahm-ledigen</w:t>
        <w:br/>
        <w:t>Schritten einher gehen: also daß man</w:t>
        <w:br/>
        <w:t>dencken solte es fehlete ihnen sonst etwas.</w:t>
        <w:br/>
        <w:br/>
        <w:t>Ob aber diese meine **angegebenellisach** den</w:t>
        <w:br/>
        <w:t>Stich werde halten können? will ich meinen</w:t>
        <w:br/>
        <w:t>Hern die Benrtheilung **anheimstellenHierdurch**</w:t>
        <w:br/>
        <w:t>wird also das Sprichwort</w:t>
        <w:br/>
        <w:t>einiger massen wahr gemacht, wels</w:t>
        <w:br/>
        <w:t>ches man allhier gemeiniglich höret: daß</w:t>
        <w:br/>
        <w:t>Ee 2</w:t>
        <w:br/>
        <w:t>nemlich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264.txt</w:t>
      </w:r>
    </w:p>
    <w:p>
      <w:r>
        <w:t>Erster Theil. XIV. Brief.</w:t>
        <w:br/>
        <w:br/>
        <w:t>emlich das Capo, drey allgemeine Plas</w:t>
        <w:br/>
        <w:t>en habe, das ist: die Flöhe, die Fliegen</w:t>
        <w:br/>
        <w:t>nd den Wind; welche, wenn sie nicht</w:t>
        <w:br/>
        <w:t>áren, dieser Ort einer der **allerglückses**</w:t>
        <w:br/>
        <w:t>aften heissen konte. Was die Flöhe</w:t>
        <w:br/>
        <w:t>betrifft, so sind sie, wie ich bald erwei</w:t>
        <w:br/>
        <w:t>n werde, hier in eben solcher Menge</w:t>
        <w:br/>
        <w:t>s die Fliegen: und von dem Wind ist</w:t>
        <w:br/>
        <w:t>ereits schon in meinen vorigen einige An</w:t>
        <w:br/>
        <w:t>ige geschehen, wird aber nachmals</w:t>
        <w:br/>
        <w:t>och weiter dargethan und erwiesen wers</w:t>
        <w:br/>
        <w:t>en. Es ist doch hierbey noch gut, daß</w:t>
        <w:br/>
        <w:t>mer eine Plage die andere destrueret</w:t>
        <w:br/>
        <w:t>nd zu nichte machet; allermassen denn</w:t>
        <w:br/>
        <w:t>er Wind, wenn er nach seiner Gewahns</w:t>
        <w:br/>
        <w:t>eit herein bricht und sich hören lässet,</w:t>
        <w:br/>
        <w:t>le Fliegen, Mücken und übriges der</w:t>
        <w:br/>
        <w:t>eichen Geschmeiß, mit sich hinweg reis</w:t>
        <w:br/>
        <w:t>t und unsichtbar machet; also daß</w:t>
        <w:br/>
        <w:t>an alsdenn ganz wol und sicher vor des</w:t>
        <w:br/>
        <w:t>nebenreisen fan. Ist es schon daß er</w:t>
        <w:br/>
        <w:t>offen Schaden an den Fruchten vers</w:t>
        <w:br/>
        <w:t>sachet: so verschafft er doch hierinnen</w:t>
        <w:br/>
        <w:t>he Reinigung; ja er fáubert die ganze</w:t>
        <w:br/>
        <w:t>fft, und machet diesen Ort so gesund,</w:t>
        <w:br/>
        <w:t>ß von keiner ansteckenden Seuche das</w:t>
        <w:br/>
        <w:t>bst zu hören ist.</w:t>
        <w:br/>
        <w:br/>
        <w:t>Die Floee find zwar so unterschiedl</w:t>
        <w:br/>
        <w:t>er Arten nicht als die Fliegen, gleich</w:t>
        <w:br/>
        <w:t>ohl aber wird die Menge derselben nicht</w:t>
        <w:br/>
        <w:t>el geringer weder jener seyn; indem</w:t>
        <w:br/>
        <w:t>an sie überall in dem Lande, vornemlich</w:t>
        <w:br/>
        <w:t>Der an denjenigen Dertern antrifft, wo</w:t>
        <w:br/>
        <w:t>s Vich sich hin lagert, und so wohl</w:t>
        <w:br/>
        <w:t>Tage ausruhet, als bey Nacht in Vers</w:t>
        <w:br/>
        <w:t>nahrung stehet. Weil nun desselben ei</w:t>
        <w:br/>
        <w:t>ziemliche Anzahl vorhanden, wie aus</w:t>
        <w:br/>
        <w:t>en meiner vorigen Briefe annoch</w:t>
        <w:br/>
        <w:t>wird bekandt seyn: so ist leicht zu ermus</w:t>
        <w:br/>
        <w:t>en, daß auch dergleichen Derter viele</w:t>
        <w:br/>
        <w:t>on müssen.</w:t>
        <w:br/>
        <w:br/>
        <w:t>Nicht allein aber an diesen Oertern</w:t>
        <w:br/>
        <w:t>adet man Flöhe genug, sondern auch an</w:t>
        <w:br/>
        <w:t>men, wo Hottentotten Krallen gestan</w:t>
        <w:br/>
        <w:t>noder noch gegenwärtig stehen; sintes</w:t>
        <w:br/>
        <w:t>al diese unflátigeleute, durch ihre umreis</w:t>
        <w:br/>
        <w:t>Lebens Art, den Ort ihrer Wohnung</w:t>
        <w:br/>
        <w:t>gezeit dergestalt verunreinigen, daß der</w:t>
        <w:br/>
        <w:t>eichen Ungeziefer unumgänglich dars</w:t>
        <w:br/>
        <w:t>if wachsen und zum Vorschein kom</w:t>
        <w:br/>
        <w:t>en muß. Eben deßwegen können sie</w:t>
        <w:br/>
        <w:t>ich in der trucknen, oder in der Som</w:t>
        <w:br/>
        <w:t>er Zeit, wenn fie gleich nicht hinweg die</w:t>
        <w:br/>
        <w:t>in wie ihre Gewohnheit ist, und we</w:t>
        <w:br/>
        <w:t>n der guten Vich Weyde, annoch eis</w:t>
        <w:br/>
        <w:t>ge Zeit an einem Ort verbleiben, den</w:t>
        <w:br/>
        <w:t>och nicht wohl über 14. Tage, ihre</w:t>
        <w:br/>
        <w:t>geschlagene Wohnung an einem Ort</w:t>
        <w:br/>
        <w:t>then lassen; da sie nicht gleich wieder</w:t>
        <w:br/>
        <w:t>durch die Flöhe gezwungen werden, abe</w:t>
        <w:br/>
        <w:t>zubrechen, und wenigstens etliche</w:t>
        <w:br/>
        <w:t>Schritte weit von dannen, mit ihrer</w:t>
        <w:br/>
        <w:t>Wohnung fortzurücken. Se Re</w:t>
        <w:br/>
        <w:t>Es giebet aber auch noch ein gewiß</w:t>
        <w:br/>
        <w:t>ses Ungeziefer, das in den Pfilen, still che</w:t>
        <w:br/>
        <w:t>stehenden und stinckenden Wassern sich sie</w:t>
        <w:br/>
        <w:t>aufhält, und einem Flohe bey nahe gleich</w:t>
        <w:br/>
        <w:t>fiehet, und eben solche Springe macheten</w:t>
        <w:br/>
        <w:t>Menschen barfuß dahin kom̃</w:t>
        <w:br/>
        <w:t>men, und in das Wasser tretten, so</w:t>
        <w:br/>
        <w:t>frist es sich in die Haut derselben ein,</w:t>
        <w:br/>
        <w:t>ind muß mit grosser Mühe und Arbeit</w:t>
        <w:br/>
        <w:t>wieder heraus gebracht werden. Es ist also</w:t>
        <w:br/>
        <w:t>diese Art Flöhe noch schädlicher und ge</w:t>
        <w:br/>
        <w:t>fährlicher als die vorigen; indem und</w:t>
        <w:br/>
        <w:t>jene nur den Menschen auffetliche plagen, fab</w:t>
        <w:br/>
        <w:t>stechen und sein Blut aussaugen: diese</w:t>
        <w:br/>
        <w:t>hingegen sich gar in die Haut **einquartis**</w:t>
        <w:br/>
        <w:t>ren und daselbst beständige Wohnung</w:t>
        <w:br/>
        <w:t>zu machen suchen: da auch jene können</w:t>
        <w:br/>
        <w:t>verjagt oder gefangen und getödtet wer</w:t>
        <w:br/>
        <w:t>den: so lassen sich diese gar nicht als mit</w:t>
        <w:br/>
        <w:t>den grösten Schmerzen vertreiben und</w:t>
        <w:br/>
        <w:t>austilgen. Thu</w:t>
        <w:br/>
        <w:t>Es findet sich noch ein gewisses Un</w:t>
        <w:br/>
        <w:t>geziefer, daß dem Flohe gleichet, und</w:t>
        <w:br/>
        <w:t>dahero von denen hiesigen Einwohnern</w:t>
        <w:br/>
        <w:t>der Erd: Lob genennet wird. Dieser Erd</w:t>
        <w:br/>
        <w:t>hält sich gemeiniglich in den Garten</w:t>
        <w:br/>
        <w:t>und Ackern auf, welcher den neu-gefres</w:t>
        <w:br/>
        <w:t>ten Saamen und hervor sprossende</w:t>
        <w:br/>
        <w:t>Pflanzen oder Gráßlein abfrisst, und sen</w:t>
        <w:br/>
        <w:t>ganze Betten so kahl machet, daß man ben</w:t>
        <w:br/>
        <w:t>kaum merden kan, daß etwas daselbst wi</w:t>
        <w:br/>
        <w:t>gefähet worden: dahero verderben offt</w:t>
        <w:br/>
        <w:t>mals diese Früchte, oder bleiben wenig</w:t>
        <w:br/>
        <w:t>stens viel länger aus, als wenn sie nicht</w:t>
        <w:br/>
        <w:t>waren abgefressen worden. Damit aber</w:t>
        <w:br/>
        <w:t>gleichwohl diesen Thieren die Oberhand</w:t>
        <w:br/>
        <w:t>nicht gelassen werde: so bedienen sich die</w:t>
        <w:br/>
        <w:t>hiesigen Einwohner, so bald sie nur Die</w:t>
        <w:br/>
        <w:t>elbige mercken, eines gewissen Mits diff</w:t>
        <w:br/>
        <w:t>tels; krafft dessen sie entweder sterben, wit</w:t>
        <w:br/>
        <w:t>oder doch weichen, und den Saamen für</w:t>
        <w:br/>
        <w:t>und Pflanzen mit Frieden lassen müssen;</w:t>
        <w:br/>
        <w:t>welches Mittel aber hier einzubringen</w:t>
        <w:br/>
        <w:t>weder Zeit noch Ort vergönnet, und</w:t>
        <w:br/>
        <w:t>dahero biß auf eine andere Gelegenheit</w:t>
        <w:br/>
        <w:t>muß verschoben bleiben. mob</w:t>
        <w:br/>
        <w:t>Den Erd Flöhen, folgen in der</w:t>
        <w:br/>
        <w:t>Breßhafftigkeit die heuschrecken auf heu</w:t>
        <w:br/>
        <w:t>dem Fusse nach, und ist von ihnen schon den</w:t>
        <w:br/>
        <w:t>aus der Erfahrung bekandt genug,</w:t>
        <w:br/>
        <w:t>daß sie weder Gras noch Laub zu</w:t>
        <w:br/>
        <w:t>verschonen pflegen. Es sind dieselben</w:t>
        <w:br/>
        <w:t>wieder nicht einerley Art und Be ab</w:t>
        <w:br/>
        <w:t>schaffenhit; angesehen sie so wohl fie</w:t>
        <w:br/>
        <w:t>nach der Grösse, als nach ihrer auf い</w:t>
        <w:br/>
        <w:t>Arte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265.txt</w:t>
      </w:r>
    </w:p>
    <w:p>
      <w:r>
        <w:t>Erster Theil. XIV. Brief. 2c.</w:t>
        <w:br/>
        <w:br/>
        <w:t>rlicher Zeichnung oder Farbe unters</w:t>
        <w:br/>
        <w:t>beiden sind, und in gar viele Geschlechs</w:t>
        <w:br/>
        <w:t>r fonten eingetheilet werden. Ich will</w:t>
        <w:br/>
        <w:t>ich aber der Kurze befleissigen, und nur</w:t>
        <w:br/>
        <w:t>on einigen die Beschreibung hieher ses</w:t>
        <w:br/>
        <w:t>n. =</w:t>
        <w:br/>
        <w:t>Es giebet nemlich Heuschrecken,</w:t>
        <w:br/>
        <w:t>elche ganz klein seyn und bleiben, so</w:t>
        <w:br/>
        <w:t>enge ihre Zeit zu regieren währet, die</w:t>
        <w:br/>
        <w:t>Der meist den ganzen Sommer über</w:t>
        <w:br/>
        <w:t>auret. Sie sind auf dem Rücken braun</w:t>
        <w:br/>
        <w:t>farbet, haben bleich grüne Flügel; sind</w:t>
        <w:br/>
        <w:t>Bauch Silberfarbig, und an den</w:t>
        <w:br/>
        <w:t>üssen Aschen grau. Sie halten sich</w:t>
        <w:br/>
        <w:t>eistens in dem Frühling auf den Kohls</w:t>
        <w:br/>
        <w:t>d Korn Ackern auf, deren Flans</w:t>
        <w:br/>
        <w:t>n sie durchbeissen, auch wohl gar abares</w:t>
        <w:br/>
        <w:t>1, woferne man ihnen nicht mit einem</w:t>
        <w:br/>
        <w:t>Affer, in welchem Tobac gekochet</w:t>
        <w:br/>
        <w:t>orden, die süsse Nahrung bitter mas</w:t>
        <w:br/>
        <w:t>et, und sie anderwärts hinzureisen,</w:t>
        <w:br/>
        <w:t>d auf dem freyen Felde im Gras ihr</w:t>
        <w:br/>
        <w:t>utter zu suchen zwinget. In Som</w:t>
        <w:br/>
        <w:t>er begeben sie sich auf die Bäume und</w:t>
        <w:br/>
        <w:t>Bienstöcke, und suchen daselbsten wo</w:t>
        <w:br/>
        <w:t>n fie leben mögen.</w:t>
        <w:br/>
        <w:br/>
        <w:t>Andere zeigen sich hingegen, welche</w:t>
        <w:br/>
        <w:t>eit grösser und mit den Europäischen</w:t>
        <w:br/>
        <w:t>glich überein kommen. Aber noch</w:t>
        <w:br/>
        <w:t>dere sind, welche Gras grün ausse</w:t>
        <w:br/>
        <w:t>n, ausser daß sie über dem Rücken und</w:t>
        <w:br/>
        <w:t>f den Flügeln mit etlichen Gold Lis</w:t>
        <w:br/>
        <w:t>en überzogen scheinen. Dieſe find an</w:t>
        <w:br/>
        <w:t>Grösse den Europäischen gleich, auch</w:t>
        <w:br/>
        <w:t>ch wohl ein wenig grösser. Sie ers</w:t>
        <w:br/>
        <w:t>hren sich von den Baum Blättern,</w:t>
        <w:br/>
        <w:t>b denen bereits erwachsenen Küchen</w:t>
        <w:br/>
        <w:t>rauten. Sie sind auch in den Wein</w:t>
        <w:br/>
        <w:t>gen nicht seltsam; deren Blätter ih</w:t>
        <w:br/>
        <w:t>n absonderlich wohl schmecken müssen,</w:t>
        <w:br/>
        <w:t>eil sie selbige fo erbarmlich durchnagen,</w:t>
        <w:br/>
        <w:t>d durchlöchern.</w:t>
        <w:br/>
        <w:br/>
        <w:t>Es findet sich noch eine Art der</w:t>
        <w:br/>
        <w:t>erschrecken, die zwar von gleicher</w:t>
        <w:br/>
        <w:t>hoffe, aber einen rothen Kopf, und</w:t>
        <w:br/>
        <w:t>aun rothe Flügel hat; am Rücken</w:t>
        <w:br/>
        <w:t>ch grau aussehet und rothe, star</w:t>
        <w:br/>
        <w:t>und zum Lupffen ganz bequeme</w:t>
        <w:br/>
        <w:t>eine hat, am Bauch hingegen Silber</w:t>
        <w:br/>
        <w:t>big scheinet. Diese Art ist wohl die</w:t>
        <w:br/>
        <w:t>itesse, indem sie fast nach allen andern</w:t>
        <w:br/>
        <w:t>gesehen wird. Sie ist hingegen auch</w:t>
        <w:br/>
        <w:t>schädlichste, dieweil sie **ganzeSquadronweiß**</w:t>
        <w:br/>
        <w:t>auf einen Baum, Acker oder ans</w:t>
        <w:br/>
        <w:t>res Land fallet: und wenn man sie nicht</w:t>
        <w:br/>
        <w:t>jaget, nicht ehe von dannen gehet,</w:t>
        <w:br/>
        <w:t>fie allen Vorrath aufgezehrt. Es</w:t>
        <w:br/>
        <w:t>wäre mir zwar leicht noch mehr</w:t>
        <w:br/>
        <w:t>te Arten namhafft zu machen; allein</w:t>
        <w:br/>
        <w:t>Gra</w:t>
        <w:br/>
        <w:t>ne meines Heren Gedult zu mißbrauch</w:t>
        <w:br/>
        <w:t>chen, ist wieder meine natürliche Neid</w:t>
        <w:br/>
        <w:t>gung: und würde mir auch darzu die</w:t>
        <w:br/>
        <w:t>Zeit zu kurz fallen. Ich gehe aerochal</w:t>
        <w:br/>
        <w:t>ben nun fort zu den Afern, welche eben Ráfe</w:t>
        <w:br/>
        <w:t>so veränderlicher Art und Gestalt, als</w:t>
        <w:br/>
        <w:t>die Heuschrecken seyn: ob sie gleich alle</w:t>
        <w:br/>
        <w:t>einerley Natur und Intencion haben.</w:t>
        <w:br/>
        <w:br/>
        <w:t>Von denjenigen Gattungen die mit den</w:t>
        <w:br/>
        <w:t>Europäischen überein kommen, als von</w:t>
        <w:br/>
        <w:t>den Gras Roß und andern Rás Rog</w:t>
        <w:br/>
        <w:t>feen, will ich ganz nichts gedencken, das ferit</w:t>
        <w:br/>
        <w:t>mit die Zeit und das Papier ersparens</w:t>
        <w:br/>
        <w:t>würde auch nicht nöthig seyn, von</w:t>
        <w:br/>
        <w:t>den so genannten Gold Aderu viel vor Soll</w:t>
        <w:br/>
        <w:t>zubringen, weil selbst die Kinder in oberteutschland</w:t>
        <w:br/>
        <w:t>selbigen nachlaufen, fie fans</w:t>
        <w:br/>
        <w:t>gen und mit ihnen allerhand Kurzweile</w:t>
        <w:br/>
        <w:t>treiben. An deren statt will ich hinges</w:t>
        <w:br/>
        <w:t>gen melden, daß hier eine gewisse Art der Bef</w:t>
        <w:br/>
        <w:t>Gold Käfer, deren Rücken ganz Gold Golb</w:t>
        <w:br/>
        <w:t>gelb, der Bauch aber dunkelgrün aus Kofe</w:t>
        <w:br/>
        <w:t>fiehet, und weiß-graue Beine hat, auch</w:t>
        <w:br/>
        <w:t>am Kopf Gold Farbe zeiget, und dabey</w:t>
        <w:br/>
        <w:t>vorne zwey dünne Haar-förmige Hor</w:t>
        <w:br/>
        <w:t>ner voraus recket. Die Hottentotten hal den</w:t>
        <w:br/>
        <w:t>ten fie in hohen Ehren, und beten sie tento</w:t>
        <w:br/>
        <w:t>gleichsam an; wie zu seiner Zeit hiervon aereb</w:t>
        <w:br/>
        <w:t>ausführlicher Bericht geschehen soll. Birt</w:t>
        <w:br/>
        <w:t>Uber die just gedachte finden sich auch Bra</w:t>
        <w:br/>
        <w:t>Gras grüne Afer deren Flügel gleichs ne</w:t>
        <w:br/>
        <w:t>sam mit Silber Drath durchtürckelt</w:t>
        <w:br/>
        <w:t>scheinen. Sie sind grösser denn ein Golds</w:t>
        <w:br/>
        <w:t>Käfer, doch nicht mit einer so gar hars</w:t>
        <w:br/>
        <w:t>ten Schaare oder Haut überzogen.</w:t>
        <w:br/>
        <w:br/>
        <w:t>Sie sind gemeiniglich in dem grünen</w:t>
        <w:br/>
        <w:t>Laub oder Bäumen anzutreffen, und fol mo</w:t>
        <w:br/>
        <w:t>te ich schier muthmassen als ob ihre grüne</w:t>
        <w:br/>
        <w:t>Farbe von deren Blättern herrühre, weil</w:t>
        <w:br/>
        <w:t>sie fast ihre einige und beste Nahrung</w:t>
        <w:br/>
        <w:t>sind; wie sie denn sonderlich an den Ci</w:t>
        <w:br/>
        <w:t>eronen und Lemonien Bäumen ihre</w:t>
        <w:br/>
        <w:t>gröste Luft haben: vornemlich so sie in der</w:t>
        <w:br/>
        <w:t>Blüthe stehen, oder doch sonsten viele</w:t>
        <w:br/>
        <w:t>junge Schossen und neue Blätter her</w:t>
        <w:br/>
        <w:t>aus getrieben haben. Noch</w:t>
        <w:br/>
        <w:t>Endlich ist hier eine Art der Käfer, aeson</w:t>
        <w:br/>
        <w:t>die einen schwarzen Kopff haben; auf d</w:t>
        <w:br/>
        <w:t>dem Rücken braun mit weissen kleinen fe</w:t>
        <w:br/>
        <w:t>Punktlein eingesprengt, unten aber am</w:t>
        <w:br/>
        <w:t>Bauch Castanien-braun aussehen: und</w:t>
        <w:br/>
        <w:t>in der Hole des Bauchs gleichsam zwey Erw</w:t>
        <w:br/>
        <w:t>Brillen haben, womit sie aufeinander ein ve</w:t>
        <w:br/>
        <w:t>schlagen und dadurch ein Gesang an Gesch</w:t>
        <w:br/>
        <w:t>stellen, daß dem Geschrey der Haus</w:t>
        <w:br/>
        <w:t>Grillen nicht unähnlich ist: wenigstens</w:t>
        <w:br/>
        <w:t>eben so verdrießlich fället, wenn man den</w:t>
        <w:br/>
        <w:t>selben lang anhören soll. Tiefliegen des</w:t>
        <w:br/>
        <w:t>Morgens und Abends herum; wenn Ee z aber</w:t>
        <w:br/>
        <w:t>brüß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266.txt</w:t>
      </w:r>
    </w:p>
    <w:p>
      <w:r>
        <w:t>Erster Theil. XIV. Brief. .</w:t>
        <w:br/>
        <w:br/>
        <w:t>er die Sonn auf das hefftigste sticht,</w:t>
        <w:br/>
        <w:t>geben sie sich in die Bäume, und suchen</w:t>
        <w:br/>
        <w:t>h unter dem Schatten der grünen</w:t>
        <w:br/>
        <w:t>blätter so lang zu verbergen, biß die</w:t>
        <w:br/>
        <w:t>efte Hise gegen den Abend wieder hins</w:t>
        <w:br/>
        <w:t>gift. Ich habe sie offt, aber niemals</w:t>
        <w:br/>
        <w:t>auf andern als Eltern Bäumen anges</w:t>
        <w:br/>
        <w:t>Offen; weiß dahero nicht, ob sie auch</w:t>
        <w:br/>
        <w:t>n selbigen ihre Nahrung haben, oder</w:t>
        <w:br/>
        <w:t>er ob sie von andern grünen Kräutern</w:t>
        <w:br/>
        <w:t>náhret werden. So viel ist mir wohl</w:t>
        <w:br/>
        <w:t>wust, daß sie sich an feinem Ort auf</w:t>
        <w:br/>
        <w:t>Iten, wo nicht Baume stehen und aufs</w:t>
        <w:br/>
        <w:t>achsen.</w:t>
        <w:br/>
        <w:br/>
        <w:t>Von den Laufen, welche dem Men</w:t>
        <w:br/>
        <w:t>Den auf dem Kopff oder in den Kleis</w:t>
        <w:br/>
        <w:t>en wachsen, haben zwar die Europäis</w:t>
        <w:br/>
        <w:t>en Einwohner feine Klage zu führen</w:t>
        <w:br/>
        <w:t>thig; angesehen selbst diejenigen,</w:t>
        <w:br/>
        <w:t>ache aus Europa hier ankommen, und</w:t>
        <w:br/>
        <w:t>fes Ungeziefer genug in ihren Kleidern</w:t>
        <w:br/>
        <w:t>bringen, solche hier verlieren, daß</w:t>
        <w:br/>
        <w:t>an nicht weiß wo sie hingekommen; ja</w:t>
        <w:br/>
        <w:t>bekommen auch ferner in Indien kein</w:t>
        <w:br/>
        <w:t>, und reisen also ohne selbige wieder</w:t>
        <w:br/>
        <w:t>n dannen. Was dessen Ursache sey?</w:t>
        <w:br/>
        <w:t>Te ich aneto unerörtert. Die Hat</w:t>
        <w:br/>
        <w:t>todten hingegen ob sie schon keine</w:t>
        <w:br/>
        <w:t>f ihren schmierigen Kopffe, das jes</w:t>
        <w:br/>
        <w:t>ch billig zu verwunden ist, haben de</w:t>
        <w:br/>
        <w:t>nin ihren schielichten Krossen oder</w:t>
        <w:br/>
        <w:t>schaafs Mangeln genug und kan man</w:t>
        <w:br/>
        <w:t>ben ganzen Truppen eizen sehen, wie</w:t>
        <w:br/>
        <w:t>ihre gedachte Krossen, bey warmen</w:t>
        <w:br/>
        <w:t>Sonnenschein durchsuchen, die Läuse</w:t>
        <w:br/>
        <w:t>rab nehmen, ins Maul stecken und zer</w:t>
        <w:br/>
        <w:t>fen, wie zu anderer Zeit mehrere</w:t>
        <w:br/>
        <w:t>nachricht davon folgen wird; wenn aber</w:t>
        <w:br/>
        <w:t>eses geschehen, so nehmen sie ihren</w:t>
        <w:br/>
        <w:t>Stock den fie Kirri nennen, und **flopfdie**</w:t>
        <w:br/>
        <w:t>übrigen gar heraus, damit sie ein</w:t>
        <w:br/>
        <w:t>enig Friede erlangen mögen.</w:t>
        <w:br/>
        <w:br/>
        <w:t>Was die Weg Lause, oder so ge</w:t>
        <w:br/>
        <w:t>annte Wangen betrifft, davon ist es</w:t>
        <w:br/>
        <w:t>etlich nicht überall zum besten bestel</w:t>
        <w:br/>
        <w:t>angesehen manche Bettstätte der</w:t>
        <w:br/>
        <w:t>affen damit angefüllet, daß man nicht</w:t>
        <w:br/>
        <w:t>hl bavar schlaffen kan: indem sie einen</w:t>
        <w:br/>
        <w:t>elendig zerbeissen, daß grosse Buckel</w:t>
        <w:br/>
        <w:t>lauffen, die Feuer roth aussehen.</w:t>
        <w:br/>
        <w:br/>
        <w:t>findet sich auch dieses Ungeziefer in</w:t>
        <w:br/>
        <w:t>chen Orten ein wo viel Holtzwerck ist,</w:t>
        <w:br/>
        <w:t>6 mit keiner Del Farb überzogen.</w:t>
        <w:br/>
        <w:t>ben deswegen wird man wenig Häuser,</w:t>
        <w:br/>
        <w:t>den worinnen nicht alles Holtzwerck</w:t>
        <w:br/>
        <w:t>th-braun, gelb oder mit anderer Far</w:t>
        <w:br/>
        <w:t>bemailet oder überstrichen ist. Wenn</w:t>
        <w:br/>
        <w:t>n sie aus den hölzernen Bettstätten</w:t>
        <w:br/>
        <w:t>ben will, so hilft kein kochend-heiß fen</w:t>
        <w:br/>
        <w:t>Wasser, fie damit todt zu brühen; son Ble</w:t>
        <w:br/>
        <w:t>dern man muß abermal den Mahler bars nige</w:t>
        <w:br/>
        <w:t>über sehen, und ihm eine mit Qued treib</w:t>
        <w:br/>
        <w:t>Silber vermischte Del Farb gebrau</w:t>
        <w:br/>
        <w:t>chen lassen: um das Holzwerk damit zu</w:t>
        <w:br/>
        <w:t>überziehen, und diesen schand und</w:t>
        <w:br/>
        <w:t>schändlichen Thieren den Garaus zu mas</w:t>
        <w:br/>
        <w:t>chen. Capo</w:t>
        <w:br/>
        <w:t>ben.</w:t>
        <w:br/>
        <w:br/>
        <w:t>men.</w:t>
        <w:br/>
        <w:br/>
        <w:t>Ich übergehe abermals mit Fleiß,</w:t>
        <w:br/>
        <w:t>die Tauben uner: Schaaf und andere</w:t>
        <w:br/>
        <w:t>Thiers Lause, weil diese ohnehin satt</w:t>
        <w:br/>
        <w:t>fam in Europa befandt sind, und</w:t>
        <w:br/>
        <w:t>begebe mich zu den Raupen; welche</w:t>
        <w:br/>
        <w:t>ob man sie auch gleich in Teutschland Rau</w:t>
        <w:br/>
        <w:t>kennet, dennoch hier viel anders</w:t>
        <w:br/>
        <w:t>weder dorten gestaltet sind. Etliche Sint</w:t>
        <w:br/>
        <w:t>find bleich gelb; andere weiß, wie berg</w:t>
        <w:br/>
        <w:t>berum andere grün; noch andere grún mit und</w:t>
        <w:br/>
        <w:t>rothen Puncten besprenget : und abers unter</w:t>
        <w:br/>
        <w:t>mals andere braun mit weissen und ro</w:t>
        <w:br/>
        <w:t>then Puncten geprickelt. Sie sind auch</w:t>
        <w:br/>
        <w:t>unterschiedlicher Grösse, nachdem sie</w:t>
        <w:br/>
        <w:t>nemlich von einem guten naarhafften</w:t>
        <w:br/>
        <w:t>Ort herkommen. Unter allen aber sind</w:t>
        <w:br/>
        <w:t>diese die größten, welche aus den wilden</w:t>
        <w:br/>
        <w:t>Feldern unter den Gebüschen, Hecken,</w:t>
        <w:br/>
        <w:t>**undStrauchen** herkommen und über das</w:t>
        <w:br/>
        <w:t>daselbst wachsende Heyd Gras dahin</w:t>
        <w:br/>
        <w:t>kriechen. Sie haben rothe Köpffe, eis</w:t>
        <w:br/>
        <w:t>nen geprickelten roth grünen Rücken, or</w:t>
        <w:br/>
        <w:t>und weisen Bauch; fommen aber alle sie mi</w:t>
        <w:br/>
        <w:t>darinnen überein, daß sie an den Seiten ande</w:t>
        <w:br/>
        <w:t>des Bauchs, und auch etwas auf dem</w:t>
        <w:br/>
        <w:t>Rücken haarigt oder zottig aussehen.</w:t>
        <w:br/>
        <w:br/>
        <w:t>Diese Raupen nun, nehmen ihren Urso</w:t>
        <w:br/>
        <w:t>sprung von Krauts und anderer en</w:t>
        <w:br/>
        <w:t>Früchte Blättern, wachsen dahero</w:t>
        <w:br/>
        <w:t>schnell zu ihrer vollkommenen Grösse:</w:t>
        <w:br/>
        <w:t>und wenn sie alsdenn einen bequemen Ort</w:t>
        <w:br/>
        <w:t>antreffen, da sie sich behnahe als ein kleis</w:t>
        <w:br/>
        <w:t>nes unmündiges und eingebüschelt Kind</w:t>
        <w:br/>
        <w:t>fest an- und einspinnen können, und nicht bre</w:t>
        <w:br/>
        <w:t>vor der Zeit **herabggestoffen** oder gerissen Berba</w:t>
        <w:br/>
        <w:t>werden, so ereignet sich mit ihnen eine Werd</w:t>
        <w:br/>
        <w:t>rechte curiofe Veränderung und Vers rung</w:t>
        <w:br/>
        <w:t>wandelung. Denn aus dem Kohl- und ans</w:t>
        <w:br/>
        <w:t>dern Kraut Blättern, wächset erstlich</w:t>
        <w:br/>
        <w:t>ein Raupen-Würmlein; hernach wenn</w:t>
        <w:br/>
        <w:t>felsiges seine rechte Grösse erlanget, fetzet</w:t>
        <w:br/>
        <w:t>es sich an ein Baum Blat, Blume, Ble</w:t>
        <w:br/>
        <w:t>Pflanze, oder auch an eine Mauer, und bige</w:t>
        <w:br/>
        <w:t>spinnet sich daselbsten, mittels eines af</w:t>
        <w:br/>
        <w:t>Faden, der aus dem Scham seines Eins</w:t>
        <w:br/>
        <w:t>gewendet gezogen und gemachet, feste</w:t>
        <w:br/>
        <w:t>umgebet sich auch um und um als mit ei</w:t>
        <w:br/>
        <w:t>nem Oberzug oder Häutlein, und bleis</w:t>
        <w:br/>
        <w:t>bet also in diesem Bálchlein oder Hülfe, uns</w:t>
        <w:br/>
        <w:t>gefahr 14. oder 15. Tage, auch manchmal</w:t>
        <w:br/>
        <w:t>lánger unbeweglich liegen, nicht anders</w:t>
        <w:br/>
        <w:t>als</w:t>
        <w:br/>
        <w:t>gen.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267.txt</w:t>
      </w:r>
    </w:p>
    <w:p>
      <w:r>
        <w:t>Erster Theil. XIV. Brief. .</w:t>
        <w:br/>
        <w:br/>
        <w:t>16 ob es todt wäre. In solchem Zus</w:t>
        <w:br/>
        <w:t>tande siehet es gewißlich nicht viel ans</w:t>
        <w:br/>
        <w:t>ers aus, als ob ein neu-gebohrnen Kind</w:t>
        <w:br/>
        <w:t>eingewickelt und wohl verwahret daselbst</w:t>
        <w:br/>
        <w:t>eft gemachet ware. Nachdem endlich</w:t>
        <w:br/>
        <w:t>diese Zeit verstrichen, so kommet ihre</w:t>
        <w:br/>
        <w:t>erben, und beginnet dieses Bálchlein</w:t>
        <w:br/>
        <w:t>leichsam voneinander zu reissen: daman</w:t>
        <w:br/>
        <w:t>enn vor allen andern das rare Gewebe</w:t>
        <w:br/>
        <w:t>er Flügeln ersiehet, welche als mit</w:t>
        <w:br/>
        <w:t>Bold **einbordiret**, und mit wunderschön</w:t>
        <w:br/>
        <w:t>en Farben durchtürckelt scheinen.</w:t>
        <w:br/>
        <w:br/>
        <w:t>Weil die Natur ihren Zweck erreichet,</w:t>
        <w:br/>
        <w:t>Q wird hierauf das vorige Raupen</w:t>
        <w:br/>
        <w:t>Búrmlein in einen schönen und an</w:t>
        <w:br/>
        <w:t>nehmen Sommer Vogel erwan</w:t>
        <w:br/>
        <w:t>elt, der mit eben solcher Bundfarbig</w:t>
        <w:br/>
        <w:t>eit bechencket. ist, wie vorher die Raup</w:t>
        <w:br/>
        <w:t>e war.</w:t>
        <w:br/>
        <w:br/>
        <w:t>Wenn meinem Heren von Erwan</w:t>
        <w:br/>
        <w:t>celung der Raupen ein mehrers zu **lenbeliebet**,</w:t>
        <w:br/>
        <w:t>so schlage er nur den Kirche</w:t>
        <w:br/>
        <w:t>am in Mund. subterr. Tom. 2. Sect. 2e</w:t>
        <w:br/>
        <w:t>Infectis, pag. 359feqq. nach; oder</w:t>
        <w:br/>
        <w:t>ber er lese des Eralmi Francici, Ost:</w:t>
        <w:br/>
        <w:t>nd West Indianischen Staats- und</w:t>
        <w:br/>
        <w:t>ust: Garten, pag. 37. feqq. als woraus</w:t>
        <w:br/>
        <w:t>feine Curiofité zur Genüge wird bes</w:t>
        <w:br/>
        <w:t>ledigen können. Ich meines Orts bes</w:t>
        <w:br/>
        <w:t>úge mich daran, daß diese Raupen</w:t>
        <w:br/>
        <w:t>Verwandelung jährlich mit höchster Lust,</w:t>
        <w:br/>
        <w:t>eils an meinen Fenstern; theils an der</w:t>
        <w:br/>
        <w:t>Naher des Hauses: theils auch hin und</w:t>
        <w:br/>
        <w:t>ieder in den Gärten und an den Bau</w:t>
        <w:br/>
        <w:t>en angeschauet, und mit einem befun</w:t>
        <w:br/>
        <w:t>henden Auge betrachtet habe.</w:t>
        <w:br/>
        <w:br/>
        <w:t>Weil nun, wie erst gedacht, so vie</w:t>
        <w:br/>
        <w:t>rley Raupen seyn, die Sommer Bd</w:t>
        <w:br/>
        <w:t>el oder Gold Vogel aber, wie sie an</w:t>
        <w:br/>
        <w:t>erso genennet werden fast allezeit die</w:t>
        <w:br/>
        <w:t>arbe der Raupen an sich nehmen und</w:t>
        <w:br/>
        <w:t>halten: so ist leicht zu ermessen, daß</w:t>
        <w:br/>
        <w:t>Arten der Sommer-Bogel allhier eben</w:t>
        <w:br/>
        <w:t>bund durcheinander fliegen müssen,</w:t>
        <w:br/>
        <w:t>8 die Raupen riechen. Es wurde</w:t>
        <w:br/>
        <w:t>ir viel zu beschwerlich fallen, alle diesel</w:t>
        <w:br/>
        <w:t>ge zu benennen oder zu beschreiben:</w:t>
        <w:br/>
        <w:t>I es wäre mir unmöglich so viele Nas</w:t>
        <w:br/>
        <w:t>en zu erdencken, oder diejenigen</w:t>
        <w:br/>
        <w:t>n Gedächtniß zu behalten, welche ih</w:t>
        <w:br/>
        <w:t>en von andern bereits gegeben worden.</w:t>
        <w:br/>
        <w:br/>
        <w:t>us der Ursache, überlasse ich alles den</w:t>
        <w:br/>
        <w:t>adrielen Liebhabern, welche von die</w:t>
        <w:br/>
        <w:t>n und andern Infectes oder Ungenie</w:t>
        <w:br/>
        <w:t>rn, Kunst Cabinet angerichtet ha</w:t>
        <w:br/>
        <w:t>en; dergleichen man in Holland bey</w:t>
        <w:br/>
        <w:t>vnterschiedlichen Leuten antrifft, die viele</w:t>
        <w:br/>
        <w:t>000. fl. bereits gekostet haben, und des</w:t>
        <w:br/>
        <w:t>ren ich selbsten ehedessen einige gesehen</w:t>
        <w:br/>
        <w:t>habe. und Sin</w:t>
        <w:br/>
        <w:t>Unter dem Namen der Raupen,</w:t>
        <w:br/>
        <w:t>möchten auch billig die Schaben und</w:t>
        <w:br/>
        <w:t>morten mit begriffen werden, welche so ebenwohl</w:t>
        <w:br/>
        <w:t>dem gemeinen Mann, als abonder</w:t>
        <w:br/>
        <w:t>lich engelehren, an ihren herzlichen Bus</w:t>
        <w:br/>
        <w:t>achern und geheimen Schrifften sehr groß</w:t>
        <w:br/>
        <w:t>seeschaden thun; indem sie die Kleider beze</w:t>
        <w:br/>
        <w:t>beissen, die Bücher und Schrifften durch</w:t>
        <w:br/>
        <w:t>nagen, und also überall grosses Unheil</w:t>
        <w:br/>
        <w:t>erregen und verursachen. Die Geschlechter</w:t>
        <w:br/>
        <w:t>derselben sind sehr vielerley; doch in wob</w:t>
        <w:br/>
        <w:t>Teutschland eben so wohl bekandt, als e</w:t>
        <w:br/>
        <w:t>hier in Africa und wird dahero unnd-tand</w:t>
        <w:br/>
        <w:t>thig seyn ein mehrers davon zu sagen;</w:t>
        <w:br/>
        <w:t>zumal da es hier an denen nicht mangelt,</w:t>
        <w:br/>
        <w:t>welche Flügel bekommen, und zur Abends</w:t>
        <w:br/>
        <w:t>Zeit um das Licht so lange herum schwers</w:t>
        <w:br/>
        <w:t>men, biß sie sich selbsten die Flügel vers</w:t>
        <w:br/>
        <w:t>brennet haben. lanb fen</w:t>
        <w:br/>
        <w:t>Desgleichen find auch der kleinen klein</w:t>
        <w:br/>
        <w:t>Schnecklein im Kraut, welche zwischen Sch</w:t>
        <w:br/>
        <w:t>den Blättern, wachsen und liegen; wie</w:t>
        <w:br/>
        <w:t>nicht weniger die Was Schnecken, wels Wea</w:t>
        <w:br/>
        <w:t>che auf den Wegen, und absonderlich in S</w:t>
        <w:br/>
        <w:t>den Garten sich aufhalten und feine Hau</w:t>
        <w:br/>
        <w:t>fer haben, oder auf dem Rücken tragen,</w:t>
        <w:br/>
        <w:t>allhier in solcher Menge anzutreffen, bre</w:t>
        <w:br/>
        <w:t>daß ich billig zweiffele, ob Teutschland men</w:t>
        <w:br/>
        <w:t>diesem Vorgeberge, oder dieses Vorgeber Cap</w:t>
        <w:br/>
        <w:t>ge Teutschland den Vorzug hierinnen las</w:t>
        <w:br/>
        <w:t>sen werde. Weil es solche Thiere die wor</w:t>
        <w:br/>
        <w:t>keinen besondern Nußen schaffen, son- diene</w:t>
        <w:br/>
        <w:t>dern vielmehr Schaden verursachen: fo</w:t>
        <w:br/>
        <w:t>bilde mir festiglich ein, es werden beyde</w:t>
        <w:br/>
        <w:t>Länder hierüber keinen harnisch anziehen:</w:t>
        <w:br/>
        <w:t>zumalen da man dieselben ohne Scham</w:t>
        <w:br/>
        <w:t>den und Verlegung der Gesundheit bes</w:t>
        <w:br/>
        <w:t>handeln kan. Unterdessen dienet gleich</w:t>
        <w:br/>
        <w:t>wol so viel zur Nachricht, daß sie geplü</w:t>
        <w:br/>
        <w:t>vert auf einen Schaden bestreuet, das</w:t>
        <w:br/>
        <w:t>Glieder Wasser ganz gewiß stillen;</w:t>
        <w:br/>
        <w:t>ein von ihnen verfertigtes Wasser die</w:t>
        <w:br/>
        <w:t>Schwindsucht heilet, und ein Schleim</w:t>
        <w:br/>
        <w:t>von ihnen, den Brand löschet. "</w:t>
        <w:br/>
        <w:t>nen.</w:t>
        <w:br/>
        <w:br/>
        <w:t>Was die Scorpionen anbelanget, Sco</w:t>
        <w:br/>
        <w:t>so will ich keinem Menschen rathen, daß</w:t>
        <w:br/>
        <w:t>er einen in seine Hand nehme, woferne er</w:t>
        <w:br/>
        <w:t>nicht tödtlich verwundet zu seyn, und</w:t>
        <w:br/>
        <w:t>die unleidlichste Schmerzen auszustehen</w:t>
        <w:br/>
        <w:t>begehret Es giebet derselben sehr viele, Es</w:t>
        <w:br/>
        <w:t>die etwa eines kleinen Fingers lang, un Cap</w:t>
        <w:br/>
        <w:t>ter den Steinen liegen, und denjenigen</w:t>
        <w:br/>
        <w:t>leicht verlegen können, der einen Stein</w:t>
        <w:br/>
        <w:t>versehen oder verlegen will, wenn er Wo</w:t>
        <w:br/>
        <w:t>sich nicht in acht nimmt. Sie sind von zur</w:t>
        <w:br/>
        <w:t>Farbe dunckel grún, und darzwischen</w:t>
        <w:br/>
        <w:t>mit schwarzen Punktlein **eingestreuetSie**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268.txt</w:t>
      </w:r>
    </w:p>
    <w:p>
      <w:r>
        <w:t>Erster Theil. XIV. Brief. c.</w:t>
        <w:br/>
        <w:br/>
        <w:t>Sie sehen bey nahe als ein kleiner Krebs</w:t>
        <w:br/>
        <w:t>aus, nur daß der Schwanz lánger und</w:t>
        <w:br/>
        <w:t>Danner ist. Ich habe deren sehr viele,</w:t>
        <w:br/>
        <w:t>nicht nur im Lande, sondern in den</w:t>
        <w:br/>
        <w:t>Schiffen gesehen; als wo selbst sie auch</w:t>
        <w:br/>
        <w:t>jhre Wohnung aufzuschlagen su</w:t>
        <w:br/>
        <w:t>hen, ob man gleich nicht sagen fan, wie</w:t>
        <w:br/>
        <w:t>ie hinein fommen. Ich habe selbige in</w:t>
        <w:br/>
        <w:t>Oel verlauffen lassen, dieses aber hernach</w:t>
        <w:br/>
        <w:t>wieder allerley vergiffrete Wunden ge</w:t>
        <w:br/>
        <w:t>brauchet, und auch andern **mitgetheiletWas**</w:t>
        <w:br/>
        <w:t>die Hottentotten mit den Scorpiis</w:t>
        <w:br/>
        <w:t>en thun, und wie sie selbige umbringen?</w:t>
        <w:br/>
        <w:t>olches wird zu anderer Zeit dienlicher als</w:t>
        <w:br/>
        <w:t>zo gesagt werden können.</w:t>
        <w:br/>
        <w:br/>
        <w:t>Gleicher Gestalt muß man sich auch</w:t>
        <w:br/>
        <w:t>or den Spinnen in obacht nehmen, und</w:t>
        <w:br/>
        <w:t>vol zu sehen, daß man nicht durch sie</w:t>
        <w:br/>
        <w:t>n Unglück komme. Man hat derselbe</w:t>
        <w:br/>
        <w:t>en gar vielerley Gattungen, so wohl</w:t>
        <w:br/>
        <w:t>vas die Grösse, als was die äusserliche</w:t>
        <w:br/>
        <w:t>Sarbe, wie nicht weniger die Art und</w:t>
        <w:br/>
        <w:t>Weise ihres Gewebe angehet: und wür</w:t>
        <w:br/>
        <w:t>e ich gar weit-läufftig seyn müssen, wenn</w:t>
        <w:br/>
        <w:t>th fie alle nacheinander beschreiben **solteWeil**</w:t>
        <w:br/>
        <w:t>sie eben nicht alle gifftig, auch nicht</w:t>
        <w:br/>
        <w:t>alle in den Häusern, sondern viele auf</w:t>
        <w:br/>
        <w:t>em freyen Felde, und gleichsam in der</w:t>
        <w:br/>
        <w:t>Wildnis sich aufhalten: so wird es schon</w:t>
        <w:br/>
        <w:t>genug seyn, daß aus allen nur eine borstel</w:t>
        <w:br/>
        <w:t>und ein wenig umständiger beschreibe,</w:t>
        <w:br/>
        <w:t>vr welcher sich die Menschen am meis</w:t>
        <w:br/>
        <w:t>en in obacht zu nehmen haben.</w:t>
        <w:br/>
        <w:br/>
        <w:t>Diese aber ist nicht etwa eine von den</w:t>
        <w:br/>
        <w:t>rösten, sondern vielmehr eine aus der</w:t>
        <w:br/>
        <w:t>keinesten Gattung, woferne sie nicht gar</w:t>
        <w:br/>
        <w:t>ie allerkleiniste zu nennen. Sie ist uns</w:t>
        <w:br/>
        <w:t>gefahr einer Linsen oder höchstens einer</w:t>
        <w:br/>
        <w:t>leinen Erbse groß; schwarz von Farbe,</w:t>
        <w:br/>
        <w:t>nd in allem ihrem Thum sehr hurtig.</w:t>
        <w:br/>
        <w:br/>
        <w:t>Sie hanget sich in den Häusern, an die</w:t>
        <w:br/>
        <w:t>Naturen und über die Tische: auf dem</w:t>
        <w:br/>
        <w:t>selde aber an das Gras, und bemühet</w:t>
        <w:br/>
        <w:t>ch also überall Schaden anzurichten.</w:t>
        <w:br/>
        <w:t>Weil sie so klein ist, so solte man, vor</w:t>
        <w:br/>
        <w:t>emlich wenn man ihrer arglistigen Dücke</w:t>
        <w:br/>
        <w:t>icht kundig ist, auf die Gedancken gera</w:t>
        <w:br/>
        <w:t>en, es wäre keine Gefahr von ihr zuge</w:t>
        <w:br/>
        <w:t>arten. Alleine eben diese Sicherheit,</w:t>
        <w:br/>
        <w:t>ringet viele in die äusserste Gefahr, ja</w:t>
        <w:br/>
        <w:t>ohl um das Leben selbsten; angesehen</w:t>
        <w:br/>
        <w:t>leicht geschicht, daß wenn man dersel</w:t>
        <w:br/>
        <w:t>Verlegung nicht groß achtet, gar bald</w:t>
        <w:br/>
        <w:t>s Lebens Ende herbey nahet, indem</w:t>
        <w:br/>
        <w:t>m Gifft manchesmals nicht mehr zu</w:t>
        <w:br/>
        <w:t>auren noch zu wehren ist.</w:t>
        <w:br/>
        <w:br/>
        <w:t>Einen dergleichen Tod hat binsten ein</w:t>
        <w:br/>
        <w:t>warmer Mohren Sclav erfahren</w:t>
        <w:br/>
        <w:t>üssen, welcher es Anfangs nur von ein</w:t>
        <w:br/>
        <w:t>Kinder Spiel gehalten, da er von die</w:t>
        <w:br/>
        <w:t>der Spinne gebissen worden. Es ist aber</w:t>
        <w:br/>
        <w:t>nachmals fein Hülffs Mittel zu finden</w:t>
        <w:br/>
        <w:t>gewesen, wodurch ihm sein Leben hát</w:t>
        <w:br/>
        <w:t>te gefristet werden können. So weiß</w:t>
        <w:br/>
        <w:t>ich auch von einem Knaben, der da</w:t>
        <w:br/>
        <w:t>von verletzet worden und grausame</w:t>
        <w:br/>
        <w:t>Schmerzen deswegen erduldete; wel</w:t>
        <w:br/>
        <w:t>chem aber endlich doch noch, weil man</w:t>
        <w:br/>
        <w:t>bey Zeiten dazu thate, durch den ober</w:t>
        <w:br/>
        <w:t>dachten Schlangen Stein, der zu</w:t>
        <w:br/>
        <w:t>dreyen malen muste appliciret werden,</w:t>
        <w:br/>
        <w:t>ehe er den Gifft völlig heraus zog, fein</w:t>
        <w:br/>
        <w:t>Leben ist erhalten worden. Wie viele T</w:t>
        <w:br/>
        <w:t>Schaffe und arabes Vieh, durch dieses.</w:t>
        <w:br/>
        <w:br/>
        <w:t>kleine Thierlein um das Leben gebracht</w:t>
        <w:br/>
        <w:t>werden, lehret fast die tägliche Erfa</w:t>
        <w:br/>
        <w:t>rung; dergestalt, daß man sich davor son</w:t>
        <w:br/>
        <w:t>derlich in acht zu nehmen nöthig hat, und</w:t>
        <w:br/>
        <w:t>gar wohl zusehen muß, daß sie in den</w:t>
        <w:br/>
        <w:t>Häusern nicht einniſten mögen. au ob nid</w:t>
        <w:br/>
        <w:t>Die Schwaben finden sich hier zu S</w:t>
        <w:br/>
        <w:t>Lande aller Orten. Man nennet sie in laß</w:t>
        <w:br/>
        <w:t>Indien Kakerlaken, und vielleicht da</w:t>
        <w:br/>
        <w:t>rum, weil sie, wie eine gewisse Art Men</w:t>
        <w:br/>
        <w:t>schen auf Batavia, und sonsten anders</w:t>
        <w:br/>
        <w:t>warts in Indien, bey Tage nicht gesehen</w:t>
        <w:br/>
        <w:t>werden. Entweder, weil sie wie jene bey R</w:t>
        <w:br/>
        <w:t>Tage nicht sehen können, oder aber weil</w:t>
        <w:br/>
        <w:t>sie nur bey der Nacht zum Vorschein kom̃ ben</w:t>
        <w:br/>
        <w:t>men, und ihre Tücke, wie jene ihre ges ben</w:t>
        <w:br/>
        <w:t>söhnliche Wercke ausüben und ver</w:t>
        <w:br/>
        <w:t>richten. Man trift sie so gar selbst in den</w:t>
        <w:br/>
        <w:t>Schiffen so häuffig an, daß man</w:t>
        <w:br/>
        <w:t>Mühe hat, sie aus denen verschlossenen</w:t>
        <w:br/>
        <w:t>Kisten und Kästen zu halten, damit sie</w:t>
        <w:br/>
        <w:t>nicht alles zerbeissen und in Stücken na</w:t>
        <w:br/>
        <w:t>gen. Sie sind der gefährlichste Feind si</w:t>
        <w:br/>
        <w:t>von der Leinwand; und wer sie einmal deir</w:t>
        <w:br/>
        <w:t>findet, der mag wohl ben Zeiten ausa-b</w:t>
        <w:br/>
        <w:t>cken; selbige ihnen aus den Zähnen rau</w:t>
        <w:br/>
        <w:t>men, und die Kiste schon auswaschen las</w:t>
        <w:br/>
        <w:t>sen, ehe er wieder was hinein leget. Sie</w:t>
        <w:br/>
        <w:t>sind sonsten denen Europäischen an der</w:t>
        <w:br/>
        <w:t>Griffe, Farbe und ganzer Gestalt voll</w:t>
        <w:br/>
        <w:t>kommen gleich, und ist dahero nicht nde</w:t>
        <w:br/>
        <w:t>thig ein mehrers von ihnen beifügen. Tau</w:t>
        <w:br/>
        <w:t>Gleicher massen finden sich auch in</w:t>
        <w:br/>
        <w:t>den Schiffen und auf dem Lande die</w:t>
        <w:br/>
        <w:t>Tausend: Beine. Es ist solches ein Bei</w:t>
        <w:br/>
        <w:t>Wurm roth und weiß von Farbe, etwan fie a</w:t>
        <w:br/>
        <w:t>eines Fingers lang, aber kaum die Helff febe</w:t>
        <w:br/>
        <w:t>te fo dick, und bey nahe wie eine Raupe</w:t>
        <w:br/>
        <w:t>mit Haaren bewachsen; der, von wegen</w:t>
        <w:br/>
        <w:t>Menge feiner kurzen aber doch sichtbar</w:t>
        <w:br/>
        <w:t>ren Füsse also genennet wird. Dieses ab</w:t>
        <w:br/>
        <w:t>Tausend Bein hat keine sichtbare Augen: "c</w:t>
        <w:br/>
        <w:t>anderen Stelle aber zwey weiche hervor,</w:t>
        <w:br/>
        <w:t>ragende Hörner, womit sie den Weg nach</w:t>
        <w:br/>
        <w:t>ne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269.txt</w:t>
      </w:r>
    </w:p>
    <w:p>
      <w:r>
        <w:t>Erster Theil. XIV. Brief. c.</w:t>
        <w:br/>
        <w:br/>
        <w:t>erspüret, ob er gut und sicher esist</w:t>
        <w:br/>
        <w:t>ein sehr veraifftiges Thier, so</w:t>
        <w:br/>
        <w:t>ß derjenige, fo davon verletzet wird,</w:t>
        <w:br/>
        <w:t>st eben so grosse Gefahr des Lebens als</w:t>
        <w:br/>
        <w:t>er zu befürchten, der von einem Coron</w:t>
        <w:br/>
        <w:t>verzehret worden. Wenn man</w:t>
        <w:br/>
        <w:t>och zeitlich dazu thut, nemlich so bald</w:t>
        <w:br/>
        <w:t>3 man das Brennen am verwundeten</w:t>
        <w:br/>
        <w:t>d beschädigten Glied fühlet, kan man</w:t>
        <w:br/>
        <w:t>h der Schmerzen und der Lebens-Ge</w:t>
        <w:br/>
        <w:t>r entledigen. Es geschiehet solches</w:t>
        <w:br/>
        <w:t>weder durch den offt gedachten</w:t>
        <w:br/>
        <w:t>schlangen Stein; oder aber so man</w:t>
        <w:br/>
        <w:t>sen nicht bey der Stelle hat, durch</w:t>
        <w:br/>
        <w:t>dergeschlagene gebratene Zwiebeln, als</w:t>
        <w:br/>
        <w:t>ache das Gifft an sich ziehen. Ich ha</w:t>
        <w:br/>
        <w:t>binsten gesehen, daß ein Quartier</w:t>
        <w:br/>
        <w:t>leister der Boots Gefallen, im Schiff</w:t>
        <w:br/>
        <w:t>von beschädiget worden; welcher sich</w:t>
        <w:br/>
        <w:t>Fall der Noth damit geholffen, und</w:t>
        <w:br/>
        <w:t>Leben durch gedachte Zwiebeln erhal</w:t>
        <w:br/>
        <w:t>, auch zugleich alles Schmerzens sich</w:t>
        <w:br/>
        <w:t>schlagen hat.</w:t>
        <w:br/>
        <w:br/>
        <w:t>W spen, welche die Menschen und</w:t>
        <w:br/>
        <w:t>8 Vieh plagen, giebet es hier auch ge</w:t>
        <w:br/>
        <w:t>g: und würde deren Anzahl ohne</w:t>
        <w:br/>
        <w:t>feiffel noch grösser seyn, wenn es ihnen</w:t>
        <w:br/>
        <w:t>ht wie den Fliegen, Mücken und</w:t>
        <w:br/>
        <w:t>nacken ergienge; welche wie schon ges</w:t>
        <w:br/>
        <w:t>et, der hefftige Süd-Ost Wind auf</w:t>
        <w:br/>
        <w:t>bet, und entweder wegführet, oder</w:t>
        <w:br/>
        <w:t>er anderwärts an das Ufer wieder nies</w:t>
        <w:br/>
        <w:t>gezet. Ich erachte nicht vor nöthig,</w:t>
        <w:br/>
        <w:t>mehrers davon zu sagen, weil sie mit</w:t>
        <w:br/>
        <w:t>nein haben, ja selbst weder an Grösse</w:t>
        <w:br/>
        <w:t>ch Farbe wenig Unterscheid leiden.</w:t>
        <w:br/>
        <w:br/>
        <w:t>will dahero noch etwas weniges von</w:t>
        <w:br/>
        <w:t>Würmern und zwar nur von den vor</w:t>
        <w:br/>
        <w:t>msten beifügen, hernach aber diese</w:t>
        <w:br/>
        <w:t>cerie damit beschliessen.</w:t>
        <w:br/>
        <w:br/>
        <w:t>Was die Regen Würmer anges</w:t>
        <w:br/>
        <w:t>, so ist hie eben auch dieselbige Art, die</w:t>
        <w:br/>
        <w:t>in in Europa antrifft. Es findet sich</w:t>
        <w:br/>
        <w:t>er auch eine ganz kleine, dünne, und</w:t>
        <w:br/>
        <w:t>meines Gliedes lange Art derselben,</w:t>
        <w:br/>
        <w:t>ache diese besondere Eigenschafft haben,</w:t>
        <w:br/>
        <w:t>fie bey herein brechender und lang an</w:t>
        <w:br/>
        <w:t>tenter Regen Zeit, nemlich in den Rothen</w:t>
        <w:br/>
        <w:t>Jung und juli, aus der Erden háu</w:t>
        <w:br/>
        <w:t>hervor kriechen, und wie etwa bey uns</w:t>
        <w:br/>
        <w:t>so genannte Johannes-Würmlein, eis</w:t>
        <w:br/>
        <w:t>feurigen Glanz von sich geben; als</w:t>
        <w:br/>
        <w:t>Iche, indem sie durch die Lufft strei</w:t>
        <w:br/>
        <w:t>en, feurige Funden vorstellen. Wo</w:t>
        <w:br/>
        <w:t>ihnen diese Eigenschafft komme? weiß</w:t>
        <w:br/>
        <w:t>nicht, will sie auch dieses mal nicht</w:t>
        <w:br/>
        <w:t>ersuchen; genug, daß man sie son</w:t>
        <w:br/>
        <w:t>n ausser den schweren Regen, selten,</w:t>
        <w:br/>
        <w:t>oder daß ich recht sage, gar nicht sie stul</w:t>
        <w:br/>
        <w:t>het. Ich habe offtmals darnach ges nicht</w:t>
        <w:br/>
        <w:t>griffen und gemeinet einen zu epha fangen</w:t>
        <w:br/>
        <w:t>schen, es war mir aber wegen ihrer kleis</w:t>
        <w:br/>
        <w:t>hen Gestalt und tutelen Corpers al</w:t>
        <w:br/>
        <w:t>gezeit unmöglich; zum wenigsten ist</w:t>
        <w:br/>
        <w:t>nichts an meinen Fingern hangend ge</w:t>
        <w:br/>
        <w:t>blieben.</w:t>
        <w:br/>
        <w:br/>
        <w:t>Das hiesige Holz, ist zwar dem vole</w:t>
        <w:br/>
        <w:t>Hols, Wurm so leicht nicht unterwarf Burt</w:t>
        <w:br/>
        <w:t>fen wie das Europäische; gleichwohl</w:t>
        <w:br/>
        <w:t>ist es auch nicht ganz von denenselben In was</w:t>
        <w:br/>
        <w:t>befreyet; absonderlich das so genannte o</w:t>
        <w:br/>
        <w:t>Krem pel sol, worinn sie mehr als fein</w:t>
        <w:br/>
        <w:t>andern anzutreffen. Es giebt hier</w:t>
        <w:br/>
        <w:t>auch Holz-Würme, welche aber etwas</w:t>
        <w:br/>
        <w:t>kleiner, jedoch eben so gefärbt als die</w:t>
        <w:br/>
        <w:t>Europäische seyn. Solte man indessen</w:t>
        <w:br/>
        <w:t>die Holz-würmer nicht in grosser</w:t>
        <w:br/>
        <w:t>Menge zu sehen kriegen: so bin ich versi</w:t>
        <w:br/>
        <w:t>hert, daß es dargegen hier zehen mal</w:t>
        <w:br/>
        <w:t>mehr Korns Burner als dorten giebt, Korns</w:t>
        <w:br/>
        <w:t>welche die Einwohner so wohl hier als an Burm</w:t>
        <w:br/>
        <w:t>herwärts in Ost-Indien Rindere nen helffen</w:t>
        <w:br/>
        <w:t>nen. Vielleicht kommt solcher Name von Glanbe</w:t>
        <w:br/>
        <w:t>dem lateinischen Wort, Clam oder Clandestina</w:t>
        <w:br/>
        <w:t>her, welches heimlich bedeutet;</w:t>
        <w:br/>
        <w:t>inmassen dieser Wurm heimlich durch</w:t>
        <w:br/>
        <w:t>ein kleines Löchlein in das Korn oder</w:t>
        <w:br/>
        <w:t>Reiß sich einfrist; in dem Hauffen heims</w:t>
        <w:br/>
        <w:t>lich sich vermannigfaltiget: und wenn er</w:t>
        <w:br/>
        <w:t>nicht gehindert wird, nicht eher Ruhe</w:t>
        <w:br/>
        <w:t>giebet, biß er heimlich alles Mehl her</w:t>
        <w:br/>
        <w:t>ausgefressen hat.</w:t>
        <w:br/>
        <w:br/>
        <w:t>rum.</w:t>
        <w:br/>
        <w:br/>
        <w:t>Dem sey aber wie ihm wolle, so ist.</w:t>
        <w:br/>
        <w:t>doch gewiß, daß sie nnvermerckt in das.</w:t>
        <w:br/>
        <w:t>Getraidts einschleichen, und ehe man es</w:t>
        <w:br/>
        <w:t>vermuthet, grossen Schaden darinnen Chang</w:t>
        <w:br/>
        <w:t>anrichten; sonderlich aber so man nur berein</w:t>
        <w:br/>
        <w:t>wenig saumselig ist, selbiges wenn es</w:t>
        <w:br/>
        <w:t>noch neu und erst ausgebrochen worden,</w:t>
        <w:br/>
        <w:t>allezeit fleissig umzukehren. Sie sehen wie f</w:t>
        <w:br/>
        <w:t>von Farbe braunlicht aus. Sind et ausseh</w:t>
        <w:br/>
        <w:t>wan eines halben Roggen Korns lang</w:t>
        <w:br/>
        <w:t>und haben ein sehr spitziges Maul, wo</w:t>
        <w:br/>
        <w:t>mit sie in das Gebrande das Loch einbein</w:t>
        <w:br/>
        <w:t>sen, und sich hernach darinnen verber</w:t>
        <w:br/>
        <w:t>gen. Das allerschlimmste ist von diesem</w:t>
        <w:br/>
        <w:t>Gewürme, daß es nicht wohl ausrot Sind</w:t>
        <w:br/>
        <w:t>ten, wo es einmal hingekommen; wie</w:t>
        <w:br/>
        <w:t>man denn so bald kein Getraid auf fol</w:t>
        <w:br/>
        <w:t>chen angesteckten Boden bringen darff,</w:t>
        <w:br/>
        <w:t>wo man nicht weiter Schaden daran leib</w:t>
        <w:br/>
        <w:t>den will: man muß selbigen wenigsten</w:t>
        <w:br/>
        <w:t>ein paar Jahr ledig stehen lassen.</w:t>
        <w:br/>
        <w:br/>
        <w:t>Hieher gehöret auch derjenige Wurm,</w:t>
        <w:br/>
        <w:t>welcher die Weinstöcke also verderbet</w:t>
        <w:br/>
        <w:t>daß sie wenig oder auch gar keinen</w:t>
        <w:br/>
        <w:t>Wein geben: auch dasselbige Jahr If</w:t>
        <w:br/>
        <w:t>thu.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270.txt</w:t>
      </w:r>
    </w:p>
    <w:p>
      <w:r>
        <w:t>226</w:t>
        <w:br/>
        <w:t>Erster Theil. K. Brief. rc.</w:t>
        <w:br/>
        <w:t>wenig Holtz machen, und von den</w:t>
        <w:br/>
        <w:t>Einwohnern, Satter oder auf Hol-</w:t>
        <w:br/>
        <w:t>ländische Rayger genennet wird. Weil</w:t>
        <w:br/>
        <w:t>ich mich erinnere, daß denselben schon</w:t>
        <w:br/>
        <w:t>oben bey Abhandlung der Weinstöcke be-</w:t>
        <w:br/>
        <w:t>schrieben und deutlich vorgestellet so</w:t>
        <w:br/>
        <w:t>kan ich hier der Mühe überhoben blei-</w:t>
        <w:br/>
        <w:t>ben, und zugleich die Materie des Thie-</w:t>
        <w:br/>
        <w:t>rischen Reichs, GOTT sey Lob be-</w:t>
        <w:br/>
        <w:t>schliessen Jch weiß zwar gar wohl</w:t>
        <w:br/>
        <w:t>daß nicht alles mitgenommen worden</w:t>
        <w:br/>
        <w:t>was hieher gehöret hatte, ich weiß aber</w:t>
        <w:br/>
        <w:t>auch dieses, daß mit die Materie ohne</w:t>
        <w:br/>
        <w:t>dem weitleufftiger worden, als ich mit</w:t>
        <w:br/>
        <w:t>anfänglich eingebildet. Unterdessen he-</w:t>
        <w:br/>
        <w:t>ge gleichwohl das Vertrauen, mein Herr</w:t>
        <w:br/>
        <w:t>werde mit der bisherigen Erzehlung schon</w:t>
        <w:br/>
        <w:t>vergnüget leben, und meine mit eine-</w:t>
        <w:br/>
        <w:t>mengte Gedancken nicht übel deuten.</w:t>
        <w:br/>
        <w:t>Solte etwas widriges darinnen vorge-</w:t>
        <w:br/>
        <w:t>fallen seyn, so bitte mich dessen zu ver-</w:t>
        <w:br/>
        <w:t>ständigen, und abey der Hoffnung zu</w:t>
        <w:br/>
        <w:t>leben, daß in das künffeige das Minera-</w:t>
        <w:br/>
        <w:t>mische Reich folgen soll. Jch hin indes</w:t>
        <w:br/>
        <w:t>sen unveränderlich</w:t>
        <w:br/>
        <w:t>Mein Herr rc.</w:t>
        <w:br/>
        <w:br/>
        <w:t>Der K. Brief.</w:t>
        <w:br/>
        <w:t>Handelt von dem Mineralischen Reiche und weiset was</w:t>
        <w:br/>
        <w:t>an dem Capo bonae Spei, vor Berg-Stoffen zu finden und zu</w:t>
        <w:br/>
        <w:t>suchen seyn.</w:t>
        <w:br/>
        <w:t>Mein Herr.</w:t>
        <w:br/>
        <w:br/>
        <w:t>Hero habe mich bemühet,</w:t>
        <w:br/>
        <w:t>Jhn auf dem Lande herum</w:t>
        <w:br/>
        <w:t>zu führen, um allda die zah-</w:t>
        <w:br/>
        <w:t>men und wilden Thiere</w:t>
        <w:br/>
        <w:t>e zu zeigen. Von dannen</w:t>
        <w:br/>
        <w:t>haben wir die Lufft durchwandelt, und</w:t>
        <w:br/>
        <w:t>auch die darinnen schwebende Feder-Thie-</w:t>
        <w:br/>
        <w:t>ren beschauet. Hernach sind wir auf</w:t>
        <w:br/>
        <w:t>dem Wasser herum gefahren, und haben</w:t>
        <w:br/>
        <w:t>die darinnen schwimmende Fische betrach-</w:t>
        <w:br/>
        <w:t>tet. Endlich haben wir uns wieder auf</w:t>
        <w:br/>
        <w:t>die Erde gemachet, und die kriegende und</w:t>
        <w:br/>
        <w:t>fliegende Gewurme, Schlangen und</w:t>
        <w:br/>
        <w:t>andere Insecta in Augenschein genom-</w:t>
        <w:br/>
        <w:t>men, ohne daß wir weiter nur den ge-</w:t>
        <w:br/>
        <w:t>ringesten Gedancken oder Absicht gehabt.</w:t>
        <w:br/>
        <w:t>haben, dabey in Obacht zu nehmen, was</w:t>
        <w:br/>
        <w:t>sich weiter in oder auf der Erden befin-</w:t>
        <w:br/>
        <w:t>dig, noch auch was die Lufft vor Eigen /</w:t>
        <w:br/>
        <w:t>schafften an sich habe als welches wir</w:t>
        <w:br/>
        <w:t>schon zum Theil vorhero untersuchet zum</w:t>
        <w:br/>
        <w:t>Theil aber und insonderheit inskünftige</w:t>
        <w:br/>
        <w:t>zu thun, mit GOtt entschlossen, sind</w:t>
        <w:br/>
        <w:t>Noch weniger giengen die Gedancken da-</w:t>
        <w:br/>
        <w:t>hin, mit einem vernünfftiges Auge zu be-</w:t>
        <w:br/>
        <w:t>achten, was etwan vor Seltenheiten,</w:t>
        <w:br/>
        <w:t>an und in denselben Wassern anzutreffen</w:t>
        <w:br/>
        <w:t>wären, als welches ebenfals noch einen</w:t>
        <w:br/>
        <w:t>künfftigen Bericht erfodert.</w:t>
        <w:br/>
        <w:br/>
        <w:t>Nachdem wir aber nunmehro wie-</w:t>
        <w:br/>
        <w:t>der an das Land gestiegen, und auf fes</w:t>
        <w:br/>
        <w:t>sten Grund stehen können, so wollen wir</w:t>
        <w:br/>
        <w:t>uns vor allen Dingen um dessen innen-</w:t>
        <w:br/>
        <w:t>wendige Beschaffenheit bekümmern, und</w:t>
        <w:br/>
        <w:t>zusehen, was etwa dem Mineralischen</w:t>
        <w:br/>
        <w:t>Reich davon zu Nutzen komme, und ob</w:t>
        <w:br/>
        <w:t>auch dergleichen Materien darinnen ent-</w:t>
        <w:br/>
        <w:t>halten seyn, die denen Menschen zu</w:t>
        <w:br/>
        <w:t>Nutzen kommen, und anderwärts eiffe-</w:t>
        <w:br/>
        <w:t>rig heraus gesuchet und gegraben wer-</w:t>
        <w:br/>
        <w:t>den. Nach diesem aber werden unsere</w:t>
        <w:br/>
        <w:t>Augen und andere Sinnen, schon ihre</w:t>
        <w:br/>
        <w:t>Vergnügung an denen vielfältigen und</w:t>
        <w:br/>
        <w:t>mancherley Arten, auch sehr seltsamen</w:t>
        <w:br/>
        <w:t>Blumen, und andern Gewächsen fin-</w:t>
        <w:br/>
        <w:t>Allmacht , den und eben so wohl des Schöpffers</w:t>
        <w:br/>
        <w:t>Weisheit und wunderbar-</w:t>
        <w:br/>
        <w:t>ren Gütigkeit daraus erkennen können,</w:t>
        <w:br/>
        <w:t>als wir bereits aus den Thieren er-</w:t>
        <w:br/>
        <w:t>sehen haben, und anjetz an den Ber-</w:t>
        <w:br/>
        <w:t>gen, Thälern und darinnen verborgen-</w:t>
        <w:br/>
        <w:t>liegenden Schätzen, genugsam befinden.</w:t>
        <w:br/>
        <w:t>werden.</w:t>
        <w:br/>
        <w:br/>
        <w:t>Zwar muß ich Jhm vor allen Din</w:t>
        <w:br/>
        <w:t>gen in diesem Stuck meine Unwissenheit</w:t>
        <w:br/>
        <w:t>aufrichtig bekennen, und gutwillig ges</w:t>
        <w:br/>
        <w:t>stehen, daß keine Materie biß aches</w:t>
        <w:br/>
        <w:t>ro vor gekommen, auch schwerlich wei</w:t>
        <w:br/>
        <w:t>ter eine vorfallen dorffte, die mir weni-</w:t>
        <w:br/>
        <w:t>ger bekandt als eben die gegenwärtige</w:t>
        <w:br/>
        <w:t>ange-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271.txt</w:t>
      </w:r>
    </w:p>
    <w:p>
      <w:r>
        <w:t>Erster Theil XV. Brief. 2c.</w:t>
        <w:br/>
        <w:br/>
        <w:t>gesehen ich mich von Kindheit auf,</w:t>
        <w:br/>
        <w:t>hr wenig um Bergwerck, Erze, os</w:t>
        <w:br/>
        <w:t>er andere zu diesen Reiche gehörige</w:t>
        <w:br/>
        <w:t>Sachen bekümmert habe; da doch zu</w:t>
        <w:br/>
        <w:t>pause und in meinem Vaterland, allwo</w:t>
        <w:br/>
        <w:t>erhand Bergwerck genug sind, und</w:t>
        <w:br/>
        <w:t>er Seegen GOttes reichlich daraus er</w:t>
        <w:br/>
        <w:t>alet, die schönste Gelegenheit gehabt</w:t>
        <w:br/>
        <w:t>itte, auch hierinnen nicht so unerfahren</w:t>
        <w:br/>
        <w:t>seyn; woferne es die Gelegenheit und</w:t>
        <w:br/>
        <w:t>eine natürliche Neigungen gelitten háts</w:t>
        <w:br/>
        <w:t>n, einige Zeit daran zu spend ren, und</w:t>
        <w:br/>
        <w:t>bige kennen zu lernen.</w:t>
        <w:br/>
        <w:br/>
        <w:t>Dahero bitte gleich Anfangs nicht</w:t>
        <w:br/>
        <w:t>el zu deuten, wenn etwan Redens Ar</w:t>
        <w:br/>
        <w:t>vorkommen möchten, die den</w:t>
        <w:br/>
        <w:t>obern Wardeinen und andern</w:t>
        <w:br/>
        <w:t>msten gemein, und nach ihrer Art allhier</w:t>
        <w:br/>
        <w:t>ht ausgedrücket seyn. Er wird auch</w:t>
        <w:br/>
        <w:t>gute halten wenn wenig Kenn Zeichen</w:t>
        <w:br/>
        <w:t>Metalle oder anderer Sachen afbh;</w:t>
        <w:br/>
        <w:t>dieweil ich wie schon vorhero gesagt,</w:t>
        <w:br/>
        <w:t>ng wenig Wissenschafft und **experiendavon**</w:t>
        <w:br/>
        <w:t>beize. Meine einige Absicht</w:t>
        <w:br/>
        <w:t>het nur dahin, bey dieser ganzen Sas</w:t>
        <w:br/>
        <w:t>zu zeigen, daß auch der allein weise</w:t>
        <w:br/>
        <w:t>grund **gütigeGOtt**, dacapo bonac</w:t>
        <w:br/>
        <w:t>ei mit Mineralien gesegnet: und in</w:t>
        <w:br/>
        <w:t>m Schooß der hiesigen Erde, eben so</w:t>
        <w:br/>
        <w:t>ohl einen grossen Scham verborgen und</w:t>
        <w:br/>
        <w:t>geleget habe, als an andern Orten;</w:t>
        <w:br/>
        <w:t>auch hier eben so wol zu gewinnen wo</w:t>
        <w:br/>
        <w:t>ne nur genugsame und unermüdete</w:t>
        <w:br/>
        <w:t>weiter, und andere darzu benötigte</w:t>
        <w:br/>
        <w:t>Stücke, wie in Europa anzutreffen</w:t>
        <w:br/>
        <w:t>iren.</w:t>
        <w:br/>
        <w:br/>
        <w:t>auch</w:t>
        <w:br/>
        <w:t>te, findet sich ferner ein grosser Ab</w:t>
        <w:br/>
        <w:t>gang an dem benötigten Holt, wo Dier</w:t>
        <w:br/>
        <w:t>mit man die Schachte und Stollen aus Dole</w:t>
        <w:br/>
        <w:t>zimmern, das heraus gegrabene Erg Man</w:t>
        <w:br/>
        <w:t>schmelzen, und zu gehörigen Feuer bring Sc</w:t>
        <w:br/>
        <w:t>gen konte. Denn dieses ist ohne dem allhier</w:t>
        <w:br/>
        <w:t>so wenig anzutreffen, daß kaum</w:t>
        <w:br/>
        <w:t>die hiesige Einwohner nebst denen an</w:t>
        <w:br/>
        <w:t>und abfahrenden Schiffen ihr löthiges</w:t>
        <w:br/>
        <w:t>Brenn Holh davon haben können;</w:t>
        <w:br/>
        <w:t>worden denn noch gar merckwürdig,</w:t>
        <w:br/>
        <w:t>daß, weil selbiges aus lauter Drippel</w:t>
        <w:br/>
        <w:t>Holz, oder **frumbuchtigen** Bäumen</w:t>
        <w:br/>
        <w:t>bestehet, sie nicht einmal das behöhrige Das</w:t>
        <w:br/>
        <w:t>Bau Holz, zu ihren Häusern und an</w:t>
        <w:br/>
        <w:t>dern nöthigen Gebäuden davon haben:</w:t>
        <w:br/>
        <w:t>sondern selbiges aus Europa oder Asia</w:t>
        <w:br/>
        <w:t>mit grossen Unkosten müssen bringen</w:t>
        <w:br/>
        <w:t>lassen; welche jedoch gleichwol nicht ges</w:t>
        <w:br/>
        <w:t>achtet wurden, wenn nur dasselbige ges</w:t>
        <w:br/>
        <w:t>nug und nach Verlangen zu bekommen</w:t>
        <w:br/>
        <w:t>wäre.</w:t>
        <w:br/>
        <w:br/>
        <w:t>Es erhellet hieraus verhoffentlich zur</w:t>
        <w:br/>
        <w:t>Genüge, daß die Berg-Wercke, wenn</w:t>
        <w:br/>
        <w:t>fie auch gleich noch so köstlich und reich</w:t>
        <w:br/>
        <w:t>haltend wären, dennoch nicht ohne</w:t>
        <w:br/>
        <w:t>grosse Beschwernuß könnten gebauet</w:t>
        <w:br/>
        <w:t>werden; allermassen wie bereits gemel</w:t>
        <w:br/>
        <w:t>det und künfftig klárer anweisen will,</w:t>
        <w:br/>
        <w:t>schon einige Prob davon genommen</w:t>
        <w:br/>
        <w:t>worden. Es erkennet mein Herz</w:t>
        <w:br/>
        <w:t>auch hieraus, wie inniglich mir hier</w:t>
        <w:br/>
        <w:t>gewesen, einige recht genaue Erkannts bern</w:t>
        <w:br/>
        <w:t>nis von dem Reichthum der Berg gen u</w:t>
        <w:br/>
        <w:t>wercke in hiesigen Landen zu erlangen, ber A</w:t>
        <w:br/>
        <w:t>wenn gleich gerne den Schaden wollte diese</w:t>
        <w:br/>
        <w:t>ergetzet, und manche müssige Stunde tien</w:t>
        <w:br/>
        <w:t>daran mendiret haben: bleibet also ein- könne</w:t>
        <w:br/>
        <w:t>mal wahr, was man im Sprichwort</w:t>
        <w:br/>
        <w:t>saget: Fronte capillata eft loft hæcoccatio</w:t>
        <w:br/>
        <w:t>calva. Das ist: Man foll keine</w:t>
        <w:br/>
        <w:t>Gelegenheit, die einem was zu lernen</w:t>
        <w:br/>
        <w:t>darbietet, fruchloß vorbey gehen las</w:t>
        <w:br/>
        <w:t>Denn affer dem, daß keine Bergte</w:t>
        <w:br/>
        <w:t>hier sind, oder sich warhafftig nie</w:t>
        <w:br/>
        <w:t>gelassen haben, durch deren Dienst</w:t>
        <w:br/>
        <w:t>an die Metalle heraus bringen fonne;</w:t>
        <w:br/>
        <w:t>kommen dieselbige, wenn man sie</w:t>
        <w:br/>
        <w:t>ich hieher schaffen wolte, sehr cheuer</w:t>
        <w:br/>
        <w:t>stehen, und beliefe sich ihre Besold-senag</w:t>
        <w:br/>
        <w:t>wochentlich höher als der Gewinn</w:t>
        <w:br/>
        <w:t>n kan. Es hat solches die Illuftr</w:t>
        <w:br/>
        <w:t>t-Indianische Compagnie bereits</w:t>
        <w:br/>
        <w:t>abiret, und zu ihren grossen Schaden</w:t>
        <w:br/>
        <w:t>ahren, da sie einen Berg Haupt</w:t>
        <w:br/>
        <w:t>ann mit feinen ungehörigen Berg</w:t>
        <w:br/>
        <w:t>ten hieher und auf Sumatra, in das</w:t>
        <w:br/>
        <w:t>elbst befindliche reiche und reichlich</w:t>
        <w:br/>
        <w:t>gebende Gold Bergwerck kommen</w:t>
        <w:br/>
        <w:t>en; welche alle fehr grossen Sold</w:t>
        <w:br/>
        <w:t>Dingen, und vielleicht noch wohl das</w:t>
        <w:br/>
        <w:t>sich nicht allzu getreu mögen erwiesen</w:t>
        <w:br/>
        <w:t>Den.</w:t>
        <w:br/>
        <w:br/>
        <w:t>Nebst den Mangel der Bergs Leus</w:t>
        <w:br/>
        <w:t>Diesem allen ungeachtet, liegt es ges</w:t>
        <w:br/>
        <w:t>gnugsam am Tage, und bezeuget die anglis</w:t>
        <w:br/>
        <w:t>che Erfahrung, daß allerley Mineralien,</w:t>
        <w:br/>
        <w:t>vielerley Steine, und unterschiedliche</w:t>
        <w:br/>
        <w:t>Arten Erden allhier zu finden; von wel</w:t>
        <w:br/>
        <w:t>chen allen nun ordentlich nach einander</w:t>
        <w:br/>
        <w:t>wird zu handeln seyn. Und zwar ist</w:t>
        <w:br/>
        <w:t>meine Meynung, erstlich von den unter wied</w:t>
        <w:br/>
        <w:t>schiedlichen Erden; hernach von den Aucto</w:t>
        <w:br/>
        <w:t>Steinen und endlich von den Me. Diese</w:t>
        <w:br/>
        <w:t>allen, so viel mich die Erfahrung und hande</w:t>
        <w:br/>
        <w:t>fleissige Anmerckung dißfals gelehret, sejour</w:t>
        <w:br/>
        <w:t>einen aufrichtigen Bericht abostat</w:t>
        <w:br/>
        <w:t>ten. Ff a Bas</w:t>
        <w:br/>
        <w:t>rie ab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272.txt</w:t>
      </w:r>
    </w:p>
    <w:p>
      <w:r>
        <w:t>Erster Theil. XV. Brief. ewas</w:t>
        <w:br/>
        <w:t>die Erden anbelanget, so ist</w:t>
        <w:br/>
        <w:t>enbahr, daß dieselbe aus vielerhand</w:t>
        <w:br/>
        <w:t>Gattungen bestehen, die von Farbe und</w:t>
        <w:br/>
        <w:t>dern Eigenschafften gar weit von</w:t>
        <w:br/>
        <w:t>mander unterschieden. Denn wenn</w:t>
        <w:br/>
        <w:t>an die einige Tyger Valley ausnimmt,</w:t>
        <w:br/>
        <w:t>elche aus Klippen und darüber hinge:</w:t>
        <w:br/>
        <w:t>offenen Meer Sand bestehet, und</w:t>
        <w:br/>
        <w:t>hero nichts als Heyde von kleinen</w:t>
        <w:br/>
        <w:t>Stauden traget: so haben die meisten.</w:t>
        <w:br/>
        <w:br/>
        <w:t>håler, welche entweder mit Korn be</w:t>
        <w:br/>
        <w:t>et; oder mit Wein: Stöcken bepflanz</w:t>
        <w:br/>
        <w:t>t; oder auch zu zierlichen Gärten und</w:t>
        <w:br/>
        <w:t>d Lust Hafen angewendet werden,</w:t>
        <w:br/>
        <w:t>ie überaus Frucht-tragende Kley oder</w:t>
        <w:br/>
        <w:t>Saum-Erde; die an etlichen Orten mit</w:t>
        <w:br/>
        <w:t>was Sand durchmenget, röthlecht</w:t>
        <w:br/>
        <w:t>er braun-roth, an andern aber ganz</w:t>
        <w:br/>
        <w:t>wark, schwer und fruchtbar aussehet:</w:t>
        <w:br/>
        <w:t>id befunden wird, daß sie entweder gar</w:t>
        <w:br/>
        <w:t>inen, oder nur ganz wenigen Tung</w:t>
        <w:br/>
        <w:t>er Mist vonnöthen hat; gleich be:</w:t>
        <w:br/>
        <w:t>its in meinen vorhergehenden, da von</w:t>
        <w:br/>
        <w:t>r Fruchtbarkeit des Landes über</w:t>
        <w:br/>
        <w:t>upt handelte, weitleufftiger und</w:t>
        <w:br/>
        <w:t>so ausgeführet worden, daß man an</w:t>
        <w:br/>
        <w:t>r Güte des Landes zu zweiffeln ganz</w:t>
        <w:br/>
        <w:t>d gar keine Ursache hat.</w:t>
        <w:br/>
        <w:br/>
        <w:t>Nebst dieser fetten, und reichlich</w:t>
        <w:br/>
        <w:t>rechte-bringenden und tragenden Er</w:t>
        <w:br/>
        <w:t>mangelt es auch nicht an unterschied:</w:t>
        <w:br/>
        <w:t>her Thon-Erde, welche theils die Far</w:t>
        <w:br/>
        <w:t>theils der besondere Gebrauch unters</w:t>
        <w:br/>
        <w:t>beidet. Denn einige ist ganz weiß, und</w:t>
        <w:br/>
        <w:t>einet Silber Sand bey sich zu führen;</w:t>
        <w:br/>
        <w:t>rd aber von den Hafnern und Kopff</w:t>
        <w:br/>
        <w:t>achern insonderheit zu ihrer Arbeit ges</w:t>
        <w:br/>
        <w:t>chet und gebrauchet. Andere ist grau,</w:t>
        <w:br/>
        <w:t>8 Aschen farb, zwischen welcher</w:t>
        <w:br/>
        <w:t>ehlige Faserlein und Wurzeln, als</w:t>
        <w:br/>
        <w:t>aare gefunden werden; auf dessen Flá</w:t>
        <w:br/>
        <w:t>edas Wasser eben so wenig versinket</w:t>
        <w:br/>
        <w:t>er auftrocknet, als auf den ersten.</w:t>
        <w:br/>
        <w:br/>
        <w:t>ben deßwegen figniret es, verán</w:t>
        <w:br/>
        <w:t>rt seine Farbe mit den Geschmack, und</w:t>
        <w:br/>
        <w:t>rd endlich in das schönste, weißeste und</w:t>
        <w:br/>
        <w:t>neste Salz verwandelt; wovon bald</w:t>
        <w:br/>
        <w:t>náhere Nachricht folgen soll. Son</w:t>
        <w:br/>
        <w:t>n trifft man hin und her im Lande, noch</w:t>
        <w:br/>
        <w:t>dere Arten von gelben und röhrichten</w:t>
        <w:br/>
        <w:t>Jon an, woraus die besten und stärcke</w:t>
        <w:br/>
        <w:t>ziegel Steine in solcher Menge ges</w:t>
        <w:br/>
        <w:t>met und gebrant werden, daß man</w:t>
        <w:br/>
        <w:t>t kein einiges Haus antrifft, welches</w:t>
        <w:br/>
        <w:t>n andern als dergleichen Ziegel</w:t>
        <w:br/>
        <w:t>Steinen gebauet ist. Endlich siehet man</w:t>
        <w:br/>
        <w:t>nüberall eine Art Thons, der als mit</w:t>
        <w:br/>
        <w:t>fen Rost angemacht, und mit kleis</w:t>
        <w:br/>
        <w:t>i röhrichten Steinen durchknetet ist.</w:t>
        <w:br/>
        <w:br/>
        <w:t>Er wird von niemand zu einigen Augen</w:t>
        <w:br/>
        <w:t>angewendet; es sey denn daß man fol</w:t>
        <w:br/>
        <w:t>ches Land zu fruchtbaren Korn, Ackern,</w:t>
        <w:br/>
        <w:t>Wein Gärten und Obst: Garten an</w:t>
        <w:br/>
        <w:t>wendet, und mit besondern Nußen ges</w:t>
        <w:br/>
        <w:t>brauchet. ober f</w:t>
        <w:br/>
        <w:t>Es geben ferner der Hottentotten ihre Re</w:t>
        <w:br/>
        <w:t>befahrete Gesichter genugsam zu erden re</w:t>
        <w:br/>
        <w:t>nen, daß es auch hier am Rothen, oder wom</w:t>
        <w:br/>
        <w:t>wenigstens rother Kreyde nicht fehle; bind</w:t>
        <w:br/>
        <w:t>indem sie sich sehr offt, und vornemlich färb</w:t>
        <w:br/>
        <w:t>wenn sie sich schmücken, bußen und</w:t>
        <w:br/>
        <w:t>vortrefflich schöne machen wollen, das</w:t>
        <w:br/>
        <w:t>Angesicht mit dergleichen rothen Ales</w:t>
        <w:br/>
        <w:t>den färben; daß ein Fremder genugsam</w:t>
        <w:br/>
        <w:t>me Materie findet, über ihre Thorheit</w:t>
        <w:br/>
        <w:t>eben so wohl als über einiges Europäis</w:t>
        <w:br/>
        <w:t>sches Frauenzimmer zu lachen, von wel</w:t>
        <w:br/>
        <w:t>chen man weiß, daß sie sich itschaun</w:t>
        <w:br/>
        <w:t>den, und anderen Zierrathen wollen</w:t>
        <w:br/>
        <w:t>schön und dadurch beliebt machen.</w:t>
        <w:br/>
        <w:br/>
        <w:t>Man trifft auch solche braun rothe fet</w:t>
        <w:br/>
        <w:t>te Kreyde an, wie die Zimmer-Leute</w:t>
        <w:br/>
        <w:t>Mahler und andere Künstler und Hand</w:t>
        <w:br/>
        <w:t>wercks-Leute, in Teutschland gebraus</w:t>
        <w:br/>
        <w:t>chen. Wie man denn auch an weis</w:t>
        <w:br/>
        <w:t>ser Kreyde, oder solcher fetten Materie Bei</w:t>
        <w:br/>
        <w:t>feinen Mangel hat, woraus die weisse tre</w:t>
        <w:br/>
        <w:t>Kreyde gemachet wird: die aber hier zu</w:t>
        <w:br/>
        <w:t>nichts anders, als nur zum Weissen und</w:t>
        <w:br/>
        <w:t>Tünchen der Häuser angewendet wird.</w:t>
        <w:br/>
        <w:br/>
        <w:t>len.</w:t>
        <w:br/>
        <w:br/>
        <w:t>Bey, in und um das Affricanische war</w:t>
        <w:br/>
        <w:t>me Bad, dessen vorhin schon Meldung brau</w:t>
        <w:br/>
        <w:t>geschehen, und zu anderer Zeit ausführe the</w:t>
        <w:br/>
        <w:t>sichere Nachricht folgen wird, findet man sum</w:t>
        <w:br/>
        <w:t>eine Art braun rother Erde, derglei</w:t>
        <w:br/>
        <w:t>chen die Mahler gebrauchen, und die mit</w:t>
        <w:br/>
        <w:t>der besten die in Europa zu finden, kan</w:t>
        <w:br/>
        <w:t>und mag verglichen werden; massen die</w:t>
        <w:br/>
        <w:t>Mahler und andere, welche es vielfältig</w:t>
        <w:br/>
        <w:t>probiert haben, unverfälschte und un</w:t>
        <w:br/>
        <w:t>athenische Zeugnüffen davon abstatten. Ber</w:t>
        <w:br/>
        <w:t>Was an weissen, grünen, gelben und an- ne</w:t>
        <w:br/>
        <w:t>dern Kärgel zwischen denen aufeinander</w:t>
        <w:br/>
        <w:t>liegenden und gleichsam Beyhen weiß</w:t>
        <w:br/>
        <w:t>übereinander gemauerten Steinen ancus</w:t>
        <w:br/>
        <w:t>treffen? davon kan ein curiofe Aug fats</w:t>
        <w:br/>
        <w:t>samen Bericht einziehen, wenn es das frey</w:t>
        <w:br/>
        <w:t>und hoch, aufeinander gebadete Felsen</w:t>
        <w:br/>
        <w:t>und Berg-Gebäude anschauet. bon Gut</w:t>
        <w:br/>
        <w:t>Ich will von der schwarzen, fetten und</w:t>
        <w:br/>
        <w:t>hefftig-brennenden, auch dauerhafte Koh</w:t>
        <w:br/>
        <w:t>len hinterlassen dentur Erde hier nicht</w:t>
        <w:br/>
        <w:t>weiter gedencken, weil deren schon anders be</w:t>
        <w:br/>
        <w:t>wo gedacht, und daselbst behöhrige Nach</w:t>
        <w:br/>
        <w:t>richt ist gegeben worden. Sie ist hier eben</w:t>
        <w:br/>
        <w:t>so gut als in Holland, auch viel besser</w:t>
        <w:br/>
        <w:t>als die zufalle inSachsen, und wird auch</w:t>
        <w:br/>
        <w:t>hauffiger angetroffen. Ich bin nicht von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273.txt</w:t>
      </w:r>
    </w:p>
    <w:p>
      <w:r>
        <w:t>Erster Theil. XV. Brief. 2c.</w:t>
        <w:br/>
        <w:br/>
        <w:t>Meinung, der Stein-Kohlen weitere</w:t>
        <w:br/>
        <w:t>meldung zu thun, dieweil solches gleich</w:t>
        <w:br/>
        <w:t>ls schon vorhero an einem andern Ort</w:t>
        <w:br/>
        <w:t>schehen, und genug ist wenn ich sage:</w:t>
        <w:br/>
        <w:t>ß sie den Englischen oder Teutschen</w:t>
        <w:br/>
        <w:t>ats nachgeben. Wenn aber gleich</w:t>
        <w:br/>
        <w:t>ch viele andere hier befindliche Arten,</w:t>
        <w:br/>
        <w:t>schweigend vornen gehe, so wird mir</w:t>
        <w:br/>
        <w:t>ch so viel noch hinzu zu thun erlaubet</w:t>
        <w:br/>
        <w:t>on, daß eine gewisse fette Materie aus</w:t>
        <w:br/>
        <w:t>Lichen in dem Lande gelegenen Bergen</w:t>
        <w:br/>
        <w:t>billet, die sich an die Felsen anhänget;</w:t>
        <w:br/>
        <w:t>selbst als ein Leim, Wachs oder ande</w:t>
        <w:br/>
        <w:t>fette Materie kleben bleibet, und sich</w:t>
        <w:br/>
        <w:t>ch anfeget, daß man ganze Stücke da</w:t>
        <w:br/>
        <w:t>n herab schlagen und mit sich nehmen</w:t>
        <w:br/>
        <w:t>n.</w:t>
        <w:br/>
        <w:br/>
        <w:t>Ob diese just gedachte Materie eine</w:t>
        <w:br/>
        <w:t>rt Juden: Bechs? oder ob es eine</w:t>
        <w:br/>
        <w:t>antung vom Berg Wachs sey? dar</w:t>
        <w:br/>
        <w:t>zweiffele fast gar sehr, weil es nicht</w:t>
        <w:br/>
        <w:t>ennet wenn es in das Feuer gehalten</w:t>
        <w:br/>
        <w:t>rd. Um eben dieser Ursache willen</w:t>
        <w:br/>
        <w:t>n ich es auch nicht vor das Babylonis</w:t>
        <w:br/>
        <w:t>De Naphta halten: unerachtet es eben so</w:t>
        <w:br/>
        <w:t>hl wie jenes aus den Steinen hervor</w:t>
        <w:br/>
        <w:t>mmet, und eine schwarze oder schwarzs</w:t>
        <w:br/>
        <w:t>aune Farbe hat. Ich solte mich vielmehr</w:t>
        <w:br/>
        <w:t>reden lassen, daß es eine Agtstein-Dels</w:t>
        <w:br/>
        <w:t>ire, weil es schwarz, fett, und weich</w:t>
        <w:br/>
        <w:t>; also daß es im Wasser schwärzte</w:t>
        <w:br/>
        <w:t>ht farbet, auf dessen obern Fläche ei</w:t>
        <w:br/>
        <w:t>ge Fettigkeit schwimmet. Es hat über</w:t>
        <w:br/>
        <w:t>ses auch einen sehr starcken, stin</w:t>
        <w:br/>
        <w:t>den, und behnahe nach alten Urin</w:t>
        <w:br/>
        <w:t>chenden Geruch dahero es sehr</w:t>
        <w:br/>
        <w:t>ohl seyn kan, daß es unter dieses Ges</w:t>
        <w:br/>
        <w:t>lecht des natürlichen, und nicht durch</w:t>
        <w:br/>
        <w:t>unst bereiteten Stein Dels zu zehlen:</w:t>
        <w:br/>
        <w:t>von jedoch wegen nicht genugsamer</w:t>
        <w:br/>
        <w:t>Wissenschafft in diesen Dingen, nichts</w:t>
        <w:br/>
        <w:t>eiffes ataquiren kan.</w:t>
        <w:br/>
        <w:br/>
        <w:t>Es sey nun gleich ein Stein Del</w:t>
        <w:br/>
        <w:t>er was es immer wolle, so ist doch dies</w:t>
        <w:br/>
        <w:t>richtig, habe es auch sehr offt probit,</w:t>
        <w:br/>
        <w:t>daß es also im Wasser zerlassen,</w:t>
        <w:br/>
        <w:t>id mittels eines leinenen darinnen ges</w:t>
        <w:br/>
        <w:t>ten Lumpens, auf frische Wunden</w:t>
        <w:br/>
        <w:t>leget, elbige glücklich heilet und zu</w:t>
        <w:br/>
        <w:t>cht bringet. Die Hottentotten hinges</w:t>
        <w:br/>
        <w:t>en, welche diese Materie schon länger</w:t>
        <w:br/>
        <w:t>8 wir Teutsche kennen, geben nicht</w:t>
        <w:br/>
        <w:t>ir vor, daß es vermittels des Urins der</w:t>
        <w:br/>
        <w:t>armel Thiere, und zwischen eine</w:t>
        <w:br/>
        <w:t>offenen und angeklebten Staubs be</w:t>
        <w:br/>
        <w:t>item wurde: sondern sie brauchen auch</w:t>
        <w:br/>
        <w:t>ese Materie sehr wohl und glücklich,</w:t>
        <w:br/>
        <w:t>enn sie Vich oder Schaffe haben, die</w:t>
        <w:br/>
        <w:t>v. ihren Urin nicht lassen, oder ihren</w:t>
        <w:br/>
        <w:t>Leib sonsten nicht entledigen können. Denn</w:t>
        <w:br/>
        <w:t>diesen geben sie ein dergleichen gedachtes</w:t>
        <w:br/>
        <w:t>Wasser zu trincken; machen einige Pos</w:t>
        <w:br/>
        <w:t>sen dabey, die sie vor Zauberen auss</w:t>
        <w:br/>
        <w:t>schreyen: und curiren sie hierdurch sehr</w:t>
        <w:br/>
        <w:t>glutlich. Warum es ihnen aber **unferekan**</w:t>
        <w:br/>
        <w:t>des-Leute nicht nach thun, welche vielmals</w:t>
        <w:br/>
        <w:t>durch dergleichen Mittel ein Stück Vieh</w:t>
        <w:br/>
        <w:t>erretten konten? das weiß ich nicht, habe</w:t>
        <w:br/>
        <w:t>es auch niemaln erfahren können. und</w:t>
        <w:br/>
        <w:t>Ambra de Gries und Tripel, liefert 06</w:t>
        <w:br/>
        <w:t>zwar das hiesige Land nicht, bilde mir aber de G</w:t>
        <w:br/>
        <w:t>ein, es würde beydes an denen hiesigen am</w:t>
        <w:br/>
        <w:t>Ufern, und in dem Lande selbsten genugs</w:t>
        <w:br/>
        <w:t>sam zu finden seyn, woferne einige Acht</w:t>
        <w:br/>
        <w:t>darauf gegeben würde; weil aber beydes</w:t>
        <w:br/>
        <w:t>die Inful Mauritius abwirft, welche uns</w:t>
        <w:br/>
        <w:t>ter hiesigen Gouvernament stehet, und</w:t>
        <w:br/>
        <w:t>von dem Hern Gouverneur, durch einen</w:t>
        <w:br/>
        <w:t>dahin geschickten Unter-Kauffmann, als</w:t>
        <w:br/>
        <w:t>Oberhaupt beherrschet wird: so ist man ar</w:t>
        <w:br/>
        <w:t>hiesiges Orts um dergleichen Güter sich b</w:t>
        <w:br/>
        <w:t>nicht viel bekümmert, sondern man láss oll</w:t>
        <w:br/>
        <w:t>set sich in diesem Stücke die Sache nicht nicht</w:t>
        <w:br/>
        <w:t>angelegen seyn; es wäre denn, daß bes</w:t>
        <w:br/>
        <w:t>sagte Insul einmal unter andere Botmässigkeit</w:t>
        <w:br/>
        <w:t>káme, welches aber weder zu</w:t>
        <w:br/>
        <w:t>vermuthen noch zu befürchten ist. hier</w:t>
        <w:br/>
        <w:t>tert.</w:t>
        <w:br/>
        <w:br/>
        <w:t>Was auch von dem hiesigen Salt war</w:t>
        <w:br/>
        <w:t>zu sagen wäre, welches die Sonne allein der A</w:t>
        <w:br/>
        <w:t>ohne menschliche Behülffe aus füssen b</w:t>
        <w:br/>
        <w:t>Regen- Wasser, auf der Ober-Fläche rie v</w:t>
        <w:br/>
        <w:t>der Erden, und in gewissen dazu bequem Sale</w:t>
        <w:br/>
        <w:t>men Thälern kochet und bereitet: das</w:t>
        <w:br/>
        <w:t>dürfte hier einzurücken, viel zu weitläuff</w:t>
        <w:br/>
        <w:t>tig seyn; indem es eine ganz seltsame Mas</w:t>
        <w:br/>
        <w:t>terie die viele Umstände begreiffet, und</w:t>
        <w:br/>
        <w:t>deswegen desto deutlicher ausgeführet</w:t>
        <w:br/>
        <w:t>werden muß. Ich übergehe selbige zwar</w:t>
        <w:br/>
        <w:t>hier mit Stillschweigen: verspreche sie</w:t>
        <w:br/>
        <w:t>aber dabey gleichwol nicht zu vergessen,</w:t>
        <w:br/>
        <w:t>wenn sich die Gelegenheit ereignet, die</w:t>
        <w:br/>
        <w:t>wunderliche Art und Eigenschafften der</w:t>
        <w:br/>
        <w:t>hiesigen Wasser sie mögen gleich füß oder</w:t>
        <w:br/>
        <w:t>gefallen, fliessende oder still-stehende</w:t>
        <w:br/>
        <w:t>seyn, mit den gehörigen Umständen abs</w:t>
        <w:br/>
        <w:t>zuhandeln. Auct gefo</w:t>
        <w:br/>
        <w:t>Dieses wird demnach von den un</w:t>
        <w:br/>
        <w:t>derschiedlichen und mir bekandte Arten</w:t>
        <w:br/>
        <w:t>der Erden, genug seyn. Was aber</w:t>
        <w:br/>
        <w:t>die Steine anbelanget, so ist der Untere</w:t>
        <w:br/>
        <w:t>scheid ohne dem wohl bekandt, daß es te</w:t>
        <w:br/>
        <w:t>nemlich gemeine Steine gebe; hernach zuba</w:t>
        <w:br/>
        <w:t>solche, welche in sehr hohen Werth</w:t>
        <w:br/>
        <w:t>gehalten werden: und endlich auch eis</w:t>
        <w:br/>
        <w:t>ne solche Gattung, die man weder ges</w:t>
        <w:br/>
        <w:t>meine noch köstliche nennen fan; fon</w:t>
        <w:br/>
        <w:t>dern die nur wegen ein und der andern</w:t>
        <w:br/>
        <w:t>an sich habenden Eigenschafft, als eine</w:t>
        <w:br/>
        <w:t>Ff 3</w:t>
        <w:br/>
        <w:t>mits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274.txt</w:t>
      </w:r>
    </w:p>
    <w:p>
      <w:r>
        <w:t>Erster Theil. XV. Brief gerittel</w:t>
        <w:br/>
        <w:t>Gattung paffiret. Von allen</w:t>
        <w:br/>
        <w:t>reyen Arten wird sich wohl etwas all</w:t>
        <w:br/>
        <w:t>er antreffen lassen, wenn man sich nur</w:t>
        <w:br/>
        <w:t>e Mühe giebt, ein wenig darum Nach</w:t>
        <w:br/>
        <w:t>che zu thun.</w:t>
        <w:br/>
        <w:br/>
        <w:t>Unterdessen bilde ich mir nicht ein, daß</w:t>
        <w:br/>
        <w:t>sein Herz oder auch sonsten jemand in</w:t>
        <w:br/>
        <w:t>zweiffel ziehen werde, ob allhier ges</w:t>
        <w:br/>
        <w:t>eine Steine vorhanden? zumal wenn</w:t>
        <w:br/>
        <w:t>sich deswegen zu erinnern geruhen</w:t>
        <w:br/>
        <w:t>ag, was schon vorlängst in einem ans</w:t>
        <w:br/>
        <w:t>ern Schreiben, von den hohen Felsens</w:t>
        <w:br/>
        <w:t>Sergen, und hier und dort frey in dem</w:t>
        <w:br/>
        <w:t>inde herum liegenden Klippen geschreis</w:t>
        <w:br/>
        <w:t>en habe; als welche an vielen Orten</w:t>
        <w:br/>
        <w:t>auh und unbewachsene, auch nicht eins</w:t>
        <w:br/>
        <w:t>al mit dem geringsten Moß überzogen</w:t>
        <w:br/>
        <w:t>n: andere hingegen mit der frucht</w:t>
        <w:br/>
        <w:t>bresten Erde etliche Schuhe tief übers</w:t>
        <w:br/>
        <w:t>cket, das schönste und beste fruchtbar</w:t>
        <w:br/>
        <w:t>ste Land darstellen. Dieweil aber</w:t>
        <w:br/>
        <w:t>aleichwohl alle zusammen unterschiedl</w:t>
        <w:br/>
        <w:t>e Arten sind, und zu unterschiedlichen</w:t>
        <w:br/>
        <w:t>Mercken können gebrauchet werden:</w:t>
        <w:br/>
        <w:t>wird es wohl der Mühe werth seyn,</w:t>
        <w:br/>
        <w:t>enn ich hier etwas ausführlicher davon</w:t>
        <w:br/>
        <w:t>andere.</w:t>
        <w:br/>
        <w:br/>
        <w:t>Und zwar was den hohen Wolcken</w:t>
        <w:br/>
        <w:t>duzer den Tafel Berg und seine Stein</w:t>
        <w:br/>
        <w:t>, ingleichen die Hottentotte Holláns</w:t>
        <w:br/>
        <w:t>**fchenebst** den **Stellenboschischen**, Dras</w:t>
        <w:br/>
        <w:t>ensteinische und andern hohen und sehr</w:t>
        <w:br/>
        <w:t>eit sichtbaren Bergen angehet: so sind</w:t>
        <w:br/>
        <w:t>re Steine gleichsam Beyhen weiß,</w:t>
        <w:br/>
        <w:t>s eine Mauer aufeinander hingelegt;</w:t>
        <w:br/>
        <w:t>mischen denen allezeit eine andere Mate</w:t>
        <w:br/>
        <w:t>, die einer Art Stein-Marck, oder</w:t>
        <w:br/>
        <w:t>argel, nicht ungleich siehet, und</w:t>
        <w:br/>
        <w:t>thero von den andern grauen und</w:t>
        <w:br/>
        <w:t>aurichten, auch röhrichten Steinen</w:t>
        <w:br/>
        <w:t>r wohl unterschieden, gleichsam als</w:t>
        <w:br/>
        <w:t>Kalch eingefügt, deutlich zu sehen</w:t>
        <w:br/>
        <w:t>. Diese Steine sind sehr hart, und</w:t>
        <w:br/>
        <w:t>r nicht sandigt: konten dahero wo sie</w:t>
        <w:br/>
        <w:t>grund wären, gar füglich allzusammen</w:t>
        <w:br/>
        <w:t>besel-oder harte Steine genennet, auch</w:t>
        <w:br/>
        <w:t>ne Zweiffel zu festen Mauren gebraus</w:t>
        <w:br/>
        <w:t>et werden; wie denn die ganze Ve</w:t>
        <w:br/>
        <w:t>ing von lauter solchen Steinen erbauet</w:t>
        <w:br/>
        <w:t>Orden.</w:t>
        <w:br/>
        <w:br/>
        <w:t>Indem ich just der Berge Meldung</w:t>
        <w:br/>
        <w:t>wahn, so möchte ich wohl hier dem</w:t>
        <w:br/>
        <w:t>ern M. Joh. Matthias Groß seine Wors</w:t>
        <w:br/>
        <w:t>abborgen, und selbige, gleich wie er sie</w:t>
        <w:br/>
        <w:t>n dem Fichtel Berg in Teutschland</w:t>
        <w:br/>
        <w:t>ret, auch auf diese just gedachte Berg</w:t>
        <w:br/>
        <w:t>appliciren, weil sie sich nicht unfug:</w:t>
        <w:br/>
        <w:t>von ihnen sagen lassen. Er spricht</w:t>
        <w:br/>
        <w:t>er in seinen vier herzlichen Trost-Stramen,</w:t>
        <w:br/>
        <w:t>und aus danenselbigen der curiofe</w:t>
        <w:br/>
        <w:t>Her: Auctor, der ausführlichen Bes</w:t>
        <w:br/>
        <w:t>schreibung des Fichtel Berges im Nords</w:t>
        <w:br/>
        <w:t>gau gelegen, die Anno 1716. zu Leipzig</w:t>
        <w:br/>
        <w:t>in Quart heraus kommen. pag. 9. &amp; Folgender</w:t>
        <w:br/>
        <w:t>gestalt: Diese Berge find</w:t>
        <w:br/>
        <w:t>Berge des HEran, dieweil der HERR</w:t>
        <w:br/>
        <w:t>an diesen entsetzlich hohen Gebürgen,</w:t>
        <w:br/>
        <w:t>so wohl seine Allmacht, Weißheit als</w:t>
        <w:br/>
        <w:t>Gütigkeit, durch die wunderbare Höhe,</w:t>
        <w:br/>
        <w:t>offters fast unersteiglicher Felsen, die mit</w:t>
        <w:br/>
        <w:t>so wunderbarer Art an etlichen Orten</w:t>
        <w:br/>
        <w:t>Häuser hoch vielfältig aufeinander lies</w:t>
        <w:br/>
        <w:t>gen; nußbare Geschöpffen der Mines</w:t>
        <w:br/>
        <w:t>alien, Metallen, Holzungen, Kräuter,</w:t>
        <w:br/>
        <w:t>allerley groß und kleinen Wild, Geos</w:t>
        <w:br/>
        <w:t>gel und Fischen gesunder Lufft, Wassers</w:t>
        <w:br/>
        <w:t>reichen Brúnnen und Flüssen 2c. deutlich</w:t>
        <w:br/>
        <w:t>ausgedrucket, und zu erkennen gegeben. tion</w:t>
        <w:br/>
        <w:t>Alle diese Eigenschafften, doch die De</w:t>
        <w:br/>
        <w:t>Fische ausgenommen, als welche nicht will</w:t>
        <w:br/>
        <w:t>in den Floßen, sondern nur in der See PP</w:t>
        <w:br/>
        <w:t>rund um diese Berge her, háuffig gefun ausf</w:t>
        <w:br/>
        <w:t>den und gefangen werden, lassen sich ges</w:t>
        <w:br/>
        <w:t>wiß von den Africanschen Gebürgen fas</w:t>
        <w:br/>
        <w:t>gen; wie solches im Befftig, so wohl</w:t>
        <w:br/>
        <w:t>aus diesen als andern zukünfftigen Bries</w:t>
        <w:br/>
        <w:t>fen klärlich erhellen wird. Sie derdie</w:t>
        <w:br/>
        <w:t>nen dahero nicht weniger als der Sichs</w:t>
        <w:br/>
        <w:t>tels Berg, Berge des HErm genennet</w:t>
        <w:br/>
        <w:t>zu werden. Denn wenn sie sich aus meis</w:t>
        <w:br/>
        <w:t>nen vorigen erinnern, wie wunderbarlich</w:t>
        <w:br/>
        <w:t>diese Berge gebildet; wie weit man sie</w:t>
        <w:br/>
        <w:t>von Ferne sehen könne: massen lehrtafel</w:t>
        <w:br/>
        <w:t>Berg in gerader Linie 1852. Schuh</w:t>
        <w:br/>
        <w:t>hoch, die andern aber noch viel höher</w:t>
        <w:br/>
        <w:t>sind; desgleichen wie viele Wasser reis</w:t>
        <w:br/>
        <w:t>che Brunnen nur auf dem einigen Tafel</w:t>
        <w:br/>
        <w:t>Berg, der andern gar nicht zu geden</w:t>
        <w:br/>
        <w:t>den, anzutreffen; wie häuffig sie das</w:t>
        <w:br/>
        <w:t>köstlichste Wasser herab ströhmenr; wie</w:t>
        <w:br/>
        <w:t>wenig Hols in den Thälern, wie viel</w:t>
        <w:br/>
        <w:t>aber in den Klafften dieser Berge, und</w:t>
        <w:br/>
        <w:t>rings um sie herum anzutreffen; wie vies</w:t>
        <w:br/>
        <w:t>le Seltenheiten in um und auf denen</w:t>
        <w:br/>
        <w:t>selben zu finden sind: so werden Sie</w:t>
        <w:br/>
        <w:t>meinem Vorgeben schon einiger massen</w:t>
        <w:br/>
        <w:t>Glauben zustellen; wenn auch gleich der</w:t>
        <w:br/>
        <w:t>vollkommene Beyfall, erst inskünftige</w:t>
        <w:br/>
        <w:t>solte erhalten und zu wege gebracht wer</w:t>
        <w:br/>
        <w:t>den müssen.</w:t>
        <w:br/>
        <w:br/>
        <w:t>Damit ich aber nicht allzuweit von</w:t>
        <w:br/>
        <w:t>meinem Vorhaben wieder abweiche, und</w:t>
        <w:br/>
        <w:t>bey gesteinen verbleibe: so ist zu wissen,</w:t>
        <w:br/>
        <w:t>daß sich weiter ausser den Felsen, auch</w:t>
        <w:br/>
        <w:t>in den Bächen und, Flüssen genugsame an</w:t>
        <w:br/>
        <w:t>Sand Steine finden, die hin und wie Stein</w:t>
        <w:br/>
        <w:t>der in dem Lande häuffig anzutreffen. und</w:t>
        <w:br/>
        <w:t>Die See wirft auch **genugsameSchwamm**</w:t>
        <w:br/>
        <w:t>men, Stein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275.txt</w:t>
      </w:r>
    </w:p>
    <w:p>
      <w:r>
        <w:t>Erster Theil. XV. Brief. 20.</w:t>
        <w:br/>
        <w:br/>
        <w:t>en, und in denselben befindliche weis</w:t>
        <w:br/>
        <w:t>, ingleichen grüne Schwammen Stein</w:t>
        <w:br/>
        <w:t>aus, die von lauter See: Sand zu</w:t>
        <w:br/>
        <w:t>ammen gebachnen und also erhaltet sind,</w:t>
        <w:br/>
        <w:t>ß man sie wieder mit einiger geringen</w:t>
        <w:br/>
        <w:t>Nühe von einander bringen, und in</w:t>
        <w:br/>
        <w:t>Band zerreiben fan. An vielen Orten</w:t>
        <w:br/>
        <w:t>ifft man auch Bruch-Steine von allers</w:t>
        <w:br/>
        <w:t>Farben an, die zu den Gebäuden</w:t>
        <w:br/>
        <w:t>endlich und ist sonderlich an dem Vors</w:t>
        <w:br/>
        <w:t>bürge selbsten ein dergleichen Stein</w:t>
        <w:br/>
        <w:t>Bruch, welcher zu Legung der Funden</w:t>
        <w:br/>
        <w:t>en der Häuser, in ziemlicher Mente</w:t>
        <w:br/>
        <w:t>heraus gebrochen und häuffig veracht</w:t>
        <w:br/>
        <w:t>wird. Es ist bereits hinter der</w:t>
        <w:br/>
        <w:t>Stadt ein sehr tieffes Loch in die Erde ge</w:t>
        <w:br/>
        <w:t>achet, woraus man dergleichen Stei</w:t>
        <w:br/>
        <w:t>gebrochen; also daß in demselben ein</w:t>
        <w:br/>
        <w:t>mlich grosses und hohes Haus solte ste</w:t>
        <w:br/>
        <w:t>n können: unerachtet schon eines ders</w:t>
        <w:br/>
        <w:t>eichen wieder augefüllet, auch ein</w:t>
        <w:br/>
        <w:t>aus nebst einem daran und darzu ge</w:t>
        <w:br/>
        <w:t>rigen Garten darauf gebauet worden.</w:t>
        <w:br/>
        <w:br/>
        <w:t>Eben diese Bruch Steine solten</w:t>
        <w:br/>
        <w:t>eines Erachtens und wegen ihrer aus</w:t>
        <w:br/>
        <w:t>lichen Gestalt nicht undienlich kalch</w:t>
        <w:br/>
        <w:t>einen seyn, woferne man Kalch</w:t>
        <w:br/>
        <w:t>von brennen wolte ; welches jedoch</w:t>
        <w:br/>
        <w:t>8 den Muschel Schalen leichter und</w:t>
        <w:br/>
        <w:t>t geringern Kosten auch wenigern</w:t>
        <w:br/>
        <w:t>ols geschehen kan. Daß hiernächst auch</w:t>
        <w:br/>
        <w:t>che Steine hier vorhanden, woraus</w:t>
        <w:br/>
        <w:t>ahl Steine zu verfertigen: solches</w:t>
        <w:br/>
        <w:t>schon vorhin in einem andern Schrei</w:t>
        <w:br/>
        <w:t>n angeführet, und durch die davon ge</w:t>
        <w:br/>
        <w:t>amenen Proben bewiesen worden.</w:t>
        <w:br/>
        <w:br/>
        <w:t>h habe dazumals zugleich den Ort ane</w:t>
        <w:br/>
        <w:t>zeiget und dargethan, daß an dem</w:t>
        <w:br/>
        <w:t>erlen Berg alle Steine darzu bequem</w:t>
        <w:br/>
        <w:t>1. Dieweil sie aber der kosibahre</w:t>
        <w:br/>
        <w:t>beets Lohn sehr cheuer machet,</w:t>
        <w:br/>
        <w:t>man einem Steinhauer täglich</w:t>
        <w:br/>
        <w:t>en Reichs Thaler zu Lohn geben</w:t>
        <w:br/>
        <w:t>ß: so folget es, daß man sie darum</w:t>
        <w:br/>
        <w:t>I lieber aus Holland mitbringen, als</w:t>
        <w:br/>
        <w:t>bereiten läffet.</w:t>
        <w:br/>
        <w:br/>
        <w:t>Es ist auch vorhero schon eines roth</w:t>
        <w:br/>
        <w:t>tunen Stein Bruchs gedacht wor:</w:t>
        <w:br/>
        <w:t>1, dessen Steine sehr hart seyn. In</w:t>
        <w:br/>
        <w:t>n sie mit blauen Flecken eingespien</w:t>
        <w:br/>
        <w:t>auch mit weissen durchlauffen</w:t>
        <w:br/>
        <w:t>Adern gezieret seyn: so folgen sie gar</w:t>
        <w:br/>
        <w:t>hl vor den schönsten und besten rothen</w:t>
        <w:br/>
        <w:t>armor palliren; zumal daß sie gar</w:t>
        <w:br/>
        <w:t>ber und glatt zu policen, auch so blane</w:t>
        <w:br/>
        <w:t>nd zu machen, daß man sich darinnen er</w:t>
        <w:br/>
        <w:t>en und spiegeln kan. Unterdessen geben</w:t>
        <w:br/>
        <w:t>ten die Holländer gleichwol nur den Nas</w:t>
        <w:br/>
        <w:t>en der Hart-Steine. Ich habe gesehen,</w:t>
        <w:br/>
        <w:t>daß das ganze Haus des Herz Gouver</w:t>
        <w:br/>
        <w:t>beurs Simon van der Scel welches er auf</w:t>
        <w:br/>
        <w:t>Constantia erbauet, mit solchen Steinen</w:t>
        <w:br/>
        <w:t>beleget gewesen, auch die Treppe davon</w:t>
        <w:br/>
        <w:t>verfertiget waren; welche so schön glatt</w:t>
        <w:br/>
        <w:t>und glänzend war, daß man sich nicht nur</w:t>
        <w:br/>
        <w:t>darinnen ersehen konte: sondern auch wohl</w:t>
        <w:br/>
        <w:t>in acht nehmen mußte, wenn man darüber</w:t>
        <w:br/>
        <w:t>gehen, und nicht fallen wolte. Prob</w:t>
        <w:br/>
        <w:t>Wer auch hiernáchst zweiffele, ob e</w:t>
        <w:br/>
        <w:t>es Wes Steine und Probier Steine all</w:t>
        <w:br/>
        <w:t>hier gebe, den will will ich nur an die Ufer</w:t>
        <w:br/>
        <w:t>der See weisen, und ihn bitten daß er</w:t>
        <w:br/>
        <w:t>dieselbige Klippen beschaue, welche am</w:t>
        <w:br/>
        <w:t>Strand liegen. Denn er trifft daselbst</w:t>
        <w:br/>
        <w:t>eine Art Dunckelbraunen, oder blaus</w:t>
        <w:br/>
        <w:t>schwarzer Steine an, welche sich durch</w:t>
        <w:br/>
        <w:t>das viele Anprellen der Wellen abschlag</w:t>
        <w:br/>
        <w:t>gen, und in Form eines Weß und Pro</w:t>
        <w:br/>
        <w:t>bier Steins von einander spalten. Wer</w:t>
        <w:br/>
        <w:t>sie hernach mitnehmen, glatt golren,</w:t>
        <w:br/>
        <w:t>und entweder als Affer Steine zum</w:t>
        <w:br/>
        <w:t>Wezen, oder aber als Del-Steine zum</w:t>
        <w:br/>
        <w:t>probiren gebrauchen will: der wird an</w:t>
        <w:br/>
        <w:t>den ersten, die graulicht aussehen, nachdem</w:t>
        <w:br/>
        <w:t>me die äussere Schaare abgeschliffen wor</w:t>
        <w:br/>
        <w:t>den, befinden, daß sie zum Wehen und</w:t>
        <w:br/>
        <w:t>Scharff-machen der Messer, auch andes</w:t>
        <w:br/>
        <w:t>re Instrumenten sehr gut seyn: an denen</w:t>
        <w:br/>
        <w:t>andern aber die ihre dunckel schwarz</w:t>
        <w:br/>
        <w:t>lichte Farbe behalten wird er sehen, daß</w:t>
        <w:br/>
        <w:t>sie zum Probiren des Goldes und Sil</w:t>
        <w:br/>
        <w:t>berg, sehr vortrefflich anzuwenden.</w:t>
        <w:br/>
        <w:br/>
        <w:t>Von den Feuer Steinen, die hier gener</w:t>
        <w:br/>
        <w:t>und dort auf den Wegen gefunden wer- Stein</w:t>
        <w:br/>
        <w:t>den, und auf jeden Schlag Feuer Fun</w:t>
        <w:br/>
        <w:t>cken in grosser Menge auswerfen, ist</w:t>
        <w:br/>
        <w:t>gar nicht nöthig viel Worte zu machen,</w:t>
        <w:br/>
        <w:t>weil gar leicht zu begreiffen, daß auch</w:t>
        <w:br/>
        <w:t>an selbigen kein Mangel seyn werde.</w:t>
        <w:br/>
        <w:br/>
        <w:t>Wenn aber gleichwie in Teutschland;</w:t>
        <w:br/>
        <w:t>und in andern Europäischen Ländern ge</w:t>
        <w:br/>
        <w:t>schiehet, die innersten Gründe der Erde</w:t>
        <w:br/>
        <w:t>durchsuchet und aufgegraben würden, hal</w:t>
        <w:br/>
        <w:t>te mich ganz unfehlbar versichert, man</w:t>
        <w:br/>
        <w:t>wurde auch mehr andere, als die nur oben</w:t>
        <w:br/>
        <w:t>auf der Fläche befindliche Arten der Stei</w:t>
        <w:br/>
        <w:t>ne finden; die wo nicht die **Mengejener**</w:t>
        <w:br/>
        <w:t>übertreffen, dennoch danenselbigen nichts</w:t>
        <w:br/>
        <w:t>nachgeben, auch eben so gut und vielleicht</w:t>
        <w:br/>
        <w:t>noch besser als jene wären.</w:t>
        <w:br/>
        <w:br/>
        <w:t>Diejenigen Steine, welche Metal Aber</w:t>
        <w:br/>
        <w:t>gurgistan nächte Adler Steine nennen, au</w:t>
        <w:br/>
        <w:t>und läglich rund aussehen; an auß feben</w:t>
        <w:br/>
        <w:t>derlicher Farbe aber mit Rost überzog</w:t>
        <w:br/>
        <w:t>gen scheinen; auch inwendig hohl und</w:t>
        <w:br/>
        <w:t>mit Sand oder anderer Materie an</w:t>
        <w:br/>
        <w:t>gefüllet seyn: trifft man hier auch im</w:t>
        <w:br/>
        <w:t>Sand, oder andern **durchschlächtigen**</w:t>
        <w:br/>
        <w:t>dumpf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276.txt</w:t>
      </w:r>
    </w:p>
    <w:p>
      <w:r>
        <w:t>Erster Theil. XV. Brief. c.</w:t>
        <w:br/>
        <w:br/>
        <w:t>sumpfigten Oertern an. Man findet</w:t>
        <w:br/>
        <w:t>fie ungefähr einer Castanien groß, und</w:t>
        <w:br/>
        <w:t>heber sie auch wegen ihrer Leichtigkeit auf,</w:t>
        <w:br/>
        <w:t>und giebt sie den kleinen Kindern zum</w:t>
        <w:br/>
        <w:t>Spielen; ingleichen verehret man sie oft</w:t>
        <w:br/>
        <w:t>fremden Liebhabern der Naturalien.</w:t>
        <w:br/>
        <w:t>Man thut eben dergleichen auch mit den</w:t>
        <w:br/>
        <w:t>hier befindlichen Juden Steinen, wels</w:t>
        <w:br/>
        <w:t>che einer Olive vollkommen gleich sind;</w:t>
        <w:br/>
        <w:t>vie nicht weniger mit den Linsen Stei</w:t>
        <w:br/>
        <w:t>men, welche an Farbe gar unterschiedlich</w:t>
        <w:br/>
        <w:t>Beschaffen sind.</w:t>
        <w:br/>
        <w:br/>
        <w:t>was sich hier aussert, zu unseren Nußen</w:t>
        <w:br/>
        <w:t>allhier anwenden. mu ΕΠ</w:t>
        <w:br/>
        <w:t>Es sezzet aber derselbe loc. cit. num, Er</w:t>
        <w:br/>
        <w:t>1. daß die Erze am liebsten und gemeini- lid</w:t>
        <w:br/>
        <w:t>glich in grossen Gebürgen, wilden Wál we</w:t>
        <w:br/>
        <w:t>dern und Wüsteneien, da Getráidte, da</w:t>
        <w:br/>
        <w:t>Wein und andere Früchte nicht wachsen,</w:t>
        <w:br/>
        <w:t>gezeiget werden. Welcher, Satz, ob er</w:t>
        <w:br/>
        <w:t>gleich nicht universal, wie darbey sehr</w:t>
        <w:br/>
        <w:t>wohl angemercket wird, so ist er doch</w:t>
        <w:br/>
        <w:t>eben so wohl hier wahr, als er am Fi</w:t>
        <w:br/>
        <w:t>tel Berg seyn mag: und geben davon</w:t>
        <w:br/>
        <w:t>die Silber Berg Wercke, welche vor</w:t>
        <w:br/>
        <w:t>dieſem am Tafel Berge, am Drackens de</w:t>
        <w:br/>
        <w:t>stein, und sonsten anderwärts sind ge</w:t>
        <w:br/>
        <w:t>bauet worden, ein unwidersprechliches</w:t>
        <w:br/>
        <w:t>Zeugniß; allermassen aus denselben das</w:t>
        <w:br/>
        <w:t>beste Silber Ertz ist gezogen worden,</w:t>
        <w:br/>
        <w:t>welches reichen Gewinn versprochen hát</w:t>
        <w:br/>
        <w:t>te, wo die zur Arbeit benötigte Mater</w:t>
        <w:br/>
        <w:t>dialien nicht zu cheuer, oder genugsame</w:t>
        <w:br/>
        <w:t>Arbeiter vorhanden gewesen wären.</w:t>
        <w:br/>
        <w:br/>
        <w:t>Wer wolte aber alle Arten der</w:t>
        <w:br/>
        <w:t>hier befindlichen gemeinen Steine beschreiben,</w:t>
        <w:br/>
        <w:t>da derselbigen so sehr viele</w:t>
        <w:br/>
        <w:t>eyn, daß man fast kein Ende davon</w:t>
        <w:br/>
        <w:t>inden kan? Indem einige einem Chne</w:t>
        <w:br/>
        <w:t>ken; andere einem Crystall, wieder</w:t>
        <w:br/>
        <w:t>andere noch eine andere Form vortel</w:t>
        <w:br/>
        <w:t>Lig machen. Solte auch, wie **vorherialien**</w:t>
        <w:br/>
        <w:t>co schon gedacht, die</w:t>
        <w:br/>
        <w:t>md durchgraben werden, dürfte ohne</w:t>
        <w:br/>
        <w:t>Zweiffel kein Mangel an festlichen</w:t>
        <w:br/>
        <w:t>Steinen darinnen anzutreffen seyn:</w:t>
        <w:br/>
        <w:t>Da man jetzo leider nichts davon siehet,</w:t>
        <w:br/>
        <w:t>much kein Merckmal hat ob etwas darin:</w:t>
        <w:br/>
        <w:t>men verborgen ist; es wäre denn, daß</w:t>
        <w:br/>
        <w:t>man selbiges von der Lage des Landes,</w:t>
        <w:br/>
        <w:t>and der Eigenschafft der Erden herneh</w:t>
        <w:br/>
        <w:t>en wolte. Zwar ist wahr, man findet</w:t>
        <w:br/>
        <w:t>soldann und wann in den hiesigen Mus</w:t>
        <w:br/>
        <w:t>heln einige Perlen, die sehr groß seyn</w:t>
        <w:br/>
        <w:t>nd einer kleinen Erbse nichts nachge:</w:t>
        <w:br/>
        <w:t>en: alleine weil man dieselbige nicht in</w:t>
        <w:br/>
        <w:t>Vberfluß antrifft; weil auch ihre Güte</w:t>
        <w:br/>
        <w:t>och nicht befandt ist, machen man die</w:t>
        <w:br/>
        <w:t>rst nachdem sie gekocht seyn, und wenn</w:t>
        <w:br/>
        <w:t>man sie offen will, darinnen findet und</w:t>
        <w:br/>
        <w:t>offtmals mit zerbeisset: so kan man</w:t>
        <w:br/>
        <w:t>uch von selbigen nicht viel sagen,</w:t>
        <w:br/>
        <w:t>ind auch nicht mit unter die Steine zu</w:t>
        <w:br/>
        <w:t>echnen.</w:t>
        <w:br/>
        <w:br/>
        <w:t>Nun find folgens meiner erste Borstel</w:t>
        <w:br/>
        <w:t>ung, die Mineralien und Metallen noch</w:t>
        <w:br/>
        <w:t>brig; von welchen was darinnen hier zu</w:t>
        <w:br/>
        <w:t>den und anzutreffen seyn wird, kurz</w:t>
        <w:br/>
        <w:t>ch noch muß gesaget und erörtert wers</w:t>
        <w:br/>
        <w:t>en Hierzu können wir ausser dem,</w:t>
        <w:br/>
        <w:t>as fchon in meinem vorigen Briefen ges</w:t>
        <w:br/>
        <w:t>gt, und was die Erfahrung erwiesen,</w:t>
        <w:br/>
        <w:t>icht eher gelangen, als wenn wir den</w:t>
        <w:br/>
        <w:t>Beweiser, zu verborgenen Erz Gán</w:t>
        <w:br/>
        <w:t>en ein wenig durchgehen, welchen abbes</w:t>
        <w:br/>
        <w:t>bter Her: Anonymus der ausführl</w:t>
        <w:br/>
        <w:t>en Beschreibung des Fichtel Berges,</w:t>
        <w:br/>
        <w:t>3. 261. eqq. aus dem Theophraft</w:t>
        <w:br/>
        <w:t>macello Bombart von Hohenheim gezo</w:t>
        <w:br/>
        <w:t>n, vorgestellet hat und dasjenige mu lid</w:t>
        <w:br/>
        <w:t>Herz Anonymus, daß wo Steine und</w:t>
        <w:br/>
        <w:t>Num 2. pag. 262. fetzet gedachter n</w:t>
        <w:br/>
        <w:t>Klumpen, so wider die Natur ihrer re</w:t>
        <w:br/>
        <w:t>Grösse schwer sind, oder am Tage lie- Ca</w:t>
        <w:br/>
        <w:t>gende Drüsen, wie angeschossene Cry</w:t>
        <w:br/>
        <w:t>stallen oder Diamanten, als die Böhmes</w:t>
        <w:br/>
        <w:t>gemeiniglich auch Ertz in der Erden ver</w:t>
        <w:br/>
        <w:t>sche sind</w:t>
        <w:br/>
        <w:t>borgen liege. Welcher Satz abermal</w:t>
        <w:br/>
        <w:t>ne Richtigkeit behált. Denn ich habe</w:t>
        <w:br/>
        <w:t>so wohl am Fichtel Berg als hier,  seis</w:t>
        <w:br/>
        <w:t>dergleichen außerordentliche schwere</w:t>
        <w:br/>
        <w:t>Klumpen und Steine, rötlichter Far</w:t>
        <w:br/>
        <w:t>be, mit weissen Puncten, in der Höle</w:t>
        <w:br/>
        <w:t>des Prinzen Cassees an den Stein-Bere</w:t>
        <w:br/>
        <w:t>gen gefunden, und sind deren viele Cent</w:t>
        <w:br/>
        <w:t>ner in bröster Menge zu haben. Drii</w:t>
        <w:br/>
        <w:t>sen aber schwarz von Farbe, und</w:t>
        <w:br/>
        <w:t>liegen bey dem warmen Bad allhier so</w:t>
        <w:br/>
        <w:t>háuffig über der Erden daß das</w:t>
        <w:br/>
        <w:t>ganze Feld herum davon voll ist: obs</w:t>
        <w:br/>
        <w:t>gleich oben auf dem Gipffel des Berges</w:t>
        <w:br/>
        <w:t>lauter weisse und sehr schwere Steine lies</w:t>
        <w:br/>
        <w:t>gen und gesehen werden. doc</w:t>
        <w:br/>
        <w:t>Den dritten Satz des gedachten,</w:t>
        <w:br/>
        <w:t>Heren Anonymi welcher von den wi</w:t>
        <w:br/>
        <w:t>Schweffel-Dempffen handelt, und selbig wei</w:t>
        <w:br/>
        <w:t>ge als ein gewisses Zeichen eines Erz</w:t>
        <w:br/>
        <w:t>Ganges dargestellet, habe hier nicht observiret;</w:t>
        <w:br/>
        <w:t>es wäre denn, daß ich diejeni</w:t>
        <w:br/>
        <w:t>gen so auf dem Schwarzen Berg auf</w:t>
        <w:br/>
        <w:t>steigen, an und auf welchem das warme</w:t>
        <w:br/>
        <w:t>Bad lieget, davor ausgeben solte. Der</w:t>
        <w:br/>
        <w:t>vierdte Sah hingegen, ist mir desto bes</w:t>
        <w:br/>
        <w:t>kander, und glaube auch darum, daß</w:t>
        <w:br/>
        <w:t>in allen Bergen Erz verborgen liege</w:t>
        <w:br/>
        <w:t>weil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277.txt</w:t>
      </w:r>
    </w:p>
    <w:p>
      <w:r>
        <w:t>Erster Theil. XV. Brief. c.</w:t>
        <w:br/>
        <w:br/>
        <w:t>il sich auf denen meisten gelbes ingles</w:t>
        <w:br/>
        <w:t>n wieder die Natur niedriges, kleines,</w:t>
        <w:br/>
        <w:t>nes Gras und dunckele Blumen bes</w:t>
        <w:br/>
        <w:t>den, welches alles sommer alsobald</w:t>
        <w:br/>
        <w:t>dorret, welck und hinfällig wird; also,</w:t>
        <w:br/>
        <w:t>ein **grimmigerSüd**-Ost Wind, daß</w:t>
        <w:br/>
        <w:t>be auf einmal wegführet, und die</w:t>
        <w:br/>
        <w:t>erge so abschiebet, als ob das Gras</w:t>
        <w:br/>
        <w:t>mt allen Blumen abgebähet wäre.</w:t>
        <w:br/>
        <w:br/>
        <w:t>Den sten Satz, die Berg-Gittes</w:t>
        <w:br/>
        <w:t>ng oder die ErdFeuer betreffend, so</w:t>
        <w:br/>
        <w:t>e ste zwar hier niemaln observiret,</w:t>
        <w:br/>
        <w:t>er vielmehr feine Acht darauf gehabt:</w:t>
        <w:br/>
        <w:t>können aber hier eben so wohl, als um</w:t>
        <w:br/>
        <w:t>Fichtel Berg seyn.</w:t>
        <w:br/>
        <w:br/>
        <w:t>Der sechste Satz fan hingegen nicht</w:t>
        <w:br/>
        <w:t>hergenommen werden, weil kein Schnee</w:t>
        <w:br/>
        <w:t>et, sondern nur ein dicker Hagel auf</w:t>
        <w:br/>
        <w:t>Gebürgen liegen bleibet; der aber</w:t>
        <w:br/>
        <w:t>d, wenn die Regen Zeit sich endiget,</w:t>
        <w:br/>
        <w:t>der weg schmelzet und vergehet. Eben</w:t>
        <w:br/>
        <w:t>es ist auch von dem Reif und Thau</w:t>
        <w:br/>
        <w:t>verstehen, der auf den Bergen nies</w:t>
        <w:br/>
        <w:t>fället; als welcher ebenfals bald, ja fast</w:t>
        <w:br/>
        <w:t>dorten als in den tieffen Thälern</w:t>
        <w:br/>
        <w:t>schwindet: dahero es auch eine starcke</w:t>
        <w:br/>
        <w:t>mthmassung, der darinnen enthalte:</w:t>
        <w:br/>
        <w:t>Erh Gänge hinterlasset, und an</w:t>
        <w:br/>
        <w:t>et.</w:t>
        <w:br/>
        <w:br/>
        <w:t>Im siebenden Satz wird vorgestellet,</w:t>
        <w:br/>
        <w:t>, wo Ritze und Spalten in denen</w:t>
        <w:br/>
        <w:t>bürgen mit einem scharffen Salpeters</w:t>
        <w:br/>
        <w:t>inst sich zeigen, da seyen mehrentheils</w:t>
        <w:br/>
        <w:t>ze verborgen. Weil nun dergleichen</w:t>
        <w:br/>
        <w:t>ze sich fast in allen an dem Capo hers</w:t>
        <w:br/>
        <w:t>gelegenen Gebürgen zeigen: so ist</w:t>
        <w:br/>
        <w:t>13 nicht zu zweiffeln, daß auch in des</w:t>
        <w:br/>
        <w:t>selben so wohl Erze verborgen liegen,</w:t>
        <w:br/>
        <w:t>um den Fichtel Berg; sonderlich aber</w:t>
        <w:br/>
        <w:t>in sehr grosser Riß in **demTafel** Berg,</w:t>
        <w:br/>
        <w:t>O eben dergleichen in den Bottens</w:t>
        <w:br/>
        <w:t>ts: Holländischen, und auch Stellen</w:t>
        <w:br/>
        <w:t>achischen und **Drackensteinischen** Ber</w:t>
        <w:br/>
        <w:t>1; ja selbst der Pferde und in specie</w:t>
        <w:br/>
        <w:t>Perlen Berg, hat derselben gar sehr</w:t>
        <w:br/>
        <w:t>e: so, daß weil die Salpeter Dünste,</w:t>
        <w:br/>
        <w:t>Jesum sich häuffig beigesellen, desto:</w:t>
        <w:br/>
        <w:t>niger an allerhand Erzen zu zweifeln</w:t>
        <w:br/>
        <w:t>Den 8ten Satz beweiset selbsten der</w:t>
        <w:br/>
        <w:t>denschein, daß nemlich rauhe, uns</w:t>
        <w:br/>
        <w:t>achtbare, fahle und glatte Berge ans</w:t>
        <w:br/>
        <w:t>Jen, daß Erze darinnen enthalten;</w:t>
        <w:br/>
        <w:t>il die herausgehende scharffe Dünfte</w:t>
        <w:br/>
        <w:t>hindern, daß etwas darauf **wachsetergleichen**</w:t>
        <w:br/>
        <w:t>sind nun fast alle herum ges</w:t>
        <w:br/>
        <w:t>ene Berge, welche von Fernen sehr</w:t>
        <w:br/>
        <w:t>h, unfruchtbar und sehr glatt auss</w:t>
        <w:br/>
        <w:t>en; wenn man aber hinauf steiget, so</w:t>
        <w:br/>
        <w:t>fiehet man zwar daß Bäume und Kräuter</w:t>
        <w:br/>
        <w:t>darauf wachsen, wie die beigefügte Observation</w:t>
        <w:br/>
        <w:t>sehr wohl anmercket; weil nem</w:t>
        <w:br/>
        <w:t>lich die Dünste im Gebürge etwan von</w:t>
        <w:br/>
        <w:t>einem harten Felsen, sehr gehindert und</w:t>
        <w:br/>
        <w:t>aufgehalten worden, daß sie nicht ad</w:t>
        <w:br/>
        <w:t>superficiem montis, oder an die Wurd</w:t>
        <w:br/>
        <w:t>zeln der Gewächse reichen können: alleine</w:t>
        <w:br/>
        <w:t>es sind selbige alle, folgens den vorher</w:t>
        <w:br/>
        <w:t>gehenden 4ten Satz also beschaffen,</w:t>
        <w:br/>
        <w:t>daß man demnach gar wohl daraus urs</w:t>
        <w:br/>
        <w:t>theilen kan, es müssen Erze in decense</w:t>
        <w:br/>
        <w:t>ben verborgen liegen.</w:t>
        <w:br/>
        <w:br/>
        <w:t>Der hiesige Schwarbe-Berg, auf und Die ne</w:t>
        <w:br/>
        <w:t>an welchem das obgedachte warme Bad te mu</w:t>
        <w:br/>
        <w:t>mamun</w:t>
        <w:br/>
        <w:t>lieget, hat gleiche Natur mit dem Schnees</w:t>
        <w:br/>
        <w:t>Berg des Fichtel Bergs, als worauf</w:t>
        <w:br/>
        <w:t>vermag des 9ten Bazes, die Gewächse</w:t>
        <w:br/>
        <w:t>unscheinbar, und gleichsam halb ver</w:t>
        <w:br/>
        <w:t>brandt aussehen. Wenn nun in decense</w:t>
        <w:br/>
        <w:t>ben Erze verborgen liegen die doch etwas</w:t>
        <w:br/>
        <w:t>tief zu suchen seyn sollen: so ist unfehlbar</w:t>
        <w:br/>
        <w:t>gewiß, daß dergleichen darinnen zu fin</w:t>
        <w:br/>
        <w:t>den; absonderlich aber, weil aussen auf</w:t>
        <w:br/>
        <w:t>der obern Fläche, bereits Daussen und</w:t>
        <w:br/>
        <w:t>Crystallen sich sehen lassen.</w:t>
        <w:br/>
        <w:br/>
        <w:t>Wer vom Vorgebürge nach Con- Die zeb</w:t>
        <w:br/>
        <w:t>stantia gehet, wird unterlegens viel de</w:t>
        <w:br/>
        <w:t>köpffigte und zeitigte Bäume antres</w:t>
        <w:br/>
        <w:t>fen. Da nun im zehenden Satz gesaget</w:t>
        <w:br/>
        <w:t>wird, daß wenn Bäume am Gipfel ver</w:t>
        <w:br/>
        <w:t>dorren, als wären sie erfroren, oder</w:t>
        <w:br/>
        <w:t>sind knöpffichte und zwielicht; oder wo</w:t>
        <w:br/>
        <w:t>viel Hirsch Schwammen stehen, daselbst</w:t>
        <w:br/>
        <w:t>auch gerne Erge enthalten seyn: so folget</w:t>
        <w:br/>
        <w:t>nothwendig, daß auch dieser ganze Rús</w:t>
        <w:br/>
        <w:t>cken, der vom Tafels Berg nach den</w:t>
        <w:br/>
        <w:t>Stein-Bergen gehet, und über welchen</w:t>
        <w:br/>
        <w:t>ein gemeiner Weg gemachet ist, von Erz</w:t>
        <w:br/>
        <w:t>schwanger sey: weil überall dergleichen</w:t>
        <w:br/>
        <w:t>zwielichte und köpffigte Bäume anges</w:t>
        <w:br/>
        <w:t>troffen werden.</w:t>
        <w:br/>
        <w:br/>
        <w:t>Weil auch auf allen herumliegenden Die eil</w:t>
        <w:br/>
        <w:t>Gebürgen, die Bäume sehr **langsamsing**/ba</w:t>
        <w:br/>
        <w:t>und nicht in die Höhe wachsen, sondern am Cap</w:t>
        <w:br/>
        <w:t>kur stimmig bleiben, bleiche Blatter tras regen,</w:t>
        <w:br/>
        <w:t>und bald verwelken oder verbor</w:t>
        <w:br/>
        <w:t>ren: so ist es nicht anderst, es müssen</w:t>
        <w:br/>
        <w:t>laut des eilfften Sages, Erze und Stein</w:t>
        <w:br/>
        <w:t>ne darinnen verborgen liegen. Wenn</w:t>
        <w:br/>
        <w:t>hiernächst ferner vermög des zwelfften u</w:t>
        <w:br/>
        <w:t>Bazes, die Blätter der Bäume im An-massen</w:t>
        <w:br/>
        <w:t>fang des Frühlings, welcher hier im Augusto</w:t>
        <w:br/>
        <w:t>einfallet, bleich und etwas blau</w:t>
        <w:br/>
        <w:t>licht die obern Zweige aber schwärzlicht</w:t>
        <w:br/>
        <w:t>oder anderfarbig sind, als sie natürlicher</w:t>
        <w:br/>
        <w:t>Weise zu seyn pflegen: so ist ja auch gewiß,</w:t>
        <w:br/>
        <w:t>daß Ertze darunter enthalten seyn músjen,</w:t>
        <w:br/>
        <w:t>woferne anders dieser Saz sonsten seine</w:t>
        <w:br/>
        <w:t>Rich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278.txt</w:t>
      </w:r>
    </w:p>
    <w:p>
      <w:r>
        <w:t>Erster Theil. XV. Brief. 20.</w:t>
        <w:br/>
        <w:br/>
        <w:t>Richtigkeit hat, davon ich meines Orts</w:t>
        <w:br/>
        <w:t>as Urtheil andern überlasse.</w:t>
        <w:br/>
        <w:t>Wenn auch der 15te Sah, gewis</w:t>
        <w:br/>
        <w:t>en Grund hat, daß nemlich, wenn</w:t>
        <w:br/>
        <w:t>fruchtbare oder doch gar kleine Früch:</w:t>
        <w:br/>
        <w:t>tragende und stachlechte Bäume, Stau</w:t>
        <w:br/>
        <w:t>en oder Gewächse auf Bergen wach</w:t>
        <w:br/>
        <w:t>n, sich auch daselbst gerne Erze fins</w:t>
        <w:br/>
        <w:t>en lassen: so ist nichts gewissers, als</w:t>
        <w:br/>
        <w:t>aß auch die Bieger: Berge, die Mu</w:t>
        <w:br/>
        <w:t>bel Band und viele andere Berge,</w:t>
        <w:br/>
        <w:t>ebst sehr grossen Flächen, von Erzen</w:t>
        <w:br/>
        <w:t>üssen schwanger seyn, weil man dar</w:t>
        <w:br/>
        <w:t>uf nicht nur die stachlichen Rhinozeros-Büsche</w:t>
        <w:br/>
        <w:t>oder Stauden: sondern</w:t>
        <w:br/>
        <w:t>uch viele andere Beschichte Gewächse</w:t>
        <w:br/>
        <w:t>trifft, und in solcher Menge siehet,</w:t>
        <w:br/>
        <w:t>aß man sie kaum ausrotten, und das</w:t>
        <w:br/>
        <w:t>and unter den Pflug bringen kanWas</w:t>
        <w:br/>
        <w:t>den isten Satz angehet, so</w:t>
        <w:br/>
        <w:t>Ide mir ein, daß derselbe wohl in dem</w:t>
        <w:br/>
        <w:t>order Theil des Erdbodens seine Rich</w:t>
        <w:br/>
        <w:t>feit haben mag; in dem Süder-Theil</w:t>
        <w:br/>
        <w:t>gegen, und was über der Tag und</w:t>
        <w:br/>
        <w:t>lacht gleich machenden Linie gelegen,</w:t>
        <w:br/>
        <w:t>ehe in den Gedancken, daß dieselbe</w:t>
        <w:br/>
        <w:t>Den so wohl müssen umgekehret werden,</w:t>
        <w:br/>
        <w:t>8 man einige Sáze umkehren muß,</w:t>
        <w:br/>
        <w:t>enn man auf selbiger Seiten eine Son</w:t>
        <w:br/>
        <w:t>en Finsterniß ausrechnen will. Ich stelle</w:t>
        <w:br/>
        <w:t>hero denselben, doch andern die es bess</w:t>
        <w:br/>
        <w:t>wissen ohne Nachtheil, und mir ohne</w:t>
        <w:br/>
        <w:t>Schaden, also: Berge deren Spizze ges</w:t>
        <w:br/>
        <w:t>n Mitternacht, und der Fuß gegen</w:t>
        <w:br/>
        <w:t>Mittag zustehet, zeigen, daß sie mit Erz</w:t>
        <w:br/>
        <w:t>waͤger gehen; tragen der Erfahrung</w:t>
        <w:br/>
        <w:t>ch, gemeiniglich Silber, und deren</w:t>
        <w:br/>
        <w:t>dern gehen gerade von Westen gegen</w:t>
        <w:br/>
        <w:t>sten. Denn auf diese Weise lieget der</w:t>
        <w:br/>
        <w:t>afel Berg und die **Drackensteinische**,</w:t>
        <w:br/>
        <w:t>bst viel andern Bergen: von welchen</w:t>
        <w:br/>
        <w:t>on bekandt, daß Silber Erz in ih</w:t>
        <w:br/>
        <w:t>verborgen lieget.</w:t>
        <w:br/>
        <w:br/>
        <w:t>Was den 19ten Satz betrifft, daß</w:t>
        <w:br/>
        <w:t>mlich wo der Erdboden unterschiedl</w:t>
        <w:br/>
        <w:t>e Farben, auch einen Glanz und</w:t>
        <w:br/>
        <w:t>Schein von weiten habe, daselbst gemei</w:t>
        <w:br/>
        <w:t>glich Erge darunter verborgen liegen:</w:t>
        <w:br/>
        <w:t>giebet abermals die augenscheinliche</w:t>
        <w:br/>
        <w:t>erfahrung zu erkennen, daß wenn man</w:t>
        <w:br/>
        <w:t>nter die Hottentotte Holländische Ber:</w:t>
        <w:br/>
        <w:t>kommet, und nach den warmen Bad</w:t>
        <w:br/>
        <w:t>reisen will, man unter wegs über eis</w:t>
        <w:br/>
        <w:t>1 Berg muß, der die Holtz-Huck ges</w:t>
        <w:br/>
        <w:t>met wird, welcher von Ferne glänzet,</w:t>
        <w:br/>
        <w:t>auf dem Wege unterschiedliche</w:t>
        <w:br/>
        <w:t>**inkendeSand** Steine aufweiset. Was</w:t>
        <w:br/>
        <w:t>er annoch mit kleinen Gebüsche bes</w:t>
        <w:br/>
        <w:t>wachsen, zeiget eigentlich die Eigenschafft</w:t>
        <w:br/>
        <w:t>des 10. und 11. Bazes an. gehe</w:t>
        <w:br/>
        <w:t>Weilen auch die Farben der Berge, Die</w:t>
        <w:br/>
        <w:t>Erden Steine und Sandes, nach dem Mu</w:t>
        <w:br/>
        <w:t>20ten Sack, zu erkennen geben, was für fung</w:t>
        <w:br/>
        <w:t>Erz oder Metallen darinnen enthalten: so</w:t>
        <w:br/>
        <w:t>ist gewiß, daß gedachter schwarzer</w:t>
        <w:br/>
        <w:t>Berg, der auch eine lockere schwarze</w:t>
        <w:br/>
        <w:t>Erdetat, nothwendig müsse Gold und</w:t>
        <w:br/>
        <w:t>Silber halten. Gelbe, braun gelbe</w:t>
        <w:br/>
        <w:t>und roth-gelbe Erde, findet man überall, Bet</w:t>
        <w:br/>
        <w:t>welche von eben denselbigen Metallen Sol</w:t>
        <w:br/>
        <w:t>eine Anzeige thun müssen: die aber nach Sil</w:t>
        <w:br/>
        <w:t>just gemeldeten Sack, Eisen-schüssig</w:t>
        <w:br/>
        <w:t>wären, denen man durch einen guten Zu</w:t>
        <w:br/>
        <w:t>aazz helffen müste. Von grüner oder</w:t>
        <w:br/>
        <w:t>blauer Farbe, geben die Kupffer Berge</w:t>
        <w:br/>
        <w:t>hinter denen grossen Damaquas Zeug</w:t>
        <w:br/>
        <w:t>nis, von welchen offenbahr daß sie Kopfs ferner</w:t>
        <w:br/>
        <w:t>halten. De chen Mu fen</w:t>
        <w:br/>
        <w:t>Rothe, steinigte Erde, findet man Die</w:t>
        <w:br/>
        <w:t>auf allen Wegen, die man von dem gebe</w:t>
        <w:br/>
        <w:t>Vorgebürge in das Land bewandeln fung</w:t>
        <w:br/>
        <w:t>muß. Dahero ist an Eisen- und Kupffer- bend</w:t>
        <w:br/>
        <w:t>Ertz abermals nicht zu zweiffeln. Blei gen.</w:t>
        <w:br/>
        <w:br/>
        <w:t>che Erde findet man überall, wo man nur</w:t>
        <w:br/>
        <w:t>mit dem Pflug ackert, ausserhalb der Apischen</w:t>
        <w:br/>
        <w:t>und **Stellenboschischen** Colonie;</w:t>
        <w:br/>
        <w:t>deßwegen ist wieder an Eisen und Bley,</w:t>
        <w:br/>
        <w:t>ein Vorrath zu vermuthen. Aschen</w:t>
        <w:br/>
        <w:t>und dunckel farb ist die Erde um das</w:t>
        <w:br/>
        <w:t>warme Bad herum, dahero kan man</w:t>
        <w:br/>
        <w:t>auch Schwefel Materie finden ; und ob</w:t>
        <w:br/>
        <w:t>gleich alle diese Farben offtmals betrie</w:t>
        <w:br/>
        <w:t>gen: so ist gleichwohl aus andern vors</w:t>
        <w:br/>
        <w:t>hero schon angeführten Gründen gar</w:t>
        <w:br/>
        <w:t>füglich zu muthmassen, daß es hier</w:t>
        <w:br/>
        <w:t>an Mineralien und Metallen nicht</w:t>
        <w:br/>
        <w:t>fehle. Muth</w:t>
        <w:br/>
        <w:t>Wenn der 23ste Sat wahr ist, wie Die</w:t>
        <w:br/>
        <w:t>mir einbilde, daß nemlich, wo Inno, sehen</w:t>
        <w:br/>
        <w:t>ber Erse gefunden werden, auch ins (ang</w:t>
        <w:br/>
        <w:t>gemein reiche Gold Gánge nicht weit das</w:t>
        <w:br/>
        <w:t>von stehen; wenn auch Zinnober-Erze</w:t>
        <w:br/>
        <w:t>durch Quellen oder Báchlein, Flüßlein,</w:t>
        <w:br/>
        <w:t>so aus den Gebürgen herfür brechen,</w:t>
        <w:br/>
        <w:t>sich offtmals offenbahren, laut des</w:t>
        <w:br/>
        <w:t>24sten Sages, und dahero das Was</w:t>
        <w:br/>
        <w:t>feurroth befärbet, oder röhtlich aussehet:</w:t>
        <w:br/>
        <w:t>so ist nichts gewissers, als daß an den</w:t>
        <w:br/>
        <w:t>Stein Bergen, allwo rothen Wasser won</w:t>
        <w:br/>
        <w:t>aus den Bergen hervor guillet, und des A</w:t>
        <w:br/>
        <w:t>reichlich abfasset, auch Zinnober und ri</w:t>
        <w:br/>
        <w:t>Gold Erz müsse verborgen, und in</w:t>
        <w:br/>
        <w:t>Menge, auch nicht tieff liegen: son ober</w:t>
        <w:br/>
        <w:t>derlich weil von demselben Flußein, am C</w:t>
        <w:br/>
        <w:t>der vorhero gemeldete schwarz ros</w:t>
        <w:br/>
        <w:t>the Stein Bruch, nicht allzuweit ente nung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279.txt</w:t>
      </w:r>
    </w:p>
    <w:p>
      <w:r>
        <w:t>Erster Theil. XV. Brief. 2.</w:t>
        <w:br/>
        <w:br/>
        <w:t>fernet, und gleich oben auf zu finden</w:t>
        <w:br/>
        <w:t>wie der folgende 2 besatz haben will.</w:t>
        <w:br/>
        <w:t>Weilen ferner der Ausfluß dieses</w:t>
        <w:br/>
        <w:t>Baslers an der Seite der Berge, fol</w:t>
        <w:br/>
        <w:t>ens den 27sten Satz ein gutes Zeichen</w:t>
        <w:br/>
        <w:t>, daß Erz Gange nahe sind, indem</w:t>
        <w:br/>
        <w:t>gemeiniglich derselben Leit Röhren</w:t>
        <w:br/>
        <w:t>yn: so ist auch nichts gewissers, als</w:t>
        <w:br/>
        <w:t>iß die meisten Berge müssen Erz-reich</w:t>
        <w:br/>
        <w:t>on; weil so wohl auf, als neben denens</w:t>
        <w:br/>
        <w:t>ben, alle süsse fliessende gute Wasser</w:t>
        <w:br/>
        <w:t>abspringen und herablaufen Es ist</w:t>
        <w:br/>
        <w:t>nderlich von dem Tafel-Berg bekandt,</w:t>
        <w:br/>
        <w:t>id schon aus denen vorhergehenden</w:t>
        <w:br/>
        <w:t>Briefen kund gemacht worden, daß gar</w:t>
        <w:br/>
        <w:t>el Brunnen auf und an demselben her</w:t>
        <w:br/>
        <w:t>or kommen, welche reichlich Wasser ge</w:t>
        <w:br/>
        <w:t>n; welches von ungemeiner Güte ist,</w:t>
        <w:br/>
        <w:t>ß es selbst den Krancken nichts schadet,</w:t>
        <w:br/>
        <w:t>d dahero folgends den 3isten Sat,</w:t>
        <w:br/>
        <w:t>och mehrere Anzeige der Ertz Gange</w:t>
        <w:br/>
        <w:t>ebet, welche in demselben anzutreffen.</w:t>
        <w:br/>
        <w:br/>
        <w:t>Der 33ste Sas, bestättiget die schon</w:t>
        <w:br/>
        <w:t>ft gemachte Muthmassung von dem</w:t>
        <w:br/>
        <w:t>Schwarzen Berg. Denner saget: daß,</w:t>
        <w:br/>
        <w:t>o warme Bäder und Sauer Brunnen</w:t>
        <w:br/>
        <w:t>nd, da zeigen dieselben, die in der Nähe</w:t>
        <w:br/>
        <w:t>ged-oder stehende Erz-Gange an. Weil</w:t>
        <w:br/>
        <w:t>in auf dem offt erwehnten Schwarz</w:t>
        <w:br/>
        <w:t>en-Berg, ein warmes Bad zu finden,</w:t>
        <w:br/>
        <w:t>nd etwa 2. oder 3. Meilen davon ein an</w:t>
        <w:br/>
        <w:t>rs viel warmers anzutreffen: so ist als</w:t>
        <w:br/>
        <w:t>dings zu vermuthen, daß sich daselbst</w:t>
        <w:br/>
        <w:t>rh-Gange offenbaren würden, wofern</w:t>
        <w:br/>
        <w:t>man einschlug schaffete, und dieselbe</w:t>
        <w:br/>
        <w:t>raus grube.</w:t>
        <w:br/>
        <w:br/>
        <w:t>Diese und noch viel dergleichen Sätze,</w:t>
        <w:br/>
        <w:t>nt offt belobter Herz Anonymus, der</w:t>
        <w:br/>
        <w:t>wißlich ein sehr curieuser und haben</w:t>
        <w:br/>
        <w:t>rund gelehrter Mann seyn muß, in</w:t>
        <w:br/>
        <w:t>inen Wegweiser zu verborgenen Ertz</w:t>
        <w:br/>
        <w:t>angen weit-läufftig angeführet, und auf</w:t>
        <w:br/>
        <w:t>m Fichtel-Berg appliciret, wovon seis</w:t>
        <w:br/>
        <w:t>ganze ausführliche Beschreibung, sehr</w:t>
        <w:br/>
        <w:t>nünfftig und weißlich handelt; wel</w:t>
        <w:br/>
        <w:t>e ich mit eben denselben Gründen auf</w:t>
        <w:br/>
        <w:t>e Affricanische und an dem Capo du</w:t>
        <w:br/>
        <w:t>bonac Esperance liegende Berge die</w:t>
        <w:br/>
        <w:t>:: und gewiß versichern kan, daß was</w:t>
        <w:br/>
        <w:t>bißhero davon gesagt alles die</w:t>
        <w:br/>
        <w:t>ine lautere und aufrichtige Warheit seyen</w:t>
        <w:br/>
        <w:t>ich nun ad fpecie schreiten,</w:t>
        <w:br/>
        <w:t>id was bereits kund und offenbar ist,</w:t>
        <w:br/>
        <w:t>zeigen foll: so ist affer allen Zweiffel</w:t>
        <w:br/>
        <w:t>gtig, daß Eisen-Erz genug allhier an</w:t>
        <w:br/>
        <w:t>treffen; wie denn schon die Hottentotem</w:t>
        <w:br/>
        <w:t>n felsiges Ertz vor der Europäer Ankanfft</w:t>
        <w:br/>
        <w:t>gekennet, abschmelzet, und ihre</w:t>
        <w:br/>
        <w:t>teige **lattrumenta** daraus gemachet</w:t>
        <w:br/>
        <w:t>Bar</w:t>
        <w:br/>
        <w:t>haben; gleich sie denn noch heut zu Tag</w:t>
        <w:br/>
        <w:t>selbiges zu schmelzen wissen, wie zu eine</w:t>
        <w:br/>
        <w:t>anderer Zeit wird gesaget werden. Daß</w:t>
        <w:br/>
        <w:t>aber diejenigen so nahe bey und unter</w:t>
        <w:br/>
        <w:t>den Christen wohnen, solches nicht Sa</w:t>
        <w:br/>
        <w:t>thun können daran ist theils die zu th</w:t>
        <w:br/>
        <w:t>Armuth dieser Leute Schuld, als welche</w:t>
        <w:br/>
        <w:t>keine Mittel mehr haben; sondern ent</w:t>
        <w:br/>
        <w:t>weder in denen vorigen Kriegen solche vers</w:t>
        <w:br/>
        <w:t>lehren, oder aber vor Tobac und Bran</w:t>
        <w:br/>
        <w:t>bewein, Reiß, c. ausgeben und vers</w:t>
        <w:br/>
        <w:t>schwedet haben; theils sind sie auch zu</w:t>
        <w:br/>
        <w:t>faul und verdrießlich solches zu thun,</w:t>
        <w:br/>
        <w:t>weil sie es besser von den Holländern</w:t>
        <w:br/>
        <w:t>zukaufe haben und erhalten können. bon und</w:t>
        <w:br/>
        <w:t>Woferne an vorgemeldeten Schwarz Noch</w:t>
        <w:br/>
        <w:t>Ben-Berg, fein Stahl Erz anzutreffen, Ber</w:t>
        <w:br/>
        <w:t>da dessen warmes Bad Wasser den</w:t>
        <w:br/>
        <w:t>**natürlichenStahl**-Geschmack an sich hat, Erg</w:t>
        <w:br/>
        <w:t>und zu kosten giebet: so ist doch gewiß,</w:t>
        <w:br/>
        <w:t>daß nebst andern Erden, auch etwas von</w:t>
        <w:br/>
        <w:t>demselben, oder wenigstens von Eisen</w:t>
        <w:br/>
        <w:t>genugsame Stoffen daselbst anzutreffen</w:t>
        <w:br/>
        <w:t>seyn müssen; weil nicht nur die oben auf der</w:t>
        <w:br/>
        <w:t>Fläche liegende Steine, als auges</w:t>
        <w:br/>
        <w:t>schmolzene Eisen oder Stahl Schla</w:t>
        <w:br/>
        <w:t>den gebildet: sondern auch die in dem</w:t>
        <w:br/>
        <w:t>Wasser befindliche Erde, wie der</w:t>
        <w:br/>
        <w:t>Schleim in einem Schmidts Lösch Kess</w:t>
        <w:br/>
        <w:t>sel aussehet, und oben auf dem Wasser</w:t>
        <w:br/>
        <w:t>ein blaues, dünnes, fettes Fließ oder Hauts</w:t>
        <w:br/>
        <w:t>lein wahrgenommen wird. Bley Bes</w:t>
        <w:br/>
        <w:t>Ob Zien und Bley-Erh hier zu fin Bey</w:t>
        <w:br/>
        <w:t>den? kan ich wegen obiger Ursachen nicht inn</w:t>
        <w:br/>
        <w:t>sagen: stehe aber in den Gedancken, wenn,</w:t>
        <w:br/>
        <w:t>die Berg-Wercke besser getrieben und ges der A</w:t>
        <w:br/>
        <w:t>bauet würden, daß es hier eben so nichts</w:t>
        <w:br/>
        <w:t>wohl beyderley Erze, als in Europa, gen.</w:t>
        <w:br/>
        <w:br/>
        <w:t>geben solte; weil die Natur das hiesige</w:t>
        <w:br/>
        <w:t>Land dieser beyden Mineralien, nicht</w:t>
        <w:br/>
        <w:t>wird beraubet haben, da doch so viele ans</w:t>
        <w:br/>
        <w:t>dere Erze überflüssig darinnen enthalten</w:t>
        <w:br/>
        <w:t>seyn; wie von hemeisen bereits ist gelas</w:t>
        <w:br/>
        <w:t>get worden, und von denen andern nach</w:t>
        <w:br/>
        <w:t>folgen soll.</w:t>
        <w:br/>
        <w:br/>
        <w:t>Was das Silber anbelanget, so has silb</w:t>
        <w:br/>
        <w:t>be mich davon schon gleich Anfangs auf Arzi</w:t>
        <w:br/>
        <w:t>die Erfahrung beruffen, und gesaget: Capo</w:t>
        <w:br/>
        <w:t>daß bereits vor vielen Jahren eine hiems aegre</w:t>
        <w:br/>
        <w:t>liche Menge Silber Erz sey gegra- word</w:t>
        <w:br/>
        <w:t>ben und nach Holland geschicket wors</w:t>
        <w:br/>
        <w:t>den. Ich habe auch zween dergleichen</w:t>
        <w:br/>
        <w:t>Schächte angewiesen, und gemeldet, me</w:t>
        <w:br/>
        <w:t>daß der erste hinter dem Tafel Berges</w:t>
        <w:br/>
        <w:t>gegen Constantia 3: der andere aber den.</w:t>
        <w:br/>
        <w:br/>
        <w:t>am Drachenstein, nicht weit von des</w:t>
        <w:br/>
        <w:t>Herm Land-drost Johann Mulders, fu</w:t>
        <w:br/>
        <w:t>seiger und angenehmer Hof Stätte</w:t>
        <w:br/>
        <w:t>Sorguliet genandt, sich befindet. Wie</w:t>
        <w:br/>
        <w:t>boite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280.txt</w:t>
      </w:r>
    </w:p>
    <w:p>
      <w:r>
        <w:t>Erster Theil. XV. Brief. c.</w:t>
        <w:br/>
        <w:br/>
        <w:t>Ite denn an dergleichen Eezz können ges</w:t>
        <w:br/>
        <w:t>eiffelt werden? dessen man unfehlbar</w:t>
        <w:br/>
        <w:t>och mehrere Stollen und Gänge antraf</w:t>
        <w:br/>
        <w:t>n würde, woferne es die vorhin angezeit</w:t>
        <w:br/>
        <w:t>te Hindernussen verstatteten.</w:t>
        <w:br/>
        <w:br/>
        <w:t>Daß auch Gold Adern an diesem</w:t>
        <w:br/>
        <w:t>Vorgebürge seyn müssen, erhellet nicht</w:t>
        <w:br/>
        <w:t>wr aus denen vorigen Säßen des Anom</w:t>
        <w:br/>
        <w:t>der Fichtelbergischen Beschrei</w:t>
        <w:br/>
        <w:t>ing: sondern es beglaubet es auch der</w:t>
        <w:br/>
        <w:t>er? P. Tachart in seiner Siam fahen Reiz</w:t>
        <w:br/>
        <w:t>pag. 95; allwo er Steine anführet,</w:t>
        <w:br/>
        <w:t>e solches bestäncken, und worinnen</w:t>
        <w:br/>
        <w:t>an mit dem **Bezgadezungs**-Glas, kleine</w:t>
        <w:br/>
        <w:t>Bold Strichlein siehet. Mir sind ders</w:t>
        <w:br/>
        <w:t>eichen Steine sehr viele bekandt, und</w:t>
        <w:br/>
        <w:t>in man deren eine grosse Menge in</w:t>
        <w:br/>
        <w:t>er Hole des Prinzen Capitels, hinten</w:t>
        <w:br/>
        <w:t>den Stein Bergen antreffen, wel</w:t>
        <w:br/>
        <w:t>e roth aussehen und viele gelbe Pun</w:t>
        <w:br/>
        <w:t>en haben; die so man sie durch ein Vers</w:t>
        <w:br/>
        <w:t>**cofferungs** Glas beschauet wie Gold</w:t>
        <w:br/>
        <w:t>Lángen. Man siehet auch solche Stein</w:t>
        <w:br/>
        <w:t>jedoch klein wie Sand-Steine, auf</w:t>
        <w:br/>
        <w:t>em Wege nach den warmen Bad, über</w:t>
        <w:br/>
        <w:t>m Berg die Holz Hud genennet, und</w:t>
        <w:br/>
        <w:t>n noch vielen andern Orten mehr; daß</w:t>
        <w:br/>
        <w:t>dahero nichts gewissers zu seyn scheinet,</w:t>
        <w:br/>
        <w:t>s daß es auch Gold-Adern, und Gold</w:t>
        <w:br/>
        <w:t>-aber an dem Capo gebe.</w:t>
        <w:br/>
        <w:br/>
        <w:t>Wer am Kupffer Er zweiffeln wol</w:t>
        <w:br/>
        <w:t>, der würde sich nur die Mühe geben</w:t>
        <w:br/>
        <w:t>arffen, ein paar 100. Meilen in das</w:t>
        <w:br/>
        <w:t>and zu reifen, so würde ihm dieser Zweifel</w:t>
        <w:br/>
        <w:t>hon vergehen. Denn daselbst würde</w:t>
        <w:br/>
        <w:t>hohe Berge antreffen, welche man</w:t>
        <w:br/>
        <w:t>deßwegen die Kupffer Berge nennet</w:t>
        <w:br/>
        <w:t>Deil fie reichlich Kupffer  nach</w:t>
        <w:br/>
        <w:t>em Zeugnis derjenigen, welche daselbst</w:t>
        <w:br/>
        <w:t>ewesen, durch die warmen Sonnens</w:t>
        <w:br/>
        <w:t>Strahlen ausgeschmolzen, hervor fließ</w:t>
        <w:br/>
        <w:t>en lassen. Sie sollen so hoch seyn, daß</w:t>
        <w:br/>
        <w:t>er Herr Simon van der Stel, welcher</w:t>
        <w:br/>
        <w:t>Is Gouverneur allhier, einen Zug auf</w:t>
        <w:br/>
        <w:t>Ordre der Illustren Compagnie dahin</w:t>
        <w:br/>
        <w:t>ethan, versichern hat derffen: wiewohl</w:t>
        <w:br/>
        <w:t>r vielleicht der Sache etwas zu viel mag</w:t>
        <w:br/>
        <w:t>ethan haben: und nach dem Zeugnis des</w:t>
        <w:br/>
        <w:t>erachten: P. Tachards, loc. cit. p. 107.</w:t>
        <w:br/>
        <w:br/>
        <w:t>welcher dieses von gedachten Heren hat</w:t>
        <w:br/>
        <w:t>gehöret daß man 40. ganger Tage von</w:t>
        <w:br/>
        <w:t>nöthen habe, che man habe hinauf ges</w:t>
        <w:br/>
        <w:t>angen fónnen.</w:t>
        <w:br/>
        <w:br/>
        <w:t>Es sey aber mit der Höhe dieser Kopfs</w:t>
        <w:br/>
        <w:t>er Berge beschaffen, wie es immer wol</w:t>
        <w:br/>
        <w:t>so ist doch dieses gewiß, daß es daselbst</w:t>
        <w:br/>
        <w:t>Kupffer genug giebet. Wer weiß auch</w:t>
        <w:br/>
        <w:t>venn man genaue Nachsuchung tháte,</w:t>
        <w:br/>
        <w:t>ob nicht auch Gold daselbst sollte ancus</w:t>
        <w:br/>
        <w:t>ten m und</w:t>
        <w:br/>
        <w:t>treffen seyn? Wenigstens föhnte viel</w:t>
        <w:br/>
        <w:t>leicht das Kupffer reichlich Gold-fältig</w:t>
        <w:br/>
        <w:t>befunden werden, wie etwa in Ungarn</w:t>
        <w:br/>
        <w:t>oder an andern Orten zu geschehen pfle</w:t>
        <w:br/>
        <w:t>get. Die daselbst herum-wohnenden Hat-Gott</w:t>
        <w:br/>
        <w:t>todten, wissen dieses Metall gar wohl jubas s</w:t>
        <w:br/>
        <w:t>giessen; allermassen sie ihre Schilder, die fer qu</w:t>
        <w:br/>
        <w:t>als halbe Monden aussehen, und die sie come</w:t>
        <w:br/>
        <w:t>zur Biedre vorne an der Stirne tragen, gieffe</w:t>
        <w:br/>
        <w:t>woselbst sie dieselbigen durch ihre schmieri</w:t>
        <w:br/>
        <w:t>ge haare fest machen, von diesem Metall</w:t>
        <w:br/>
        <w:t>giessen glatt und glänzend machen, und</w:t>
        <w:br/>
        <w:t>herzlich darinnen prangen. Der vorge</w:t>
        <w:br/>
        <w:t>dachte P. Tachart, bezeuget dieses aber</w:t>
        <w:br/>
        <w:t>mals, loc. cit. pag. 100, wenn er also</w:t>
        <w:br/>
        <w:t>schreibet: Viele, nemlich Hottentotten</w:t>
        <w:br/>
        <w:t>verstehen sich auch vortrefflich auf die Mineralien;</w:t>
        <w:br/>
        <w:t>wissen sie zu giessen und zurecht</w:t>
        <w:br/>
        <w:t>zumachen, haltens aber nicht gar hoch:</w:t>
        <w:br/>
        <w:t>vielleicht weil in ihrem Lande eine grosse</w:t>
        <w:br/>
        <w:t>**MengeGold**-Silber und Kupfer-Adern</w:t>
        <w:br/>
        <w:t>vorhanden.</w:t>
        <w:br/>
        <w:br/>
        <w:t>Alles ist die Warheit, und wird zu ma</w:t>
        <w:br/>
        <w:t>seiner Zeit schon gesaget werden, daß sie ou</w:t>
        <w:br/>
        <w:t>weder Gold noch Silber groß achten, in e</w:t>
        <w:br/>
        <w:t>dem sie gar kein Geld haben, kennen oder liebf</w:t>
        <w:br/>
        <w:t>gebrauchen. Was das Kupffer abbes babe</w:t>
        <w:br/>
        <w:t>langet, ist es ihnen darum lieb, weil es in</w:t>
        <w:br/>
        <w:t>der Sonnen glänzet und schimmert,</w:t>
        <w:br/>
        <w:t>wenn es geschliffen oder poliret ist. Son</w:t>
        <w:br/>
        <w:t>ten achten sie auch dieses nicht, wohl aber</w:t>
        <w:br/>
        <w:t>das Eisen, als dessen sie zu ihrem</w:t>
        <w:br/>
        <w:t>zu Messern, **Ajuyntjes** Einen, und zu an</w:t>
        <w:br/>
        <w:t>bern Dingen höchstens benötiget windlieger,</w:t>
        <w:br/>
        <w:t>als andere ob es gleich ben den</w:t>
        <w:br/>
        <w:t>Es ist ihnen dahero dieses Mineral weit</w:t>
        <w:br/>
        <w:t>Europäern nicht hoch geachtet wird. Min</w:t>
        <w:br/>
        <w:t>nid</w:t>
        <w:br/>
        <w:t>So viel ist es nun mein Herz, was ich De</w:t>
        <w:br/>
        <w:t>Hievon dem Regno Minerali sagen fan. bie</w:t>
        <w:br/>
        <w:t>Ein mehrers wird Er von einem, der achre</w:t>
        <w:br/>
        <w:t>die Zeit seines Lebens sich wenig darob</w:t>
        <w:br/>
        <w:t>auf beflissen, nicht fodern. Es ist mir</w:t>
        <w:br/>
        <w:t>zwar wohl bewust, daß einige auch das</w:t>
        <w:br/>
        <w:t>Wasser hieher ziehen wollen, wie abson</w:t>
        <w:br/>
        <w:t>derlich Samuel Dale in feiner Minerologi</w:t>
        <w:br/>
        <w:t>gethan: ich fan aber nicht begreiffen, a</w:t>
        <w:br/>
        <w:t>mit was vor einem Recht solches gefchlet bie</w:t>
        <w:br/>
        <w:t>het; absonderlich, da er sowohl Mine- den</w:t>
        <w:br/>
        <w:t>mal- als andere gemeine Wasser afbh fern</w:t>
        <w:br/>
        <w:t>ret, und keines ausschliessen. Ich habe bad</w:t>
        <w:br/>
        <w:t>dieselbigen hiervon absondern, und auf</w:t>
        <w:br/>
        <w:t>andere Zeit versparen wollen; theils weil</w:t>
        <w:br/>
        <w:t>sich dieses hiesige Wasser ganz besonderer</w:t>
        <w:br/>
        <w:t>Eigenschafften rühmen fan; theils auch,</w:t>
        <w:br/>
        <w:t>weil dasselbe gar vielen Veränderungen</w:t>
        <w:br/>
        <w:t>unterworffen, welche hier zu berühren und</w:t>
        <w:br/>
        <w:t>auszuführen, die Zeit nicht leiden würde:</w:t>
        <w:br/>
        <w:t>angesehen ich nie kein Wasser in der Welt</w:t>
        <w:br/>
        <w:t>gesehen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281.txt</w:t>
      </w:r>
    </w:p>
    <w:p>
      <w:r>
        <w:t>237</w:t>
        <w:br/>
        <w:t>Erster Theil. K. Brieff. d.</w:t>
        <w:br/>
        <w:t>gesehen / von welchen eben dergleichen</w:t>
        <w:br/>
        <w:t>könte gejagt werden.</w:t>
        <w:br/>
        <w:br/>
        <w:t>Jch schliesse dahero diese Materie</w:t>
        <w:br/>
        <w:t>zu gut halten, wo ich möchte getrau-</w:t>
        <w:br/>
        <w:t>und bitte Er wolle meiner Einfalt etwas</w:t>
        <w:br/>
        <w:t>chelt haben auch mir zugleich erlau-</w:t>
        <w:br/>
        <w:t>ben, daß Jhm bey erster Gelegenheit</w:t>
        <w:br/>
        <w:t>das Regnum vegetable vorstelle, wel-</w:t>
        <w:br/>
        <w:t>ches mit wohl etwas besser als das vorige</w:t>
        <w:br/>
        <w:t>bekandt, indem ich die schönen Gedäch-</w:t>
        <w:br/>
        <w:t>se, rare Blumen, fremde Bäume und</w:t>
        <w:br/>
        <w:t>Strauche täglich vor Augen habe, und</w:t>
        <w:br/>
        <w:t>mit Lust anschaue. Er lebe aber unter-</w:t>
        <w:br/>
        <w:t>dessen in vollkommener Zufriedenheit.</w:t>
        <w:br/>
        <w:t>lasse mich ferner Seiner vorigen Gewo-</w:t>
        <w:br/>
        <w:t>genheit geniessen und glaube daß ich be-</w:t>
        <w:br/>
        <w:t>ständig und unveränderlich sey</w:t>
        <w:br/>
        <w:t>Mein er. k.</w:t>
        <w:br/>
        <w:br/>
        <w:t>Der K. Brief.</w:t>
        <w:br/>
        <w:t>Alphabetische Beschreibung und Erzehlung der Blumen /</w:t>
        <w:br/>
        <w:t>Bäume / Wurtzeln und anderer Africanschen Erd-Ge-</w:t>
        <w:br/>
        <w:t>wächse, welche an dem Capo bonae Spei gefunden</w:t>
        <w:br/>
        <w:t>werden.</w:t>
        <w:br/>
        <w:t>Mein Herr.</w:t>
        <w:br/>
        <w:br/>
        <w:t>S wird Zweiffels ohne</w:t>
        <w:br/>
        <w:t>nicht nöthig seyn, eine lan-</w:t>
        <w:br/>
        <w:t>ge Entschuldigung zu ge-</w:t>
        <w:br/>
        <w:t>brauchen, warum nun erst</w:t>
        <w:br/>
        <w:t>so späte mit dem Regne</w:t>
        <w:br/>
        <w:t>vegetabili aufgezogen komme, da es doch</w:t>
        <w:br/>
        <w:t>schon längst hätte geschehen sollen? Denn</w:t>
        <w:br/>
        <w:t>es heist mich Seine höchst-geschätzte</w:t>
        <w:br/>
        <w:t>Freundschafft hoffen, daß der Verzug-</w:t>
        <w:br/>
        <w:t>nicht werde übel gedeutet werden. Viel</w:t>
        <w:br/>
        <w:t>mehr halte mich versichert, es werde Jhm</w:t>
        <w:br/>
        <w:t>das wenige, was etwan davon aortra-</w:t>
        <w:br/>
        <w:t>gen kan, anjetz eben so angenehme vor-</w:t>
        <w:br/>
        <w:t>kommen, als es möchte aufgenommen</w:t>
        <w:br/>
        <w:t>worden seyn, wenn es schon vorlängst auf</w:t>
        <w:br/>
        <w:t>Erforderung überschrieben hätte die-</w:t>
        <w:br/>
        <w:t>weil es an meiner Willfährigkeit nicht</w:t>
        <w:br/>
        <w:t>würde gefehlet haben, woferne nicht an-</w:t>
        <w:br/>
        <w:t>dere unvermutete Hindernissen darzwi-</w:t>
        <w:br/>
        <w:t>schen gekommen, die mein Vorhaben</w:t>
        <w:br/>
        <w:t>**unterbrochenhätten**.</w:t>
        <w:br/>
        <w:br/>
        <w:t>Da aber diese nunmehro aus dem</w:t>
        <w:br/>
        <w:t>Wege geraumet seyn, und ich meine</w:t>
        <w:br/>
        <w:t>gethan Zusage nicht zurücke nehmen</w:t>
        <w:br/>
        <w:t>kan oder darff, so übergebe Jhm also</w:t>
        <w:br/>
        <w:t>hiermit dajenige, was ich von Blumen</w:t>
        <w:br/>
        <w:t>Bäumen, Kräutern und Wurtzel</w:t>
        <w:br/>
        <w:t>wahrzunehmen, mächtig gewesen bin.</w:t>
        <w:br/>
        <w:t>Jch hoffe, es werde Jhme einiges Ge-</w:t>
        <w:br/>
        <w:t>weiß, und Jhm längst bekandt ist, daß</w:t>
        <w:br/>
        <w:t>bügen geben, weil Er meine Conditio</w:t>
        <w:br/>
        <w:t>sich in diesem Intrical en und weitläuff-</w:t>
        <w:br/>
        <w:t>tagen Stund darum nichts gethan, wei-</w:t>
        <w:br/>
        <w:t>es meines Thuns nicht gewesen ist.</w:t>
        <w:br/>
        <w:t>Was ihm hier vorgelegt wird, das hat</w:t>
        <w:br/>
        <w:t>weich meiner plaisirlichen Garten-Woh-</w:t>
        <w:br/>
        <w:t>nung zu dancken, die mir in den ersten</w:t>
        <w:br/>
        <w:t>brey Jahren durch hohe Gunst des Herrn</w:t>
        <w:br/>
        <w:t>Gouverneurs . A. van der Stel, und</w:t>
        <w:br/>
        <w:br/>
        <w:t>Austen Ost-Indianischen Compagnie</w:t>
        <w:br/>
        <w:t>auf besondere Recommendation der</w:t>
        <w:br/>
        <w:t>an denselben, zu Theil worden. An-</w:t>
        <w:br/>
        <w:t>dern Theils ben ich es der täglichen Con-</w:t>
        <w:br/>
        <w:t>versation, Joh. Hartogs, Garters in</w:t>
        <w:br/>
        <w:t>diesem Welt-berühmten Garten, der</w:t>
        <w:br/>
        <w:t>gedachten Compagnie und endlich den</w:t>
        <w:br/>
        <w:t>Oldenlands schuldig, welche mit seine</w:t>
        <w:br/>
        <w:t>Herbarie vivis des Seeligen Herrn N.</w:t>
        <w:br/>
        <w:t>Stieff-Söhne Johann und Andreas</w:t>
        <w:br/>
        <w:t>Blum, zu verschiedenen mahlen haben</w:t>
        <w:br/>
        <w:t>sehen lassen.</w:t>
        <w:br/>
        <w:br/>
        <w:t>Jch will mich daher mit einer langen</w:t>
        <w:br/>
        <w:t>und weitläufftigen Vorrede nicht aufhal-</w:t>
        <w:br/>
        <w:t>ten, sondern alsobald zur Sache selber</w:t>
        <w:br/>
        <w:t>schreiten. Jnzwischen wird mein Herr</w:t>
        <w:br/>
        <w:t>mir hoch-geneigt erlauben, die Art und</w:t>
        <w:br/>
        <w:t>Weise anzuzeigen, welche in deren Vor-</w:t>
        <w:br/>
        <w:t>trag zu halten gedenke. Sie soll kürtz-</w:t>
        <w:br/>
        <w:t>lich darinnen bestehen, daß mich derbem-</w:t>
        <w:br/>
        <w:t>gen Alphabetischen Ordnung bediene,</w:t>
        <w:br/>
        <w:t>welche bey den Thieren gehalten. Nur</w:t>
        <w:br/>
        <w:t>ten, daß keine auswärtige Gewächse un-</w:t>
        <w:br/>
        <w:t>werde diesen Unterscheid dabey beobach-</w:t>
        <w:br/>
        <w:t>ter die Inländische vermenge sondern</w:t>
        <w:br/>
        <w:t>erst die Africanschen allein in richtig-</w:t>
        <w:br/>
        <w:t>ger Ordnung nach einander vortrage, so</w:t>
        <w:br/>
        <w:t>viel nemlich derselben mir wissend sind:</w:t>
        <w:br/>
        <w:t>hernach aber die vornehmste Auswar-</w:t>
        <w:br/>
        <w:t>tige absonderlich anzeige, und vorstellig</w:t>
        <w:br/>
        <w:t>mache.</w:t>
        <w:br/>
        <w:br/>
        <w:t>Weil aber der Einheimischen so</w:t>
        <w:br/>
        <w:t>wohl als der Ausländischen, sehr viele</w:t>
        <w:br/>
        <w:t>sind so wird Er zugeben, daß nicht bey</w:t>
        <w:br/>
        <w:t>Sprache benenne, und ihren richtigen</w:t>
        <w:br/>
        <w:t>allen eine lange Beschreibung hinzu fü-</w:t>
        <w:br/>
        <w:t>ge, sondern etliche nur in Lateinischer</w:t>
        <w:br/>
        <w:t>Unterscheid hinzu thue woferne es mir</w:t>
        <w:br/>
        <w:t>anders möglich ist, selbige eigentlich aus-</w:t>
        <w:br/>
        <w:t>Ge</w:t>
        <w:br/>
        <w:t>zurü-</w:t>
        <w:br/>
        <w:br/>
        <w:t>Der Aucto</w:t>
        <w:br/>
        <w:t>entschul</w:t>
        <w:br/>
        <w:t>ger u</w:t>
        <w:br/>
        <w:t>daß er das .</w:t>
        <w:br/>
        <w:t>Refur</w:t>
        <w:br/>
        <w:t>vegetable</w:t>
        <w:br/>
        <w:t>nicht her</w:t>
        <w:br/>
        <w:t>beschrie-</w:t>
        <w:br/>
        <w:t>den.</w:t>
        <w:br/>
        <w:br/>
        <w:t>Der Auctor</w:t>
        <w:br/>
        <w:t>erkenner</w:t>
        <w:br/>
        <w:t>daß er kein</w:t>
        <w:br/>
        <w:t>Botanica</w:t>
        <w:br/>
        <w:br/>
        <w:t>Geren.</w:t>
        <w:br/>
        <w:t>die nach</w:t>
        <w:br/>
        <w:t>folgende</w:t>
        <w:br/>
        <w:t>Beschrei-</w:t>
        <w:br/>
        <w:t>bung ge-</w:t>
        <w:br/>
        <w:t>gründet.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282.txt</w:t>
      </w:r>
    </w:p>
    <w:p>
      <w:r>
        <w:t>Erster Theil. XVI. Brief. 2.</w:t>
        <w:br/>
        <w:br/>
        <w:t>drücken, so will ihnen auch Teutsche</w:t>
        <w:br/>
        <w:t>Namen geben; oder aber nur die Lateinis</w:t>
        <w:br/>
        <w:t>che alleine behalten, wenn sich die Termini</w:t>
        <w:br/>
        <w:t>Botanici nicht füglich wollen vers</w:t>
        <w:br/>
        <w:t>eutschen lassen; die mein Herz hernach</w:t>
        <w:br/>
        <w:t>nach eigenem Belieben, besser benennen</w:t>
        <w:br/>
        <w:t>and beschreiben kan. Ich sehe hiernächst</w:t>
        <w:br/>
        <w:t>chon zum Voraus, daß diese Materie,</w:t>
        <w:br/>
        <w:t>ben so weit-läufftig als die Materie der</w:t>
        <w:br/>
        <w:t>Thiere fallen wird; welche, wo ich noch</w:t>
        <w:br/>
        <w:t>twas von dem Nußen und Gebrauch</w:t>
        <w:br/>
        <w:t>defes mal hinzu feste, viel weitleufftiger</w:t>
        <w:br/>
        <w:t>serden dürfte. Ich scheue aber dieses</w:t>
        <w:br/>
        <w:t>arum, weil ich fürchte, es möchte Ihme</w:t>
        <w:br/>
        <w:t>ne so lange Brühe nicht anständig seynd</w:t>
        <w:br/>
        <w:t>also hat Er mein Herz den gan</w:t>
        <w:br/>
        <w:t>en Innhalt dieses Briefs nebst der Mas</w:t>
        <w:br/>
        <w:t>erie selber, wie sie soll tractiret werden.</w:t>
        <w:br/>
        <w:br/>
        <w:t>Eine bessere Methode ist mir nicht bewust,</w:t>
        <w:br/>
        <w:t>als der ich in dem Studio Botanico weiter</w:t>
        <w:br/>
        <w:t>nichts gethan, als was mir obgedachter</w:t>
        <w:br/>
        <w:t>Bártner gewiesen; welcher ein ziemlich</w:t>
        <w:br/>
        <w:t>uter Botanicus ist, und um des willen</w:t>
        <w:br/>
        <w:t>hon von einem vornehmen Herm in</w:t>
        <w:br/>
        <w:t>bolland, nach America gesandt worden:</w:t>
        <w:br/>
        <w:t>m dasiger Orten, die fremde Ge</w:t>
        <w:br/>
        <w:t>achs aufzusuchen und nach Holland</w:t>
        <w:br/>
        <w:t>überschicken. Gefallet sie Ihm nicht,</w:t>
        <w:br/>
        <w:t>wird er doch den Willen Seine Curioé</w:t>
        <w:br/>
        <w:t>zu vergnügen ansehen und gedencken,</w:t>
        <w:br/>
        <w:t>aß es mir an besserer Wissenschafft, kein</w:t>
        <w:br/>
        <w:t>es weges an williger Dienstfertigkeit</w:t>
        <w:br/>
        <w:t>hie.</w:t>
        <w:br/>
        <w:br/>
        <w:t>Es wird demnach dieses das erste</w:t>
        <w:br/>
        <w:t>affricanische Gewächse seyn, welches wie</w:t>
        <w:br/>
        <w:t>ich mehr gedachter Gártner Johannes</w:t>
        <w:br/>
        <w:t>berto berichtet hat, nach der Botanicam</w:t>
        <w:br/>
        <w:t>Benennung heisset: Afrikanischer</w:t>
        <w:br/>
        <w:t>abutilon foliis hugonis &amp; fidiculis **lanunofis**.</w:t>
        <w:br/>
        <w:t>dofis. Das ist: Afrikanisches Abdon,</w:t>
        <w:br/>
        <w:t>mit rundlichen Blättern und</w:t>
        <w:br/>
        <w:t>ohlichten Stengel; von welchen darum</w:t>
        <w:br/>
        <w:t>cats weiter anzuführen nöthig achte,</w:t>
        <w:br/>
        <w:t>eil es nach Simonis Pauli Bericht, in</w:t>
        <w:br/>
        <w:t>pere Quadripartito Botanico pag26.</w:t>
        <w:br/>
        <w:t>in den Apotecken nicht gebraus</w:t>
        <w:br/>
        <w:t>et: auch weder von Dioscoride body</w:t>
        <w:br/>
        <w:t>a'eno desselben gedacht wird; son</w:t>
        <w:br/>
        <w:t>rn noch ein grosser Streit zwischen</w:t>
        <w:br/>
        <w:t>n Botanicis darum ist.</w:t>
        <w:br/>
        <w:br/>
        <w:t>iis latioribus. Das ist: Staudicht</w:t>
        <w:br/>
        <w:t>Afrikanischer Wermut, mit breis</w:t>
        <w:br/>
        <w:t>Blättern. Die Erfahrung bezeuget,</w:t>
        <w:br/>
        <w:t>er so bitter nicht als der Esopi</w:t>
        <w:br/>
        <w:t>e; indem man keinen so krefftigen Cxci</w:t>
        <w:br/>
        <w:t>davon machen fan, als zur Bereis</w:t>
        <w:br/>
        <w:t>ng des Wermut Weines vnnd</w:t>
        <w:br/>
        <w:t>nit. mo</w:t>
        <w:br/>
        <w:t>Allium Africanum, flore purpure-Alli</w:t>
        <w:br/>
        <w:t>aente, oder Afrikanischer Knoblauch, Afri</w:t>
        <w:br/>
        <w:t>mit einer Purpur- Blühte; welcher in der fig</w:t>
        <w:br/>
        <w:t>Landschafft, wo die Hottentottische ges</w:t>
        <w:br/>
        <w:t>kandte Koopmanns-**Naaawohnet**, und</w:t>
        <w:br/>
        <w:t>20. Meilen von dem Vorgebürge abbes</w:t>
        <w:br/>
        <w:t>legen ist, háuffig: zumahl aber an</w:t>
        <w:br/>
        <w:t>dem Ort, der darum absonderlich die</w:t>
        <w:br/>
        <w:t>Knoblauchs-Aral genennet wird, wache</w:t>
        <w:br/>
        <w:t>set. Da ich binsten mit besagten Gärt</w:t>
        <w:br/>
        <w:t>ner nach den warmen Bad reisete, hat</w:t>
        <w:br/>
        <w:t>er mir selbigen nicht nur gewiesen: son</w:t>
        <w:br/>
        <w:t>dern wir haben uns auch desselben unter</w:t>
        <w:br/>
        <w:t>unserer Reiß Kost, insonderheit aber uns</w:t>
        <w:br/>
        <w:t>ter Eyer-Kuchen bedienet. m Arte Alo adit</w:t>
        <w:br/>
        <w:t>Aloën giebet es hier sehr vielerley gieb</w:t>
        <w:br/>
        <w:t>Gattungen: unter andern aber sind mir sehr</w:t>
        <w:br/>
        <w:t>diese nachfolgende bekandt; stehen auch</w:t>
        <w:br/>
        <w:t>viele davon in dem Garten der illustren</w:t>
        <w:br/>
        <w:t>Compagnie, welche samt und sonders</w:t>
        <w:br/>
        <w:t>jährlich blühen. Wie denn kein Monat</w:t>
        <w:br/>
        <w:t>des ganzen Jahres vergehet, da nicht</w:t>
        <w:br/>
        <w:t>diese oder jene, manchmal auch etliche zu</w:t>
        <w:br/>
        <w:t>gleich in der Blühte stehen, und selbige ei</w:t>
        <w:br/>
        <w:t>ne gute Zeit behalten. Man achtet sie wer</w:t>
        <w:br/>
        <w:t>aber hier nicht groß, weil sie auch affer nicht</w:t>
        <w:br/>
        <w:t>dem Garten im freyen Felde zwischen berli</w:t>
        <w:br/>
        <w:t>Klippen und Felsen wachsen, und fast</w:t>
        <w:br/>
        <w:t>vor ein Unkraut gehalten werden. Wie</w:t>
        <w:br/>
        <w:t>denn am Stellenbusch, bey Adam 1 as;</w:t>
        <w:br/>
        <w:t>am Drachenstein bey Hern Joh. Munde;</w:t>
        <w:br/>
        <w:t>bey dem warmen Bad am Schwarzens wo</w:t>
        <w:br/>
        <w:t>Berg, und sonsten überall im wilden sem</w:t>
        <w:br/>
        <w:t>Feld viele Gattungen beysammen an auf</w:t>
        <w:br/>
        <w:t>getroffen werden, welche in und aus den</w:t>
        <w:br/>
        <w:t>Klippen wachsen, blühen und sich schreck</w:t>
        <w:br/>
        <w:t>lich vermehren; da doch ihre Blühte, wel</w:t>
        <w:br/>
        <w:t>che allezeit in vielen roth weiß geprickelt</w:t>
        <w:br/>
        <w:t>und anders gefärbten Blumen bestehet,</w:t>
        <w:br/>
        <w:t>sehr lieblich in die Augen fället und Bef</w:t>
        <w:br/>
        <w:t>nachmals viele Saamen Hauslein, mit Afric</w:t>
        <w:br/>
        <w:t>dem reiffesten Saamen angefüllet, hins fahen</w:t>
        <w:br/>
        <w:t>**terläffet**. Es sind aber diese folgende, wel Aloe</w:t>
        <w:br/>
        <w:t>che ich allenthalben gesehen habe.</w:t>
        <w:br/>
        <w:br/>
        <w:t>Aloe Africana arborelcens, montana,</w:t>
        <w:br/>
        <w:t>na, non finoka folio longissimo, plicatili,</w:t>
        <w:br/>
        <w:t>flore rubro. Das ist: Baum-fars</w:t>
        <w:br/>
        <w:t>lige Affricanische Berg; Aloë, ohne</w:t>
        <w:br/>
        <w:t>Dornen, mit sehr langen zusammen ges</w:t>
        <w:br/>
        <w:t>falteten Blättern und rother **Blüthebus**</w:t>
        <w:br/>
        <w:t>albicantibus **fragrantiflimis**. Das</w:t>
        <w:br/>
        <w:t>mit weißlichter und sehr starck auch wohl</w:t>
        <w:br/>
        <w:t>riechender Blüthe. bung</w:t>
        <w:br/>
        <w:t>Aloë Africana caulescens, foliis 3.</w:t>
        <w:br/>
        <w:br/>
        <w:t>epinomis, maculis ab utraque parte albicantibus</w:t>
        <w:br/>
        <w:t>notatis, Oder: Stercken-hafftig</w:t>
        <w:br/>
        <w:t>ge Affricanische Aloë, mit stachlichen</w:t>
        <w:br/>
        <w:t>Blát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283.txt</w:t>
      </w:r>
    </w:p>
    <w:p>
      <w:r>
        <w:t>Erster Theil. XVI. Brief. 2c.</w:t>
        <w:br/>
        <w:br/>
        <w:t>Bláttern, welche auf beyden Seiten</w:t>
        <w:br/>
        <w:t>mit weißlichen Flecken gezeichnet sind.</w:t>
        <w:br/>
        <w:t>Aloë Africana brevissimo, **craffismoque**</w:t>
        <w:br/>
        <w:t>folio, flore subviridi. Das</w:t>
        <w:br/>
        <w:t>: Affricanische Aloë, mit sehr furzen</w:t>
        <w:br/>
        <w:t>nd dabey ganz dicken Blättern, auch</w:t>
        <w:br/>
        <w:t>ner blauichten Blühte.</w:t>
        <w:br/>
        <w:br/>
        <w:t>Aloe Africana folio glabro, **rigiiffimo**,</w:t>
        <w:br/>
        <w:t>infimo, flore subviridi. Oder: Africanae</w:t>
        <w:br/>
        <w:t>Aloë, mit einem glatten und ganz</w:t>
        <w:br/>
        <w:t>arren Blat, auch einer blauichten</w:t>
        <w:br/>
        <w:t>Blüthe.</w:t>
        <w:br/>
        <w:br/>
        <w:t>Aloë Africana flore rubro, folio</w:t>
        <w:br/>
        <w:t>aculis ab utraque parte albicantibus</w:t>
        <w:br/>
        <w:t>dotato. Das ist: Affricanische Aloe, mit</w:t>
        <w:br/>
        <w:t>ner rothen Blüthe, deren Blätter auf</w:t>
        <w:br/>
        <w:t>lyden Seiten mit weissen Flecken ges</w:t>
        <w:br/>
        <w:t>eichnet sind.</w:t>
        <w:br/>
        <w:t>Aloe Africana flore rubro, folio</w:t>
        <w:br/>
        <w:t>triangulari &amp; verrucis ab utraque parte</w:t>
        <w:br/>
        <w:t>micantibus notato. Das ist: Africani</w:t>
        <w:br/>
        <w:t>he Aloë, mit einer rothen Blüthe und</w:t>
        <w:br/>
        <w:t>deyeckigte Blat, das auf beyden Sein</w:t>
        <w:br/>
        <w:t>mit weißlichen Warzen bezeichnet</w:t>
        <w:br/>
        <w:t>t.</w:t>
        <w:br/>
        <w:br/>
        <w:t>Aloe Africana, folio in summitate</w:t>
        <w:br/>
        <w:t>angulare, margaritifera, flore fulvii.</w:t>
        <w:br/>
        <w:t>Das ist: Affricanische Aloë, deren</w:t>
        <w:br/>
        <w:t>Blätter am Ende dreyeckigt zuhauffen,</w:t>
        <w:br/>
        <w:t>nd Perlen Farbig seyn, mit einer</w:t>
        <w:br/>
        <w:t>eich grünen Blüthe.</w:t>
        <w:br/>
        <w:br/>
        <w:t>Aloë Africana margaritifera minor.</w:t>
        <w:br/>
        <w:br/>
        <w:t>Oder kleinere Perlen farbige **AfricaniThe**</w:t>
        <w:br/>
        <w:t>Aloë.</w:t>
        <w:br/>
        <w:br/>
        <w:t>Aloe Africana foliis glaucis, marine</w:t>
        <w:br/>
        <w:t>&amp; dorff parte superiore epinomis,</w:t>
        <w:br/>
        <w:t>Lore rubro. Das ist: Affricanische Aloë,</w:t>
        <w:br/>
        <w:t>mit grauen Blättern, welche am Rande</w:t>
        <w:br/>
        <w:t>and auf dem erhabensten Theil des Ri</w:t>
        <w:br/>
        <w:t>kens dirnicht sind, und eine rothe</w:t>
        <w:br/>
        <w:t>Blüthe haben.</w:t>
        <w:br/>
        <w:br/>
        <w:t>Aloe Africana, foliis glaucis, marine</w:t>
        <w:br/>
        <w:t>&amp; dorff integro epinomis. Das ist:</w:t>
        <w:br/>
        <w:t>Affricanische Aloë, mit grauen Blättern,</w:t>
        <w:br/>
        <w:t>welche am Rande und über dem ganzen</w:t>
        <w:br/>
        <w:t>Rücken mit Börnern besehet finale</w:t>
        <w:br/>
        <w:t>Africana caulescens. foliis</w:t>
        <w:br/>
        <w:t>glaucis caulem amplectentibus. Das ist:</w:t>
        <w:br/>
        <w:t>Affricanische Stengel förmige Aloë,</w:t>
        <w:br/>
        <w:t>mit grauen Blättern, welche sich um den</w:t>
        <w:br/>
        <w:t>Stengel herum winden.</w:t>
        <w:br/>
        <w:br/>
        <w:t>Aloe Africana, folio triangulo &amp;</w:t>
        <w:br/>
        <w:t>**ongiffimo**, floribus luteis &amp; **foeditisDas**</w:t>
        <w:br/>
        <w:t>ist: Affricanische Aloë, mit sehr lan</w:t>
        <w:br/>
        <w:t>gen und ganz schmalen Blättern, auch</w:t>
        <w:br/>
        <w:t>einer stinckenden Blüthe.</w:t>
        <w:br/>
        <w:br/>
        <w:t>Aloë Africana caulescens, foliis magis</w:t>
        <w:br/>
        <w:t>glaucis caulem amplectentibus, &amp;</w:t>
        <w:br/>
        <w:t>n mucronem **obtufiorem** decidentibus,</w:t>
        <w:br/>
        <w:t>bus, Das ist: Stengel förmige Affricanische</w:t>
        <w:br/>
        <w:t>Aloë, deren Blätter ganz grau</w:t>
        <w:br/>
        <w:t>sind, auch sich um den Stengel herum</w:t>
        <w:br/>
        <w:t>schlagen, und an ihrem spitzigen Ende</w:t>
        <w:br/>
        <w:t>ganz zuhauffen.</w:t>
        <w:br/>
        <w:br/>
        <w:t>Aloč Africana caulescens, foliis mi- 15. 1</w:t>
        <w:br/>
        <w:t>nus chaucis, caulem amplectentibus,</w:t>
        <w:br/>
        <w:t>dorff parte superiore, finoka, Das ist:</w:t>
        <w:br/>
        <w:t>Stangliche Affricanische Aloë, deren</w:t>
        <w:br/>
        <w:t>Blätter graulich seyn, und sich um den</w:t>
        <w:br/>
        <w:t>Stengel herum winden; die auch am ers</w:t>
        <w:br/>
        <w:t>abenstern Theil des Rückens stachlecht</w:t>
        <w:br/>
        <w:t>sind.</w:t>
        <w:br/>
        <w:br/>
        <w:t>Aloe Africana caulescens foliis glau- 16cis,</w:t>
        <w:br/>
        <w:t>caulem amplectentibus latioribus,</w:t>
        <w:br/>
        <w:t>&amp; undiquaque epinomis. Das ist: Affricanische</w:t>
        <w:br/>
        <w:t>stachlechte Aloë, mit grauen</w:t>
        <w:br/>
        <w:t>Blättern, die sich um den Stengel wie</w:t>
        <w:br/>
        <w:t>deln, und breiter als die vorige; auch als</w:t>
        <w:br/>
        <w:t>lenthalben mit Stacheln oder Börnern</w:t>
        <w:br/>
        <w:t>besetzet seyn.</w:t>
        <w:br/>
        <w:br/>
        <w:t>Aloe Africana caulescens, foliis glau- 17cis,</w:t>
        <w:br/>
        <w:t>cis, caulem amplectentibus, dorff integro</w:t>
        <w:br/>
        <w:t>aegro finoko Das ist: Stangliche Affricanische</w:t>
        <w:br/>
        <w:t>Aloë, mit grauen Blättern,</w:t>
        <w:br/>
        <w:t>die sich um den Stengel schlagen, und</w:t>
        <w:br/>
        <w:t>deren Rücken allenthalben fachicht ist.</w:t>
        <w:br/>
        <w:t>Aloe Africana caulescens, foliis 18glaucis</w:t>
        <w:br/>
        <w:t>glaucis brevioribus, caulem amplectentibus</w:t>
        <w:br/>
        <w:t>foliorum parte interna &amp; externa</w:t>
        <w:br/>
        <w:t>non nihil finoka. Das ist: Stachlechte</w:t>
        <w:br/>
        <w:t>Affricanische Aloe, mit kurzen grauen</w:t>
        <w:br/>
        <w:t>Blättern, die sich um den Stengel wi</w:t>
        <w:br/>
        <w:t>ackeln davon der auswendige und inwen</w:t>
        <w:br/>
        <w:t>dige Theil derselben, mit einigen Dör</w:t>
        <w:br/>
        <w:t>nern versehen ist.</w:t>
        <w:br/>
        <w:br/>
        <w:t>glaucis **breuiffimis**, foliorum summitate</w:t>
        <w:br/>
        <w:t>ce interna &amp; externa non nihil **fpinofaDas**</w:t>
        <w:br/>
        <w:t>ist: Stachlechte Affricanische Aloë,</w:t>
        <w:br/>
        <w:t>mit den kürzesten grauen Blättern; des</w:t>
        <w:br/>
        <w:t>ren oberster und spitzigste Theil, so wohl</w:t>
        <w:br/>
        <w:t>in-als auswendig mit einigen Börnern</w:t>
        <w:br/>
        <w:t>oder Stacheln begabet ist.</w:t>
        <w:br/>
        <w:br/>
        <w:t>glauca &amp; non finoka, Das ist: Stach</w:t>
        <w:br/>
        <w:t>lichte Affricanische Aloë, die qus lauter</w:t>
        <w:br/>
        <w:t>grauen und nicht stachlichen Blättern</w:t>
        <w:br/>
        <w:t>bestehet.</w:t>
        <w:br/>
        <w:br/>
        <w:t>Aloe Africana glabro folio, minu- 31tiffimis</w:t>
        <w:br/>
        <w:t>infimis civitatibus donato, Das ist: Affricanische</w:t>
        <w:br/>
        <w:t>Aloë, mit glatten Blättern, in</w:t>
        <w:br/>
        <w:t>welchen sich ganz kleine Holen zeigen.</w:t>
        <w:br/>
        <w:t>Aloë Africana humilis, finis einer- 32mibus</w:t>
        <w:br/>
        <w:t>cibus &amp; verrucis ofira Das ist: Niedrige</w:t>
        <w:br/>
        <w:t>oder kleine Affricanische Aloe, deren</w:t>
        <w:br/>
        <w:t>Blätter mit wehrlosen Börnern und</w:t>
        <w:br/>
        <w:t>Wartzen besetzet sind.</w:t>
        <w:br/>
        <w:br/>
        <w:t>AloëAfricana humilis **Arachnoidaca**. 23.</w:t>
        <w:br/>
        <w:br/>
        <w:t>Das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284.txt</w:t>
      </w:r>
    </w:p>
    <w:p>
      <w:r>
        <w:t>Erster Theil. XVI. Brief. c.</w:t>
        <w:br/>
        <w:br/>
        <w:t>18 ist: Ganz niedrige oder kleine Africae</w:t>
        <w:br/>
        <w:t>Aloë, &amp;c.</w:t>
        <w:br/>
        <w:br/>
        <w:t>Aloe Africana humilis, foliis ex albo</w:t>
        <w:br/>
        <w:t>iridi variegatis. Das ist: Niedrige oder</w:t>
        <w:br/>
        <w:t>he African ache Aloe, deren Blätter</w:t>
        <w:br/>
        <w:t>nund weiß geprickelt settaloe</w:t>
        <w:br/>
        <w:t>Aloe Africana humilis, folio monil</w:t>
        <w:br/>
        <w:t>il reflexo, floribus ex albo &amp; **ruovariegatis**</w:t>
        <w:br/>
        <w:t>Das ist: Kleine oder</w:t>
        <w:br/>
        <w:t>Vorige Affricanische Aloë, deren Bláts</w:t>
        <w:br/>
        <w:t>etwas gekrümmt sind: und welcher</w:t>
        <w:br/>
        <w:t>úthe roth und weiß gespricelistAloë</w:t>
        <w:br/>
        <w:t>Africana humilis, folio in</w:t>
        <w:br/>
        <w:t>marginibus albicantibus. Das ist: Nies</w:t>
        <w:br/>
        <w:t>ge oder kleine Affricanische Aloe, des</w:t>
        <w:br/>
        <w:t>Blätter an der Spitzen dreyeckigt zu</w:t>
        <w:br/>
        <w:t>ffen, auch sehr starr oder hart sind;</w:t>
        <w:br/>
        <w:t>Rand hingegen weißlicht ist.</w:t>
        <w:br/>
        <w:br/>
        <w:t>Aloe Africana erecta. triangularis, &amp;</w:t>
        <w:br/>
        <w:t>angulare folio vicomo. Das ist: Aufrecht</w:t>
        <w:br/>
        <w:t>ende Affricanische dreyeckigte Aloé,</w:t>
        <w:br/>
        <w:t>en dreyeckigte Blätter klebicht und leis</w:t>
        <w:br/>
        <w:t>cht sind.</w:t>
        <w:br/>
        <w:t>Aloe Africana erecta, rotunda, parvo</w:t>
        <w:br/>
        <w:t>parvo &amp; in acumen **rigidiffimum** einte.</w:t>
        <w:br/>
        <w:t>Das ist: Aufrecht stehende runde</w:t>
        <w:br/>
        <w:t>xicanische Aloe, mit einem kleinen</w:t>
        <w:br/>
        <w:t>lat, welches am Ende eine sehr schwars</w:t>
        <w:br/>
        <w:t>Spitze hat.</w:t>
        <w:br/>
        <w:br/>
        <w:t>**Alaternoides** Africana, Arica foliis,</w:t>
        <w:br/>
        <w:t>ribus albicantibus &amp; muscosis. Das</w:t>
        <w:br/>
        <w:t>látter dem Heyde: Gras gleich find,</w:t>
        <w:br/>
        <w:t>Blüthe aber weißlicht und mosicht</w:t>
        <w:br/>
        <w:t>**Alaternoides** Africana, Telephii legiti</w:t>
        <w:br/>
        <w:t>imperati folio, flore viridi. Das ist:</w:t>
        <w:br/>
        <w:t>xicanische **Alaternoides**, dessen Blát</w:t>
        <w:br/>
        <w:t>mit dem rothen Wunde Kraut Aelium</w:t>
        <w:br/>
        <w:t>genandt, überein kommen, und ei</w:t>
        <w:br/>
        <w:t>grüne Blüthe hat.</w:t>
        <w:br/>
        <w:br/>
        <w:t>**Alaternoides** Africana Lauri ferrare</w:t>
        <w:br/>
        <w:t>io. Das ist: Affricanische **Alaternoides**,</w:t>
        <w:br/>
        <w:t>Ten Blätter mit den zackigen Lorbeer</w:t>
        <w:br/>
        <w:t>blättern überein kommen.</w:t>
        <w:br/>
        <w:t>ili folio rigidior &amp; minore, floribus</w:t>
        <w:br/>
        <w:t>micantibus. Das ist: Affricanische Alantoides,</w:t>
        <w:br/>
        <w:t>naides, dessen Blätter mit den **ChaMispeln**</w:t>
        <w:br/>
        <w:t>übereinkommer; nur daß sie</w:t>
        <w:br/>
        <w:t>irer und kleiner seyn; die Blüthe da</w:t>
        <w:br/>
        <w:t>ist weißlicht.</w:t>
        <w:br/>
        <w:br/>
        <w:t>**Alaternoides** Africana. Roris **marilatiori**</w:t>
        <w:br/>
        <w:t>&amp; **pilofiori** folio, flore coeruleo,</w:t>
        <w:br/>
        <w:t>afsist: Affricanische **laternoides**. dessen</w:t>
        <w:br/>
        <w:t>blätter mit den Roßmarin Bblättern</w:t>
        <w:br/>
        <w:t>hereinkommen: nur daß sie breiter und</w:t>
        <w:br/>
        <w:t>eigter seyn. Die Blüthe davon ist him</w:t>
        <w:br/>
        <w:t>mel blau. Diese Pflanze findet man</w:t>
        <w:br/>
        <w:t>viel in dem Lande der Hottentottischen</w:t>
        <w:br/>
        <w:t>Nation, welche Attaquas genennet wers</w:t>
        <w:br/>
        <w:t>den; davon zu seiner Zeit schon mehr</w:t>
        <w:br/>
        <w:t>Bericht folgen soll.</w:t>
        <w:br/>
        <w:br/>
        <w:t>Althea Africana vesicaria. Das ist: Amy</w:t>
        <w:br/>
        <w:t>Africanis. Blumentragende Eibisch Wizz. lus</w:t>
        <w:br/>
        <w:t>na Erf</w:t>
        <w:br/>
        <w:t>Amygdalus Africana nana, flore Art.</w:t>
        <w:br/>
        <w:t>incurvatio orfeo fimplici, folio mali</w:t>
        <w:br/>
        <w:t>perfici angustiore. Das ist: Afrikanischer</w:t>
        <w:br/>
        <w:t>Amandel-Baum, mit fleischicht</w:t>
        <w:br/>
        <w:t>ten Rosen Farben einfachen Blumen</w:t>
        <w:br/>
        <w:t>und Blättern, die schmäler sind als die</w:t>
        <w:br/>
        <w:t>von einem Pfersing Baum.</w:t>
        <w:br/>
        <w:br/>
        <w:t>Amygdalus Africana nana flore incurvatio</w:t>
        <w:br/>
        <w:t>orfeo pleno, folio mali perfici</w:t>
        <w:br/>
        <w:t>angustiore. Das ist: Afrikanischer kleiner</w:t>
        <w:br/>
        <w:t>Amandel Baum, mit einer gefüllten</w:t>
        <w:br/>
        <w:t>Rosen Farben Blüthe, und einem</w:t>
        <w:br/>
        <w:t>schmalen Blat, als der Pferfing Baum</w:t>
        <w:br/>
        <w:t>hat. Diese Amandeln sind über die</w:t>
        <w:br/>
        <w:t>massen bitter und unangenehmen Ge</w:t>
        <w:br/>
        <w:t>schmacks; gleichwol aber essen sie die</w:t>
        <w:br/>
        <w:t>Hottentotten, wenn sie selbige vorhero ges</w:t>
        <w:br/>
        <w:t>kochet, und dadurch gut gemachet haben.</w:t>
        <w:br/>
        <w:br/>
        <w:t>Cardui benedicti, florum radiis intus ful-ferm</w:t>
        <w:br/>
        <w:t>aureis. Das ist: Affricanische Anæmo. Erte</w:t>
        <w:br/>
        <w:t>apertos, deren Blätter mit den Cardobenedicten</w:t>
        <w:br/>
        <w:t>Blättern überein kommen.</w:t>
        <w:br/>
        <w:t>Die innwendigen Stacheln der Blüthe</w:t>
        <w:br/>
        <w:t>sind Schwefel fårbig.</w:t>
        <w:br/>
        <w:t>plantaginis flore sulphureo. Das ist: **Africanifdhe**</w:t>
        <w:br/>
        <w:t>Anæmofpermos, dessen Blát</w:t>
        <w:br/>
        <w:t>ter den Wegrich Blätter gleich kom</w:t>
        <w:br/>
        <w:t>men: die Blume aber ist Schweffel-gelb.</w:t>
        <w:br/>
        <w:br/>
        <w:t>Anæmofpermos Africana Jacobæac</w:t>
        <w:br/>
        <w:t>maritimæ foliis, flore sulphureo. 3. r</w:t>
        <w:br/>
        <w:t>Das ist: Affricanische Anæmofpermos,</w:t>
        <w:br/>
        <w:t>deren Blätter den Blättern der S. Ja</w:t>
        <w:br/>
        <w:t>obs Blume gleichen die an der See</w:t>
        <w:br/>
        <w:t>ſtehet: die Blüthe aber ist Schwefelgelb.</w:t>
        <w:br/>
        <w:br/>
        <w:br/>
        <w:t>Apocynum Africanum erectum, Apoc</w:t>
        <w:br/>
        <w:t>villoso fructu, calicis folio lato, gla. numero.</w:t>
        <w:br/>
        <w:t>bro. Das ist: Aufrecht stehendes Afrikanisches</w:t>
        <w:br/>
        <w:t>Apocynum, welches eine haarig</w:t>
        <w:br/>
        <w:t>te oder wollechte Frucht träget, auch gláts</w:t>
        <w:br/>
        <w:t>tere und breitere Blätter als eine Weis</w:t>
        <w:br/>
        <w:t>de hat.</w:t>
        <w:br/>
        <w:br/>
        <w:t>Apocynum Africanum erectum, 2. A</w:t>
        <w:br/>
        <w:t>gilolo fructu, calicis folio lato, **fubhirfuto**. Das</w:t>
        <w:br/>
        <w:t>futo. Das ist: Aufrecht-stehende oder aufschiebende</w:t>
        <w:br/>
        <w:t>schiessende Affricanische **ApocynumStaude**,</w:t>
        <w:br/>
        <w:t>die eine wollechte Frucht trägt,</w:t>
        <w:br/>
        <w:t>und deren Blåter breiter als Werden</w:t>
        <w:br/>
        <w:t>Blätter, auch etwas rauher oder haaricht</w:t>
        <w:br/>
        <w:t>ter sind.</w:t>
        <w:br/>
        <w:br/>
        <w:t>Apo-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285.txt</w:t>
      </w:r>
    </w:p>
    <w:p>
      <w:r>
        <w:t>Erster Theil. XVI. Brief. 2c.</w:t>
        <w:br/>
        <w:br/>
        <w:t>lloro fructu, calicis folio glabro,</w:t>
        <w:br/>
        <w:t>agunto. Das ist: Aufschiessens Afrikanisches</w:t>
        <w:br/>
        <w:t>Apocynum, bas eine haaricht</w:t>
        <w:br/>
        <w:t>Frucht trägt, und ein glattes doch ets</w:t>
        <w:br/>
        <w:t>as **schmählersBlat**, als eine Weyde hat.</w:t>
        <w:br/>
        <w:t>Apocynum Africanum humile, aizoides,</w:t>
        <w:br/>
        <w:t>filiquis erectis. Das ist: Kleis</w:t>
        <w:br/>
        <w:t>es auf der Erden liegendes und immer</w:t>
        <w:br/>
        <w:t>aunes Apocynum mit aufrecht-stehen</w:t>
        <w:br/>
        <w:t>en Schaden oder Hülsen</w:t>
        <w:br/>
        <w:t>hirsutum, folii undulatus. Das ist:</w:t>
        <w:br/>
        <w:t>unrecht wachsende Affricanische Aeonum.</w:t>
        <w:br/>
        <w:t>Staube, die etwas haaricht ist,</w:t>
        <w:br/>
        <w:t>and beflamte oder gewälgerte Blätter hat.</w:t>
        <w:br/>
        <w:br/>
        <w:t>Apocynum candens Africanum,</w:t>
        <w:br/>
        <w:t>: Gang grünes aufglimmende **Aticasches**</w:t>
        <w:br/>
        <w:t>Apocynum dessen Blätter mit</w:t>
        <w:br/>
        <w:t>denstein grün-Blättern überein **komensphodeli**</w:t>
        <w:br/>
        <w:t>asphodeli radice, **anguftiffimo** folidis</w:t>
        <w:br/>
        <w:t>ist: Aufglimmende Afrikanisches</w:t>
        <w:br/>
        <w:t>apocynum, das eine Wurzel, als das</w:t>
        <w:br/>
        <w:t>aphodill Kraut, aber ein ganz schmach</w:t>
        <w:br/>
        <w:t>Blat hat.</w:t>
        <w:br/>
        <w:br/>
        <w:t>Apocynum Africanum Lapath folidis</w:t>
        <w:br/>
        <w:t>ist: Afrikanisches Apocynum, das</w:t>
        <w:br/>
        <w:t>Blat hat, wie die Mangeln Wurzel.</w:t>
        <w:br/>
        <w:t>auctum ferens, radice magna orbiculi.</w:t>
        <w:br/>
        <w:t>Das ist: Mohren-Lindisches Arum</w:t>
        <w:br/>
        <w:t>der Pfaffenpint: it. Kalbs: Fuß, das</w:t>
        <w:br/>
        <w:t>blume traget, auch eine Frucht zeiget,</w:t>
        <w:br/>
        <w:t>essen Wurzel groß und rund ist.</w:t>
        <w:br/>
        <w:br/>
        <w:t>Arum Africanum flore albo odora.</w:t>
        <w:br/>
        <w:t>Das ist: Afrikanisches Arum, oder</w:t>
        <w:br/>
        <w:t>**Africanfch** Teutscher Ingber, auch</w:t>
        <w:br/>
        <w:t>Pfaffenpint, ic. Kalbs Fuß, mit einer</w:t>
        <w:br/>
        <w:t>weissen und riechenden Blume.</w:t>
        <w:br/>
        <w:t>quod vulgo Colocasia audit. Das ist:</w:t>
        <w:br/>
        <w:t>Das grafte Egyptische Arum oder Pfads</w:t>
        <w:br/>
        <w:t>eint, . Kalbs Fuß, welches sonsten</w:t>
        <w:br/>
        <w:t>uch insgemein Colocasia, oder Waß</w:t>
        <w:br/>
        <w:t>r-Bohnen genennet wird.</w:t>
        <w:br/>
        <w:br/>
        <w:t>Ben diesen dreyerley Gattungen die</w:t>
        <w:br/>
        <w:t>es Krauts, erachte vor nöthig zu erweh</w:t>
        <w:br/>
        <w:t>men, daß die erste derselben, die gemeins</w:t>
        <w:br/>
        <w:t>Te hier sey, welche eine weisse und riechens</w:t>
        <w:br/>
        <w:t>De Blume tråget. Sie wächset gerne an</w:t>
        <w:br/>
        <w:t>sumpfigten Orten, und hat eine grosse</w:t>
        <w:br/>
        <w:t>und dicke Wurzel, welche wenn sie abs</w:t>
        <w:br/>
        <w:t>beschabet, Schnee: weiß aussehet: und</w:t>
        <w:br/>
        <w:t>venn man sie in runde Scheiben, etwa</w:t>
        <w:br/>
        <w:t>als einen Rettig zerschneidet so ist sie</w:t>
        <w:br/>
        <w:t>inem Rettig nicht ungleich. Es geschieh</w:t>
        <w:br/>
        <w:t>het dahero gar offt, daß ein Fremder das</w:t>
        <w:br/>
        <w:t>mit kan betrogen und zum Zorn gereizzet</w:t>
        <w:br/>
        <w:t>at</w:t>
        <w:br/>
        <w:t>werden. Denn wenn man nur ein klein</w:t>
        <w:br/>
        <w:t>wenig davon in den Mund zimmet, so diese</w:t>
        <w:br/>
        <w:t>brennet sie **entfeßlich** auf der Zunge; ma net</w:t>
        <w:br/>
        <w:t>chet den Seeigel rege, und verursachet ung</w:t>
        <w:br/>
        <w:t>solche Schmerzen, daß man nicht weiß</w:t>
        <w:br/>
        <w:t>wie man den Brandt in den Mund los</w:t>
        <w:br/>
        <w:t>fahen soll. Woferne man mit Wasser</w:t>
        <w:br/>
        <w:t>darzu kommt und den Mund auslas</w:t>
        <w:br/>
        <w:t>schet, machet man nur das Ubel árger,</w:t>
        <w:br/>
        <w:t>und fliesset alsdenn der Speichel nicht</w:t>
        <w:br/>
        <w:t>anders als ob man ein Salivacións-Cur</w:t>
        <w:br/>
        <w:t>angefangen. Der Schmerzen den dies</w:t>
        <w:br/>
        <w:t>se Wurzel verursachet, ist so hefftig,</w:t>
        <w:br/>
        <w:t>daß offt derjenige so damit hintergangen</w:t>
        <w:br/>
        <w:t>worden, seinem Betrieger mit dem Mess</w:t>
        <w:br/>
        <w:t>ser nachläuft, und ihn zur Rache</w:t>
        <w:br/>
        <w:t>entweder zu tödten, oder doch sonsten</w:t>
        <w:br/>
        <w:t>empfindlich zu treffen **drohetDott**.</w:t>
        <w:br/>
        <w:br/>
        <w:br/>
        <w:t>Die Hottentotten sind dahero viel Wie f</w:t>
        <w:br/>
        <w:t>fleger. Denn ob sie gleich so wohl die ein ge</w:t>
        <w:br/>
        <w:t>Wurzel als deren Saamen, welcher auf fea</w:t>
        <w:br/>
        <w:t>einem langen Stengel wächset, an und</w:t>
        <w:br/>
        <w:t>um welchen die weisse und aus einem</w:t>
        <w:br/>
        <w:t>Blat bestehende, Glocken-förmige Blus</w:t>
        <w:br/>
        <w:t>me stehet, ohne Scheu esfen: so thun fie</w:t>
        <w:br/>
        <w:t>doch solches nicht rauch; sondern sie kos</w:t>
        <w:br/>
        <w:t>chen beydes zusammen in Wasser zwey</w:t>
        <w:br/>
        <w:t>biß 3. mal, damit sich der scharffe und</w:t>
        <w:br/>
        <w:t>beissende Geschmack, durch Hülffe des</w:t>
        <w:br/>
        <w:t>allezeit frisch genommenen Wassers, ver</w:t>
        <w:br/>
        <w:t>lehret; lassen es hernach in der Son</w:t>
        <w:br/>
        <w:t>**nendörren**, und legen es ferner unter die</w:t>
        <w:br/>
        <w:t>helffe Asche, damit es braten könne, hers affe</w:t>
        <w:br/>
        <w:t>nach aber essen sie es. Dahero wird auch Hotte</w:t>
        <w:br/>
        <w:t>diese Wurzel nebst den Saamen, insge, toute</w:t>
        <w:br/>
        <w:t>mein hottentotte, Brod **genennetAfclepias**</w:t>
        <w:br/>
        <w:t>Africana Aizoides. Das ist: Africa</w:t>
        <w:br/>
        <w:t>Allezeit grüne Affricanische Schwabens</w:t>
        <w:br/>
        <w:t>Wurd.</w:t>
        <w:br/>
        <w:br/>
        <w:t>Alclepias Africana Aizoides, longiori- 2. Urt</w:t>
        <w:br/>
        <w:t>bus foliis minus dentatis. Das ist: Africanis.</w:t>
        <w:br/>
        <w:t>allezeit **grüneSchwalben**-Wirt mit</w:t>
        <w:br/>
        <w:t>langen Blättern, die ein wenig gehakt sind.</w:t>
        <w:br/>
        <w:t>Alclepias Africana Aizoides. flore pul- 3. r</w:t>
        <w:br/>
        <w:t>chre fimbriato. Das ist: Affricanische,</w:t>
        <w:br/>
        <w:t>der Haus Wurz gleichende Schwabens</w:t>
        <w:br/>
        <w:t>Burk deren Blume sehr schön eingeber</w:t>
        <w:br/>
        <w:t>welt, oder eingesaumet ist. Bau</w:t>
        <w:br/>
        <w:t>**Argyrodentros** Africana, foliis felicis Argy</w:t>
        <w:br/>
        <w:t>&amp; argenteis. Das ist: Afrikanischer Sil denar</w:t>
        <w:br/>
        <w:t>ber Baum, dessen Blätterscheiden-gleich,</w:t>
        <w:br/>
        <w:t>und-silber-farbig sind. Dieser Baum</w:t>
        <w:br/>
        <w:t>wáchfet überall um dieses Vorgebürge</w:t>
        <w:br/>
        <w:t>herum, so wohl in den Thälern, als auch o</w:t>
        <w:br/>
        <w:t>auf und zwischen den Bergen; sonderlich) wád</w:t>
        <w:br/>
        <w:t>aber ist unweit Constanza ein ganzer</w:t>
        <w:br/>
        <w:t>Busch anzutreffen: dahero auch die dabey</w:t>
        <w:br/>
        <w:t>stehende Behausung des Heren van He</w:t>
        <w:br/>
        <w:t>btingen, der Silber Baum ist genennet</w:t>
        <w:br/>
        <w:t>worden. So schön er aber immer aussehen Sh</w:t>
        <w:br/>
        <w:t>mag: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286.txt</w:t>
      </w:r>
    </w:p>
    <w:p>
      <w:r>
        <w:t>Erster Theil. XVI. Brief. c.</w:t>
        <w:br/>
        <w:br/>
        <w:t>ng so ist doch einholt zu nichts anders</w:t>
        <w:br/>
        <w:t>uem, als zu Brandt Holz; und weil</w:t>
        <w:br/>
        <w:t>eine Frucht tráget, wie die Tannen</w:t>
        <w:br/>
        <w:t>hren oder Fichten Baume: fo scheinet</w:t>
        <w:br/>
        <w:t>vol aus demselben Geschlecht zu seyn,</w:t>
        <w:br/>
        <w:t>gleich sonsten nichts anders defenses</w:t>
        <w:br/>
        <w:t>gleichet; wie denn auch das Holz</w:t>
        <w:br/>
        <w:t>beten fester ist, als eines der vorgedacht</w:t>
        <w:br/>
        <w:t>Tannen Ehren oder Fichten Bäume.</w:t>
        <w:br/>
        <w:br/>
        <w:t>Asparagus sylveftris Africanus achatus.</w:t>
        <w:br/>
        <w:t>Das ist: Wilder Afrikanischer</w:t>
        <w:br/>
        <w:t>Spargel, mit sehr scharffen Dornen</w:t>
        <w:br/>
        <w:t>den Aesten versehen. Dieses Ges</w:t>
        <w:br/>
        <w:t>ichs trifft man um dieses Vorgebürge</w:t>
        <w:br/>
        <w:t>enthalten in dem freyen Felde, und</w:t>
        <w:br/>
        <w:t>ch an den Wassern oder andern</w:t>
        <w:br/>
        <w:t>achten Oertern an: und ist so stach</w:t>
        <w:br/>
        <w:t>ht, daß man auch offt die Strumpfs</w:t>
        <w:br/>
        <w:t>im Vorbey: oder Durchgehen daran</w:t>
        <w:br/>
        <w:t>greiffet. Die Stange sind Grass</w:t>
        <w:br/>
        <w:t>-in, und doch gleichwohl wenn sie</w:t>
        <w:br/>
        <w:t>geschnitten werden, che sie verblüm</w:t>
        <w:br/>
        <w:t>n und Beeren setzen, so weich, als</w:t>
        <w:br/>
        <w:t>in zahmer Garten Spargel seyn</w:t>
        <w:br/>
        <w:t>ag. Es ist auch der Geschmack daran</w:t>
        <w:br/>
        <w:t>at und sehr lieblich, welches ich offt</w:t>
        <w:br/>
        <w:t>als zur Lust probiert, unerachtet der</w:t>
        <w:br/>
        <w:t>hme Garten Spargel in der grösten</w:t>
        <w:br/>
        <w:t>Enge wächset. Die Sclaven und</w:t>
        <w:br/>
        <w:t>Hottentotten, bringen ihn vor eine ganz</w:t>
        <w:br/>
        <w:t>geringe Lumperei zu Kauff: also daß</w:t>
        <w:br/>
        <w:t>an seine Lust daran bussen kan, ehe man</w:t>
        <w:br/>
        <w:t>och Garten Spargel erlanget, oder</w:t>
        <w:br/>
        <w:t>Denn derselbe schon vornen ist.</w:t>
        <w:br/>
        <w:br/>
        <w:t>Asphodelus Africanus angusti folius</w:t>
        <w:br/>
        <w:t>luteus, minor. Das ist: Schmahl blát</w:t>
        <w:br/>
        <w:t>richte gelbe Affricanische Affodill Wurd</w:t>
        <w:br/>
        <w:t>el und zwar mit ganz kleinen Blumen. .</w:t>
        <w:br/>
        <w:br/>
        <w:t>maximum, caulibus splendentibus.</w:t>
        <w:br/>
        <w:br/>
        <w:t>Das ist Die größte Gattung des zás</w:t>
        <w:br/>
        <w:t>fegten oder fftigen Spicant oder Milch:</w:t>
        <w:br/>
        <w:t>Krauts, mit glänzenden oder schimmere</w:t>
        <w:br/>
        <w:t>Den Stengeln.</w:t>
        <w:br/>
        <w:br/>
        <w:t>After Africanus Jacobææ foliis aloe</w:t>
        <w:br/>
        <w:t>aureo. Das ist: Afrikanisches Stern:</w:t>
        <w:br/>
        <w:t>Kraut, mit breiten oder grossen Blát</w:t>
        <w:br/>
        <w:t>Gern, der S. Jacobs: Blume gleich.</w:t>
        <w:br/>
        <w:t>After Africanus Stoechadis folus, flore</w:t>
        <w:br/>
        <w:t>aureo. Das ist: Afrikanisches Stern</w:t>
        <w:br/>
        <w:t>Kraut, **mitStechats** Blättern, und eis</w:t>
        <w:br/>
        <w:t>er Gold-gelben Blume.</w:t>
        <w:br/>
        <w:br/>
        <w:t>After Africanus ramosus. Cynopi</w:t>
        <w:br/>
        <w:t>Foliis, floribus coeruleis. Das ist:</w:t>
        <w:br/>
        <w:t>Aestimes Afrikanisches Stern Kraut,</w:t>
        <w:br/>
        <w:t>nit Hysopen Blättern und Himmel</w:t>
        <w:br/>
        <w:t>Blauen Blumen.</w:t>
        <w:br/>
        <w:t>After Africanus ramosus, Cynopi</w:t>
        <w:br/>
        <w:t>Foliis, floribus albis. Das ist: Aestimes</w:t>
        <w:br/>
        <w:t>Afrikanisches Stein Kraut, mit Eisopen</w:t>
        <w:br/>
        <w:t>Blättern und weissen Blumen.</w:t>
        <w:br/>
        <w:br/>
        <w:t>After Africanus, **Heligrifi** folio. flore 5rubro.</w:t>
        <w:br/>
        <w:t>Das ist: Afrikanisches Stern</w:t>
        <w:br/>
        <w:t>Kraut, mit Wasser Eppig Bláttern,</w:t>
        <w:br/>
        <w:t>und einer rothen **BlütheAfter**</w:t>
        <w:br/>
        <w:t>Africanus frutescens, foliis an- 6.</w:t>
        <w:br/>
        <w:br/>
        <w:t>guttis &amp; plerumque conjunctis, Das</w:t>
        <w:br/>
        <w:t>ist: Stauden förmiges Afrikanisches</w:t>
        <w:br/>
        <w:t>Stern-Kraut, mit schmahlen und ges</w:t>
        <w:br/>
        <w:t>meiniglich zusammen gefügten Blättern.</w:t>
        <w:br/>
        <w:t>After Africanus frutescens, splendentibus</w:t>
        <w:br/>
        <w:t>parvis &amp; reflexis foliis, Das 7.</w:t>
        <w:br/>
        <w:br/>
        <w:t>ist: Stauden ähnliches Afrikanisches</w:t>
        <w:br/>
        <w:t>Stern-Kraut, mit kleinen hell glán</w:t>
        <w:br/>
        <w:t>henden und zurück-gebogenen Blättern.</w:t>
        <w:br/>
        <w:t>After Africanus frutescens, Laven-s.</w:t>
        <w:br/>
        <w:t>dulæ folio, flore purpureo. Das ist:</w:t>
        <w:br/>
        <w:t>Stauden-ähnliches Afrikanisches Stern</w:t>
        <w:br/>
        <w:t>Kraut, mit Lavendel-Kraut Blättern,</w:t>
        <w:br/>
        <w:t>und einer Purpur-**BlütheAfter**</w:t>
        <w:br/>
        <w:t>After Africanus annuus, Senecionis</w:t>
        <w:br/>
        <w:t>foliis. Das ist: Afrikanisches Stern</w:t>
        <w:br/>
        <w:t>Kraut, das nur ein Jahr stehet, mit</w:t>
        <w:br/>
        <w:t>Kreuz Wurz Blättern.</w:t>
        <w:br/>
        <w:br/>
        <w:t>After Africanus frutescens, foliis Senecionis</w:t>
        <w:br/>
        <w:t>crassioribus. Das ist: Staus</w:t>
        <w:br/>
        <w:t>den gleiches Afrikanisches Stern-Kraut,</w:t>
        <w:br/>
        <w:t>dessen Blätter dicker sind, als die Blát</w:t>
        <w:br/>
        <w:t>ter der Creutz Wurz, ob sie ihr schon,</w:t>
        <w:br/>
        <w:t>**Afteroplatii** arpos Africana frutescens</w:t>
        <w:br/>
        <w:t>crithmi marini foliis. Das ist:</w:t>
        <w:br/>
        <w:t>Stauden hafftige African aches **Aftcroplatii**</w:t>
        <w:br/>
        <w:t>arpos, oder breite Früchte tras</w:t>
        <w:br/>
        <w:t>endes Stern-Kraut, mit Meer Peters</w:t>
        <w:br/>
        <w:t>lilien-Blättern.</w:t>
        <w:br/>
        <w:br/>
        <w:t>Astragalus Africanus odoratus, flore</w:t>
        <w:br/>
        <w:t>re luteo. Das ist: Riechende Affricanische</w:t>
        <w:br/>
        <w:t>Cicer, mit einer gelben Blume.</w:t>
        <w:br/>
        <w:t>Bellis Africana, florum pediculis Belli</w:t>
        <w:br/>
        <w:t>**pencaphylis** foliis incipis. Das ist: Afri. cana</w:t>
        <w:br/>
        <w:t>canische Maßlieben, oder Oster auch</w:t>
        <w:br/>
        <w:t>Marien-Blumen; an welchen die Stat</w:t>
        <w:br/>
        <w:t>gel bey nahe kahl und nacken, die Blát</w:t>
        <w:br/>
        <w:t>ter aber eingeschnitten oder gezackt sind.</w:t>
        <w:br/>
        <w:br/>
        <w:t>Bellis Africana, florum pediculis 2foliofis,</w:t>
        <w:br/>
        <w:t>foliis angustis &amp; integris. Das</w:t>
        <w:br/>
        <w:t>ist: Affricanische Maßlieben, oder Hüterauch</w:t>
        <w:br/>
        <w:t>Maiens Blumen deren Blumen</w:t>
        <w:br/>
        <w:t>Stángel voll Blätter, und dieselben</w:t>
        <w:br/>
        <w:t>schmahl auch gant **findBellis**</w:t>
        <w:br/>
        <w:t>Bellis Africana, capitulo aphyllo lu- 3teo,</w:t>
        <w:br/>
        <w:t>teo, Coronopi folio, cauliculis procumbentibus.</w:t>
        <w:br/>
        <w:t>Das ist: Affricanische Maasa</w:t>
        <w:br/>
        <w:t>lieben, mit einem gelben kahlen Knopff,</w:t>
        <w:br/>
        <w:t>und Krähe Fuß Blat, auch niederes</w:t>
        <w:br/>
        <w:t>begenen Stengeln.</w:t>
        <w:br/>
        <w:br/>
        <w:t>Bellis Africana capitulo aphyllo la-4[CO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287.txt</w:t>
      </w:r>
    </w:p>
    <w:p>
      <w:r>
        <w:t>Erster Theil. XVI. Brief. x.</w:t>
        <w:br/>
        <w:t>co Coronopi folio follis &amp; calculis</w:t>
        <w:br/>
        <w:t>culis junceis erectis. Das ist: Aaronische</w:t>
        <w:br/>
        <w:t>Mans lieben, mit einem glatten</w:t>
        <w:br/>
        <w:t>md gelben. Knopf, auch einem Kráhe Fuß</w:t>
        <w:br/>
        <w:t>Blat, und da so wohl die Blätter als der</w:t>
        <w:br/>
        <w:t>Stengel dünne find, und **aufrechtstehenBryonia**</w:t>
        <w:br/>
        <w:t>Africana glabra, foliis in</w:t>
        <w:br/>
        <w:t>cofundas lacinias divinis, fructu mino</w:t>
        <w:br/>
        <w:t>Das ist: Glatte Affricanische Schmers</w:t>
        <w:br/>
        <w:t>Burg, Hunds Kürbis, Zaun Rube,</w:t>
        <w:br/>
        <w:t>efels Kirsche 2c. deren Blätter tieffein</w:t>
        <w:br/>
        <w:t>druckte Falten haben, und die eine kleis</w:t>
        <w:br/>
        <w:t>Frucht tråget.</w:t>
        <w:br/>
        <w:br/>
        <w:t>Bryonia Africana laciniata, tuberosa</w:t>
        <w:br/>
        <w:t>dice, floribus herbaceis. Das ist: Ges</w:t>
        <w:br/>
        <w:t>altene African ache Schmer Wurtz 2cit</w:t>
        <w:br/>
        <w:t>it einer Wiefel formiges, oder Erdauern</w:t>
        <w:br/>
        <w:t>gleichen Wurzel- und Kräuter</w:t>
        <w:br/>
        <w:t>nlichen Blüthe.</w:t>
        <w:br/>
        <w:br/>
        <w:t>Calendula tive Cacha Africana huiles,</w:t>
        <w:br/>
        <w:t>flore intus albo foris violaceo</w:t>
        <w:br/>
        <w:t>melici. Das ist: Niedrige Affricanische</w:t>
        <w:br/>
        <w:t>engel Blum, mit einer einfachen Blu</w:t>
        <w:br/>
        <w:t>e, welche inwendig weiß, auswendig</w:t>
        <w:br/>
        <w:t>Der Viol blau befärbet ist.</w:t>
        <w:br/>
        <w:t>Campanula Africana annua, hirf,</w:t>
        <w:br/>
        <w:t>latis fatisque foliis, flore magno</w:t>
        <w:br/>
        <w:t>alacer. Das ist: Jähriges rauches</w:t>
        <w:br/>
        <w:t>afrikanisches Glöcklein, mit breiten ein</w:t>
        <w:br/>
        <w:t>hackten Blättern, und einer grossen</w:t>
        <w:br/>
        <w:t>ol farben Blume.</w:t>
        <w:br/>
        <w:br/>
        <w:t>Campanula Africana annua, glat,</w:t>
        <w:br/>
        <w:t>ferrato folio, flore pallido. Das</w:t>
        <w:br/>
        <w:t>Flöcklein, mit nackichten Blättern und</w:t>
        <w:br/>
        <w:t>eichen Blumen.</w:t>
        <w:br/>
        <w:t>Campanula Africana hirsuta, parvo</w:t>
        <w:br/>
        <w:t>ductoque folio, flore pallide **violaceoDas**</w:t>
        <w:br/>
        <w:t>ist: Haarichten Afrikanisches Blocks</w:t>
        <w:br/>
        <w:t>in mit kleinen und schmahlen Blättern,</w:t>
        <w:br/>
        <w:t>von die Blume bleich Viol- braun ges</w:t>
        <w:br/>
        <w:t>arbet ist.</w:t>
        <w:br/>
        <w:br/>
        <w:t>Campanula Africana annua, **angufolia**,</w:t>
        <w:br/>
        <w:t>flore purpurascente Major.</w:t>
        <w:br/>
        <w:t>as ist: Graffes Afrikanisches Jahr</w:t>
        <w:br/>
        <w:t>ehrendes Glöcklein, mit breiten Blát</w:t>
        <w:br/>
        <w:t>en, und einer Purpur-farben **BlütheCampanula**</w:t>
        <w:br/>
        <w:t>Campanula Africana annua, **angufolia**</w:t>
        <w:br/>
        <w:t>flore purpurascente, minor. Das</w:t>
        <w:br/>
        <w:t>:Kleines Jahr dauerndes Africanis</w:t>
        <w:br/>
        <w:t>Glöcklein, mit breiten grossen Blát</w:t>
        <w:br/>
        <w:t>en, und einer Purpur-farben Blume.</w:t>
        <w:br/>
        <w:br/>
        <w:t>Campanula Africana frutescens, acu</w:t>
        <w:br/>
        <w:t>cfa, flore violaceo. Das ist: Staus</w:t>
        <w:br/>
        <w:t>n-förmiges Afrikanisches Glöcklein</w:t>
        <w:br/>
        <w:t>it Stacheln oder Dornen versehen und</w:t>
        <w:br/>
        <w:t>mer Viol. braunen Blume.</w:t>
        <w:br/>
        <w:t>Campanula Africana minor, Erini</w:t>
        <w:br/>
        <w:t>cie, flore violaceo, cauliculis erectis,</w:t>
        <w:br/>
        <w:t>as ist: Kleines Afrikanisches Glöcklein,</w:t>
        <w:br/>
        <w:t>von Ansehen als Erin Kraut, mit einer</w:t>
        <w:br/>
        <w:t>Viol- braunen Blüthe, und aufrecht</w:t>
        <w:br/>
        <w:t>wachsenden Stengelchen.</w:t>
        <w:br/>
        <w:br/>
        <w:t>Campanula Africana minor, Erini</w:t>
        <w:br/>
        <w:t>facie, flore violaceo, cauliculis procumbentibus.</w:t>
        <w:br/>
        <w:t>Das ist: Kleines Afrikanisches</w:t>
        <w:br/>
        <w:t>Glöcklein, mit Eins Blättern, Feils</w:t>
        <w:br/>
        <w:t>blauer Blüthe, und niedergebogenen</w:t>
        <w:br/>
        <w:t>Stengeln.</w:t>
        <w:br/>
        <w:br/>
        <w:t>frutescens. Das ist: Stauden ähnliche</w:t>
        <w:br/>
        <w:t>Affricanische Campher - Blume, die ge</w:t>
        <w:br/>
        <w:t>flammt oder gewässert ist.</w:t>
        <w:br/>
        <w:t>Cardamine Africana trifolia, (dicitur</w:t>
        <w:br/>
        <w:t>etiam Nasturtium, ) foliis ternis,</w:t>
        <w:br/>
        <w:t>facie Christophoriana. Das ist: Drey</w:t>
        <w:br/>
        <w:t>blattericht Affricanische Gauch Blume,</w:t>
        <w:br/>
        <w:t>(sie wird auch sonsten Kreß oder Wiesen</w:t>
        <w:br/>
        <w:t>Kreß genennet) mit dreyen Blättern,</w:t>
        <w:br/>
        <w:t>die aussehen als S. Christophels Kraut.</w:t>
        <w:br/>
        <w:br/>
        <w:t>rium</w:t>
        <w:br/>
        <w:t>Centarium majus Africanum aci- Cent</w:t>
        <w:br/>
        <w:t>hiatum, flore aureo, odorato. Das ist: u</w:t>
        <w:br/>
        <w:t>**Großgefaltenes** tausend-Gulden-Kraut, aum</w:t>
        <w:br/>
        <w:t>mit einer goldenen riechenden Blume. Gent</w:t>
        <w:br/>
        <w:t>rium</w:t>
        <w:br/>
        <w:t>lini foliis, &amp; facie flore amplo fauve ru- jus A</w:t>
        <w:br/>
        <w:t>bente. Das ist: kleines tausend-Gülden kaum</w:t>
        <w:br/>
        <w:t>Kraut, welches wie Flachs aussehet</w:t>
        <w:br/>
        <w:t>auch solche Blätter hat, mit einer groß</w:t>
        <w:br/>
        <w:t>sen und angenehmen rothen Blume.</w:t>
        <w:br/>
        <w:br/>
        <w:t>Centaurium minus Africanum ar- 2. r</w:t>
        <w:br/>
        <w:t>aborescens, latifolium, flore **ruberrimoDas**</w:t>
        <w:br/>
        <w:t>ist: Kleines Afrikanisches Baums</w:t>
        <w:br/>
        <w:t>haffte tausend Gülden Kraut, mit</w:t>
        <w:br/>
        <w:t>sehr breiten Blättern und einer hoch ros</w:t>
        <w:br/>
        <w:t>then Blüthe.</w:t>
        <w:br/>
        <w:br/>
        <w:t>Africanum, angustifolium flore ruberrimo,</w:t>
        <w:br/>
        <w:t>Das ist: Kleines Baum-hafftige</w:t>
        <w:br/>
        <w:t>Afrikanisches tausend Gülden Kraut,</w:t>
        <w:br/>
        <w:t>welches sehr schmahe Blätter hat, mit</w:t>
        <w:br/>
        <w:t>einer hoch rothen Blume.</w:t>
        <w:br/>
        <w:t>Centaurium minus Africanum ar-4borefcens,</w:t>
        <w:br/>
        <w:t>bulbiferum. Das ist: Kleis</w:t>
        <w:br/>
        <w:t>nes Holz-hafftige Afrikanisches taus</w:t>
        <w:br/>
        <w:t>send Gülden Kraut, das Tulpen</w:t>
        <w:br/>
        <w:t>trägt.</w:t>
        <w:br/>
        <w:br/>
        <w:t>Cheiranthus Africana, flore **luteoeiner**</w:t>
        <w:br/>
        <w:t>gelben Blüthe. Cary</w:t>
        <w:br/>
        <w:t>foliis angustioribus. Das ist: Africa-them</w:t>
        <w:br/>
        <w:t>nische Gold Blume, mit schmahlen Afric</w:t>
        <w:br/>
        <w:t>Stolen Krauts Blättern.</w:t>
        <w:br/>
        <w:t>flore aphyllo, Coronopi folio Das.</w:t>
        <w:br/>
        <w:t>ist Affricanische Gold Blume die auf</w:t>
        <w:br/>
        <w:t>der Erde hinkriechen, mit einer glatten</w:t>
        <w:br/>
        <w:t>Blüthe und Krähen-Fuß-Blättern. ph 2</w:t>
        <w:br/>
        <w:t>Africa-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288.txt</w:t>
      </w:r>
    </w:p>
    <w:p>
      <w:r>
        <w:t>Erster Theil. XVI. Brief. 2c.</w:t>
        <w:br/>
        <w:br/>
        <w:t>africanum. odoratum, spinosum &amp; viarum.</w:t>
        <w:br/>
        <w:t>Das ist: Wohlriechende, stach,</w:t>
        <w:br/>
        <w:t>achte und fladriachte Affricanische **Chrynthemoides**.</w:t>
        <w:br/>
        <w:br/>
        <w:br/>
        <w:t>Ciftus humilis aizoides maritimus</w:t>
        <w:br/>
        <w:t>africanus, flore rubello. Das ist : Nies</w:t>
        <w:br/>
        <w:t>biges und am Ufer des Meers stehen</w:t>
        <w:br/>
        <w:t>es, auch in Blattern und Stängeln</w:t>
        <w:br/>
        <w:t>fftigen immer grünes Coften Riß</w:t>
        <w:br/>
        <w:t>in, mit einer röhrichten Blume.</w:t>
        <w:br/>
        <w:t>Colutea Africana annua, foliis paris</w:t>
        <w:br/>
        <w:t>mucronatis, vehiculis **compreflis**,</w:t>
        <w:br/>
        <w:t>Das ist Affricanische Jahr währende</w:t>
        <w:br/>
        <w:t>Schaaf Linsen, mit kleinen spießigen Blát</w:t>
        <w:br/>
        <w:t>rn und zusammen gedachten Bláß</w:t>
        <w:br/>
        <w:t>in.</w:t>
        <w:br/>
        <w:br/>
        <w:t>Colutea Africana annua, foliis ceratis</w:t>
        <w:br/>
        <w:t>&amp; vehiculis minus compressi. Das</w:t>
        <w:br/>
        <w:t>t: Affricanische Jahr **daurendeSchaaf**</w:t>
        <w:br/>
        <w:t>innen mit Her formiges Blättern, und</w:t>
        <w:br/>
        <w:t>einen nicht so sehr zusammen gedruckten</w:t>
        <w:br/>
        <w:t>Blädlein.</w:t>
        <w:br/>
        <w:br/>
        <w:t>Colutea Africana Sennæ foliis, flore</w:t>
        <w:br/>
        <w:t>anguinen. Das ist: African scheschdar</w:t>
        <w:br/>
        <w:t>ofen mit Sennet: Blättern und einer</w:t>
        <w:br/>
        <w:t>Blut farbigen Blume.</w:t>
        <w:br/>
        <w:t>Colutea Africana humilis, flore faemineo</w:t>
        <w:br/>
        <w:t>Crotolariæ filiquis. Das ist:</w:t>
        <w:br/>
        <w:t>african ache niedrige Schaaf Linsen, mit</w:t>
        <w:br/>
        <w:t>ner Blut rothen Blume, und Hülsen</w:t>
        <w:br/>
        <w:t>eich wie die Scrofolaria hat.</w:t>
        <w:br/>
        <w:br/>
        <w:t>Coma aurea Africana fruticans, colonaria</w:t>
        <w:br/>
        <w:t>angustis Major. Das ist: Stau</w:t>
        <w:br/>
        <w:t>hafftige grosses Afrikanisches Gold</w:t>
        <w:br/>
        <w:t>Blat, mit schmalen Flachs-Blättern.</w:t>
        <w:br/>
        <w:t>Coma aurea Africana fruticans, fos</w:t>
        <w:br/>
        <w:t>linaria angustioribus minor. Das ist:</w:t>
        <w:br/>
        <w:t>Bold Blat, mit schmälern Blättern als</w:t>
        <w:br/>
        <w:t>er Flachs hat.</w:t>
        <w:br/>
        <w:br/>
        <w:t>Coma aurea Africana fruticans, liariæ</w:t>
        <w:br/>
        <w:t>foliis glaucis &amp; lanuginosis. Das</w:t>
        <w:br/>
        <w:t>Sold Blat, mit grau-blauen und aasig</w:t>
        <w:br/>
        <w:t>noder haarigen Blättern.</w:t>
        <w:br/>
        <w:t>Coma aurea Africana fruticans,</w:t>
        <w:br/>
        <w:t>mnium maxima foliis tomentosis &amp;</w:t>
        <w:br/>
        <w:t>canis Das ist: Das allergrößte Africanschen</w:t>
        <w:br/>
        <w:t>Gold-Blat, welches staudicht ist,</w:t>
        <w:br/>
        <w:t>it gefütterten und grauen Blättern.</w:t>
        <w:br/>
        <w:br/>
        <w:t>Coma aurea Africana fruticans, Trifolio. Das</w:t>
        <w:br/>
        <w:t>folio. Das ist: Staudichtes Africanis</w:t>
        <w:br/>
        <w:t>Gold Blat, mit Heyde Krauts</w:t>
        <w:br/>
        <w:t>Blättern.</w:t>
        <w:br/>
        <w:br/>
        <w:t>Coma aurea Africana fruticans, foliis</w:t>
        <w:br/>
        <w:t>nucis &amp; in extremitate trifidas. Das ist:</w:t>
        <w:br/>
        <w:t>Staudichtes Afrikanisches Gold-Blat,</w:t>
        <w:br/>
        <w:t>grau blauen und am Ende drey-spalte</w:t>
        <w:br/>
        <w:t>Blättern.</w:t>
        <w:br/>
        <w:t>Coma aurea Africana fruticans, fo-7liis</w:t>
        <w:br/>
        <w:t>Crithmi marini. Das ist: Stablich</w:t>
        <w:br/>
        <w:t>tes Afrikanisches Gold-Blat, mit Meers</w:t>
        <w:br/>
        <w:t>Petersilien Blättern.</w:t>
        <w:br/>
        <w:br/>
        <w:t>Coma aurea Africana fruticans, foliis 8. 2</w:t>
        <w:br/>
        <w:t>inferioribus incipis, superioribus dentatis.</w:t>
        <w:br/>
        <w:t>tatis. Das ist: Staudichtes Afrikanisches</w:t>
        <w:br/>
        <w:t>Gold-Blat, dessen unterste Blätter</w:t>
        <w:br/>
        <w:t>zerschnitten, die oberste hingegen gezackt</w:t>
        <w:br/>
        <w:t>oder ausgehackt sind. Afri</w:t>
        <w:br/>
        <w:t>Conyza Africana arborescens anca- Con</w:t>
        <w:br/>
        <w:t>na, floribus purpuro - violaceis, foliis</w:t>
        <w:br/>
        <w:t>Salvia odoreSalviæ &amp;Roris marini. Das</w:t>
        <w:br/>
        <w:t>ist: Baum-ähnliches graues Verschens</w:t>
        <w:br/>
        <w:t>Kraut, mit Purpur- blauen Blumen</w:t>
        <w:br/>
        <w:t>und Salvey Bláttern auch einem **Salveyund**</w:t>
        <w:br/>
        <w:t>Roßmarin-Geruch.</w:t>
        <w:br/>
        <w:br/>
        <w:t>Conyza Africana humilis, foliis an- s.</w:t>
        <w:br/>
        <w:t>**guftioribus** fervoris, floribus umb la</w:t>
        <w:br/>
        <w:t>tis. Das ist: African aches kleines und</w:t>
        <w:br/>
        <w:t>niedriges, Darz-Kraut, oder Verschens</w:t>
        <w:br/>
        <w:t>Kraut, mit ganz schmalen aderichte</w:t>
        <w:br/>
        <w:t>Blättern, und schattechten platten Blu</w:t>
        <w:br/>
        <w:t>men.</w:t>
        <w:br/>
        <w:br/>
        <w:t>Conyza Africana frutescens, foliis 3Salvia, **odoreCamphora**.</w:t>
        <w:br/>
        <w:t>Das ist: Staus</w:t>
        <w:br/>
        <w:t>dichtes Afrikanisches Darz-Kraut, Mus</w:t>
        <w:br/>
        <w:t>cken-Kraut, oder Verschrei Kraut mit</w:t>
        <w:br/>
        <w:t>Salvey Blättern, die einen Kampfergeruch</w:t>
        <w:br/>
        <w:t>haben.</w:t>
        <w:br/>
        <w:t>Conyza Africana frutescens, foliis +</w:t>
        <w:br/>
        <w:t>Eruca amatis, &amp; incanis. Das ist:</w:t>
        <w:br/>
        <w:t>Staudichtes African aches Der Mü</w:t>
        <w:br/>
        <w:t>den oder Verschrei-Kraut, mit nackichten</w:t>
        <w:br/>
        <w:t>und grauen Randen oder weissen Senff</w:t>
        <w:br/>
        <w:t>Blättern.</w:t>
        <w:br/>
        <w:br/>
        <w:t>Conyza Africana frutescens foliis 5Rorismarini.</w:t>
        <w:br/>
        <w:t>Das ist: Stauden jhn</w:t>
        <w:br/>
        <w:t>aiches Afrikanisches Darz Mucken</w:t>
        <w:br/>
        <w:t>oder Verschrei Kraut, mit Roßmarin</w:t>
        <w:br/>
        <w:t>Conyza Africana Senecionis flore, 6Das</w:t>
        <w:br/>
        <w:t>ist: African aches Dur: Mucken</w:t>
        <w:br/>
        <w:t>oder Verschrei Kraut, mit einer Floret</w:t>
        <w:br/>
        <w:t>Wurz, oder Grund Krauts Blume,</w:t>
        <w:br/>
        <w:t>und stumpfen oder niederwerts: stehen</w:t>
        <w:br/>
        <w:t>den Blättern.</w:t>
        <w:br/>
        <w:br/>
        <w:t>Cotula Africana, calyce eleganti ca</w:t>
        <w:br/>
        <w:t>fio. Das ist: Affricanische Krottendill,</w:t>
        <w:br/>
        <w:t>oder stinckende Camillen, mit einem</w:t>
        <w:br/>
        <w:t>schönen bleich-grünen Stengel. don</w:t>
        <w:br/>
        <w:t>Cotyledon Africana frutescens, fo. Body</w:t>
        <w:br/>
        <w:t>liis orbicularis, limbo purpureo **cinetisDas**</w:t>
        <w:br/>
        <w:t>ist: Stauden ähnliches Afrikanisches</w:t>
        <w:br/>
        <w:t>Nabel-Kraut, mit runden Blättern, wel: 1che</w:t>
        <w:br/>
        <w:t>mit einem Purpur Rand eingefasset</w:t>
        <w:br/>
        <w:t>sind.</w:t>
        <w:br/>
        <w:br/>
        <w:t>Cotyledon Africana, teretifolium, flore 2pulcherrimo.</w:t>
        <w:br/>
        <w:t>Das ist: Afrikanisches</w:t>
        <w:br/>
        <w:t>Nabel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289.txt</w:t>
      </w:r>
    </w:p>
    <w:p>
      <w:r>
        <w:t>Erster Theil. XVI. Brief. c.</w:t>
        <w:br/>
        <w:br/>
        <w:t>het.</w:t>
        <w:br/>
        <w:br/>
        <w:t>abel Kraut mit länglichen Blättern, auf einem Gold Farben Stengel ste</w:t>
        <w:br/>
        <w:t>deiner überaus schönen Blume.</w:t>
        <w:br/>
        <w:t>Cotyledon Africana, foliis oblong,</w:t>
        <w:br/>
        <w:t>s, floribus umbellatis fibrosa radices</w:t>
        <w:br/>
        <w:t>ist: Afrikanisches Nabel Kraut,</w:t>
        <w:br/>
        <w:t>t länglichen Blättern, gescheckichten</w:t>
        <w:br/>
        <w:t>lumen, und fasichter Wurzel.</w:t>
        <w:br/>
        <w:br/>
        <w:t>Cotyledon Africana frutescens, colonno</w:t>
        <w:br/>
        <w:t>longo &amp; angusto, flore flavescentes</w:t>
        <w:br/>
        <w:t>ist: Staudichtes Afrikanisches Na</w:t>
        <w:br/>
        <w:t>Kraut, mit einem langen und schma</w:t>
        <w:br/>
        <w:t>Blat, auch gelblichen Blumen.</w:t>
        <w:br/>
        <w:t>pre umbellato coccineo. Das ist:</w:t>
        <w:br/>
        <w:t>Stauden-ähnliches Afrikanisches Nabels</w:t>
        <w:br/>
        <w:t>raut, mit einer gescheckichten Scharlach</w:t>
        <w:br/>
        <w:t>then Blume.</w:t>
        <w:br/>
        <w:br/>
        <w:t>Elichrysum Africanum frutescens. Art</w:t>
        <w:br/>
        <w:t>Coridis folio. Das ist: Stauden-gleiche</w:t>
        <w:br/>
        <w:t>Affricanische Sonnen-Gold-Blume mit</w:t>
        <w:br/>
        <w:t>Blättern von Coris oder Erd **KösterCycifus**</w:t>
        <w:br/>
        <w:t>Africanus argenteus flore</w:t>
        <w:br/>
        <w:t>ro purpureo. Das ifft: Silber-arbis</w:t>
        <w:br/>
        <w:t>r Afrikanischer Klee, mit einer</w:t>
        <w:br/>
        <w:t>Schwarz Purpur fárbigen Blume.</w:t>
        <w:br/>
        <w:br/>
        <w:t>Cyclus Africanus hirfutis, angusti</w:t>
        <w:br/>
        <w:t>lius. Das ist Rauh hariger und</w:t>
        <w:br/>
        <w:t>Tee.</w:t>
        <w:br/>
        <w:t>Cytifus Africanus herbaceus, floreas</w:t>
        <w:br/>
        <w:t>rubris. Das ist: Kräuter förmiger</w:t>
        <w:br/>
        <w:t>african cher Klee mit rothen Blumen.</w:t>
        <w:br/>
        <w:t>Echium Africanum, frutescens, fos</w:t>
        <w:br/>
        <w:t>piloris. Das ist: Stauden gleiche</w:t>
        <w:br/>
        <w:t>affricanische wilde Ochsen Junge, mit</w:t>
        <w:br/>
        <w:t>dritten Blättern.</w:t>
        <w:br/>
        <w:br/>
        <w:t>Echium Africanum perenne, Lycoris</w:t>
        <w:br/>
        <w:t>facie. Das ist : Allezeit dauernde</w:t>
        <w:br/>
        <w:t>affricanische wilde Ochsen Zunge, die</w:t>
        <w:br/>
        <w:t>&amp; die zahme Ochsen-Zunge anzusehen.</w:t>
        <w:br/>
        <w:t>Elichrysum Africanum lanugine.</w:t>
        <w:br/>
        <w:br/>
        <w:t>m, latifolium, calyce floris argenteo</w:t>
        <w:br/>
        <w:t>amplifico. Das ist: Haarige Aaronische</w:t>
        <w:br/>
        <w:t>Sonnen Gold Blume, mit</w:t>
        <w:br/>
        <w:t>reiten Blättern, und **einemSilber** Far</w:t>
        <w:br/>
        <w:t>ch sehr geoffen Blumen-**StengelEichryfum**</w:t>
        <w:br/>
        <w:t>Africanum momento.</w:t>
        <w:br/>
        <w:br/>
        <w:t>m frutescens calyce argenteo. Das</w:t>
        <w:br/>
        <w:t>:: Stauden-ähnliche Affricanische Son</w:t>
        <w:br/>
        <w:t>en Gold Blume, mit ausgefüllten</w:t>
        <w:br/>
        <w:t>Blumen, und einem Silber Farben ፡</w:t>
        <w:br/>
        <w:t>Elichrysum Africanum lanugine.</w:t>
        <w:br/>
        <w:br/>
        <w:t>m **anguftiffimo** folio, calyce floris ar</w:t>
        <w:br/>
        <w:t>enten &amp; amplifico. Das ist: Wol</w:t>
        <w:br/>
        <w:t>hie African ache Sonnen Gold Blu</w:t>
        <w:br/>
        <w:t>e, mit einem sehr schmalen Blat, de</w:t>
        <w:br/>
        <w:t>en Blume auf einem Silber-Farben und</w:t>
        <w:br/>
        <w:t>hr breiten oder dicken Stengel **stehetutefcens**,</w:t>
        <w:br/>
        <w:t>floris calyce aureo. Das ist:</w:t>
        <w:br/>
        <w:t>ausgefüllte Affricanische Stauden-jhn</w:t>
        <w:br/>
        <w:t>Sonnen-Gold-Blume, deren Blume</w:t>
        <w:br/>
        <w:t>Elichrysum Africanum incanum, 6. Ar</w:t>
        <w:br/>
        <w:t>tomentosum foliis subrotundis. Das</w:t>
        <w:br/>
        <w:t>ist: Graue ausgefüllte Affricanische</w:t>
        <w:br/>
        <w:t>Gold Blume, mit halb runden Blát</w:t>
        <w:br/>
        <w:t>tern.</w:t>
        <w:br/>
        <w:br/>
        <w:t>Elichrysum Africanum umbellatum, 7. Urt</w:t>
        <w:br/>
        <w:t>moderatum luteum. Das ist: Schadlich</w:t>
        <w:br/>
        <w:t>te Affricanische riechende Sonnen-GoldBlume,</w:t>
        <w:br/>
        <w:t>Blume, die gelb **aussiehetElichryfum**</w:t>
        <w:br/>
        <w:t>Africanum frutescens, 8. Urt</w:t>
        <w:br/>
        <w:t>angustis &amp; longioribus foliis, **incanisDas**</w:t>
        <w:br/>
        <w:t>ist : Stauden-gleiche Affricanische</w:t>
        <w:br/>
        <w:t>Sonnen-Gold-Blume, mit schmähler</w:t>
        <w:br/>
        <w:t>und längern grauen Blättern.</w:t>
        <w:br/>
        <w:br/>
        <w:t>Elichrysum Africanum latifolium 9. Art</w:t>
        <w:br/>
        <w:t>foetidum. capitulo aureo. Das ist:</w:t>
        <w:br/>
        <w:t>Breit blátterigte Affricanische stinkende</w:t>
        <w:br/>
        <w:t>Sonnen: Gold Blume, mit einem gul</w:t>
        <w:br/>
        <w:t>denen Hauptlein.</w:t>
        <w:br/>
        <w:br/>
        <w:t>Elichrysum Africanum luteum, Po-10.</w:t>
        <w:br/>
        <w:br/>
        <w:t>lii folio. Das ist: Gelbe Affricanische</w:t>
        <w:br/>
        <w:t>Sonnen Gold Blume, mit Poli</w:t>
        <w:br/>
        <w:t>Krauts-Blättern.</w:t>
        <w:br/>
        <w:t>Elichrysum Africanum momento-11.</w:t>
        <w:br/>
        <w:br/>
        <w:t>fum incanum angusti folium, floribus</w:t>
        <w:br/>
        <w:t>rubris. Das ist: Aufgelaufene Affricanische</w:t>
        <w:br/>
        <w:t>graue Gold Blume, mit gans</w:t>
        <w:br/>
        <w:t>schmalen Blättern, und rothen Blu</w:t>
        <w:br/>
        <w:t>men.</w:t>
        <w:br/>
        <w:br/>
        <w:t>Elichrysum Africanum latifolium, 12. Ar</w:t>
        <w:br/>
        <w:t>foetidum, capitulo argenteo. Das ist:</w:t>
        <w:br/>
        <w:t>Breit-blätterige stinkende Affricanische</w:t>
        <w:br/>
        <w:t>Sonnen Gold Blume, mit einem</w:t>
        <w:br/>
        <w:t>Silber farbigen Hauptlein.</w:t>
        <w:br/>
        <w:br/>
        <w:t>Elichrysum Africanum frutescens, 13.</w:t>
        <w:br/>
        <w:br/>
        <w:t>foliis Crithmi marini Das ist: Stadens</w:t>
        <w:br/>
        <w:t>ähnliche Affricanische Sonnen Gold,</w:t>
        <w:br/>
        <w:t>Blume, mit Meer Petersilien-Blát</w:t>
        <w:br/>
        <w:t>tern. ፡</w:t>
        <w:br/>
        <w:t>Elichrysum arboreum Africanum, 14. Wr</w:t>
        <w:br/>
        <w:t>Rorismarini folio. Das ist: Baum</w:t>
        <w:br/>
        <w:t>förmige Affricanische Sonnen Golds</w:t>
        <w:br/>
        <w:t>Blume, mit Roßmarin-Blättern.</w:t>
        <w:br/>
        <w:br/>
        <w:t>Elichrysum Africanum, Plantag-15. Mr</w:t>
        <w:br/>
        <w:t>nis folio. Das ist : Affricanische Sons</w:t>
        <w:br/>
        <w:t>nen Gold Blume, mit Wegerichs</w:t>
        <w:br/>
        <w:t>Blättern.</w:t>
        <w:br/>
        <w:t>Elichrysum Africanum **foetidifli**. 16. Ar</w:t>
        <w:br/>
        <w:t>mum. amplifico folio. Das ist :</w:t>
        <w:br/>
        <w:t>sehr stinckende Affricanische SonnenGold</w:t>
        <w:br/>
        <w:t>Blume, mit einem sehr breiten</w:t>
        <w:br/>
        <w:t>Blat.</w:t>
        <w:br/>
        <w:br/>
        <w:t>Elichrysum Africanum inodorum, 17.</w:t>
        <w:br/>
        <w:br/>
        <w:t>gla-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290.txt</w:t>
      </w:r>
    </w:p>
    <w:p>
      <w:r>
        <w:t>Erster Theil. XVI. Brief. c.</w:t>
        <w:br/>
        <w:br/>
        <w:t>brum, Coronopi folio. Das ist:</w:t>
        <w:br/>
        <w:t>icht riechende Affricanische Gold-Blus</w:t>
        <w:br/>
        <w:t>mit Kráhe Fuß Blättern.</w:t>
        <w:br/>
        <w:t>re **bipetalo**. Das ist: Jahr was</w:t>
        <w:br/>
        <w:t>de Affricanische Zeitlosen, mit einer</w:t>
        <w:br/>
        <w:t>offen zwen blätterichten Blume.</w:t>
        <w:br/>
        <w:t>Arica Africana viridis, **anguftiffimis**</w:t>
        <w:br/>
        <w:t>iis, flosculis, in capitulum bonge.</w:t>
        <w:br/>
        <w:t>Das ist: Affricanische grüne Hebs</w:t>
        <w:br/>
        <w:t>, mit sehr schmahlen und ganz fleis</w:t>
        <w:br/>
        <w:t>n oder furzen Blättern, deren Blus</w:t>
        <w:br/>
        <w:t>sich in Hauptlein zusammen schließ</w:t>
        <w:br/>
        <w:t>Arica Africana, flosculis subhirsutis;</w:t>
        <w:br/>
        <w:t>candum ramulos dispositis Das ist:</w:t>
        <w:br/>
        <w:t>xicanische Heyde, mit etwas haaricht</w:t>
        <w:br/>
        <w:t>Blüthe, welche auf den Stengeln eins</w:t>
        <w:br/>
        <w:t>heilet ist.</w:t>
        <w:br/>
        <w:br/>
        <w:t>Arica Africana incana, foliis angelicis.</w:t>
        <w:br/>
        <w:t>Das ist: Grund Affricanische</w:t>
        <w:br/>
        <w:t>ende, mit sehr schmahlen Blättern.</w:t>
        <w:br/>
        <w:t>Arica Africana capillaceo breie</w:t>
        <w:br/>
        <w:t>e folio, flore rotundior purpu.</w:t>
        <w:br/>
        <w:t>Das ist: Affricanische Heyde, mit</w:t>
        <w:br/>
        <w:t>nem haarichten und burgen Blat, auch</w:t>
        <w:br/>
        <w:t>ter runden Purpur Farben **BlütheErica**</w:t>
        <w:br/>
        <w:t>Arica Africana, folio minimo, **florotundiori**</w:t>
        <w:br/>
        <w:t>rotundior albido. Das ist: Aaronische</w:t>
        <w:br/>
        <w:t>Heyde, mit dem allerkleinsten</w:t>
        <w:br/>
        <w:t>lat, und einer ganz runden und weißten</w:t>
        <w:br/>
        <w:t>Blüthe.</w:t>
        <w:br/>
        <w:br/>
        <w:t>Arica Africana, Coris folio, flore</w:t>
        <w:br/>
        <w:t>longo spicato. Das ist: Affricanische</w:t>
        <w:br/>
        <w:t>eyde, mit Coris oder Erd Kiefers</w:t>
        <w:br/>
        <w:t>blättern, und lánglichten wie Ehren</w:t>
        <w:br/>
        <w:t>bildeten Blumen.</w:t>
        <w:br/>
        <w:t>Arica Africana, Coris folio, flore</w:t>
        <w:br/>
        <w:t>longo, purpureo, è foliorum alis</w:t>
        <w:br/>
        <w:t>abeunte. Das ist: Affricanische Hebs</w:t>
        <w:br/>
        <w:t>, mit Coris oder Erd- Kiefer Blát</w:t>
        <w:br/>
        <w:t>n, und einer länglichen Purpur Far</w:t>
        <w:br/>
        <w:t>n Blüthe, welches aus den Grüblein</w:t>
        <w:br/>
        <w:t>Blätter hervor kommt.</w:t>
        <w:br/>
        <w:br/>
        <w:t>Arica Africana, Coris folio, flore</w:t>
        <w:br/>
        <w:t>leviori purpureo, è foliorum alis</w:t>
        <w:br/>
        <w:t>abeunte. Das ist: Affricanische Het</w:t>
        <w:br/>
        <w:t>, mit Coris oder Erd- Kiefer Flats</w:t>
        <w:br/>
        <w:t>en, und einer kurzen Purpur Fars</w:t>
        <w:br/>
        <w:t>blüthe, welche aus den Grüblein</w:t>
        <w:br/>
        <w:t>r Blätter hervor kommt.</w:t>
        <w:br/>
        <w:br/>
        <w:t>Arica Africana, Coris folio, floreas</w:t>
        <w:br/>
        <w:t>vesicarius. Das ist: Affricanische</w:t>
        <w:br/>
        <w:t>eyde, mit Coris oder Erd Kiefers</w:t>
        <w:br/>
        <w:t>Blättern, und Blasen- ähnlichen Blu</w:t>
        <w:br/>
        <w:t>Arica Africana juniperi folia, flore</w:t>
        <w:br/>
        <w:t>longo, ficato. Das ist: Africani</w:t>
        <w:br/>
        <w:t>e Heyde, mit einem Wachholders</w:t>
        <w:br/>
        <w:t>Stauden Blat, und einer länglichen</w:t>
        <w:br/>
        <w:t>den Ehren ähnlichen Blume.</w:t>
        <w:br/>
        <w:br/>
        <w:t>Arica Africana juniperi folia, flore IL</w:t>
        <w:br/>
        <w:t>oblongo, umbellato. Das ist: Affricanische</w:t>
        <w:br/>
        <w:t>Heyde mit Wachholder Stat</w:t>
        <w:br/>
        <w:t>ben Blättern, und einer lánglichten</w:t>
        <w:br/>
        <w:t>schattechten Blume.</w:t>
        <w:br/>
        <w:t>Evonymus Africanus, folio lucido</w:t>
        <w:br/>
        <w:t>ferrato. Das ist: Afrikanischer Spin</w:t>
        <w:br/>
        <w:t>del: Baum, mit einem leuchtenden za</w:t>
        <w:br/>
        <w:t>dichten, oder eingeschnittenen **BlatFabago**</w:t>
        <w:br/>
        <w:t>Africana arborelcens, flo</w:t>
        <w:br/>
        <w:t>re sulphureo, fructu rotulo. Das ist:</w:t>
        <w:br/>
        <w:t>Baumichte Affricanische Bohnen Bi</w:t>
        <w:br/>
        <w:t>schel, oder Wund- Kraut, mit Schwef</w:t>
        <w:br/>
        <w:t>dellelben Blumen, und einer runden</w:t>
        <w:br/>
        <w:t>Frucht.</w:t>
        <w:br/>
        <w:br/>
        <w:t>Ferula Africana, galbanifera, frutescens</w:t>
        <w:br/>
        <w:t>myrrhidis foliis. Das ist:</w:t>
        <w:br/>
        <w:t>Stauden ähnliches Afrikanisches FerulKraut,</w:t>
        <w:br/>
        <w:t>welches Galban Gummi trå</w:t>
        <w:br/>
        <w:t>get, mit Myrrhen Blättern.</w:t>
        <w:br/>
        <w:t>Filicla Africana maxima ramora, Filic</w:t>
        <w:br/>
        <w:t>pinnulis tenuius dialectis. Das ist: Gantz Africa</w:t>
        <w:br/>
        <w:t>kleines Afrikanisches Farn Kraut, mit Ar</w:t>
        <w:br/>
        <w:t>ganz schmahl und unzerschnittenen láts</w:t>
        <w:br/>
        <w:t>tern oder Nadeln.</w:t>
        <w:br/>
        <w:br/>
        <w:t>Filicula Africana maxima, in acutas 2. rt</w:t>
        <w:br/>
        <w:t>divica lacinias Das ist: Sehr grosses</w:t>
        <w:br/>
        <w:t>Afrikanisches Farn Kraut, mit gan</w:t>
        <w:br/>
        <w:t>spießigen, zertheilten, **rippichten**, Blättern.</w:t>
        <w:br/>
        <w:t>cana.</w:t>
        <w:br/>
        <w:br/>
        <w:t>Filix Africana maxima, ramora, Filix</w:t>
        <w:br/>
        <w:t>pinnulis crenatis. Das ist: Sehr groß re</w:t>
        <w:br/>
        <w:t>ses African aches Farn-Kraut mit vielen</w:t>
        <w:br/>
        <w:t>Aesten, und eingekerbten Nadeln oder</w:t>
        <w:br/>
        <w:t>Blättern.</w:t>
        <w:br/>
        <w:t>Filix Africana dentata, Lonchitidi 2facie.</w:t>
        <w:br/>
        <w:t>Das ist: Ackichte Afrikanisches</w:t>
        <w:br/>
        <w:t>Farn Kraut, das als Spicant oder</w:t>
        <w:br/>
        <w:t>Milch Kraut aussehet.</w:t>
        <w:br/>
        <w:br/>
        <w:t>Filix Africana ramora, pinnulis 3Lonchitidis.</w:t>
        <w:br/>
        <w:t>Das ist: Afrikanisches</w:t>
        <w:br/>
        <w:t>Farn Kraut, mit Nadeln oder Blat</w:t>
        <w:br/>
        <w:t>tern, wie das Spicant oder Milk-Kraut</w:t>
        <w:br/>
        <w:t>hat.</w:t>
        <w:br/>
        <w:t>Foeniculum Africanum, foliis in</w:t>
        <w:br/>
        <w:t>summitate atro rubentibus, feminibus</w:t>
        <w:br/>
        <w:t>angustis &amp;longioribus Das ist: Afrikanischer</w:t>
        <w:br/>
        <w:t>Fenchel, mit schwarz rothen spici</w:t>
        <w:br/>
        <w:t>gen Blättern, und schmahlen auch lán</w:t>
        <w:br/>
        <w:t>gern Saamen.</w:t>
        <w:br/>
        <w:br/>
        <w:t>Frutex Africanus aromaticus, flore</w:t>
        <w:br/>
        <w:t>ficato, exiguo. Das ist: Affricanische</w:t>
        <w:br/>
        <w:t>nach Gewürz riechende Staude oder</w:t>
        <w:br/>
        <w:t>Strauch, mit Ehren ähnlichen ganz</w:t>
        <w:br/>
        <w:t>kleinen Blumen.</w:t>
        <w:br/>
        <w:t>lio flore ex albido virescente. Das ist:</w:t>
        <w:br/>
        <w:t>Aethiopische Staude, mit Porcellan</w:t>
        <w:br/>
        <w:t>Blát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291.txt</w:t>
      </w:r>
    </w:p>
    <w:p>
      <w:r>
        <w:t>Erster Theil. XVI. Brief. 2c.</w:t>
        <w:br/>
        <w:br/>
        <w:t>Blättern, und weißlicht grünen Blus</w:t>
        <w:br/>
        <w:t>Ren.</w:t>
        <w:br/>
        <w:t>Frutex Africanus Ericæ folio, glutiorum,</w:t>
        <w:br/>
        <w:t>flore ficato albo. Das ist:</w:t>
        <w:br/>
        <w:t>Affricanische Staude, mit Heyde-Blát</w:t>
        <w:br/>
        <w:t>ern, gebricht, und einer weisen Achs</w:t>
        <w:br/>
        <w:t>en formiges Blüthe.</w:t>
        <w:br/>
        <w:br/>
        <w:t>Galega Africana, floribus majoribus,</w:t>
        <w:br/>
        <w:t>&amp; filiquis crassioribus. Das ist:</w:t>
        <w:br/>
        <w:t>affricanische Geiß Raute oder Flecken</w:t>
        <w:br/>
        <w:t>raut, mit sehr grossen Blumen, und sehr</w:t>
        <w:br/>
        <w:t>dicken Schaden.</w:t>
        <w:br/>
        <w:br/>
        <w:t>Gemelt Africana frutescens, Rucci</w:t>
        <w:br/>
        <w:t>ebofis foliis. Das ist: Stauden-jhn</w:t>
        <w:br/>
        <w:t>ches Afrikanisches Pfriemen Kraut mit</w:t>
        <w:br/>
        <w:t>äderichten oder stachlichen Causs</w:t>
        <w:br/>
        <w:t>Dorn Blättern.</w:t>
        <w:br/>
        <w:t>Genista Africana frutescens, Rucci</w:t>
        <w:br/>
        <w:t>guttis foliis. Das ist Stauden-áhns</w:t>
        <w:br/>
        <w:t>hes Afrikanisches Pfriemen Kraut,</w:t>
        <w:br/>
        <w:t>it schmahlen Blättern wie der Maus</w:t>
        <w:br/>
        <w:t>Dorn hat.</w:t>
        <w:br/>
        <w:br/>
        <w:t>Genista Africana Lavendulæ folio.</w:t>
        <w:br/>
        <w:br/>
        <w:t>as ist: Afrikanisches Pfriemen-Kraut,</w:t>
        <w:br/>
        <w:t>it Lavendel-Blättern.</w:t>
        <w:br/>
        <w:t>Genista Africana juncea, floribus coelebs,</w:t>
        <w:br/>
        <w:t>foliis minimis. Das ist: Dün</w:t>
        <w:br/>
        <w:t>8 Pinienförmige Afrikanisches</w:t>
        <w:br/>
        <w:t>frieden Kraut, mit blauen Blus</w:t>
        <w:br/>
        <w:t>en und ganz kleinen Blättern.</w:t>
        <w:br/>
        <w:br/>
        <w:t>Genista Africana minima, foliis</w:t>
        <w:br/>
        <w:t>myrthi in exquisitum mucronem debentibus.</w:t>
        <w:br/>
        <w:t>entibus. Das ist: Ganz kleines Afrikanisches</w:t>
        <w:br/>
        <w:t>fisches Pfriemen Kraut, mit **Myrchenlättern**,</w:t>
        <w:br/>
        <w:t>welche forne ganz spießig zu</w:t>
        <w:br/>
        <w:t>affen.</w:t>
        <w:br/>
        <w:br/>
        <w:t>"Genista Africana, rorismarini foliis,</w:t>
        <w:br/>
        <w:t>re aureo. Das ist Afrikanisches</w:t>
        <w:br/>
        <w:t>frieden Kraut, mit Roßmarin Blát</w:t>
        <w:br/>
        <w:t>n, und einer gldenen **BlütheGenifta**</w:t>
        <w:br/>
        <w:t>Genista Africana arborescens, antea</w:t>
        <w:br/>
        <w:t>lanugine pubescens. Das ist:</w:t>
        <w:br/>
        <w:t>aum förmiges, oder Hertzhafftiges</w:t>
        <w:br/>
        <w:t>arianisches Pfriemen Kraut, das</w:t>
        <w:br/>
        <w:t>Silber Farben Moos im Alter</w:t>
        <w:br/>
        <w:t>erzogen wird.</w:t>
        <w:br/>
        <w:br/>
        <w:t>Genista Africana frutescens, **fpicapurpurea**,</w:t>
        <w:br/>
        <w:t>foliis **anguftiflimis**. Das</w:t>
        <w:br/>
        <w:t>Frieden Kraut, mit Ehren-ähnl</w:t>
        <w:br/>
        <w:t>r Purpur Farben Blüthe und ganz</w:t>
        <w:br/>
        <w:t>mahlen Blättern. Ź</w:t>
        <w:br/>
        <w:t>Genista Africana frutescens foliis</w:t>
        <w:br/>
        <w:t>orten - Aire, flore purpureo. Das</w:t>
        <w:br/>
        <w:t>Frieden Kraut, mit Blättern von</w:t>
        <w:br/>
        <w:t>ston Aire und einer Purpur Far</w:t>
        <w:br/>
        <w:t>Blume.</w:t>
        <w:br/>
        <w:br/>
        <w:t>Genista Africana, Laricis foliis longioribus</w:t>
        <w:br/>
        <w:t>&amp; lanuginosis. Das ist:</w:t>
        <w:br/>
        <w:t>Afrikanisches Pfriemen Kraut, mit lán</w:t>
        <w:br/>
        <w:t>gern und haarichten Blättern, als der</w:t>
        <w:br/>
        <w:t>Lerchen-Baum hat.</w:t>
        <w:br/>
        <w:t>Genista Africana, Laic's foliis graf 11</w:t>
        <w:br/>
        <w:t>floribus &amp; hirfutis. Das ist: Afrikanisches</w:t>
        <w:br/>
        <w:t>Pfriemen Kraut, mit dickern und</w:t>
        <w:br/>
        <w:t>raubern Blättern, als der Lerchen</w:t>
        <w:br/>
        <w:t>Baum hat.</w:t>
        <w:br/>
        <w:br/>
        <w:t>Genista Africana frutescens spicata, 12Laricis</w:t>
        <w:br/>
        <w:t>foliis. Das ist: Ahren-ähnl</w:t>
        <w:br/>
        <w:t>ches, Afrikanisches Pfriemen Kraut,</w:t>
        <w:br/>
        <w:t>mit Lerchen-Baums-Blättern.</w:t>
        <w:br/>
        <w:t>Genista Africana frutescens, capita-13ta.</w:t>
        <w:br/>
        <w:t>Laricis foliis. Das ist: Gehaupte</w:t>
        <w:br/>
        <w:t>Afrikanisches Pfriemen Kraut, mit</w:t>
        <w:br/>
        <w:t>Lerchen Baums Blättern. ፡</w:t>
        <w:br/>
        <w:t>Genista Africana lutea, spicata, La-149</w:t>
        <w:br/>
        <w:t>dicis foliis. Das ist: Achren ähnliches</w:t>
        <w:br/>
        <w:t>Afrikanisches gelbes Pfriemen Kraut</w:t>
        <w:br/>
        <w:t>mit Lerchen Baums-**BlatternGenifta**</w:t>
        <w:br/>
        <w:t>Africana frutescens, capi- 15. 8</w:t>
        <w:br/>
        <w:t>tulis lanuginosis, Laricis brevissimo folio.</w:t>
        <w:br/>
        <w:t>lio. Das ist: Staudichtes Afrikanisches</w:t>
        <w:br/>
        <w:t>Pfriemen Kraut, mit haarichten</w:t>
        <w:br/>
        <w:t>Hauptlein, und einem ganz kurzen Lers</w:t>
        <w:br/>
        <w:t>chen Baums-Blat.</w:t>
        <w:br/>
        <w:br/>
        <w:t>Genista Africana frutescens, Laricis 16incanis</w:t>
        <w:br/>
        <w:t>foliis. Das ist : Staudichtes</w:t>
        <w:br/>
        <w:t>Pfriemen Kraut, mit grauen Lerchen</w:t>
        <w:br/>
        <w:t>Baums-Blättern.</w:t>
        <w:br/>
        <w:t>lio, floribus luteis minimis. Das ist:</w:t>
        <w:br/>
        <w:t>Afrikanisches Pfriemen Kraut, mit</w:t>
        <w:br/>
        <w:t>Campffer Krauts-Blättern, und ganz</w:t>
        <w:br/>
        <w:t>kleinen gelben Blumen.</w:t>
        <w:br/>
        <w:br/>
        <w:t>Genista Africana, foliis Gallia. Das 18. A</w:t>
        <w:br/>
        <w:t>ist Afrikanisches Pfriemen Kraut,</w:t>
        <w:br/>
        <w:t>mit Mager Krauts Blättern.</w:t>
        <w:br/>
        <w:t>Genista Africana Dorycnij faciendas</w:t>
        <w:br/>
        <w:t>ist: Afrikanisches Pfriemen Kraut,</w:t>
        <w:br/>
        <w:t>welches wie Dorycnium **aussiehetGenifta**</w:t>
        <w:br/>
        <w:t>Genista Africana arborelcens, Sty-20racis</w:t>
        <w:br/>
        <w:t>folio, flore coeruleo. Das ist:</w:t>
        <w:br/>
        <w:t>Kraut mit Styrax Blättern, und</w:t>
        <w:br/>
        <w:t>blauen Blumen.</w:t>
        <w:br/>
        <w:br/>
        <w:t>num.</w:t>
        <w:br/>
        <w:br/>
        <w:t>Geranium Africanum arborelcens, Geran</w:t>
        <w:br/>
        <w:t>Ibisci folio rotundo Carlina doreas</w:t>
        <w:br/>
        <w:t>ist Staudichtes Afrikanisches. Ar</w:t>
        <w:br/>
        <w:t>Scharten-Sanct Ruprecht Rothlauff</w:t>
        <w:br/>
        <w:t>Kraut, auch GOttes Gnad und</w:t>
        <w:br/>
        <w:t>Schon Wurz genennet, ir. Storches</w:t>
        <w:br/>
        <w:t>Schabel, mit runden Blättern, am</w:t>
        <w:br/>
        <w:t>Geruch als Eber-**WurzGeranium**</w:t>
        <w:br/>
        <w:t>Africanum frutescens, 2. A</w:t>
        <w:br/>
        <w:t>Malvae folio, laciniato, odorato, flore</w:t>
        <w:br/>
        <w:t>purpurascente. Das ist: **Staudenhafe**</w:t>
        <w:br/>
        <w:t>tiges Afrikanisches Gunst Kraut, oder</w:t>
        <w:br/>
        <w:t>Storch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292.txt</w:t>
      </w:r>
    </w:p>
    <w:p>
      <w:r>
        <w:t>Erster Theil. XVI. Brief. 2c.</w:t>
        <w:br/>
        <w:br/>
        <w:t>Storch Schnabel c. mit riechenden ges</w:t>
        <w:br/>
        <w:t>Igenen Pappel Blättern, und einer</w:t>
        <w:br/>
        <w:t>futo folio, floribus albidus. Das ist</w:t>
        <w:br/>
        <w:t>**fricanifches** Gicht Kraut, oder</w:t>
        <w:br/>
        <w:t>Storch Schnabel, mit rauhen Löwens</w:t>
        <w:br/>
        <w:t>us, oder Genserich, auch gulden Gans</w:t>
        <w:br/>
        <w:t>richs Bláttern, und weißlichen Blus</w:t>
        <w:br/>
        <w:t>en.</w:t>
        <w:br/>
        <w:br/>
        <w:t>Ich millæ hirsuto folio, floribus **rubiandis**.</w:t>
        <w:br/>
        <w:t>andis. Das ist: staudichtes Africanis</w:t>
        <w:br/>
        <w:t>Gicht Kraut oder Storchen</w:t>
        <w:br/>
        <w:t>Schnabel, mit einem rauhen haarichten</w:t>
        <w:br/>
        <w:t>wen Fuß Blat, und rothen Blus</w:t>
        <w:br/>
        <w:t>en. Dieses Gewächs ist aus der Hat</w:t>
        <w:br/>
        <w:t>drottischen Landschafft der **Actaquasacion**</w:t>
        <w:br/>
        <w:t>hieher gebracht worden, von</w:t>
        <w:br/>
        <w:t>welchem zu anderer Zeit Bericht folgen</w:t>
        <w:br/>
        <w:t>lio laciniato &amp; maculato, floribus innatis.</w:t>
        <w:br/>
        <w:t>Das ist: Afrikanisches Nichts</w:t>
        <w:br/>
        <w:t>raut, 2c. mit erworbenen und fleckicht</w:t>
        <w:br/>
        <w:t>n Betonien Blättern und Fleisch Fars</w:t>
        <w:br/>
        <w:t>en Blumen.</w:t>
        <w:br/>
        <w:br/>
        <w:t>o procumbentes floribus parvis elegans</w:t>
        <w:br/>
        <w:t>variegatis. Das ist: Afrikanisches</w:t>
        <w:br/>
        <w:t>gichtkraut, mit einem Betonienblüt</w:t>
        <w:br/>
        <w:t>auf der Erden liegend, und kleinen</w:t>
        <w:br/>
        <w:t>hr schön veränderlichen und gezierten</w:t>
        <w:br/>
        <w:t>Blumen.</w:t>
        <w:br/>
        <w:t>Geranium Africanum noctu olens</w:t>
        <w:br/>
        <w:t>liis. Das ist Afrikanisches Gicht</w:t>
        <w:br/>
        <w:t>raut, das bey Nacht riechet, mit Kind</w:t>
        <w:br/>
        <w:t>n und Zweifeln, auch Agley Blättern.</w:t>
        <w:br/>
        <w:br/>
        <w:t>Geranium Africanum noctu olens</w:t>
        <w:br/>
        <w:t>aquilegia folio, flore incarnato ruben.</w:t>
        <w:br/>
        <w:t>Das ist Afrikanisches bey der</w:t>
        <w:br/>
        <w:t>Nacht riechendes Gicht Kraut oder</w:t>
        <w:br/>
        <w:t>Storchen Schnabel, mit Agley Blát</w:t>
        <w:br/>
        <w:t>ern, und Fleisch Farben rothen Blu</w:t>
        <w:br/>
        <w:t>en.</w:t>
        <w:br/>
        <w:br/>
        <w:t>Geranium Africanum noctu olens</w:t>
        <w:br/>
        <w:t>ore ruberrimo, Anemones folio latinas</w:t>
        <w:br/>
        <w:t>ist: African: scher und bey der</w:t>
        <w:br/>
        <w:t>Racht riechender Storchen-Schnabel,</w:t>
        <w:br/>
        <w:t>it hoch rothen Blumen und breiten</w:t>
        <w:br/>
        <w:t>Blättern, als die Anemon - Rosen has</w:t>
        <w:br/>
        <w:t>cn.</w:t>
        <w:br/>
        <w:br/>
        <w:t>Geranium Africanum noctu olens,</w:t>
        <w:br/>
        <w:t>ore rubro, Anemones folio angusti.</w:t>
        <w:br/>
        <w:t>. Das ist: Bey Nacht riechender Adrian</w:t>
        <w:br/>
        <w:t>scher Storchen Schnabel, mit eis</w:t>
        <w:br/>
        <w:t>er rother Blume, und schmahlen Blat,</w:t>
        <w:br/>
        <w:t>ls die Anemon-Rosen haben. nis,</w:t>
        <w:br/>
        <w:t>Geranium Africanum noctu olens,</w:t>
        <w:br/>
        <w:t>radice tuberosa, foliis Pastinaca anca. "</w:t>
        <w:br/>
        <w:t>lanuginosis, flore pallide flaved</w:t>
        <w:br/>
        <w:t>aente. Afrikanischer bey Nacht riechen</w:t>
        <w:br/>
        <w:t>der Storchen-Schnabel, mit einer hals</w:t>
        <w:br/>
        <w:t>richten Wurzel, und grauen und haar</w:t>
        <w:br/>
        <w:t>achten Blättern, als die **PaftinacWurz**</w:t>
        <w:br/>
        <w:t>Wurz hat, auch bleich gelber **BlütheGeranium**</w:t>
        <w:br/>
        <w:t>Africanum noctu olens, [a. s</w:t>
        <w:br/>
        <w:t>radice tuberosa foliis Pastinaca incanis</w:t>
        <w:br/>
        <w:t>lanuginosis angustioribus. Das ist: Afrikanischer</w:t>
        <w:br/>
        <w:t>und bey Nacht riechender</w:t>
        <w:br/>
        <w:t>Storchen Schnabel, mit grauen haars</w:t>
        <w:br/>
        <w:t>richten und schmahlen Blättern, als die</w:t>
        <w:br/>
        <w:t>Pastinac-Wurzel hat.</w:t>
        <w:br/>
        <w:br/>
        <w:t>Geranium Africanum noctu olens, 13. 9</w:t>
        <w:br/>
        <w:t>tuberosum, vitis foliis hirfutis. Das ist:</w:t>
        <w:br/>
        <w:t>Beinacht riechender Afrikanischer Stor</w:t>
        <w:br/>
        <w:t>chen Schnabel, mit einer haarichten</w:t>
        <w:br/>
        <w:t>Wurzel und rauchen Wein Stocks</w:t>
        <w:br/>
        <w:t>Bláttern. chen</w:t>
        <w:br/>
        <w:t>Alle diese riechende Storchens Bas</w:t>
        <w:br/>
        <w:t>Schnabel, geben bey der Nacht einen dicke</w:t>
        <w:br/>
        <w:t>überaus starcken und recht lieblichen Ge Sto</w:t>
        <w:br/>
        <w:t>ruch: daß man mit einem einigen Zweig, Sa</w:t>
        <w:br/>
        <w:t>woran ungefähr 3. oder 4. Blumen sind, sum</w:t>
        <w:br/>
        <w:t>ein ganzes Zimmer wohl riechend mas</w:t>
        <w:br/>
        <w:t>den kan. Sie werden dahero insgemein,</w:t>
        <w:br/>
        <w:t>ohne einige weitere Distinction zu beob</w:t>
        <w:br/>
        <w:t>achten, von denen hiesigen Einwohnern</w:t>
        <w:br/>
        <w:t>Flache Blumen genennet; weil sie seif</w:t>
        <w:br/>
        <w:t>zwar zum Theil bey Tag offen stehen: an insa</w:t>
        <w:br/>
        <w:t>dere hingegen sich zuschliessen, und bey Rad</w:t>
        <w:br/>
        <w:t>Nacht erst wieder aufgehen: alle aber</w:t>
        <w:br/>
        <w:t>ganz feinen Geruch von sich spahren lass</w:t>
        <w:br/>
        <w:t>fen, biß die Sonne unterfangen. Man</w:t>
        <w:br/>
        <w:t>findet sie häuffig, um und an dem</w:t>
        <w:br/>
        <w:t>Vorgebürge, und fan seiner Nase alle</w:t>
        <w:br/>
        <w:t>Nächte, wenn sie blühen, einen guten</w:t>
        <w:br/>
        <w:t>Geruch damit verschaffen. Blu</w:t>
        <w:br/>
        <w:t>Geranium Africanum minus, Co- 14. 5</w:t>
        <w:br/>
        <w:t>rivandri folio, floribus incarnatis. Das</w:t>
        <w:br/>
        <w:t>ist: Afrikanischer kleiner Storchen</w:t>
        <w:br/>
        <w:t>Schnabel, mit Coriander - Blättern,</w:t>
        <w:br/>
        <w:t>und Fleisch Farben Blumen.</w:t>
        <w:br/>
        <w:br/>
        <w:t>folio, floribus exiguis rubellis. Das ist:</w:t>
        <w:br/>
        <w:t>Afrikanischer Storchen Schnabel</w:t>
        <w:br/>
        <w:t>mit Kreuselbeer Blättern, und röhtlich</w:t>
        <w:br/>
        <w:t>ten kleinen Blumen.</w:t>
        <w:br/>
        <w:t>Geranium Africanum majus, Co. 16. 9</w:t>
        <w:br/>
        <w:t>rivandri folio, floribus incarnatis. Das</w:t>
        <w:br/>
        <w:t>ist Afrikanischer grosser Storchen</w:t>
        <w:br/>
        <w:t>Schnabel, mit Coriander - Blättern,</w:t>
        <w:br/>
        <w:t>und Fleisch Fährlichen Blumen.</w:t>
        <w:br/>
        <w:br/>
        <w:t>Geran um Africanum, Altheae fo- 17li,</w:t>
        <w:br/>
        <w:t>li, parvo flore. Das ist: Afrikanischer</w:t>
        <w:br/>
        <w:t>Solchen-Schnabel, mit Eibisch</w:t>
        <w:br/>
        <w:t>Blättern und kleinen Blumen.</w:t>
        <w:br/>
        <w:t>Gera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293.txt</w:t>
      </w:r>
    </w:p>
    <w:p>
      <w:r>
        <w:t>Erster Theil. XVI. Brief. c.</w:t>
        <w:br/>
        <w:br/>
        <w:t>Geranium Africanum foliis plerumque</w:t>
        <w:br/>
        <w:t>que aeratis, floribus ex rubro purpurascentibus.</w:t>
        <w:br/>
        <w:t>Das ist Afrikanischer</w:t>
        <w:br/>
        <w:t>Storchen-Schnabel mit meist vergolde</w:t>
        <w:br/>
        <w:t>ten Blättern und rothen Purpur-blauen</w:t>
        <w:br/>
        <w:t>Blumen.</w:t>
        <w:br/>
        <w:t>Folio, flore albicante, radice' **rapaceaDas**</w:t>
        <w:br/>
        <w:t>ist Afrikanischer Storchen</w:t>
        <w:br/>
        <w:t>Schnabel, mit Myrrhen Blättern,</w:t>
        <w:br/>
        <w:t>feißlichte Blumen, und einer Rabens</w:t>
        <w:br/>
        <w:t>ahnlichen Wurzel.</w:t>
        <w:br/>
        <w:br/>
        <w:t>Geranium Africanum, foliis inFerioribus</w:t>
        <w:br/>
        <w:t>Fervoribus Afari, superioribus **Staphyacetofo**</w:t>
        <w:br/>
        <w:t>fauore. Das ist: Afrikanischer</w:t>
        <w:br/>
        <w:t>Storchen Schnabel, dessen unterste</w:t>
        <w:br/>
        <w:t>Blátter gespreckelt und durchscheinend</w:t>
        <w:br/>
        <w:t>eyn, als die von der Hasel Wurzel: die</w:t>
        <w:br/>
        <w:t>ben aber den Lauß Wurzel Blåt</w:t>
        <w:br/>
        <w:t>ern sich vergleichen, und einen sauern</w:t>
        <w:br/>
        <w:t>Geschmack haben. Diese Pflanze ist</w:t>
        <w:br/>
        <w:t>aus der Herkombr - Land hergebracht</w:t>
        <w:br/>
        <w:t>worden: welches eine Hottentottische Nation</w:t>
        <w:br/>
        <w:t>dieses Namens bewohnet: und lies</w:t>
        <w:br/>
        <w:t>gen dieselbe Ost warts von diesem Vor:</w:t>
        <w:br/>
        <w:t>gebürge nicht weit von Terra de Lacal,</w:t>
        <w:br/>
        <w:t>vie zu seiner Zeit wird gesagét werden.</w:t>
        <w:br/>
        <w:br/>
        <w:t>Geranium Africanum, Astragali</w:t>
        <w:br/>
        <w:t>Folio. Das ist: Afrikanischer Storchen</w:t>
        <w:br/>
        <w:t>Schnabel mit Cicer oder Christian</w:t>
        <w:br/>
        <w:t>Wurz-Blättern.</w:t>
        <w:br/>
        <w:t>Folio claffo &amp; glauco, acetofæ **faporeDas**</w:t>
        <w:br/>
        <w:t>ist: Staudichter Afrikanischer</w:t>
        <w:br/>
        <w:t>Storchen Schnabel, mit einem dicken</w:t>
        <w:br/>
        <w:t>nd grauen Blat, daß am Geschmack</w:t>
        <w:br/>
        <w:t>Dem Sauerampfer gleich kommetmelæ</w:t>
        <w:br/>
        <w:t>melæ folio, lanuginoso. Das ist: Afrieanische</w:t>
        <w:br/>
        <w:t>Staudichte Globularia, mit</w:t>
        <w:br/>
        <w:t>abrichten Keller Hals-Blättern.</w:t>
        <w:br/>
        <w:br/>
        <w:t>Haemanthus Africanus, five Culpa</w:t>
        <w:br/>
        <w:t>africana flore albo. Das ist: Affricanische</w:t>
        <w:br/>
        <w:t>Tulpe, mit einer weissen Blume.</w:t>
        <w:br/>
        <w:t>Diese wächset fast in allen Feldern in sols</w:t>
        <w:br/>
        <w:t>her Menge, daß man eine reiche Drovion</w:t>
        <w:br/>
        <w:t>davon machen könte. Sie riechet</w:t>
        <w:br/>
        <w:t>icht unangenehm, und kommet fast sehr</w:t>
        <w:br/>
        <w:t>wohl, mit den Europäischen Tuberonen</w:t>
        <w:br/>
        <w:t>berein wie ich denn der Meinung bin,</w:t>
        <w:br/>
        <w:t>Daß auch diese so genannte Tulpe aus ih</w:t>
        <w:br/>
        <w:t>en Geschlecht sey: doch diejenige so die</w:t>
        <w:br/>
        <w:t>Sache besser verstehen, werden auch bess</w:t>
        <w:br/>
        <w:t>er davon urtheilen.</w:t>
        <w:br/>
        <w:br/>
        <w:t>co, umbellato tuberosus. Das ist: Afrikanischer</w:t>
        <w:br/>
        <w:t>**fnodigter** Hyacinth mit einer</w:t>
        <w:br/>
        <w:t>Jau schattechten Blume.</w:t>
        <w:br/>
        <w:t>Jacobea Africana frutescens Abrotani</w:t>
        <w:br/>
        <w:t>folio. Das ist: Affricanische Stau</w:t>
        <w:br/>
        <w:t>dichte St. Jacobs Blum oder Kraut,</w:t>
        <w:br/>
        <w:t>mit Stab Wurz-Blättern. Af</w:t>
        <w:br/>
        <w:t>Jacobea Africana frutescens, Hormini</w:t>
        <w:br/>
        <w:t>folio. Das ist: Staudichte Affricanische a. t</w:t>
        <w:br/>
        <w:t>St. Jacobs Blum oder Kraut, mit</w:t>
        <w:br/>
        <w:t>Scharley - Blättern.</w:t>
        <w:br/>
        <w:br/>
        <w:t>Jacobea Africana, sonchi folio. Das</w:t>
        <w:br/>
        <w:t>ist: Affricanische St. Jacobs-Blum oder 3. 3</w:t>
        <w:br/>
        <w:t>Kraut, mit Solchen Krauts oder Has</w:t>
        <w:br/>
        <w:t>fen-Kohl achsa Distel-Blättern.</w:t>
        <w:br/>
        <w:t>Jacobæa Africana, dentis Lemonie folio.</w:t>
        <w:br/>
        <w:t>Das ist: Affricanische St. Jacobs: 4. 5</w:t>
        <w:br/>
        <w:t>Blum oder Kraut, mit Loben **ZahnMünchs**-oder</w:t>
        <w:br/>
        <w:t>Pfaffe Bluts zc Blättern.</w:t>
        <w:br/>
        <w:br/>
        <w:t>Jacobea Africana, absinthii folidis</w:t>
        <w:br/>
        <w:t>ist: Affricanische St. Jacobs-Blum, s</w:t>
        <w:br/>
        <w:t>oder Kraut mit Wermutes Blättern.</w:t>
        <w:br/>
        <w:t>undulatus &amp; crispis. Das ist: Affricanische</w:t>
        <w:br/>
        <w:t>St. Jacobs Blum oder Kraut,</w:t>
        <w:br/>
        <w:t>mit ganz gewässerten oder geflammten</w:t>
        <w:br/>
        <w:t>und krausen Blättern.</w:t>
        <w:br/>
        <w:br/>
        <w:t>Jacobea Africana laciniata, latifolia,</w:t>
        <w:br/>
        <w:t>flore purpureo. Das ist: African ache 7St.</w:t>
        <w:br/>
        <w:t>Jacobs Blum, oder Kraut mit ges</w:t>
        <w:br/>
        <w:t>falteten breiten Blättern und einer Purs</w:t>
        <w:br/>
        <w:t>pur-farben Blume.</w:t>
        <w:br/>
        <w:t>folia flore purpureo. Das ist: Africani</w:t>
        <w:br/>
        <w:t>ache St. Jacobs-Blum oder Kraut, mit</w:t>
        <w:br/>
        <w:t>gefallenen schmahlen Blättern, und eis</w:t>
        <w:br/>
        <w:t>ner Purpur-farben Blume.</w:t>
        <w:br/>
        <w:br/>
        <w:t>Jacobæa Africana, radice tuberosa.</w:t>
        <w:br/>
        <w:br/>
        <w:t>Das ist: Afrikanisches. Jacobs Blum, 9mit</w:t>
        <w:br/>
        <w:t>einer Wiefel förmigen oder knöpffig</w:t>
        <w:br/>
        <w:t>ten Wurzel.</w:t>
        <w:br/>
        <w:t>Jacobea Africana, frutescens foliis</w:t>
        <w:br/>
        <w:t>incipis &amp; subtus cinericeis. Das ist: Afri. 10canische</w:t>
        <w:br/>
        <w:t>staudichte St. Jacobs, Blum</w:t>
        <w:br/>
        <w:t>oder Kraut, mit eingeschnittenen und uns</w:t>
        <w:br/>
        <w:t>ten Aschen farbigen Blättern.</w:t>
        <w:br/>
        <w:br/>
        <w:t>Jacoba Africana frutescens, foliis</w:t>
        <w:br/>
        <w:t>absinthii umbellifer, incanis. Das ist:</w:t>
        <w:br/>
        <w:t>Staudichte Affricanische St. Jacobe</w:t>
        <w:br/>
        <w:t>Blum oder Kraut, mit grauen schattecht</w:t>
        <w:br/>
        <w:t>ten Wermut Blättern.</w:t>
        <w:br/>
        <w:t>II.</w:t>
        <w:br/>
        <w:t>Jacobæa Africana frutescens, Coro.</w:t>
        <w:br/>
        <w:br/>
        <w:t>copi folio. Das ist: Staudichte Africa- 12. 2</w:t>
        <w:br/>
        <w:t>nische St. Jacobs lum oder Kraut, mit</w:t>
        <w:br/>
        <w:t>Kräh-Fuß-meerhirsch Horn Blättern.</w:t>
        <w:br/>
        <w:t>Jacobea African **trucefcens**, lavendulæ</w:t>
        <w:br/>
        <w:t>folio latiori. Das ist : Staudichtes. 13. 2</w:t>
        <w:br/>
        <w:t>Jacobs Blum oder Kraut, mit etwas</w:t>
        <w:br/>
        <w:t>breitern als Lavendel - Blättern.</w:t>
        <w:br/>
        <w:br/>
        <w:t>Jacobæa Africana frutescens, folio 14.</w:t>
        <w:br/>
        <w:br/>
        <w:t>longo &amp; glauco. Das ist: Staudichte</w:t>
        <w:br/>
        <w:t>Affricanische St. Jacobs Blum oder</w:t>
        <w:br/>
        <w:t>Kraut, mit langen und grau blauen</w:t>
        <w:br/>
        <w:t>Blättern. Ji</w:t>
        <w:br/>
        <w:t>Jaco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294.txt</w:t>
      </w:r>
    </w:p>
    <w:p>
      <w:r>
        <w:t>Erster Theil. XVI. Brief. c.</w:t>
        <w:br/>
        <w:br/>
        <w:t>lio repens. Das ist: Affricanische S.</w:t>
        <w:br/>
        <w:t>Jacobs Blum oder Kraut, mit Gundel</w:t>
        <w:br/>
        <w:t>es derer-Epheu-Blättern hin-fries</w:t>
        <w:br/>
        <w:t>Hend.</w:t>
        <w:br/>
        <w:br/>
        <w:t>Jacobea Africana frutescens, craffius</w:t>
        <w:br/>
        <w:t>aculeatis foliis. Das ist: Staudichte</w:t>
        <w:br/>
        <w:t>**fricanifche** St. Jacobs Blum oder</w:t>
        <w:br/>
        <w:t>raut, mit dicken und saftigen Blåts</w:t>
        <w:br/>
        <w:t>ern.</w:t>
        <w:br/>
        <w:br/>
        <w:t>didis &amp; hirfutis. Das ist : Staudichte</w:t>
        <w:br/>
        <w:t>African ache St. Jacobs Blum, oder</w:t>
        <w:br/>
        <w:t>raut, mit streiffen oder starren und hans</w:t>
        <w:br/>
        <w:t>achten Blättern.</w:t>
        <w:br/>
        <w:t>Jasminum Africanum foliis **folitaiis**,</w:t>
        <w:br/>
        <w:t>floribus vulgatior similibus. Das</w:t>
        <w:br/>
        <w:t>t: Afrikanischer Jasinin oder Vyl</w:t>
        <w:br/>
        <w:t>Reben, mit eingeben Blättern, und</w:t>
        <w:br/>
        <w:t>Blumen, die den gemeinen Veyel Res</w:t>
        <w:br/>
        <w:t>en Blumen gleich sind.</w:t>
        <w:br/>
        <w:br/>
        <w:t>Jasminum Africanum, ilicis folio,</w:t>
        <w:br/>
        <w:t>ore solitario, ex foliorum alis prove</w:t>
        <w:br/>
        <w:t>diente, albo. Das ist: Afrikanischer</w:t>
        <w:br/>
        <w:t>Jasmin oder Beyl Reben, mit Sech:</w:t>
        <w:br/>
        <w:t>ich Blättern, und einer einzeln weis:</w:t>
        <w:br/>
        <w:t>en Blumen.</w:t>
        <w:br/>
        <w:t>Hermia Africana, populi folio. Das</w:t>
        <w:br/>
        <w:t>t: African fde Ketmia, mit Pappel</w:t>
        <w:br/>
        <w:t>Baums-Blättern.</w:t>
        <w:br/>
        <w:br/>
        <w:t>Ketmia Africana, populi folio, pubis</w:t>
        <w:br/>
        <w:t>incano, &amp; caule virescente. Das</w:t>
        <w:br/>
        <w:t>t: Affricanische Ketmia, mit Pappeln</w:t>
        <w:br/>
        <w:t>Baums Blättern, die unten grau sind,</w:t>
        <w:br/>
        <w:t>nd auf einem grúnen Stengel stehen.</w:t>
        <w:br/>
        <w:t>Ketmia Africana vesicaria, folio tripartito,</w:t>
        <w:br/>
        <w:t>ardito, flore purpureo. Das ist: Afrieanische</w:t>
        <w:br/>
        <w:t>Beeren tragende Hermia, mit eis</w:t>
        <w:br/>
        <w:t>em in den Theile getheilten Blat, und</w:t>
        <w:br/>
        <w:t>ner Purpur Blume.</w:t>
        <w:br/>
        <w:br/>
        <w:t>Ketmia Africana vesicaria, fruticans,</w:t>
        <w:br/>
        <w:t>z erecta, Alni foliis latioribus &amp; majolus,</w:t>
        <w:br/>
        <w:t>flore finali sulphureo. Das ist:</w:t>
        <w:br/>
        <w:t>aufsprossende, staudichte und hoch wach</w:t>
        <w:br/>
        <w:t>nde Affricanische Frucht: tragende</w:t>
        <w:br/>
        <w:t>etia, mit Erlen Baums, Bláttern,</w:t>
        <w:br/>
        <w:t>och gröfsern und breitern als selbige</w:t>
        <w:br/>
        <w:t>nd, und einer gewundenen Schwefel</w:t>
        <w:br/>
        <w:t>arben Blume.</w:t>
        <w:br/>
        <w:br/>
        <w:t>Ketmia Africana frutescens, foliis</w:t>
        <w:br/>
        <w:t>mollibus &amp; incanis, flore finali **fulphuco**.</w:t>
        <w:br/>
        <w:t>Das ist: Staudichte Affricanische</w:t>
        <w:br/>
        <w:t>etia, mit weichen und grauen Blát</w:t>
        <w:br/>
        <w:t>rn, auch einer gewundenen Schwefels.</w:t>
        <w:br/>
        <w:t>oben Blumen.</w:t>
        <w:br/>
        <w:t>Dimia Africana vesicaria, uvæ Cri</w:t>
        <w:br/>
        <w:t>æ folii. flore finali sulphureo. Das</w:t>
        <w:br/>
        <w:t>:: Frucht-tragende Affricanische Aetia,</w:t>
        <w:br/>
        <w:t>mit Kreufel oder Kloster: Beer</w:t>
        <w:br/>
        <w:t>Blättern, und einer gewundenen Schwe</w:t>
        <w:br/>
        <w:t>farfarben Blume. Afri</w:t>
        <w:br/>
        <w:t>Laurus Afr. cana minor Querci folio. La</w:t>
        <w:br/>
        <w:t>Das ist: Kleiner Afrikanischer Lorbeers 1Baum,</w:t>
        <w:br/>
        <w:t>mit Eichen Blättern.</w:t>
        <w:br/>
        <w:br/>
        <w:t>Laurus inodora Africana, fructu 3. 9</w:t>
        <w:br/>
        <w:t>globoso Lauro ferrata, odoratæ ftapelianæ</w:t>
        <w:br/>
        <w:t>fimilis. Das ist: Nicht-riechender</w:t>
        <w:br/>
        <w:t>Affricanische Lorbeer Baum, mit einer</w:t>
        <w:br/>
        <w:t>runden Frucht, sonsten dem gezackten</w:t>
        <w:br/>
        <w:t>Staehlin fahen Lorbeer Baum gleich.</w:t>
        <w:br/>
        <w:t>Dieser wird hier Specke-Baum genen</w:t>
        <w:br/>
        <w:t>net, als schon anderwärts ist gesaget wor</w:t>
        <w:br/>
        <w:t>den. * Afri (Ser</w:t>
        <w:br/>
        <w:t>Laurifolia Africana. Das ist: Afri. Lau</w:t>
        <w:br/>
        <w:t>cainisches Lorbeer blätterichten Ge 243a</w:t>
        <w:br/>
        <w:t>wachs. Dieses ist ein Baum, der hin von</w:t>
        <w:br/>
        <w:t>und wieder in dem Lande anzutreffen, mer</w:t>
        <w:br/>
        <w:t>welcher aber bey denen hiesigen Einzoh</w:t>
        <w:br/>
        <w:t>nern eben so wenig als alle andere Ges</w:t>
        <w:br/>
        <w:t>wachse unter diesem seinen eigenen und</w:t>
        <w:br/>
        <w:t>rechten Namen bekandt ist, indem sie</w:t>
        <w:br/>
        <w:t>ihn schwarze Past nennen. In dem we</w:t>
        <w:br/>
        <w:t>schönen Garten der Illustren Com-con</w:t>
        <w:br/>
        <w:t>pagnie, sind ganze Aléen oder Aspas</w:t>
        <w:br/>
        <w:t>Bier Gange damit bepflanzet; theils</w:t>
        <w:br/>
        <w:t>weil er sehr dicht ineinander wächset,</w:t>
        <w:br/>
        <w:t>und den Wind aufhält, wie aller ande</w:t>
        <w:br/>
        <w:t>rer Lorbeer-Baum zu thun pfleget; theils</w:t>
        <w:br/>
        <w:t>auch, weil er eine zierliche Veränderung</w:t>
        <w:br/>
        <w:t>von dem andern und rechten Lorbeer</w:t>
        <w:br/>
        <w:t>Baum, auch denen übrigen Bäumen</w:t>
        <w:br/>
        <w:t>machet: theils endlich weil er sich bes</w:t>
        <w:br/>
        <w:t>schneiden und mit der Scheer gleich ma</w:t>
        <w:br/>
        <w:t>chen lasset, wie man die Bäume in allen</w:t>
        <w:br/>
        <w:t>Garten zu handeln pfleget, welche zu</w:t>
        <w:br/>
        <w:t>Aléen dienen müssen.</w:t>
        <w:br/>
        <w:br/>
        <w:t>Leonurus perennis Africanus **fideritidis**</w:t>
        <w:br/>
        <w:t>didis folio, flore Phænicco majore villoso.</w:t>
        <w:br/>
        <w:t>bolo. Das ist: Nie-erweckender Afrikanischer</w:t>
        <w:br/>
        <w:t>canische Leonurus mit Glieder Kraut-blättern,</w:t>
        <w:br/>
        <w:t>und grossen Blumen als die</w:t>
        <w:br/>
        <w:t>Tadeln haben.</w:t>
        <w:br/>
        <w:t>Leucoium Africanum, coeruleo Leu</w:t>
        <w:br/>
        <w:t>flore, latifolium hirsutum. Das ist in</w:t>
        <w:br/>
        <w:t>canische Weyl, mit Himmel blauen</w:t>
        <w:br/>
        <w:t>Blumen.</w:t>
        <w:br/>
        <w:br/>
        <w:t>Leucoium Africanum, coeruleo flo. 2re,</w:t>
        <w:br/>
        <w:t>angusto coronopi, folio, majus,</w:t>
        <w:br/>
        <w:t>Das ist : Grosser Afrikanischer Beyl,</w:t>
        <w:br/>
        <w:t>mit Himmel blauen und schmahlen Krás</w:t>
        <w:br/>
        <w:t>hens Fuß, oder Hirsch Horn Krauts</w:t>
        <w:br/>
        <w:t>Blättern.</w:t>
        <w:br/>
        <w:t>Leucoium Africanum coeruleo flo- 3re, **anguftoCoronopi**</w:t>
        <w:br/>
        <w:t>filio, minus Das</w:t>
        <w:br/>
        <w:t>ift: Kleiner african chervel, mit Him</w:t>
        <w:br/>
        <w:t>mel-blauen Blumen und schmahlen Krás</w:t>
        <w:br/>
        <w:t>hens Fuß, oder Hirsch Horn Krauts</w:t>
        <w:br/>
        <w:t>Blättern.</w:t>
        <w:br/>
        <w:br/>
        <w:t>Lilio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295.txt</w:t>
      </w:r>
    </w:p>
    <w:p>
      <w:r>
        <w:t>Erster Theil. XVI. Brief. 2c.</w:t>
        <w:br/>
        <w:br/>
        <w:t>Lilio-Narcifsus Africanus humilis,</w:t>
        <w:br/>
        <w:t>**ongiflimis** foliis, polyanthos saturato</w:t>
        <w:br/>
        <w:t>colore purpurascens. Das ist: Diedrich</w:t>
        <w:br/>
        <w:t>Achtende Affricanische Narcisse - Lilie,</w:t>
        <w:br/>
        <w:t>nit fehr langen Blättern, welche mit</w:t>
        <w:br/>
        <w:t>ider polyanthe Farbe, Purpur-farbig</w:t>
        <w:br/>
        <w:t>nd.</w:t>
        <w:br/>
        <w:br/>
        <w:t>Lilio-narcifsus Africanus plasticus</w:t>
        <w:br/>
        <w:t>s humilis, flore purpurascente odorato.</w:t>
        <w:br/>
        <w:t>Das ist: Niedrige breit steng</w:t>
        <w:br/>
        <w:t>achte Affricanische Narcisse Lilie, mit</w:t>
        <w:br/>
        <w:t>Purpur-farbigen riechenden Blumen.</w:t>
        <w:br/>
        <w:t>Lotus Africana annua, hirsuta floribus</w:t>
        <w:br/>
        <w:t>luteis. Das ist: Jahr ansdauren</w:t>
        <w:br/>
        <w:t>er Afrikanischer haarichten Stein-Klee,</w:t>
        <w:br/>
        <w:t>it gelben Blumen.</w:t>
        <w:br/>
        <w:br/>
        <w:t>Lotus Africana frutescens, **florefpito**</w:t>
        <w:br/>
        <w:t>rubicundo. Das ist: Staudichter</w:t>
        <w:br/>
        <w:t>ficas cher Stein Klee, mit röteli</w:t>
        <w:br/>
        <w:t>en Ehren-ähnlichen Blumen. =</w:t>
        <w:br/>
        <w:t>Lychnis Feudo - melanthii fimilis</w:t>
        <w:br/>
        <w:t>africana, glabra, angusti folia, flore</w:t>
        <w:br/>
        <w:t>ganter rubello. Das ist: Affricanische,</w:t>
        <w:br/>
        <w:t>m falschen Narden Kraut ähnliche</w:t>
        <w:br/>
        <w:t>orn Blume, oder Marien Rößlein,</w:t>
        <w:br/>
        <w:t>it glatten und schmahlen Blättern, und</w:t>
        <w:br/>
        <w:t>mer schön rothen **Blinnelio**.</w:t>
        <w:br/>
        <w:t>Das ist: Mohren- Lindisches,</w:t>
        <w:br/>
        <w:t>Der Afrikanisches Lycium mit Peracan</w:t>
        <w:br/>
        <w:t>Blättern.</w:t>
        <w:br/>
        <w:br/>
        <w:t>Malva Africana frutescens, florario.</w:t>
        <w:br/>
        <w:t>Das ist : Staudichte Affricanische</w:t>
        <w:br/>
        <w:t>erbst-Rosen, mit einer rothen Blume.</w:t>
        <w:br/>
        <w:t>Melianthus Africanus. Das ist: **Afrimifcher**</w:t>
        <w:br/>
        <w:t>Melanth.</w:t>
        <w:br/>
        <w:br/>
        <w:t>Melianthus Africanus minor, humi</w:t>
        <w:br/>
        <w:t>fus, foliis Pimpinella crifpæ. Das ist:</w:t>
        <w:br/>
        <w:t>leiner Afrikanischer und auf der Erden</w:t>
        <w:br/>
        <w:t>lachender Melanth, mit frauen Bis</w:t>
        <w:br/>
        <w:t>nels-Blättern.</w:t>
        <w:br/>
        <w:t>Melianthus Africanus minor fœdi.</w:t>
        <w:br/>
        <w:br/>
        <w:t>3. Dasist: Afrikanischer stinkender</w:t>
        <w:br/>
        <w:t>helianthus. Diese und alle dergleichen</w:t>
        <w:br/>
        <w:t>et Gewächse, werden weder Hottentotem</w:t>
        <w:br/>
        <w:t>noch Europäer vorbey gehen, da sie</w:t>
        <w:br/>
        <w:t>Ten Honig füffen Safft nicht kosten</w:t>
        <w:br/>
        <w:t>d versuchen solten.</w:t>
        <w:br/>
        <w:br/>
        <w:t>Marcus Africana humilis, foliis</w:t>
        <w:br/>
        <w:t>myrtilli crenatis, cauliculis nigricantis.</w:t>
        <w:br/>
        <w:t>Das ist: Kleiner Afrikanischer</w:t>
        <w:br/>
        <w:t>arthen Baum, mit Heydel Beers</w:t>
        <w:br/>
        <w:t>láttern die gemacket seyn, und schwarz,</w:t>
        <w:br/>
        <w:t>Ote Stange haben.</w:t>
        <w:br/>
        <w:t>Narcislus Africanus, Polyanthos.</w:t>
        <w:br/>
        <w:br/>
        <w:t>as ist: gelb rothe Affricanische Ars</w:t>
        <w:br/>
        <w:t>e.</w:t>
        <w:br/>
        <w:t>Olea Africana humilis, sylveftris,</w:t>
        <w:br/>
        <w:t>io duro, subtus incano. Das ist:</w:t>
        <w:br/>
        <w:t>Kleiner und wilder Afrikanischer Del</w:t>
        <w:br/>
        <w:t>Baum, mit einem harten und unten</w:t>
        <w:br/>
        <w:t>grauen Blat. Dieser wächset überall. **zcOreofelinum**</w:t>
        <w:br/>
        <w:t>Aeizoides arborelcens,</w:t>
        <w:br/>
        <w:t>Ligustici foliis &amp; facie, flore luteo Das</w:t>
        <w:br/>
        <w:t>ist: Baumichte Anis förmiger Berg</w:t>
        <w:br/>
        <w:t>Petersilie, mit Blättern die wie das</w:t>
        <w:br/>
        <w:t>Liebstöckleins anzusehen, und gelbe Blu</w:t>
        <w:br/>
        <w:t>men hat. Orni</w:t>
        <w:br/>
        <w:t>odoratum, foliis cepaceis. radice tube- alu</w:t>
        <w:br/>
        <w:t>dofa. Das ist: Gelbe riechende Africa- Afric</w:t>
        <w:br/>
        <w:t>nische Erd-Nüsse, oder Feld: Zweifeln,</w:t>
        <w:br/>
        <w:t>mit Blättern und einer hockrichten</w:t>
        <w:br/>
        <w:t>Wurzel.</w:t>
        <w:br/>
        <w:br/>
        <w:t>Ornithogalum Africanum, flore vi- a. Art</w:t>
        <w:br/>
        <w:t>bidi, alteri innato. Das ist: Affricanische</w:t>
        <w:br/>
        <w:t>Feld-Wiefel, mit grünen Blumen,</w:t>
        <w:br/>
        <w:t>da immer eine aus der andern entspringet,</w:t>
        <w:br/>
        <w:t>oder auf der andern **stehetOrnithogalum**</w:t>
        <w:br/>
        <w:t>Africanum planta- 3.</w:t>
        <w:br/>
        <w:br/>
        <w:t>binis rofeæ folio, radice tuberosa. Das</w:t>
        <w:br/>
        <w:t>ist: Affricanische Feld Wiefel, mit ges</w:t>
        <w:br/>
        <w:t>felleten Wegerichs-Blättern, und einer</w:t>
        <w:br/>
        <w:t>antichten Wurzel.</w:t>
        <w:br/>
        <w:t>Oxis bulbosa Africana rotundi fo. Oxis</w:t>
        <w:br/>
        <w:t>lia, caulibus &amp; floribus purpureis am- bhfa</w:t>
        <w:br/>
        <w:t>plis. Das ist: Zweifelhafftiger und na</w:t>
        <w:br/>
        <w:t>blätterichten Afrikanischer Sauer-Klee,</w:t>
        <w:br/>
        <w:t>mit breiten und weiten Purpur-farben</w:t>
        <w:br/>
        <w:t>Stengeln und Blumen.</w:t>
        <w:br/>
        <w:br/>
        <w:t>Oxis bulbosa Africana rotundi fo- . r</w:t>
        <w:br/>
        <w:t>lia, caulibus virentibus, floribus am</w:t>
        <w:br/>
        <w:t>plis purpureis. Das ist: Rund-bluts</w:t>
        <w:br/>
        <w:t>berichter Afrikanischer Sauer-Klee, mit</w:t>
        <w:br/>
        <w:t>grünen Stengeln und Purpur Farben</w:t>
        <w:br/>
        <w:t>Blume.</w:t>
        <w:br/>
        <w:t>Oxis bulbosa Aethiopica f. Africana 3* r</w:t>
        <w:br/>
        <w:t>minor, folio cordato, flore ex albido</w:t>
        <w:br/>
        <w:t>purpurascente. Das ist: Kleiner Afrikanischer</w:t>
        <w:br/>
        <w:t>barlicher oder Zwieffel: artiger</w:t>
        <w:br/>
        <w:t>Sauer Klee, mit einem Herz chelis</w:t>
        <w:br/>
        <w:t>chen Blat, und einer weißlicht Purpurs</w:t>
        <w:br/>
        <w:t>farben Blume.</w:t>
        <w:br/>
        <w:br/>
        <w:t>Metafies Africanus Caltha palustris</w:t>
        <w:br/>
        <w:t>folio, radice flavescente arafa. Das</w:t>
        <w:br/>
        <w:t>ist: Affricanische Pestilenz Wurzel,</w:t>
        <w:br/>
        <w:t>mit Dotter oder Wiesen-Blumen láts</w:t>
        <w:br/>
        <w:t>tern, und einer blauichten Wurzel.</w:t>
        <w:br/>
        <w:t>floribus albis, petalis reflexis. Das ist:</w:t>
        <w:br/>
        <w:t>Aestimes oder gezacktes Afrikanisches Erde</w:t>
        <w:br/>
        <w:t>Pfinnen Kraut, mit weissen Blumen,</w:t>
        <w:br/>
        <w:t>und zurück gebogenen Stielen oder Blu</w:t>
        <w:br/>
        <w:t>beblättern.</w:t>
        <w:br/>
        <w:br/>
        <w:t>Phaseolus Africanus hirfutis bitt Hafe</w:t>
        <w:br/>
        <w:t>ficofus, filiquis bullatis, flore **flaveoDas**</w:t>
        <w:br/>
        <w:t>Das ist: rauhes und beinichtes Afrikanisches</w:t>
        <w:br/>
        <w:t>Bohnen Kraut, mit aufes i 2</w:t>
        <w:br/>
        <w:t>blase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296.txt</w:t>
      </w:r>
    </w:p>
    <w:p>
      <w:r>
        <w:t>Erster Theil. XVI, Brief. c.</w:t>
        <w:br/>
        <w:br/>
        <w:t>laenen Schaden, und einer blauen</w:t>
        <w:br/>
        <w:t>Blüthe.</w:t>
        <w:br/>
        <w:br/>
        <w:t>Phaseolus Africanus parvo fructu,</w:t>
        <w:br/>
        <w:t>nonnihil albicante. Das ist: Africanis</w:t>
        <w:br/>
        <w:t>Bohnen- Kraut, mit einer kleinen</w:t>
        <w:br/>
        <w:t>Frucht, die etwas weißlich ist.</w:t>
        <w:br/>
        <w:t>Phaseolus: Africanus perennis ihor,</w:t>
        <w:br/>
        <w:t>flore fauve rubente. Das ist:</w:t>
        <w:br/>
        <w:t>Kleines allezeit dauerndes Afrikanisches,</w:t>
        <w:br/>
        <w:t>Bohnen-Kraut, mit einer angenehmen</w:t>
        <w:br/>
        <w:t>rothen Blüthe. Afr</w:t>
        <w:br/>
        <w:t>terreftris folio. Das ist: Afrikanischer di</w:t>
        <w:br/>
        <w:t>falscher Diptam oder Aesch Wurzel, mit aus</w:t>
        <w:br/>
        <w:t>einem Gundel reben-**Blatfubrotundis**,</w:t>
        <w:br/>
        <w:t>subtus in canis. Das ist: 2.</w:t>
        <w:br/>
        <w:br/>
        <w:t>falsche Affricanische Dicam, oder Naschwurzel,</w:t>
        <w:br/>
        <w:t>mit halb runden nnd unten</w:t>
        <w:br/>
        <w:t>grau-gefärbten Blättern.</w:t>
        <w:br/>
        <w:t>picus, foliis rigidis, floribus ex luteo virescentibus.</w:t>
        <w:br/>
        <w:t>Das ist: Afrikanischer oder</w:t>
        <w:br/>
        <w:t>Mohren Lundischer Hahnen Fuß, mit</w:t>
        <w:br/>
        <w:t>streiffen Blättern und gelb grünen Blus</w:t>
        <w:br/>
        <w:t>Rapuntium Africanum minus, angustifolium,</w:t>
        <w:br/>
        <w:t>flore violaceo. Das ist:</w:t>
        <w:br/>
        <w:t>Kleines Afrikanisches Rapunzeln, mit</w:t>
        <w:br/>
        <w:t>schmahlen Blättern und Viol - blauer</w:t>
        <w:br/>
        <w:t>Blüthe.</w:t>
        <w:br/>
        <w:br/>
        <w:t>Blanca lactaria Africana. Das ist:</w:t>
        <w:br/>
        <w:t>Affricanische Milch-gebende Pflanze. Es.</w:t>
        <w:br/>
        <w:t>giebt deren unterschiedliche Gattungen,</w:t>
        <w:br/>
        <w:t>welche ich weder recht in Obacht genommen.</w:t>
        <w:br/>
        <w:t>men, noch nach deren Benahmungen ges</w:t>
        <w:br/>
        <w:t>raget: unerachtet mir selbige, aus den</w:t>
        <w:br/>
        <w:t>aerariis vivis, des obengedachten **feelDernOldenlands**, genugsam</w:t>
        <w:br/>
        <w:t>hatten kund</w:t>
        <w:br/>
        <w:t>verden können. So viel weiß ich aus:</w:t>
        <w:br/>
        <w:t>Der Erfahrung vor gewiß, daß offtmals</w:t>
        <w:br/>
        <w:t>in Stück von dergleichen Pflanze abge:</w:t>
        <w:br/>
        <w:t>aprochen, woraus die helle und weisse</w:t>
        <w:br/>
        <w:t>Milch, Tropffen-weiß geflossen ist.</w:t>
        <w:br/>
        <w:br/>
        <w:t>Pimpinella Africana faxigfraga maina.</w:t>
        <w:br/>
        <w:t>Das ist: Die grosse Affricanische und</w:t>
        <w:br/>
        <w:t>uch zwischen den Klippen wachsende</w:t>
        <w:br/>
        <w:t>Bibernell.</w:t>
        <w:br/>
        <w:br/>
        <w:t>mum, acutissime divinum. Das ist:</w:t>
        <w:br/>
        <w:t>Schr grosser Afrikanischer füffe Farn,</w:t>
        <w:br/>
        <w:t>er sehr klein zertheilet und gespalten ist.</w:t>
        <w:br/>
        <w:t>Polygala Africana frutescens, **angutiffima**,</w:t>
        <w:br/>
        <w:t>major. Das ist: Staudichte</w:t>
        <w:br/>
        <w:t>Affricanische grosse Areus Blum, mit</w:t>
        <w:br/>
        <w:t>ehr schmahlen Blättern.</w:t>
        <w:br/>
        <w:br/>
        <w:t>Polygala Africana frutescens, **angutiffimo**</w:t>
        <w:br/>
        <w:t>folio, minor. Das ist: Stau</w:t>
        <w:br/>
        <w:t>achte Affricanische kleine Creutz-Blume,</w:t>
        <w:br/>
        <w:t>nit schmahlen Blättern.</w:t>
        <w:br/>
        <w:t>Polygala Africana, Lini folio,</w:t>
        <w:br/>
        <w:t>magno flore. Das ist Affricanische</w:t>
        <w:br/>
        <w:t>Creutz-Blume, mit einem Flachs Blat,</w:t>
        <w:br/>
        <w:t>nd grosser Blume.</w:t>
        <w:br/>
        <w:br/>
        <w:t>Polygala Africana frutescens, Auxilio,</w:t>
        <w:br/>
        <w:t>maximo, flore. Das ist: Staus</w:t>
        <w:br/>
        <w:t>achte Affricanische Areus Blume, mit</w:t>
        <w:br/>
        <w:t>**nemBurbaumen** Blat, und sehr grosser</w:t>
        <w:br/>
        <w:t>Blume.</w:t>
        <w:br/>
        <w:t>Polygala Africana arborea myrthi</w:t>
        <w:br/>
        <w:t>alia, floribus albis, intus **purpureisDas**</w:t>
        <w:br/>
        <w:t>ist: Baumichte Affricanische Creuß</w:t>
        <w:br/>
        <w:t>Blume, mit Myrrhen Blättern und</w:t>
        <w:br/>
        <w:t>seissen Blumen, die inwendig Purpurs</w:t>
        <w:br/>
        <w:t>árbig seyn.</w:t>
        <w:br/>
        <w:br/>
        <w:t>Portulaca Africana femper virens,</w:t>
        <w:br/>
        <w:t>lore rubicundo. Das ist: Allezeit gri</w:t>
        <w:br/>
        <w:t>es Afrikanisches Bunzel Kraut, oder</w:t>
        <w:br/>
        <w:t>Hortulan, mit einer röhrichten **BlütheRicinus**</w:t>
        <w:br/>
        <w:t>Africanus maximus, caule</w:t>
        <w:br/>
        <w:t>geniculato rutilante. Das ist: Afrikanischer</w:t>
        <w:br/>
        <w:t>Wunder Baum, mit einem</w:t>
        <w:br/>
        <w:t>⚫gliederchen und röhrichten **StengelSalix**</w:t>
        <w:br/>
        <w:t>Africana angustis &amp; longifol</w:t>
        <w:br/>
        <w:t>mis foliis, subtus incanis. Das ist:</w:t>
        <w:br/>
        <w:t>Affricanische Werden, mit schmahlen</w:t>
        <w:br/>
        <w:t>und sehr langen unten aber grauen Blát</w:t>
        <w:br/>
        <w:t>tern. Diese wächset bey dem warmen</w:t>
        <w:br/>
        <w:t>Bad auf dem Schwarzen Berg, 2c. Sal</w:t>
        <w:br/>
        <w:t>Salvia Africana frutescens, Acoro- cin</w:t>
        <w:br/>
        <w:t>doniæ foliis, flore violaceo. Das ist : "</w:t>
        <w:br/>
        <w:t>Staudichte Affricanische Salben, mit</w:t>
        <w:br/>
        <w:t>Scorodon Blättern und einer Violbraunen</w:t>
        <w:br/>
        <w:t>Blüthe.</w:t>
        <w:br/>
        <w:br/>
        <w:t>Salvia Africana frutescens, folio 2fubrotundo,</w:t>
        <w:br/>
        <w:t>subrotundo, glauco, flore magno aureo.</w:t>
        <w:br/>
        <w:t>Das ist: Staudichte Affricanische</w:t>
        <w:br/>
        <w:t>Salbey, mit halb-runden Eisen-grauen</w:t>
        <w:br/>
        <w:t>Blättern, und einer Gold-gelben grossen</w:t>
        <w:br/>
        <w:t>Blume. Af</w:t>
        <w:br/>
        <w:t>Scabiofae Africana, arborelcens, Scal</w:t>
        <w:br/>
        <w:t>maxima, foliis hugonis &amp; crenatis integris.</w:t>
        <w:br/>
        <w:t>Das ist: Holz-hafftige sehr gross</w:t>
        <w:br/>
        <w:t>fe Scabiofae, oder Afrikanisches Grindkraut,</w:t>
        <w:br/>
        <w:t>mit rundlichen und gezackten</w:t>
        <w:br/>
        <w:t>Blättern.</w:t>
        <w:br/>
        <w:br/>
        <w:t>Scabiofae Africana frutescens, foliis 2rigidis</w:t>
        <w:br/>
        <w:t>splendentibus &amp; ferratis, flore</w:t>
        <w:br/>
        <w:t>albicante. Das ist: Staudichtes Afrikanisches</w:t>
        <w:br/>
        <w:t>Scabiofen - Kraut, mit streiffen</w:t>
        <w:br/>
        <w:t>schimmernden und zerschnittenen Bláts</w:t>
        <w:br/>
        <w:t>tern, auch einer weißlichen **BlütheScabiola**</w:t>
        <w:br/>
        <w:t>Africana, Capitulo blon-3. 9</w:t>
        <w:br/>
        <w:t>go, flore albo. Das ist: Afrikanisches</w:t>
        <w:br/>
        <w:t>Scabiofen-Kraut, mit anglichen. Knöpf</w:t>
        <w:br/>
        <w:t>fen und einer weissen **BlütheScilla**</w:t>
        <w:br/>
        <w:t>Africana, flore viridi parvo,</w:t>
        <w:br/>
        <w:t>bulbo amplifico: Das ist: Affricanische</w:t>
        <w:br/>
        <w:t>Meers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297.txt</w:t>
      </w:r>
    </w:p>
    <w:p>
      <w:r>
        <w:t>Erster Theil. XVI. Brief. 2c.</w:t>
        <w:br/>
        <w:br/>
        <w:t>teer 3wieffel mit einer kleiner grünen</w:t>
        <w:br/>
        <w:t>Blume, und sehr grossen und dicken</w:t>
        <w:br/>
        <w:t>Das ist: Jahraváhrendes frühzeitiges</w:t>
        <w:br/>
        <w:t>arianisches Scharlach Kraut.</w:t>
        <w:br/>
        <w:t>Sclarea Africana frutescens, **Heliannemi**</w:t>
        <w:br/>
        <w:t>folio. Das ist: Staudichtes</w:t>
        <w:br/>
        <w:t>afrikanisches Scharlach) Kraut, mit</w:t>
        <w:br/>
        <w:t>Sonnen Blumen Blättern.</w:t>
        <w:br/>
        <w:br/>
        <w:t>Sedum Africanum fruticosum, Trifolio.</w:t>
        <w:br/>
        <w:t>Das ist: Affricanische Frucht</w:t>
        <w:br/>
        <w:t>agende Mausloch, oberhaus Wurz,</w:t>
        <w:br/>
        <w:t>it Heyde Blättern.</w:t>
        <w:br/>
        <w:t>Sedum Africanum arborelcens, annum,</w:t>
        <w:br/>
        <w:t>foliis orbicularis. Das ift:</w:t>
        <w:br/>
        <w:t>afrikanisches Baumichte Haus-Loch,</w:t>
        <w:br/>
        <w:t>grau aussehet, mit um den Stengel</w:t>
        <w:br/>
        <w:t>wickelten Blättern.</w:t>
        <w:br/>
        <w:br/>
        <w:t>Sedum Africanum majus arboreos,</w:t>
        <w:br/>
        <w:t>foliis rotundioribus glaucis, nim</w:t>
        <w:br/>
        <w:t>purpureo cinctio, Das ist: Grosses</w:t>
        <w:br/>
        <w:t>Baumichte Afrikanisches Haus Loch,</w:t>
        <w:br/>
        <w:t>it runden grau blauen Blättern, die</w:t>
        <w:br/>
        <w:t>it einem Purpur Rand eingefasset</w:t>
        <w:br/>
        <w:t>id.</w:t>
        <w:br/>
        <w:br/>
        <w:t>bum, folio viridi angusto mucronato,</w:t>
        <w:br/>
        <w:t>ore albo. Das ist: Schattechte,</w:t>
        <w:br/>
        <w:t>eiffes **Africanifdyes** Haus Laub, mit</w:t>
        <w:br/>
        <w:t>mahlen, spießigen, grimmen Bláts</w:t>
        <w:br/>
        <w:t>n, und einer weissen Blume.</w:t>
        <w:br/>
        <w:t>Sedum Africanum annuum, Canuri</w:t>
        <w:br/>
        <w:t>minoris facie, flore aureo. Das</w:t>
        <w:br/>
        <w:t>: Jähriges Afrikanisches Haus-Laub,</w:t>
        <w:br/>
        <w:t>it Blättern von Tausend Güldens</w:t>
        <w:br/>
        <w:t>raut, und einer Gold gelben **BlütheSenecio**</w:t>
        <w:br/>
        <w:t>Africanus arborelcens, fi,</w:t>
        <w:br/>
        <w:t>biais folio &amp; facie. Das ist: Holichte</w:t>
        <w:br/>
        <w:t>affricanische Areus Wurz, dem Blat</w:t>
        <w:br/>
        <w:t>nd der Gestalt nach, als eine Art wil</w:t>
        <w:br/>
        <w:t>r Feigen anzusehen ; von denen</w:t>
        <w:br/>
        <w:t>einläuftige Nachricht folgen soll.</w:t>
        <w:br/>
        <w:br/>
        <w:t>Sideroxylum Africanum, Ceraf fo.</w:t>
        <w:br/>
        <w:t>Das ist: Afrikanisches Eisen-Holz,</w:t>
        <w:br/>
        <w:t>it Kirschen Blättern. Dieses Holz</w:t>
        <w:br/>
        <w:t>ag in Warheit wohl mit Recht also</w:t>
        <w:br/>
        <w:t>essen. Denn es nicht allein hart genug,</w:t>
        <w:br/>
        <w:t>Vornemlich wenn es aufreist; also, daß</w:t>
        <w:br/>
        <w:t>oftmals eine Hacke cher in Stücken</w:t>
        <w:br/>
        <w:t>ringet, als daß ein Stück durch selbige</w:t>
        <w:br/>
        <w:t>runter gehackt wird: sondern es ist</w:t>
        <w:br/>
        <w:t>ich schwer genug, indem es alsobald</w:t>
        <w:br/>
        <w:t>f dem tieffesten Wasser, als Essen hins</w:t>
        <w:br/>
        <w:t>eg sincket. Um dieser Ursache willen,</w:t>
        <w:br/>
        <w:t>an es nicht wohl zum Schiff Bau</w:t>
        <w:br/>
        <w:t>brauchet werden; uneracht es noch</w:t>
        <w:br/>
        <w:t>n und wieder in den Thälern zu finden</w:t>
        <w:br/>
        <w:t>: vielmehr wird es eher zum Häuser</w:t>
        <w:br/>
        <w:t>bauen, und andern Land, Sachen anges</w:t>
        <w:br/>
        <w:t>wendet. th</w:t>
        <w:br/>
        <w:t>num majus, angusti folium, floribus al chiu</w:t>
        <w:br/>
        <w:t>bis. Das ist: Grosses schmahl blattes cam</w:t>
        <w:br/>
        <w:t>richtes Afrikanisches oder Mohrenlándisches</w:t>
        <w:br/>
        <w:t>**Sifynrichium**, mit weissen Blus</w:t>
        <w:br/>
        <w:t>men.</w:t>
        <w:br/>
        <w:br/>
        <w:t>**Sifynrichim** Aethiopicum feu Afri-,</w:t>
        <w:br/>
        <w:t>canum majus latifolium, floribus albis,</w:t>
        <w:br/>
        <w:t>hexapetalo lineis purpureis **ftriatisDas**</w:t>
        <w:br/>
        <w:t>ist: Grosses breit blåtterichtes</w:t>
        <w:br/>
        <w:t>Afrikanisches **Sifynrichium**, mit werffen</w:t>
        <w:br/>
        <w:t>sechs Blätterichten und Purpur-gestreift</w:t>
        <w:br/>
        <w:t>ten Blumen. .</w:t>
        <w:br/>
        <w:br/>
        <w:t>**Silynrichium** Aethiopicum feu Afri- 3. r</w:t>
        <w:br/>
        <w:t>canum minus latifolium, flore hexapetalo</w:t>
        <w:br/>
        <w:t>albo. Das ist: Kleines breit blåt</w:t>
        <w:br/>
        <w:t>berichtes Mohren Lindisches oder Afrikanisches</w:t>
        <w:br/>
        <w:t>**Sifynrichium**, mit weissen sechs</w:t>
        <w:br/>
        <w:t>blätterichten Blumen.</w:t>
        <w:br/>
        <w:t>**Sifynrichium** Africanum flore ex</w:t>
        <w:br/>
        <w:t>Phoeniceo fauve rubente. Das ist:</w:t>
        <w:br/>
        <w:t>Afrikanisches **Sinfynrichium**, mit einer</w:t>
        <w:br/>
        <w:t>angenehmen braun rothen **BlütheSifynrichium**</w:t>
        <w:br/>
        <w:t>**Sifynrichium** Africanum, folus gla-5dioli</w:t>
        <w:br/>
        <w:t>digli parvis &amp; longis, pallescente flore.</w:t>
        <w:br/>
        <w:t>Das ist: Afrikanisches **Sifynrichium**;</w:t>
        <w:br/>
        <w:t>mit langen und sehr schmahlen schwerd</w:t>
        <w:br/>
        <w:t>lings Blättern, und einer bleichen</w:t>
        <w:br/>
        <w:t>Blüthe.</w:t>
        <w:br/>
        <w:br/>
        <w:t>**Sifynrichium** ramomum Æthiopi-6.</w:t>
        <w:br/>
        <w:br/>
        <w:t>cum feu Africanum, foliis placatis fervoris</w:t>
        <w:br/>
        <w:t>volis &amp; incanis, radice tuberosa phoenicea.</w:t>
        <w:br/>
        <w:t>Das ist: Afrikanisches oder</w:t>
        <w:br/>
        <w:t>Mohren-Lindisches **Sifynrichium**, mit</w:t>
        <w:br/>
        <w:t>gefallenen äderichten und grauen Blát</w:t>
        <w:br/>
        <w:t>tern, und mit einer belichten roth-braus</w:t>
        <w:br/>
        <w:t>nen Wurzel.</w:t>
        <w:br/>
        <w:br/>
        <w:t>**Sifynrichium** majus, flore luteo macula</w:t>
        <w:br/>
        <w:t>cura notato Das ist: Afrikanisches **Sifynrichium**,</w:t>
        <w:br/>
        <w:t>riccium, dessen Blüthe mit einem gelben</w:t>
        <w:br/>
        <w:t>Flecken bezeichnet ist.</w:t>
        <w:br/>
        <w:t>**Sifynrichium** Africanum minus an-g. Mr</w:t>
        <w:br/>
        <w:t>guati folium flore majore, **variegatoDas**</w:t>
        <w:br/>
        <w:t>ist: Kleines schmahl-blätterichten</w:t>
        <w:br/>
        <w:t>**Sifynrichium**, mit einer geoffen gefres</w:t>
        <w:br/>
        <w:t>celten Blume.</w:t>
        <w:br/>
        <w:br/>
        <w:t>Diese **Sifynrichia**, find den wenig amme</w:t>
        <w:br/>
        <w:t>**stenEinwohnern** unter **diefemNamen** be dang</w:t>
        <w:br/>
        <w:t>kindt, ob sie gleich alle selbige sehr wohl Frucht</w:t>
        <w:br/>
        <w:t>kennen, und wohl tausendmal ges</w:t>
        <w:br/>
        <w:t>speisest haben; sondern sie führen hier</w:t>
        <w:br/>
        <w:t>ben gemeinen Namen, der Hottentotem</w:t>
        <w:br/>
        <w:t>Aruntes, oder Hottentotte Zwieffel</w:t>
        <w:br/>
        <w:t>ob sie gleich nichts weniger als eine Briefs</w:t>
        <w:br/>
        <w:t>fel vorstellen. Denn sie gleichen vielmehr</w:t>
        <w:br/>
        <w:t>einem Teutschen Erd Apffel oder</w:t>
        <w:br/>
        <w:t>Erd Birn, so wohl an Gestalt als Fiz F</w:t>
        <w:br/>
        <w:t>Groß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298.txt</w:t>
      </w:r>
    </w:p>
    <w:p>
      <w:r>
        <w:t>raffe, nur der Geschmack ist weit anges</w:t>
        <w:br/>
        <w:t>ehmer als jener; indeme sie gekocht viel</w:t>
        <w:br/>
        <w:t>er einen Castanien-Geschmack, als den</w:t>
        <w:br/>
        <w:t>geschmack der Erd Acpffel oder Birne</w:t>
        <w:br/>
        <w:t>y sich führen. Man kan sie am häuf:</w:t>
        <w:br/>
        <w:t>ten im September, und in den</w:t>
        <w:br/>
        <w:t>lenden Monaten haben. Andere aber</w:t>
        <w:br/>
        <w:t>elche die Hottentotten Aruntes nens</w:t>
        <w:br/>
        <w:t>en, weil sie auf den Bergen angetroffen</w:t>
        <w:br/>
        <w:t>erden sind viel grösser weder diese,</w:t>
        <w:br/>
        <w:t>betreffen sie auch am Geschmack. Ich</w:t>
        <w:br/>
        <w:t>abe ihre Blüthe niemaln gesehen, fan</w:t>
        <w:br/>
        <w:t>dahero auch nichts weiters von ihnen bes</w:t>
        <w:br/>
        <w:t>achten, als daß sie auswendig mit einer</w:t>
        <w:br/>
        <w:t>harzen Haut überzogen, da die hier</w:t>
        <w:br/>
        <w:t>jnen stehende, wenn sie aus ihrer hals</w:t>
        <w:br/>
        <w:t>achten Mutter Wurzel genommen</w:t>
        <w:br/>
        <w:t>erden, weiß oder braun-roth sind.</w:t>
        <w:br/>
        <w:br/>
        <w:t>africanum spinosum, nigricans, Boraginis</w:t>
        <w:br/>
        <w:t>binis flore, foliis profunde **laciniatisDas**</w:t>
        <w:br/>
        <w:t>Das ist: Staudichter, dornrichter, Aaronischer,</w:t>
        <w:br/>
        <w:t>schwärzlicher Nacht Schatz</w:t>
        <w:br/>
        <w:t>n, mit Aepffeln und einer Borragen,</w:t>
        <w:br/>
        <w:t>Der Biografie Alithe, auch tieff einges</w:t>
        <w:br/>
        <w:t>ordnen Blättern.</w:t>
        <w:br/>
        <w:br/>
        <w:t>Erster Theil. XVI. Brief¿c.</w:t>
        <w:br/>
        <w:br/>
        <w:t>Solanum lignorum Africanum fewer</w:t>
        <w:br/>
        <w:t>virens, Laurinis foliis. Das ist:</w:t>
        <w:br/>
        <w:t>allezeit-grünender holrichter **Africaniher**</w:t>
        <w:br/>
        <w:t>Nacht Schatten, mit Lorbeers</w:t>
        <w:br/>
        <w:t>Blättern.</w:t>
        <w:br/>
        <w:t>ricæ folio. Das ist Staudichtes</w:t>
        <w:br/>
        <w:t>afrikanisches Pfriemen Gras oder Pin</w:t>
        <w:br/>
        <w:t>en, mit einem Heyde: Ablati</w:t>
        <w:br/>
        <w:t>folio, caulem amplectenda. Das ist:</w:t>
        <w:br/>
        <w:t>Bras oder Pinken, mit Mauß Dorns</w:t>
        <w:br/>
        <w:t>Blättern, die sich um den Stengel wie</w:t>
        <w:br/>
        <w:t>Beln.</w:t>
        <w:br/>
        <w:br/>
        <w:t>oficio. Das ist: Affricanische Spiræa,</w:t>
        <w:br/>
        <w:t>it Creutz-weiß liegenden Blättern.</w:t>
        <w:br/>
        <w:t>lane rubentibus. Das ist: Riechen</w:t>
        <w:br/>
        <w:t>e Affricanische Spiræa, mit ganz róth</w:t>
        <w:br/>
        <w:t>achten Blumen.</w:t>
        <w:br/>
        <w:t>Spiræa Africana odorata, foliis diodas</w:t>
        <w:br/>
        <w:t>ist Riechende Affricanische</w:t>
        <w:br/>
        <w:t>piræa, mit haarichten Blättern.</w:t>
        <w:br/>
        <w:br/>
        <w:t>Diese leste Gattung der Spiræae,</w:t>
        <w:br/>
        <w:t>wird von den Hottentotten Buch gebens</w:t>
        <w:br/>
        <w:t>net; welche sie im Sommer, wenn die</w:t>
        <w:br/>
        <w:t>Kräuter dürr zu werden anfangen, und</w:t>
        <w:br/>
        <w:t>vollkommen verblühet haben, häuffig</w:t>
        <w:br/>
        <w:t>ammen und ganz duͤrre werden lassen,</w:t>
        <w:br/>
        <w:t>aß sie selbige zu Pulver zerklopfen kön</w:t>
        <w:br/>
        <w:t>en: mit welchem sie so wohl zur solchen</w:t>
        <w:br/>
        <w:t>Zeit, wenn fie Kopff: Schmerzen, als</w:t>
        <w:br/>
        <w:t>auch sonsten zur Zierde, eben gleich wie</w:t>
        <w:br/>
        <w:t>wir etwa die Haar Puder gebrauchen, Bird</w:t>
        <w:br/>
        <w:t>den Kopff bestreuen, und sich schön madera</w:t>
        <w:br/>
        <w:t>chen. Es siehet dieses Pulver Golds brau</w:t>
        <w:br/>
        <w:t>gelb aus, und riechet sehr wohl.</w:t>
        <w:br/>
        <w:br/>
        <w:t>virens foliis splendentibus. Das ist: Alles</w:t>
        <w:br/>
        <w:t>zeit grün stehende Affricanische Pimpers</w:t>
        <w:br/>
        <w:t>nusse mit glänzenden Blättern Daa</w:t>
        <w:br/>
        <w:t>multi florum, foliis Tanaceti vulgaris</w:t>
        <w:br/>
        <w:t>decuplo minoribus. Das ist: Staus</w:t>
        <w:br/>
        <w:t>dichter Afrikanischer Rhein Farn, oder</w:t>
        <w:br/>
        <w:t>Wurm Kraut, mit vielen Blumen und Tana</w:t>
        <w:br/>
        <w:t>zehen mahl kleinern Blättern, als der tum</w:t>
        <w:br/>
        <w:t>gemeine Farren hat.</w:t>
        <w:br/>
        <w:br/>
        <w:t>foliis Lavendula multifido bolo. Das ist:</w:t>
        <w:br/>
        <w:t>Baumichte Afrikanischer Rhein Farn,</w:t>
        <w:br/>
        <w:t>oder Wurm Kraut, mit vielen Blu</w:t>
        <w:br/>
        <w:t>men, und zehen mal kleinern Blättern,</w:t>
        <w:br/>
        <w:t>als der gemeine Farn hat. anu</w:t>
        <w:br/>
        <w:t>Tanacetum Africanum, arbore. 2.</w:t>
        <w:br/>
        <w:br/>
        <w:t>cens, foliis Lavendulæ, multifido folio.</w:t>
        <w:br/>
        <w:t>lio. Das ist Baumichte Afrikanischer</w:t>
        <w:br/>
        <w:t>Rhein Farn oder Wurm Kraut</w:t>
        <w:br/>
        <w:t>mit einem Lavendel - Blat, das sehr offt</w:t>
        <w:br/>
        <w:t>zerspalten und zertheilet ist.</w:t>
        <w:br/>
        <w:t>ce magna onerosa &amp; carnosa. Das ist :</w:t>
        <w:br/>
        <w:t>Affricanische viereckgite Frucht, mit einer</w:t>
        <w:br/>
        <w:t>grossen, dicken, fleischechten Wurzel.</w:t>
        <w:br/>
        <w:br/>
        <w:t>mans, foliis longis &amp; angustis. Das ist :</w:t>
        <w:br/>
        <w:t>Aufsprossende Affricanische viereckgite</w:t>
        <w:br/>
        <w:t>Frucht, mit langen und schmahlen Blut</w:t>
        <w:br/>
        <w:t>tern. Afri</w:t>
        <w:br/>
        <w:t>Thymelæa linifolia fimilis Africana Thy</w:t>
        <w:br/>
        <w:t>floribus pallidis, **odoratiffimis**. Dasa</w:t>
        <w:br/>
        <w:t>ist: Afrikanischer, dem Flachs-gleicher</w:t>
        <w:br/>
        <w:t>Keller Hals oder Zeiland, mit bleichen</w:t>
        <w:br/>
        <w:t>und sehr starck-riechenden Blumen.</w:t>
        <w:br/>
        <w:br/>
        <w:t>Thymelaea linifolia fimilis Africana</w:t>
        <w:br/>
        <w:t>foliis lucidis latioribus &amp; obtusis. Das</w:t>
        <w:br/>
        <w:t>ist: Afrikanischer Flachs-áhnlicher Kel</w:t>
        <w:br/>
        <w:t>ler Hals oder Zeiland, mit glänzenden</w:t>
        <w:br/>
        <w:t>breiten und stumpfen Blättern.</w:t>
        <w:br/>
        <w:t>Thymelea Africana, foliis lini, flo- 3ribus</w:t>
        <w:br/>
        <w:t>in capitulum congestis. Das ist:</w:t>
        <w:br/>
        <w:t>Afrikanischer Keller Hals oder Zeiland,</w:t>
        <w:br/>
        <w:t>mit Flachs-Blättern und auf ein Büsche</w:t>
        <w:br/>
        <w:t>lein zusammen gehaufften Blumen.</w:t>
        <w:br/>
        <w:br/>
        <w:t>Thymelea Africana, Rorismarini 4.</w:t>
        <w:br/>
        <w:br/>
        <w:t>folio, **auguftiffimo** breviori. Das ist:</w:t>
        <w:br/>
        <w:t>African cher Keller Hals oder Zeiland,</w:t>
        <w:br/>
        <w:t>mit Rosmarin gleichen, doch schmähler</w:t>
        <w:br/>
        <w:t>und fürdern Blättern.</w:t>
        <w:br/>
        <w:t>Thymelea Africana, Rorismarini 5.</w:t>
        <w:br/>
        <w:br/>
        <w:t>fo-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299.txt</w:t>
      </w:r>
    </w:p>
    <w:p>
      <w:r>
        <w:t>Erster Theil. XVI. Brief. 2c.</w:t>
        <w:br/>
        <w:br/>
        <w:t>o **anguftiffimo** longiori. Das ist:</w:t>
        <w:br/>
        <w:t>canische Keller Hals oder Zeiland,</w:t>
        <w:br/>
        <w:t>Rosmarins gleichen, doch schmäh</w:t>
        <w:br/>
        <w:t>Blättern.</w:t>
        <w:br/>
        <w:t>, floribus longioribus. Das ist:</w:t>
        <w:br/>
        <w:t>canische Keller Hals oder Zeiland,</w:t>
        <w:br/>
        <w:t>Rosmarin Blättern und längern</w:t>
        <w:br/>
        <w:t>umen.</w:t>
        <w:br/>
        <w:br/>
        <w:t>Thymelaea Africana Sanamunda fabrica</w:t>
        <w:br/>
        <w:t>folüs **anguftiffimis**. Das ist:</w:t>
        <w:br/>
        <w:t>canische Keller-Hals oder Zeiland,</w:t>
        <w:br/>
        <w:t>dem Benedicten - Raut gleich siehet,</w:t>
        <w:br/>
        <w:t>Heyde Blättern, die aber sehr</w:t>
        <w:br/>
        <w:t>nahl sind.</w:t>
        <w:br/>
        <w:t>fimilis, floribus in capitulum contis.</w:t>
        <w:br/>
        <w:t>Das ist: Afrikanischer Kellers</w:t>
        <w:br/>
        <w:t>ils oder Zeiland, der den Kron-rai</w:t>
        <w:br/>
        <w:t>gleich siehet, mit Blumen die auf eis</w:t>
        <w:br/>
        <w:t>n Büschel zusammen gesetzet kind.</w:t>
        <w:br/>
        <w:br/>
        <w:t>Thymelaea Africana, foliis Rufci1s</w:t>
        <w:br/>
        <w:t>ift: Aracanischer Keller Hals</w:t>
        <w:br/>
        <w:t>er Zeiland mit Mauß Dorn Blát</w:t>
        <w:br/>
        <w:t>n.</w:t>
        <w:br/>
        <w:t>ni flore, foliis, Polygalæ. Das ist:</w:t>
        <w:br/>
        <w:t>staudichter Afrikanischer Keller Hals</w:t>
        <w:br/>
        <w:t>er Zeiland, mit Jasmin Blumen,</w:t>
        <w:br/>
        <w:t>Creutz Blumen Blättern.</w:t>
        <w:br/>
        <w:br/>
        <w:t>mini flore. Das ist : Schmahl blát</w:t>
        <w:br/>
        <w:t>achter Afrikanischer Keller-Hals oder</w:t>
        <w:br/>
        <w:t>iland, mit Jaßmin-Blumen.</w:t>
        <w:br/>
        <w:t>apici squamata caule. Das ist: Aaronische</w:t>
        <w:br/>
        <w:t>Haus Wurtáhnliche Wolffs</w:t>
        <w:br/>
        <w:t>ich mit einem geringen schwarlich</w:t>
        <w:br/>
        <w:t>1 Stengel.</w:t>
        <w:br/>
        <w:br/>
        <w:t>Tithymalus aizoides Africanus, fimili</w:t>
        <w:br/>
        <w:t>ici squamata caule, Clamænerii folios</w:t>
        <w:br/>
        <w:t>ist: Affricanische Haus Wurz</w:t>
        <w:br/>
        <w:t>bliche Wolffs Milch, mit einem</w:t>
        <w:br/>
        <w:t>id Blättern, die der Clamæneria gleis</w:t>
        <w:br/>
        <w:t>en.</w:t>
        <w:br/>
        <w:br/>
        <w:t>Das ist: Holichte Affricanische Wolffs</w:t>
        <w:br/>
        <w:t>Milch.</w:t>
        <w:br/>
        <w:br/>
        <w:t>Tithymalus arboreus Æthiopicus f.</w:t>
        <w:br/>
        <w:t>africanus, Mezerei germanici folio,</w:t>
        <w:br/>
        <w:t>ore pallido. Das ist: Aethiopische</w:t>
        <w:br/>
        <w:t>Dolffs Milch, mit teutschen Keller</w:t>
        <w:br/>
        <w:t>pals oder Eilands Blättern, und einer</w:t>
        <w:br/>
        <w:t>eichen Blute.</w:t>
        <w:br/>
        <w:br/>
        <w:t>Tithymalus aizoides Africanus, **vadiffimis**</w:t>
        <w:br/>
        <w:t>difficil firis, ex tuberculum intermedius</w:t>
        <w:br/>
        <w:t>modus propendentibus. Das ist: Affricanische</w:t>
        <w:br/>
        <w:t>Haus Wirt ähnliche Wolffs</w:t>
        <w:br/>
        <w:t>Milch, mit sehr starcken Börnern bes</w:t>
        <w:br/>
        <w:t>fest, welche aus den Absetzen der</w:t>
        <w:br/>
        <w:t>Stengel hervor kommen.</w:t>
        <w:br/>
        <w:br/>
        <w:t>Trifolium Africanum fruticans, flore Trifol</w:t>
        <w:br/>
        <w:t>purpurascente. Das ist: Straubicht</w:t>
        <w:br/>
        <w:t>ter Afrikanischer Klee, mit Purpur</w:t>
        <w:br/>
        <w:t>Farben Blumen.</w:t>
        <w:br/>
        <w:t>Trifolium Africanum fruticans folio, 2. r</w:t>
        <w:br/>
        <w:t>angustiore, flore albicante. Das ist:</w:t>
        <w:br/>
        <w:t>**Sträuchichter** Afrikanischer Klee, mit</w:t>
        <w:br/>
        <w:t>schmahlen Blättern und röhrichten</w:t>
        <w:br/>
        <w:t>Blumen.</w:t>
        <w:br/>
        <w:br/>
        <w:t>Trifolium Africanum fruticans, fo 3. Art.</w:t>
        <w:br/>
        <w:t>liis incanis, flore luteo. Das ist:</w:t>
        <w:br/>
        <w:t>**Strauchichter** African cher Klee, mit</w:t>
        <w:br/>
        <w:t>grauen Blättern und gelben Blumen.</w:t>
        <w:br/>
        <w:t>Tulipifera Arbor Africae. Das</w:t>
        <w:br/>
        <w:t>ist: Tulpen tragender African scher</w:t>
        <w:br/>
        <w:t>Baum.</w:t>
        <w:br/>
        <w:br/>
        <w:t>Valeriana Af cana fruticans, foliis Valler</w:t>
        <w:br/>
        <w:t>longis &amp; **anguftiffimis**. Das ist: Strauch Africa</w:t>
        <w:br/>
        <w:t>achter Afrikanischer Baldrian oder Kas</w:t>
        <w:br/>
        <w:t>den Wurzel, mit langen und sehr</w:t>
        <w:br/>
        <w:t>schmahlen Blättern.</w:t>
        <w:br/>
        <w:t>Valeriana Africana, foliis angustis, 2. Ar</w:t>
        <w:br/>
        <w:t>flore macula albicante notato. Das</w:t>
        <w:br/>
        <w:t>ist: Afrikanischer Baldrian oder Kas</w:t>
        <w:br/>
        <w:t>Ben Kraut mit schmahlen Blättern,</w:t>
        <w:br/>
        <w:t>und einer mit rothen Flecken bezeichneten</w:t>
        <w:br/>
        <w:t>Blüthe.</w:t>
        <w:br/>
        <w:br/>
        <w:t>Valeriana Africana fruticans, foliis 3Erica.</w:t>
        <w:br/>
        <w:t>Arica. Das ist: Staudichter Afrikanischer</w:t>
        <w:br/>
        <w:t>Baldrian oder Kamen Kraut,</w:t>
        <w:br/>
        <w:t>mit Heyde Blättern.</w:t>
        <w:br/>
        <w:t>Vitis Idea Aethiopica feu Africana, Myr-viris</w:t>
        <w:br/>
        <w:t>thi Tarentini folio, flore atro purpureo, r</w:t>
        <w:br/>
        <w:t>Das ist: Mohrenländische oder **Africanschehendel**</w:t>
        <w:br/>
        <w:t>Beeren mit Tarentinischen</w:t>
        <w:br/>
        <w:t>Myrrhen Blättern, und schwarzen</w:t>
        <w:br/>
        <w:t>Purpur-farbigen Blumen.</w:t>
        <w:br/>
        <w:br/>
        <w:t>Vitis Idea Aethiopica f. Africana,</w:t>
        <w:br/>
        <w:t>buxi minoris folio, floribus albidus,</w:t>
        <w:br/>
        <w:t>Das ist: Mohren Ländische oder African: sche</w:t>
        <w:br/>
        <w:t>Henden Beer Staude, mit</w:t>
        <w:br/>
        <w:t>kleinen Buchs Baums Blättern, und</w:t>
        <w:br/>
        <w:t>weißlichter Blume. dief</w:t>
        <w:br/>
        <w:t>Aus diesen bißhero angezeigten Ge- Der</w:t>
        <w:br/>
        <w:t>wachten, ist also gar leichtlich zu ersehen, ent</w:t>
        <w:br/>
        <w:t>daß vor einen geschickten, der Sache fun wen</w:t>
        <w:br/>
        <w:t>digen Botanicum, allhier gar sehr viel zu bey</w:t>
        <w:br/>
        <w:t>thun ware; indem er ausser allen Zweif bie</w:t>
        <w:br/>
        <w:t>fel noch weit mehrere Cariola wurde fins a</w:t>
        <w:br/>
        <w:t>den, und hin und wieder in dem Lande an- febi</w:t>
        <w:br/>
        <w:t>treffen, als ich bißhero angeführet has</w:t>
        <w:br/>
        <w:t>be, noch auch anzuführen mächtig gewest</w:t>
        <w:br/>
        <w:t>sen bin. Wie ich denn ohnedem nochin</w:t>
        <w:br/>
        <w:t>3weiffel stehe, ob nicht ein oder das an</w:t>
        <w:br/>
        <w:t>dere Gewächs, möchte verkehret anges</w:t>
        <w:br/>
        <w:t>bracht,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300.txt</w:t>
      </w:r>
    </w:p>
    <w:p>
      <w:r>
        <w:t>Erster Theil. XVI. Brief. 2c.</w:t>
        <w:br/>
        <w:br/>
        <w:t>racht, wenigstens unter **unterschiedlisnis** undulata amicis argenteis **afperfoDas**</w:t>
        <w:br/>
        <w:t>ist: Affricanische Hottentotte Feis</w:t>
        <w:br/>
        <w:t>gen, mit einem geflammten **WegrichsBlat**,</w:t>
        <w:br/>
        <w:t>das mit Silber glänzenden Seips</w:t>
        <w:br/>
        <w:t>lein bestreuet ist.</w:t>
        <w:br/>
        <w:t>her Benennung angezeiget worden seyn;</w:t>
        <w:br/>
        <w:t>dieweil sich meine Wissenschafft darinnen</w:t>
        <w:br/>
        <w:t>o weit nicht erstrecket, sondern alles dem</w:t>
        <w:br/>
        <w:t>besagt. . Gartner Johann Hertog,</w:t>
        <w:br/>
        <w:t>meinem besondern Freund und Nach</w:t>
        <w:br/>
        <w:t>barn, nebst den Herbariis vivis, des</w:t>
        <w:br/>
        <w:t>oel. Hern Oldenlands zu dancken habe:</w:t>
        <w:br/>
        <w:t>ie mir seine Söhne zu zeigen, und eines</w:t>
        <w:br/>
        <w:t>und das andere daraus zu excerciren,</w:t>
        <w:br/>
        <w:t>Die Gütigkeit gehabt und erlaubet haben.</w:t>
        <w:br/>
        <w:br/>
        <w:t>Dem fey aber wie ihm wolle, so kan</w:t>
        <w:br/>
        <w:t>mir darinnen nicht helffen: sondern muß</w:t>
        <w:br/>
        <w:t>eines Heren Gütigkeit anheim stellen,</w:t>
        <w:br/>
        <w:t>b Er mir, wenn sich eine solche menschl</w:t>
        <w:br/>
        <w:t>he Schwachheit ereignet, diesen wider</w:t>
        <w:br/>
        <w:t>Willen eingeschlichenen Fehler verzeihen</w:t>
        <w:br/>
        <w:t>volle, oder nicht. Ich lebe aber schon</w:t>
        <w:br/>
        <w:t>er gütigen Hoffnung, Er werde mir de</w:t>
        <w:br/>
        <w:t>to eher verzeihen, wenn ich Ihm aufrichtig</w:t>
        <w:br/>
        <w:t>stehe, daß um diesem Ubel vorzukommẽ</w:t>
        <w:br/>
        <w:t>nen, und eine Sache nicht verkehrt, oder</w:t>
        <w:br/>
        <w:t>anter vielerley Benennung vorzutragen,</w:t>
        <w:br/>
        <w:t>nich enthalten habe, nichts von den</w:t>
        <w:br/>
        <w:t>Fictilibus und andern nachfolgenden</w:t>
        <w:br/>
        <w:t>Bewachsen zu gedencken, ehe und bevor</w:t>
        <w:br/>
        <w:t>us des Pauli Hermanni Catalogo Horti</w:t>
        <w:br/>
        <w:t>Medici Lugdunensis, und den Memores</w:t>
        <w:br/>
        <w:t>de l' Academie Royale des Sciences</w:t>
        <w:br/>
        <w:t>Anno 1705. welche beyde Autores mir</w:t>
        <w:br/>
        <w:t>in berühmter, und in diesem Scudi</w:t>
        <w:br/>
        <w:t>Brund: gelehrter Gönner zu communieiren</w:t>
        <w:br/>
        <w:t>die Gütigkeit gehabt, ausführlich</w:t>
        <w:br/>
        <w:t>sehen hatte, wie man die vielfältigen</w:t>
        <w:br/>
        <w:t>Arten der Ficoidem, die ich zwar alle</w:t>
        <w:br/>
        <w:t>Cage angeschauet, auch offtmals von et</w:t>
        <w:br/>
        <w:t>cher ihren Früchten gegessen, unterscheid</w:t>
        <w:br/>
        <w:t>en, und deutlich benennen müsse; oder</w:t>
        <w:br/>
        <w:t>ber, ob etliche wenige gar noch nicht an</w:t>
        <w:br/>
        <w:t>gezeichnet zu finden waren.</w:t>
        <w:br/>
        <w:br/>
        <w:t>Was nun die Ficoides angehet, so</w:t>
        <w:br/>
        <w:t>will ich sie ordentlich nach einander herse</w:t>
        <w:br/>
        <w:t>en, wie sie der vortreffliche Herz Tournefortius</w:t>
        <w:br/>
        <w:t>cortius am gedachten Ort pag. 313ngemercket.</w:t>
        <w:br/>
        <w:t>Ich lebe darbey der gewissen</w:t>
        <w:br/>
        <w:t>Zuversicht, Mein Herz werde mir glau</w:t>
        <w:br/>
        <w:t>en, daß ich sie alle, und vielleicht noch</w:t>
        <w:br/>
        <w:t>wohl mehrere gesehen, aber auf ihren</w:t>
        <w:br/>
        <w:t>vielfältigen Unterscheid, keine Acht ge</w:t>
        <w:br/>
        <w:t>eben, oder auch denselben ohne Anweil</w:t>
        <w:br/>
        <w:t>ung nicht bemercket habe. Wie denn</w:t>
        <w:br/>
        <w:t>alle Sachen die man täglich vor Aus</w:t>
        <w:br/>
        <w:t>en hat, gering gescházet und gemein</w:t>
        <w:br/>
        <w:t>glich mit dem Rücken angesehen wer</w:t>
        <w:br/>
        <w:t>en: vornemlich wenn sie nur vor Un</w:t>
        <w:br/>
        <w:t>raut geachtet, und Hauffen weiß aus</w:t>
        <w:br/>
        <w:t>tilget werden. Es sind aber selbige die</w:t>
        <w:br/>
        <w:t>nachfolgende.</w:t>
        <w:br/>
        <w:br/>
        <w:t>Ficoides Africana, folio plantaginis</w:t>
        <w:br/>
        <w:t>craffius &amp; lucidis foliis coniugatis,</w:t>
        <w:br/>
        <w:t>flore aureo amplifico. Das ist: Affricanische</w:t>
        <w:br/>
        <w:t>Hottentotte Feigen ohne</w:t>
        <w:br/>
        <w:t>Stengel, mit breiten dicken und hellen</w:t>
        <w:br/>
        <w:t>zusammen gefügten Blättern, und einer</w:t>
        <w:br/>
        <w:t>sehr grossen Gold-gelben **BlütheFicoides**</w:t>
        <w:br/>
        <w:t>Africana erecta, **Ocimaftri** 3. 9</w:t>
        <w:br/>
        <w:t>folio, amicis argenteis affero, flore orfeo</w:t>
        <w:br/>
        <w:t>fel magno. Das ist: Erhobene Affricanische</w:t>
        <w:br/>
        <w:t>Hottentotte Feigen, mit rothen</w:t>
        <w:br/>
        <w:t>Baldrians Blättern, die mit Stippen</w:t>
        <w:br/>
        <w:t>bestreuet sind, und einer grossen Rosens</w:t>
        <w:br/>
        <w:t>Farben Blume.</w:t>
        <w:br/>
        <w:br/>
        <w:t>Ficoides Africana erecta, ramora, ,</w:t>
        <w:br/>
        <w:t>Trifolii folio flore aureo magno. Das</w:t>
        <w:br/>
        <w:t>ist: Aufrecht stehende Affricanische Hat</w:t>
        <w:br/>
        <w:t>tentatis Feigen, mit vielen Lesten, und</w:t>
        <w:br/>
        <w:t>Tripoli -Blättern, auch einer grossen</w:t>
        <w:br/>
        <w:t>Gold-gelben Blüthe.</w:t>
        <w:br/>
        <w:br/>
        <w:t>Ficoides, feu Ficus Aizoides Africana,</w:t>
        <w:br/>
        <w:t>cana, folio angustiori. Das ist: Affricanische</w:t>
        <w:br/>
        <w:t>Hottentotte Feigen, mit einem</w:t>
        <w:br/>
        <w:t>ganz schmahlen Blat.</w:t>
        <w:br/>
        <w:br/>
        <w:t>Ficoides, feu ficus Aizoides Africa-6. 9</w:t>
        <w:br/>
        <w:t>na minor, multi caulis, flore intus ru</w:t>
        <w:br/>
        <w:t>bente, extus incarnato. Das ist: Alles</w:t>
        <w:br/>
        <w:t>zeit grüne Affricanische Hottentotem Feis</w:t>
        <w:br/>
        <w:t>gen, mit vielen Stengeln und einer</w:t>
        <w:br/>
        <w:t>Blüthe, die inwendig roth, auswendig</w:t>
        <w:br/>
        <w:t>aber Fleisch Farb ist.</w:t>
        <w:br/>
        <w:br/>
        <w:t>Ficoides Africana folio effi form "</w:t>
        <w:br/>
        <w:t>dilute virenti, flore aureo, brevi pediculo</w:t>
        <w:br/>
        <w:t>incident. Das ist: Affricanische</w:t>
        <w:br/>
        <w:t>Hottentotte Feigen, mit **einemSchwerd**</w:t>
        <w:br/>
        <w:t>ähnlichen Blat, das bleich grün ist,</w:t>
        <w:br/>
        <w:t>und einer Gold gelben Blüthe, die an eis</w:t>
        <w:br/>
        <w:t>nem kurzen Stiel feste **sizzetFicoides**</w:t>
        <w:br/>
        <w:t>Africana, folio effi form, s. 2</w:t>
        <w:br/>
        <w:t>obscure virenti, flore longo pediculo</w:t>
        <w:br/>
        <w:t>insidente. Das ist: Affricanische Gots</w:t>
        <w:br/>
        <w:t>tentatis Feigen, mit einem Schwerd</w:t>
        <w:br/>
        <w:t>ähnlichen duddel-grünen Blat und einer</w:t>
        <w:br/>
        <w:t>Blüthe die an einem **langenStengel** **fizetFicoides**</w:t>
        <w:br/>
        <w:t>Africana folio enti form</w:t>
        <w:br/>
        <w:t>varie inciso; aureo flore, pediculo in- 9. 2</w:t>
        <w:br/>
        <w:t>bidente. Das ist: Affricanische Gots</w:t>
        <w:br/>
        <w:t>tentatis Feigen, mit einem Schwerd</w:t>
        <w:br/>
        <w:t>ähnlichen und veränderlich zerschnitt</w:t>
        <w:br/>
        <w:t>tenen Blat, und einer Gold gelben</w:t>
        <w:br/>
        <w:t>Blüthe die an einem Stengel fest **fizetFicordes**,</w:t>
        <w:br/>
        <w:t>Ficoides, feu ficus Aizoides Africana</w:t>
        <w:br/>
        <w:t>procumbens, folio triangulari effi</w:t>
        <w:br/>
        <w:t>form. Das ist: Affricanische Hotten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301.txt</w:t>
      </w:r>
    </w:p>
    <w:p>
      <w:r>
        <w:t>Erster Theil. XVI. Brief. 2c.</w:t>
        <w:br/>
        <w:br/>
        <w:t>otts Feigen die auf der Erden liegen, mit</w:t>
        <w:br/>
        <w:t>inem drey-adichten und **einemSchwerd**</w:t>
        <w:br/>
        <w:t>ahnlichen Blat.</w:t>
        <w:br/>
        <w:br/>
        <w:t>Ficoides, feu Ficus Aizoides Africa,</w:t>
        <w:br/>
        <w:t>triangulari folio longissimo, fructu</w:t>
        <w:br/>
        <w:t>multi capillari, flore luteo, major. Das</w:t>
        <w:br/>
        <w:t>:Grosse **AfricanischeHottentotts** Fei</w:t>
        <w:br/>
        <w:t>En mit einem sehr langen drey-eckichten</w:t>
        <w:br/>
        <w:t>Blat, und einer in viele Fächer getheilet</w:t>
        <w:br/>
        <w:t>Frucht, auch einer gelben Blume.</w:t>
        <w:br/>
        <w:br/>
        <w:t>Ficoides leu Ficus, Aizoides Africa,</w:t>
        <w:br/>
        <w:t>a, triangulari folio longissimo **fructumulti**</w:t>
        <w:br/>
        <w:t>capillari flore luteo, minor. Das</w:t>
        <w:br/>
        <w:t>t: Affricanische Hottentotte Feigen,</w:t>
        <w:br/>
        <w:t>it einen sehr langen den-ackichte Blat,</w:t>
        <w:br/>
        <w:t>d einer in viele Fächer getheilten Frucht,</w:t>
        <w:br/>
        <w:t>uch einer gelben **BlütheFicoides**</w:t>
        <w:br/>
        <w:t>Africana, folio triangulari</w:t>
        <w:br/>
        <w:t>**ngiffimo**, flore aureo. Das ist: Abris</w:t>
        <w:br/>
        <w:t>nische Hottentotte Feigen, mit einem</w:t>
        <w:br/>
        <w:t>hr langen drey-eckichten Blat und einer</w:t>
        <w:br/>
        <w:t>Sold-gelben Blüthe.</w:t>
        <w:br/>
        <w:br/>
        <w:t>Ficoides Africana, folio triangulari</w:t>
        <w:br/>
        <w:t>**ngiffimo**, flore purpureo. Das ist:</w:t>
        <w:br/>
        <w:t>affricanische Hottentotte Feigen, mit eis</w:t>
        <w:br/>
        <w:t>m fehr langen drey eckigten Blat, und</w:t>
        <w:br/>
        <w:t>er Purpur-farben **BlütheFicoides**</w:t>
        <w:br/>
        <w:t>Africana, folio triangulari</w:t>
        <w:br/>
        <w:t>**ngiffimo** flore carneo. Das ist: **AfricafcheHottentotts**</w:t>
        <w:br/>
        <w:t>Feigen mit einem sehr</w:t>
        <w:br/>
        <w:t>gen drey ackichte Blat, und einer</w:t>
        <w:br/>
        <w:t>farben Blüthe.</w:t>
        <w:br/>
        <w:br/>
        <w:t>Ficoides, feu Ficus Aizoides Africa,</w:t>
        <w:br/>
        <w:t>major procumbens, triangulari</w:t>
        <w:br/>
        <w:t>maximo eduli. Das ist:</w:t>
        <w:br/>
        <w:t>xicanische griffe Hottentotte, Feigen,</w:t>
        <w:br/>
        <w:t>t einem drey eckigten Blat, und eis</w:t>
        <w:br/>
        <w:t>sehr grossen Frucht, die gut zu essen</w:t>
        <w:br/>
        <w:t>Ficoides Africana, folio longo regulari</w:t>
        <w:br/>
        <w:t>incurv, purpureo caule. Das</w:t>
        <w:br/>
        <w:t>:Affricanische Hottentotte Feigen mit</w:t>
        <w:br/>
        <w:t>em langen drey-eckichten und umgebe</w:t>
        <w:br/>
        <w:t>en Blat, und einem Purpur farben</w:t>
        <w:br/>
        <w:t>engel.</w:t>
        <w:br/>
        <w:br/>
        <w:t>Ficoides Africana, folio triangulari</w:t>
        <w:br/>
        <w:t>Curvo, floribus umbellatis obsoleti</w:t>
        <w:br/>
        <w:t>loris, externe purpureis. Das ist:</w:t>
        <w:br/>
        <w:t>Aracanische Hottentotte Feigen, mit</w:t>
        <w:br/>
        <w:t>mem zurück gebogenen dreyeckigt</w:t>
        <w:br/>
        <w:t>Blat, und gestreifften alt- farbigen</w:t>
        <w:br/>
        <w:t>lumen, die auswendig Purpur-farbig</w:t>
        <w:br/>
        <w:t>Ficoides Africana, folio triangulari,</w:t>
        <w:br/>
        <w:t>-re flavescente. Das ist: African ache</w:t>
        <w:br/>
        <w:t>hottentotte Feigen, mit einem drey</w:t>
        <w:br/>
        <w:t>achten Blat und einer gelblachten</w:t>
        <w:br/>
        <w:t>Blüthe.</w:t>
        <w:br/>
        <w:br/>
        <w:t>Ficoides Africana, folio triangulari</w:t>
        <w:br/>
        <w:t>lanceato. Das ist: Affricanische Hat</w:t>
        <w:br/>
        <w:t>tentatis Feigen, mit einem drey-dich</w:t>
        <w:br/>
        <w:t>ten, spießigen und vornichten **BlatFicoides**</w:t>
        <w:br/>
        <w:t>Ficoides Africana, folio triangulari</w:t>
        <w:br/>
        <w:t>ri incurv &amp; dentato. Das ist: Affricanische</w:t>
        <w:br/>
        <w:t>Hottentotte Feigen, mit eis</w:t>
        <w:br/>
        <w:t>nem drey ackichte gebogenen und zahn</w:t>
        <w:br/>
        <w:t>achten Blat.</w:t>
        <w:br/>
        <w:br/>
        <w:t>Ficoides Africana, folio triang</w:t>
        <w:br/>
        <w:t>lari obturo, in geminos aculeos abeunte,</w:t>
        <w:br/>
        <w:t>abeunte, flore aureo. Das ist: Affricanische</w:t>
        <w:br/>
        <w:t>Hottentotte Feigen, mit einem</w:t>
        <w:br/>
        <w:t>drey-ackichte stumpfen und in zwey Theil</w:t>
        <w:br/>
        <w:t>zu Ende gehenden Blat, und einer Golds</w:t>
        <w:br/>
        <w:t>gelben Blüthe.</w:t>
        <w:br/>
        <w:br/>
        <w:t>Ficoides Africana, folio triangulari,</w:t>
        <w:br/>
        <w:t>ri, apice rubro, caule **purpurafcenteDas**</w:t>
        <w:br/>
        <w:t>ist Affricanische Hottentotte Feis</w:t>
        <w:br/>
        <w:t>ge, mit einem drey; ackichte Blat, das</w:t>
        <w:br/>
        <w:t>roht an der Pize, und einen Purpur</w:t>
        <w:br/>
        <w:t>farben Stengel hat.</w:t>
        <w:br/>
        <w:t>cana minor, erecta triangulari folio</w:t>
        <w:br/>
        <w:t>Ficoides, feu Ficus aizoides **Afriviridi**,</w:t>
        <w:br/>
        <w:t>viridi, flore intus aureo, foris purpureo.</w:t>
        <w:br/>
        <w:t>Das ist: Kleine über End stehende.</w:t>
        <w:br/>
        <w:br/>
        <w:t>Affricanische Hottentotte Feigen, mit</w:t>
        <w:br/>
        <w:t>ner innwendig Gold gelben, **auswenseinem**</w:t>
        <w:br/>
        <w:t>grünen drey-adichten Blat, und ei</w:t>
        <w:br/>
        <w:t>dig aber Purpur-farben **Blütheminorerecta**,</w:t>
        <w:br/>
        <w:t>folio triangulari glauco,</w:t>
        <w:br/>
        <w:t>flore luteo. Das ist: Kleine berend-ste</w:t>
        <w:br/>
        <w:t>mit einem Eisen-grauen Blat, und gelber</w:t>
        <w:br/>
        <w:t>hende Affricanische</w:t>
        <w:br/>
        <w:t>Blüthe.</w:t>
        <w:br/>
        <w:br/>
        <w:t>Ficoides feu Ficus aizoides Africana</w:t>
        <w:br/>
        <w:t>folio triangulari glauco, punctato cortice</w:t>
        <w:br/>
        <w:t>lignoso, celui, candido. Das ist:</w:t>
        <w:br/>
        <w:t>Staudichte Affricanische voll-blätterichten</w:t>
        <w:br/>
        <w:t>Hottentotte Feigen, mit einem Eisen</w:t>
        <w:br/>
        <w:t>grauen getippelten drey-ackichte Blat,</w:t>
        <w:br/>
        <w:t>hölzernen, dünnen und weissen **SchaaleFicoides**</w:t>
        <w:br/>
        <w:t>Ficoides Africana erecta, folio triangulari</w:t>
        <w:br/>
        <w:t>lari glauco, punctis **obfcurioribus** notato.</w:t>
        <w:br/>
        <w:t>Das ist: Affricanische über End-stes</w:t>
        <w:br/>
        <w:t>hende Hottentotte Feigen, mit einem</w:t>
        <w:br/>
        <w:t>Eisen-grauen drey-ackichte Blat, das mit</w:t>
        <w:br/>
        <w:t>schwachen und anscheinlichen Puncten</w:t>
        <w:br/>
        <w:t>bezeichnet ist.</w:t>
        <w:br/>
        <w:br/>
        <w:t>Ficoides Africana humilis, folio trian- 28. Mr</w:t>
        <w:br/>
        <w:t>guari glauco, bullato, flore lueidas</w:t>
        <w:br/>
        <w:t>ist Affricanische niedrige Bottens</w:t>
        <w:br/>
        <w:t>totts-Feigen, mit einem Eisen-grauen,</w:t>
        <w:br/>
        <w:t>aufgeschwollenen, drey-ackichte Blat,</w:t>
        <w:br/>
        <w:t>und gelber Blüthe.</w:t>
        <w:br/>
        <w:br/>
        <w:t>Ficoides Africana humilis, folio tri- 39. Br</w:t>
        <w:br/>
        <w:t>angulare glauco, dorff aculeato, f flore</w:t>
        <w:br/>
        <w:t>luteo. Das ist: Affricanische niedrige Rf</w:t>
        <w:br/>
        <w:t>Hotten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302.txt</w:t>
      </w:r>
    </w:p>
    <w:p>
      <w:r>
        <w:t>hottentotte Feigen, mit einem Eisens</w:t>
        <w:br/>
        <w:t>auen drey-ackichte Blat, einem stach</w:t>
        <w:br/>
        <w:t>hten Rücken, und gelber **BlütheErfter**</w:t>
        <w:br/>
        <w:t>Theil. XVI. Brief 2.</w:t>
        <w:br/>
        <w:br/>
        <w:t>Ficoides Africana erecta, folio triangolari</w:t>
        <w:br/>
        <w:t>glauco &amp; brevi, flore carneo,</w:t>
        <w:br/>
        <w:t>as ist: **UberEndstehende** äftig Aaronische</w:t>
        <w:br/>
        <w:t>Hottentotte Feigen, mit einem</w:t>
        <w:br/>
        <w:t>en ackichte Eisen-grauen kurzen Blat,</w:t>
        <w:br/>
        <w:t>d Fleisch farber **BlütheFicoides**</w:t>
        <w:br/>
        <w:t>Africana humifusa, folio</w:t>
        <w:br/>
        <w:t>angulare longiori, glauco flore favente.</w:t>
        <w:br/>
        <w:t>Das ist: Affricanische auf der Ers</w:t>
        <w:br/>
        <w:t>liegende Feigen, mit einem lángern</w:t>
        <w:br/>
        <w:t>diesen-grauen drey-ackichte Blat, und</w:t>
        <w:br/>
        <w:t>anrichter Blume.</w:t>
        <w:br/>
        <w:br/>
        <w:t>Ficoides, feu ficus aizoides Africana,</w:t>
        <w:br/>
        <w:t>lio tereti procumbens, flore purpureas</w:t>
        <w:br/>
        <w:t>ist: Affricanische Hottentotte Fei</w:t>
        <w:br/>
        <w:t>die auf der Erden lieget, mit einem</w:t>
        <w:br/>
        <w:t>eglicht runden Blat und Purpur-far,</w:t>
        <w:br/>
        <w:t>en Blüthe.</w:t>
        <w:br/>
        <w:br/>
        <w:t>Ficoides feu Ficus Aizoides Africana,</w:t>
        <w:br/>
        <w:t>lio tereti procumbens, flore **coccineoDas**</w:t>
        <w:br/>
        <w:t>ist: Affricanische auf der Erden liegens</w:t>
        <w:br/>
        <w:t>Hottentotem Feigen mit einem länglich</w:t>
        <w:br/>
        <w:t>anblat, und Scharlach-**rotherBlütheFicoides**</w:t>
        <w:br/>
        <w:t>Africana, folio tereti, in</w:t>
        <w:br/>
        <w:t>alos radiatis, abeunte. Das ist: Afrieanische</w:t>
        <w:br/>
        <w:t>Hottentotte Feige, mit einem</w:t>
        <w:br/>
        <w:t>inslicht runden Blat, das sich in ge</w:t>
        <w:br/>
        <w:t>riegeten Haar-Locken **endigetFicoides**</w:t>
        <w:br/>
        <w:t>Ficoides Africana, aculeis longissimis,</w:t>
        <w:br/>
        <w:t>&amp; foliatio, nascentibus ex filiarum</w:t>
        <w:br/>
        <w:t>is. Das ist: Affricanische Hottentotte</w:t>
        <w:br/>
        <w:t>eige, mit sehr langen und blätterichten</w:t>
        <w:br/>
        <w:t>Stacheln, welche aus den Grüblein der</w:t>
        <w:br/>
        <w:t>Slátter hervor wachsen.</w:t>
        <w:br/>
        <w:br/>
        <w:t>Ficoides Africana repens, &amp; læte viens,</w:t>
        <w:br/>
        <w:t>ens, flore purpureo, Das ist : Afrieanische</w:t>
        <w:br/>
        <w:t>Hottentotte Feigen, die auf der</w:t>
        <w:br/>
        <w:t>Erde frischet und lieblich grünen, mit</w:t>
        <w:br/>
        <w:t>ner Purpur farben **BlütheAlle**</w:t>
        <w:br/>
        <w:t>diese Gattungen der Bottens</w:t>
        <w:br/>
        <w:t>ats Feigen, habe nicht nur mit eigenen</w:t>
        <w:br/>
        <w:t>lugen gesehen, sondern auch an dreyen</w:t>
        <w:br/>
        <w:t>erselben manchmal meinen Lust gebiss</w:t>
        <w:br/>
        <w:t>t; wie denn die roth und gelb-blühen</w:t>
        <w:br/>
        <w:t>e sehr angenehm zu essen, auch sehr ges</w:t>
        <w:br/>
        <w:t>and seyn, weil sie ein wenig **purgirenDoch**</w:t>
        <w:br/>
        <w:t>wolte ich einem, der erst in das</w:t>
        <w:br/>
        <w:t>and kommen, nicht rathen sich derselbe</w:t>
        <w:br/>
        <w:t>en allzuviel belüften zu lassen, woferne er</w:t>
        <w:br/>
        <w:t>ch nicht die Ruhr an den als ziehen will.</w:t>
        <w:br/>
        <w:br/>
        <w:t>Sie werden nicht unrecht Hottentotte</w:t>
        <w:br/>
        <w:t>Feigen genennet weil sie diese Leus</w:t>
        <w:br/>
        <w:t>sonderlich zu ihrer Speise gebrauchen:</w:t>
        <w:br/>
        <w:t>on denen auch die Europäer selbiger sich</w:t>
        <w:br/>
        <w:t>bedienen gelernet haben. Es wäre</w:t>
        <w:br/>
        <w:t>var von allen diesen, ingleichen auch des</w:t>
        <w:br/>
        <w:t>nen vorhergehenden Gewächsen, an</w:t>
        <w:br/>
        <w:t>noch vieles zu berichten; alleine es ist theils</w:t>
        <w:br/>
        <w:t>meine Intention nicht, eine Historiam</w:t>
        <w:br/>
        <w:t>plantarum zu verfertigen: theils ist es</w:t>
        <w:br/>
        <w:t>auch hier meines Thuns nicht, sonsten</w:t>
        <w:br/>
        <w:t>wurde mir leicht gefallen seyn, den Ort</w:t>
        <w:br/>
        <w:t>und das Erdreich, wo und in welchem sie</w:t>
        <w:br/>
        <w:t>am besten wachsen, anzuzeigen. Die ersten</w:t>
        <w:br/>
        <w:t>mag Er mein Herz selbsten sehen, wer sie</w:t>
        <w:br/>
        <w:t>etwan beschrieben hat, mir ist es nubes</w:t>
        <w:br/>
        <w:t>wust; die letzten aber oder die Ficoides,</w:t>
        <w:br/>
        <w:t>haben obgedachte Herren Hermannus</w:t>
        <w:br/>
        <w:t>und Tournefortius beschrieben, auf we</w:t>
        <w:br/>
        <w:t>che ich mich beziehe. Bie</w:t>
        <w:br/>
        <w:t>Doch so viel ich aus berührten Au&amp;atoribus</w:t>
        <w:br/>
        <w:t>habe sehen können, so hat keiner</w:t>
        <w:br/>
        <w:t>den hiesigen damaquas. Baum, oder eis Ama</w:t>
        <w:br/>
        <w:t>nen solchen Baum beschrieben, der aus Bau</w:t>
        <w:br/>
        <w:t>dieser Landschafft ift gebracht worden.</w:t>
        <w:br/>
        <w:br/>
        <w:t>Ich erachte mich bewegen verpflichtet,</w:t>
        <w:br/>
        <w:t>desselben kürzlich zu gedencken. Die hier</w:t>
        <w:br/>
        <w:t>wohnende Europäer nennen ihn Ceur-on</w:t>
        <w:br/>
        <w:t>boom, und ist er von sehr schnellen **setWachsthum**,</w:t>
        <w:br/>
        <w:t>also, daß er in 2. Jahren</w:t>
        <w:br/>
        <w:t>schon eine ziemliche Dicke erlanget, und</w:t>
        <w:br/>
        <w:t>über 8. biß 10. Schuh hoch wächfet. ie</w:t>
        <w:br/>
        <w:t>Seine äussere Rinde ist Aschen-asfi</w:t>
        <w:br/>
        <w:t>braun, nicht allzudick und nicht zu runge</w:t>
        <w:br/>
        <w:t>licht. Die Blätter gleichen bey nahe</w:t>
        <w:br/>
        <w:t>den Bogel Beer-Baums-Blättern doch</w:t>
        <w:br/>
        <w:t>find sie nicht so lang, hingegen von Farbe</w:t>
        <w:br/>
        <w:t>bleich-grau. Die Blüthe stehet der Abfe</w:t>
        <w:br/>
        <w:t>fel-Blüthe sehr gleich; ist sehr weißlicht</w:t>
        <w:br/>
        <w:t>roth, und riechet über alle massen anges</w:t>
        <w:br/>
        <w:t>nehm. Die Frucht bestehet aus einer Schossen</w:t>
        <w:br/>
        <w:t>de, worinnen s. 6. biß. 7 länglicht-runde, Fruct</w:t>
        <w:br/>
        <w:t>auch dunckel-braune Saamen Korner</w:t>
        <w:br/>
        <w:t>liegen in der Grösse einer Erbse: welche</w:t>
        <w:br/>
        <w:t>Gall-bitter von Geschmack und eine zus</w:t>
        <w:br/>
        <w:t>fammen-ziehenden Krafft haben, dahero</w:t>
        <w:br/>
        <w:t>können sie nicht zur Speise genüget wer</w:t>
        <w:br/>
        <w:t>den. So lang das Holz grün, ist es über</w:t>
        <w:br/>
        <w:t>aus leicht zerbrechlich; wenn es aber dur</w:t>
        <w:br/>
        <w:t>re, ist es nicht leicht zu bezwingen oder zu</w:t>
        <w:br/>
        <w:t>zerbrechen ; wenn es auch geschadet ist,</w:t>
        <w:br/>
        <w:t>kommet nicht bald ein Wurm darein.</w:t>
        <w:br/>
        <w:br/>
        <w:t>Wenn man zur Sommers-Zeit, einen</w:t>
        <w:br/>
        <w:t>Ast abbricht, aber wenn man sonsten den</w:t>
        <w:br/>
        <w:t>gangen Baum umhacket, so fliesset ein sehr</w:t>
        <w:br/>
        <w:t>heller gelber Gummi heraus, welcher sich</w:t>
        <w:br/>
        <w:t>coaguliret und hart wird. Seine Wurzel Sein</w:t>
        <w:br/>
        <w:t>schiessen er nicht tieff, aber sehr breit und Bur</w:t>
        <w:br/>
        <w:t>weit herum um sich: dahero mögen ihm</w:t>
        <w:br/>
        <w:t>die Bauern um ihre Wein Berge und</w:t>
        <w:br/>
        <w:t>Gärten nicht pflanzen, weil dessen Wur</w:t>
        <w:br/>
        <w:t>Beln fast allensamt an sich ziehen und des</w:t>
        <w:br/>
        <w:t>nen andern benchmen. Alt wird dieser</w:t>
        <w:br/>
        <w:t>Baum nicht auch nicht allzudicke: wie ich</w:t>
        <w:br/>
        <w:t>denn sehr offt geschen, daß er nach Bere</w:t>
        <w:br/>
        <w:t>lauff</w:t>
        <w:br/>
        <w:t>Das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303.txt</w:t>
      </w:r>
    </w:p>
    <w:p>
      <w:r>
        <w:t>Erster Theil. XVI. Brief. füffzehen</w:t>
        <w:br/>
        <w:t>oder zwölf Jahren verdorret</w:t>
        <w:br/>
        <w:t>:in welcher Zeit sich seine Dicke un</w:t>
        <w:br/>
        <w:t>gefahr 1. Schuh im Diametro er</w:t>
        <w:br/>
        <w:t>edet.</w:t>
        <w:br/>
        <w:br/>
        <w:t>Nebst diesen Damaquas - Baum,</w:t>
        <w:br/>
        <w:t>ube auch nicht, daß jemand des hies</w:t>
        <w:br/>
        <w:t>en Krempel olge gedacht hat, wel</w:t>
        <w:br/>
        <w:t>s ein krummes und viel Aestimes, aber</w:t>
        <w:br/>
        <w:t>nicht hohes Gewächs ist. Es hat</w:t>
        <w:br/>
        <w:t>ite, dicke und rauhe Blatter, die sich</w:t>
        <w:br/>
        <w:t>Aepffel Baums Blättern einiger</w:t>
        <w:br/>
        <w:t>den vergleichen. Die Rinde ist dick</w:t>
        <w:br/>
        <w:t>**drungelicht**, und bedienen sich deren</w:t>
        <w:br/>
        <w:t>hiesigen Lohgerber, zur Bereitung.</w:t>
        <w:br/>
        <w:br/>
        <w:t>Leders. Die Chirurgi machen auch</w:t>
        <w:br/>
        <w:t>Pulverem contra dysenteriam das</w:t>
        <w:br/>
        <w:t>1. Das Holz ist weich und tråget</w:t>
        <w:br/>
        <w:t>Baum keine andere als Tannen Zapf</w:t>
        <w:br/>
        <w:t>፡ Früchte, durch welche er sich auch</w:t>
        <w:br/>
        <w:t>agiret. Seines Holzes muß sich</w:t>
        <w:br/>
        <w:t>erman zum brennen bedienen. Woher</w:t>
        <w:br/>
        <w:t>aber komme daß dieses Holt so nied:</w:t>
        <w:br/>
        <w:t>wachse? davon hat Dapper in Afric514.</w:t>
        <w:br/>
        <w:t>nicht unrecht diese Meinung, daß</w:t>
        <w:br/>
        <w:t>lich die grausamen Sturm Winde,</w:t>
        <w:br/>
        <w:t>hohen Wachsthum verhindern, und,</w:t>
        <w:br/>
        <w:t>also sehr stumpff und ástig bleiben.</w:t>
        <w:br/>
        <w:br/>
        <w:t>Endlich ist hier auch ein Gewächs,</w:t>
        <w:br/>
        <w:t>ches wie mich offt gedachter Gárt</w:t>
        <w:br/>
        <w:t>vielmal berichtet, zu den **Ficoidiswohl**</w:t>
        <w:br/>
        <w:t>mag gerechnet werden. Die</w:t>
        <w:br/>
        <w:t>hottentotten nennen es Canna, und hals</w:t>
        <w:br/>
        <w:t>es in sehr hohen Werth. Der Herz</w:t>
        <w:br/>
        <w:t>Tachard, in seiner Samischen Reise</w:t>
        <w:br/>
        <w:t>. 103. saget: Es sey allen Ansehen</w:t>
        <w:br/>
        <w:t>h die berühmte Wurzel, so die Chien</w:t>
        <w:br/>
        <w:t>Gieng nennen. Denn, sagt er,</w:t>
        <w:br/>
        <w:t>Herz Claudius, welcher vormals hier</w:t>
        <w:br/>
        <w:t>Capo Gartner gewesen, habe sie in</w:t>
        <w:br/>
        <w:t>ina gesehen, und dahero versichert,</w:t>
        <w:br/>
        <w:t>habe zwey Gewächs allhier davon ge</w:t>
        <w:br/>
        <w:t>den. Es sey aber hiermit wie es wolle,</w:t>
        <w:br/>
        <w:t>st doch gewiß, daß dieses Gewächs</w:t>
        <w:br/>
        <w:t>zu finden und von den Hottentotem</w:t>
        <w:br/>
        <w:t>vielfältig gebrauchet wird. Sie bes</w:t>
        <w:br/>
        <w:t>ten sich derselben zur Lust, und wenn</w:t>
        <w:br/>
        <w:t>vollen frölich seyn, wie zu seiner Zeit</w:t>
        <w:br/>
        <w:t>achten werde. Dahero suchen sie solche</w:t>
        <w:br/>
        <w:t>Big von den Europäern zu bekommen,</w:t>
        <w:br/>
        <w:t>fen sie selbige von andern Fictilibus</w:t>
        <w:br/>
        <w:t>wohl unterscheiden können.</w:t>
        <w:br/>
        <w:br/>
        <w:t>Die Europäer welche sie kennen,</w:t>
        <w:br/>
        <w:t>en selbige mit samt der Wurzel aus der</w:t>
        <w:br/>
        <w:t>be, laffen sie nicht nur verwelken,</w:t>
        <w:br/>
        <w:t>dürre werden: sondern sie lassen sie</w:t>
        <w:br/>
        <w:t>h ein wenig rotten oder faulen; be</w:t>
        <w:br/>
        <w:t>iren dahero von einer sehr grossen</w:t>
        <w:br/>
        <w:t>anae nicht allzuviel, und heben sie her</w:t>
        <w:br/>
        <w:t>vor die Hottentotten auf. Ich</w:t>
        <w:br/>
        <w:t>habe sie wohl in Hånden gehabt, aber</w:t>
        <w:br/>
        <w:t>niemaln davon gebauet, weil mich vor</w:t>
        <w:br/>
        <w:t>den schädlichen Gefolg, toll und närrisch</w:t>
        <w:br/>
        <w:t>zu werden, fürchtete: dahero kan auch:</w:t>
        <w:br/>
        <w:t>weiter nichts davon berichten.</w:t>
        <w:br/>
        <w:br/>
        <w:t>Es mäzen zwar sehr noch **vieleGewächs**</w:t>
        <w:br/>
        <w:t>se, welche ich gesehen habe; alleine ich tras</w:t>
        <w:br/>
        <w:t>ge</w:t>
        <w:br/>
        <w:t>abermals Bedencken elbige hier eins</w:t>
        <w:br/>
        <w:t>zuverbleiben, weil mir ihre rechte Bes</w:t>
        <w:br/>
        <w:t>nennungen nicht bekandt sind. Hiers</w:t>
        <w:br/>
        <w:t>unter gehöret das hiesige Stinc: alg, Sind</w:t>
        <w:br/>
        <w:t>welches, wenn es frisch oder dürre gar Holg</w:t>
        <w:br/>
        <w:t>bebtet wird, einen recht erbármlichen **heiffeGestanck**</w:t>
        <w:br/>
        <w:t>von sich giebet, ahnerachtet</w:t>
        <w:br/>
        <w:t>es das schönste geflammtes Holz ist</w:t>
        <w:br/>
        <w:t>das zu allerhand zierlichen Schráncken,</w:t>
        <w:br/>
        <w:t>Tafeln und andern Haußrath kan ges</w:t>
        <w:br/>
        <w:t>brauchet werden, weil es mit der Zeit</w:t>
        <w:br/>
        <w:t>endlich diesen Geruch verliehret. Es</w:t>
        <w:br/>
        <w:t>find Bäume ungefähr so groß und hoch-als</w:t>
        <w:br/>
        <w:t>ein Eichen Baum, und haben groß</w:t>
        <w:br/>
        <w:t>se 3. Finger breite Blätter. Man ge</w:t>
        <w:br/>
        <w:t>brauchet auch selbiges Holtz zu allerhand zur A</w:t>
        <w:br/>
        <w:t>Medicamenten, mit besondern Nutzen gebrau</w:t>
        <w:br/>
        <w:t>und Vortheil, wovon hier aber nicht</w:t>
        <w:br/>
        <w:t>viel Zeit ist zu reden. So wären auch</w:t>
        <w:br/>
        <w:t>die fremden Gewächse welche hier ge</w:t>
        <w:br/>
        <w:t>pflanzet sind, noch übrig beizufügen,</w:t>
        <w:br/>
        <w:t>wenn ich meinem Versprechen ohne Ihre</w:t>
        <w:br/>
        <w:t>Beleidigung nachkommen wolte oder</w:t>
        <w:br/>
        <w:t>könnte; allein weil dieser Brief ohne dem</w:t>
        <w:br/>
        <w:t>schon lang genug ist: so will es lieber</w:t>
        <w:br/>
        <w:t>vor dieses mal hierbey bewenden lassen,</w:t>
        <w:br/>
        <w:t>und die fremden Gewächse auf eine ans</w:t>
        <w:br/>
        <w:t>dere Zeit versparen.</w:t>
        <w:br/>
        <w:br/>
        <w:t>So viel muß ich noch hinzu thun, Beau</w:t>
        <w:br/>
        <w:t>daß ich mich allezeit mit grossen Vergnü mobil</w:t>
        <w:br/>
        <w:t>gen erinnere, wenn an die Reifen gedencke, chende</w:t>
        <w:br/>
        <w:t>welche ich bisweilen in das Land hinein ges senden</w:t>
        <w:br/>
        <w:t>than: wie mir jedesmal in sehr vielen</w:t>
        <w:br/>
        <w:t>Thälern, ein solcher angenehmer Ges</w:t>
        <w:br/>
        <w:t>ruch ist vor und in die Nase gekommen,</w:t>
        <w:br/>
        <w:t>daß ich mir öffters eingebildet, ich wäre</w:t>
        <w:br/>
        <w:t>nicht in den wüsten veden und freyen</w:t>
        <w:br/>
        <w:t>Feldern; sondern ich befánde mich in einer</w:t>
        <w:br/>
        <w:t>wohlbestalten Apothecken; zumalen da</w:t>
        <w:br/>
        <w:t>der Geruch vielfältig eine halbe viertel</w:t>
        <w:br/>
        <w:t>Stund fort gewähret hat, ob gleich kein</w:t>
        <w:br/>
        <w:t>nen Augenblick stille gestanden. Welcher</w:t>
        <w:br/>
        <w:t>angenehme und liebliche Geruch, unfahl</w:t>
        <w:br/>
        <w:t>bar von denen lieblichen Blumen, Kraus</w:t>
        <w:br/>
        <w:t>tern und andern balsamischen Gewächs</w:t>
        <w:br/>
        <w:t>sen, muß hergekommen seiwas</w:t>
        <w:br/>
        <w:t>sonsten der Her: Georg Meis</w:t>
        <w:br/>
        <w:t>ster in seinem Orientalischen Kunst- und</w:t>
        <w:br/>
        <w:t>Luft-Garten pag. 22. erwehnet, das darf</w:t>
        <w:br/>
        <w:t>ich ihm hier wohl mit größten Recht,</w:t>
        <w:br/>
        <w:t>doch etwas veränderlich abborgen</w:t>
        <w:br/>
        <w:t>und mit Grund der Warheit sagen: KP 2</w:t>
        <w:br/>
        <w:t>wie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304.txt</w:t>
      </w:r>
    </w:p>
    <w:p>
      <w:r>
        <w:t>260</w:t>
        <w:br/>
        <w:t>Erster Theil. K. Brief. rc.</w:t>
        <w:br/>
        <w:t>wie ich ist keinen Ort in der elt gelee-</w:t>
        <w:br/>
        <w:t>sehen, welchem GOtt und die Natur</w:t>
        <w:br/>
        <w:t>schönere und bessere Gelegenheit zur An-</w:t>
        <w:br/>
        <w:t>legung vortrefflicher Wasser-Wercke alt</w:t>
        <w:br/>
        <w:t>dem Capo bonne Sper mitgetheilet. Denn</w:t>
        <w:br/>
        <w:t>an statt daß man in Franckreich das</w:t>
        <w:br/>
        <w:t>Wasser mit ungemeinen Unkosten, von</w:t>
        <w:br/>
        <w:t>vielen Meilen her nach den berühmte-</w:t>
        <w:br/>
        <w:t>sten Königlichen Lust-Haus Verfalles</w:t>
        <w:br/>
        <w:t>leiten müssen so ware es hier am Capo</w:t>
        <w:br/>
        <w:t>gar ein leichtes, etwa auf 3. biß 400.</w:t>
        <w:br/>
        <w:t>Schritte, die schönsten und gesundeten</w:t>
        <w:br/>
        <w:t>Affer, von dem hohen Tafel-Berg,</w:t>
        <w:br/>
        <w:t>mit sehr geringen Unkosten, in und durch</w:t>
        <w:br/>
        <w:t>den untergleichen Garten der Austen</w:t>
        <w:br/>
        <w:t>Compagnie, ja durch die gantze Stadt</w:t>
        <w:br/>
        <w:t>Bonne Esperance, wie nicht weniger in</w:t>
        <w:br/>
        <w:t>die Vestung gleiches Namens zuführen,</w:t>
        <w:br/>
        <w:t>also daß die Haupt-Röhren und Fonami-</w:t>
        <w:br/>
        <w:t>nen, über die höchsten Thürle zu brin-</w:t>
        <w:br/>
        <w:t>gen wären.</w:t>
        <w:br/>
        <w:br/>
        <w:t>gen wären.</w:t>
        <w:br/>
        <w:t>Und hiermit schliesse also vor dieses</w:t>
        <w:br/>
        <w:t>mal, und bitte meine einfältige Nach-</w:t>
        <w:br/>
        <w:t>richt von den Apischen Gewächsen niece</w:t>
        <w:br/>
        <w:t>übel zu nehmen. Der ich übrigens hin-</w:t>
        <w:br/>
        <w:t>und verbleibe</w:t>
        <w:br/>
        <w:t>ein Herr rc.</w:t>
        <w:br/>
        <w:br/>
        <w:t>Der All. Brief.</w:t>
        <w:br/>
        <w:t>Alphabetische Beschreibung / der ausländischen Blumen /</w:t>
        <w:br/>
        <w:t>Bäume / Wurtzeln / Kräuter rc. welche an dem Capo Bonae</w:t>
        <w:br/>
        <w:t>Spei, eben so gut als in ihrem Vaterlande</w:t>
        <w:br/>
        <w:t>wachsen.</w:t>
        <w:br/>
        <w:t>Mein Herr.</w:t>
        <w:br/>
        <w:br/>
        <w:t>On den Africanschen in</w:t>
        <w:br/>
        <w:t>dem Lande selbsten wach</w:t>
        <w:br/>
        <w:t>senden Gewächsen, habe</w:t>
        <w:br/>
        <w:t>Jhm letztmals so viel Be-</w:t>
        <w:br/>
        <w:t>Do.</w:t>
        <w:br/>
        <w:t>richt abgestattet, als nö-</w:t>
        <w:br/>
        <w:t>thig zu seyn erachtet habe. Nun hätte</w:t>
        <w:br/>
        <w:t>ich wohl gar leicht noch einer jeden Pflan-</w:t>
        <w:br/>
        <w:t>te oder Baum ihren Geburts-Ort, auch</w:t>
        <w:br/>
        <w:t>sonsten verschiedene andere Umstände</w:t>
        <w:br/>
        <w:t>hinzu fügen können allein ich scheuere die</w:t>
        <w:br/>
        <w:t>allzugrobe Weitlaufftigkeit, die etwa-</w:t>
        <w:br/>
        <w:t>meinem Herrn zu verdrißlich gefallen</w:t>
        <w:br/>
        <w:t>wäre. Jetzt will ich noch dasjenige erfeh-</w:t>
        <w:br/>
        <w:t>len, was von den Ausländischen, und</w:t>
        <w:br/>
        <w:t>hier eben so gut als an seinem ersten Ge-</w:t>
        <w:br/>
        <w:t>burt-Ort, wachenden Gewächsen zu</w:t>
        <w:br/>
        <w:t>mercken ist damit daraus desto deutil-</w:t>
        <w:br/>
        <w:t>cher erhellen möge, daß diesem Ort an-</w:t>
        <w:br/>
        <w:t>vollkommener Fruchtbarkeit gar nichts</w:t>
        <w:br/>
        <w:t>abgehe.</w:t>
        <w:br/>
        <w:br/>
        <w:t>Solchen Vorsatz zu bewerkstelligen.</w:t>
        <w:br/>
        <w:t>werde ich keiner sonderlichen Umstände</w:t>
        <w:br/>
        <w:t>darzu bedürffen, angesehen schon längst</w:t>
        <w:br/>
        <w:t>überhaupt so viel davon gesaget, daß gar</w:t>
        <w:br/>
        <w:t>leicht zu begreiffen, wie hier alles wachse.</w:t>
        <w:br/>
        <w:t>was in der gantzen Welt und in allen der-</w:t>
        <w:br/>
        <w:t>selben Theilen, grünet, blühet und</w:t>
        <w:br/>
        <w:t>Nichts destoweniger</w:t>
        <w:br/>
        <w:t>Frucht träget.</w:t>
        <w:br/>
        <w:t>aber dancket mich nöthig zu seyn, mein</w:t>
        <w:br/>
        <w:t>Vorgeben durch Anführung allerhand</w:t>
        <w:br/>
        <w:t>Gewächse zu erläutern.</w:t>
        <w:br/>
        <w:br/>
        <w:t>Solches wird sich aber am allerbesten</w:t>
        <w:br/>
        <w:t>thun lassen, wenn die vorige Mechde be-</w:t>
        <w:br/>
        <w:t>halte, und jede Gattung so wohl Teutsch</w:t>
        <w:br/>
        <w:t>als Lateinisch benenne, auch hier und</w:t>
        <w:br/>
        <w:t>dorten wo es nöthig seyn wird, dien-</w:t>
        <w:br/>
        <w:t>liche Anmerkungen hinzu füge die Eu-</w:t>
        <w:br/>
        <w:t>copaische aber, weil sie ohne dem schon</w:t>
        <w:br/>
        <w:t>genugsam bekandt, nur kürtzlich mit ih-</w:t>
        <w:br/>
        <w:t>ren Namen anführe.</w:t>
        <w:br/>
        <w:br/>
        <w:t>Diesem nach sage daß in der lu-o</w:t>
        <w:br/>
        <w:t>saren Compagnie, ihr er schönen, wohl</w:t>
        <w:br/>
        <w:t>angelegten grossen Garten, auch sonst</w:t>
        <w:br/>
        <w:t>noch in einigen andern an dem Capo,</w:t>
        <w:br/>
        <w:t>an den Europäischen, Asiarische und</w:t>
        <w:br/>
        <w:t>Americantschen Gewächsen, so wohl zur</w:t>
        <w:br/>
        <w:t>Lust, als um des verhofften Nutzens</w:t>
        <w:br/>
        <w:t>willen, folgende anzutreffen.</w:t>
        <w:br/>
        <w:br/>
        <w:t>Abes, Das ist Die in Teutschland</w:t>
        <w:br/>
        <w:t>mehr als zu wohl bekannten und über-</w:t>
        <w:br/>
        <w:t>flüssig wachsende Tannen, welche hieher</w:t>
        <w:br/>
        <w:t>gebracht und in diesen Garten ist gepflan</w:t>
        <w:br/>
        <w:t>atzet worden, um so wohl selbigen damit</w:t>
        <w:br/>
        <w:t>zu zieren als auch inskünftige mehr da-</w:t>
        <w:br/>
        <w:t>von abzugewinnen, und den Holtz-Man-</w:t>
        <w:br/>
        <w:t>gel dadurch zu ersetzen. Man wartet noch</w:t>
        <w:br/>
        <w:t>täglich auf die Fruchte, nach welcher al-</w:t>
        <w:br/>
        <w:t>sobald ein weites Feld damit wird besäet</w:t>
        <w:br/>
        <w:t>und beflantzet werden, indem sie hier er-</w:t>
        <w:br/>
        <w:t>was mehrers wächset, als in Teutschland</w:t>
        <w:br/>
        <w:t>selbsten dieweil dieenige zwo, welche</w:t>
        <w:br/>
        <w:t>hier sind, innerhalb 20. Jahren schon</w:t>
        <w:br/>
        <w:t>über 36. biß 40. Schuhe hoch gewachsen,</w:t>
        <w:br/>
        <w:t>und dabey ein e ziemliche Dicke gewonnen,</w:t>
        <w:br/>
        <w:t>da sie doch Anfangs kaum 3. Schuh-hoch</w:t>
        <w:br/>
        <w:t>waren als sie hier gesetzet worden.</w:t>
        <w:br/>
        <w:t>Acacia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305.txt</w:t>
      </w:r>
    </w:p>
    <w:p>
      <w:r>
        <w:t>Erster Theil. XVI. Brief. c</w:t>
        <w:br/>
        <w:t>Acacia Americana, foliis Colutca</w:t>
        <w:br/>
        <w:t>scorpioides leguminosa, filiquis echinatis.</w:t>
        <w:br/>
        <w:t>Das ist: Amerikanischer Schlots</w:t>
        <w:br/>
        <w:t>n-Dorn, mit Linsen Baums: Blát</w:t>
        <w:br/>
        <w:t>rn, Scorpion Krauts Schottlein,</w:t>
        <w:br/>
        <w:t>elche einen grauen Linsen-gleichen Aas</w:t>
        <w:br/>
        <w:t>en in sich **begreiffenAcetofa**</w:t>
        <w:br/>
        <w:t>Acetosa hortenfis. Das it: Ebraischer</w:t>
        <w:br/>
        <w:t>Gartenbauer-Ampfer; wel</w:t>
        <w:br/>
        <w:t>er hier bepflanzet ist, um den Schiffen</w:t>
        <w:br/>
        <w:t>r Erfrischung zu dienen: sonderlich</w:t>
        <w:br/>
        <w:t>er denen, so an dem Scharbock kranck</w:t>
        <w:br/>
        <w:t>gen. Er wächset bald nach dem Abneigen</w:t>
        <w:br/>
        <w:t>wieder, also aßmann einem</w:t>
        <w:br/>
        <w:t>ahr, gar offt von einer Pflanze, sein</w:t>
        <w:br/>
        <w:t>Benügen, Nutzen und Vorteil haben</w:t>
        <w:br/>
        <w:t>■n.</w:t>
        <w:br/>
        <w:br/>
        <w:t>Allium dativum &amp; hortence, Das</w:t>
        <w:br/>
        <w:t>E: **Europafcher** Saamen tagender</w:t>
        <w:br/>
        <w:t>Warten-Knoblauch, welcher sehr starck</w:t>
        <w:br/>
        <w:t>bepflanzet und zu eingelegten Schen,</w:t>
        <w:br/>
        <w:t>uch andern Sachen gebrauchet verdamnus</w:t>
        <w:br/>
        <w:t>rotundi folia, &amp; glutinosa,</w:t>
        <w:br/>
        <w:t>didis. Das ist: Europæische rund</w:t>
        <w:br/>
        <w:t>átterichter, grüner und klebichter Er:</w:t>
        <w:br/>
        <w:t>Baum, welcher zu Aléen in den</w:t>
        <w:br/>
        <w:t>Bárten gebrauchet wird.</w:t>
        <w:br/>
        <w:br/>
        <w:t>:: Amerikanische sich selbsten fort</w:t>
        <w:br/>
        <w:t>Hangende Aloë, welche in solche Mens</w:t>
        <w:br/>
        <w:t>Pflanzen fort zeiget, daß enöthig</w:t>
        <w:br/>
        <w:t>at, dieselbe als Unkraut **auszubttenchhab**</w:t>
        <w:br/>
        <w:t>sie unterschiedliche mal, aby an</w:t>
        <w:br/>
        <w:t>vnterschiedlichen Orten blühen seen:</w:t>
        <w:br/>
        <w:t>Ob gleich sonsten davor gehalten win,</w:t>
        <w:br/>
        <w:t>ß fie nur alle so. Jahre einmal blühe</w:t>
        <w:br/>
        <w:t>trifft doch solches hier nicht ein; dies</w:t>
        <w:br/>
        <w:t>eil sie zum langten innerhalb 6. 8. biß</w:t>
        <w:br/>
        <w:t>.Jahren wieder blühet, ob gleich keine</w:t>
        <w:br/>
        <w:t>unst daran gebrauchet wird.</w:t>
        <w:br/>
        <w:br/>
        <w:t>Althea Indica feu Dofa Sinensis Das</w:t>
        <w:br/>
        <w:t>: Sinesische Rosen. Sie wird von</w:t>
        <w:br/>
        <w:t>en Portugiesen Full Appares genennet,</w:t>
        <w:br/>
        <w:t>d sehen bald aus, als Johannes Beers</w:t>
        <w:br/>
        <w:t>Staucher, haben auch bey nahe solche</w:t>
        <w:br/>
        <w:t>Blätter. Der Blume nach, sind vies</w:t>
        <w:br/>
        <w:t>Arten: indem sie bald rothe, bald</w:t>
        <w:br/>
        <w:t>aue, bald eiffe und gelbe Blume zei</w:t>
        <w:br/>
        <w:t>en; sind auch gefüllet und **ungefülletBon**</w:t>
        <w:br/>
        <w:t>der rothen Blüthe machen die Pors</w:t>
        <w:br/>
        <w:t>gieben eine sehr schöne schwarze Farbe,</w:t>
        <w:br/>
        <w:t>hero nennen sie selbige Bulli Appares,</w:t>
        <w:br/>
        <w:t>weil sie die Absage an den Schuhen das</w:t>
        <w:br/>
        <w:t>it schwarz machen. Die grünen Blåt</w:t>
        <w:br/>
        <w:t>r werden zum Haben gebrauchet, um</w:t>
        <w:br/>
        <w:t>as Haupt damit zu waschen, massen sie</w:t>
        <w:br/>
        <w:t>nen weissen Schaum geben wie die</w:t>
        <w:br/>
        <w:t>Seiffe thut. Sonsten nehmen sie auch</w:t>
        <w:br/>
        <w:t>yer den Kopf damit zu waschen, weil</w:t>
        <w:br/>
        <w:t>sie nicht gerne mit Seiffe an ihren Kopf</w:t>
        <w:br/>
        <w:t>kommen. Diese Stauden werden ges</w:t>
        <w:br/>
        <w:t>auset, um die Lust Better in den Går</w:t>
        <w:br/>
        <w:t>ten damit auszuzehren, wie auch hier in</w:t>
        <w:br/>
        <w:t>dem Garten der Illustren Compagnie ges</w:t>
        <w:br/>
        <w:t>schiehet.</w:t>
        <w:br/>
        <w:br/>
        <w:t>Amygdalus, oder Amandel-Baum,</w:t>
        <w:br/>
        <w:t>allerhand Gattungen, mit weichen und</w:t>
        <w:br/>
        <w:t>harten Schalen, auch von füssen und</w:t>
        <w:br/>
        <w:t>bittern Geschmack. Sie wachsen hier</w:t>
        <w:br/>
        <w:t>aus dem Kern gar schön und schnell; also, aman</w:t>
        <w:br/>
        <w:t>daß man auch im dritten Jahr schon wie-Baum</w:t>
        <w:br/>
        <w:t>derum Früchte von dem eingesteckten he</w:t>
        <w:br/>
        <w:t>Kern fammen und abbrechen fan. Man am Ca</w:t>
        <w:br/>
        <w:t>kan auch von abgeschnittenen und in die</w:t>
        <w:br/>
        <w:t>Erden gesteckten Aesten, junge Baume die</w:t>
        <w:br/>
        <w:t>hen</w:t>
        <w:br/>
        <w:t>Wurzel schiessen und Früchte geben wer</w:t>
        <w:br/>
        <w:t>und versichert leben, daß sie</w:t>
        <w:br/>
        <w:t>den. Wie denn diese Art Baume schon</w:t>
        <w:br/>
        <w:t>so mannigfaltig und viel angewonnen</w:t>
        <w:br/>
        <w:t>find, daß ganze grosse Stücke Necker das</w:t>
        <w:br/>
        <w:t>mit beffzet werden, die alle ihren reichii</w:t>
        <w:br/>
        <w:t>chen Nutzen von sich geben. wach nas,</w:t>
        <w:br/>
        <w:t>Ananas **fiveCarduus** Brasilianus, foliis</w:t>
        <w:br/>
        <w:t>Aloës. Das ist: Amerikanische Ananas, Ameri</w:t>
        <w:br/>
        <w:t>oder Brasilianische Distel, mit Aloënische</w:t>
        <w:br/>
        <w:t>Blättern. Dieses Gewächse ist ans</w:t>
        <w:br/>
        <w:t>fánglich aus America nach Ost-Indien,</w:t>
        <w:br/>
        <w:t>und von dannen auch hieher gebracht und</w:t>
        <w:br/>
        <w:t>fortgeflanzet worden. Es sind deren</w:t>
        <w:br/>
        <w:t>dreyerley Geschlechte, boven bad cilley Ge</w:t>
        <w:br/>
        <w:t>Jajama; das andere Benjam : und das schlecht</w:t>
        <w:br/>
        <w:t>dritte Aragna genennet wird. Das er-und to</w:t>
        <w:br/>
        <w:t>fte ist das grafte und beste, auch das</w:t>
        <w:br/>
        <w:t>dieselbe</w:t>
        <w:br/>
        <w:t>wohl-geschmacktesten, und siehet annehwen</w:t>
        <w:br/>
        <w:t>big gelblich : das andere und dritte aber</w:t>
        <w:br/>
        <w:t>weißlich aus. Beyde aber sind viel ges</w:t>
        <w:br/>
        <w:t>eingeber Güte, als das erste. Nur ist</w:t>
        <w:br/>
        <w:t>zwischen ihnen dieser Unterscheid, daß</w:t>
        <w:br/>
        <w:t>das dritte einen Rheinischen Wein Ges</w:t>
        <w:br/>
        <w:t>schmack führet. Alle drey Arten sind</w:t>
        <w:br/>
        <w:t>etwas nackicht und stachlecht, sehen daher</w:t>
        <w:br/>
        <w:t>ro einem Kuhn Affet nicht ungleich. An</w:t>
        <w:br/>
        <w:t>grösse ist die beste und erste, etwa andert</w:t>
        <w:br/>
        <w:t>halbe Spann dick, und auch eben so lang.</w:t>
        <w:br/>
        <w:br/>
        <w:t>Die auswendige Farbe ist roth und gelb</w:t>
        <w:br/>
        <w:t>braun. Wenn diese Frucht zeitig ist</w:t>
        <w:br/>
        <w:t>und man Lust hat seinen Appetir damit Bie</w:t>
        <w:br/>
        <w:t>zu ergoßen: so schneidet man einscheiben rud</w:t>
        <w:br/>
        <w:t>weiß, etwa als einen Rettig oder Gur-essen</w:t>
        <w:br/>
        <w:t>de; leget die Scheiben ungefähr eine servierte</w:t>
        <w:br/>
        <w:t>Stunde in frisches Brunnen</w:t>
        <w:br/>
        <w:t>Wasser, damit es die hibigen Cruditá</w:t>
        <w:br/>
        <w:t>ten heraus ziehe; hernach aus dem Was</w:t>
        <w:br/>
        <w:t>ser genommen und Rheinischen guten alters</w:t>
        <w:br/>
        <w:t>Wein darüber gegossen, auch Canadiens</w:t>
        <w:br/>
        <w:t>oder **andernZucker** darein gethan, und alss</w:t>
        <w:br/>
        <w:t>denn gegessen, schmecket sehr gut und delicat,</w:t>
        <w:br/>
        <w:t>nicht viel anders als unsere Teutsche</w:t>
        <w:br/>
        <w:t>St 3 Erdbe</w:t>
        <w:br/>
        <w:t>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306.txt</w:t>
      </w:r>
    </w:p>
    <w:p>
      <w:r>
        <w:t>Erd Beere.</w:t>
        <w:br/>
        <w:t>Erster Theil. XVI. Brief. 2c.</w:t>
        <w:br/>
        <w:br/>
        <w:t>Man confidirest sie auch</w:t>
        <w:br/>
        <w:t>Gantz oder in Stücken mit Zucker, wie die</w:t>
        <w:br/>
        <w:t>angelegten Nüsse, oder ander kostbare</w:t>
        <w:br/>
        <w:t>Sachen und bewahret sie sehr lange.</w:t>
        <w:br/>
        <w:t>Oben hat diese Frucht eine Crone, wel</w:t>
        <w:br/>
        <w:t>he, wenn man sie abschneidet und wies</w:t>
        <w:br/>
        <w:t>er verpflanzet, unfehlbar wieder eine</w:t>
        <w:br/>
        <w:t>andere Frucht fortbringet, deren</w:t>
        <w:br/>
        <w:t>nan sich des folgenden Jahres bedienen</w:t>
        <w:br/>
        <w:t>an. Doch ist nöthig daß man auf die</w:t>
        <w:br/>
        <w:t>Angreiffe ein wachsames Aug halte, das</w:t>
        <w:br/>
        <w:t>nit sie nicht von unzüchtigen Frauen</w:t>
        <w:br/>
        <w:t>Personen vor der Zeit abgebrochen und</w:t>
        <w:br/>
        <w:t>ur Abtreibung ihrer im Leibe tragenden</w:t>
        <w:br/>
        <w:t>Frucht angewendet werden, wie leider:</w:t>
        <w:br/>
        <w:t>offtmals zu geschehen **pflegetApium**</w:t>
        <w:br/>
        <w:t>hortence feu Petroselinum</w:t>
        <w:br/>
        <w:t>vulgo. Das ist Garten Petersilie,</w:t>
        <w:br/>
        <w:t>welcher aus Holland ist hinein gebracht</w:t>
        <w:br/>
        <w:t>worden, und nun in gröfter Menge an</w:t>
        <w:br/>
        <w:t>bauet wird; doch ist seine Wurzel so</w:t>
        <w:br/>
        <w:t>ut und lind nicht als in Europa, weil</w:t>
        <w:br/>
        <w:t>ie gar bald **stockericht** oder so hart als</w:t>
        <w:br/>
        <w:t>Solt wird, daß man sie nicht geniessen</w:t>
        <w:br/>
        <w:t>an.</w:t>
        <w:br/>
        <w:br/>
        <w:t>oder Beet Wurzeln, mit einer Ru</w:t>
        <w:br/>
        <w:t>bewohnlichen Wurzel. Diese haben</w:t>
        <w:br/>
        <w:t>die Hellender aus ihren Ländern mit</w:t>
        <w:br/>
        <w:t>an das Capo gebracht, und gewiß</w:t>
        <w:br/>
        <w:t>nen dern Jährlich eine ziemliche Men</w:t>
        <w:br/>
        <w:t>ge, womit sie die ab und anfahrende</w:t>
        <w:br/>
        <w:t>Schiffe versehen, und auf die Reise mit</w:t>
        <w:br/>
        <w:t>zu nehmen an sie verkauffen; wie es</w:t>
        <w:br/>
        <w:t>denn zu See eine sehr gute und bauers</w:t>
        <w:br/>
        <w:t>haffte auch gesunde Erfrischung ist, vors</w:t>
        <w:br/>
        <w:t>nemlich, da man sie einmachen und in</w:t>
        <w:br/>
        <w:t>Essig large Zeit bewahren kan, wie auch</w:t>
        <w:br/>
        <w:t>in Teutschland sattsam bekandt ist.</w:t>
        <w:br/>
        <w:br/>
        <w:t>Baraas Wurzeln will ich hier nur</w:t>
        <w:br/>
        <w:t>bloß berennen, weil deren Beschreibung</w:t>
        <w:br/>
        <w:t>und was ferner dazu dienet, schon in eis</w:t>
        <w:br/>
        <w:t>nem andern meiner vorgegangenen Bries</w:t>
        <w:br/>
        <w:t>fen geben worden. Dieses sage nur</w:t>
        <w:br/>
        <w:t>noch aß sie von den Botanicis vor</w:t>
        <w:br/>
        <w:t>ein Geflecht Convolvuli indici orien</w:t>
        <w:br/>
        <w:t>calis geachtet, und sonsten auch von den</w:t>
        <w:br/>
        <w:t>Indianern Inhame genennet werden. .) zue</w:t>
        <w:br/>
        <w:t>Blum Lobl</w:t>
        <w:br/>
        <w:t>non capitata, it. florifera. Das ist:</w:t>
        <w:br/>
        <w:t>Eiffe und rother Kohl mit und ohne</w:t>
        <w:br/>
        <w:t>Haupt-ein, it. Blumen Kohl, welcher</w:t>
        <w:br/>
        <w:t>ebenfal durch die Holländer hieher gebracht,</w:t>
        <w:br/>
        <w:t>und sehr manigfältig bepflanzet</w:t>
        <w:br/>
        <w:t>wird; aso daß auch die Schiffe einen</w:t>
        <w:br/>
        <w:t>reichen Vorrath an sich handeln, und häuffig</w:t>
        <w:br/>
        <w:t>dennes den Einwohnern zu ihrem Un Capo</w:t>
        <w:br/>
        <w:t>terra! noch genug hinterlassen können.</w:t>
        <w:br/>
        <w:br/>
        <w:t>**Abfaderlich** wird alle Jahr sehr viel</w:t>
        <w:br/>
        <w:t>Blumen Kohl gebauet und in Salt</w:t>
        <w:br/>
        <w:t>Basser eingeeget, hernach Fässer weiß,</w:t>
        <w:br/>
        <w:t>ach Batavia, Ceylon, und andere Indianische</w:t>
        <w:br/>
        <w:t>Städte verschicket. Die Haupts</w:t>
        <w:br/>
        <w:t>lein am weissen Kohl sind hier viel grösser</w:t>
        <w:br/>
        <w:t>als in **Teutschlandmassen** mir deren</w:t>
        <w:br/>
        <w:t>Arundo Saccharifera. Das ist: In</w:t>
        <w:br/>
        <w:t>ialisches Zucker Rohr, welches unsern</w:t>
        <w:br/>
        <w:t>Rohren in Teutschland sehr nahe kommet</w:t>
        <w:br/>
        <w:t>auch fast solche scharffe Blätter hat. Es</w:t>
        <w:br/>
        <w:t>dahero nicht nöthig hier nicl davon zu</w:t>
        <w:br/>
        <w:t>gen; zumal acs von so vielen überfluß</w:t>
        <w:br/>
        <w:t>ig beschrieben worden. Wer Luft hat von</w:t>
        <w:br/>
        <w:t>demselben, wie auch vom Zucker-machen</w:t>
        <w:br/>
        <w:t>in mehreres nachzulesen, der sehe nur</w:t>
        <w:br/>
        <w:t>en dem Franci in seinem Ost und</w:t>
        <w:br/>
        <w:t>Best Indischen Staats und Lust Gar:</w:t>
        <w:br/>
        <w:t>n pag. 26. feq. nach: so wird er von</w:t>
        <w:br/>
        <w:t>efer Materie ausführlichen und sattsam</w:t>
        <w:br/>
        <w:t>en Bericht von allerley Arten, aus vis</w:t>
        <w:br/>
        <w:t>ein Scribenten bensammen antreffen. viel unter mein Gesicht gekommen, die</w:t>
        <w:br/>
        <w:t>Bie denn absonderlich p. 263. 3. des alls 40. und mehr schwehre Pfund gewogen</w:t>
        <w:br/>
        <w:t>er wachsenden Bambus: **Rohrsgedacht** haben. So ist auch der rothe besser, und Griffe</w:t>
        <w:br/>
        <w:t>rd, welches so hoch wächset, als das folglich grösser und schwerer als er Haupt</w:t>
        <w:br/>
        <w:t>caste Haus hier seyn mag; doch füget in Teutschland gemeiniglich gefunden</w:t>
        <w:br/>
        <w:t>nicht hinzu daß es inwendig hohl sey: wird.</w:t>
        <w:br/>
        <w:br/>
        <w:t>führet nicht aus, daß es erst hervor</w:t>
        <w:br/>
        <w:t>offend abgeschnitten und zu Amus</w:t>
        <w:br/>
        <w:t>Atjar gebrauchet werde; wovon</w:t>
        <w:br/>
        <w:t>ar hier viel zu sagen wäre, wo es die</w:t>
        <w:br/>
        <w:t>it und Gelegenheit **erlaubeteAlparagus**</w:t>
        <w:br/>
        <w:t>fatara feu hortenfis. Das ist:</w:t>
        <w:br/>
        <w:t>arten Spargel: von welchen ich hier</w:t>
        <w:br/>
        <w:t>ch nichts tage, weil in meinem vorigen</w:t>
        <w:br/>
        <w:t>on gedacht, daß defen eine unglaubliche</w:t>
        <w:br/>
        <w:t>enge allhier anzutreffen der gewiß an</w:t>
        <w:br/>
        <w:t>fe, Gróffe und übriger Güte, dem in</w:t>
        <w:br/>
        <w:t>ropa wachsenden nichts nach **giebetBeta**</w:t>
        <w:br/>
        <w:t>Beta rubra &amp; alba, radice arpaus</w:t>
        <w:br/>
        <w:t>ist: rothe und weisse Mangold, Kbl</w:t>
        <w:br/>
        <w:t>Camphorata feu Camphorifera ar- Berg</w:t>
        <w:br/>
        <w:t>bor, ex qua Camphora officinarum, ne re</w:t>
        <w:br/>
        <w:t>Das ist: Campher: Baum, von dem der **pherCampher**</w:t>
        <w:br/>
        <w:t>in den Apothecken genommen</w:t>
        <w:br/>
        <w:t>wird. Es sind aber viererley Gatten</w:t>
        <w:br/>
        <w:t>gen des Campers, davon die grosse In Camb</w:t>
        <w:br/>
        <w:t>ful Borneo den allerbesten liefert. Der Baume</w:t>
        <w:br/>
        <w:t>jenige so von Sumatra, Sund, China</w:t>
        <w:br/>
        <w:t>und Appan kommet, ist in geringern und be</w:t>
        <w:br/>
        <w:t>Werth als der erste. Die Baume schaffen</w:t>
        <w:br/>
        <w:t>wachsen hier sehr schnell und starck auf; festwerden</w:t>
        <w:br/>
        <w:t>auch so hoch und dick als ein</w:t>
        <w:br/>
        <w:t>Welscher Nuß-Baum seyn kan. Die</w:t>
        <w:br/>
        <w:t>Blätter sind Gras-grün, mit vielen</w:t>
        <w:br/>
        <w:t>fie wad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307.txt</w:t>
      </w:r>
    </w:p>
    <w:p>
      <w:r>
        <w:t>Erster Theil. XVII. Brief. c.</w:t>
        <w:br/>
        <w:br/>
        <w:t>, unten aber sind sie Aschen grau.</w:t>
        <w:br/>
        <w:t>Senn man sie zerreibet, oder sonsten</w:t>
        <w:br/>
        <w:t>in machet, so geben sie eben denselben</w:t>
        <w:br/>
        <w:t>ruch, von solcher Starcke als der</w:t>
        <w:br/>
        <w:t>mcher selbsten. Dieser aber ist ein</w:t>
        <w:br/>
        <w:t>ummi, das weißlicht aus dem mittel</w:t>
        <w:br/>
        <w:t>1 Kern des Stamms herfür guillet,</w:t>
        <w:br/>
        <w:t>zusammen rinnet, oder gestehet; wie</w:t>
        <w:br/>
        <w:t>hin auch die apuaner aus den Wur</w:t>
        <w:br/>
        <w:t>n dieser Bäume biftilliren, alleine er</w:t>
        <w:br/>
        <w:t>Den weiten fo gut nicht, als der von Boz</w:t>
        <w:br/>
        <w:t>. Sonsten ist das Holz dieser Bau</w:t>
        <w:br/>
        <w:t>sehr weich, und kan von den Wins</w:t>
        <w:br/>
        <w:t>gar leicht gebrochen, und Aest weiß</w:t>
        <w:br/>
        <w:t>Beruffen werden.</w:t>
        <w:br/>
        <w:br/>
        <w:t>met</w:t>
        <w:br/>
        <w:t>ern, als ungefähr der Zimmet-Baum noch besser zusagen, sie ist einer Lorbeer</w:t>
        <w:br/>
        <w:t>ähnlich. An dem Baum sind zwo Rin Bald</w:t>
        <w:br/>
        <w:t>den, davon die obere hinweg gethan, die die 3</w:t>
        <w:br/>
        <w:t>untere aber in viereckichte Stücke loß ge='</w:t>
        <w:br/>
        <w:t>schnitten und abgeschabt, hernach in</w:t>
        <w:br/>
        <w:t>die Sonne geleget und geordnet, auch</w:t>
        <w:br/>
        <w:t>als Zimmet verfolgens gebrauchet wird.</w:t>
        <w:br/>
        <w:br/>
        <w:t>Die erste Farbe dieser Rinde ist dun wie</w:t>
        <w:br/>
        <w:t>del grün, ehe sie duͤrre ist: durch der anfang</w:t>
        <w:br/>
        <w:t>Sonnen-Hiße aber verlieret sich dieselbe, aussie</w:t>
        <w:br/>
        <w:t>und kommet an deren statt die braune</w:t>
        <w:br/>
        <w:t>zu Gesichte: wie denn auch durch eben</w:t>
        <w:br/>
        <w:t>diese empfindlich-heisse Sonnen Straas maru</w:t>
        <w:br/>
        <w:t>len die ganze Rinde in einander lauffen, de Ri</w:t>
        <w:br/>
        <w:t>daß sie als aufgerollt scheinet. Durcham</w:t>
        <w:br/>
        <w:t>dieses Abschälen verdirbt der Baum fel</w:t>
        <w:br/>
        <w:t>ber nicht, sondern gewinnet wiederum</w:t>
        <w:br/>
        <w:t>eine andere Rinde, welche nach Verlauff</w:t>
        <w:br/>
        <w:t>von dreyen Jahren, abermal kan herbages 3. 3ab</w:t>
        <w:br/>
        <w:t>than und genetzet werden; mit der gewiß wieder</w:t>
        <w:br/>
        <w:t>sen Versicherung, daß die letzte allezeit genbesser</w:t>
        <w:br/>
        <w:t>und kräfftiger ist, als die vorhergeb</w:t>
        <w:br/>
        <w:t>hende.</w:t>
        <w:br/>
        <w:br/>
        <w:t>aufft.</w:t>
        <w:br/>
        <w:br/>
        <w:t>Cannabis faceva &amp; erratica. Das ist:</w:t>
        <w:br/>
        <w:t>mer und wilder Hanff; welcher hier</w:t>
        <w:br/>
        <w:t>stand und mit einem Holz hafftig</w:t>
        <w:br/>
        <w:t>Stengel aufwachet. Er kommet</w:t>
        <w:br/>
        <w:t>r wohl fort, wird aber nur blos um</w:t>
        <w:br/>
        <w:t>Hottentotten willen bepflanzet, weil</w:t>
        <w:br/>
        <w:t>dieselbe der Blätter und des Saa</w:t>
        <w:br/>
        <w:t>ms bedienen, um solche unter den To Castanea sylveftris. Das ist: Cas</w:t>
        <w:br/>
        <w:t>zu mischen, welches sie Bustach afranien Baum, welcher aus Teutschland</w:t>
        <w:br/>
        <w:t>chen nennen und darum unter mit hieher gekommen, und sehr wohl fort</w:t>
        <w:br/>
        <w:t>Tobac rauchen, damit sie mögen de wachset. Ich habe keinen jemals in</w:t>
        <w:br/>
        <w:t>cher toll im Kopff, und hernach lustig Teutschland von solcher Höhe und Dicke</w:t>
        <w:br/>
        <w:t>eden; wie zu anderer Zeit umständiger gesehen, der denen-jenigen zu vergleichen,</w:t>
        <w:br/>
        <w:t>hlen will.</w:t>
        <w:br/>
        <w:br/>
        <w:t>die in der Illustren Compagnie ihrem</w:t>
        <w:br/>
        <w:t>Carduus Benedictus five Caicus vyl- Garten stehen; inmassen dieselben fo un Sehr</w:t>
        <w:br/>
        <w:t>tris hirsutior. Das ist Wilder gemein dick und hoch sind, auch ihre Aente ten B</w:t>
        <w:br/>
        <w:t>her Cnicus, oder Cardobenedicten ausgestrecke haben, daß 6. derselben eis me an</w:t>
        <w:br/>
        <w:t>atel; welche hier sehr gerne fort grünen ganzen Morgen Landes bedecken, o</w:t>
        <w:br/>
        <w:t>und denen gebrechlichen Schiff Leus worunter man vor Regen und Wind</w:t>
        <w:br/>
        <w:t>, welche an dieser oder jener Kranck sicher sihet. Den Früchten, die in groß</w:t>
        <w:br/>
        <w:t>elaboriren, auch den Einwohnern fer Menge jährlich daran wachsen, gehet</w:t>
        <w:br/>
        <w:t>en Nußen schaffet.</w:t>
        <w:br/>
        <w:br/>
        <w:t>Dieses einige daran ab, daß sie nicht lange</w:t>
        <w:br/>
        <w:t>gut bleiben, sondern bald zähe und etwas</w:t>
        <w:br/>
        <w:t>ungeschmack werden.</w:t>
        <w:br/>
        <w:t>Caryophyllus, oder allerhand Nel</w:t>
        <w:br/>
        <w:t>1 oder Nägelein von allerley Farben;</w:t>
        <w:br/>
        <w:t>che aus Holland hieher gebracht wor</w:t>
        <w:br/>
        <w:t>und nun in solcher Menge, auch</w:t>
        <w:br/>
        <w:t>solcher Schönheit, und angenehmen</w:t>
        <w:br/>
        <w:t>ruch hier fort bepflanzet werden, daß</w:t>
        <w:br/>
        <w:t>den Europäischen keines weges was</w:t>
        <w:br/>
        <w:t>geben.</w:t>
        <w:br/>
        <w:br/>
        <w:t>Caffia Cannamomea, h. c. Cannamo■m</w:t>
        <w:br/>
        <w:t>five Canella Ceylanica. Das ist:</w:t>
        <w:br/>
        <w:t>amet Rinden Baum, welche die</w:t>
        <w:br/>
        <w:t>ionische Einwohner Cancel oder Curdi</w:t>
        <w:br/>
        <w:t>Alacer Cullmann, und die</w:t>
        <w:br/>
        <w:t>labiren Cuma heissen. Er wächset</w:t>
        <w:br/>
        <w:t>hoch als ein Spaninischer Liviens</w:t>
        <w:br/>
        <w:t>um: die Blätter aber gleichen den</w:t>
        <w:br/>
        <w:t>beer Blättern. Wenn er blühet,</w:t>
        <w:br/>
        <w:t>ringet er eine eiffe Blume hervor,</w:t>
        <w:br/>
        <w:t>cauf eine Frucht folget, die einer gross</w:t>
        <w:br/>
        <w:t>schwarzen Oliven, wie sie aus Por:</w:t>
        <w:br/>
        <w:t>all kommen, gleich siehet; oder aber</w:t>
        <w:br/>
        <w:t>Cepa vulgaris. Das ist Gemeine Gemein</w:t>
        <w:br/>
        <w:t>Zweifeln, welche überall so bekandt find, 3wiefel</w:t>
        <w:br/>
        <w:t>daß es undöthig, ein mehrers davon auf</w:t>
        <w:br/>
        <w:t>die Bahn bringen, als daß aus Holland</w:t>
        <w:br/>
        <w:t>der Saamen dahin mitgebracht worden,</w:t>
        <w:br/>
        <w:t>und noch jährlich geschicket wird. Die</w:t>
        <w:br/>
        <w:t>Ursache habe schon in einem meiner voris</w:t>
        <w:br/>
        <w:t>gen Briefe bengebracht.</w:t>
        <w:br/>
        <w:br/>
        <w:t>Ceralis aru generis. Das ist: All Kirsche</w:t>
        <w:br/>
        <w:t>erhand Kirschen Bäume, welche ebenfals Bäume</w:t>
        <w:br/>
        <w:t>aus Holland hieher gebracht worden</w:t>
        <w:br/>
        <w:t>und sehr schön fort wachsen. Es ist nur</w:t>
        <w:br/>
        <w:t>dieses Ungemach dabey, daß die Vielheit</w:t>
        <w:br/>
        <w:t>der kleinen Vögel denen reiffen Früchten</w:t>
        <w:br/>
        <w:t>hinderlich, weil sie selbige entweder zu</w:t>
        <w:br/>
        <w:t>früh greiffen, oder doch aufbacken, daß</w:t>
        <w:br/>
        <w:t>man wenig Gutes mehr daran findet, als</w:t>
        <w:br/>
        <w:t>sie auf das beste seyn sollen.</w:t>
        <w:br/>
        <w:br/>
        <w:t>Chaerephyllon dativum. Das ist: Gerbel</w:t>
        <w:br/>
        <w:t>Saa Kraut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308.txt</w:t>
      </w:r>
    </w:p>
    <w:p>
      <w:r>
        <w:t>Erster Theil. XVII. Brief. 2c.</w:t>
        <w:br/>
        <w:br/>
        <w:t>Saamen-tragendes Kerbel Kraut, wel</w:t>
        <w:br/>
        <w:t>hes aus Holland mit hieher gebracht,</w:t>
        <w:br/>
        <w:t>esáet und bepflanzet worden.</w:t>
        <w:br/>
        <w:t>Cicer activum. Das ist: Saamen</w:t>
        <w:br/>
        <w:t>ragende Erbsen; so wohl solche wie sie</w:t>
        <w:br/>
        <w:t>n Teutschland wachsen, grosse und kleis</w:t>
        <w:br/>
        <w:t>e, das ist: gemeine und Zucker Erbsen:</w:t>
        <w:br/>
        <w:t>Is auch eine Art die etwas grösser als eine</w:t>
        <w:br/>
        <w:t>Zucker Erbe, auswendig aber ganz dun</w:t>
        <w:br/>
        <w:t>kel-braun aussehet, von den Hollán</w:t>
        <w:br/>
        <w:t>ern aber grosse Erweten genennet</w:t>
        <w:br/>
        <w:t>verden. Am Geschmack übertreffen diese</w:t>
        <w:br/>
        <w:t>este die andern, und sind sehr gut und</w:t>
        <w:br/>
        <w:t>pfund zu essen: das übrige was hier zu</w:t>
        <w:br/>
        <w:t>hoͤren wäre, habe schon in meinen vori</w:t>
        <w:br/>
        <w:t>Ben Briefen angemeldet.</w:t>
        <w:br/>
        <w:br/>
        <w:t>Acinaria hortenfis, foliis non aculeatis.</w:t>
        <w:br/>
        <w:t>Das ist: Artischocken mit Blut</w:t>
        <w:br/>
        <w:t>ern die nicht stachlecht sind. Man hat sie</w:t>
        <w:br/>
        <w:t>gleichfals aus Europa hieher gebracht: und</w:t>
        <w:br/>
        <w:t>findet man dieselbe fast in allen Gärten</w:t>
        <w:br/>
        <w:t>gröfter Menge; wie denn jährlich vies</w:t>
        <w:br/>
        <w:t>e Stöcke, oder das Marck unten auf</w:t>
        <w:br/>
        <w:t>Dem Boden, eingeeget und nach Indien</w:t>
        <w:br/>
        <w:t>geschicket werden.</w:t>
        <w:br/>
        <w:br/>
        <w:t>Clematis hederacea Jndica foliis</w:t>
        <w:br/>
        <w:t>subrotundis, flore rubente. Das ist:</w:t>
        <w:br/>
        <w:t>Indianisches Cephas ähnliches Klimas</w:t>
        <w:br/>
        <w:t>auf, oder Sum-grün, mit rundlichen</w:t>
        <w:br/>
        <w:t>Bláttern, und einer röhrichten **BlütheVon**</w:t>
        <w:br/>
        <w:t>diesem und der Passions Blume,</w:t>
        <w:br/>
        <w:t>ind ganze grosse Sommer Lauben in</w:t>
        <w:br/>
        <w:t>erblich und angenehm überzogen, und</w:t>
        <w:br/>
        <w:t>icht bedecket: also daß man auch vor</w:t>
        <w:br/>
        <w:t>inem ziemlichen Regen trocken darunter</w:t>
        <w:br/>
        <w:t>iren fan. =</w:t>
        <w:br/>
        <w:t>Corylus fativa. Oder Haselnuß</w:t>
        <w:br/>
        <w:t>Stauden, welche aus Teutschland und</w:t>
        <w:br/>
        <w:t>andern Ländern hieher gebracht worden,</w:t>
        <w:br/>
        <w:t>auch überaus wohl fortkommen und</w:t>
        <w:br/>
        <w:t>Früchte tragen. Man findet sie annoch</w:t>
        <w:br/>
        <w:t>n gar wenigen Garten, weil sie unlängst</w:t>
        <w:br/>
        <w:t>eher gekommen seyn. Gleichwohl</w:t>
        <w:br/>
        <w:t>achet man aber schon aus denen wenigen</w:t>
        <w:br/>
        <w:t>Früchten, daß sie sehr wohl **fortzubringenCrifta**</w:t>
        <w:br/>
        <w:t>Pavonis. Das ist: Pfauen</w:t>
        <w:br/>
        <w:t>Schwanz, oder wie die Portugiesen fas</w:t>
        <w:br/>
        <w:t>en, Fly Cavan, dessen Sträucher 6. biß</w:t>
        <w:br/>
        <w:t>Schuh hoch wachsen. Man febet sie</w:t>
        <w:br/>
        <w:t>den Garten längst den Zäunen anstatt</w:t>
        <w:br/>
        <w:t>er Hecken. Die Blätter sind fast wie</w:t>
        <w:br/>
        <w:t>Tamarinden Blätter: die Blüthe aber</w:t>
        <w:br/>
        <w:t>ommet mit dem Ritter Sporn überein,</w:t>
        <w:br/>
        <w:t>avon eine Art roth, die andere aber gel</w:t>
        <w:br/>
        <w:t>er Farbe ist; worauf eine kleine Frucht</w:t>
        <w:br/>
        <w:t>Is kleine Bohnen oder Schaden von ge</w:t>
        <w:br/>
        <w:t>neinen Feld Erbsen folget, welche</w:t>
        <w:br/>
        <w:t>harz braunlicht aussehet. Ca</w:t>
        <w:br/>
        <w:t>Cucumis vulgaris, oder gemeine</w:t>
        <w:br/>
        <w:t>Wurden, aus Europa hieher gebracht,</w:t>
        <w:br/>
        <w:t>welche in grófter Menge gebauet werden, fin</w:t>
        <w:br/>
        <w:t>hier aber weit gesunder als in Teutschland</w:t>
        <w:br/>
        <w:t>zu essen seyn; angesehen man von felbs affe</w:t>
        <w:br/>
        <w:t>gen eine reiche Portion zu sich nehmen</w:t>
        <w:br/>
        <w:t>kan ohne besorgt zu seyn, daß sie jemand</w:t>
        <w:br/>
        <w:t>an seiner Gesundheit schaden **soltenCucumis**</w:t>
        <w:br/>
        <w:t>flos Paslionis dictus. Oder Va</w:t>
        <w:br/>
        <w:t>Passions: Blume, welche aus America B</w:t>
        <w:br/>
        <w:t>hieher gebracht worden: und hier wie</w:t>
        <w:br/>
        <w:t>schon oben erwehnet, zur Zierde bey Bes</w:t>
        <w:br/>
        <w:t>deckung der Sommer-Lauben gebraucht</w:t>
        <w:br/>
        <w:t>wird. Wie diese Blume aussehet, ist</w:t>
        <w:br/>
        <w:t>undöthig mit vielen Worten vorstellig</w:t>
        <w:br/>
        <w:t>zu machen: inmassen sie ohne dem in</w:t>
        <w:br/>
        <w:t>Teutschland befandt genug ist. So w</w:t>
        <w:br/>
        <w:t>viel aber hat sie hier zum Voraus, daß fie am</w:t>
        <w:br/>
        <w:t>nach der Blüthe, oder wenn die Blume Fri</w:t>
        <w:br/>
        <w:t>verwelckte ist, eine Frucht zeiget, die eis get</w:t>
        <w:br/>
        <w:t>nem Harstörffer Apffel nicht viel un</w:t>
        <w:br/>
        <w:t>ähnlich, auch sehr gut zu essen ist; doch</w:t>
        <w:br/>
        <w:t>muß man sie nicht allzu überzeitig wers</w:t>
        <w:br/>
        <w:t>den lassen, sonsten wird sie inwendig faul,</w:t>
        <w:br/>
        <w:t>aifferig und gehet zu Schanden. vo ne ber</w:t>
        <w:br/>
        <w:t>Cucurbita lagenaria &amp; rotunda. Ver</w:t>
        <w:br/>
        <w:t>Oder Flaschen-förmige auch ganz runde,</w:t>
        <w:br/>
        <w:t>ingleichen lánglicht-runde Kürbisse, die</w:t>
        <w:br/>
        <w:t>man theils aus Europa, theils aus In</w:t>
        <w:br/>
        <w:t>dien hieher gebracht und bepflanzet hat.</w:t>
        <w:br/>
        <w:br/>
        <w:t>Die wenigsten davon werden von den</w:t>
        <w:br/>
        <w:t>Einwohnern genossen: da man hingegen</w:t>
        <w:br/>
        <w:t>eine ziemliche Menge an die Schiffe vers</w:t>
        <w:br/>
        <w:t>auffet, indem sie aus India biß in Hol</w:t>
        <w:br/>
        <w:t>land die ganze Reise ausdauern und gut Ble</w:t>
        <w:br/>
        <w:t>bleiben können; dahero versehen sich die gut</w:t>
        <w:br/>
        <w:t>selben damit, und gebrauchen sie alsdenn</w:t>
        <w:br/>
        <w:t>erst, wenn alle ihre grüne Kräuter, Kohl,</w:t>
        <w:br/>
        <w:t>Rüben, zc. aufgespeist sind. lang</w:t>
        <w:br/>
        <w:t>Cupressus ramis expansis. Das ist: En</w:t>
        <w:br/>
        <w:t>Cipressen Baum, mit ausgesteckten Ba</w:t>
        <w:br/>
        <w:t>Aesten, den die Einwohner so wohl aus</w:t>
        <w:br/>
        <w:t>Europa als India empfangen und forts</w:t>
        <w:br/>
        <w:t>bepflanzet haben; davon sie auch sehr</w:t>
        <w:br/>
        <w:t>schone Pyramiden scharen, und also den</w:t>
        <w:br/>
        <w:t>Aesten die Ausschweffung benehmen.</w:t>
        <w:br/>
        <w:br/>
        <w:t>Cyanus segetum &amp; hortenfis, flore Kor</w:t>
        <w:br/>
        <w:t>albo, coeruleo, &amp;c. Das ist: Korn Blu</w:t>
        <w:br/>
        <w:t>Blume, so wohl wilde als zahme, weisse,</w:t>
        <w:br/>
        <w:t>blaue, Fleisch farbige 2c. welche mit dem</w:t>
        <w:br/>
        <w:t>Korn hieher gebracht und gesáet werden.</w:t>
        <w:br/>
        <w:t>Einige sind, in dem Garten der Illustren Ha</w:t>
        <w:br/>
        <w:t>Compagnie gefähet, und haben eine gefülte sey</w:t>
        <w:br/>
        <w:t>Blume: riechen auch wohl und stehen den</w:t>
        <w:br/>
        <w:t>über alle massen anmutbig unter andern Blu</w:t>
        <w:br/>
        <w:t>Blumen. I wo Be</w:t>
        <w:br/>
        <w:t>Cytisus arvensis, oder eiffer Klee, Kie</w:t>
        <w:br/>
        <w:t>welcher aus Holland hieher geschicket, und tum</w:t>
        <w:br/>
        <w:t>gefået worden; theils um zu sehen, ob er Cap</w:t>
        <w:br/>
        <w:t>faet</w:t>
        <w:br/>
        <w:t>würde ben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309.txt</w:t>
      </w:r>
    </w:p>
    <w:p>
      <w:r>
        <w:t>Erster Theil. XVII. Brief. 2c.</w:t>
        <w:br/>
        <w:br/>
        <w:t>erde fort wachsen: theils auch um vor</w:t>
        <w:br/>
        <w:t>Kälber eine Wende zu haben, wenn</w:t>
        <w:br/>
        <w:t>es Gras von dem schädlichen Sedaten</w:t>
        <w:br/>
        <w:t>ten Wind würde weg gesaget einhaben</w:t>
        <w:br/>
        <w:t>derohalben einige ein gutes</w:t>
        <w:br/>
        <w:t>tück damit besäet, und find wohl das</w:t>
        <w:br/>
        <w:t>zu recht kommen. Es hat sich aber ges</w:t>
        <w:br/>
        <w:t>den, daß man von dem jungen</w:t>
        <w:br/>
        <w:t>ammen nichts mehr hat aufkommen fes</w:t>
        <w:br/>
        <w:t>n, weil eben derselbe Wind schändlich</w:t>
        <w:br/>
        <w:t>ran gewesen.</w:t>
        <w:br/>
        <w:br/>
        <w:t>Datura Stramonia indica major foe</w:t>
        <w:br/>
        <w:t>a, pomo finoko, oblongo. Das ist:</w:t>
        <w:br/>
        <w:t>dianische grosse und stinckende Dotters</w:t>
        <w:br/>
        <w:t>affel mit langen Stacheln. Sie find</w:t>
        <w:br/>
        <w:t>Indien hieher gebracht und gepflan</w:t>
        <w:br/>
        <w:t>I worden, auch wohl fortgekommen:</w:t>
        <w:br/>
        <w:t>haben viele Früchte voll dunckel-braus</w:t>
        <w:br/>
        <w:t>n Linsen förmigen Saamen getragen.</w:t>
        <w:br/>
        <w:br/>
        <w:t>8 ist aber nachgehends vormals gedach</w:t>
        <w:br/>
        <w:t>Gartner, um eines gewissen Beifalls</w:t>
        <w:br/>
        <w:t>llen bewogen worden, diese Baum</w:t>
        <w:br/>
        <w:t>en auszurotten; weil er besorgte, es</w:t>
        <w:br/>
        <w:t>Schten mehrere inconvenientia davon</w:t>
        <w:br/>
        <w:t>kommen, und einem oder dem andern</w:t>
        <w:br/>
        <w:t>Schaden daraus zuwachsen. Es gelüftet</w:t>
        <w:br/>
        <w:t>ich nicht das geschehene zu refer ren, weil</w:t>
        <w:br/>
        <w:t>sch daraus Nachtheil entstehen **konteFaba**</w:t>
        <w:br/>
        <w:t>leguminosa. Oder: Bohnen</w:t>
        <w:br/>
        <w:t>Schotten, von allerley Art und Grösse;</w:t>
        <w:br/>
        <w:t>elche theils aus Europa dahin gebracht,</w:t>
        <w:br/>
        <w:t>id von welchen schon vormalen ist eins</w:t>
        <w:br/>
        <w:t>rt worden: theils aber hat der Hoch-Es</w:t>
        <w:br/>
        <w:t>Her Gouv. Louis. van. Aldenburg</w:t>
        <w:br/>
        <w:t>Seel. eine lange Sorte **eingesprickel**</w:t>
        <w:br/>
        <w:t>Bohnen aus Brasilien mitgebracht,</w:t>
        <w:br/>
        <w:t>elche fehr gut und lieblich zu essen sind,</w:t>
        <w:br/>
        <w:t>e auch gar wohl arten. Es sind auch Madagascarische</w:t>
        <w:br/>
        <w:t>schwarze Bohnen hier, mit</w:t>
        <w:br/>
        <w:t>Spannen langen Schotten, und Glieds</w:t>
        <w:br/>
        <w:t>gen Früchten, die ebenfals sehr wohl</w:t>
        <w:br/>
        <w:t>achse; daß dahero auch diese Früchte, aus</w:t>
        <w:br/>
        <w:t>erley Ländern, gar schön fort kommen.</w:t>
        <w:br/>
        <w:br/>
        <w:t>Ficus communis indica &amp;c. Das ist:</w:t>
        <w:br/>
        <w:t>derhald Arten von Feigen, so wohl ge</w:t>
        <w:br/>
        <w:t>eine als Indianische, wovon hin</w:t>
        <w:br/>
        <w:t>nd wieder in den Garten, ganze Fácher</w:t>
        <w:br/>
        <w:t>oll bepflanzet sind; also, daß man seine</w:t>
        <w:br/>
        <w:t>uff gar wol daran büffen, und nicht desondern</w:t>
        <w:br/>
        <w:t>grüne, frische und recht zeitige</w:t>
        <w:br/>
        <w:t>on den Baumen herab pflücken, und sich</w:t>
        <w:br/>
        <w:t>ohne einige Gefahr daran satt essen anes</w:t>
        <w:br/>
        <w:t>ist noch eine ganz kleine Art vorans</w:t>
        <w:br/>
        <w:t>en, welche die Griffe einer Welschen</w:t>
        <w:br/>
        <w:t>uß nicht wohl erreichet. Sie ist auffen</w:t>
        <w:br/>
        <w:t>endig ganz dunckel-roth, inwendig aber</w:t>
        <w:br/>
        <w:t>at fie ein ganz hoch-rothen Fleisch oder</w:t>
        <w:br/>
        <w:t>Marc. Der Baum ist der größte und</w:t>
        <w:br/>
        <w:t>shönste unter allen Feigen Baumen:</w:t>
        <w:br/>
        <w:t>wie denn auch seine Blätter, den Weins</w:t>
        <w:br/>
        <w:t>stocks Blättern ziemlich gleichen. Von</w:t>
        <w:br/>
        <w:t>denjenigen Feigen, welche Pifang genen</w:t>
        <w:br/>
        <w:t>net werden, habe schon vormals einen zus</w:t>
        <w:br/>
        <w:t>länglichen Bericht ertheilet, darf dahero</w:t>
        <w:br/>
        <w:t>nicht referiret werden. ge DeA</w:t>
        <w:br/>
        <w:t>Ficoides feu Ficus Americana, Ce-Beuor</w:t>
        <w:br/>
        <w:t>rei effigie, finoka &amp; angulosa. Das ist: Amer</w:t>
        <w:br/>
        <w:t>Amerikanische Feige, die wie Cereus, oder nicht</w:t>
        <w:br/>
        <w:t>das gestirnte Peruanische Rohr aussehet,</w:t>
        <w:br/>
        <w:t>mit vielen Stacheln und Angeln. Ich has bat te</w:t>
        <w:br/>
        <w:t>be niemaln keine Früchte daran gesehen, ruch</w:t>
        <w:br/>
        <w:t>mandavero auch nichts davon sagen. So ange</w:t>
        <w:br/>
        <w:t>viel weiß ich hingegen fehr wol, daß wenn</w:t>
        <w:br/>
        <w:t>ich ein Blat in Stücken gebrochen habe,</w:t>
        <w:br/>
        <w:t>der weisse Safft, als dicke Milch heraus</w:t>
        <w:br/>
        <w:t>gedrungen: welcher an den Fingern als</w:t>
        <w:br/>
        <w:t>keim kleben blieben, und hernach ganz</w:t>
        <w:br/>
        <w:t>schwarz worden. Es dancket mich dero</w:t>
        <w:br/>
        <w:t>halben daß von diesen Feigen nicht allzu</w:t>
        <w:br/>
        <w:t>sicher zu essen. Doch daßich es dahin ges</w:t>
        <w:br/>
        <w:t>stellet seyn.</w:t>
        <w:br/>
        <w:br/>
        <w:t>Foeniculum vulgare germanicum. eme</w:t>
        <w:br/>
        <w:t>Oder gemeiner Teutscher Fenchel; ja auch end</w:t>
        <w:br/>
        <w:t>anderer wächset hier nunmehro auf allen</w:t>
        <w:br/>
        <w:t>Straffen und in den Garten: daß man</w:t>
        <w:br/>
        <w:t>schier weil er sich so gar sehr beamet und</w:t>
        <w:br/>
        <w:t>frcywillig fort wächset, genöhiget wird,</w:t>
        <w:br/>
        <w:t>selbigen als **einunfzaut** anzusehen und aus</w:t>
        <w:br/>
        <w:t>den Gärten zu halten.</w:t>
        <w:br/>
        <w:br/>
        <w:t>Fragaria ferens fraga rubra. Das ist: Erbend</w:t>
        <w:br/>
        <w:t>Beer: Kraut, welches rothe Erd</w:t>
        <w:br/>
        <w:t>Beere trägt. Auch dieses ist ein Europäis</w:t>
        <w:br/>
        <w:t>sches Gewächse, und nunmehro in allen</w:t>
        <w:br/>
        <w:t>Garten so háuffig anzutreffen, daß man</w:t>
        <w:br/>
        <w:t>weder über deren Mangel, noch Klein</w:t>
        <w:br/>
        <w:t>heit der Früchte zu fragen Ursach hat.</w:t>
        <w:br/>
        <w:br/>
        <w:t>Ich habe selbsten vielfältig dergleichen Wer</w:t>
        <w:br/>
        <w:t>genossen, die weit grösser als eine ziem</w:t>
        <w:br/>
        <w:t>liche Hafen Nuß, oder als ein Glied</w:t>
        <w:br/>
        <w:t>von einem Daumen waren. So habe</w:t>
        <w:br/>
        <w:t>ich auch auf dem Land Gut Vorhegelegen</w:t>
        <w:br/>
        <w:t>einen Baum gesehen, welcher ders</w:t>
        <w:br/>
        <w:t>gleichen Früchte träget, die aber weit</w:t>
        <w:br/>
        <w:t>grösser und viel angenehmer sind weder</w:t>
        <w:br/>
        <w:t>die ersten; allermassen sie die Grösse einer</w:t>
        <w:br/>
        <w:t>Welschen Nuß erreichen. Cap Tar</w:t>
        <w:br/>
        <w:t>Frumentum indicum Saracenicum, fee</w:t>
        <w:br/>
        <w:t>Das ist : Tückisches oder Indiani</w:t>
        <w:br/>
        <w:t>sches Korn; welches, weil es auch</w:t>
        <w:br/>
        <w:t>am Rhein in Teutschland überflüssig ges</w:t>
        <w:br/>
        <w:t>bauet wird, keiner fernern Beschreibung</w:t>
        <w:br/>
        <w:t>nöthig hat. Dieses sage nur, daß man</w:t>
        <w:br/>
        <w:t>es allhier Mays **nennetFulli**</w:t>
        <w:br/>
        <w:t>Magri, ist eine Staude von den</w:t>
        <w:br/>
        <w:t>Portugiesen also genennet. Die Maleyer Fun</w:t>
        <w:br/>
        <w:t>geben ihr den Namen, Balluda futlum, gri</w:t>
        <w:br/>
        <w:t>und die Italianer begüssen sie mit dem</w:t>
        <w:br/>
        <w:t>Namen Jasmin Delmin. Sie wächset</w:t>
        <w:br/>
        <w:t>wie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310.txt</w:t>
      </w:r>
    </w:p>
    <w:p>
      <w:r>
        <w:t>Erster Theil. XVII. Brief. 2c.</w:t>
        <w:br/>
        <w:br/>
        <w:t>ie Stachel Beer Holz, doch ohne</w:t>
        <w:br/>
        <w:t>Stacheln; hat etwas grössere Blätter</w:t>
        <w:br/>
        <w:t>is die Kirschen, und eine Blume die</w:t>
        <w:br/>
        <w:t>n der einem Stauden gefüllet, an einer</w:t>
        <w:br/>
        <w:t>ndern aber einfach ist. Sie sind weiß</w:t>
        <w:br/>
        <w:t>on Farbe wie der Jasmin, bende aber</w:t>
        <w:br/>
        <w:t>on einem überaus lieblichen Geruch.</w:t>
        <w:br/>
        <w:br/>
        <w:t>s schmieren dahero selbige die Indiani</w:t>
        <w:br/>
        <w:t>hen Weiber an eine Schnur oder Fa</w:t>
        <w:br/>
        <w:t>en, und flechten sie des guten Ges</w:t>
        <w:br/>
        <w:t>iche wegen in ihre Haare: andere ma</w:t>
        <w:br/>
        <w:t>en auch ein Del davon und schmieren</w:t>
        <w:br/>
        <w:t>re Haare damit, auf daß sie lieblich ries</w:t>
        <w:br/>
        <w:t>en mögen.</w:t>
        <w:br/>
        <w:br/>
        <w:t>Bulli Elhanne, ist eine Batavische</w:t>
        <w:br/>
        <w:t>nd hieher **gebrachteStaude** oder Baum,</w:t>
        <w:br/>
        <w:t>on den Maleyer Patscha genennet:</w:t>
        <w:br/>
        <w:t>nd wächset daselbst im wilden Felde, wird</w:t>
        <w:br/>
        <w:t>Ser wegen angenehmen Geruchs ihrer</w:t>
        <w:br/>
        <w:t>Blumen, in die Lust-Garten gepflan</w:t>
        <w:br/>
        <w:t>et. Die Blumen sind gelblich und</w:t>
        <w:br/>
        <w:t>angenehm riechen. Der Stamm des</w:t>
        <w:br/>
        <w:t>Saums wächfet ungefähr 12. Schuech,</w:t>
        <w:br/>
        <w:t>och, und hat Blätter wie der **GuabbesSaum**,</w:t>
        <w:br/>
        <w:t>Saum, oder auch wie der **GuajabosBaum**;</w:t>
        <w:br/>
        <w:t>doch sind sie etwas kleiner und</w:t>
        <w:br/>
        <w:t>mähler.</w:t>
        <w:br/>
        <w:br/>
        <w:t>Bulli gros bancho, ist auch ein von</w:t>
        <w:br/>
        <w:t>en Portugiesen so genannter Baum;</w:t>
        <w:br/>
        <w:t>wird sonsten von den Baleyen Peler</w:t>
        <w:br/>
        <w:t>tangan genennet, und wächset Manns</w:t>
        <w:br/>
        <w:t>och; hat weisse und gelbe Blumen ganz</w:t>
        <w:br/>
        <w:t>füllet, wie die Mola Sinensis, oder Bulli</w:t>
        <w:br/>
        <w:t>appares, und Blätter als ein Apfelbaum.</w:t>
        <w:br/>
        <w:t>Die Blumen riechen anges</w:t>
        <w:br/>
        <w:t>chm, als eine wol riechende **NarcisseDiesen**</w:t>
        <w:br/>
        <w:t>Diesen dreyen Blumen ist das Capite</w:t>
        <w:br/>
        <w:t>Frauen Zimmer nicht feind, als</w:t>
        <w:br/>
        <w:t>elches dieselben sehr gern abpflücket, wen</w:t>
        <w:br/>
        <w:t>8 nur in der Illustren Compagnic Garten</w:t>
        <w:br/>
        <w:t>ommen, und solches ungehindert thun</w:t>
        <w:br/>
        <w:t>an. Den daselbst sind sie anzutreffen und</w:t>
        <w:br/>
        <w:t>asten meines Wissens in keinem andern:</w:t>
        <w:br/>
        <w:t>wenigstens habe ich sie nirgends anders</w:t>
        <w:br/>
        <w:t>esehen. Sie stecken selbige zwischen ihre</w:t>
        <w:br/>
        <w:t>Brüste, und füßen mit dem angenehmen</w:t>
        <w:br/>
        <w:t>Bruch **ihreNasen** alle Augenblick, oder</w:t>
        <w:br/>
        <w:t>agen sie auch wol in den Händen.</w:t>
        <w:br/>
        <w:br/>
        <w:t>Gramen vulgare, it, bulborum, &amp;</w:t>
        <w:br/>
        <w:t>pareum Hollandicum. Das ist: Ge</w:t>
        <w:br/>
        <w:t>eines auch 3wieffel-habendes, und sich</w:t>
        <w:br/>
        <w:t>lbst befahrendes Holländisches Gras;</w:t>
        <w:br/>
        <w:t>von das eine, nemlich das mit einer kleis</w:t>
        <w:br/>
        <w:t>en Zwieffel begabet, aus Batavia un</w:t>
        <w:br/>
        <w:t>ersehens mit andern Gewächsen ist ge</w:t>
        <w:br/>
        <w:t>racht worden, das sich nunmehro so</w:t>
        <w:br/>
        <w:t>saamen, daß man nicht wohl Meister</w:t>
        <w:br/>
        <w:t>avon werden kan. Das letztere ist aus</w:t>
        <w:br/>
        <w:t>Holland verlanget worden weil man</w:t>
        <w:br/>
        <w:t>grossen Augen damit zu schaffen bermei</w:t>
        <w:br/>
        <w:t>net: alleine eben dieser Endzweck fehlet,</w:t>
        <w:br/>
        <w:t>dieweil man nunmehro gewahr wird,</w:t>
        <w:br/>
        <w:t>daß es das schlimmste Unkraut ist, so er ga</w:t>
        <w:br/>
        <w:t>acht kan werden: wie schon in meinen lich</w:t>
        <w:br/>
        <w:t>vorigen davon geschrieben und gesagt has</w:t>
        <w:br/>
        <w:t>be, daß es die hier wohnende Holländer</w:t>
        <w:br/>
        <w:t>Spurrei nennen. St</w:t>
        <w:br/>
        <w:t>Grossularia multiplici acino, five Job Bee</w:t>
        <w:br/>
        <w:t>non finoka hortenfis rubra, &amp; alba,</w:t>
        <w:br/>
        <w:t>Das ist: Rothe und eiffe JohannisBeer</w:t>
        <w:br/>
        <w:t>Staude, mit vielen Kornlein in</w:t>
        <w:br/>
        <w:t>den Beeren, und ohne Stachel oder</w:t>
        <w:br/>
        <w:t>Dörner. Diese sind auch noch nicht all</w:t>
        <w:br/>
        <w:t>zu lang aus Europa hieher gekommen</w:t>
        <w:br/>
        <w:t>und dahero noch ziemlich haar, gleichwol</w:t>
        <w:br/>
        <w:t>blühen und wachsen sie so gut als in ihrem</w:t>
        <w:br/>
        <w:t>alten Vaterlande. be</w:t>
        <w:br/>
        <w:t>Guajana alba dulcis, five Guajaco n</w:t>
        <w:br/>
        <w:t>pomifera Indica. Das ist: Indianische</w:t>
        <w:br/>
        <w:t>Guajacks, oder Apffel-Baum, davon</w:t>
        <w:br/>
        <w:t>die Früchte voller kleinen Kerne bitenes</w:t>
        <w:br/>
        <w:t>ist ihrer fchon vormals in einem an</w:t>
        <w:br/>
        <w:t>dern Schreiben gedacht und ausführl</w:t>
        <w:br/>
        <w:t>che Meldung davon gethan worden. ter</w:t>
        <w:br/>
        <w:t>Hordeum vernum &amp; hybernum. E</w:t>
        <w:br/>
        <w:t>Das ist: Sommer-und Winter Gerste, und</w:t>
        <w:br/>
        <w:t>wovon auch bereits anderwärts fatta</w:t>
        <w:br/>
        <w:t>me Meldung geschehen. So viel ist</w:t>
        <w:br/>
        <w:t>hier noch zu erinnern, daß die Sommers</w:t>
        <w:br/>
        <w:t>Gersten hier keinen Blak hat, weil man</w:t>
        <w:br/>
        <w:t>nur des Winters allein, allerley Korn</w:t>
        <w:br/>
        <w:t>Früchte fået.</w:t>
        <w:br/>
        <w:br/>
        <w:t>Hyacinthus albus 2c. oder weisse Hyas hy</w:t>
        <w:br/>
        <w:t>canth Blume, die aus Europa hieher Bu</w:t>
        <w:br/>
        <w:t>gebracht worden, und schöne einfache</w:t>
        <w:br/>
        <w:t>und gefüllte Blumen geben.</w:t>
        <w:br/>
        <w:t>Intybus fativa, latifolia &amp; **crifpaDas**</w:t>
        <w:br/>
        <w:t>ist: Breit blätterichten und frau</w:t>
        <w:br/>
        <w:t>fer Endivien - Salat, welcher nebst an En</w:t>
        <w:br/>
        <w:t>dern Küchen und-Moß-Kräutern, gar Sa</w:t>
        <w:br/>
        <w:t>schöne wächset, auch sehr lange darueben</w:t>
        <w:br/>
        <w:br/>
        <w:t>Juniperus vulgaris baccis parvis, B</w:t>
        <w:br/>
        <w:t>purpureis. Das ist: Gemeine Wach der</w:t>
        <w:br/>
        <w:t>holder Stauden, mit kleinen Purpurfarben</w:t>
        <w:br/>
        <w:t>Beeren. Hiervon sind der Zeit am</w:t>
        <w:br/>
        <w:t>nicht mehr als zwo Stauden noch vor</w:t>
        <w:br/>
        <w:t>handen, welche nun das erste mal Früch</w:t>
        <w:br/>
        <w:t>te tragen. Weil sie zu dem Ende gescho</w:t>
        <w:br/>
        <w:t>net und aufbehalten werden, daß man</w:t>
        <w:br/>
        <w:t>sie wenn sie völlig reiff worden, sáen und</w:t>
        <w:br/>
        <w:t>pflanzen könne: so ist kein Zweiffel es</w:t>
        <w:br/>
        <w:t>werden in kurzen schon mehr derselben</w:t>
        <w:br/>
        <w:t>anzutreffen seyn.</w:t>
        <w:br/>
        <w:br/>
        <w:t>Kæzschebyring, oder wie die Appa- Be</w:t>
        <w:br/>
        <w:t>ner diese Staude nennen, **Kuthfchines**, res</w:t>
        <w:br/>
        <w:t>ist eine Staude die von Madagascar hie</w:t>
        <w:br/>
        <w:t>her gebracht worden; ist fast der Bulli A-Ge</w:t>
        <w:br/>
        <w:t>IOS</w:t>
        <w:br/>
        <w:t>gal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311.txt</w:t>
      </w:r>
    </w:p>
    <w:p>
      <w:r>
        <w:t>Erster Theil XVII. Brief. 2c.</w:t>
        <w:br/>
        <w:br/>
        <w:t>s bancho gleich: doch tråget diese</w:t>
        <w:br/>
        <w:t>elben Saamen, woraus die Japanier</w:t>
        <w:br/>
        <w:t>ne Farbe machen, womit sie ihre</w:t>
        <w:br/>
        <w:t>Schlaf Röcke färben. Die Blume</w:t>
        <w:br/>
        <w:t>von Geruch wie eine gelbe Narcisse,</w:t>
        <w:br/>
        <w:t>at auch derselben ihre Gestalt: dahero</w:t>
        <w:br/>
        <w:t>tchet auch diese das Capische Frauenzimmer,</w:t>
        <w:br/>
        <w:t>und ballamiret damit ihre Brů</w:t>
        <w:br/>
        <w:t>e. Mir ist sie allezeit zu starck, auch</w:t>
        <w:br/>
        <w:t>a geil von Geruch gewesen, dahero ha</w:t>
        <w:br/>
        <w:t>e sie nicht wohl leiden noch vertragen</w:t>
        <w:br/>
        <w:t>Onnen.</w:t>
        <w:br/>
        <w:br/>
        <w:t>Sold Baum. Dieser ist wegen seiner</w:t>
        <w:br/>
        <w:t>onen Gold Blátter hieher gebracht</w:t>
        <w:br/>
        <w:t>orden, und wächset sehr wohl fort.</w:t>
        <w:br/>
        <w:t>Seine Staucher wachsen eines Man</w:t>
        <w:br/>
        <w:t>s hoch. Die Blätter sind nicht groß,</w:t>
        <w:br/>
        <w:t>wa als Blätter von Lysimachia, gelb</w:t>
        <w:br/>
        <w:t>nd roth gesprenget, und scheinen fast</w:t>
        <w:br/>
        <w:t>Sold Farb; weswegen ihnen auch die</w:t>
        <w:br/>
        <w:t>Aalleber den Namen der Gold</w:t>
        <w:br/>
        <w:t>Blätter beygeleget. Die Blüthe ist</w:t>
        <w:br/>
        <w:t>nz klein und grünlich von Farbe,</w:t>
        <w:br/>
        <w:t>ver. ohne allen Geruch: dahero wer:</w:t>
        <w:br/>
        <w:t>n sie meisten wegen ihrer schönen Gold</w:t>
        <w:br/>
        <w:t>obigen Blätter in die Gärten gesetzet:</w:t>
        <w:br/>
        <w:t>mit sie auch von allen andern Bäumen</w:t>
        <w:br/>
        <w:t>hr viel abstechen, und darinnen einen</w:t>
        <w:br/>
        <w:t>gemeinen Vorrang haben.</w:t>
        <w:br/>
        <w:br/>
        <w:t>Lactuca vulgaris caperata &amp; non batata. Oder:</w:t>
        <w:br/>
        <w:t>**AllerhandGarten**-Sallat,</w:t>
        <w:br/>
        <w:t>rohl mit Hauptlein, als ohne dieses</w:t>
        <w:br/>
        <w:t>. Hiervon sind alle Arten zu finden,</w:t>
        <w:br/>
        <w:t>in Europa bekandt sind, welche auch</w:t>
        <w:br/>
        <w:t>r herzlich fort wachsen.</w:t>
        <w:br/>
        <w:t>Laurus nobilis five Indica. Ober: Ed:</w:t>
        <w:br/>
        <w:t>auch Indianischer Lorbeer Baum,</w:t>
        <w:br/>
        <w:t>elcher hier sehr hoch und dick in einand</w:t>
        <w:br/>
        <w:t>r wächst. Er wird deswegen zur Ziers</w:t>
        <w:br/>
        <w:t>der Gärten, wenn man Aléen oder</w:t>
        <w:br/>
        <w:t>Bande Wege darinnen anlegen will, am</w:t>
        <w:br/>
        <w:t>gleichsten gebrauchet. Er tráget aber</w:t>
        <w:br/>
        <w:t>er feine Beeren oder Früchte; ohne daß</w:t>
        <w:br/>
        <w:t>O die Ursach zu erfahten weiß. Die</w:t>
        <w:br/>
        <w:t>látter werden zum Einlegen der Fische,</w:t>
        <w:br/>
        <w:t>d anderer Eß-Waaren, die Aeste aber</w:t>
        <w:br/>
        <w:t>mt den Blättern zum Baden abgewen</w:t>
        <w:br/>
        <w:t>t; deren man, weil sie mit der Scheer</w:t>
        <w:br/>
        <w:t>wohl auf der Seiten, als oben gar oft</w:t>
        <w:br/>
        <w:t>eich und glatt geschoren werden, gar</w:t>
        <w:br/>
        <w:t>nug habhafft werden kan, ohne ferner</w:t>
        <w:br/>
        <w:t>baum Schaden zuzufügen. "</w:t>
        <w:br/>
        <w:t>m. Oder: Weisser, Purpur-farber, gels</w:t>
        <w:br/>
        <w:t>2c. Beyl, der sehr schön in der luen</w:t>
        <w:br/>
        <w:t>Compagnie Garten wächset, und</w:t>
        <w:br/>
        <w:t>ost andern ausländischen Blumen</w:t>
        <w:br/>
        <w:t>gewächsen eine schöne Zierde giebet-</w:t>
        <w:br/>
        <w:t>a</w:t>
        <w:br/>
        <w:t>Lilium, five Corona imperialis. Lili</w:t>
        <w:br/>
        <w:t>Oder: Lilien auch Kaisers Crone. Dies ero</w:t>
        <w:br/>
        <w:t>se ist meistentheils weiß. Von andern Far</w:t>
        <w:br/>
        <w:t>ben wird man deren wenig antreffen:</w:t>
        <w:br/>
        <w:t>doch haben sie eben einen so penetrantent</w:t>
        <w:br/>
        <w:t>Geruch, als in Europa.</w:t>
        <w:br/>
        <w:br/>
        <w:t>Majorana vulgaris. Oder gemeiner Gen</w:t>
        <w:br/>
        <w:t>Majoran, welcher sehr häuffig wächset, wa</w:t>
        <w:br/>
        <w:t>und niemaln verwelckte; also daß man</w:t>
        <w:br/>
        <w:t>ihn auch an statt des Bur Baums um</w:t>
        <w:br/>
        <w:t>die Blumen-Felder herum pflanzen darf,</w:t>
        <w:br/>
        <w:t>ob er gleich sehr offt glatt und gleich ges</w:t>
        <w:br/>
        <w:t>schoren wird, wie bey dem Bur-Baum</w:t>
        <w:br/>
        <w:t>gebräuchlich ist. Schi Bau</w:t>
        <w:br/>
        <w:t>Malus domestica variæ denomin-Unte</w:t>
        <w:br/>
        <w:t>tionis. Das ist: Unterschiedliche Arten von re</w:t>
        <w:br/>
        <w:t>Aepffel Bäumen, welche alle aus Europa Aer</w:t>
        <w:br/>
        <w:t>hieher gebracht und fort bepflanzet wor</w:t>
        <w:br/>
        <w:t>den. Wie mir denn ausser den Borstorfer</w:t>
        <w:br/>
        <w:t>Aepffeln, welche noch niemaln dahin ges</w:t>
        <w:br/>
        <w:t>kommen, keine Art bekandt, die allhier</w:t>
        <w:br/>
        <w:t>nicht solte gefunden werden: und brin</w:t>
        <w:br/>
        <w:t>gen sie hier eben so herzliche Früchte, als</w:t>
        <w:br/>
        <w:t>fie immer anderwärts thun mögen. Dies</w:t>
        <w:br/>
        <w:t>se sind aber nach Art ihrer Bäume</w:t>
        <w:br/>
        <w:t>und Wurzeln süß und sauer oder Rhein</w:t>
        <w:br/>
        <w:t>tisch; daß also diesem Ort an dergleichen</w:t>
        <w:br/>
        <w:t>Früchten ganz und gar nichts abgehet:</w:t>
        <w:br/>
        <w:t>wie denn jährlich die Schiff Leute eine</w:t>
        <w:br/>
        <w:t>ziemliche Quancitát derselben an sich han</w:t>
        <w:br/>
        <w:t>beln, und sie mit auf die Reise zu ihrer</w:t>
        <w:br/>
        <w:t>Erquickung nehmen: gleichwol aber des</w:t>
        <w:br/>
        <w:t>nen hier bleibenden, noch so viel übers</w:t>
        <w:br/>
        <w:t>lassen, als sie selbsten bedüfftig sind.</w:t>
        <w:br/>
        <w:br/>
        <w:t>Malus Cidonia fructu oblongo &amp; læ- Quit</w:t>
        <w:br/>
        <w:t>fiori. Das ist: Grosse lánglicht uns</w:t>
        <w:br/>
        <w:t>de und glatte Quiten: welche entweder</w:t>
        <w:br/>
        <w:t>also an die Schiff Leute verkauffen wers</w:t>
        <w:br/>
        <w:t>den, wie sie an sich selbsten sind; oder</w:t>
        <w:br/>
        <w:t>aber man legt sie in Salt Wasser, auch</w:t>
        <w:br/>
        <w:t>in gefochten Quiten Safft, und giebt sie</w:t>
        <w:br/>
        <w:t>ihnen auf dergleichen Art zu auffent. Eis</w:t>
        <w:br/>
        <w:t>nige condituren sie auch mit Zucker, oder</w:t>
        <w:br/>
        <w:t>aber machen Marmalade, das ist: eine</w:t>
        <w:br/>
        <w:t>Quiten Latwerge daraus, und versen</w:t>
        <w:br/>
        <w:t>den selbige. Es werden dahero gar viele</w:t>
        <w:br/>
        <w:t>von diesen Bäumen angepflanzt, weil</w:t>
        <w:br/>
        <w:t>sie sehr guten Nutzen schaffen. Zudem erb</w:t>
        <w:br/>
        <w:t>so ist auch kein Ort, der grössere Quiten</w:t>
        <w:br/>
        <w:t>haben und zeigen wird, als eben dieses</w:t>
        <w:br/>
        <w:t>Vorgebürge; welches selbst Her: Meister</w:t>
        <w:br/>
        <w:t>in seinem Ost Indianischen Kunst-und</w:t>
        <w:br/>
        <w:t>Luft Gartner pag. 179. gestehet: aners</w:t>
        <w:br/>
        <w:t>achtet er derselben sehr viele Gattungen,</w:t>
        <w:br/>
        <w:t>durch ganz Oft Indien gesehen hatte. Die</w:t>
        <w:br/>
        <w:t>Aestien und Cariben **aufBatavia** und</w:t>
        <w:br/>
        <w:t>anderer Orten in Of Indien, kauffen</w:t>
        <w:br/>
        <w:t>davon die Quiten Kerne bey Pfund</w:t>
        <w:br/>
        <w:t>den, und bereiten sich davon eine Sal う</w:t>
        <w:br/>
        <w:t>be,</w:t>
        <w:br/>
        <w:t>am Ca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312.txt</w:t>
      </w:r>
    </w:p>
    <w:p>
      <w:r>
        <w:t>Erster Theil. XVII. Brief. 2.</w:t>
        <w:br/>
        <w:br/>
        <w:t>e, damit sie ihre Haar Locken färben,</w:t>
        <w:br/>
        <w:t>streichen und krausen.</w:t>
        <w:br/>
        <w:br/>
        <w:t>Malus Cirrha, oder Citronen Baus</w:t>
        <w:br/>
        <w:t>me. Deren hat man sehr viele gute und</w:t>
        <w:br/>
        <w:t>hone Baume, welche allezeit voller reifs</w:t>
        <w:br/>
        <w:t>en und unreifen Früchte stehen; daher</w:t>
        <w:br/>
        <w:t>kan man das ganze Jahr hindurch von</w:t>
        <w:br/>
        <w:t>inem Baum feine Nothdurfft haben,</w:t>
        <w:br/>
        <w:t>nd von denen andern Geld machen.</w:t>
        <w:br/>
        <w:br/>
        <w:t>In der Illustren Compagnie ihrem Gars</w:t>
        <w:br/>
        <w:t>en, stehet ein sehr schöner, grosser und</w:t>
        <w:br/>
        <w:t>eichlich tragender Baum, wovon der</w:t>
        <w:br/>
        <w:t>Der: Gouverneur allezeit seine Tafel vers</w:t>
        <w:br/>
        <w:t>hen fan: woferne ihm nicht die Gárts</w:t>
        <w:br/>
        <w:t>er oder aber die Sclaven davon helffen</w:t>
        <w:br/>
        <w:t>and selbige veralieniren.</w:t>
        <w:br/>
        <w:br/>
        <w:t>Malus Limonia acida &amp; dulcis: oder</w:t>
        <w:br/>
        <w:t>afer und baurer Limonien-Baum. Es</w:t>
        <w:br/>
        <w:t>nd deren gar vielerley Arten allhier, wels</w:t>
        <w:br/>
        <w:t>he entweder an Grösse oder eusserlicher</w:t>
        <w:br/>
        <w:t>Bestalt, alle aber an der Runde differiren</w:t>
        <w:br/>
        <w:t>In dem erst gemeldeten Garten der Flaueren</w:t>
        <w:br/>
        <w:t>Compagnie, wie auch auf dem Gut</w:t>
        <w:br/>
        <w:t>**erregelegen** und anderer Orten, sie</w:t>
        <w:br/>
        <w:t>et man gange Aléen und Straffen mit</w:t>
        <w:br/>
        <w:t>ergleichen Bäumen untereinander bes</w:t>
        <w:br/>
        <w:t>blanket wovon zu pflücken niemaln vers</w:t>
        <w:br/>
        <w:t>otten ist, wenn man es nur nicht allzu</w:t>
        <w:br/>
        <w:t>rob machet, oder die Bäume mit Fleiß</w:t>
        <w:br/>
        <w:t>verwüstet. Die graften und besten has</w:t>
        <w:br/>
        <w:t>e ich auf Drachenstein angetroffen, wels</w:t>
        <w:br/>
        <w:t>De einer Citronen weder am Geschmack</w:t>
        <w:br/>
        <w:t>och Grösse etwas bevor gegeben.</w:t>
        <w:br/>
        <w:br/>
        <w:t>Malus arantia indica fructu omnium</w:t>
        <w:br/>
        <w:t>abimo, Pompelmus dicto, medulla</w:t>
        <w:br/>
        <w:t>artig pallescente, partig **ruffefcenteDas**</w:t>
        <w:br/>
        <w:t>ist: Der sehr grosse Indianische</w:t>
        <w:br/>
        <w:t>anien Apffel, welchen man Pompelmus</w:t>
        <w:br/>
        <w:t>nennet, mit einem weissen und</w:t>
        <w:br/>
        <w:t>ach röhrichten March. Diese zweyer</w:t>
        <w:br/>
        <w:t>Geschlechter der Oranien - Aepffel</w:t>
        <w:br/>
        <w:t>betreffen alle andere dieses Caens</w:t>
        <w:br/>
        <w:t>ander Grösse; indem ihre Frucht</w:t>
        <w:br/>
        <w:t>manchmal einem erwachsenen Kinds</w:t>
        <w:br/>
        <w:t>opff nichts nachgiebet. Der Baum,</w:t>
        <w:br/>
        <w:t>elcher ebenfals grösser ist als ei</w:t>
        <w:br/>
        <w:t>r der andern Oranien Baume</w:t>
        <w:br/>
        <w:t>t breite und runde Blätter, mit kleinen</w:t>
        <w:br/>
        <w:t>en gegen dem Stiel stehenden arren</w:t>
        <w:br/>
        <w:t>als Blátchen. Die Blüthe ist weiß, fast</w:t>
        <w:br/>
        <w:t>Aepffel-Blüth und riechet überaus ans</w:t>
        <w:br/>
        <w:t>nehm. Die Frucht ist etwas fleckicht,</w:t>
        <w:br/>
        <w:t>e die Tyger, deswegen wird sie auch von</w:t>
        <w:br/>
        <w:t>n Indianern Tigers Limon oder Coman</w:t>
        <w:br/>
        <w:t>genennet. Die Schaare davon ist</w:t>
        <w:br/>
        <w:t>k und locker oder schwammecht: dahero</w:t>
        <w:br/>
        <w:t>zu Concitiren, absonderlich aber zu</w:t>
        <w:br/>
        <w:t>tonat überaus herzlich ist. m fel</w:t>
        <w:br/>
        <w:t>Malus arantia Lusitanis feu Pomum</w:t>
        <w:br/>
        <w:t>Sinense. Das ist: Portugiese</w:t>
        <w:br/>
        <w:t>ache Pomeranzen oder Sinas Aecf ot</w:t>
        <w:br/>
        <w:t>fel, wie sie die Holländer insgemein nens no</w:t>
        <w:br/>
        <w:t>nen. Sie haben zwar ihr erstes Vaterland</w:t>
        <w:br/>
        <w:t>in Asia, nachgehends aber auch europa,</w:t>
        <w:br/>
        <w:t>sonderlich aber in Portugal und Ita</w:t>
        <w:br/>
        <w:t>lien gefunden. Sie wachsen hier sehr</w:t>
        <w:br/>
        <w:t>wohl, und ist dahero nicht nöthig ein</w:t>
        <w:br/>
        <w:t>mehrers davon zu gedencken, weil sie</w:t>
        <w:br/>
        <w:t>auch überall in Teutschland befandt</w:t>
        <w:br/>
        <w:t>kind. B Fr</w:t>
        <w:br/>
        <w:t>Malus Punica five Granata. Das Gr</w:t>
        <w:br/>
        <w:t>ist: Granat-Aepffel-Baume. Deren giebt e</w:t>
        <w:br/>
        <w:t>es hier auch eine ziemliche Anzahl, und</w:t>
        <w:br/>
        <w:t>find sie nur darum etwas umständiger</w:t>
        <w:br/>
        <w:t>bey zubringen, weil sie hier so wohl, als</w:t>
        <w:br/>
        <w:t>anderwärts inst Indien, grössere Fachs</w:t>
        <w:br/>
        <w:t>te tragen, als an feinem andern Ort von</w:t>
        <w:br/>
        <w:t>Europa geschiehet. Wie denn ein hiesiger Tre</w:t>
        <w:br/>
        <w:t>Granat: Apffel so groß ist, als zwey in gro</w:t>
        <w:br/>
        <w:t>einander gefallene Hände oder Fäuste, Cap</w:t>
        <w:br/>
        <w:t>ob gleich die Bäume selbsten nicht allzu</w:t>
        <w:br/>
        <w:t>groß und hoch sind. Es geschiehet das</w:t>
        <w:br/>
        <w:t>hero auch gemeiniglich, daß man ihre des</w:t>
        <w:br/>
        <w:t>fte unterstützen muß, nur damit sie von</w:t>
        <w:br/>
        <w:t>der schwehren daran hangenden Frucht</w:t>
        <w:br/>
        <w:t>nicht abbrechen. Sie sind auch zweyer</w:t>
        <w:br/>
        <w:t>ley Art, indem die eine inwendig rother</w:t>
        <w:br/>
        <w:t>Purpur farbige, die andere aber gelb</w:t>
        <w:br/>
        <w:t>lichte Kerne hat: dahero wird diese lette</w:t>
        <w:br/>
        <w:t>auch die morastige, oder an den Mo</w:t>
        <w:br/>
        <w:t>ráften meist wachsende genennet. Alle</w:t>
        <w:br/>
        <w:t>Kerne enthalten nichts als einen an</w:t>
        <w:br/>
        <w:t>genehmen, lieblichen, fühlen, erfnis</w:t>
        <w:br/>
        <w:t>chenden und gesunden Safft: deses Wie</w:t>
        <w:br/>
        <w:t>gen dienen sie in den warmen Sommers</w:t>
        <w:br/>
        <w:t>Tagen gar wohl genossen zu werden. Ker</w:t>
        <w:br/>
        <w:t>ich.</w:t>
        <w:br/>
        <w:br/>
        <w:t>Marum Syriacum vel Creticum. Er</w:t>
        <w:br/>
        <w:t>Das ist: Syrischer oder Cretischer Mas ober</w:t>
        <w:br/>
        <w:t>johan; welcher auch nicht viel anderst als johan</w:t>
        <w:br/>
        <w:t>gemeiner Majoran aussehet. Er hált</w:t>
        <w:br/>
        <w:t>einen sehr starcken Spiritui in sich, wel</w:t>
        <w:br/>
        <w:t>cher, wo man nur ein paar Blätter zeis</w:t>
        <w:br/>
        <w:t>schen den Fingern zerreibet, und here</w:t>
        <w:br/>
        <w:t>nach daran riechet, alsobald ins Gehirn</w:t>
        <w:br/>
        <w:t>hinauf flieget, und die verstopffte Theile wor</w:t>
        <w:br/>
        <w:t>öffnet. Seine Tugend habe offtmals in diene</w:t>
        <w:br/>
        <w:t>Kopff-Schmerzen probiert und gut ers</w:t>
        <w:br/>
        <w:t>funden.</w:t>
        <w:br/>
        <w:br/>
        <w:t>Meffa hortenfis, odore Citri. Oder Gar</w:t>
        <w:br/>
        <w:t>Garten Melissen, mit einem Citronen</w:t>
        <w:br/>
        <w:t>Geruch. Ist aus Europa hieher gebracht,</w:t>
        <w:br/>
        <w:t>und fort bepflanzet worden, daß jähr</w:t>
        <w:br/>
        <w:t>lich eine ziemliche Menge verbrauchet</w:t>
        <w:br/>
        <w:t>wird.</w:t>
        <w:br/>
        <w:t>Melo hispanicus, Oder: Spanische Spa</w:t>
        <w:br/>
        <w:t>Melonen. Sie haben hier eben so guten habe</w:t>
        <w:br/>
        <w:t>Wachsthum als in Spanien selber :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313.txt</w:t>
      </w:r>
    </w:p>
    <w:p>
      <w:r>
        <w:t>Erster Theil. XVII. Brief. 2.</w:t>
        <w:br/>
        <w:br/>
        <w:t>nd werden auch hier gemeiniglich nicht</w:t>
        <w:br/>
        <w:t>anders, als Spanisch Speck **genennetBiele**</w:t>
        <w:br/>
        <w:t>werden hier überzeitig, und bleiben</w:t>
        <w:br/>
        <w:t>dahero wegen ihrer Weichheit liegen,</w:t>
        <w:br/>
        <w:t>der werden den Schweinen vorgeworfen</w:t>
        <w:br/>
        <w:t>n. Die man aber affet, bringen keine</w:t>
        <w:br/>
        <w:t>Befahr einiger Unpåßlichkeit, noch an</w:t>
        <w:br/>
        <w:t>ern Nachtheil.</w:t>
        <w:br/>
        <w:br/>
        <w:t>Mentha hortenfis crispa. Oder: Gar</w:t>
        <w:br/>
        <w:t>n-Krause Mung, welche hier nicht wes</w:t>
        <w:br/>
        <w:t>ger fráfftig ist als in Europa; doch wird</w:t>
        <w:br/>
        <w:t>so viel nicht angebaut, weil man wenig</w:t>
        <w:br/>
        <w:t>Affer, als nur was etwa die Apotheck</w:t>
        <w:br/>
        <w:t>nonnöthen hat, davon **brennetMeipilus**</w:t>
        <w:br/>
        <w:t>germanica folio Laurino</w:t>
        <w:br/>
        <w:t>on ferrato. Das ist: Teutscher Mis</w:t>
        <w:br/>
        <w:t>el Baum, mit einem Lorbeer Blat, das</w:t>
        <w:br/>
        <w:t>cht nackicht oder erfeget ist. Auch diese</w:t>
        <w:br/>
        <w:t>Saume haben hier gutes Aufnehmen,</w:t>
        <w:br/>
        <w:t>6 welche sehr wohl das warme Clima</w:t>
        <w:br/>
        <w:t>it dem falten verwechseln können. Ich</w:t>
        <w:br/>
        <w:t>be vielmals von ihren Früchten gegessen</w:t>
        <w:br/>
        <w:t>id befunden, daß sie wo nicht besser,</w:t>
        <w:br/>
        <w:t>noch eben so gut und etwas grösser als</w:t>
        <w:br/>
        <w:t>Teutschland seyn.</w:t>
        <w:br/>
        <w:br/>
        <w:t>Morus fi actu nigro. Oder: der Maul</w:t>
        <w:br/>
        <w:t>Seer Baum mit schwarz-beeren. Dies</w:t>
        <w:br/>
        <w:t>werden hier sehr hoch und strecken ihre</w:t>
        <w:br/>
        <w:t>este weit aus; dahero solte glauben,</w:t>
        <w:br/>
        <w:t>ß auch die andere Sorte mit weissen</w:t>
        <w:br/>
        <w:t>Seeren, wenn sie hier bepflanzet würt</w:t>
        <w:br/>
        <w:t>wohl fortkommen dorffte. Und</w:t>
        <w:br/>
        <w:t>achte es sich gar füglich thun lassen,</w:t>
        <w:br/>
        <w:t>Seiden-Würmer hier anzusehen und</w:t>
        <w:br/>
        <w:t>Beide zu zeigen, woferne es nicht die</w:t>
        <w:br/>
        <w:t>aacken Süd-Osten Winde vorhin</w:t>
        <w:br/>
        <w:t>ern möchten. Es fáme aber auf eine</w:t>
        <w:br/>
        <w:t>robe an, so würde sich bald zeigen,</w:t>
        <w:br/>
        <w:t>die Früchte, und die darauf gewendete</w:t>
        <w:br/>
        <w:t>eit belohnet wurde.</w:t>
        <w:br/>
        <w:br/>
        <w:t>Myrtus communis Italica &amp; **latifoRomana**.</w:t>
        <w:br/>
        <w:t>Das ist: Gemeiner Atas</w:t>
        <w:br/>
        <w:t>indischer und auch breit blätterichten</w:t>
        <w:br/>
        <w:t>mischer Myrrhen-Baum; deren eis</w:t>
        <w:br/>
        <w:t>e ziemliche Anzahl in mehr gedachten</w:t>
        <w:br/>
        <w:t>Warten der Illustren Compagnie stehen,</w:t>
        <w:br/>
        <w:t>nd zur Zierde dienen; wiewohl noch zur</w:t>
        <w:br/>
        <w:t>eit keine Pyramiden oder sonsten etwas</w:t>
        <w:br/>
        <w:t>von gemachet worden.</w:t>
        <w:br/>
        <w:br/>
        <w:t>Napus fativa. Oder: weisse und gelbe</w:t>
        <w:br/>
        <w:t>tüben, gleichwie sie in Europa sind:</w:t>
        <w:br/>
        <w:t>is welchen man von den Schiff-Leuten</w:t>
        <w:br/>
        <w:t>hrlich sehr viel Geld loset, und doch</w:t>
        <w:br/>
        <w:t>och so viel übrig behält, als anzur</w:t>
        <w:br/>
        <w:t>Speise nöthig hat.</w:t>
        <w:br/>
        <w:t>Narcifsus albus, magno odoratiore.</w:t>
        <w:br/>
        <w:t>Das ist: Weisse Narcisse mit</w:t>
        <w:br/>
        <w:t>mer grossen und riechenden Blume.</w:t>
        <w:br/>
        <w:br/>
        <w:t>Diese Blumen haben die Holländer mit</w:t>
        <w:br/>
        <w:t>hieher gebracht, und sind dieselbe nun</w:t>
        <w:br/>
        <w:t>mehro so vielfältig angepflanzt, daß</w:t>
        <w:br/>
        <w:t>man sie fast in allen Gärten antrifft. Bru</w:t>
        <w:br/>
        <w:t>Nasturtium Indicum, flore luteo Indi</w:t>
        <w:br/>
        <w:t>dilutiore. Das ist : Indianischer Brun her</w:t>
        <w:br/>
        <w:t>nen Jreß, mit einer bleich gelben auch Jre</w:t>
        <w:br/>
        <w:t>röthlecht gelben Blüthe; welche beyde</w:t>
        <w:br/>
        <w:t>Geschlechte hier in allen Garten ancus</w:t>
        <w:br/>
        <w:t>treffen und zu sehen sind; mit hinauf-laufs</w:t>
        <w:br/>
        <w:t>henden Dancken, als ein Klimm-Kraut.</w:t>
        <w:br/>
        <w:br/>
        <w:t>Doch man bedienet sich derselben wenig</w:t>
        <w:br/>
        <w:t>zur Speise: sondern die Blumen wer</w:t>
        <w:br/>
        <w:t>den meistentheils gebraucht, die Schoß Spri</w:t>
        <w:br/>
        <w:t>feln bey Gastereyen und andern Mahle brauch</w:t>
        <w:br/>
        <w:t>ten damit zu zieren. Birn Aelf</w:t>
        <w:br/>
        <w:t>Nux juglans five regia vulgaritas</w:t>
        <w:br/>
        <w:t>ist: Teutscher gemeiner Nuß Geme</w:t>
        <w:br/>
        <w:t>Baum. Diese ob ihnen gleich der Wind</w:t>
        <w:br/>
        <w:t>hart zusehet, kommen dennoch wohl fort Baun</w:t>
        <w:br/>
        <w:t>und in die hohe; tragen auch eben so gu</w:t>
        <w:br/>
        <w:t>te und dauerhafte Früchte als in Teutsch</w:t>
        <w:br/>
        <w:t>land: von dar sie hieher gekommen,</w:t>
        <w:br/>
        <w:t>und nur durch Früchte oder Nüsse fort</w:t>
        <w:br/>
        <w:t>bepflanzet worden. Man findet dersel</w:t>
        <w:br/>
        <w:t>ben schon ziemlich viele hin und wieder auf</w:t>
        <w:br/>
        <w:t>dem Lande. Krau</w:t>
        <w:br/>
        <w:t>Occum latifolium maculatum vel lecci</w:t>
        <w:br/>
        <w:t>crispum. Das ist: Fleckicht oder kraus al</w:t>
        <w:br/>
        <w:t>ses Bafilien Kraut, das ebener massen</w:t>
        <w:br/>
        <w:t>feinen Ursprung aus Europa genommen,</w:t>
        <w:br/>
        <w:t>und hieher gebracht worden. Del</w:t>
        <w:br/>
        <w:t>Olea fativa. Oder: zahmer Del-Baum, Abm</w:t>
        <w:br/>
        <w:t>welcher aus Holland mit hieher gebracht, Baum</w:t>
        <w:br/>
        <w:t>und auf die hier befindliche wilde Del</w:t>
        <w:br/>
        <w:t>Bäume bepflanzet worden. Er hat Ans</w:t>
        <w:br/>
        <w:t>fangs auf Constantia gar schön bekam</w:t>
        <w:br/>
        <w:t>men; nachmals aber, weil der Herr Best</w:t>
        <w:br/>
        <w:t>zer den Vortheil alleine von den Oliven</w:t>
        <w:br/>
        <w:t>und daraus gepresseten Baum Del ziel Bar</w:t>
        <w:br/>
        <w:t>hen wolte, und deßwegen niemand zu Baum</w:t>
        <w:br/>
        <w:t>schauen ließ sondern nach eigenen Ges Capo</w:t>
        <w:br/>
        <w:t>fallen damit handelte, schändlich wieder schan</w:t>
        <w:br/>
        <w:t>verdorben ist. Er hatte eine ziemliche gegen</w:t>
        <w:br/>
        <w:t>Anzahl allbereits lieblich stehend; weil er</w:t>
        <w:br/>
        <w:t>aber von der Pflanz und Wartung dies</w:t>
        <w:br/>
        <w:t>ser Baume nichts verstunde; von andern</w:t>
        <w:br/>
        <w:t>aber keinen Rath annehmen wolte: so</w:t>
        <w:br/>
        <w:t>musten sie wohl zu Grunde gehen. Nach</w:t>
        <w:br/>
        <w:t>der Zeit sind feine grüne und frische Oliven</w:t>
        <w:br/>
        <w:t>mehr, vielweniger Bäume anders</w:t>
        <w:br/>
        <w:t>gebracht worden.</w:t>
        <w:br/>
        <w:br/>
        <w:t>Paeonia flore pleno, rubro, mino-don</w:t>
        <w:br/>
        <w:t>re. Das ist: Pãonien-Rosen, mit rothen Rosen</w:t>
        <w:br/>
        <w:t>gefüllten, kleinen Blumen. Sie wachs</w:t>
        <w:br/>
        <w:t>fen in der Illustren Compagnie mehr ge</w:t>
        <w:br/>
        <w:t>dachten Garten: und stehen unter an</w:t>
        <w:br/>
        <w:t>dern Blumen gar schön und lieblich.</w:t>
        <w:br/>
        <w:t>go.</w:t>
        <w:br/>
        <w:br/>
        <w:t>Palma act litera, feu, actylus vul- Datt</w:t>
        <w:br/>
        <w:t>Oder: der Dattel-Baum, welcher Baun</w:t>
        <w:br/>
        <w:t>sich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314.txt</w:t>
      </w:r>
    </w:p>
    <w:p>
      <w:r>
        <w:t>Erster Theil. XVII. Brief. 2c.</w:t>
        <w:br/>
        <w:br/>
        <w:t>h auch an einem Wasser Graben in</w:t>
        <w:br/>
        <w:t>st gedachten Garten befindet, und sehr</w:t>
        <w:br/>
        <w:t>en fortwachset. Daß ich Früchte oder</w:t>
        <w:br/>
        <w:t>blüthe daran gesehen, kan ich nicht fa</w:t>
        <w:br/>
        <w:t>n. Es ist mir aber von warhaffte</w:t>
        <w:br/>
        <w:t>uten gesaget worden, daß sie getragen</w:t>
        <w:br/>
        <w:t>ben.</w:t>
        <w:br/>
        <w:br/>
        <w:t>Papaver hortence. Oder: Garten</w:t>
        <w:br/>
        <w:t>Ohn von allerley Farben, auch gefels</w:t>
        <w:br/>
        <w:t>ten und angefülleten Blumen. Diese</w:t>
        <w:br/>
        <w:t>nd darum hieher gebracht und fortges</w:t>
        <w:br/>
        <w:t>Hanget worden, weil die Blumen unter</w:t>
        <w:br/>
        <w:t>nen andern eine angenehme Veráns</w:t>
        <w:br/>
        <w:t>rung machen, und stehen nunmehro</w:t>
        <w:br/>
        <w:t>lige in allen Blumen Gärten in groß</w:t>
        <w:br/>
        <w:t>Anzahl.</w:t>
        <w:br/>
        <w:br/>
        <w:t>Pastinaca fativa, radice alba. Das ist:</w:t>
        <w:br/>
        <w:t>Beisse in den Garten wachsende Pas</w:t>
        <w:br/>
        <w:t>inach Wurzeln. Sie werden in groß</w:t>
        <w:br/>
        <w:t>r Menge gebauet, weil sich deren die</w:t>
        <w:br/>
        <w:t>Schiffe auf ihren Reifen sehr wohl bedes</w:t>
        <w:br/>
        <w:t>en: und dahero weil sie etwas lang daus</w:t>
        <w:br/>
        <w:t>en können, sehr viele kauffen. Sie sind</w:t>
        <w:br/>
        <w:t>ber weit füssen und angenehmer von Ge</w:t>
        <w:br/>
        <w:t>amack, als in Teutschland selbsten,</w:t>
        <w:br/>
        <w:t>draus sie hieher gebracht worden.</w:t>
        <w:br/>
        <w:br/>
        <w:t>Pepo Indicus reticulatus, feminibus</w:t>
        <w:br/>
        <w:t>albis &amp; nigris major. Das ist: Groß</w:t>
        <w:br/>
        <w:t>-Met-weise gefüllete Indianische Was</w:t>
        <w:br/>
        <w:t>Melonen, mit weissen und schwarzen</w:t>
        <w:br/>
        <w:t>Saamen. Diese zweyerley Arten der</w:t>
        <w:br/>
        <w:t>Basser-Melonen, sind aus Indien hie</w:t>
        <w:br/>
        <w:t>er gebracht worden, und wachsen nuns</w:t>
        <w:br/>
        <w:t>tero in größter Menge: auch von sol:</w:t>
        <w:br/>
        <w:t>Der Güte, daß sich ihr erstes Vater</w:t>
        <w:br/>
        <w:t>and feines Vorzugs zurühmen hat. Sie</w:t>
        <w:br/>
        <w:t>perden in Indien Acic, von den Tür</w:t>
        <w:br/>
        <w:t>en und Tartaan aber Carpus genennet,</w:t>
        <w:br/>
        <w:t>eil sie sehr kälten: die Perser aber geben</w:t>
        <w:br/>
        <w:t>onen den Namen Hinduanæ, weil sie</w:t>
        <w:br/>
        <w:t>on den Indianern erst in Persien</w:t>
        <w:br/>
        <w:t>ind gebracht worden. Sie sehen aus</w:t>
        <w:br/>
        <w:t>16 Melonen oder vielmehr grosse Kurs</w:t>
        <w:br/>
        <w:t>ise; haben eine dunckel- grüne Schale,</w:t>
        <w:br/>
        <w:t>and inwendig entweder weißlicht Fleisch</w:t>
        <w:br/>
        <w:t>nit weissen Kernen: oder ein Leib-farbe</w:t>
        <w:br/>
        <w:t>mit schwarzen Kernen. Beyde sind sehr</w:t>
        <w:br/>
        <w:t>vásfericht und dabey Zucker füsse; doch</w:t>
        <w:br/>
        <w:t>ind die Leib-farben mit schwarzen Ker</w:t>
        <w:br/>
        <w:t>en viel besser als die andern. Ich halte</w:t>
        <w:br/>
        <w:t>icht davor, daß man jemand der an einem</w:t>
        <w:br/>
        <w:t>Fieber arbeitet, und init hefftigen Durst</w:t>
        <w:br/>
        <w:t>beschweret ist, etwas bessers solte geben</w:t>
        <w:br/>
        <w:t>innen, das ihm den Durst eher und</w:t>
        <w:br/>
        <w:t>ohne Gefahr leichte, als eben diese</w:t>
        <w:br/>
        <w:t>Affer Melonen: allermassen ich selbs</w:t>
        <w:br/>
        <w:t>ten sehr offt, auf meinen Land Reifen</w:t>
        <w:br/>
        <w:t>ine dergleichen aufgeschnitten, und mit</w:t>
        <w:br/>
        <w:t>ar weniger Portion meinen hefftigen</w:t>
        <w:br/>
        <w:t>Durst gemischet habe. Dahero bilde mir</w:t>
        <w:br/>
        <w:t>ein, es wurde auch den Febricitanten</w:t>
        <w:br/>
        <w:t>bügen, wenn sie es haben könnten: an</w:t>
        <w:br/>
        <w:t>gesehen so wohl allhier als anders</w:t>
        <w:br/>
        <w:t>warts in Indien, schon viele Proben das</w:t>
        <w:br/>
        <w:t>von genommen worden. Man kan sie wen</w:t>
        <w:br/>
        <w:t>hier den gangen Sommer hindurch has su ba</w:t>
        <w:br/>
        <w:t>ben; wachsen auch auf **sandigenErdreich**,</w:t>
        <w:br/>
        <w:t>wenn nur Wasser haben kommen **kanInnwendig**</w:t>
        <w:br/>
        <w:t>stecken sie voll Saamen</w:t>
        <w:br/>
        <w:t>Körner, die so groß und wie die Kürbis-kerne</w:t>
        <w:br/>
        <w:t>gestaltet sind. So sind auch die</w:t>
        <w:br/>
        <w:t>Randen, an welchen sie wachsen, und</w:t>
        <w:br/>
        <w:t>die Blätter nicht anders gestaltet, als</w:t>
        <w:br/>
        <w:t>wie der Kürbisse; nur daß jene rauch, dies</w:t>
        <w:br/>
        <w:t>fe aber der Wasser-Mellinen ganz glatt</w:t>
        <w:br/>
        <w:t>seyn. An der Blüthe ist fast auch kein</w:t>
        <w:br/>
        <w:t>Unterscheid zu sehen.</w:t>
        <w:br/>
        <w:br/>
        <w:t>Perfia malus vulgaris fructu molli fr</w:t>
        <w:br/>
        <w:t>&amp; albo it, fructu quafi fanguinem. Das Bau</w:t>
        <w:br/>
        <w:t>ist: Pfersing Baum, mit einer weichen</w:t>
        <w:br/>
        <w:t>und innwendig weissen Frucht, it. ein an</w:t>
        <w:br/>
        <w:t>derer mit einer innwendigen Blut-rothen</w:t>
        <w:br/>
        <w:t>Frucht. Beyde Arthen wachsen allhier</w:t>
        <w:br/>
        <w:t>so überflüssig, daß man sie jährlich nicht</w:t>
        <w:br/>
        <w:t>alle coneum ren fan. Es werden dahero Tra</w:t>
        <w:br/>
        <w:t>offtmals ganze Partheyen den Schweiß häuf</w:t>
        <w:br/>
        <w:t>nen vorgeworffen; vornehmlich von des Frau</w:t>
        <w:br/>
        <w:t>nen weissen und weichen, als die sich gar</w:t>
        <w:br/>
        <w:t>nicht lang aufhalten lassen. Einige dors</w:t>
        <w:br/>
        <w:t>ren sie auch, und machen sich eine Win</w:t>
        <w:br/>
        <w:t>ter-Speise davon, die sehr angenehm ist,</w:t>
        <w:br/>
        <w:t>sie mag allein oder mit Fleisch gekochet</w:t>
        <w:br/>
        <w:t>werden. Ba</w:t>
        <w:br/>
        <w:t>Pinus Sylveftris. Oder: wilder Sichs Will</w:t>
        <w:br/>
        <w:t>ten-Baum, der in dem grossen und scho: F</w:t>
        <w:br/>
        <w:t>nen Garten der Illustren Compagnie</w:t>
        <w:br/>
        <w:t>bepflanzet stehet und nun ungefehr et</w:t>
        <w:br/>
        <w:t>lich 20, biß 30. Schuch hoch, auch nach</w:t>
        <w:br/>
        <w:t>Proportion dick ist; von welchen man</w:t>
        <w:br/>
        <w:t>nur auf die Früchte und deren darinnen</w:t>
        <w:br/>
        <w:t>enthaltenen Saamen wartet, damit er</w:t>
        <w:br/>
        <w:t>weiter könne fortgeflanzet werden:</w:t>
        <w:br/>
        <w:t>allermassen er in denen 20. Jahren, wel</w:t>
        <w:br/>
        <w:t>che er hier stehet, noch keine Früchte ges</w:t>
        <w:br/>
        <w:t>tragen hat.</w:t>
        <w:br/>
        <w:br/>
        <w:t>Piper indicum five Calecuticum, Cale</w:t>
        <w:br/>
        <w:t>propendentibus filiquis oblongis, re- ferculis</w:t>
        <w:br/>
        <w:t>rubris. Das ist: Indianischer</w:t>
        <w:br/>
        <w:t>oder Calecutischer Pfeffer, mit länglicht</w:t>
        <w:br/>
        <w:t>herab hangenden frommen und rothen</w:t>
        <w:br/>
        <w:t>Schaden. Das ist: Langer Pfeffer,</w:t>
        <w:br/>
        <w:t>weicher in Schaden auf einem sehr schade</w:t>
        <w:br/>
        <w:t>nen und grünen Baumlein wächset, "</w:t>
        <w:br/>
        <w:t>und sehr viel zu eingelegten Ajar, oder</w:t>
        <w:br/>
        <w:t>andern Sachen, auch zuFischen gebrau</w:t>
        <w:br/>
        <w:t>chet wird. Ind</w:t>
        <w:br/>
        <w:t>Eiffalia indica, fructu racemoso. fer</w:t>
        <w:br/>
        <w:t>Das ist: Indianischer Pictanier-Baum, nien</w:t>
        <w:br/>
        <w:t>mit</w:t>
        <w:br/>
        <w:t>Bau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315.txt</w:t>
      </w:r>
    </w:p>
    <w:p>
      <w:r>
        <w:t>Erster Theil. XVII. Brief. 2c.</w:t>
        <w:br/>
        <w:br/>
        <w:t>nit einer Frucht, die Bindel-weiß als et</w:t>
        <w:br/>
        <w:t>san die Hasel Nüsse aneinander wách</w:t>
        <w:br/>
        <w:t>et. Diese Früchte hat ein gewisser</w:t>
        <w:br/>
        <w:t>Schiffs Capitain hieher gebracht, und</w:t>
        <w:br/>
        <w:t>n einige feiner Befanden etliche vere</w:t>
        <w:br/>
        <w:t>et, welche sie nachmals bepflanzet, und</w:t>
        <w:br/>
        <w:t>mische junge Bäume davon erhalten has</w:t>
        <w:br/>
        <w:t>en. Sie sind jeho ungefähr 4. Schuh</w:t>
        <w:br/>
        <w:t>och, nachdeme sie etwan vor 3. Jahren</w:t>
        <w:br/>
        <w:t>nd bepflanzet worden; ob sie aber wer</w:t>
        <w:br/>
        <w:t>en ferner fortwachsen und Früchte tra</w:t>
        <w:br/>
        <w:t>en? muß mit der Zeit erst abgewartet</w:t>
        <w:br/>
        <w:t>erden.</w:t>
        <w:br/>
        <w:br/>
        <w:t>Prunus. Der Pflaumen Baum,</w:t>
        <w:br/>
        <w:t>t auch aus Europa hieher gebracht</w:t>
        <w:br/>
        <w:t>worden, und hat man schon etliche Arten</w:t>
        <w:br/>
        <w:t>erselben, als gelbe, blaue; und diese</w:t>
        <w:br/>
        <w:t>ieder füsse und sauere. Man pflanzet</w:t>
        <w:br/>
        <w:t>e aber nicht allzu gerne in die Gärten;</w:t>
        <w:br/>
        <w:t>eil sie hier und dorten vielfältige Zwei</w:t>
        <w:br/>
        <w:t>aufschiessen und eine Unzierde oder aber</w:t>
        <w:br/>
        <w:t>ele Mühe verursachen; gleichwohl hat</w:t>
        <w:br/>
        <w:t>fie an solchen Orten gerne, wo sie</w:t>
        <w:br/>
        <w:t>enig Schaden thun, oder unrichtige</w:t>
        <w:br/>
        <w:t>Warten-Zierde verursachen können. Die</w:t>
        <w:br/>
        <w:t>rechte und Blüthe kommen mit den</w:t>
        <w:br/>
        <w:t>curopäischen überein.</w:t>
        <w:br/>
        <w:br/>
        <w:t>Pyrus faceva. Oder zahmer Birn</w:t>
        <w:br/>
        <w:t>Saum, von allerley Gattungen; welche</w:t>
        <w:br/>
        <w:t>16 Europa hergebracht, und hier ent</w:t>
        <w:br/>
        <w:t>eder als kleine Baume, oder aber aus</w:t>
        <w:br/>
        <w:t>n Kernen find fortgeflanzet worden:</w:t>
        <w:br/>
        <w:t>ie man denn fast keine Art in Europa</w:t>
        <w:br/>
        <w:t>wird nennen können, welche sich nicht</w:t>
        <w:br/>
        <w:t>ich hier befinden, und eben so herzlich</w:t>
        <w:br/>
        <w:t>8 dorten wachsen solte: dahero cöns</w:t>
        <w:br/>
        <w:t>n auch die Schiffe sich von deren</w:t>
        <w:br/>
        <w:t>rechten aufihr vorhabende Reise vers</w:t>
        <w:br/>
        <w:t>en und etwas zu ihrer Erquickung mit</w:t>
        <w:br/>
        <w:t>hmen, wie auch gemeiniglich gefchlet</w:t>
        <w:br/>
        <w:t>Wobey doch noch so viel übrig</w:t>
        <w:br/>
        <w:t>ibet, als die hiesige Einwohner nöthig</w:t>
        <w:br/>
        <w:t>ben.</w:t>
        <w:br/>
        <w:br/>
        <w:t>Quercus vulgaris brevibus pediculis</w:t>
        <w:br/>
        <w:t>ist: Gemeiner Eichen Baum</w:t>
        <w:br/>
        <w:t>t burgen Blätter Stielen. Daß</w:t>
        <w:br/>
        <w:t>se hier wohl fortwachsen, und daß das</w:t>
        <w:br/>
        <w:t>n ein kleiner Busch ist angepflanzt</w:t>
        <w:br/>
        <w:t>orden: habeschon formal geschrieben,</w:t>
        <w:br/>
        <w:t>ch viele andere Eigenschafften hinzu</w:t>
        <w:br/>
        <w:t>than, die diesen Baum angehen, wors</w:t>
        <w:br/>
        <w:t>mich jetzo beziehe.</w:t>
        <w:br/>
        <w:br/>
        <w:t>Raphanus niger major rotundus,</w:t>
        <w:br/>
        <w:t>raphanus minor oblongus. Das ist:</w:t>
        <w:br/>
        <w:t>hoffer schwarzer runder Rettig, auch</w:t>
        <w:br/>
        <w:t>einer lánglichter Rettig. Beyde Ar</w:t>
        <w:br/>
        <w:t>befinden sich hier und wachsen eben so</w:t>
        <w:br/>
        <w:t>on als in Europa.</w:t>
        <w:br/>
        <w:t>Raphanus rusticanus. Oder Meers</w:t>
        <w:br/>
        <w:t>Rettig, hat auch sein Wachsthum hier:</w:t>
        <w:br/>
        <w:t>doch wird er niemaln so scharff und starck</w:t>
        <w:br/>
        <w:t>befunden als in Europa, sonderlich in</w:t>
        <w:br/>
        <w:t>Teutschland.</w:t>
        <w:br/>
        <w:br/>
        <w:t>Dofa Centifolia frutice finoko, ru-Gef</w:t>
        <w:br/>
        <w:t>bra, alba &amp;c. Oder weisse und rothe ge: Ros</w:t>
        <w:br/>
        <w:t>füllte Rosen, auf einer **stachlichtenStau**</w:t>
        <w:br/>
        <w:t>de. Diese wie auch die einfachen, hat</w:t>
        <w:br/>
        <w:t>man hier nebst andern Arten mehr, eben</w:t>
        <w:br/>
        <w:t>so gut als in Holland, oder anderswo</w:t>
        <w:br/>
        <w:t>in Teutschland. Nicht allein aber diese</w:t>
        <w:br/>
        <w:t>sondern noch eine andere Ceylonische Art, Nod</w:t>
        <w:br/>
        <w:t>welche keine Dornen hat, und rothe als Art</w:t>
        <w:br/>
        <w:t>Glocken gebildete Blumen, derderselben Rose</w:t>
        <w:br/>
        <w:t>aber sehr viele auf einem Stengel führet,</w:t>
        <w:br/>
        <w:t>siehet man hier, unter dem Namen der</w:t>
        <w:br/>
        <w:t>Ceylonischen Rose prangen. Ob sie</w:t>
        <w:br/>
        <w:t>aber sonsten einen **andernNamen** führen?</w:t>
        <w:br/>
        <w:t>oder ob ihnen dieser eigentumlich zukam</w:t>
        <w:br/>
        <w:t>me? ist mir unbewußt. Roß</w:t>
        <w:br/>
        <w:t>Rosmarinus hortenfis. Oder zahmer Zahn</w:t>
        <w:br/>
        <w:t>Roßmarin, welcher aus Europa hieher wie</w:t>
        <w:br/>
        <w:t>gekommen aber hier viel besser wächset gepflan</w:t>
        <w:br/>
        <w:t>und fort blühet, als in Europa. Denn wird.</w:t>
        <w:br/>
        <w:br/>
        <w:t>man stecket nur abgebrochene Zweige,</w:t>
        <w:br/>
        <w:t>an statt des Buchs-Baums, um die lus</w:t>
        <w:br/>
        <w:t>men-Felder herum, so wachsen sie schon</w:t>
        <w:br/>
        <w:t>fort, und bekommen eben so gut als ob</w:t>
        <w:br/>
        <w:t>sie schon lange Wurzeln gehabt hätten. Wen</w:t>
        <w:br/>
        <w:t>fie etwas ungleich aufschiessen, und</w:t>
        <w:br/>
        <w:t>sich ausbreiten, so kan man ihn eben so</w:t>
        <w:br/>
        <w:t>gut als den Buchs-Baum mit der Schee Dami</w:t>
        <w:br/>
        <w:t>re beschneiden und gleich machen: wie die B</w:t>
        <w:br/>
        <w:t>denn wenig Blumen- Felder werden zu men</w:t>
        <w:br/>
        <w:t>finden seyn, die nicht mit Rosmarin um</w:t>
        <w:br/>
        <w:t>febet oder aber mit Majoran umgeben</w:t>
        <w:br/>
        <w:t>sind; dahero sind bende diese Kräuter in</w:t>
        <w:br/>
        <w:t>solcher Menge zu haben, daß man sie</w:t>
        <w:br/>
        <w:t>auch gar wenig achtet, sondern nicht nur nicht t</w:t>
        <w:br/>
        <w:br/>
        <w:t>das ganze Jahr hindurch in dem Felde eng</w:t>
        <w:br/>
        <w:t>stecken lasset, sondern auch zum Baden achet</w:t>
        <w:br/>
        <w:t>sich derselben bedienet; und wird dessen</w:t>
        <w:br/>
        <w:t>eine grosse Menge in dem Siechen-Haus</w:t>
        <w:br/>
        <w:t>der Illustren Compagnie darzu anges</w:t>
        <w:br/>
        <w:t>wendet und jährlich verbrauchest.</w:t>
        <w:br/>
        <w:br/>
        <w:br/>
        <w:t>Ruda hortenfis, Oder zahme Weins Baum</w:t>
        <w:br/>
        <w:t>rauten, die gleichfals ihren Ursprung aus ein</w:t>
        <w:br/>
        <w:t>Europa haben, und hier sehr lieblich fort</w:t>
        <w:br/>
        <w:t>wachsen.</w:t>
        <w:br/>
        <w:t>Sabina, Oder Seven-Baum, laffet au</w:t>
        <w:br/>
        <w:t>sich in allen Gärten so häuffig sehen, daß</w:t>
        <w:br/>
        <w:t>man gar schlechte Mühe hat selbige forts</w:t>
        <w:br/>
        <w:t>zupflanzen; doch muß man wohl zusehen,</w:t>
        <w:br/>
        <w:t>daß nicht geile und nichts-füßige Weibs</w:t>
        <w:br/>
        <w:t>Personen selbigen bestehlen, und damit</w:t>
        <w:br/>
        <w:t>ihren Muthwillen treiben.</w:t>
        <w:br/>
        <w:br/>
        <w:t>Salvia. Oder Salben, ist eine Eu: Sald</w:t>
        <w:br/>
        <w:t>copaische Pflanze gewesen, die hier so</w:t>
        <w:br/>
        <w:t>**weitfortgepflanzet** worden, daß man heus</w:t>
        <w:br/>
        <w:t>bezu,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316.txt</w:t>
      </w:r>
    </w:p>
    <w:p>
      <w:r>
        <w:t>Erster Theil. XVII. Brief. 2c.</w:t>
        <w:br/>
        <w:br/>
        <w:t>zu Tage ganze Aecker damit besetzen</w:t>
        <w:br/>
        <w:t>annte und hat man deren zweyerley</w:t>
        <w:br/>
        <w:t>Iren, eine mit grünen, eine andere aber</w:t>
        <w:br/>
        <w:t>it gelblichen Bláttern.</w:t>
        <w:br/>
        <w:br/>
        <w:t>Sambucus vulgaris. Oder gemeiner</w:t>
        <w:br/>
        <w:t>hollunder Baum, der aus Teutschland</w:t>
        <w:br/>
        <w:t>kommen, und hier eben so schöne Blu</w:t>
        <w:br/>
        <w:t>en und darauf folgende Beeren tråget,</w:t>
        <w:br/>
        <w:t>(6 dorten.</w:t>
        <w:br/>
        <w:br/>
        <w:t>Secale hybernum five majus. Das</w:t>
        <w:br/>
        <w:t>t: Grosser Roggen oder Winter-Korn.</w:t>
        <w:br/>
        <w:t>Dieses ist Anfangs aus Holland hieher</w:t>
        <w:br/>
        <w:t>beschaffet worden, und wird nun in gros</w:t>
        <w:br/>
        <w:t>er Menge gebauet, wie vormals berich</w:t>
        <w:br/>
        <w:t>et habe. Weil man aber nur einmal des</w:t>
        <w:br/>
        <w:t>jahrs fået, wie oben schon gedacht wors</w:t>
        <w:br/>
        <w:t>en: so hat man auch kein Sommers</w:t>
        <w:br/>
        <w:t>forn vonnöthen, als um welche Zeit</w:t>
        <w:br/>
        <w:t>man mit feinem Pflug mehr in die Erde</w:t>
        <w:br/>
        <w:t>ɔmmen kan.</w:t>
        <w:br/>
        <w:br/>
        <w:t>Spinachia femine non finoko &amp;</w:t>
        <w:br/>
        <w:t>pinelo. Das Spinat, mit sachetlich</w:t>
        <w:br/>
        <w:t>n und glatten Saamen. Beyde Ars</w:t>
        <w:br/>
        <w:t>en werden hier in Menge angebaut,</w:t>
        <w:br/>
        <w:t>nd zu **Kohlwarmus** vielfältig gebraucht,</w:t>
        <w:br/>
        <w:t>essen sich auch die Schiffe bedienen und</w:t>
        <w:br/>
        <w:t>ch damit versorgen.</w:t>
        <w:br/>
        <w:br/>
        <w:t>Tamariscus fruticosa. Oder: Staus</w:t>
        <w:br/>
        <w:t>achter Tamarice Baum, welcher an</w:t>
        <w:br/>
        <w:t>erso hieher gebracht, eben so wohl</w:t>
        <w:br/>
        <w:t>Is in seinem vorigen Vaterland wächset,</w:t>
        <w:br/>
        <w:t>nd der Illustren Compagnie ihren sches</w:t>
        <w:br/>
        <w:t>en und grossen Garten eine Zierde zu</w:t>
        <w:br/>
        <w:t>=get.</w:t>
        <w:br/>
        <w:br/>
        <w:t>Tragen hortenfis. Oder: Zahmer</w:t>
        <w:br/>
        <w:t>Aragon, findet sich in eben diesen und vies</w:t>
        <w:br/>
        <w:t>en andern Garten, und wird vielfältig</w:t>
        <w:br/>
        <w:t>ar Speise gebrauchet.</w:t>
        <w:br/>
        <w:br/>
        <w:t>Triticum hybernum. Oder: Win</w:t>
        <w:br/>
        <w:t>er-Weißen, welcher hier in grosser</w:t>
        <w:br/>
        <w:t>Menge gefået und geernstet wird; also</w:t>
        <w:br/>
        <w:t>aß wohl 4. mal so viel Weißen als Korn</w:t>
        <w:br/>
        <w:t>ehrlich gebauet wird, wie bereits vorher</w:t>
        <w:br/>
        <w:t>o schon in einem andern Schreiben ges</w:t>
        <w:br/>
        <w:t>meldet habe. Man hat hier aus eben</w:t>
        <w:br/>
        <w:t>er Ursach, welche bereits zuvor angezeit</w:t>
        <w:br/>
        <w:t>et, feinen Sommer sondern lauter</w:t>
        <w:br/>
        <w:t>Winter Weißen: und kan man sich fertis</w:t>
        <w:br/>
        <w:t>lich versichert halten, daß jährlich eine</w:t>
        <w:br/>
        <w:t>eichlich Erndte derselben zu hoffen ist.</w:t>
        <w:br/>
        <w:br/>
        <w:t>Tulipa. Oder Tulpen, hat man bivar</w:t>
        <w:br/>
        <w:t>icht viel, weil sie hier, wie mir ist gesaget</w:t>
        <w:br/>
        <w:t>worden, ihre Schönheit verlieren oder</w:t>
        <w:br/>
        <w:t>erhandeln; gleichwohl siehet man, daß</w:t>
        <w:br/>
        <w:t>ie eben auch wachsen wollen und cöns</w:t>
        <w:br/>
        <w:t>en, ob gleich nicht so häuffig als in Eu</w:t>
        <w:br/>
        <w:t>opa. Diesen Mangel aber ersetzen übers</w:t>
        <w:br/>
        <w:t>essig die hier im Lande frcywillig-wachs</w:t>
        <w:br/>
        <w:t>ende herzliche Blumen und zierliche Ges</w:t>
        <w:br/>
        <w:t>wachse, von welchen in meinen vorigen</w:t>
        <w:br/>
        <w:t>überflüssig gehandelt worden. Zudeme</w:t>
        <w:br/>
        <w:t>so ist hier ein sehr schöner und herzlicher</w:t>
        <w:br/>
        <w:t>Arbor Tulipifera, dessen auch vorhero Arb</w:t>
        <w:br/>
        <w:t>schon gedacht worden: dahero man sich dife</w:t>
        <w:br/>
        <w:t>dieser Blumen desto leichter verzeihen</w:t>
        <w:br/>
        <w:t>fan.</w:t>
        <w:br/>
        <w:br/>
        <w:t>Vitis vinifera. Oder: Der Weins wei</w:t>
        <w:br/>
        <w:t>stock; welcher erstlich von dem Rhein,</w:t>
        <w:br/>
        <w:t>hernach aus Persien und andern Wein</w:t>
        <w:br/>
        <w:t>reichen Ländern hieher gebracht, gepflan</w:t>
        <w:br/>
        <w:t>Bet und cultiviren worden: deren nuns</w:t>
        <w:br/>
        <w:t>mehro eine solche Menge von allerley Ar</w:t>
        <w:br/>
        <w:t>ten und Eigenschafften vorhanden, daß übe</w:t>
        <w:br/>
        <w:t>Jährlich nicht nur die Einwohner und vor</w:t>
        <w:br/>
        <w:t>Schiffe; sondern auch fremde Länder</w:t>
        <w:br/>
        <w:t>davon können versehen werden, wie schon</w:t>
        <w:br/>
        <w:t>zu anderer Zeit weitleufftiger ist berichtet</w:t>
        <w:br/>
        <w:t>worden. den fe</w:t>
        <w:br/>
        <w:t>Viola Martia. Oder Merzen: Beils me</w:t>
        <w:br/>
        <w:t>chen, hat man hier in offt erwehnten Be</w:t>
        <w:br/>
        <w:t>Garten der Illustren Compagnie auch</w:t>
        <w:br/>
        <w:t>bepflanzet: und befindet jedweder in feis</w:t>
        <w:br/>
        <w:t>nem eigenen Garten, daß sie hier auch</w:t>
        <w:br/>
        <w:t>wohl arthen; wie denn auch der Geruch</w:t>
        <w:br/>
        <w:t>viel durchdringender ist, weder in Euros</w:t>
        <w:br/>
        <w:t>pa an denenselben befunden wird. Und De</w:t>
        <w:br/>
        <w:t>hiermit verhoffe mein Herz auch in dies end</w:t>
        <w:br/>
        <w:t>fem Stück nichts schuldig geblieben zu</w:t>
        <w:br/>
        <w:t>seyn; ahnerachtet ich sehr wohl weiß, daß</w:t>
        <w:br/>
        <w:t>hier eben so wenig alle fremde Gewächse,</w:t>
        <w:br/>
        <w:t>als zuvor die Einheimische und frcywillig</w:t>
        <w:br/>
        <w:t>im wüsten Feld wachsende, angezeiget has</w:t>
        <w:br/>
        <w:t>be. Es ist mir aber schon genug, daß</w:t>
        <w:br/>
        <w:t>daraus fan ersehen werden, wie der Erde</w:t>
        <w:br/>
        <w:t>boden dieses Landes fähig sey, allerley</w:t>
        <w:br/>
        <w:t>fremde Gewächse eben so gut fort zu beine</w:t>
        <w:br/>
        <w:t>gen, zu ernähren und zu vermehren, als</w:t>
        <w:br/>
        <w:t>sie in ihrem eigenen Vaterland thun kön</w:t>
        <w:br/>
        <w:t>nen. Zum wenigsten wird Er mir wuste</w:t>
        <w:br/>
        <w:t>hen müssen, daß dieses Land eines der</w:t>
        <w:br/>
        <w:t>fruchtbarsten in der Welt seye; allwo</w:t>
        <w:br/>
        <w:t>GOTT und die Natur gleichsam ein</w:t>
        <w:br/>
        <w:t>Meister-Stück hat beweisen und eine son</w:t>
        <w:br/>
        <w:t>**derbareSchau** Bühne, von schönen gru</w:t>
        <w:br/>
        <w:t>nen und mit rausenderley Farben beziers</w:t>
        <w:br/>
        <w:t>ten Blumen Feldern aufrichten wollen.</w:t>
        <w:br/>
        <w:br/>
        <w:t>Eben deswegen schreibet Her: Meister in</w:t>
        <w:br/>
        <w:t>seinem Orientalisch Indianischen Kunst</w:t>
        <w:br/>
        <w:t>und Luft- Garten pag. 244. gar recht:</w:t>
        <w:br/>
        <w:t>Es sey kein Ort in der Welt, wo die Nas</w:t>
        <w:br/>
        <w:t>tur so unvergleichlich mit schönen Farben</w:t>
        <w:br/>
        <w:t>der Blumen und Kräuter spiele, als</w:t>
        <w:br/>
        <w:t>eben dieses äusserste Theil von Africa,</w:t>
        <w:br/>
        <w:t>nemlich das Capo bonae Spei. aug</w:t>
        <w:br/>
        <w:t>Wäre es meines Thuns hier, und</w:t>
        <w:br/>
        <w:t>überschritte es die Schranden meines an</w:t>
        <w:br/>
        <w:t>Vorhabens nicht, so würde mir gar leicht lich</w:t>
        <w:br/>
        <w:t>gefallen seyn, sonderlich, wenn Seine Ges seb</w:t>
        <w:br/>
        <w:t>dult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317.txt</w:t>
      </w:r>
    </w:p>
    <w:p>
      <w:r>
        <w:t>273</w:t>
        <w:br/>
        <w:t>Erster Theil. K. 111. Brief. rc.</w:t>
        <w:br/>
        <w:t>dult nicht hätte zu mißbrauchen befeich</w:t>
        <w:br/>
        <w:t>ten müssen, so wohl der Fremden ihre</w:t>
        <w:br/>
        <w:t>Geburts-Stadt, als der Einheimischen</w:t>
        <w:br/>
        <w:t>vornehmsten Grund, in und auf wel-</w:t>
        <w:br/>
        <w:t>chem sie am liebsten wachsen, darbey zu-</w:t>
        <w:br/>
        <w:t>fügen. Alleine da meine Intention nie-</w:t>
        <w:br/>
        <w:t>malen gewesen, eine Historiam Bonani-</w:t>
        <w:br/>
        <w:t>cam zu schreiben, noch weniger dieses al-</w:t>
        <w:br/>
        <w:t>les so ausführlich zu melden so wird Er</w:t>
        <w:br/>
        <w:t>mir schon zu gut halten, wenn mich</w:t>
        <w:br/>
        <w:t>hierinnen bescheide kurtz zu seyn, und</w:t>
        <w:br/>
        <w:t>Jhm bey andern etwas nachzusuchen ü-</w:t>
        <w:br/>
        <w:t>beilasse.</w:t>
        <w:br/>
        <w:br/>
        <w:t>Daherd vertraue nun gäntzlich, Er</w:t>
        <w:br/>
        <w:t>werde sich hiermit vergnüget halten, und</w:t>
        <w:br/>
        <w:t>künfftig hin eine andere Materie enwar-</w:t>
        <w:br/>
        <w:t>ten, welche zwar bereits mag berühret,</w:t>
        <w:br/>
        <w:t>aber noch nicht vollkommen ausgeführet</w:t>
        <w:br/>
        <w:t>worden seyn. Wie denn noch gar viele</w:t>
        <w:br/>
        <w:t>so wohl die hiesige Wasser belangende,</w:t>
        <w:br/>
        <w:t>als auch die Lufft und selbst die Menschen</w:t>
        <w:br/>
        <w:t>betreffende Sachen vorhanden sind, von</w:t>
        <w:br/>
        <w:t>welchen allen inskünftige annoch etwas</w:t>
        <w:br/>
        <w:t>wird gesaget werden müssen. Er lebe in-</w:t>
        <w:br/>
        <w:t>dessen vergnüget, und glaube daß ich</w:t>
        <w:br/>
        <w:t>beständig sey</w:t>
        <w:br/>
        <w:t>Mein Herr rc.</w:t>
        <w:br/>
        <w:br/>
        <w:t>Der K. Brief.</w:t>
        <w:br/>
        <w:t>Von den herrlichen Eigenschafften der hiesigen süssen und</w:t>
        <w:br/>
        <w:t>fliessenden Wasser ingleichen von den warmen Wassern / oder</w:t>
        <w:br/>
        <w:t>zwey warmen Badern / die in dem Lande</w:t>
        <w:br/>
        <w:t>liegen.</w:t>
        <w:br/>
        <w:t>Mein Herr.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318.txt</w:t>
      </w:r>
    </w:p>
    <w:p>
      <w:r>
        <w:t>Erster Theil XVII. Brief. 2c.</w:t>
        <w:br/>
        <w:br/>
        <w:t>eine Anmerckungen die Apischen füssen</w:t>
        <w:br/>
        <w:t>Basser betreffend erstlich mittheilen; hers</w:t>
        <w:br/>
        <w:t>ach noch etwas weniges von den war</w:t>
        <w:br/>
        <w:t>en Wassern beifügen; ferner wird Ihm</w:t>
        <w:br/>
        <w:t>Le Materie von dem hiesigen Salt, das</w:t>
        <w:br/>
        <w:t>on bereits auch vorhero Meldung ges</w:t>
        <w:br/>
        <w:t>hehen, zu Gesicht kommen: und end:</w:t>
        <w:br/>
        <w:t>foll die ganze Verhandlung der hielt</w:t>
        <w:br/>
        <w:t>en Affer, eine besondere Observation</w:t>
        <w:br/>
        <w:t>schliessen, die sich mit der Ebbe und</w:t>
        <w:br/>
        <w:t>luth begeben: aus welchen allen denn</w:t>
        <w:br/>
        <w:t>e Natur und Beschaffenheit derek</w:t>
        <w:br/>
        <w:t>ewigen Wasser, genugsam erhellen</w:t>
        <w:br/>
        <w:t>wird.</w:t>
        <w:br/>
        <w:br/>
        <w:t>Doch woferne ich dieses thun will, so</w:t>
        <w:br/>
        <w:t>wird Er nicht ungútig nehmen können,</w:t>
        <w:br/>
        <w:t>enn Ihm wieder eingedenk mache, was</w:t>
        <w:br/>
        <w:t>reits zu anderer Zeit schon von denen</w:t>
        <w:br/>
        <w:t>ewigen Wassern und ihren dreyfachen</w:t>
        <w:br/>
        <w:t>vnterscheid geschrieben habe; wie nehm</w:t>
        <w:br/>
        <w:t>halle hiesige Wasser unterschieden wer</w:t>
        <w:br/>
        <w:t>En können, so wohl in Ansehung ihrer</w:t>
        <w:br/>
        <w:t>arbe, als auch in Erwegung ihres Ge</w:t>
        <w:br/>
        <w:t>hacks, und endlich in Betrachtung der</w:t>
        <w:br/>
        <w:t>álte oder Wärme, welche denen diesi</w:t>
        <w:br/>
        <w:t>en Wassern anklebet. Denn dieses wird</w:t>
        <w:br/>
        <w:t>arum nöthig seyn, weil dazumals zwar</w:t>
        <w:br/>
        <w:t>efen dreyfachen Unterscheid angezeiget,</w:t>
        <w:br/>
        <w:t>Der nicht so ausgeführet habe, wie es</w:t>
        <w:br/>
        <w:t>ohl die Nothwendigkeit erfodert hatte;</w:t>
        <w:br/>
        <w:t>ndern mich auf diese Gelegenheit bes</w:t>
        <w:br/>
        <w:t>affen habe, wo es füglicher und ohne</w:t>
        <w:br/>
        <w:t>unterbrechung anderer Materien wurde</w:t>
        <w:br/>
        <w:t>schehen können. '</w:t>
        <w:br/>
        <w:t>Ihme nun auch hierinnen nichts</w:t>
        <w:br/>
        <w:t>huldig zu bleiben, so dienet inges</w:t>
        <w:br/>
        <w:t>ein zu wissen, daß alle hiesige süsse</w:t>
        <w:br/>
        <w:t>er trinkbare Wasser ihre ursprung</w:t>
        <w:br/>
        <w:t>erquellen oder Brunnen entweder auf</w:t>
        <w:br/>
        <w:t>nen höchsten Gipffeln der Berge</w:t>
        <w:br/>
        <w:t>er aber in denen nahe dabey liegen</w:t>
        <w:br/>
        <w:t>n tieffen Thälern suchen müssen; zwi</w:t>
        <w:br/>
        <w:t>en welchen ein merkwürdiger Unters</w:t>
        <w:br/>
        <w:t>eid sich ereignet, der die eine von denen</w:t>
        <w:br/>
        <w:t>deren kennbar machet. Denn diese:</w:t>
        <w:br/>
        <w:t>gen so von denen höchsten Gipffeln</w:t>
        <w:br/>
        <w:t>rab kommen, oder auf denenselben</w:t>
        <w:br/>
        <w:t>springen, die sind nicht allein allen</w:t>
        <w:br/>
        <w:t>anwohnern, sondern auch den Schaf</w:t>
        <w:br/>
        <w:t>n als gute, gesunde und köstliche</w:t>
        <w:br/>
        <w:t>Basser bekandt: und ergiessen sich so</w:t>
        <w:br/>
        <w:t>ctlich, daß sie nicht allein alle Muh</w:t>
        <w:br/>
        <w:t>in dem Lande umtreiben, sondern</w:t>
        <w:br/>
        <w:t>ch ganze Ströme ihren Ursprung das</w:t>
        <w:br/>
        <w:t>n haben. Diejenigen aber so in den</w:t>
        <w:br/>
        <w:t>Jägern entstehen oder daselbst ihre</w:t>
        <w:br/>
        <w:t>fellen haben, geben nicht allein we</w:t>
        <w:br/>
        <w:t>Wasser, sondern lauffen auch fast</w:t>
        <w:br/>
        <w:t>nicht weiter fort, als ihr Ursprung</w:t>
        <w:br/>
        <w:t>oder längstens felsiges Thal ist ; ja fie find</w:t>
        <w:br/>
        <w:t>auch in Ansehung ihrer Güte, voneinand</w:t>
        <w:br/>
        <w:t>der sehr unterschieden, wie hernach wird</w:t>
        <w:br/>
        <w:t>gesaget werden. " faf Sin</w:t>
        <w:br/>
        <w:t>herab ströhmenr, und grosse Bache auss a</w:t>
        <w:br/>
        <w:t>Die also von denen höchsten Gipffeln Bie</w:t>
        <w:br/>
        <w:t>machen, führen nicht alleine, wenn man auf</w:t>
        <w:br/>
        <w:t>nur ein klein wenig Sand, welchen die Berg</w:t>
        <w:br/>
        <w:t>ungestimme Winde hinein wehen, davon ents</w:t>
        <w:br/>
        <w:t>sondern sie sind auch schön hell **durchſcheiausnimmet**,</w:t>
        <w:br/>
        <w:t>feinen Grundsatz ben sich: .</w:t>
        <w:br/>
        <w:br/>
        <w:t>hend</w:t>
        <w:br/>
        <w:t>, lind, ohne Geruch und gang klar</w:t>
        <w:br/>
        <w:t>dahero auch sehr gesund; als welche selbst</w:t>
        <w:br/>
        <w:t>den Branden, es sey daß dieselbe mit</w:t>
        <w:br/>
        <w:t>den Schiffen hieher gebracht werden,</w:t>
        <w:br/>
        <w:t>oder daß sie hier unter den Einwohnern</w:t>
        <w:br/>
        <w:t>selbsten seyn, keinen Schaden bringen,</w:t>
        <w:br/>
        <w:t>ob sie gleich einen guten Trunck, und das</w:t>
        <w:br/>
        <w:t>offimals davon nehmen; fie mögen auch</w:t>
        <w:br/>
        <w:t>gleich eine Kranckheit an sich haben, wel Ber</w:t>
        <w:br/>
        <w:t>che sie wollen. Wie denn selbsten die</w:t>
        <w:br/>
        <w:t>hiesigen Herren Medici und Barbierer, vero</w:t>
        <w:br/>
        <w:t>ihren Patienten dieses Wasser viel eher</w:t>
        <w:br/>
        <w:t>als die hiesigen Weine oder anders Ges</w:t>
        <w:br/>
        <w:t>brände zu rinden ordinaren; solches</w:t>
        <w:br/>
        <w:t>auch ganz ohne Gefahr und mit grossen</w:t>
        <w:br/>
        <w:t>Nußen der bald wieder gesund wer</w:t>
        <w:br/>
        <w:t>denen Patienten thun; wie die tágli</w:t>
        <w:br/>
        <w:t>che Erfahrung solches lehret, und ich</w:t>
        <w:br/>
        <w:t>zu anderer Zeit ausführlicher beweisen</w:t>
        <w:br/>
        <w:t>will. Kran gute Auct</w:t>
        <w:br/>
        <w:t>Nicht allein aber gesund sind diese kom</w:t>
        <w:br/>
        <w:t>Wasser, sondern man fan sie auch in Fájlang</w:t>
        <w:br/>
        <w:t>sein lange Zeit gut erhalten, und mit Nus ten n</w:t>
        <w:br/>
        <w:t>hen, ohne einige Ungelegenheit oder widers begenwärtigen</w:t>
        <w:br/>
        <w:t>Geschmack gebrauchen. Da</w:t>
        <w:br/>
        <w:t>von können und müssen abermals die</w:t>
        <w:br/>
        <w:t>Schiff Leute Zeugnüß geben, als welche</w:t>
        <w:br/>
        <w:t>sich desselben allezeit bedienen, und auf</w:t>
        <w:br/>
        <w:t>ihre Reisen in Fässern mitnehmen, fie</w:t>
        <w:br/>
        <w:t>mögen auch hingehen wo sie hin wollen.</w:t>
        <w:br/>
        <w:br/>
        <w:t>Ich selbsten kan hiervon meine eigene Ers Sold</w:t>
        <w:br/>
        <w:t>fahrung anführen und die Sache genugs hat b</w:t>
        <w:br/>
        <w:t>**sambeweisen**. Denn als ich An. 1713. auff</w:t>
        <w:br/>
        <w:t>den 10. April, von diesem Vorgebürge ab- Rad</w:t>
        <w:br/>
        <w:t>gehen und wieder nach Europa reisen fe erf</w:t>
        <w:br/>
        <w:t>wolte, hat unser Schiff, das Rath-Haus</w:t>
        <w:br/>
        <w:t>von Enkhuysen genennet, sich von demsel</w:t>
        <w:br/>
        <w:t>ben die löthige Provigion und zwar in</w:t>
        <w:br/>
        <w:t>solchen Fässern gemachet welche Anfangs</w:t>
        <w:br/>
        <w:t>zu Fleisch und Speck Fässern, hernach</w:t>
        <w:br/>
        <w:t>aber zu Wasser Fässern sind gebrauchet</w:t>
        <w:br/>
        <w:t>worden: dahero bereits ziemlich mit Ge</w:t>
        <w:br/>
        <w:t>stand und Unreinigkeit angefüllet was</w:t>
        <w:br/>
        <w:t>ren.</w:t>
        <w:br/>
        <w:br/>
        <w:t>Diese Fasser nun felleten wir Fasse</w:t>
        <w:br/>
        <w:t>mit Wasser, liessen sie etliche Tage Cap</w:t>
        <w:br/>
        <w:t>nachs</w:t>
        <w:br/>
        <w:t>Bie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319.txt</w:t>
      </w:r>
    </w:p>
    <w:p>
      <w:r>
        <w:t>Erster Theil. XVII. Brief. c.</w:t>
        <w:br/>
        <w:br/>
        <w:t>nacheinander an dem Ufer liegen, gien</w:t>
        <w:br/>
        <w:t>en aber alle Tage hin und rüttelten sie</w:t>
        <w:br/>
        <w:t>blum, damit sich das inwendige Wasser</w:t>
        <w:br/>
        <w:t>bewegete, und die unreinen Theile an sich</w:t>
        <w:br/>
        <w:t>ge; hernach liessen wir dieses Anfangs</w:t>
        <w:br/>
        <w:t>hineingefüllte Wasser wieder heraus</w:t>
        <w:br/>
        <w:t>ruffen, und felleten sie wieder bey der</w:t>
        <w:br/>
        <w:t>à die See gebauten hölzernen Bras</w:t>
        <w:br/>
        <w:t>e, oder den sogenannten Hofft, nach</w:t>
        <w:br/>
        <w:t>me sich vorhero aller Gestand heraus</w:t>
        <w:br/>
        <w:t>zogen und verlohren hatte, also, daß</w:t>
        <w:br/>
        <w:t>e Fasser ganz frisch und lieblich ros</w:t>
        <w:br/>
        <w:t>en und dieses nehmen alle Schiffe</w:t>
        <w:br/>
        <w:t>Obacht, welche sich von diesem Waß</w:t>
        <w:br/>
        <w:t>r versehen wollen, wie allhier fast tåg</w:t>
        <w:br/>
        <w:t>h zu sehen ist.</w:t>
        <w:br/>
        <w:br/>
        <w:t>Und dieses Wasser haben wir mit</w:t>
        <w:br/>
        <w:t>18 auf die Reise genommen, welche</w:t>
        <w:br/>
        <w:t>berg. Jonathe gewehret hat, nemlich</w:t>
        <w:br/>
        <w:t>ß den 12. Augusti gedachten Jah</w:t>
        <w:br/>
        <w:t>8. Es ist auch selbiges die ganze</w:t>
        <w:br/>
        <w:t>eit über eben so gut und wohl-geschmack</w:t>
        <w:br/>
        <w:t>blieben, als es im Anfang gewesen:</w:t>
        <w:br/>
        <w:t>afer daß es unter dem heissen Welt</w:t>
        <w:br/>
        <w:t>Strich, oder der Zona Torrida, eine</w:t>
        <w:br/>
        <w:t>eine Veränderung hat ausstehen muß</w:t>
        <w:br/>
        <w:t>n; die aber nicht lange gewehret fons</w:t>
        <w:br/>
        <w:t>rn bald wieder vergangen ist. Diese</w:t>
        <w:br/>
        <w:t>Beránderung fan ich nicht dem Wasser</w:t>
        <w:br/>
        <w:t>schreiben, weil es selbige sonsten wohl</w:t>
        <w:br/>
        <w:t>urde behalten haben, und noch viel</w:t>
        <w:br/>
        <w:t>limmer worden seyn, je länger es in</w:t>
        <w:br/>
        <w:t>n Fässern gestanden hätte. Ich</w:t>
        <w:br/>
        <w:t>theile vielmehr, daß sie von der allzu</w:t>
        <w:br/>
        <w:t>offen Sonnen Hie entstanden, als</w:t>
        <w:br/>
        <w:t>elche entweder gerade, oder doch nur</w:t>
        <w:br/>
        <w:t>wenig schrág ihre Strahlen auf die</w:t>
        <w:br/>
        <w:t>bäche des Wassers und die daselbst bes</w:t>
        <w:br/>
        <w:t>dliche Schiffe abschiessen, und daher</w:t>
        <w:br/>
        <w:t>die Hise vergrössert. Wie man denn</w:t>
        <w:br/>
        <w:t>et offtmals nicht weiß, wo man sich</w:t>
        <w:br/>
        <w:t>r der Hise verbergen: und in welchem</w:t>
        <w:br/>
        <w:t>Bindel des Schiffes man einige Kühe</w:t>
        <w:br/>
        <w:t>ng finden solle.</w:t>
        <w:br/>
        <w:br/>
        <w:t>Vielleicht möchte Er mein Herz,</w:t>
        <w:br/>
        <w:t>r hier vorhalten, daß sich dieses</w:t>
        <w:br/>
        <w:t>whl von dem Oberteil des Schiffes</w:t>
        <w:br/>
        <w:t>gen ließ: dorffte aber keineswegs von</w:t>
        <w:br/>
        <w:t>m untersten und unter Wasser ges</w:t>
        <w:br/>
        <w:t>den Theil verstanden werden; weil</w:t>
        <w:br/>
        <w:t>ich alles andere Proviant daselbst cher</w:t>
        <w:br/>
        <w:t>it bliebe, und könnte folglich auch</w:t>
        <w:br/>
        <w:t>whl das Wasser daselbst eher gut</w:t>
        <w:br/>
        <w:t>eiben, weil es an einem fühlen</w:t>
        <w:br/>
        <w:t>ort låge ? Allein Er wird mir zu gut</w:t>
        <w:br/>
        <w:t>alten, wenn hierauf antworte daß</w:t>
        <w:br/>
        <w:t>sich ganz anders verhalte, als sich die</w:t>
        <w:br/>
        <w:t>meine Einbildung vorstellet. Denn</w:t>
        <w:br/>
        <w:t>wenig als man sagen kan, daß eis</w:t>
        <w:br/>
        <w:t>ne ordentlich warm gemachte Stube</w:t>
        <w:br/>
        <w:t>eben so heiß als eine Bad-Stube: eben</w:t>
        <w:br/>
        <w:t>so wenig und noch weniger kan man fas</w:t>
        <w:br/>
        <w:t>gen, daß das obere Theil des Schiffes</w:t>
        <w:br/>
        <w:t>heiß, das untere aber nur warm fey; ins</w:t>
        <w:br/>
        <w:t>deme eben die gereinigte Lufft oder Wind</w:t>
        <w:br/>
        <w:t>ein Kühlung kan zubringen die in das un</w:t>
        <w:br/>
        <w:t>terte Theil wegen Versperrung alle: Thu</w:t>
        <w:br/>
        <w:t>ren und Löcher, gar nicht gelangen **fanZudem**</w:t>
        <w:br/>
        <w:t>so wird auch das Affer, Ind</w:t>
        <w:br/>
        <w:t>welches man vor kühlend solte achten, d</w:t>
        <w:br/>
        <w:t>durch eben dieselbige Sonnen-Strahlen dr</w:t>
        <w:br/>
        <w:t>sehr daulicht und warm, welche obenauf also</w:t>
        <w:br/>
        <w:t>die Hie verursachen. Weil nun das</w:t>
        <w:br/>
        <w:t>Schiff in demselben egelt, und die gans</w:t>
        <w:br/>
        <w:t>Be Ladung, nebst allem Proviant und an</w:t>
        <w:br/>
        <w:t>dern nöthigen Stücken unter dem Was</w:t>
        <w:br/>
        <w:t>fer führet ; gefolglich auch das Wasser</w:t>
        <w:br/>
        <w:t>sich daselbst befindet, und keine ausser</w:t>
        <w:br/>
        <w:t>Lufft oder Wind dabey kommen fan: fo</w:t>
        <w:br/>
        <w:t>ist sich auch leicht einzubilden, daß es uns</w:t>
        <w:br/>
        <w:t>ten müsse warmer seyn als oben auf.</w:t>
        <w:br/>
        <w:br/>
        <w:t>Deßwegen brauchen die Schiff Leute eis</w:t>
        <w:br/>
        <w:t>nen besondern Terminum oder Redens</w:t>
        <w:br/>
        <w:t>Art, wodurch sie dieses wollen zu erden</w:t>
        <w:br/>
        <w:t>nen geben, wenn sie sagen: Die big bai</w:t>
        <w:br/>
        <w:t>be in das Schiff geschlagen und tons</w:t>
        <w:br/>
        <w:t>ne nicht wieder heraus.</w:t>
        <w:br/>
        <w:t>Und gewißlich, es ist alsdenn unten in</w:t>
        <w:br/>
        <w:t>dem Schiff immer so heiß, als es in einer ge in</w:t>
        <w:br/>
        <w:t>wohl-geheißenen Bad-Stube seyn kan. E dem</w:t>
        <w:br/>
        <w:t>begeben sich dahero alsdenn die Schiffs: Эфір</w:t>
        <w:br/>
        <w:t>Officier nicht gerne hinunter, es muß</w:t>
        <w:br/>
        <w:t>denn etwas wichtiges zu thun seyn, oder</w:t>
        <w:br/>
        <w:t>ein (feciale Befehl von dem Capitain an</w:t>
        <w:br/>
        <w:t>sie ergehen; weil sie wohl wissen, daß</w:t>
        <w:br/>
        <w:t>ihnen auch in einer gar furzen Zeit der</w:t>
        <w:br/>
        <w:t>Schweiß häuffig hervor bricht, und sie</w:t>
        <w:br/>
        <w:t>also abmattet, daß sie gar bald mus</w:t>
        <w:br/>
        <w:t>fen abgelöse werden; und ob es gleich</w:t>
        <w:br/>
        <w:t>oben auf auch heiß ist, so wissen sie sich</w:t>
        <w:br/>
        <w:t>doch durch Aufspannung eines kleinen</w:t>
        <w:br/>
        <w:t>Seegeld über ihre Köpffe, der Sonnens</w:t>
        <w:br/>
        <w:t>Strahlen zu erwehren: und noch einige</w:t>
        <w:br/>
        <w:t>Lufft, durch Anfeuchtung des gedachten</w:t>
        <w:br/>
        <w:t>Seegeld zumachen.</w:t>
        <w:br/>
        <w:br/>
        <w:t>fer.</w:t>
        <w:br/>
        <w:br/>
        <w:t>Es bleibet dahero wohl darben, daß Den</w:t>
        <w:br/>
        <w:t>das untere Theil des Schiffes in der Zo derdie</w:t>
        <w:br/>
        <w:t>na Torrida viel heisser ist, als das obere. bas</w:t>
        <w:br/>
        <w:t>Es folget auch unfehlbar hieraus, daß,</w:t>
        <w:br/>
        <w:t>weil das Wasser daselbst verborgen lies</w:t>
        <w:br/>
        <w:t>get, selbiges eher faul und stinckend wers</w:t>
        <w:br/>
        <w:t>den muß, als oben auf woferne es</w:t>
        <w:br/>
        <w:t>nicht eine eigene Krafft, sich dessen zu</w:t>
        <w:br/>
        <w:t>erwehren an sich hätte, wie an diesem as</w:t>
        <w:br/>
        <w:t>Africanschen Wasser zu finden ist. Denn Auct</w:t>
        <w:br/>
        <w:t>alle andere Wasser, welche bißhero diesen elende</w:t>
        <w:br/>
        <w:t>Welt Strich coffres, sind verdorben: Wa</w:t>
        <w:br/>
        <w:t>und habe ich selbsten A. 1705. das Wasser tinct</w:t>
        <w:br/>
        <w:t>Mm z der vore</w:t>
        <w:br/>
        <w:t>diffe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320.txt</w:t>
      </w:r>
    </w:p>
    <w:p>
      <w:r>
        <w:t>Erster Theil. XVIII. Brief.</w:t>
        <w:br/>
        <w:br/>
        <w:t>Der Inful S. Jago trincken müssen, weil</w:t>
        <w:br/>
        <w:t>ch kein effers hatte: worinnen nebst</w:t>
        <w:br/>
        <w:t>Dem abscheulichen Gestanck, auch weisse</w:t>
        <w:br/>
        <w:t>md eines halben Zolles lange Wurd</w:t>
        <w:br/>
        <w:t>mer mit rothen Kopffe gewachsen</w:t>
        <w:br/>
        <w:t>waren: die man durch Zusammen-sehung</w:t>
        <w:br/>
        <w:t>Der Zähne hindern muste, daß sie nicht</w:t>
        <w:br/>
        <w:t>n den Magen kamen, und hernach sel</w:t>
        <w:br/>
        <w:t>lige mit dem Finger wieder heraus bestris</w:t>
        <w:br/>
        <w:t>hen hatte.</w:t>
        <w:br/>
        <w:br/>
        <w:t>Wer wolte nun dem Africanschen</w:t>
        <w:br/>
        <w:t>Affer an diesem Vorgebürge den Vor</w:t>
        <w:br/>
        <w:t>lang vor so viel andern Wassern bestreit</w:t>
        <w:br/>
        <w:t>en? Und wer wolte nicht gestehen, daß es</w:t>
        <w:br/>
        <w:t>tutes gesundes und lang-dauerndes Waß</w:t>
        <w:br/>
        <w:t>er wäre? Dadoch die Frage ist, obwohl</w:t>
        <w:br/>
        <w:t>ines in der Welt dieses thun, und in Faß</w:t>
        <w:br/>
        <w:t>ern so lange gut bleiben würde? Andere</w:t>
        <w:br/>
        <w:t>bogen immer die Wasser der Rhone in</w:t>
        <w:br/>
        <w:t>Franckreich, ingleichen der Thems in</w:t>
        <w:br/>
        <w:t>Engelland loben und ihnen auch gar herz</w:t>
        <w:br/>
        <w:t>iche Eigenschafften zuschreiben: sie wers</w:t>
        <w:br/>
        <w:t>en doch gestehen müssen, daß keines der</w:t>
        <w:br/>
        <w:t>elben in Fässern diese Tugend an sich</w:t>
        <w:br/>
        <w:t>abe welche man an den Apischen</w:t>
        <w:br/>
        <w:t>Caffern befindet, und so vielmals schon</w:t>
        <w:br/>
        <w:t>wahrgenommen hat.</w:t>
        <w:br/>
        <w:br/>
        <w:t>Dieses habe Ihme also mein Herzens</w:t>
        <w:br/>
        <w:t>gemein von den Cap schen und von hohen</w:t>
        <w:br/>
        <w:t>Bergen herabfliegenden Wassern übers</w:t>
        <w:br/>
        <w:t>schreiben wollen. Nun will noch ferner</w:t>
        <w:br/>
        <w:t>twas von dem vorhin gemeldeten drey</w:t>
        <w:br/>
        <w:t>achen Unterscheid aller Wasser hinzu</w:t>
        <w:br/>
        <w:t>hun, fie mögen oben von den Bergen</w:t>
        <w:br/>
        <w:t>erab fliessen; oder unten in den That</w:t>
        <w:br/>
        <w:t>ern hervor-brechen; und also auch diese</w:t>
        <w:br/>
        <w:t>formals versprochene Schuld bezahlen,</w:t>
        <w:br/>
        <w:t>amit er nirgends einigen Mangel an</w:t>
        <w:br/>
        <w:t>einem Versprechen finden möge. Von</w:t>
        <w:br/>
        <w:t>em See Wasser aber wird sich schon zu</w:t>
        <w:br/>
        <w:t>derer Zeit auch reden, und dieses Vers</w:t>
        <w:br/>
        <w:t>brechen erfüllen lassen.</w:t>
        <w:br/>
        <w:br/>
        <w:t>Bey dem ersten Unterscheid, die Fars</w:t>
        <w:br/>
        <w:t>e betreffend, habe demnach pag. 74faget,</w:t>
        <w:br/>
        <w:t>daß einige Wasser, welche von</w:t>
        <w:br/>
        <w:t>en Bergen herab fliessen, weiß, das ist</w:t>
        <w:br/>
        <w:t>ant hell, klar und dünn seyn. Die Urs</w:t>
        <w:br/>
        <w:t>che solcher Farbe dancket mich nicht nur</w:t>
        <w:br/>
        <w:t>a seyn, weil sie auf denen höchsten Gif</w:t>
        <w:br/>
        <w:t>In der Berge ihren Ursprung haben,</w:t>
        <w:br/>
        <w:t>nd dahero sich sehr schnell in die dabey</w:t>
        <w:br/>
        <w:t>elende Thaler hinab stürzen, fortel</w:t>
        <w:br/>
        <w:t>en, und schnell bewegen müssen, biß sie</w:t>
        <w:br/>
        <w:t>die See hinein lauffen: sondern sie bes</w:t>
        <w:br/>
        <w:t>thet wohl vornehmlich hierauf, weil sie</w:t>
        <w:br/>
        <w:t>le über Kiefel und andere Steine hin</w:t>
        <w:br/>
        <w:t>allen; zwischen welchen die unreine Theis</w:t>
        <w:br/>
        <w:t>fo sie ja einige bey sich führen, eizen</w:t>
        <w:br/>
        <w:t>eiben, zurück gehalten oder wohl ganz</w:t>
        <w:br/>
        <w:t>lich verdünnet, und so fubtil gemacht</w:t>
        <w:br/>
        <w:t>werden, daß man an ihnen weiter nichts</w:t>
        <w:br/>
        <w:t>fahen oder mercken kan. Weil auch nach</w:t>
        <w:br/>
        <w:t>gehends kein Grundsatz in den Gefás</w:t>
        <w:br/>
        <w:t>fen gespühren wird: so ist glaublich, daß sie</w:t>
        <w:br/>
        <w:t>entweder von Anfang ganz rein seyn;</w:t>
        <w:br/>
        <w:t>oder doch, daß die schnelle Bewegung sel</w:t>
        <w:br/>
        <w:t>bige verdünnet und die Hie der Son</w:t>
        <w:br/>
        <w:t>nen nachgehends solche nach sich ziehet</w:t>
        <w:br/>
        <w:t>und wegnimmst; welche grobe Theile sich</w:t>
        <w:br/>
        <w:t>hernach nicht in Regen verwandeln, in</w:t>
        <w:br/>
        <w:t>deme es des Sommers über gar wenig</w:t>
        <w:br/>
        <w:t>regnet: sondern sie werden in weisse oder</w:t>
        <w:br/>
        <w:t>Bley-farbige Wolcken zusammen betrie</w:t>
        <w:br/>
        <w:t>ben, die nachmals die hefftige SturmWinde</w:t>
        <w:br/>
        <w:t>generalen und verursachen, auch</w:t>
        <w:br/>
        <w:t>durch dieselbige wieder verjaget und zerstreuet</w:t>
        <w:br/>
        <w:t>werden.</w:t>
        <w:br/>
        <w:br/>
        <w:t>Um **dieserUrsachen** willen nun, können i</w:t>
        <w:br/>
        <w:t>diese weissen Wasser keine andere, als eine</w:t>
        <w:br/>
        <w:t>gute und zur Gesundheit dienliche Eigener</w:t>
        <w:br/>
        <w:t>schafft an sich haben; weil sie gleichsam'</w:t>
        <w:br/>
        <w:t>durch die Sonne geläutert und verden</w:t>
        <w:br/>
        <w:t>net werden. Es muß auch folgen, daß</w:t>
        <w:br/>
        <w:t>sie keinen Geruch von sich geben, wenn</w:t>
        <w:br/>
        <w:t>man sie trincket: weil diejenigen Theile,</w:t>
        <w:br/>
        <w:t>so den Geruch verursachen, **weggenom**</w:t>
        <w:br/>
        <w:t>men worden, und nur das lautere flare,</w:t>
        <w:br/>
        <w:t>und und helle Wasser rückständig bleibtes</w:t>
        <w:br/>
        <w:t>muß ferner daraus folgen, daß weil</w:t>
        <w:br/>
        <w:t>sie so geläutert und ohne Geruch find, fels</w:t>
        <w:br/>
        <w:t>bige, wenn man sie in Fässern bewahret,</w:t>
        <w:br/>
        <w:t>nicht stinckend werden können, weil keine en</w:t>
        <w:br/>
        <w:t>Materie darinnen ist, die zu einer Ver</w:t>
        <w:br/>
        <w:t>deranis oder Fäulung Anlaß geben kan:</w:t>
        <w:br/>
        <w:t>wie ich vorhin schon durch die Erfahrung</w:t>
        <w:br/>
        <w:t>dargethan und bewiesen habe: auch sonsten</w:t>
        <w:br/>
        <w:t>von andern Bächen, die etwas tief</w:t>
        <w:br/>
        <w:t>fer in dem Lande liegen, als von der</w:t>
        <w:br/>
        <w:t>**Botrivier**, der Revier sonder Ende, der</w:t>
        <w:br/>
        <w:t>Berg, Revier &amp;c. föhnte gezeiget wer</w:t>
        <w:br/>
        <w:t>den. De</w:t>
        <w:br/>
        <w:t>Es ist ferner bey dem ersten Unter-Ba</w:t>
        <w:br/>
        <w:t>scheid gesaget worden, daß auch einige a</w:t>
        <w:br/>
        <w:t>Wasser rötlichter Farbe seyn: alleine es</w:t>
        <w:br/>
        <w:t>ist ihr Ursprung nicht oben auf den bab</w:t>
        <w:br/>
        <w:t>Gipffeln der Berge zu finden; sondern er</w:t>
        <w:br/>
        <w:t>kommet nur zur Seiten erst zum Vor</w:t>
        <w:br/>
        <w:t>schein. Es fliessen dahero auch dieselben</w:t>
        <w:br/>
        <w:t>Affer so schnell nicht als die ersten.</w:t>
        <w:br/>
        <w:br/>
        <w:t>Uber dieses lauffen sie nicht über Kiesels</w:t>
        <w:br/>
        <w:t>oder andere Steine: sondern helßen sich</w:t>
        <w:br/>
        <w:t>über den rothen oder vielmehr Eisen- fár</w:t>
        <w:br/>
        <w:t>ligen Sand fort, dessen das Land ziemlich</w:t>
        <w:br/>
        <w:t>voll ist: und nehmen also einige Theile des</w:t>
        <w:br/>
        <w:t>selben an sich, welche ihnen die rothe Fars</w:t>
        <w:br/>
        <w:t>be verursachen. Diese führen sie so weit ie</w:t>
        <w:br/>
        <w:t>mit, biß sie in andere Fluffe einlauffen, Fart</w:t>
        <w:br/>
        <w:t>woselbst ihr rötlichter Schein vergehet. balte</w:t>
        <w:br/>
        <w:t>Theils</w:t>
        <w:br/>
        <w:t>fie b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321.txt</w:t>
      </w:r>
    </w:p>
    <w:p>
      <w:r>
        <w:t>Erster Theil. XVIII. Brief. 2c. .</w:t>
        <w:br/>
        <w:br/>
        <w:t>heilsheim ihr Wasser unter das andere</w:t>
        <w:br/>
        <w:t>mischet und also zerstreuet wird: theils</w:t>
        <w:br/>
        <w:t>ch weil sie alsdenn über Kiefel Steine</w:t>
        <w:br/>
        <w:t>nicht über rothen Sand lauffen, ges</w:t>
        <w:br/>
        <w:t>Glich ihre unreine Theile ablegen und</w:t>
        <w:br/>
        <w:t>nter sich laffen. Wie ich denn einen</w:t>
        <w:br/>
        <w:t>Ichen röhrichten kleinen Bach, in der</w:t>
        <w:br/>
        <w:t>büffels Vallen angewiesen habe, der</w:t>
        <w:br/>
        <w:t>hin die Sand Valley **fortweltetDaß**</w:t>
        <w:br/>
        <w:t>aber auch berührte Wasser der</w:t>
        <w:br/>
        <w:t>gesundheit nicht schaden, urtheile dahero,</w:t>
        <w:br/>
        <w:t>il sie vielfältig getrungen und auch</w:t>
        <w:br/>
        <w:t>m Kochen gebrauchet werden; wel</w:t>
        <w:br/>
        <w:t>es allezeit ohne einige Gefahr, Nach</w:t>
        <w:br/>
        <w:t>eil oder Schaden der Gesundheit</w:t>
        <w:br/>
        <w:t>schehen ist. Wiewohl was sie ben</w:t>
        <w:br/>
        <w:t>randen vor eine Würckung haben:</w:t>
        <w:br/>
        <w:t>d wie sie sich auf langen Reisen in Fass</w:t>
        <w:br/>
        <w:t>en verhalten solten? davon fan ich kei</w:t>
        <w:br/>
        <w:t>Untersuchung zum Beweiß anführen:</w:t>
        <w:br/>
        <w:t>lte aber doch wohl glauben, daß weil als</w:t>
        <w:br/>
        <w:t>Mineral Wasser, oder solche die</w:t>
        <w:br/>
        <w:t>mineralische Theile mit sich führen, ges</w:t>
        <w:br/>
        <w:t>nd seynd, diese eben auch gesund seyn</w:t>
        <w:br/>
        <w:t>den. Es sey ihm aber wie ihm wolle,</w:t>
        <w:br/>
        <w:t>nug, daß sie den Gesunden heilsam</w:t>
        <w:br/>
        <w:t>n und feinen Schaden zuziehen.</w:t>
        <w:br/>
        <w:br/>
        <w:t>Endlich habe bey diesem ersten Uns</w:t>
        <w:br/>
        <w:t>bescheid die Farbe angehend, gesaget,</w:t>
        <w:br/>
        <w:t>Bauch einige Wasser schwarz scheinen,</w:t>
        <w:br/>
        <w:t>s ist viel unreine leimichte Theile bey</w:t>
        <w:br/>
        <w:t>führen. Hievon muß nun noch ge</w:t>
        <w:br/>
        <w:t>get werden, daß, obgleich ihre Bruns</w:t>
        <w:br/>
        <w:t>n, woraus fie ursprünglich herstal</w:t>
        <w:br/>
        <w:t>en, auf den Seiten der Berge sich bes</w:t>
        <w:br/>
        <w:t>den: so haben sie doch keinen so hars</w:t>
        <w:br/>
        <w:t>1 feksichten Boden unter sich worüber</w:t>
        <w:br/>
        <w:t>einlauffen; sondern sie durchwand</w:t>
        <w:br/>
        <w:t>n lauter leimichte Erde und fruchtbare</w:t>
        <w:br/>
        <w:t>ález, von denen sie hier und da ein Stück</w:t>
        <w:br/>
        <w:t>reiffen, mit sich fort führen, und end:</w:t>
        <w:br/>
        <w:t>so weich machen daß er zergehet,</w:t>
        <w:br/>
        <w:t>d sich demselbigen untermenget. Es</w:t>
        <w:br/>
        <w:t>rd dahero ganz dick, trübe, und echeis</w:t>
        <w:br/>
        <w:t>schwarz wie die zween Bache ober und</w:t>
        <w:br/>
        <w:t>derhalb Stellenbusch anzeigen; als</w:t>
        <w:br/>
        <w:t>elcher Wasser sich mit der Stellens</w:t>
        <w:br/>
        <w:t>achischen Revier vereiniget, und selbig</w:t>
        <w:br/>
        <w:t>8 fehr trúb machet; biß es endlich,</w:t>
        <w:br/>
        <w:t>cadem es eine Zeitlang weiter geloffen,</w:t>
        <w:br/>
        <w:t>den Steinen seine unreine Theile alles</w:t>
        <w:br/>
        <w:t>tund verliehret.</w:t>
        <w:br/>
        <w:br/>
        <w:t>Doch leget es selbige nicht ganz und</w:t>
        <w:br/>
        <w:t>rab sondern behält noch einige bey sich.</w:t>
        <w:br/>
        <w:t>Sie denn eben um deswillen die da her</w:t>
        <w:br/>
        <w:t>oder zwey halbe Eymer Fässer zu hal</w:t>
        <w:br/>
        <w:t>n, worinnen sie das Wasser erst lassen</w:t>
        <w:br/>
        <w:t>unreinen Theile zubaden werffen, che</w:t>
        <w:br/>
        <w:t>sie es gebrauchen oder trincken. So offt</w:t>
        <w:br/>
        <w:t>sie anderes Affer hinein thun, sind sie ges</w:t>
        <w:br/>
        <w:t>müssiget die Fässer erst auszuwaschen,</w:t>
        <w:br/>
        <w:t>damit nicht die vorige Unreinigkeit mit</w:t>
        <w:br/>
        <w:t>der letzten sich vereinige, und das Wasser</w:t>
        <w:br/>
        <w:t>unreiner mache. Nichts destoweniger auss</w:t>
        <w:br/>
        <w:t>ist auch dieses also gereinigte Affer gesund-und,</w:t>
        <w:br/>
        <w:t>und findet man selten einen, der an</w:t>
        <w:br/>
        <w:t>diesen Orten franck lieget, wo nicht ans</w:t>
        <w:br/>
        <w:t>dere Umstände, Ursache zu einer Brands</w:t>
        <w:br/>
        <w:t>heit geben. am</w:t>
        <w:br/>
        <w:t>Zwar ist auch dieses wahr, es were mas</w:t>
        <w:br/>
        <w:t>den wenig Europäer hier seyn, welche ure</w:t>
        <w:br/>
        <w:t>kaltes und lauteres Wasser trincken: instruend</w:t>
        <w:br/>
        <w:t>massen sie selbiges erst kochen, und denn</w:t>
        <w:br/>
        <w:t>mit Thée, Caffée oder Chocalate gebrau</w:t>
        <w:br/>
        <w:t>chen. Zudem so haben sie Wein genug,</w:t>
        <w:br/>
        <w:t>und trincken viel eher ein Glas Wein</w:t>
        <w:br/>
        <w:t>vor den Durst, als ein Glas Wasser;</w:t>
        <w:br/>
        <w:t>wie denn der Wein gar leicht die unreinen</w:t>
        <w:br/>
        <w:t>Theile zu corrige ren vermag. Alleine es ist</w:t>
        <w:br/>
        <w:t>dieses nicht zu käugnen, daß bie Sclaven Cela</w:t>
        <w:br/>
        <w:t>nichts anders zu rinden haben als Wachte</w:t>
        <w:br/>
        <w:t>fer, wovon sie aber eben so gesund bleiben aff</w:t>
        <w:br/>
        <w:t>als die Europäer. Und obgleich von diesen</w:t>
        <w:br/>
        <w:t>möchte gesaget werden, daß ihre Arbeit</w:t>
        <w:br/>
        <w:t>zur Gesundheit viel betruge: so ist doch</w:t>
        <w:br/>
        <w:t>nicht zu verneinen, daß sich auch die Eus</w:t>
        <w:br/>
        <w:t>eropäer mit Fischen, Jagen, Spazieren</w:t>
        <w:br/>
        <w:t>gehen, ja selbst mit eben so schwerer Ars</w:t>
        <w:br/>
        <w:t>beit eine Bewegung machen, als die</w:t>
        <w:br/>
        <w:t>Sclaven selbsten: dahero bleibet wohl</w:t>
        <w:br/>
        <w:t>das Wasser allhier ein gesunder Trand, Calif</w:t>
        <w:br/>
        <w:t>der den Alten, von denen man sehr viele burch</w:t>
        <w:br/>
        <w:t>findet, und die wenig von Kranckheiten abends</w:t>
        <w:br/>
        <w:t>zu sagen wissen, eben so wenig schadet, undals</w:t>
        <w:br/>
        <w:t>den Jungen; auch den Krancken eben</w:t>
        <w:br/>
        <w:t>so heilsam als den Gesunden ist.</w:t>
        <w:br/>
        <w:br/>
        <w:t>Was den andern Unterscheid oder</w:t>
        <w:br/>
        <w:t>den Geschmack betrifft, so habe pag. 74gemeldet,</w:t>
        <w:br/>
        <w:t>daß einige Wasser füß seyn, mas</w:t>
        <w:br/>
        <w:t>und bleiben. Von diesen muß alles das den fil</w:t>
        <w:br/>
        <w:t>jenige verstanden werden, was bey dem Wasse</w:t>
        <w:br/>
        <w:t>ersten Unterscheid bereits gesaget worden. "</w:t>
        <w:br/>
        <w:t>Nur dieses füge noch hinzu, daß nicht</w:t>
        <w:br/>
        <w:t>von allen will geredet haben, als ob sie</w:t>
        <w:br/>
        <w:t>auch alle musten in Fässern gut bleiben</w:t>
        <w:br/>
        <w:t>und nicht stinckend werden. Wie mich</w:t>
        <w:br/>
        <w:t>denn beduncken, daß die letztere Art oder</w:t>
        <w:br/>
        <w:t>die leimichte Wasser, sich am aller-schlech</w:t>
        <w:br/>
        <w:t>testen halten dürften, weil ihre Impuritas</w:t>
        <w:br/>
        <w:t>grossen Anlaß zur Verderbung geben</w:t>
        <w:br/>
        <w:t>würde und möchten wohl noch grössere</w:t>
        <w:br/>
        <w:t>und häßlichere Würmer darinnen entste</w:t>
        <w:br/>
        <w:t>her, as von dem Wasser der Insul S. Jago</w:t>
        <w:br/>
        <w:t>gemeldet worden. Waff</w:t>
        <w:br/>
        <w:t>Ferner ift Erwähnung geschehen, Rege</w:t>
        <w:br/>
        <w:t>das einige süsse und zwar Regen Wasser wirb</w:t>
        <w:br/>
        <w:t>wenn es auf der obern Erden Fläche stil Salb</w:t>
        <w:br/>
        <w:t>Mm 3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322.txt</w:t>
      </w:r>
    </w:p>
    <w:p>
      <w:r>
        <w:t>Erster Theil. XVII. Brief. 2c.</w:t>
        <w:br/>
        <w:br/>
        <w:t>stehet, falbicht werde, und das klarette</w:t>
        <w:br/>
        <w:t>Sals zuletzt hinterlasse. Weil diese</w:t>
        <w:br/>
        <w:t>Sache hier jährlich gewiß und unfehlbar</w:t>
        <w:br/>
        <w:t>geschiehet: also habe ich sie auch desto</w:t>
        <w:br/>
        <w:t>eisiger in obacht genommen und will</w:t>
        <w:br/>
        <w:t>ich hier, da annoch in der allgemeinen</w:t>
        <w:br/>
        <w:t>abhandlung der Wasser begriffen, mit</w:t>
        <w:br/>
        <w:t>icht anfhalten; damit nicht wiederum ges</w:t>
        <w:br/>
        <w:t>jungen werde, die noch rückständige</w:t>
        <w:br/>
        <w:t>gemeine Eigenschafften auf eine andere</w:t>
        <w:br/>
        <w:t>Zeit zu versparen; ich versichere aber,</w:t>
        <w:br/>
        <w:t>aß nächstens einen besonderen Brief das</w:t>
        <w:br/>
        <w:t>on überschicken will. "</w:t>
        <w:br/>
        <w:t>Es ist weiter gedacht worden, daß</w:t>
        <w:br/>
        <w:t>andere Wasser einen maltzichte Ge</w:t>
        <w:br/>
        <w:t>amack gleich Anfangs mitbringen, der</w:t>
        <w:br/>
        <w:t>ber so gering ist, daß man es gleichwohl</w:t>
        <w:br/>
        <w:t>och gebrauchen fan; nur daß sie die Frem</w:t>
        <w:br/>
        <w:t>e **undUngewohnte** Anfangs, nachdem sie</w:t>
        <w:br/>
        <w:t>8 etwan achtTage getrungen, purgiren,</w:t>
        <w:br/>
        <w:t>nd ein hefftigen Jucken verursachen; wie</w:t>
        <w:br/>
        <w:t>h dieses selbsten offtmals erfahren,</w:t>
        <w:br/>
        <w:t>Denn mit dem Hern Peter de Meyer und</w:t>
        <w:br/>
        <w:t>nicolaus Dormanns, auf ihren Landgütern</w:t>
        <w:br/>
        <w:t>in den Tyger Bergen gewest</w:t>
        <w:br/>
        <w:t>n. Fragt mein Herz mich um die Ursa</w:t>
        <w:br/>
        <w:t>e? so gebe Ihme meine Gedancken</w:t>
        <w:br/>
        <w:t>von folgender massen. Die absichten</w:t>
        <w:br/>
        <w:t>beilchen, welche sich in dem Wasser be</w:t>
        <w:br/>
        <w:t>den, das die Hollander Prack nen</w:t>
        <w:br/>
        <w:t>en, und nunmehro auffgelöset seyn, ver:</w:t>
        <w:br/>
        <w:t>rachen in dem Magen eine Alteration,</w:t>
        <w:br/>
        <w:t>Der Veränderung deß sonst gewöhnli</w:t>
        <w:br/>
        <w:t>Den Nutriente, und suchen die in dem</w:t>
        <w:br/>
        <w:t>leben befindliche Unreinigkeiten fort zu</w:t>
        <w:br/>
        <w:t>haffen. Nun aber trachten sie es nicht</w:t>
        <w:br/>
        <w:t>ur durch den Stuhlgang zu bewerkte</w:t>
        <w:br/>
        <w:t>gen: sondern sie jagen auch die zwischen</w:t>
        <w:br/>
        <w:t>ell und Fleisch beizende Unreinigkeiten</w:t>
        <w:br/>
        <w:t>us ihrer alten Herberg, welche auf der</w:t>
        <w:br/>
        <w:t>usern Haut ein Jucken verursachen,</w:t>
        <w:br/>
        <w:t>nd also fort müssen. Welches beydes,</w:t>
        <w:br/>
        <w:t>wohl das Purgiren als das Jucken, so</w:t>
        <w:br/>
        <w:t>enge anhält, als noch unreine Theile in</w:t>
        <w:br/>
        <w:t>em Magen, und zwischen Fell und</w:t>
        <w:br/>
        <w:t>fleisch vorhanden.</w:t>
        <w:br/>
        <w:br/>
        <w:t>Eine gleiche Würckung haben ben</w:t>
        <w:br/>
        <w:t>ms in Teutschland fast alle Sauer</w:t>
        <w:br/>
        <w:t>Brunnen, welche, als wie der Egerische</w:t>
        <w:br/>
        <w:t>i thun pfleget, nicht alleine die Unfrei</w:t>
        <w:br/>
        <w:t>gkeiten des Magens abführen: sondern</w:t>
        <w:br/>
        <w:t>ich die zwischen Fell und Fleisch steckens</w:t>
        <w:br/>
        <w:t>schädliche Particulen durch die Fraße</w:t>
        <w:br/>
        <w:t>rt schaffen ; wie davon der **Groschlafs**</w:t>
        <w:br/>
        <w:t>Krimer Sauer Brunnen, ein unwieder</w:t>
        <w:br/>
        <w:t>rechtlicher Zeuge seyn kan; als von wel</w:t>
        <w:br/>
        <w:t>en alle daselbst wohnende Bauren ein</w:t>
        <w:br/>
        <w:t>lig erzehlen, daß so offt sie einen neueu</w:t>
        <w:br/>
        <w:t>Dienst Rothen in das Dorff bekam</w:t>
        <w:br/>
        <w:t>men, so müsse derselbe ehe er den Saueré</w:t>
        <w:br/>
        <w:t>Brunnen recht gewohnet</w:t>
        <w:br/>
        <w:t>ehe er die gesammlete Unreinigkeiten wege</w:t>
        <w:br/>
        <w:t>schaffet, erst frázig werden, hernach seye</w:t>
        <w:br/>
        <w:t>er so gesund als sie selbsten. Ba ches</w:t>
        <w:br/>
        <w:t>Endlich habe ben diesem andern Un- Bra</w:t>
        <w:br/>
        <w:t>terscheid gesaget, daß die gesalzene oder mer</w:t>
        <w:br/>
        <w:t>Brack Wasser in Fásfern wenn sie gleich bal</w:t>
        <w:br/>
        <w:t>offen sind, dennoch bald stinckend wer den</w:t>
        <w:br/>
        <w:t>den; welches, weil es meines Erachtens</w:t>
        <w:br/>
        <w:t>an sich selbsten leicht zu begreiffen, wenigs</w:t>
        <w:br/>
        <w:t>stens aus dem was oben von den schwars</w:t>
        <w:br/>
        <w:t>Ben Wassern gesaget worden, gar leicht</w:t>
        <w:br/>
        <w:t>kan begriffen werden, feine weitere Um</w:t>
        <w:br/>
        <w:t>stände wird nöthig haben. Doch dancket h</w:t>
        <w:br/>
        <w:t>mich, man könne es aus dieser Ursache</w:t>
        <w:br/>
        <w:t>gar leicht begreiffen, weil der fette Leim</w:t>
        <w:br/>
        <w:t>mit welchen sich die fasichte Theile vermis</w:t>
        <w:br/>
        <w:t>schet haben, zu Grunde fället, und also</w:t>
        <w:br/>
        <w:t>das Wasser seiner Krafft beraubet: fo</w:t>
        <w:br/>
        <w:t>muß es nothwendig, da es von der ersten</w:t>
        <w:br/>
        <w:t>Mutter, nemlich der Erde, auf welcher</w:t>
        <w:br/>
        <w:t>es figniret hat, weggenommen wor</w:t>
        <w:br/>
        <w:t>den, stinckend und faul werden; zumal</w:t>
        <w:br/>
        <w:t>da die Hitze des Küchen Feuers darzu</w:t>
        <w:br/>
        <w:t>kommet, und selbiges an das Eisten oder</w:t>
        <w:br/>
        <w:t>Gehen bringet. will men</w:t>
        <w:br/>
        <w:t>Den lesten Unterscheid, nemlich die De</w:t>
        <w:br/>
        <w:t>Wärme oder Kälte der hiesigen Waß Wes</w:t>
        <w:br/>
        <w:t>ser belangend: so ist pag. 74 von denen ben</w:t>
        <w:br/>
        <w:t>kalten schon das löthige erinnert, von des bea</w:t>
        <w:br/>
        <w:t>nen warmen aber gesaget worden, daß oeldavon</w:t>
        <w:br/>
        <w:t>ein a carcer Bericht folgen solle.</w:t>
        <w:br/>
        <w:br/>
        <w:t>Diesen nun soll mein Herz aniezo zu gehaz</w:t>
        <w:br/>
        <w:t>ten haben; und damit er sich in dem ganzen</w:t>
        <w:br/>
        <w:t>Vortrag schicken kan: so will Ihm fürts</w:t>
        <w:br/>
        <w:t>lich den Weg, welchen er so wohl durch bes</w:t>
        <w:br/>
        <w:t>wohnte als unbewohnte Länder nehmen</w:t>
        <w:br/>
        <w:t>muß, vorstellen. Hernach soll er den Ort</w:t>
        <w:br/>
        <w:t>oder Bergio das warme Wasser sich bes</w:t>
        <w:br/>
        <w:t>findet, mit allen nöthigen Umständen bes</w:t>
        <w:br/>
        <w:t>schrieben sehen. Weiter will Ihn an</w:t>
        <w:br/>
        <w:t>weisen, was er nöthig hat auf die Reise bev</w:t>
        <w:br/>
        <w:t>und zur vorhabenden Cur mit zunehmen; Geb</w:t>
        <w:br/>
        <w:t>ingleichen wie er sich in der Cur verhalte</w:t>
        <w:br/>
        <w:t>ten, warten und pflegen müsse; nebst ei</w:t>
        <w:br/>
        <w:t>ligen angehängten Erempeln derer, die</w:t>
        <w:br/>
        <w:t>sich dieses Bades mit Nutzen bedienet has</w:t>
        <w:br/>
        <w:t>ben. chen we</w:t>
        <w:br/>
        <w:t>Weil oben bereits und auch sonsten Esf</w:t>
        <w:br/>
        <w:t>schon anderwärts ist gesaget worden, daß mei</w:t>
        <w:br/>
        <w:t>zwey warme Bäder in diesem Lande bes am</w:t>
        <w:br/>
        <w:t>kand worden sind: so werden auch zwey</w:t>
        <w:br/>
        <w:t>erley Wege müssen angewiesen werden, wie</w:t>
        <w:br/>
        <w:t>damit man nicht, wenn man zu einem b</w:t>
        <w:br/>
        <w:t>verlanget, zu den andern kommt, da man ge</w:t>
        <w:br/>
        <w:t>nicht hin will. Dieweil aber von dem eis</w:t>
        <w:br/>
        <w:t>nen ist erinnert worden, daß es bey der</w:t>
        <w:br/>
        <w:t>Bueb</w:t>
        <w:br/>
        <w:t>ten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323.txt</w:t>
      </w:r>
    </w:p>
    <w:p>
      <w:r>
        <w:t>Erster Theil. XVIII. Brief. c.</w:t>
        <w:br/>
        <w:br/>
        <w:t>telle zu heiß, und anderwärts, wo es</w:t>
        <w:br/>
        <w:t>uem zu baden wäre, noch nicht ist ges</w:t>
        <w:br/>
        <w:t>achet worden; auch niemand Lust hat,</w:t>
        <w:br/>
        <w:t>en Vorgänger abzugeben, und von</w:t>
        <w:br/>
        <w:t>en Würckung eine Probe an seinem</w:t>
        <w:br/>
        <w:t>men Leibe zu thun: so wird auch nicht</w:t>
        <w:br/>
        <w:t>hig seyn den Weg dahin zu zeigen;</w:t>
        <w:br/>
        <w:t>nahl, da es nur ungefähr zwo Meis</w:t>
        <w:br/>
        <w:t>von dem andern entfernet ist. Wem</w:t>
        <w:br/>
        <w:t>r gleichwohl belüften sollte, den Weg</w:t>
        <w:br/>
        <w:t>wissen, der nehme nur seinen Weg</w:t>
        <w:br/>
        <w:t>ch die vormals beschriebene Battel;</w:t>
        <w:br/>
        <w:t>begebe sich nebst Eisenburg nach</w:t>
        <w:br/>
        <w:t>wackenstein, und verfolge seinen Weg</w:t>
        <w:br/>
        <w:t>ter nach dem schwarzen Land, so wird</w:t>
        <w:br/>
        <w:t>schon dahin gelangen zumal da er</w:t>
        <w:br/>
        <w:t>ch lauter bewohnte Länder zu gehen</w:t>
        <w:br/>
        <w:t>, und von den Europäern den rechten</w:t>
        <w:br/>
        <w:t>t erfragen kan.</w:t>
        <w:br/>
        <w:br/>
        <w:t>Ganz anders aber verhält es sich mit</w:t>
        <w:br/>
        <w:t>n andern und bißhero meist gebrauch</w:t>
        <w:br/>
        <w:t>warmen Bad; als wohin er zwar auch</w:t>
        <w:br/>
        <w:t>en gebahnten Weg findet, so lange er</w:t>
        <w:br/>
        <w:t>Den bewohnten Ländern gehet, es sey,</w:t>
        <w:br/>
        <w:t>er über Drachenstein oder durch Hat</w:t>
        <w:br/>
        <w:t>totts Holland greiffet; alleine wen er an</w:t>
        <w:br/>
        <w:t>vormals gedachten Verdruß-Berg,</w:t>
        <w:br/>
        <w:t>he bey dem Kehre-Wieder kommet, als</w:t>
        <w:br/>
        <w:t>in wird er nichts als lauter ungeahn</w:t>
        <w:br/>
        <w:t>Wege zu marchire haben: worauf</w:t>
        <w:br/>
        <w:t>en Menschen wandeln, wohl aber</w:t>
        <w:br/>
        <w:t>lhanten Elend Thiere und anderes</w:t>
        <w:br/>
        <w:t>ild daselbst anzutreffen. Zudem</w:t>
        <w:br/>
        <w:t>st derselbige Weg vielen Gefährlich</w:t>
        <w:br/>
        <w:t>en unterworffen, dieweil man bald</w:t>
        <w:br/>
        <w:t>eine gåhe Höhe längst den gähe: ab:</w:t>
        <w:br/>
        <w:t>enden Felsen muß getretten, und we</w:t>
        <w:br/>
        <w:t>hier noch dort zur Seiten hinaus wei</w:t>
        <w:br/>
        <w:t>-n kan, auch selbst in den Thälern viele</w:t>
        <w:br/>
        <w:t>rautige Oerter antrifft, wo man zu</w:t>
        <w:br/>
        <w:t>tief hinein fället, zu Pferde aber gar</w:t>
        <w:br/>
        <w:t>ht fortkommen kan; und wenn man</w:t>
        <w:br/>
        <w:t>lich an die Revier sonder End kom</w:t>
        <w:br/>
        <w:t>t, hat man nöthig wohl eine halbe</w:t>
        <w:br/>
        <w:t>tunde längst den Ufern zu spazieren,</w:t>
        <w:br/>
        <w:t>man einen bequemen Ort findet, da</w:t>
        <w:br/>
        <w:t>n zu Fuß oder zu Pferd übersetzen kan;</w:t>
        <w:br/>
        <w:t>ht so wohl wegen der Tieffe des Wass</w:t>
        <w:br/>
        <w:t>6, denn dieses kan man schon vorhero</w:t>
        <w:br/>
        <w:t>dem gefallenen Regen wissen, welcher</w:t>
        <w:br/>
        <w:t>fe Revier gar sehr aufschwellet: als we</w:t>
        <w:br/>
        <w:t>deroselben Affer, das über ein Manns</w:t>
        <w:br/>
        <w:t>She tieffest.</w:t>
        <w:br/>
        <w:br/>
        <w:t>Der beste Weggehet also unfehlbar</w:t>
        <w:br/>
        <w:t>rch Hottentotte Holland, als welches</w:t>
        <w:br/>
        <w:t>n dem Vorgebürge an, einen gar</w:t>
        <w:br/>
        <w:t>den Weg biß dahin hat; und wenn</w:t>
        <w:br/>
        <w:t>an weiter biß an die Berge von Hotten</w:t>
        <w:br/>
        <w:t>ts: Holland kommet, so hat man zwar</w:t>
        <w:br/>
        <w:t>ebenfals einen schlimmen Weg hinauf zu</w:t>
        <w:br/>
        <w:t>gehen oder zu fahren: alleine man fan</w:t>
        <w:br/>
        <w:t>doch mit einem Wagen noch so hinauf</w:t>
        <w:br/>
        <w:t>kommen, daß man nichts abpacken darf.</w:t>
        <w:br/>
        <w:br/>
        <w:t>Nur muß man sich in acht nehmen, daß</w:t>
        <w:br/>
        <w:t>man nichts an dem Wagen zerbreche,</w:t>
        <w:br/>
        <w:t>weil er wegen der loß liegenden Steine</w:t>
        <w:br/>
        <w:t>gar starck hin und wider chläget. Es ist was</w:t>
        <w:br/>
        <w:t>mir einmals begegnet, daß die Deichsel auf ber</w:t>
        <w:br/>
        <w:t>am Wagen zerbrochen, und also nach eis in Re</w:t>
        <w:br/>
        <w:t>ner andern muste geschicket werden; wore begegen</w:t>
        <w:br/>
        <w:t>durch ich nebst meiner Compagnie, den</w:t>
        <w:br/>
        <w:t>vormals genannten Gartner Joh. Hertog,</w:t>
        <w:br/>
        <w:t>und Joh. Plankenberg, nebst Fries</w:t>
        <w:br/>
        <w:t>derich Ruffen. so lange bin aufgeh</w:t>
        <w:br/>
        <w:t>ten worden, daß die ganze Nacht oben</w:t>
        <w:br/>
        <w:t>auf dem Jlof, und also recht zwischen</w:t>
        <w:br/>
        <w:t>zweyen Bergen drinnen unter dem freyen use</w:t>
        <w:br/>
        <w:t>Himmel habe bleiben, und still liegen muß Gadt</w:t>
        <w:br/>
        <w:t>sen. Wir hatten zwar ein gutes Belt ben ter fre</w:t>
        <w:br/>
        <w:t>uns, fonten uns aber desselbigen nicht be</w:t>
        <w:br/>
        <w:t>dienen, weil die Berge mit der gewöhn</w:t>
        <w:br/>
        <w:t>lichen weissen Wolde bedecket waren,</w:t>
        <w:br/>
        <w:t>aus welcher der Süd-Ost so hefftig und</w:t>
        <w:br/>
        <w:t>so kalt lehete, daß wir uns auch selbst</w:t>
        <w:br/>
        <w:t>nicht wohl, als mit grosser Mühe und</w:t>
        <w:br/>
        <w:t>Verbrennung vielen Holzes, eines Feuers</w:t>
        <w:br/>
        <w:t>gebrauchen unten. Gleichwol durffren</w:t>
        <w:br/>
        <w:t>wir selbiges nicht abgehen lassen. Nicht</w:t>
        <w:br/>
        <w:t>so wohl um uns dabey zu wärmen, als</w:t>
        <w:br/>
        <w:t>vielmehr um vor Löwen, Tigern</w:t>
        <w:br/>
        <w:t>Wulffen, und anderen dergleichen Raubs</w:t>
        <w:br/>
        <w:t>Thieren sicher zu seyn. Dahero mach</w:t>
        <w:br/>
        <w:t>ten wir uns gewißlich früh wieder auf,</w:t>
        <w:br/>
        <w:t>und verfolgten unsere Reise. Man</w:t>
        <w:br/>
        <w:t>Wenn man nun also diesen Berg Beuor</w:t>
        <w:br/>
        <w:t>überkommen, und aus dem bißhero bes bung t</w:t>
        <w:br/>
        <w:br/>
        <w:t>wohnten Ländern fortgereist: so hat a Bege</w:t>
        <w:br/>
        <w:t>man wenig Schwürigkeit wegen des warme</w:t>
        <w:br/>
        <w:t>Weges zu fürchten; angesehen dersel Bad.</w:t>
        <w:br/>
        <w:t>bige durch lauter flaches Land oder griffe</w:t>
        <w:br/>
        <w:t>Thaler, biß an die so genannte **Houthoek**,</w:t>
        <w:br/>
        <w:t>oder Holz Huck gehet. Man</w:t>
        <w:br/>
        <w:t>muß aber unter Wegs in diesem Thal</w:t>
        <w:br/>
        <w:t>über etliche Wasser, welche, wenn es</w:t>
        <w:br/>
        <w:t>vorhero nicht starck geregnet, als wie es aber e</w:t>
        <w:br/>
        <w:t>in dem Sommer gar wenig oder gar nicht waͤre</w:t>
        <w:br/>
        <w:t>zu besorgen, gar leicht zu pall ren syndie</w:t>
        <w:br/>
        <w:t>ersten zwey sind gleich unter den</w:t>
        <w:br/>
        <w:t>vorgedachten Jlof, von ganz keiner</w:t>
        <w:br/>
        <w:t>Schwürigkeit, dieweil sie sehr klein und</w:t>
        <w:br/>
        <w:t>noch nicht weit von ihrem Ursprung,</w:t>
        <w:br/>
        <w:t>weggeflossen, den man in den Hotten</w:t>
        <w:br/>
        <w:t>totts Hollands Bergen suchen muß,</w:t>
        <w:br/>
        <w:t>auch noch kein anderes Wasser an sich ges</w:t>
        <w:br/>
        <w:t>kommen haben.</w:t>
        <w:br/>
        <w:br/>
        <w:t>Die andern zwey, als die **Botrivier**</w:t>
        <w:br/>
        <w:t>und die Revier sonder End, sind etwas</w:t>
        <w:br/>
        <w:t>greffer, und folglich gefährlicher zu palliren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324.txt</w:t>
      </w:r>
    </w:p>
    <w:p>
      <w:r>
        <w:t>Erster Theil. XVII. Brief. c.</w:t>
        <w:br/>
        <w:br/>
        <w:t>en, wenn es vorhero geregnet hat; aller</w:t>
        <w:br/>
        <w:t>affen sie alsdenn sehr schnell auffschwal</w:t>
        <w:br/>
        <w:t>en, und ihre Ufer übersteigen. Man</w:t>
        <w:br/>
        <w:t>an sie dahero alsdenn nicht wohl auch</w:t>
        <w:br/>
        <w:t>icht ohne Gefahr durchsetzen, wie mir</w:t>
        <w:br/>
        <w:t>enn Anno 1709. wiederfahren, daß vor</w:t>
        <w:br/>
        <w:t>er **Botrivier** habe still liegen und gan</w:t>
        <w:br/>
        <w:t>er 24. Stunden warten müssen, biß das</w:t>
        <w:br/>
        <w:t>Regen Affer gefallen war. Wir</w:t>
        <w:br/>
        <w:t>gerten uns in Compagnie auf der</w:t>
        <w:br/>
        <w:t>knoblauchs Kral, und bedienten uns der</w:t>
        <w:br/>
        <w:t>leben in Pfannen Kuchen ; woben zween</w:t>
        <w:br/>
        <w:t>Hottentotten zu uns kamen, und uns die</w:t>
        <w:br/>
        <w:t>Zeitvertrieben.</w:t>
        <w:br/>
        <w:br/>
        <w:t>Es waren diese zween Hottentotten</w:t>
        <w:br/>
        <w:t>hr feindselig aufeinander, weil der eine</w:t>
        <w:br/>
        <w:t>em andern solte einen Hamel entwendet</w:t>
        <w:br/>
        <w:t>aben. Sie kamen dahero alle bende,</w:t>
        <w:br/>
        <w:t>viewohl keiner von dem andern nichts</w:t>
        <w:br/>
        <w:t>afte, gewaffnet bey uns an, und tru</w:t>
        <w:br/>
        <w:t>en uns ihre Streit Sache vor; weil</w:t>
        <w:br/>
        <w:t>ber keiner seine Sache klar beweisen</w:t>
        <w:br/>
        <w:t>onte: so wusten wir sie auch nicht an</w:t>
        <w:br/>
        <w:t>ers zubefriedigen, als daß ihnen aufers</w:t>
        <w:br/>
        <w:t>get wurde, die Beweißthümer oder Zeus</w:t>
        <w:br/>
        <w:t>en benzubringen; womit zwar der eine</w:t>
        <w:br/>
        <w:t>ang wohl zufrieden war, und seine Uns</w:t>
        <w:br/>
        <w:t>huld darzutun sich erbotee: der andes</w:t>
        <w:br/>
        <w:t>e aber deßwegen sehr ereiget, rieß seinen</w:t>
        <w:br/>
        <w:t>feil: Köcher vom Leibe, zog Pfeile hers</w:t>
        <w:br/>
        <w:t>us und lebete sie auf den Bogen; nahm</w:t>
        <w:br/>
        <w:t>ich den **Hafligay** oder Wurff-Spieß</w:t>
        <w:br/>
        <w:t>nd steckete ihn in die Erde vor sich:</w:t>
        <w:br/>
        <w:t>olte also gleich über den andern her, und</w:t>
        <w:br/>
        <w:t>inen gestohlenen Hamel ráchen. Weil</w:t>
        <w:br/>
        <w:t>ns aber solche Kurzweil unanständig</w:t>
        <w:br/>
        <w:t>ar: so brachten wir es endlich durch</w:t>
        <w:br/>
        <w:t>ute Worte dahin, daß sie einander mit</w:t>
        <w:br/>
        <w:t>rieden lassen, und zur Versicherung ih</w:t>
        <w:br/>
        <w:t>er gegebenen Zusage, ein Stück Tobac</w:t>
        <w:br/>
        <w:t>on uns annahm, und so voneinander</w:t>
        <w:br/>
        <w:t>legen, da wir des andern Tags auch</w:t>
        <w:br/>
        <w:t>abbrachen.</w:t>
        <w:br/>
        <w:br/>
        <w:t>Wenn es vorhero nicht geregnet hat,</w:t>
        <w:br/>
        <w:t>sind diese beyde Revieren gar wohl zu</w:t>
        <w:br/>
        <w:t>allien: und kan man entweder zu Afers</w:t>
        <w:br/>
        <w:t>, oder so man auf einem Wagen stehet,</w:t>
        <w:br/>
        <w:t>ang leicht hinüber kommen. Gleich</w:t>
        <w:br/>
        <w:t>ahi habe binsten auch vor der Revier</w:t>
        <w:br/>
        <w:t>onder Ende, ob sie schon ganz seichte</w:t>
        <w:br/>
        <w:t>ar, stille liegen müssen, dieweil uns die</w:t>
        <w:br/>
        <w:t>acht überfiel, und wir nicht weiter</w:t>
        <w:br/>
        <w:t>s biß an das warme Bad kommen kon</w:t>
        <w:br/>
        <w:t>n. Es hat sich selbst zugetragen, daß</w:t>
        <w:br/>
        <w:t>wohl bekandte guter Freund schwam</w:t>
        <w:br/>
        <w:t>en und zuflust in dem Wasser sich erden</w:t>
        <w:br/>
        <w:t>wolte. Da er nun ausgezogen sich</w:t>
        <w:br/>
        <w:t>das Wasser begeben, ist er zwar glück</w:t>
        <w:br/>
        <w:t>h hinüber gekommen: aber in dem</w:t>
        <w:br/>
        <w:t>Rück Weg hatte es bald gefehlet, und</w:t>
        <w:br/>
        <w:t>wäre er seines Lebens beraubet worden;</w:t>
        <w:br/>
        <w:t>angesehen er sich vor dem schnellen</w:t>
        <w:br/>
        <w:t>Strom nicht in obacht genommen: sons</w:t>
        <w:br/>
        <w:t>dern von demselben ergriffen, hinunter ist</w:t>
        <w:br/>
        <w:t>getrieben und gerissen worden, wo er feie</w:t>
        <w:br/>
        <w:t>nen Grund mehr haben, und vor Mus</w:t>
        <w:br/>
        <w:t>gigkeit sich fast nicht mehr helffen contenir</w:t>
        <w:br/>
        <w:t>Wir waren seinetwegen in tausend Aengsten,</w:t>
        <w:br/>
        <w:t>und brieffen ihm zu was er thun sol</w:t>
        <w:br/>
        <w:t>te; welches endlich auch anging, und er</w:t>
        <w:br/>
        <w:t>wieder an das Ufer ist gekommen, wo</w:t>
        <w:br/>
        <w:t>selbst er einen Ast erwischet, und sich an</w:t>
        <w:br/>
        <w:t>denselben so lange fest gehalten hat, biß</w:t>
        <w:br/>
        <w:t>er, als er etwas ausgeruht, gänzlich here</w:t>
        <w:br/>
        <w:t>aus kommen fonte. Will</w:t>
        <w:br/>
        <w:t>Nach diesen zurück gelegten Flüssen,</w:t>
        <w:br/>
        <w:t>hat man sich ganz keiner Gefahr mehr zu</w:t>
        <w:br/>
        <w:t>besorgen. Es müste denn seyn, daß</w:t>
        <w:br/>
        <w:t>man Löwen und Tigern, Elephanten Au</w:t>
        <w:br/>
        <w:t>Rhinozeroten und dergleichen Thieren bey</w:t>
        <w:br/>
        <w:t>entgegen fáme. Wie ich denn einmal bey aha</w:t>
        <w:br/>
        <w:t>der gedachten Holz- Huck, die ein ziem</w:t>
        <w:br/>
        <w:t>lich langer Berg ist, worunter ein tieffes</w:t>
        <w:br/>
        <w:t>Thal, auch ein kleiner von dem war</w:t>
        <w:br/>
        <w:t>men Bad herkommender Fluß lieget und*</w:t>
        <w:br/>
        <w:t>lauffen, 6. wilden Elephanten begegnet,</w:t>
        <w:br/>
        <w:t>aber GOTT sey Lob! wieder glücklich</w:t>
        <w:br/>
        <w:t>und ohne Gefahr entkommen bin: dies</w:t>
        <w:br/>
        <w:t>weil sie ihrer Wende nachgienen, und</w:t>
        <w:br/>
        <w:t>nicht einmal weiter nach mir umfahe. Do</w:t>
        <w:br/>
        <w:t>Wenn man diese Holz Huck zurück</w:t>
        <w:br/>
        <w:t>geleget, so kommer man weiter an die</w:t>
        <w:br/>
        <w:t>Bohnius: Kral, woselbst vor diesem der Eb</w:t>
        <w:br/>
        <w:t>Herz W. A. van der Stel, weil er noch in</w:t>
        <w:br/>
        <w:t>dem Lande und Gouverneur gewesen, eis i</w:t>
        <w:br/>
        <w:t>ne Vich Post zur Winter Weyde ges we</w:t>
        <w:br/>
        <w:t>habt hat; auf welcher ich auch einmal</w:t>
        <w:br/>
        <w:t>eine Nacht mit Ferdinando Appeln und</w:t>
        <w:br/>
        <w:t>zweyen andern Französischen Flüchtling</w:t>
        <w:br/>
        <w:t>gen, Jacob Malan und Pierre Joubert</w:t>
        <w:br/>
        <w:t>verblieben; auch daselbst das allererste</w:t>
        <w:br/>
        <w:t>Stück See Kuh Fleisch genossen habe.</w:t>
        <w:br/>
        <w:br/>
        <w:t>Weil aber des Sommers wenig oder gar</w:t>
        <w:br/>
        <w:t>kein Wasser daselbst anzutreffen: so hat ge</w:t>
        <w:br/>
        <w:t>dachter Her: Gouverneur mit seinem Bieh</w:t>
        <w:br/>
        <w:t>von dannen weichen, und sich an die Revier</w:t>
        <w:br/>
        <w:t>sonder Ende lagern müssen. Heus</w:t>
        <w:br/>
        <w:t>tiges Tages ist sie **unbewohnetUnd**</w:t>
        <w:br/>
        <w:t>hier von dannen eine Stunde No</w:t>
        <w:br/>
        <w:t>kommet man wieder an **eineSommez**-und and</w:t>
        <w:br/>
        <w:t>Winter Post, des gedachten Herm</w:t>
        <w:br/>
        <w:t>Gouverneurs: allwo er allezeit sehr viele</w:t>
        <w:br/>
        <w:t>Schaffe gewendet, weil Gras und Was</w:t>
        <w:br/>
        <w:t>ser daselbst genugsam anzutreffen war.</w:t>
        <w:br/>
        <w:br/>
        <w:t>Nach seinem Abzug hat sie so wohl als der</w:t>
        <w:br/>
        <w:t>vorige, wie auch alle andere deren er in</w:t>
        <w:br/>
        <w:t>dieser Gegend und weiter gegen Terra de</w:t>
        <w:br/>
        <w:t>Natal zu, sehr viele gehabt, wie zu feiner</w:t>
        <w:br/>
        <w:t>Seit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325.txt</w:t>
      </w:r>
    </w:p>
    <w:p>
      <w:r>
        <w:t>Erster Theil. XVI. Brief. c.</w:t>
        <w:br/>
        <w:br/>
        <w:t>it wird gemeldet werden, lange Zeit die</w:t>
        <w:br/>
        <w:t>Tegen, biß endlich Monf. Wellel Pererius,</w:t>
        <w:br/>
        <w:t>die dahin gefaßte Schäfer Güts</w:t>
        <w:br/>
        <w:t>1, von seinen zurück gelassenen Anal</w:t>
        <w:br/>
        <w:t>gehauffet, und das Land zur Methe</w:t>
        <w:br/>
        <w:t>er wie man hier saget, anlehnung, vor6tonathe,</w:t>
        <w:br/>
        <w:t>von dem Heran Gouverneur</w:t>
        <w:br/>
        <w:t>uis van Affenburg Seel. erhalten hat.</w:t>
        <w:br/>
        <w:br/>
        <w:t>Hinter dieser Post welche die warme</w:t>
        <w:br/>
        <w:t>Affers Aral oder Revier eiffet, weil</w:t>
        <w:br/>
        <w:t>an derselbigen und daher lauffenden,</w:t>
        <w:br/>
        <w:t>get, hat man endlich noch eingestünde</w:t>
        <w:br/>
        <w:t>iter zu gehen, so kommet man an das</w:t>
        <w:br/>
        <w:t>nie Bad selbsten; allwo vor diesem</w:t>
        <w:br/>
        <w:t>Haus, feine Hütte und ganz nichts</w:t>
        <w:br/>
        <w:t>tanden: biß endlich gedachter Herz</w:t>
        <w:br/>
        <w:t>gouverneur von Affenburg, auf Vors</w:t>
        <w:br/>
        <w:t>ach vieler grosser Herren, das da herum</w:t>
        <w:br/>
        <w:t>egene Land, vorgemeldeten Ferdinan</w:t>
        <w:br/>
        <w:t>Appeln, in freyen Eigenthu gegeben</w:t>
        <w:br/>
        <w:t>deschencket hat: nur damit **insfünffs**</w:t>
        <w:br/>
        <w:t>ein Haus haben gebauet, und die Aaen</w:t>
        <w:br/>
        <w:t>effer versorget werden möchten,</w:t>
        <w:br/>
        <w:t>es bißhero hat geschehen können, wenn</w:t>
        <w:br/>
        <w:t>en erwehnter Appel das löthige von</w:t>
        <w:br/>
        <w:t>stellenbusch ab, dahin geführet und zus</w:t>
        <w:br/>
        <w:t>schicket hat.</w:t>
        <w:br/>
        <w:br/>
        <w:t>Nunmehro find wir also an dem wars</w:t>
        <w:br/>
        <w:t>1 Bade. Doch möchte Er wohl fragen,</w:t>
        <w:br/>
        <w:t>weit es von dem Vorgebürge ab und</w:t>
        <w:br/>
        <w:t>welcher Gegend es liege? Auf beydes</w:t>
        <w:br/>
        <w:t>e Ihm diese kurze Antwort: daß Er</w:t>
        <w:br/>
        <w:t>gefahr 30 Meilen werde zu reisen</w:t>
        <w:br/>
        <w:t>en, biß er hieher kommet: und dieses</w:t>
        <w:br/>
        <w:t>h dem Kuppel-Cours, wie die Schiffs</w:t>
        <w:br/>
        <w:t>te reden gegen die Gegend Süd1.</w:t>
        <w:br/>
        <w:t>Nunmehro findet Er hier ein kleines</w:t>
        <w:br/>
        <w:t>ansehnliches Haus, woselbst Er über</w:t>
        <w:br/>
        <w:t>cht bleiben kan, daß er nicht unter dem</w:t>
        <w:br/>
        <w:t>himmel zu liegen nöthig hat; wie</w:t>
        <w:br/>
        <w:t>mals hat geschehen müssen, wenn man</w:t>
        <w:br/>
        <w:t>nicht mit einem guten und dichten Zelt</w:t>
        <w:br/>
        <w:t>Hause versehe, und bißhieher mit gefüh:</w:t>
        <w:br/>
        <w:t>at. Er hat auch weiter nicht nöthig sein</w:t>
        <w:br/>
        <w:t>Bett; **feineTopffe** zum Kochen; keine</w:t>
        <w:br/>
        <w:t>Fel und Schüssel, mit und aus denen</w:t>
        <w:br/>
        <w:t>en zu essen, bey sich zu haben, und von</w:t>
        <w:br/>
        <w:t>uff mit zubringen, wie man vorhero</w:t>
        <w:br/>
        <w:t>hwendig hat thun müssen: weil Ihme</w:t>
        <w:br/>
        <w:t>achter Appel mit allem diesen nun</w:t>
        <w:br/>
        <w:t>ro versehen und gegen Bezahlung das</w:t>
        <w:br/>
        <w:t>bedienen kan.</w:t>
        <w:br/>
        <w:br/>
        <w:t>Als ich An. 1708. in Compagnie gus</w:t>
        <w:br/>
        <w:t>Freunde das erstemal hieher gekomen,</w:t>
        <w:br/>
        <w:t>en wir eine unglaubliche Menge wildes</w:t>
        <w:br/>
        <w:t>der Böcke angetroffen ; und wenn ich</w:t>
        <w:br/>
        <w:t>es seyen deren mehr als 1000. gewest</w:t>
        <w:br/>
        <w:t>werde ich gewißlich daran nicht lügen.</w:t>
        <w:br/>
        <w:t>se bunde Böcke giengen da werden,</w:t>
        <w:br/>
        <w:t>und als sie uns innen wurden, that ihre</w:t>
        <w:br/>
        <w:t>ausgesetzte Schild-Wacht **einenSchrey**;</w:t>
        <w:br/>
        <w:t>auf welchen sie alle zusammen lieffe, sich</w:t>
        <w:br/>
        <w:t>ordentlich in eine Seyhe dicht aneinander</w:t>
        <w:br/>
        <w:t>hinstellten und nur 2. als Officier voraus</w:t>
        <w:br/>
        <w:t>stellete. Wir verwunderten uns da sie stes</w:t>
        <w:br/>
        <w:t>hen blieben und uns dicht an ihnen hinreise</w:t>
        <w:br/>
        <w:t>ten liessen; noch mehr aber, als eine gute</w:t>
        <w:br/>
        <w:t>Zeit hernach, da wir vor ihnen vorbey was</w:t>
        <w:br/>
        <w:t>ren, feiner noch einen Fuß versezeten, biß erbe</w:t>
        <w:br/>
        <w:t>sie endlich, auf einem von uns geschehenen verstreu</w:t>
        <w:br/>
        <w:t>Achren, alle zerstreuet davon lieffe, und</w:t>
        <w:br/>
        <w:t>in das nächste That sich verbargen. Hát</w:t>
        <w:br/>
        <w:t>ten wir **dazumalsGewehr** bey uns gehabt</w:t>
        <w:br/>
        <w:t>und wären Proviant bedüfftig gewesen</w:t>
        <w:br/>
        <w:t>wurde uns gar leicht gefallen seyn, etliche</w:t>
        <w:br/>
        <w:t>Stücke zu tödten: alleine weil wir nur das</w:t>
        <w:br/>
        <w:t>Bad in Augenschein zu nehmen hieher ges bert</w:t>
        <w:br/>
        <w:t>ritten waren; indeme es vor der Zeit fast</w:t>
        <w:br/>
        <w:t>niemand, ausser der mehr gedachte Gárt</w:t>
        <w:br/>
        <w:t>ner gewest, vielweniger jemand gebraus</w:t>
        <w:br/>
        <w:t>chet hatte: so haben wir uns auch mit feis</w:t>
        <w:br/>
        <w:t>nem Gewehr versehen, vielweniger Luft</w:t>
        <w:br/>
        <w:t>gehabt etwas zu schiefen, das wir hers</w:t>
        <w:br/>
        <w:t>nach hatten liegen lassen müssen.</w:t>
        <w:br/>
        <w:br/>
        <w:t>Der Ort aber wo dieses warme Bad</w:t>
        <w:br/>
        <w:t>lieget, ist ein Berg der den Namen des Das m</w:t>
        <w:br/>
        <w:t>schwarzen Berges führet. Nicht etwan me Bad</w:t>
        <w:br/>
        <w:t>weil er von ferne schwarz scheinet; sondern einem</w:t>
        <w:br/>
        <w:t>vielmehr darum, weil die Erde um und in demselben</w:t>
        <w:br/>
        <w:t>ganz wohl schwarz aussehet</w:t>
        <w:br/>
        <w:t>auch die, Steine, die in und ausser der Er</w:t>
        <w:br/>
        <w:t>den liegen schwarz sind, und eine Farbe</w:t>
        <w:br/>
        <w:t>auch Gestalt, als Eisen-Stein-Schlacken</w:t>
        <w:br/>
        <w:t>haben. Dieses alles kan man unten noch,</w:t>
        <w:br/>
        <w:t>und ferne von dem warmen Bad erkent</w:t>
        <w:br/>
        <w:t>nen; wenn man aber hinauf steiget oder</w:t>
        <w:br/>
        <w:t>reitet, so befindet man daß der ganze Berg derselbe</w:t>
        <w:br/>
        <w:t>inwendig hohl seyn müsse: vornehmlich an innenm</w:t>
        <w:br/>
        <w:t>dem Ort, wo das warme Bad selber ist. bis bibl</w:t>
        <w:br/>
        <w:t>Denn je näher man hinzukommt, bewegnis</w:t>
        <w:br/>
        <w:t>ger kan man sich eines Pferdes bedienen,</w:t>
        <w:br/>
        <w:t>als welches allezeit tieff in die Erde hinein</w:t>
        <w:br/>
        <w:t>tritt: sondern man muß absteigen, und</w:t>
        <w:br/>
        <w:t>den Weg gar zu Fuß vollführen.</w:t>
        <w:br/>
        <w:br/>
        <w:t>Diese Höhle des Berges erhellet noch Abfall</w:t>
        <w:br/>
        <w:t>klárer, wenn man bey dem warmen Was warmer</w:t>
        <w:br/>
        <w:t>fer selbsten ist, und auf dessen Abfall acht affer</w:t>
        <w:br/>
        <w:t>hat. Denn gleich unter dem Ursprung des</w:t>
        <w:br/>
        <w:t>warmen Wassers, oder wo das erste Loch</w:t>
        <w:br/>
        <w:t>in die Erde gegraben worden, worinnen</w:t>
        <w:br/>
        <w:t>man bequemlich baden kan: verlauffen sich</w:t>
        <w:br/>
        <w:t>das abrinnende Wasser unter die Erde</w:t>
        <w:br/>
        <w:t>daß man weiter nichts davon siehet, auch</w:t>
        <w:br/>
        <w:t>nicht erkennet, wo es wieder heraus komes</w:t>
        <w:br/>
        <w:t>sey den daß man tage wolte, es lauf ein</w:t>
        <w:br/>
        <w:t>den unten inthal vorbey fliessende Bach;</w:t>
        <w:br/>
        <w:t>welcher etwan 3. Stunden von dem wars</w:t>
        <w:br/>
        <w:t>men Bad, aus eigenmord-wärts gelegene</w:t>
        <w:br/>
        <w:t>Berg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326.txt</w:t>
      </w:r>
    </w:p>
    <w:p>
      <w:r>
        <w:t>Erster Theil. XVIII. Brief 2.</w:t>
        <w:br/>
        <w:br/>
        <w:t>Berg seinen Ursprung hat, und gar nicht</w:t>
        <w:br/>
        <w:t>groß ist, wenn es nicht vorhero geregnet</w:t>
        <w:br/>
        <w:t>hat: und vielleicht auch wohl dahero die</w:t>
        <w:br/>
        <w:t>varme Affers-Revier genennet wird.</w:t>
        <w:br/>
        <w:t>Man höret das Wasser mit geoffen</w:t>
        <w:br/>
        <w:t>Draussen in dieses Loch sich versenden,</w:t>
        <w:br/>
        <w:t>und lange Zeit hinab fallen, ehe es auf den</w:t>
        <w:br/>
        <w:t>Brund kommet. Woraus leichtlich abs</w:t>
        <w:br/>
        <w:t>unehmen, daß dieser Affer Fall sehr</w:t>
        <w:br/>
        <w:t>tieff seyn müsse. Um aber hierinnen desto</w:t>
        <w:br/>
        <w:t>gewisser zu seyn, so habe binsten bey Er</w:t>
        <w:br/>
        <w:t>manglung eines Send Bleies, und darzu</w:t>
        <w:br/>
        <w:t>gehörigen langen Stricks oder sonsten ei</w:t>
        <w:br/>
        <w:t>her dicken Schnur, zwo lange Stat</w:t>
        <w:br/>
        <w:t>gen aneinander gebunden, mit denenselben</w:t>
        <w:br/>
        <w:t>den hinein gestossen und gemeinet, die</w:t>
        <w:br/>
        <w:t>Tieffe zu erforschen: alleine meine Uns</w:t>
        <w:br/>
        <w:t>vernehmung war umsonst, und half felbte</w:t>
        <w:br/>
        <w:t>nichts als noch die dritte daran</w:t>
        <w:br/>
        <w:t>nachte: weil mit allen dreyen, die doch</w:t>
        <w:br/>
        <w:t>iber 30. Schuh lang waren, keinen</w:t>
        <w:br/>
        <w:t>Brund erreichen konte.</w:t>
        <w:br/>
        <w:br/>
        <w:t>Neben dieser vorgedachten Bad-Gru</w:t>
        <w:br/>
        <w:t>e die viereckichte in die Erde gemachet woz</w:t>
        <w:br/>
        <w:t>en findet man heutiges Tages noch mehr</w:t>
        <w:br/>
        <w:t>ere, welche von denen dahin kommen</w:t>
        <w:br/>
        <w:t>en Bad Gästen selbsten gemachet wor</w:t>
        <w:br/>
        <w:t>Den: und bin ich versichert, man könnte</w:t>
        <w:br/>
        <w:t>nehr als 20. **dergleichenlöcher** hinein gras</w:t>
        <w:br/>
        <w:t>ben, welche alle reichlich Wasser geben</w:t>
        <w:br/>
        <w:t>bürden. Doch findet man auch dieses</w:t>
        <w:br/>
        <w:t>n denen unterschiedlichen Löchern gang</w:t>
        <w:br/>
        <w:t>besonders, als daß das Affer in dem eis</w:t>
        <w:br/>
        <w:t>en viel warmer als in dem andern her</w:t>
        <w:br/>
        <w:t>or kommet; welches klar genug zu er</w:t>
        <w:br/>
        <w:t>ennen giebet, daß man den rechten Ur</w:t>
        <w:br/>
        <w:t>drung der warmen Quelle noch nicht er</w:t>
        <w:br/>
        <w:t>forschet: die ohne Zweiffel viel heisser</w:t>
        <w:br/>
        <w:t>eyn würde, als diejenige die man noch</w:t>
        <w:br/>
        <w:t>ur Zeit hat. Es sey denn daß man sagen</w:t>
        <w:br/>
        <w:t>polte, es káme von dem andern, zwo</w:t>
        <w:br/>
        <w:t>Meilen Nord-warts davon gelegenen, als</w:t>
        <w:br/>
        <w:t>ine Ader hieher, und verlichre unter</w:t>
        <w:br/>
        <w:t>ererben und in wehrenden Lauffen seine</w:t>
        <w:br/>
        <w:t>Dise. Doch noch zur Zeit wird sich</w:t>
        <w:br/>
        <w:t>wehrlich jemand die Mühe geben, nach</w:t>
        <w:br/>
        <w:t>em rechten Ursprung dieses Bades zu</w:t>
        <w:br/>
        <w:t>chen, weil man nicht auf die erste Quel</w:t>
        <w:br/>
        <w:t>:: sondern nur vielmehr auf das davon</w:t>
        <w:br/>
        <w:t>commende Entreelle siehet.</w:t>
        <w:br/>
        <w:br/>
        <w:t>Zu jeder Grube, wo sich dieses Was</w:t>
        <w:br/>
        <w:t>r sammlet, und worinnen man badet,</w:t>
        <w:br/>
        <w:t>eibet oben auf dem Wasser, wenn es nur</w:t>
        <w:br/>
        <w:t>nen halben Tag gestanden hat, ein dún</w:t>
        <w:br/>
        <w:t>es blauliches Fließ, als Fett oder andes</w:t>
        <w:br/>
        <w:t>von dem Wasser angesammelte Materie,</w:t>
        <w:br/>
        <w:t>welche sich mit dem Finger gar leicht theile</w:t>
        <w:br/>
        <w:t>nd von einander scheiden lässet, aber bald</w:t>
        <w:br/>
        <w:t>ernach wieder zusammen lauffen, und nen</w:t>
        <w:br/>
        <w:t>von dem Wind hin und her getrieben</w:t>
        <w:br/>
        <w:t>wird. Ehe man noch das Wasser selb</w:t>
        <w:br/>
        <w:t>sten versuchet und trincket giebet soldes</w:t>
        <w:br/>
        <w:t>zu allererst eine Muthmassung, es muß</w:t>
        <w:br/>
        <w:t>se ein Mineral - Wasser seyn: und siehet von</w:t>
        <w:br/>
        <w:t>man dabey bestandig einen Dampff als</w:t>
        <w:br/>
        <w:t>einen Rauch davon aufgehen; aus wel</w:t>
        <w:br/>
        <w:t>chen man auch, weil er sehr dick hervor</w:t>
        <w:br/>
        <w:t>bricht, vornemlich des Morgens und</w:t>
        <w:br/>
        <w:t>des Abends, den Ort wo das warme Bad</w:t>
        <w:br/>
        <w:t>seyn müsse, von ferne erkennen kan. bon</w:t>
        <w:br/>
        <w:t>An dem Rand dieser Gruben, eßet Be</w:t>
        <w:br/>
        <w:t>sich ein futiler dünner Schleim, der er</w:t>
        <w:br/>
        <w:t>demjenigen nicht ungleich, welchen man w</w:t>
        <w:br/>
        <w:t>in den Schleiff Trogen antrifft, wo</w:t>
        <w:br/>
        <w:t>das Wasser darinnen bleibet ; nur daß</w:t>
        <w:br/>
        <w:t>er viel kleiner, feiner und dünner ist.</w:t>
        <w:br/>
        <w:br/>
        <w:t>Besser aber zu reden, so siehet dieser</w:t>
        <w:br/>
        <w:t>Schleim demjenigen gleich, welchen</w:t>
        <w:br/>
        <w:t>das Wasser der Sauer Bronnen</w:t>
        <w:br/>
        <w:t>hinterlasset, als ich an unterschiedlichen</w:t>
        <w:br/>
        <w:t>in Teutschland gesehen. Es haben ihn et</w:t>
        <w:br/>
        <w:t>liche Mahler probiert und zu einer Far Die</w:t>
        <w:br/>
        <w:t>be angemacht: auch befunden daß er</w:t>
        <w:br/>
        <w:t>zum Mahlen so gut zu gebrauchen, als</w:t>
        <w:br/>
        <w:t>das schönste Ockers gelb, an defen statt</w:t>
        <w:br/>
        <w:t>sie ihn auch allezeit genommen und da</w:t>
        <w:br/>
        <w:t>mit gemahlet haben. Wie man denn des</w:t>
        <w:br/>
        <w:t>sen eine ziemliche Menge sammlen könns</w:t>
        <w:br/>
        <w:t>te, wenn sich jemand wolte die Mühe ge</w:t>
        <w:br/>
        <w:t>ben oder täglich bey dem Bad wäre. Da Dd</w:t>
        <w:br/>
        <w:t>be b</w:t>
        <w:br/>
        <w:t>Die Grund Erde, oder diejenige so Be</w:t>
        <w:br/>
        <w:t>man heraus grabet, als man ein Loch mas Gr</w:t>
        <w:br/>
        <w:t>chet, ist ganz schwarz mürbe und sehr</w:t>
        <w:br/>
        <w:t>leicht; bleibet auch an den Fingern ale</w:t>
        <w:br/>
        <w:t>ben, als ob sie einige Fettigkeit ben sich</w:t>
        <w:br/>
        <w:t>hätte, oder damit durchkneten wäre.</w:t>
        <w:br/>
        <w:br/>
        <w:t>Jch bilde mir dahero ein, es habe hiervon</w:t>
        <w:br/>
        <w:t>das obgemeldete blaue Fließ seinen Urs</w:t>
        <w:br/>
        <w:t>sprung. Wenn man aber diese Erde lás</w:t>
        <w:br/>
        <w:t>set durch die Sonne trücknen: so ist sie</w:t>
        <w:br/>
        <w:t>gleich einer Afche, ganz locker, und doch</w:t>
        <w:br/>
        <w:t>dabey Bech-schwarz; deßwegen stehe in</w:t>
        <w:br/>
        <w:t>den Gedancken, man könnte aus dersel</w:t>
        <w:br/>
        <w:t>ben, wenn sie recht zubereitet und gar- Der</w:t>
        <w:br/>
        <w:t>bebtet wurde eben so guten Turff machen,</w:t>
        <w:br/>
        <w:t>als man in Holland hat; zum wenigsten fie</w:t>
        <w:br/>
        <w:t>halte davor, würde er dem Hallischen seb</w:t>
        <w:br/>
        <w:t>nichts nachgeben den man zu meiner Zeit.</w:t>
        <w:br/>
        <w:br/>
        <w:t>und weil ich daselbst siudiret, auf dem</w:t>
        <w:br/>
        <w:t>Berliner gegraben hat. mein /man war Wa</w:t>
        <w:br/>
        <w:t>Das Wasser an sich selbsten scheinet</w:t>
        <w:br/>
        <w:t>zwar in der Grube schwarz: allein es kommt</w:t>
        <w:br/>
        <w:t>solches von dem Boden, und des rund ums Bi</w:t>
        <w:br/>
        <w:t>liegenden schwarzenberge her. Wenn man</w:t>
        <w:br/>
        <w:t>es in ein Glas thut, so ist es so hell und klar, aus</w:t>
        <w:br/>
        <w:t>als das reineste und besteBzuñen-Wasser</w:t>
        <w:br/>
        <w:t>seyn fan. Nimt mans in den Mund und</w:t>
        <w:br/>
        <w:t>trincket davon so weiß ich nicht, ob irgend</w:t>
        <w:br/>
        <w:t>ein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327.txt</w:t>
      </w:r>
    </w:p>
    <w:p>
      <w:r>
        <w:t>Erster Theil. XVIII. Brief. c.</w:t>
        <w:br/>
        <w:br/>
        <w:t>Wasser kan und mag gefunden erwelchen</w:t>
        <w:br/>
        <w:t>mehr nach **Stahlschmecket**,</w:t>
        <w:br/>
        <w:t>dieses. Es müste einer gewiß gar keinen</w:t>
        <w:br/>
        <w:t>schmack haben, der dieses nicht daran</w:t>
        <w:br/>
        <w:t>inden solte. Gleichwohl ist es überaus</w:t>
        <w:br/>
        <w:t>genehm zu trincken: und kan ich wohl</w:t>
        <w:br/>
        <w:t>en, daß mich allezeit, wenn dabey gewe</w:t>
        <w:br/>
        <w:t>, daran erquicket, auch vielmals eine</w:t>
        <w:br/>
        <w:t>bauche damit gemacht habe.</w:t>
        <w:br/>
        <w:br/>
        <w:t>So ist es auch nicht undienlich zum</w:t>
        <w:br/>
        <w:t>chen; als worinnen ich allerley Speis</w:t>
        <w:br/>
        <w:t>vielmals gekochet, und mit grösten</w:t>
        <w:br/>
        <w:t>petit zu mir genommen habe. Nicht</w:t>
        <w:br/>
        <w:t>r ich alleine habe mein Fleisch und was</w:t>
        <w:br/>
        <w:t>sonsten zu essen hatte darmit gekochet,</w:t>
        <w:br/>
        <w:t>allezeit gut befunden; sondern auch</w:t>
        <w:br/>
        <w:t>andere die sich dieses Bades bedienet</w:t>
        <w:br/>
        <w:t>denn alle diejenige so solches Bad ges</w:t>
        <w:br/>
        <w:t>ucht, nicht in Abrede seyn können, daß</w:t>
        <w:br/>
        <w:t>es Bad Wasser absonderlich gut ist,</w:t>
        <w:br/>
        <w:t>Thée oder Coffée darinnen zu kochen:</w:t>
        <w:br/>
        <w:t>r auch nur über Thée oder Coffee zu</w:t>
        <w:br/>
        <w:t>fen und selbigen damit zu extrahiren;</w:t>
        <w:br/>
        <w:t>gesche es nicht nun **denSchweißtzeibet**:</w:t>
        <w:br/>
        <w:t>dern auch ferner keine Beschwehrung</w:t>
        <w:br/>
        <w:t>em Liebe machet, ob man gleich noch so</w:t>
        <w:br/>
        <w:t>I davon trincket; indeme es alsobald</w:t>
        <w:br/>
        <w:t>der fortgehet und nicht eizen bleibet</w:t>
        <w:br/>
        <w:t>gut und gesund es aber ist, wenn</w:t>
        <w:br/>
        <w:t>n davon trincket und sich darinnen ba</w:t>
        <w:br/>
        <w:t>so schädlich ist es hingegen dem weisen</w:t>
        <w:br/>
        <w:t>zeuge, welches man darinnen waschet,</w:t>
        <w:br/>
        <w:t>er die man am Leibe hat, so man dar</w:t>
        <w:br/>
        <w:t>en badet. Denn so bald ein Hemd dars</w:t>
        <w:br/>
        <w:t>getaucht worden, so verliehret es seis</w:t>
        <w:br/>
        <w:t>weise Farbe und wird gelblicht: vom</w:t>
        <w:br/>
        <w:t>tes aber after als einmal hinein, so kan</w:t>
        <w:br/>
        <w:t>an es niemaln wieder weiß bekommen,</w:t>
        <w:br/>
        <w:t>man gleich vnzehlich male dieselbige</w:t>
        <w:br/>
        <w:t>nach wieder waschet. Dahero muß</w:t>
        <w:br/>
        <w:t>in sich gleich Anfangs in Obacht neh</w:t>
        <w:br/>
        <w:t>n, nichts mit hinein zu bringen, oder das</w:t>
        <w:br/>
        <w:t>naß zu machen. Will man aber ja,</w:t>
        <w:br/>
        <w:t>nemlich wenn man nicht alleine ist,</w:t>
        <w:br/>
        <w:t>b sich vor andern Leuten scheuet, Wás</w:t>
        <w:br/>
        <w:t>e zu seinem Gebrauch mitnehmen: so</w:t>
        <w:br/>
        <w:t>at man sehr weißlich, wenn man die alte</w:t>
        <w:br/>
        <w:t>und schlechteste erkieset, als an welcher</w:t>
        <w:br/>
        <w:t>ht viel mehr gelegen: und die man auch</w:t>
        <w:br/>
        <w:t>ne dem nit allzulange mehr tragen fanUm</w:t>
        <w:br/>
        <w:t>dieses Bad herum, wachsen dünne</w:t>
        <w:br/>
        <w:t>biegsame Baumlein von einer braun</w:t>
        <w:br/>
        <w:t>ten Rinde, und inwendigen braunen</w:t>
        <w:br/>
        <w:t>marck. Die Blätter daran kommen sehr</w:t>
        <w:br/>
        <w:t>he mit den Werden Blättern überein;</w:t>
        <w:br/>
        <w:t>Blüthe aber ist Gras-grún, und hanget</w:t>
        <w:br/>
        <w:t>auben weiß bensammen, wie etwan die</w:t>
        <w:br/>
        <w:t>hannes Beer Blüthe. Was aber nach</w:t>
        <w:br/>
        <w:t>Blüthe vor eine Frucht davon komme,</w:t>
        <w:br/>
        <w:t>und wie sie aussehe? davon fan nichts bes</w:t>
        <w:br/>
        <w:t>richten, weil niemaln eine daran anges</w:t>
        <w:br/>
        <w:t>troffen habe. Diese Baumlein wache</w:t>
        <w:br/>
        <w:t>sen gerade in die Höhe, etwan 8. biß</w:t>
        <w:br/>
        <w:t>10. Schuh hoch; haben wenig und da</w:t>
        <w:br/>
        <w:t>ben sehr dünne Aleste: gleichwohl stehen</w:t>
        <w:br/>
        <w:t>sie so dicke beysammen, daß man nicht</w:t>
        <w:br/>
        <w:t>wohl durchkommen kan.</w:t>
        <w:br/>
        <w:br/>
        <w:t>Ausser diesen rund um das warme</w:t>
        <w:br/>
        <w:t>Bad stehenden Bäumlein, erblicket man</w:t>
        <w:br/>
        <w:t>weiter auf dem Berg gar wenige, und und a</w:t>
        <w:br/>
        <w:t>haben sehr niedrige Blumen, welche re Gew</w:t>
        <w:br/>
        <w:t>gleichsam verrunzelt, verbleichet und ver- bescha</w:t>
        <w:br/>
        <w:t>brennet aussehen; welches mich muth</w:t>
        <w:br/>
        <w:t>massen machet, es müsse eine reiche Erz</w:t>
        <w:br/>
        <w:t>Grube darinnen verborgen liegen. So</w:t>
        <w:br/>
        <w:t>ist auch das andere Gestrauch und Hebs</w:t>
        <w:br/>
        <w:t>de Gras, ob es gleich ziemlich hoch däch</w:t>
        <w:br/>
        <w:t>set, dennoch sehr mager und dürre, kan</w:t>
        <w:br/>
        <w:t>auch gar leichtlich in den Brand gestecket</w:t>
        <w:br/>
        <w:t>werden. Es ist aber solches hier nichts</w:t>
        <w:br/>
        <w:t>neues, daß ein ganz grosses Stück Feld</w:t>
        <w:br/>
        <w:t>von den Vieh Hirten angezündet, und</w:t>
        <w:br/>
        <w:t>das alte harte Gras wegbrennet wird:</w:t>
        <w:br/>
        <w:t>damit das junge desto schöner hervors</w:t>
        <w:br/>
        <w:t>sprossen und dem Vieh zu Nußen kom</w:t>
        <w:br/>
        <w:t>men möge.</w:t>
        <w:br/>
        <w:br/>
        <w:t>Hinter dem erwehnten Bad, oder dem anfrug</w:t>
        <w:br/>
        <w:t>ganzen schwarzen Berg, lieget West: barer 2</w:t>
        <w:br/>
        <w:t>warts an, noch ein sehr hoher Knock oder Bad.</w:t>
        <w:br/>
        <w:t>Berg welcher noch unfruchtbarer ist, als</w:t>
        <w:br/>
        <w:t>dieser. Denn da wächset gar nichts als ei</w:t>
        <w:br/>
        <w:t>nige wilde Gesträuche, die ihre Wurzeln</w:t>
        <w:br/>
        <w:t>zwischen den Klippen befestigen, und so</w:t>
        <w:br/>
        <w:t>den Safft aus der Erde, zu ihren abends</w:t>
        <w:br/>
        <w:t>thigte Wachsthum ziehen. Aussen auf</w:t>
        <w:br/>
        <w:t>dem Berg, und hinter demselbigen gegen was i</w:t>
        <w:br/>
        <w:t>den Abend in dem Thal, liegen weise vor St</w:t>
        <w:br/>
        <w:t>glänzende grosse Klippen, welche von ba eabf</w:t>
        <w:br/>
        <w:t>den Kiesel Steinen an nichts unter</w:t>
        <w:br/>
        <w:t>schieden, als daß sie auch inwendig weifer</w:t>
        <w:br/>
        <w:t>seyn, und gegen die Sonne als Silber</w:t>
        <w:br/>
        <w:t>glänzen. Nicht etwan Strich weiß, sons</w:t>
        <w:br/>
        <w:t>dern ganz über und über; welche glänzens</w:t>
        <w:br/>
        <w:t>de Farbe mich abermals veranlasset zu</w:t>
        <w:br/>
        <w:t>glauben, daß ein reich-haltendes Bergs</w:t>
        <w:br/>
        <w:t>werck daselbst müste vorhanden seyenun</w:t>
        <w:br/>
        <w:t>weiß Er also mein Herz, wo Er das t</w:t>
        <w:br/>
        <w:br/>
        <w:t>dieses warme Bad suchen soll: und wie es me Ba</w:t>
        <w:br/>
        <w:t>um und um bey demselben beschaffen sey. nun vo</w:t>
        <w:br/>
        <w:t>Weil Ihme aber noch ferner versprochen als for</w:t>
        <w:br/>
        <w:t>habe anzuweisen wasser nöthig habe auf zugeben</w:t>
        <w:br/>
        <w:t>die Reise mitzunehmen, das zur bedornte: den.</w:t>
        <w:br/>
        <w:t>heldenkur nöthig seye; ingleichen wie Er</w:t>
        <w:br/>
        <w:t>sich währender Cur zu verhalten zuwar</w:t>
        <w:br/>
        <w:t>ten und zupflegen habe: so beliebe Er zu</w:t>
        <w:br/>
        <w:t>wissen, daß der Sachen anhero weit so viel</w:t>
        <w:br/>
        <w:t>nicht seyn, als man vor diesen nöthig ges</w:t>
        <w:br/>
        <w:t>habt, che vorgedachter Ferdinandus Ap. pel</w:t>
        <w:br/>
        <w:t>Nn 2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328.txt</w:t>
      </w:r>
    </w:p>
    <w:p>
      <w:r>
        <w:t>Erster Theil. XVIII. Brief. 2.</w:t>
        <w:br/>
        <w:br/>
        <w:t>el das Land in eigentümlichen Befih</w:t>
        <w:br/>
        <w:t>kommen. Denn man muste nicht</w:t>
        <w:br/>
        <w:t>lein sein Bette sondern auch Kopffe,</w:t>
        <w:br/>
        <w:t>öffel, Schuffe, Teller, und allerley</w:t>
        <w:br/>
        <w:t>eine Küchen-Geráthschafft bey sich füh</w:t>
        <w:br/>
        <w:t>en, damit man dorten nicht Mangel bars</w:t>
        <w:br/>
        <w:t>haben und auf Hottentottische Art</w:t>
        <w:br/>
        <w:t>ben durfte. Welches alles man an-es</w:t>
        <w:br/>
        <w:t>o bey gemeldeten Appel haben und zu feis</w:t>
        <w:br/>
        <w:t>en Gebrauch bekommen kan, wenn man</w:t>
        <w:br/>
        <w:t>leich nicht in seinem Haus lociren und</w:t>
        <w:br/>
        <w:t>on ihme befostiget werden will.</w:t>
        <w:br/>
        <w:br/>
        <w:t>Gleichwohl aber, wenn man die Cur</w:t>
        <w:br/>
        <w:t>echt anfangen und mit Nutzen gebrau</w:t>
        <w:br/>
        <w:t>ben will, wird nöthig seyn einen Was</w:t>
        <w:br/>
        <w:t>en zu beladen, und dasjenige was man</w:t>
        <w:br/>
        <w:t>etwan bedarff, hinführen zu lassen; wo</w:t>
        <w:br/>
        <w:t>erne man sich nicht eines Hottentotte</w:t>
        <w:br/>
        <w:t>hen Trag Ochsens bedienen, und durch</w:t>
        <w:br/>
        <w:t>Bülffe desselben dahin marckiren will:</w:t>
        <w:br/>
        <w:t>welches aber gleichwohl mit einem eins</w:t>
        <w:br/>
        <w:t>en nicht wohl angehen wird. Viel bes</w:t>
        <w:br/>
        <w:t>er thut man also, man reiset in Compagnie</w:t>
        <w:br/>
        <w:t>dahin, daß alle Compagnons</w:t>
        <w:br/>
        <w:t>en Wagen beladen und auch bezahlen</w:t>
        <w:br/>
        <w:t>helffen, welches eben so gar viel Geld nicht</w:t>
        <w:br/>
        <w:t>often wird.</w:t>
        <w:br/>
        <w:br/>
        <w:t>Vor allen aber muß er sich mit einem</w:t>
        <w:br/>
        <w:t>uten und dichten Zelt versehen, er mag</w:t>
        <w:br/>
        <w:t>leich ben gedachten Appel alles andere</w:t>
        <w:br/>
        <w:t>kommen oder nicht; er mag auch gleich</w:t>
        <w:br/>
        <w:t>feinem Hause lociren oder nicht.</w:t>
        <w:br/>
        <w:t>Denn woferne er die Cur recht gebrau</w:t>
        <w:br/>
        <w:t>en und Nußen davon haben will: so</w:t>
        <w:br/>
        <w:t>auß er gleich aus dem Bad in das Bette,</w:t>
        <w:br/>
        <w:t>nd den Schweiß abwarten, welches oh</w:t>
        <w:br/>
        <w:t>e ein Zelt und Bette, unter freyen Him</w:t>
        <w:br/>
        <w:t>el nicht angehen wird. Wenn er auch</w:t>
        <w:br/>
        <w:t>leich wolte in Appels Hause schwitzen,</w:t>
        <w:br/>
        <w:t>nd sich daselbst gütlicher thun: so gehet</w:t>
        <w:br/>
        <w:t>8 doch schlechter Dings nicht an; an</w:t>
        <w:br/>
        <w:t>esehen das Haus bey nahe eine viertel</w:t>
        <w:br/>
        <w:t>Stunde von dem Bad entlegen ist: wel</w:t>
        <w:br/>
        <w:t>es ihn täglich Berg-auf und Berg-nies</w:t>
        <w:br/>
        <w:t>er zu steigen, vielmals verdriessen dürfte.</w:t>
        <w:br/>
        <w:br/>
        <w:t>deme würden **dieSchweiß**-Löcher wel</w:t>
        <w:br/>
        <w:t>e in bemba ziemlich geöffnet worden,</w:t>
        <w:br/>
        <w:t>unterwegs wieder zugehen, und ihm her</w:t>
        <w:br/>
        <w:t>ach viel Mühe kosten von neuen an einen</w:t>
        <w:br/>
        <w:t>Schweiß zu gelangen, den er hier freys</w:t>
        <w:br/>
        <w:t>billig und ohne einige Mühe hat; der ihn</w:t>
        <w:br/>
        <w:t>uch nicht entkrafftet noch schwach: son</w:t>
        <w:br/>
        <w:t>en vielmehr: leichter und hurtiger **machetFerner**</w:t>
        <w:br/>
        <w:t>ist eines der höchst nothwen</w:t>
        <w:br/>
        <w:t>guten Stücke, die er mitnehmen muß,</w:t>
        <w:br/>
        <w:t>ter Wein: ohne welche beyde er</w:t>
        <w:br/>
        <w:t>flechten Nutzen von seiner Cur haben</w:t>
        <w:br/>
        <w:t>wird. Denn ob er gleich Morgens Caffée</w:t>
        <w:br/>
        <w:t>id Nachmittags Theé Wasser von</w:t>
        <w:br/>
        <w:t>eben diesem Bad-Wasser täglich trinket;</w:t>
        <w:br/>
        <w:t>auch sich sonsten damit wohl vergnügen</w:t>
        <w:br/>
        <w:t>könnte: so wird doch endlich der Magen</w:t>
        <w:br/>
        <w:t>nicht allein schwach; sondern es will auch</w:t>
        <w:br/>
        <w:t>die Würckung des Bades nicht ferner</w:t>
        <w:br/>
        <w:t>folgen. chen</w:t>
        <w:br/>
        <w:t>Man hat schon zur Genüge erfahren, Der</w:t>
        <w:br/>
        <w:t>daß der Wein den man zwischen dem ich</w:t>
        <w:br/>
        <w:t>Baden getruncken, sehr viel zur nach-nachdrücklichen</w:t>
        <w:br/>
        <w:t>Würckung der Cur beygethan</w:t>
        <w:br/>
        <w:t>gen: und von dem Brandwein weiß De</w:t>
        <w:br/>
        <w:t>man, daß er nach den Baden auch nur ein Bra</w:t>
        <w:br/>
        <w:t>Löffel voll genommen, den Schweiß des wein</w:t>
        <w:br/>
        <w:t>sto eher treibe, und dabey innerlich star</w:t>
        <w:br/>
        <w:t>de. Man bedarff aber dessen nicht viel</w:t>
        <w:br/>
        <w:t>zu nehmen, auch des Weins nicht viel</w:t>
        <w:br/>
        <w:t>zu gebrauchen, sonsten kommet man,</w:t>
        <w:br/>
        <w:t>elender aus dem Bab, als man darein Aus</w:t>
        <w:br/>
        <w:t>gekommen. Es haben solches die Exem-bey</w:t>
        <w:br/>
        <w:t>pel zweyer guter Freunde, deren Namen schade</w:t>
        <w:br/>
        <w:t>ich Ehren halben verschweige, zur Ges</w:t>
        <w:br/>
        <w:t>nuge gelehret: als welche bey dem Ges</w:t>
        <w:br/>
        <w:t>brauch dieser Bad-Cur, über einnehmer</w:t>
        <w:br/>
        <w:t>Wein, auch nach Proportion ziemlich</w:t>
        <w:br/>
        <w:t>viel Brandwein, und wo mir recht ist,</w:t>
        <w:br/>
        <w:t>8. Maaß ausgetrunken, aber dabey gar</w:t>
        <w:br/>
        <w:t>schlecht curiret worden sind. Der</w:t>
        <w:br/>
        <w:t>Bodeme so kommen auch gemeiniglich</w:t>
        <w:br/>
        <w:t>die Hottentotten, welche ihr Compl</w:t>
        <w:br/>
        <w:t>ment ablegen, und dargegen zu Ere</w:t>
        <w:br/>
        <w:t>weisung einiger Gegen-Höflichkeit, ein</w:t>
        <w:br/>
        <w:t>Glas Wein oder Brandwein verlangen.</w:t>
        <w:br/>
        <w:br/>
        <w:t>Eben zu dem Ende muß man auch Tobac man</w:t>
        <w:br/>
        <w:t>und Tobacko Pfeiffen bey sich führen, mit</w:t>
        <w:br/>
        <w:t>und in ziemlicher Menge mitnehmen ne</w:t>
        <w:br/>
        <w:t>um diesen ankommenden Gästen damit ben</w:t>
        <w:br/>
        <w:t>aufzuwarten; weil ihnen hierdurch ein viel</w:t>
        <w:br/>
        <w:t>grössere Gefallen geschiehet, als ob</w:t>
        <w:br/>
        <w:t>man ihnen hundert mal so viel am Geld</w:t>
        <w:br/>
        <w:t>geben wolte. Es sind auch beyde diese Sar</w:t>
        <w:br/>
        <w:t>chen, nemlich Wein und Brandwein,</w:t>
        <w:br/>
        <w:t>Tobac und Tobaco Pfeiffen darum</w:t>
        <w:br/>
        <w:t>nöthig, und dienen hauptsächlich dazu,</w:t>
        <w:br/>
        <w:t>daß man von den Hottentotten Fleisch),</w:t>
        <w:br/>
        <w:t>das ist einen fetten Ochsen, Hamel oder</w:t>
        <w:br/>
        <w:t>**Lammerhandeln** und sich davon erhalten</w:t>
        <w:br/>
        <w:t>könne. Solches geben sie gegen Tobac</w:t>
        <w:br/>
        <w:t>gerne her, auch schlagen sie gegen Brands</w:t>
        <w:br/>
        <w:t>wein oder Wein nichts ab, und bedingen</w:t>
        <w:br/>
        <w:t>sich zum **Leykauffeine** Tobacko Pfeiffen</w:t>
        <w:br/>
        <w:t>ein. Wie ich denn selbsten sehr offt, auch wie</w:t>
        <w:br/>
        <w:t>auf andern Reisen also mit ihnen jemand</w:t>
        <w:br/>
        <w:t>handelt, daß ihnen ein Pfund Tobac mit d</w:t>
        <w:br/>
        <w:t>nebst einen Glas Wein oder Brand: ott</w:t>
        <w:br/>
        <w:t>wein, vor einen fetten Ochsen: und belten</w:t>
        <w:br/>
        <w:t>ein halbes Pfund mit eben der Portion</w:t>
        <w:br/>
        <w:t>an Wein und Brandwein, vor</w:t>
        <w:br/>
        <w:t>einen fetten Hamel gegeben, eine To</w:t>
        <w:br/>
        <w:t>backs-Pfeife aber darzu verehret habe.</w:t>
        <w:br/>
        <w:br/>
        <w:t>Eins Auct</w:t>
        <w:br/>
        <w:t>ten 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329.txt</w:t>
      </w:r>
    </w:p>
    <w:p>
      <w:r>
        <w:t>Erster Theil. XVI, Brief. 2.</w:t>
        <w:br/>
        <w:br/>
        <w:t>Einmals famen ihrer 4. zumir, wel</w:t>
        <w:br/>
        <w:t>erfahren hatten, daß mich bey dem</w:t>
        <w:br/>
        <w:t>armen Bad aufhielte, und machten ihr</w:t>
        <w:br/>
        <w:t>kompliment; verehrten mir auch einen</w:t>
        <w:br/>
        <w:t>hafen, ben fie unter Wegs mit ihren Koder</w:t>
        <w:br/>
        <w:t>Stöcken todt geschlagen hatten.</w:t>
        <w:br/>
        <w:t>diese verlangten nichts anders zur Ges</w:t>
        <w:br/>
        <w:t>gifft, als nur Brandwein und Tobac;</w:t>
        <w:br/>
        <w:t>guten auch, daß sie sonderlich darum eis</w:t>
        <w:br/>
        <w:t>n so weiten Weg von ungefähr 30.</w:t>
        <w:br/>
        <w:br/>
        <w:t>teilen, nach mir zugekommen waren:</w:t>
        <w:br/>
        <w:t>id rathen, ich möchte doch ihren To</w:t>
        <w:br/>
        <w:t>ds-Hunger faltigen, da sie schon eis</w:t>
        <w:br/>
        <w:t>geraume Zeit herwärts feinen gesehen,</w:t>
        <w:br/>
        <w:t>schweige denn gehabt hätten. Da ich</w:t>
        <w:br/>
        <w:t>in ihre Bitte erfüllet und ihnen Tobac</w:t>
        <w:br/>
        <w:t>geben hatte, brachten sie Holz herbey</w:t>
        <w:br/>
        <w:t>nd blieben elbige Nacht bey mir; mach</w:t>
        <w:br/>
        <w:t>mir auch nachgehends in der Nacht eis</w:t>
        <w:br/>
        <w:t>Erzehlung von dem Portugiesischen</w:t>
        <w:br/>
        <w:t>Schiff, welches vor einigen Jahren bey</w:t>
        <w:br/>
        <w:t>r Bay de la Goa gestrandet: und sagten</w:t>
        <w:br/>
        <w:t>ß man noch etwas davon sehen könte,</w:t>
        <w:br/>
        <w:t>er wegen des hinein geworfenen vielen</w:t>
        <w:br/>
        <w:t>Sandes, fonte man manniches mehr her</w:t>
        <w:br/>
        <w:t>is bekommen. Weil mir nun von dem</w:t>
        <w:br/>
        <w:t>ligen Schiff bewust war, daß es vies</w:t>
        <w:br/>
        <w:t>Kostbarkeiten geführet hatte, war mir</w:t>
        <w:br/>
        <w:t>re Erzehlung, wie auch ihres Landes</w:t>
        <w:br/>
        <w:t>Beschreibung, samt andern vielen merck</w:t>
        <w:br/>
        <w:t>erdigen und zu seiner Zeit vorkommen</w:t>
        <w:br/>
        <w:t>Sachen, ihre Lebens Art belangen</w:t>
        <w:br/>
        <w:t>desto angenehmer: und gab ihnen</w:t>
        <w:br/>
        <w:t>och ein Stück Tobac mit auf den</w:t>
        <w:br/>
        <w:t>Bey.</w:t>
        <w:br/>
        <w:br/>
        <w:t>Wenn man nun mit diesen vorgedacht</w:t>
        <w:br/>
        <w:t>n Sachen versehen, kan man die Cur</w:t>
        <w:br/>
        <w:t>r müglich anfangen und vollenden.</w:t>
        <w:br/>
        <w:t>Denn um den Trand hat es denn weiter</w:t>
        <w:br/>
        <w:t>ichts zu sagen: und um das erste darf</w:t>
        <w:br/>
        <w:t>an sich auch nicht bekümmern, weil die</w:t>
        <w:br/>
        <w:t>hottentotten mehr herben schaffen, als</w:t>
        <w:br/>
        <w:t>an verzehren fan. Es duͤrffte Ihm</w:t>
        <w:br/>
        <w:t>per fehr befremden, mein Herz, wenn</w:t>
        <w:br/>
        <w:t>ir dieses Bad gebrauchen solte, daß es</w:t>
        <w:br/>
        <w:t>en dem ersten Hineinsteigen allezeit fo</w:t>
        <w:br/>
        <w:t>hr brennet, als ob man über den gans</w:t>
        <w:br/>
        <w:t>en Leib mit Nadeln gestochen würde;</w:t>
        <w:br/>
        <w:t>draus man gar leicht schliesset, man</w:t>
        <w:br/>
        <w:t>erde die ganze Haut verbrennen, und</w:t>
        <w:br/>
        <w:t>3 nicht vertragen noch leiden können:</w:t>
        <w:br/>
        <w:t>alleine es währet dieses Stechen nur eis</w:t>
        <w:br/>
        <w:t>en Augenblick, und höret alsobald auf</w:t>
        <w:br/>
        <w:t>benn man sich nur gesetzet hat: und ist</w:t>
        <w:br/>
        <w:t>denn so angenehm und lieblich warm,</w:t>
        <w:br/>
        <w:t>aß man wünschet, man möchte fein lang</w:t>
        <w:br/>
        <w:t>darinnen eizen können.</w:t>
        <w:br/>
        <w:br/>
        <w:t>Alleine ausser dem, daß man von nie</w:t>
        <w:br/>
        <w:t>mand verhindert oder heraus getrieben</w:t>
        <w:br/>
        <w:t>wird, so vergehet einem bald selber der m</w:t>
        <w:br/>
        <w:t>Lust, und suchet man je eher je lieber bleib</w:t>
        <w:br/>
        <w:t>wieder heraus zu kommen; indeme die lan</w:t>
        <w:br/>
        <w:t>wunderbahre Würckung des Abbes allen</w:t>
        <w:br/>
        <w:t>Appetit lange zufugen vertreibet. Denn</w:t>
        <w:br/>
        <w:t>nachdeme man kaum 5. oder 6. Minuten</w:t>
        <w:br/>
        <w:t>lang darinnen gesessen, und nun permey</w:t>
        <w:br/>
        <w:t>net es seye alles wohl, man wolle auch</w:t>
        <w:br/>
        <w:t>noch eine geraume Zeit darinnen eizen: Ber</w:t>
        <w:br/>
        <w:t>fo hebet die Würckung am untern Theil</w:t>
        <w:br/>
        <w:t>des Bauches schon an, und ziehet densel</w:t>
        <w:br/>
        <w:t>ben so enge zusammen, als ob man mit</w:t>
        <w:br/>
        <w:t>Riemen geschnüret und der ganze Bauch</w:t>
        <w:br/>
        <w:t>zusammen gezogen würde.</w:t>
        <w:br/>
        <w:br/>
        <w:t>Dieses Einziehen des Leibes hält vers</w:t>
        <w:br/>
        <w:t>folgens so lange an, biß es oben an das</w:t>
        <w:br/>
        <w:t>Hertz kommet; als um welche Zeit man</w:t>
        <w:br/>
        <w:t>ganz engbrüstig und der Athem also vers</w:t>
        <w:br/>
        <w:t>kürzet wird, daß man den angenehmen</w:t>
        <w:br/>
        <w:t>Bad Sis wider Willen verlassen mußEs</w:t>
        <w:br/>
        <w:t>wird dahero niemand von allen denen</w:t>
        <w:br/>
        <w:t>die dieses Bades sich bedienet haben, zu</w:t>
        <w:br/>
        <w:t>sagen sich erkühnen, daß er eine viertel</w:t>
        <w:br/>
        <w:t>Stunde darinnen habe aushalten und</w:t>
        <w:br/>
        <w:t>dauren können, ob er auch gleich sonsten</w:t>
        <w:br/>
        <w:t>die starckste Natur von der Welt hat.</w:t>
        <w:br/>
        <w:br/>
        <w:t>So bald man aber wieder heraus steiget</w:t>
        <w:br/>
        <w:t>und sich zum Scheißen niederleget, hos War</w:t>
        <w:br/>
        <w:t>ret nicht nur diese Engbrüstigkeit gång Sor</w:t>
        <w:br/>
        <w:t>lich auf: sondern es lauffen auch der fes</w:t>
        <w:br/>
        <w:t>Schweiß **häuffigheraus**, und machet den bese</w:t>
        <w:br/>
        <w:t>Schwitzenden nachdeme ez sich wieder ans</w:t>
        <w:br/>
        <w:t>gekleidet, so hurtig, munter und behend,</w:t>
        <w:br/>
        <w:t>daß man meinen solte, er hätte weder ges</w:t>
        <w:br/>
        <w:t>babet noch beschwitzet. b: s Bab</w:t>
        <w:br/>
        <w:t>ret.</w:t>
        <w:br/>
        <w:br/>
        <w:t>Woferne man nun in dieser Cur Wie</w:t>
        <w:br/>
        <w:t>täglich fortfahret, und 14. Tage aus, ab</w:t>
        <w:br/>
        <w:t>hält, so reiniget sich der ganze Leib;</w:t>
        <w:br/>
        <w:t>daß entweder durch den Stuhlgang</w:t>
        <w:br/>
        <w:t>oder aber burch ein freywilliges Ers</w:t>
        <w:br/>
        <w:t>brechen, alles dasjenige was dem</w:t>
        <w:br/>
        <w:t>Menschen schädlich gewesen, fort und</w:t>
        <w:br/>
        <w:t>hinweg muß. Wie denn auf die ers</w:t>
        <w:br/>
        <w:t>fte Weise, dem gewesenen Hern Com Erem</w:t>
        <w:br/>
        <w:t>candeur und Schutz bey Nacht über die ber a</w:t>
        <w:br/>
        <w:t>Retour-Flotte, ift geholffen: und er von</w:t>
        <w:br/>
        <w:t>feinem alten in Ostindien sich zugezogen</w:t>
        <w:br/>
        <w:t>nen Ubel, befreyet worden. Auf die</w:t>
        <w:br/>
        <w:t>andere Art hat der Hern Capitain über</w:t>
        <w:br/>
        <w:t>die hiesige Guarnilon, Adolph Johann</w:t>
        <w:br/>
        <w:t>van der Alan, ein fleger und verständiger</w:t>
        <w:br/>
        <w:t>Edelmann, gute Hülffe gehabt: und ist</w:t>
        <w:br/>
        <w:t>von einem auf Ternate sich zugezogenen</w:t>
        <w:br/>
        <w:t>elenden Zustand, liberiret worden.</w:t>
        <w:br/>
        <w:br/>
        <w:t>ung.</w:t>
        <w:br/>
        <w:br/>
        <w:t>So bin ich auch selbsten mit gewesen, Rod</w:t>
        <w:br/>
        <w:t>als der Herz Henrich van der Linde,</w:t>
        <w:br/>
        <w:t>welcher einige Zeit hier an diesem Vors</w:t>
        <w:br/>
        <w:t>gebürge gewohnet, nun aber wieder in</w:t>
        <w:br/>
        <w:t>seinem Vaterlande, der Stadt Delfft in Mn 3</w:t>
        <w:br/>
        <w:t>jok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330.txt</w:t>
      </w:r>
    </w:p>
    <w:p>
      <w:r>
        <w:t>286.</w:t>
        <w:br/>
        <w:t>Erster Theil. 8. Brief rc.</w:t>
        <w:br/>
        <w:br/>
        <w:t>Holland sich befindet / dieses Bades sich</w:t>
        <w:br/>
        <w:t>gebrauchet, und wegen üblen Gehörs</w:t>
        <w:br/>
        <w:t>Hülffe dabey gesuchet, auch GOtt Lob</w:t>
        <w:br/>
        <w:t>gefunden hat. Dieser hatte einige Zeit</w:t>
        <w:br/>
        <w:t>her fast gar nichts hören können, woher-</w:t>
        <w:br/>
        <w:t>ne man nicht starck mit ihme geredet. E.</w:t>
        <w:br/>
        <w:t>reisete zu diesem Ende nach erst erwehnten</w:t>
        <w:br/>
        <w:t>warmen Bad, und gebrauchte selbiges</w:t>
        <w:br/>
        <w:t>täglich ein auch wohl zweymal, vierzehen</w:t>
        <w:br/>
        <w:t>Tage lang innerhalb welcher Zeit sich</w:t>
        <w:br/>
        <w:t>die verstopffende Materie gelöset, also</w:t>
        <w:br/>
        <w:t>daß sie ihme zum Ohr heraus gelauffen,</w:t>
        <w:br/>
        <w:t>und er fast alle Augenblick mit dem</w:t>
        <w:br/>
        <w:t>Schnupf-Tuch in der Hand stehen mu-</w:t>
        <w:br/>
        <w:t>ste selbige abzuwischen. Sie sahe Wachs-</w:t>
        <w:br/>
        <w:t>gelb aus, und hielte mit Lauffen noch</w:t>
        <w:br/>
        <w:t>lange Zeit hernach an, biß endlich nichts</w:t>
        <w:br/>
        <w:t>mehr vorhanden war, und er wieder hö-</w:t>
        <w:br/>
        <w:t>ren konte wie zuvor.</w:t>
        <w:br/>
        <w:br/>
        <w:t>Und was soll ich von einem hiesigen</w:t>
        <w:br/>
        <w:t>Bürger, meinem sehr guten Freund, Na-</w:t>
        <w:br/>
        <w:t>mens Stephan Bermen sagen, welcher</w:t>
        <w:br/>
        <w:t>lange Zeit mit einer sehr schmertzhaffte</w:t>
        <w:br/>
        <w:t>Beschwehrung und dabey lahmen Arm be-</w:t>
        <w:br/>
        <w:t>haffte gewesen? Er hat sich eben auch</w:t>
        <w:br/>
        <w:t>hieher in die Cur begeben, und bey der</w:t>
        <w:br/>
        <w:t>Brust-Beschwehrung ziemliche Linde-</w:t>
        <w:br/>
        <w:t>rung empfunden von dem lahmen Arm</w:t>
        <w:br/>
        <w:t>aber ist er gäntzlich befreyet worden, in-</w:t>
        <w:br/>
        <w:t>deme er denselbigen gleich dem andern ge-</w:t>
        <w:br/>
        <w:t>brauchen konte Wäre er nicht so alt und</w:t>
        <w:br/>
        <w:t>über 60. Jahre gewesen, hatte auch die</w:t>
        <w:br/>
        <w:t>Brust-Beschwehrung nicht schon so lan-</w:t>
        <w:br/>
        <w:t>ge Jahre gewähret so wurde er unfahl-</w:t>
        <w:br/>
        <w:t>bar auch von derselben curiret worden</w:t>
        <w:br/>
        <w:t>seyn.</w:t>
        <w:br/>
        <w:br/>
        <w:t>Unter so vielen will noch ein einiges</w:t>
        <w:br/>
        <w:t>anfügen, welches scheinet eines der merck-</w:t>
        <w:br/>
        <w:t>würdigsten zu seyn. Der gewesene Herr</w:t>
        <w:br/>
        <w:t>Gouverneur . A. van der Stel, hatte ei-</w:t>
        <w:br/>
        <w:t>ne Mohrin oder Selavin, welche mit ei-</w:t>
        <w:br/>
        <w:t>ner unkenschen Kranckheit beladen ware.</w:t>
        <w:br/>
        <w:t>schwiegen, biß sie nicht mehr konte,</w:t>
        <w:br/>
        <w:t>Diese nun hielte die Sache so lange ver-</w:t>
        <w:br/>
        <w:t>und ihr der vorgedachte Gärtner Hohen</w:t>
        <w:br/>
        <w:t>Hertz, beschwerlich fiel, sich bloß zu ge-</w:t>
        <w:br/>
        <w:t>ben und namhafft zu machen was</w:t>
        <w:br/>
        <w:t>ihr fehlete, ja sie zuletzt, da sie nicht gut-</w:t>
        <w:br/>
        <w:t>willig bekennen wolte, gantz ausziehen</w:t>
        <w:br/>
        <w:t>und von andern ihres gleichen besichtigen</w:t>
        <w:br/>
        <w:t>ließ. Da nun heraus kam wie sie J. v.</w:t>
        <w:br/>
        <w:t>die Frantzosen hatte, wanderte er mit</w:t>
        <w:br/>
        <w:t>ihr nach diesem Bade zu, und liesse sie un-</w:t>
        <w:br/>
        <w:t>ter Aufsicht anderer Sclaven, welche</w:t>
        <w:br/>
        <w:t>von gedachten Herrn Gouverneur da-</w:t>
        <w:br/>
        <w:t>selbst lagen, und das Vieh hüteten, ei-</w:t>
        <w:br/>
        <w:t>nige Zeit alldorten, mit dem expressen</w:t>
        <w:br/>
        <w:t>Befehl daß sie alle Tage in demselben ba-</w:t>
        <w:br/>
        <w:t>den solte. Nach Verlauff von 4. Wo-</w:t>
        <w:br/>
        <w:t>chen kommet er wieder und findet die</w:t>
        <w:br/>
        <w:t>Magd gesund und ist auch weiter an ihr</w:t>
        <w:br/>
        <w:t>nichts gesehen oder bemerket worden.</w:t>
        <w:br/>
        <w:br/>
        <w:t>Diese und dergleichen viele Exempel</w:t>
        <w:br/>
        <w:t>haben nun ziemlich bewiesen, daß eine</w:t>
        <w:br/>
        <w:t>besondere Krafft in diesem Bad stecken</w:t>
        <w:br/>
        <w:t>musse. Jch der einer von den ersten auste.</w:t>
        <w:br/>
        <w:t>gewesen, welcher sich darinnen gebadet,</w:t>
        <w:br/>
        <w:t>habe allezeit dessen Güte an mir gespü-</w:t>
        <w:br/>
        <w:t>ret, und zweiffele nicht es werde mit der</w:t>
        <w:br/>
        <w:t>Zeit noch weit berühmter werden aller-</w:t>
        <w:br/>
        <w:t>massen denn nicht allein der Seel.</w:t>
        <w:br/>
        <w:t>Herr Gouverneur Louis von Assenburg-</w:t>
        <w:br/>
        <w:t>sondern auch der Herr Gouverneur von</w:t>
        <w:br/>
        <w:t>Batavia, als er nach Holland herreisete,</w:t>
        <w:br/>
        <w:t>sich davon hat deutliche Nachricht geben</w:t>
        <w:br/>
        <w:t>lassen, welches alles dazu dienen solte.</w:t>
        <w:br/>
        <w:t>den Herren Directoribus der Mustren</w:t>
        <w:br/>
        <w:t>Compagnie, des wegen ausführlichen Be-</w:t>
        <w:br/>
        <w:t>richt abstatten zu können.</w:t>
        <w:br/>
        <w:br/>
        <w:t>Und hiermit verhoffe nun, Jhme mein</w:t>
        <w:br/>
        <w:t>Herr, von den Africanschen warmen</w:t>
        <w:br/>
        <w:t>Badern genug same Nachricht gegeben zu</w:t>
        <w:br/>
        <w:t>haben. Die übrige Wasser Geschichte</w:t>
        <w:br/>
        <w:t>welche Anfangs angezeiget habe, will,</w:t>
        <w:br/>
        <w:t>weil dieser Brief ohne dem lang genug</w:t>
        <w:br/>
        <w:t>worden, mit nächster Gelegenheit über-</w:t>
        <w:br/>
        <w:t>schreiben, der ich Jhn inmittelst versicher</w:t>
        <w:br/>
        <w:t>re, daß noch immer beständig verbleibe.</w:t>
        <w:br/>
        <w:t>Mein Herr. rc.</w:t>
        <w:br/>
        <w:br/>
        <w:t>Der K. Brief.</w:t>
        <w:br/>
        <w:t>Von dem hiesigen Regen-Wasser / woraus / wenn es in den</w:t>
        <w:br/>
        <w:t>Thälern stagirit / schönes / reines und weises Saltz /</w:t>
        <w:br/>
        <w:t>häuffig erlanget wird.</w:t>
        <w:br/>
        <w:t>Mein Den.</w:t>
        <w:br/>
        <w:br/>
        <w:t>Leich bey dem Anfang mei-</w:t>
        <w:br/>
        <w:t>Aones vorigen habe Jhme Ber-</w:t>
        <w:br/>
        <w:t>sicherung gegeben, und sel-</w:t>
        <w:br/>
        <w:t>bige bey dem Schluß wie-</w:t>
        <w:br/>
        <w:t>n derholet / daß mit dieser Ge-</w:t>
        <w:br/>
        <w:t>legenheit von dem hiesigen Saltz, als ei-</w:t>
        <w:br/>
        <w:t>ner Materie, die zu den Wasser Ge-</w:t>
        <w:br/>
        <w:t>schichten gehöret dentliche und grundliche</w:t>
        <w:br/>
        <w:t>Nachricht geben wolte nachdeme vor-</w:t>
        <w:br/>
        <w:t>hery die warmen Bader, welche sich in</w:t>
        <w:br/>
        <w:t>hiesigen Landen hervor gethan, beschrie-</w:t>
        <w:br/>
        <w:t>ben worden, und Jhnen selbiger Bericht</w:t>
        <w:br/>
        <w:t>zu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331.txt</w:t>
      </w:r>
    </w:p>
    <w:p>
      <w:r>
        <w:t>Erster Theil. XIX. Brief. schanden</w:t>
        <w:br/>
        <w:t>gekommen wäre. Weil nun</w:t>
        <w:br/>
        <w:t>bem Empfang gar nicht zweiffele; ins</w:t>
        <w:br/>
        <w:t>me noch niemaln weiß, daß eines meis</w:t>
        <w:br/>
        <w:t>r an sie abgeschickten Schreiben vers</w:t>
        <w:br/>
        <w:t>hren gegangen: so soll auch dieses mein</w:t>
        <w:br/>
        <w:t>versprechen nicht fehlen, sondern so gut</w:t>
        <w:br/>
        <w:t>d furt als möglich, vollzogen werden.</w:t>
        <w:br/>
        <w:br/>
        <w:t>Wenn Ihme das hiesige Saltz bes</w:t>
        <w:br/>
        <w:t>reiben foll, so wird Er freylich nicht ges</w:t>
        <w:br/>
        <w:t>ecken derffen, daß es mit einem der Eu</w:t>
        <w:br/>
        <w:t>päuschen einige Gemeinschafft habe; als</w:t>
        <w:br/>
        <w:t>aches ohne dem bekandt genug ist: und</w:t>
        <w:br/>
        <w:t>ire also feine so rare Materie, als schon</w:t>
        <w:br/>
        <w:t>Mals mich habe vernehmen lassen;</w:t>
        <w:br/>
        <w:t>dern Er wird sich ganz einen andern</w:t>
        <w:br/>
        <w:t>concept davon formiret müssen. Denn</w:t>
        <w:br/>
        <w:t>Europa, wie auch in allen andern</w:t>
        <w:br/>
        <w:t>Belt Theilen, sind dreyerley Manieren</w:t>
        <w:br/>
        <w:t>fandt, wodurch man zu dem Saltz ge</w:t>
        <w:br/>
        <w:t>iget; indeme selbiges entweder aus der</w:t>
        <w:br/>
        <w:t>de gegraben wird, gleich in Pohlen</w:t>
        <w:br/>
        <w:t>9 Crackau geschiehet; oder aber es</w:t>
        <w:br/>
        <w:t>rd aus den Sals Quellen gekochet,</w:t>
        <w:br/>
        <w:t>ezt Halle in Sachsen, in der Stadt</w:t>
        <w:br/>
        <w:t>eburg und anderer Orten gebrauch</w:t>
        <w:br/>
        <w:t>hist; oder es wird auch endlich aus dem</w:t>
        <w:br/>
        <w:t>ees Wasser bereitet, welches in dazu</w:t>
        <w:br/>
        <w:t>quem-gemachte Pfannen gelassen, und</w:t>
        <w:br/>
        <w:t>d; wie in Franckreich, Spanien,</w:t>
        <w:br/>
        <w:t>ortegael und andern an der See geleges</w:t>
        <w:br/>
        <w:t>Orten und Königreichen zu sehen ist.</w:t>
        <w:br/>
        <w:br/>
        <w:t>Hier aber verhält sich die Sache ganz</w:t>
        <w:br/>
        <w:t>ders, und gilt eine von allen diesen</w:t>
        <w:br/>
        <w:t>eben Salb, Fabriquen etwas; indeme</w:t>
        <w:br/>
        <w:t>der gegraben, noch Feuer darzu ges</w:t>
        <w:br/>
        <w:t>aucht wird; auch sonsten kein Mensch</w:t>
        <w:br/>
        <w:t>te Hand deswegen ausstreuet, noch</w:t>
        <w:br/>
        <w:t>heher beweget, bevor es von selbsten</w:t>
        <w:br/>
        <w:t>tig, und durch Hülffe derer Sonnens</w:t>
        <w:br/>
        <w:t>trahlen aus faren, hellen, füssen und</w:t>
        <w:br/>
        <w:t>nen Regen Wasser, das von den</w:t>
        <w:br/>
        <w:t>erden herab in die Thaler fliesset, und</w:t>
        <w:br/>
        <w:t>gewissen von der Natur selbst verfertige</w:t>
        <w:br/>
        <w:t>Lachen oder Salz Pfannen stehen</w:t>
        <w:br/>
        <w:t>ibet, und daselbst ausdünstet und be</w:t>
        <w:br/>
        <w:t>tet wird.</w:t>
        <w:br/>
        <w:br/>
        <w:t>Ich stehe dahers hart im Zweiffel,</w:t>
        <w:br/>
        <w:t>der sonsten Grund gelehrte Herz La</w:t>
        <w:br/>
        <w:t>Cphes getroffen, wenn er in Commentit</w:t>
        <w:br/>
        <w:t>Hift Aethiopia. p. 106 n. 50. §. 1. &amp; bereibet:</w:t>
        <w:br/>
        <w:t>In multis mediterraneis locis</w:t>
        <w:br/>
        <w:t>ricæ, vel nullus vel **rariffimus** eft Salas</w:t>
        <w:br/>
        <w:t>ist: Die Länder von Africa, welche in</w:t>
        <w:br/>
        <w:t>Mitte des Landes liegen, haben entwe</w:t>
        <w:br/>
        <w:t>gar fein Salz, oder aber es ist ihnen</w:t>
        <w:br/>
        <w:t>r seltsam. Diesen seinen Satz zu beweis</w:t>
        <w:br/>
        <w:t>1, bringet er die Worte Salatto Beli. Artin.</w:t>
        <w:br/>
        <w:t>artin. c. 89, ben, welche er von den Africanern</w:t>
        <w:br/>
        <w:t>zu seiner Zeit gesprochen, da er</w:t>
        <w:br/>
        <w:t>gesaget: Neque alem neque alia gula</w:t>
        <w:br/>
        <w:t>irritamenta quærunt. Das ist: Sie</w:t>
        <w:br/>
        <w:t>bedienen sich weder des Salzes, noch ans</w:t>
        <w:br/>
        <w:t>derer Geckereyen. Dem &amp;or Bor den</w:t>
        <w:br/>
        <w:t>Zwar will er das Wort quærunt</w:t>
        <w:br/>
        <w:t>oder suchen, it, bedienen, durch die Wors folde</w:t>
        <w:br/>
        <w:t>te non habent vel ignorant, das ist:</w:t>
        <w:br/>
        <w:t>sie haben keines, oder eiffen von feis eine</w:t>
        <w:br/>
        <w:t>nem, erklären, und sich also desto besser</w:t>
        <w:br/>
        <w:t>in seiner Meynung bestäncket eiffen: als</w:t>
        <w:br/>
        <w:t>leine wenn er es nicht von denen in dies</w:t>
        <w:br/>
        <w:t>sem Welt Theil befindlichen grossen,</w:t>
        <w:br/>
        <w:t>wüsten und steinchen Orten will ver</w:t>
        <w:br/>
        <w:t>standen haben, woselbst wenig oder gar</w:t>
        <w:br/>
        <w:t>keine Menschen wohnen: so zweiffele noch</w:t>
        <w:br/>
        <w:t>mehr an der Richtigkeit feines Bazes;</w:t>
        <w:br/>
        <w:t>massen er selbsten gleich hierauf fortfáh</w:t>
        <w:br/>
        <w:t>ret und saget: Non tamen invida pror</w:t>
        <w:br/>
        <w:t>fus natura fuit erga molam hanc orbis</w:t>
        <w:br/>
        <w:t>terrarum partem; dantur enim alicubi</w:t>
        <w:br/>
        <w:t>Fodinae Salis uberrimæ, &amp; qui juxta</w:t>
        <w:br/>
        <w:t>mare colunt, illo abundant. Das ist:</w:t>
        <w:br/>
        <w:t>Gleichwohl hat sich die Natur nicht ganz</w:t>
        <w:br/>
        <w:t>und gar als eine Stieff Mutter gegen</w:t>
        <w:br/>
        <w:t>diesen Welt-Theil erwiesen; indeme man</w:t>
        <w:br/>
        <w:t>hier und dar noch reiche Salt Gruben</w:t>
        <w:br/>
        <w:t>antrifft: und diejenige so am Meer wohl</w:t>
        <w:br/>
        <w:t>nen, haben Salzes genug. Ludo</w:t>
        <w:br/>
        <w:t>Hierauf bringet er aus dem Dapper on</w:t>
        <w:br/>
        <w:t>in Africa pag. 460. ben, daß in Guinea, feine</w:t>
        <w:br/>
        <w:t>aus dem Sees Wasser Sals gemachet, nung</w:t>
        <w:br/>
        <w:t>und durch die Handlung überall hinges fard</w:t>
        <w:br/>
        <w:t>geführet werde. Ferner führet er des</w:t>
        <w:br/>
        <w:t>Helenii Worte an, wie selbige der Pa</w:t>
        <w:br/>
        <w:t>carch Alphonfus Mendez erzehlet hat:</w:t>
        <w:br/>
        <w:t>und beweiset daraus, daß in den Bös</w:t>
        <w:br/>
        <w:t>ingleichen Dancala und Nigra, eine sehe</w:t>
        <w:br/>
        <w:t>reiche Saltz Grube, oder vielmehr ein</w:t>
        <w:br/>
        <w:t>ganges Thal, vier Tag, Reisen lang und</w:t>
        <w:br/>
        <w:t>eine breit sey, welches man, das Salt</w:t>
        <w:br/>
        <w:t>Land nennet; weil alles Salt, das man</w:t>
        <w:br/>
        <w:t>im Bohrens Lande anstatt des Geldes</w:t>
        <w:br/>
        <w:t>gebrauchet, und ebenfals weit und</w:t>
        <w:br/>
        <w:t>breit ausgesireuet wird, daraus gegraben</w:t>
        <w:br/>
        <w:t>wird. Welches alles immer genugsam</w:t>
        <w:br/>
        <w:t>an den Tag giebet, daß in Africa noch</w:t>
        <w:br/>
        <w:t>Salz genug zu finden und anzutreffent</w:t>
        <w:br/>
        <w:t>Vielleicht aber ist dieser vornehme Int</w:t>
        <w:br/>
        <w:t>und wohlerfahrne Mann, durch den bes dol</w:t>
        <w:br/>
        <w:t>Locum Saluati verleitet, und zu dieser</w:t>
        <w:br/>
        <w:t>feiner Erklärung gebracht worden. Denn</w:t>
        <w:br/>
        <w:t>sonsten hätte er ja aus denen angefühl</w:t>
        <w:br/>
        <w:t>ten Stellen des Dappers und Telchis</w:t>
        <w:br/>
        <w:t>wohl ersehen können, daß es Salz ges</w:t>
        <w:br/>
        <w:t>nug müsse geben, weil man es zur Hands</w:t>
        <w:br/>
        <w:t>lung an statt des Geldes gebrauchet. Er</w:t>
        <w:br/>
        <w:t>hat dabey ohne Zweiffel nicht gewest,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332.txt</w:t>
      </w:r>
    </w:p>
    <w:p>
      <w:r>
        <w:t>Erster Theil. XIX. Brief. 2.</w:t>
        <w:br/>
        <w:br/>
        <w:t>aß ein graffes Bold nemlich die Hotten</w:t>
        <w:br/>
        <w:t>otten, welche zur Zeit des Assultu viel</w:t>
        <w:br/>
        <w:t>icht höher mögen gewohnet haben, und</w:t>
        <w:br/>
        <w:t>nachmals erst hieher in diesen eussersten</w:t>
        <w:br/>
        <w:t>africanschen Winckel getrieben worden</w:t>
        <w:br/>
        <w:t>yn, sich in diesem Welt-Theil aufhal</w:t>
        <w:br/>
        <w:t>; welches gan kein Salz gebrauche</w:t>
        <w:br/>
        <w:t>nd weder Fisch noch Fleisch noch auch</w:t>
        <w:br/>
        <w:t>andere Speisen saltze: daß diesem nach</w:t>
        <w:br/>
        <w:t>er Locus Salust wohl von ihnen, aber</w:t>
        <w:br/>
        <w:t>schwerlich von andern kan verstanden</w:t>
        <w:br/>
        <w:t>erden.</w:t>
        <w:br/>
        <w:br/>
        <w:t>Deme sen wie ihm wolle, so ist doch</w:t>
        <w:br/>
        <w:t>afes gewiß, daß noch kein Europäer,</w:t>
        <w:br/>
        <w:t>it welchem heut zu Tage faft gant Afri</w:t>
        <w:br/>
        <w:t>umleget und längst der See bewohnet</w:t>
        <w:br/>
        <w:t>, jemahlen gewesen, der in Africa, ob</w:t>
        <w:br/>
        <w:t>auch gleich selbiges tieff Landwärts hins</w:t>
        <w:br/>
        <w:t>n durchkrochen und besichtiget, eins</w:t>
        <w:br/>
        <w:t>n Salz Mangel verspüret hat.</w:t>
        <w:br/>
        <w:br/>
        <w:t>Benn man hiernáchst bedencken, wie</w:t>
        <w:br/>
        <w:t>eit die Engel und Holländer oben bey</w:t>
        <w:br/>
        <w:t>einea unten bey Congo, hier an dies</w:t>
        <w:br/>
        <w:t>m Vorgebürge in das Land hinein ge</w:t>
        <w:br/>
        <w:t>ommen; wenn man erreget, daß die</w:t>
        <w:br/>
        <w:t>portugiesen bey Mosambique biß nach</w:t>
        <w:br/>
        <w:t>monomotapa Handlung treiben; wenn</w:t>
        <w:br/>
        <w:t>an ferner die Heren Facres **Miffionaos**</w:t>
        <w:br/>
        <w:t>nachliefet, und sichet wie sie überall</w:t>
        <w:br/>
        <w:t>dem Lande herum gekommen; gleich</w:t>
        <w:br/>
        <w:t>ohl aber bey feinem über den Salße</w:t>
        <w:br/>
        <w:t>angel fragen höret: so dancket mich</w:t>
        <w:br/>
        <w:t>nöthig zu sagen, daß Africa Saltz</w:t>
        <w:br/>
        <w:t>Gebrech leiden muste.</w:t>
        <w:br/>
        <w:br/>
        <w:t>Dieweil nun, wie aneto angezeiget</w:t>
        <w:br/>
        <w:t>orden, kein Salz Mangel in Africa,</w:t>
        <w:br/>
        <w:t>weit es mit Menschen bewohnet ist</w:t>
        <w:br/>
        <w:t>nn von unbewohnten Einöden und</w:t>
        <w:br/>
        <w:t>Wüsteneien ist gar nichts zu gedencken;</w:t>
        <w:br/>
        <w:t>sonderheit aber da dieses Vorgebürge,</w:t>
        <w:br/>
        <w:t>mt denen daran glänzenden Lan</w:t>
        <w:br/>
        <w:t>ern, reichlich damit versehen, und gleich</w:t>
        <w:br/>
        <w:t>ohl kein Mensch einige Mühe zu defen</w:t>
        <w:br/>
        <w:t>Bereitung anwendet: so ist nicht genug,</w:t>
        <w:br/>
        <w:t>eben Generalen - Satz hier nieder zu</w:t>
        <w:br/>
        <w:t>treiben; sondern es wird auch nöthig</w:t>
        <w:br/>
        <w:t>n, die Sache also ausführlich und deuts</w:t>
        <w:br/>
        <w:t>h zu erörtern, daß ein jeder begreiffen</w:t>
        <w:br/>
        <w:t>ohne, wie es damit zugehe, und auf</w:t>
        <w:br/>
        <w:t>as Weise alles vollendet wird; weil</w:t>
        <w:br/>
        <w:t>eines Wissens niemand gewesen, der</w:t>
        <w:br/>
        <w:t>Salz Macherei aus füssen Regens</w:t>
        <w:br/>
        <w:t>Affer ohne einige menschliche Beyhülf</w:t>
        <w:br/>
        <w:t>beschrieben oder vorstellig gemacht.</w:t>
        <w:br/>
        <w:br/>
        <w:t>Es ist zwar wahr, ich habe bey dem</w:t>
        <w:br/>
        <w:t>ohl-belesenen Erasmo Francici in seis</w:t>
        <w:br/>
        <w:t>m Ost und West Indianischen</w:t>
        <w:br/>
        <w:t>Staats und Lust Garten pag. 1011gelesen,</w:t>
        <w:br/>
        <w:t>daß er von Guadalajara oder = mad</w:t>
        <w:br/>
        <w:t>neus Gallicien in America schreibet, wie Reg</w:t>
        <w:br/>
        <w:t>auch **daselbstSalz** aus Regen- Wasser $Ba</w:t>
        <w:br/>
        <w:t>werde gemachet, versammlet, und in wire</w:t>
        <w:br/>
        <w:t>gewisse auffen aufgeführe. Ob er</w:t>
        <w:br/>
        <w:t>aber solches aus dem Johann Artund</w:t>
        <w:br/>
        <w:t>dessen 6. Buchs 1. Cap. der neuen</w:t>
        <w:br/>
        <w:t>Welt Beschreibung genommen; ob</w:t>
        <w:br/>
        <w:t>gänzlich vermute, davon geschrieben;</w:t>
        <w:br/>
        <w:t>oder aber ober es aus einem andern Au</w:t>
        <w:br/>
        <w:t>Aare hat? solches ist mir unbewußt. Zum</w:t>
        <w:br/>
        <w:t>wenigsten eset er weiter nichts darzu, als</w:t>
        <w:br/>
        <w:t>die vermnthete Ursach dieses Saltzes, wel</w:t>
        <w:br/>
        <w:t>che er vermeynet von dem vielen Salpe</w:t>
        <w:br/>
        <w:t>ter herzurühren, der allenthalben gefun</w:t>
        <w:br/>
        <w:t>den werde.</w:t>
        <w:br/>
        <w:br/>
        <w:t>Wenn ich mich nun dessen unterhin</w:t>
        <w:br/>
        <w:t>den und zeigen will, wie es hier geschehe:</w:t>
        <w:br/>
        <w:t>so wird vor allen Dingen das hiesige Cama</w:t>
        <w:br/>
        <w:t>ein wenig tieffer eingeschaut werden</w:t>
        <w:br/>
        <w:t>müssen ; damit hernach die Art und</w:t>
        <w:br/>
        <w:t>Weise dieser Sals Macherei, desto</w:t>
        <w:br/>
        <w:t>leichter könne verstanden werden. Zu</w:t>
        <w:br/>
        <w:t>diesem Ende aber sage, daß dieses Vor- Werd</w:t>
        <w:br/>
        <w:t>gebürge alle Jahr, welches eben so wohl uns</w:t>
        <w:br/>
        <w:t>in feine 4. Jahres Zeiten eingetheilet Beit d</w:t>
        <w:br/>
        <w:t>wird als in Europa, nur daß man sie muß Capo</w:t>
        <w:br/>
        <w:t>verkehrt verstehen, zweyen ganz wichti</w:t>
        <w:br/>
        <w:t>gen Veränderungen unterworffen; deren</w:t>
        <w:br/>
        <w:t>die eine von den Winden: die andere aber</w:t>
        <w:br/>
        <w:t>von der Beschaffenheit der Lufft herr</w:t>
        <w:br/>
        <w:t>ret. . Чабо Bin</w:t>
        <w:br/>
        <w:t>Was die Winde angehet, so verhált was</w:t>
        <w:br/>
        <w:t>sichs mit denenselben folgender massen. Capo</w:t>
        <w:br/>
        <w:t>Im Frühling und Sommer hier zu b Fruͤ</w:t>
        <w:br/>
        <w:t>Land, das ist im Europäischen Herbst mer</w:t>
        <w:br/>
        <w:t>und Winter, welcher im September an en</w:t>
        <w:br/>
        <w:t>fånget, und im Martin sich endiget, we</w:t>
        <w:br/>
        <w:t>het meistentheils der sehr hefftige, unges</w:t>
        <w:br/>
        <w:t>stumme, und stande Sud Osten Wind;</w:t>
        <w:br/>
        <w:t>gemeiniglich mit solchem grausamen To</w:t>
        <w:br/>
        <w:t>ben und Guten, daß man kaum über die</w:t>
        <w:br/>
        <w:t>Strassen gehen kan: und wenn man sich</w:t>
        <w:br/>
        <w:t>nicht wohl vorflehet, so hat man augens</w:t>
        <w:br/>
        <w:t>blicklich die Augen voll Sands. Er nim inb</w:t>
        <w:br/>
        <w:t>met offt den Manns-Personen Hüte und</w:t>
        <w:br/>
        <w:t>Peruquen, den Weibern aber ihre</w:t>
        <w:br/>
        <w:t>Hauben von dem Kopf, und wehet sie hins</w:t>
        <w:br/>
        <w:t>weg, daß man Mühe genug hat, selbige</w:t>
        <w:br/>
        <w:t>wieder habhafft zu werden; wo er sie</w:t>
        <w:br/>
        <w:t>nicht anders gar in die See hinein jas</w:t>
        <w:br/>
        <w:t>get, allwo sie ohnehin verlohren gehen.</w:t>
        <w:br/>
        <w:br/>
        <w:t>Ist jemand von den Neu Ankommen</w:t>
        <w:br/>
        <w:t>den mit einem Mantel versehen: so mag</w:t>
        <w:br/>
        <w:t>er sich wohl darein wickeln, daß der</w:t>
        <w:br/>
        <w:t>Wind keine Fassung daran habe: son</w:t>
        <w:br/>
        <w:t>sten hebet er ihn auf und versezzet ihn</w:t>
        <w:br/>
        <w:t>weit von seiner Stelle, die er betet</w:t>
        <w:br/>
        <w:t>ten hat. Im</w:t>
        <w:br/>
        <w:t>unge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