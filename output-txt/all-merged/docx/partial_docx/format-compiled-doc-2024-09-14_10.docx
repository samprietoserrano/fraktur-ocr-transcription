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Caput Bonae Spei hodiernum, das ist:                         vollständige Beschreibung des africanischen Vorgebürges der Guten Hofnung</w:t>
      </w:r>
    </w:p>
    <w:p>
      <w:pPr>
        <w:pStyle w:val="Heading1"/>
        <w:spacing w:before="120" w:after="240"/>
      </w:pPr>
      <w:r>
        <w:t>by Peter Kolb, machine-readable version by Samuel Prieto Serrano</w:t>
      </w:r>
    </w:p>
    <w:p>
      <w:pPr>
        <w:spacing w:after="240"/>
        <w:jc w:val="left"/>
      </w:pPr>
      <w:r>
        <w:t>This Docx file is a non-final machine-readable transcription of Peter Kolb's 1719 publication. This project has been commandeered by the Early Cape Travelers research project at Stanford University. The file contains every non-blank page of Kolb's book and was created with minimal formatting. Words with still-unknown spelling or meaning are colored red.</w:t>
      </w:r>
    </w:p>
    <w:p>
      <w:pPr>
        <w:jc w:val="left"/>
      </w:pPr>
      <w:r>
        <w:t>Below you can find links to the main resources of this project.</w:t>
        <w:br/>
        <w:t>Due to possible compatibility issues using hyperlinks, the full link is also included.</w:t>
      </w:r>
      <w:r>
        <w:br/>
        <w:br/>
      </w:r>
      <w:r>
        <w:t xml:space="preserve">1) </w:t>
      </w:r>
      <w:r>
        <w:rPr>
          <w:color w:val="0000FF"/>
          <w:u w:val="single"/>
        </w:rPr>
        <w:t>CESTA Background</w:t>
      </w:r>
      <w:r>
        <w:t>, https://cesta.stanford.edu/research/early-cape-travelers</w:t>
        <w:br/>
      </w:r>
      <w:r>
        <w:t xml:space="preserve">2) </w:t>
      </w:r>
      <w:r>
        <w:rPr>
          <w:color w:val="0000FF"/>
          <w:u w:val="single"/>
        </w:rPr>
        <w:t>CESTA Project Article</w:t>
      </w:r>
      <w:r>
        <w:t>, https://cesta-io.stanford.edu/anthology/2024-research-anthology/early-cape-travelers/</w:t>
        <w:br/>
      </w:r>
      <w:r>
        <w:t xml:space="preserve">3) </w:t>
      </w:r>
      <w:r>
        <w:rPr>
          <w:color w:val="0000FF"/>
          <w:u w:val="single"/>
        </w:rPr>
        <w:t>GitHub Repository for Project</w:t>
      </w:r>
      <w:r>
        <w:t>, https://github.com/cesta-online/prj-early-cape-travelers</w:t>
        <w:br/>
      </w:r>
      <w:r>
        <w:t xml:space="preserve">4) </w:t>
      </w:r>
      <w:r>
        <w:rPr>
          <w:color w:val="0000FF"/>
          <w:u w:val="single"/>
        </w:rPr>
        <w:t>Research Contact: Grant Parker</w:t>
      </w:r>
      <w:r>
        <w:t>, mailto:grparker@stanford.edu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951.txt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t>Das andere Register.</w:t>
        <w:br/>
        <w:br/>
        <w:t>Tag.Ochsen / werden von den Einwohnern wohl-feil erhandelt. 284 b. 121.a</w:t>
        <w:br/>
        <w:br/>
        <w:t>Ochsen-Zunge / wide Affricanische 2 Sor-ten. 245.a</w:t>
        <w:br/>
        <w:br/>
        <w:t>Ochsen Auge was es vor eine Bolcke. 111.b</w:t>
        <w:br/>
        <w:t>bringet ein Bräutigam der Hüttentür-ten mit an seiner Liebsten Wohnung 452.a</w:t>
        <w:br/>
        <w:br/>
        <w:t xml:space="preserve">Ochsen Kälber sind den Hottentotten </w:t>
      </w:r>
      <w:r>
        <w:rPr>
          <w:b/>
          <w:color w:val="DD2B05"/>
          <w:u w:val="single"/>
        </w:rPr>
        <w:t>nichtangenehm</w:t>
      </w:r>
      <w:r>
        <w:t>. 467.b</w:t>
        <w:br/>
        <w:t>werden verschatten. ibid.b</w:t>
        <w:br/>
        <w:br/>
        <w:t>Ochsen / wie die Hottentotten schlachten. 111.a</w:t>
        <w:br/>
        <w:br/>
        <w:t>Ocker gelb / ist der Schleim im warme-bad. 282.a</w:t>
        <w:br/>
        <w:br/>
        <w:t>Oculiren und Pfopffen schlägt am Cap.wohl an. 131.b</w:t>
        <w:br/>
        <w:br/>
        <w:t>Ocymum Latifolium maculatum. 269.b</w:t>
        <w:br/>
        <w:br/>
        <w:t>Odiquas Nation wo solche wohnet. 387.a</w:t>
        <w:br/>
        <w:t xml:space="preserve">hat sich mit den Sussaquas in einen ewi-gen Bund / wieder die </w:t>
      </w:r>
      <w:r>
        <w:rPr>
          <w:b/>
          <w:color w:val="DD2B05"/>
          <w:u w:val="single"/>
        </w:rPr>
        <w:t>Chirigriquaseingelassen</w:t>
      </w:r>
      <w:r>
        <w:t>. ibid.a</w:t>
        <w:br/>
        <w:br/>
        <w:t>Oel Baum / zahmer. 269.b</w:t>
        <w:br/>
        <w:br/>
        <w:t>Oel Schnecken ihre Benennung. 205.b</w:t>
        <w:br/>
        <w:t>werden nicht gespeiset. ibid.b</w:t>
        <w:br/>
        <w:t>ihre Schalen oder Häuser dienen wozu? ibid.boeoter haben die Hottentoten, so sie voreilig halten. 418.a</w:t>
        <w:br/>
        <w:t>solche sind Hügel und einige Priviren. ibid.a</w:t>
        <w:br/>
        <w:t>ihre Andacht daselbst. 418.b</w:t>
        <w:br/>
        <w:t>ihre Ursache davon. 419.a</w:t>
        <w:br/>
        <w:t>solches bestättiget ein Hottentotte. ibid.a</w:t>
        <w:br/>
        <w:br/>
        <w:t>Ofen der Hottentotten ist ein rundes Cochin der Mitte des Hauses. 501.b</w:t>
        <w:br/>
        <w:br/>
        <w:t>Offenbahrung / Göttliche ist den Hottentoten unwissend. 373.b</w:t>
        <w:br/>
        <w:br/>
        <w:t xml:space="preserve">Officier und alles Volck machen sich falich 12.officiaten bey den Hottentotten </w:t>
      </w:r>
      <w:r>
        <w:rPr>
          <w:b/>
          <w:color w:val="DD2B05"/>
          <w:u w:val="single"/>
        </w:rPr>
        <w:t>habenkeine</w:t>
      </w:r>
      <w:r>
        <w:t xml:space="preserve"> Besoldung. 405.b</w:t>
        <w:br/>
        <w:br/>
        <w:t>Officirer im Kriegs-Rath der Bürger errang. 622.a</w:t>
        <w:br/>
        <w:br/>
        <w:t>Officere der Retour Flotte / verfügen schwach ihren Schiffen. 827.a</w:t>
        <w:br/>
        <w:br/>
        <w:t>Officier / ein Holländischer stirbet und wirdder Forgesetzet. 844.a</w:t>
        <w:br/>
        <w:br/>
        <w:t>Ohren Gehänge tragen Männer und Wei-ber unter den Hottentotten. 485.a</w:t>
        <w:br/>
        <w:t>davon kommet Boding der Wahrheitlehre nahe. 485.a ibid.a</w:t>
        <w:br/>
        <w:t>werden meist in Europa gemacht. ibid.a</w:t>
        <w:br/>
        <w:t>sind nicht allgemein.Oles Africana. 251.a</w:t>
        <w:br/>
        <w:br/>
        <w:t>Oles Sativa. 269.b</w:t>
        <w:br/>
        <w:br/>
        <w:t xml:space="preserve">Onager, vid. Decora.Dormanns Schaft leyden von </w:t>
      </w:r>
      <w:r>
        <w:rPr>
          <w:b/>
          <w:color w:val="DD2B05"/>
          <w:u w:val="single"/>
        </w:rPr>
        <w:t>LeopardenNoth</w:t>
      </w:r>
      <w:r>
        <w:t>. 157.a</w:t>
        <w:br/>
        <w:br/>
        <w:t>Amtmanns will in der Session des Rauhlicht vociren / warum 765.b</w:t>
        <w:br/>
        <w:t>wird von Brommet übel begegnet. 766.a</w:t>
        <w:br/>
        <w:t>bringet seine Ursachen bey ibid.a</w:t>
        <w:br/>
        <w:br/>
        <w:t>Dormanns nachdencklich Reden, in demath. 267.a</w:t>
        <w:br/>
        <w:t xml:space="preserve">wird darüber durch von Putten hart </w:t>
      </w:r>
      <w:r>
        <w:rPr>
          <w:b/>
          <w:color w:val="DD2B05"/>
          <w:u w:val="single"/>
        </w:rPr>
        <w:t>undgrob</w:t>
      </w:r>
      <w:r>
        <w:t xml:space="preserve"> gehandelt. ibid.b</w:t>
        <w:br/>
        <w:t>wird nicht weiter in den Rath beruffen. 769.b</w:t>
        <w:br/>
        <w:t>wieder ihn wird eine Declaration erfer- ibid.b</w:t>
        <w:br/>
        <w:t>tiget.</w:t>
        <w:br/>
        <w:t>Pag.</w:t>
        <w:br/>
        <w:t>Opffern thun die Hottentotten wegen ei-nes Käsers. 416.b</w:t>
        <w:br/>
        <w:t>entweder Schaft oder einen Ochsen. ibid.b</w:t>
        <w:br/>
        <w:t>wegen der thörechten Schaft. 431.a</w:t>
        <w:br/>
        <w:t>währet; Tage ibid.a</w:t>
        <w:br/>
        <w:t>wie sie sich bey Genesung der Schaft aufführen. ibid.a</w:t>
        <w:br/>
        <w:t>haben ihre Ursachen vorzu schützen / wennsie nicht genesen ibid.a</w:t>
        <w:br/>
        <w:t>scheinet von den Jüden herzu kommen. ibid.müssen die Hottentoten, ehe sie wegeneines Kindes wegziehen. 447.b</w:t>
        <w:br/>
        <w:br/>
        <w:t>Oranien-Apffel-Baum / der gröste. 268.a</w:t>
        <w:br/>
        <w:br/>
        <w:t>Oreoselinum Africanum, 257.b</w:t>
        <w:br/>
        <w:br/>
        <w:t>Ordre, generale, der Compagnie wegender Commission. 683.a</w:t>
        <w:br/>
        <w:br/>
        <w:t>Brammen was das seyn. 818.a</w:t>
        <w:br/>
        <w:br/>
        <w:t>Brammen Zeit ist hochgeachtet und profi-table. 818.b</w:t>
        <w:br/>
        <w:br/>
        <w:t>Ornithogalum Africanum 3. Arten. 251.b</w:t>
        <w:br/>
        <w:br/>
        <w:t>Oster-Blumen 4. Arten 242.b</w:t>
        <w:br/>
        <w:br/>
        <w:t xml:space="preserve">Ost Indischer Schiffe Nahmen / so mit </w:t>
      </w:r>
      <w:r>
        <w:rPr>
          <w:b/>
          <w:color w:val="DD2B05"/>
          <w:u w:val="single"/>
        </w:rPr>
        <w:t>demAuctore</w:t>
      </w:r>
      <w:r>
        <w:t xml:space="preserve"> abfahren. 8.b</w:t>
        <w:br/>
        <w:br/>
        <w:t>Ost-Indischer Compagnie Anfang. 51.b</w:t>
        <w:br/>
        <w:t xml:space="preserve">wie sie anfänglich an dem Capo gelebet. ibid.b.thut grosse Vorsehung an die </w:t>
      </w:r>
      <w:r>
        <w:rPr>
          <w:b/>
          <w:color w:val="DD2B05"/>
          <w:u w:val="single"/>
        </w:rPr>
        <w:t>CapischeColonie</w:t>
      </w:r>
      <w:r>
        <w:t>. 53.b</w:t>
        <w:br/>
        <w:br/>
        <w:t xml:space="preserve">Ost-Jndien haben die Portugiesen </w:t>
      </w:r>
      <w:r>
        <w:rPr>
          <w:b/>
          <w:color w:val="DD2B05"/>
          <w:u w:val="single"/>
        </w:rPr>
        <w:t>mühsamaufgesuchet</w:t>
      </w:r>
      <w:r>
        <w:t>. 585.b</w:t>
        <w:br/>
        <w:t>verfolgen ihr Vorhaben standhaftig. ibid.b</w:t>
        <w:br/>
        <w:t xml:space="preserve">zu entdecken / werden die </w:t>
      </w:r>
      <w:r>
        <w:rPr>
          <w:b/>
          <w:color w:val="DD2B05"/>
          <w:u w:val="single"/>
        </w:rPr>
        <w:t>Portugiesenkleinmüthig</w:t>
      </w:r>
      <w:r>
        <w:t>. 586.a</w:t>
        <w:br/>
        <w:t xml:space="preserve">ist unter Johanne I. entdecket werden. ibid.befrag, oder Steinbrecher / </w:t>
      </w:r>
      <w:r>
        <w:rPr>
          <w:b/>
          <w:color w:val="DD2B05"/>
          <w:u w:val="single"/>
        </w:rPr>
        <w:t>raubetSchild</w:t>
      </w:r>
      <w:r>
        <w:t>-Kröten. 175.a</w:t>
        <w:br/>
        <w:br/>
        <w:t>Ox Bulbosa Africana. 251.b P.</w:t>
        <w:br/>
        <w:br/>
        <w:t>Acht Conditiones der Mühle. 615.b</w:t>
        <w:br/>
        <w:br/>
        <w:t xml:space="preserve">Pacht-Conditione, werden </w:t>
      </w:r>
      <w:r>
        <w:rPr>
          <w:b/>
          <w:color w:val="DD2B05"/>
          <w:u w:val="single"/>
        </w:rPr>
        <w:t>offenbahrabgelesen</w:t>
      </w:r>
      <w:r>
        <w:t>. 680.</w:t>
        <w:br/>
        <w:br/>
        <w:t>Pacht-Conditiones werden heimlich undöffentliche überretten. 684.a</w:t>
        <w:br/>
        <w:t>ein Exempel davon giebt David Hause ab. ibid.b</w:t>
        <w:br/>
        <w:br/>
        <w:t>Pacht Geld von Wein / Brand-Wein /Bier und Tobac fället, wie viel? 684.a</w:t>
        <w:br/>
        <w:t>würde höher steigen / wenn die Pacht-Con-ditiones observiret würden. ibid.a</w:t>
        <w:br/>
        <w:br/>
        <w:t>Pacht Geld der Apischen Mühle / wi-viel. 615.b.</w:t>
        <w:br/>
        <w:br/>
        <w:t>Pachter werden tractiret bey der Erpach-tung / wie 680.b</w:t>
        <w:br/>
        <w:br/>
        <w:t>Pachter ist der meist bietende. 680.b</w:t>
        <w:br/>
        <w:t>muß zween Bürgen haben. 681.a</w:t>
        <w:br/>
        <w:t>muß nebst seinen Bürgen die Pacht-Conditiones unterschrieben. 681.a</w:t>
        <w:br/>
        <w:t xml:space="preserve">bleibet bey Abschlag derjenige / so </w:t>
      </w:r>
      <w:r>
        <w:rPr>
          <w:b/>
          <w:color w:val="DD2B05"/>
          <w:u w:val="single"/>
        </w:rPr>
        <w:t>meinruffet</w:t>
      </w:r>
      <w:r>
        <w:t>. 681.a</w:t>
        <w:br/>
        <w:t>hatten die vorige Gouverneurs nur ei-nen. 681.b</w:t>
        <w:br/>
        <w:t>musten alles von der Compagnie kauf-fen. 681.</w:t>
        <w:br/>
        <w:br/>
        <w:t>Pachter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952.txt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andere Register.</w:t>
        <w:br/>
        <w:br/>
        <w:t>Pag.</w:t>
        <w:br/>
        <w:t>Pachter wird offt von seinem Pacht-Geld. 682.etwas nachgelassen / warum?Exempel davon. 682.b</w:t>
        <w:br/>
        <w:t>mögen ihre Weine cheuer oder wohlfeil-von einem jeden kauffen. 682.b</w:t>
        <w:br/>
        <w:br/>
        <w:t>Pack-Meister auf dem Schiff was es heissen. 22.abager ist nicht gut zu fangen. 205.b.</w:t>
        <w:br/>
        <w:t>haben ein gutes Fleisch. 206.a 205.b</w:t>
        <w:br/>
        <w:t>sehen sehr schön aus. 205.b</w:t>
        <w:br/>
        <w:t>woher ihre Nahme. ibid.b</w:t>
        <w:br/>
        <w:t>sind gefährlich zu fangen. ibid.b</w:t>
        <w:br/>
        <w:t>sein Stachel bringet grosse Gefahr. 206.a</w:t>
        <w:br/>
        <w:t>von ihm wird ein Fischer gestochen. 206.a</w:t>
        <w:br/>
        <w:br/>
        <w:t>Calamit Revier. 392.b</w:t>
        <w:br/>
        <w:t>ihr Ursprung. ibid.b</w:t>
        <w:br/>
        <w:t>ihre Fische. 391.a</w:t>
        <w:br/>
        <w:br/>
        <w:t>Palma dactylifera. 269.b</w:t>
        <w:br/>
        <w:br/>
        <w:t>Paling, eine Art Fische / wo anzutreffen. 88.a</w:t>
        <w:br/>
        <w:br/>
        <w:t>Paling, eine wisse Art der Aalen. 206.a</w:t>
        <w:br/>
        <w:t>halten sich gerne in süssen Wasser auf ibid.a</w:t>
        <w:br/>
        <w:br/>
        <w:t>Panther-Thiere sollen zweyerley seyn. 156.a</w:t>
        <w:br/>
        <w:t>sind von Tigern unterschieden. 156.b</w:t>
        <w:br/>
        <w:t>sind grimmige Menschen Feinde. ibid.b</w:t>
        <w:br/>
        <w:t>sind sehr schädlich den Schafen. 157.a</w:t>
        <w:br/>
        <w:t>zerreissen Hrn. Dortmann viele in einbracht. 157.a</w:t>
        <w:br/>
        <w:t>werden erschossen. ibid.a</w:t>
        <w:br/>
        <w:br/>
        <w:t>Fleisch ist sehr gut. ibid.a</w:t>
        <w:br/>
        <w:br/>
        <w:t>Papaver hortens. 148.a</w:t>
        <w:br/>
        <w:br/>
        <w:t>Paradies soll auf Ceylon gewesen seyn. 270.a</w:t>
        <w:br/>
        <w:br/>
        <w:t>Passions-Blume / Amerikanische. 264.b</w:t>
        <w:br/>
        <w:t>träget eine Frucht. ibid.b</w:t>
        <w:br/>
        <w:br/>
        <w:t>Pastinaca Sativa. 270.a</w:t>
        <w:br/>
        <w:br/>
        <w:t>Harschar, was es vor ein Gewächs. 266.a</w:t>
        <w:br/>
        <w:br/>
        <w:t xml:space="preserve">Patienten der Hottentotten </w:t>
      </w:r>
      <w:r>
        <w:rPr>
          <w:b/>
          <w:color w:val="DD2B05"/>
          <w:u w:val="single"/>
        </w:rPr>
        <w:t>müssenschröpffen</w:t>
      </w:r>
      <w:r>
        <w:t xml:space="preserve"> / wo 568.b</w:t>
        <w:br/>
        <w:t>müssen nach diesem einen Trunck eingeh-men. ibid.b</w:t>
        <w:br/>
        <w:t xml:space="preserve">müssen sich mit waren Fette </w:t>
      </w:r>
      <w:r>
        <w:rPr>
          <w:b/>
          <w:color w:val="DD2B05"/>
          <w:u w:val="single"/>
        </w:rPr>
        <w:t>schmierenlassen</w:t>
      </w:r>
      <w:r>
        <w:t>. ibid.b</w:t>
        <w:br/>
        <w:t>müssen endlich wieder schröpffen. 569.a</w:t>
        <w:br/>
        <w:t>werden allein auf ihren Artzt / und nichtauff GOtt gewiesen 576.b</w:t>
        <w:br/>
        <w:t>wenn sie besser werden / müssen sie opf-fern. 577.b</w:t>
        <w:br/>
        <w:t xml:space="preserve">wenn sie sterben / machen die andern </w:t>
      </w:r>
      <w:r>
        <w:rPr>
          <w:b/>
          <w:color w:val="DD2B05"/>
          <w:u w:val="single"/>
        </w:rPr>
        <w:t>einentsetzliches</w:t>
      </w:r>
      <w:r>
        <w:t xml:space="preserve"> Geheul. ibid.a</w:t>
        <w:br/>
        <w:br/>
        <w:t>Patrollie wird angestellet / die die Grundegehet muß. 750.a</w:t>
        <w:br/>
        <w:br/>
        <w:t>Peg ein Hottentotem Capitain trägt Klei-der. 358.a</w:t>
        <w:br/>
        <w:t>lernet lesen und beten. ibid.a</w:t>
        <w:br/>
        <w:t>reiset nach Jndien. ibid.a</w:t>
        <w:br/>
        <w:t>lauffen nach seiner Wiederkunfft davon ibid.thut eine artige Anrede an den Gouver-neur. ibid.a</w:t>
        <w:br/>
        <w:t>mit diesem redet der Auctor selbsten. ibid.a</w:t>
        <w:br/>
        <w:t>hat viel Viehe. 386.a</w:t>
        <w:br/>
        <w:br/>
        <w:t xml:space="preserve">Pelican nähret sich von Schlangen </w:t>
      </w:r>
      <w:r>
        <w:rPr>
          <w:b/>
          <w:color w:val="DD2B05"/>
          <w:u w:val="single"/>
        </w:rPr>
        <w:t>undMuscheln</w:t>
      </w:r>
      <w:r>
        <w:t>. 182.a</w:t>
        <w:br/>
        <w:t>hacket seine Brust nicht auf ibid.a</w:t>
        <w:br/>
        <w:br/>
        <w:t xml:space="preserve">Peler </w:t>
      </w:r>
      <w:r>
        <w:rPr>
          <w:b/>
          <w:color w:val="DD2B05"/>
          <w:u w:val="single"/>
        </w:rPr>
        <w:t>Settamgan</w:t>
      </w:r>
      <w:r>
        <w:t>, 266.a</w:t>
        <w:br/>
        <w:br/>
        <w:t>Pepo Indicus reticulatus. 270.a</w:t>
        <w:br/>
        <w:br/>
        <w:t>Perfection der Astronomie ist der Endzweck der Apischen Reise. 2.a</w:t>
        <w:br/>
        <w:br/>
        <w:t>Pag.</w:t>
        <w:br/>
        <w:t>Perlen-Berg dessen Benennung. 101.b</w:t>
        <w:br/>
        <w:t>dessen Steine sind gute Mahl-Steine. ibid.b</w:t>
        <w:br/>
        <w:br/>
        <w:t>Perlen findet man selten in den Muscheln. 238.a</w:t>
        <w:br/>
        <w:br/>
        <w:t>Perlen-Muscheln. 206.b</w:t>
        <w:br/>
        <w:br/>
        <w:t xml:space="preserve">Perlen-Schnecken führen am Capo </w:t>
      </w:r>
      <w:r>
        <w:rPr>
          <w:b/>
          <w:color w:val="DD2B05"/>
          <w:u w:val="single"/>
        </w:rPr>
        <w:t>keinePerlen</w:t>
      </w:r>
      <w:r>
        <w:t>. 206.b</w:t>
        <w:br/>
        <w:t>wie sie sauber gemachet werden. ibid.b</w:t>
        <w:br/>
        <w:t>von solchen hat der Auctor einige ge-habt. ibid.b</w:t>
        <w:br/>
        <w:t>sind nicht leicht zu fangen. 207.b</w:t>
        <w:br/>
        <w:br/>
        <w:t>Persica Malus vulgaris. 270.b</w:t>
        <w:br/>
        <w:br/>
        <w:t>Permission zur Reise / suchet der Auctor, 2.mit zu reisen wird erhalten. 2.b</w:t>
        <w:br/>
        <w:br/>
        <w:t>Perstanische Schaft ihre Schwäntze. 121.a</w:t>
        <w:br/>
        <w:br/>
        <w:t>Perspectiv Gläser auffet der Auctor. 6.a</w:t>
        <w:br/>
        <w:br/>
        <w:t>Pestilentz-Wurtzel / Affricanische. 251.b</w:t>
        <w:br/>
        <w:br/>
        <w:t>Petasites Africanus. 251.b</w:t>
        <w:br/>
        <w:br/>
        <w:t>Petersilie bekommet bald harte Wurtzeln. 272.</w:t>
      </w:r>
      <w:r>
        <w:rPr>
          <w:b/>
          <w:color w:val="DD2B05"/>
          <w:u w:val="single"/>
        </w:rPr>
        <w:t>aPeterselinum</w:t>
      </w:r>
      <w:r>
        <w:t xml:space="preserve"> hortense. 262.a</w:t>
        <w:br/>
        <w:br/>
        <w:t xml:space="preserve">Peter und Paulus, ein Schiff / bringet </w:t>
      </w:r>
      <w:r>
        <w:rPr>
          <w:b/>
          <w:color w:val="DD2B05"/>
          <w:u w:val="single"/>
        </w:rPr>
        <w:t>demGouverneur</w:t>
      </w:r>
      <w:r>
        <w:t xml:space="preserve"> nachdencklich Briefe. 782.a</w:t>
        <w:br/>
        <w:br/>
        <w:t>Petersilien / grüner Meer / machet das Meergrün. 299.a</w:t>
        <w:br/>
        <w:br/>
        <w:t>Bey Peter, verübet eine schändliche That 822.pfauen sind genug am Capo- 185.a</w:t>
        <w:br/>
        <w:t>deren Fleisch ist unverdaulich. ibid.a</w:t>
        <w:br/>
        <w:br/>
        <w:t>Pfauen Schwantz. 264.a</w:t>
        <w:br/>
        <w:br/>
        <w:t>Pfeffer / Jndianischer. 270.b</w:t>
        <w:br/>
        <w:br/>
        <w:t>Pfeffer / gebrauchen die Sclaven den Magen curiren. 346.a</w:t>
        <w:br/>
        <w:br/>
        <w:t>Pfeile veraifften die Hottentotten. 532.b</w:t>
        <w:br/>
        <w:t>was sie vor Gifft darzu gebrauchen. ibid.b</w:t>
        <w:br/>
        <w:t>mit solchen können sie sehr gewiß schiessen 553.a</w:t>
        <w:br/>
        <w:br/>
        <w:t>Köcher / wie solche die Hottentotten zu-richten / und tragen. ibid.a</w:t>
        <w:br/>
        <w:br/>
        <w:t>Pferde auf S. Jago sind nicht zu finden. 17.b</w:t>
        <w:br/>
        <w:t>sind aus Persien an das Capo gebrachtwerden. 62.b.</w:t>
        <w:br/>
        <w:t>sind sehr überflüßlg am Capo- ibid.b</w:t>
        <w:br/>
        <w:t>sind sehr wohlfeil. 66.b</w:t>
        <w:br/>
        <w:br/>
        <w:t>Pferde-Berg sein Name. 23.a</w:t>
        <w:br/>
        <w:t>ist der höchste in diesem Dictrict. ibid.a</w:t>
        <w:br/>
        <w:br/>
        <w:t>Pferde / werden nicht zum Acker-Bau ge-brauchet. 112.</w:t>
        <w:br/>
        <w:br/>
        <w:t>Pferde tretten die Körner aus dem Stroh. 118.amit diesen gehts schöner als mit Ochsen. ibid.pferde Fleisch fressen die Löwen sehr gene. 155.pferde Futter. 163.a</w:t>
        <w:br/>
        <w:t>wilde werden nicht bezähmet. 163.a</w:t>
        <w:br/>
        <w:t>grosse Menge der zahmen. ibid.a</w:t>
        <w:br/>
        <w:t>wie sie sich verhalten / wenn sie ein Raub-Thier riechen und spahren 171.b</w:t>
        <w:br/>
        <w:br/>
        <w:t>Pferde-Stall der Compagnie reisset derwird ein. 655.a</w:t>
        <w:br/>
        <w:t>der neuerbaute ist sehr groß und vier-eckecht. ibid.a</w:t>
        <w:br/>
        <w:t>in demselben können viele Pferde stehen. ibid.a</w:t>
        <w:br/>
        <w:t>hat ein grosses Heu-Magazin. ibid.a</w:t>
        <w:br/>
        <w:t>hat viele Wohnungen. ibid.b</w:t>
        <w:br/>
        <w:t>können sehr viele Pferde darinnen stehen. ibid.hat eine Seite zum Bau Holtz Magazin. 656.ain dem inwendigen Platz werden die Wä-gen bewahret. ibid.a</w:t>
        <w:br/>
        <w:br/>
        <w:t>Pflau-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953.txt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andere Register.</w:t>
        <w:br/>
        <w:br/>
        <w:t>Pag.</w:t>
        <w:br/>
        <w:t>Pflaumen Baum. 271.a</w:t>
        <w:br/>
        <w:br/>
        <w:t>Pflug am Capo dessen Beschaffenheit. 112.a</w:t>
        <w:br/>
        <w:br/>
        <w:t>Pflug wie viel Ochsen davor gespannet wer-den müssen. ibid.a</w:t>
        <w:br/>
        <w:t>wie viel Menschen bey einem Pflug seinmüssen. ibid.b</w:t>
        <w:br/>
        <w:br/>
        <w:t>Pfirsching-Bäume / dunckel-rothe / wo? 132.b</w:t>
        <w:br/>
        <w:br/>
        <w:t>Pfinsing-Baum 270.b</w:t>
        <w:br/>
        <w:br/>
        <w:t>Pflaster wieder böse Brüste / erfindet einschiet. 326.a</w:t>
        <w:br/>
        <w:br/>
        <w:t>Farbe desselben. ibid.a</w:t>
        <w:br/>
        <w:br/>
        <w:t>Pflantze die delicate Feigen trägt. 133.a</w:t>
        <w:br/>
        <w:t>deren Blätter sehr groß ibid.a</w:t>
        <w:br/>
        <w:br/>
        <w:t>Pfriemen-Kraut / Afrikanisches / zwanzia-Sorten. 247.a.b</w:t>
        <w:br/>
        <w:br/>
        <w:t>Pfopffen und Oculiren der Bäume schläglar Capo wohln. 131.b</w:t>
        <w:br/>
        <w:br/>
        <w:t>Phalangium Africanum. 251.b</w:t>
        <w:br/>
        <w:br/>
        <w:t>Pascolus Africanus. 251.b</w:t>
        <w:br/>
        <w:br/>
        <w:t>Phasis prima ac novissima Lunæ, wirvon dem Auctore observiret und be-schrieben.34.a.fq.Picquet-Berge deren Benennung. 106.a</w:t>
        <w:br/>
        <w:t>wo sie liegen. ibid.a</w:t>
        <w:br/>
        <w:t>haben wenig Europæische Einwohner. ibid.b</w:t>
        <w:br/>
        <w:t>die Hottentoten wohnen allhier. ibid.b</w:t>
        <w:br/>
        <w:br/>
        <w:t>Imper Nuß / Affricanische. 254.b</w:t>
        <w:br/>
        <w:br/>
        <w:t>Pimpinella Africana. 252.a</w:t>
        <w:br/>
        <w:br/>
        <w:t>Pinguinen / eine rare Art Wasser-Bö-gel. 184.a</w:t>
        <w:br/>
        <w:t>können nicht fliegen. ibid.b</w:t>
        <w:br/>
        <w:t>brüten ihre Ever selbsten aus. ibid.b</w:t>
        <w:br/>
        <w:t>haben delicate Ever. ibid.b</w:t>
        <w:br/>
        <w:t>deren Fleisch ist nicht gut. ibid.b</w:t>
        <w:br/>
        <w:t>suchen des Abends ihr Nest. 185.a</w:t>
        <w:br/>
        <w:br/>
        <w:t>Pinzen / Affricanische / 2 Arten. 254.a</w:t>
        <w:br/>
        <w:br/>
        <w:t>Piper indicum, 270.b</w:t>
        <w:br/>
        <w:br/>
        <w:t>Pirus Sylvestris. 270.b</w:t>
        <w:br/>
        <w:br/>
        <w:t>Pisang, was es vor eine Frucht 133.a</w:t>
        <w:br/>
        <w:t>wie sie wächset. ibid.a</w:t>
        <w:br/>
        <w:t>deren Blätter sehr groß. ibid.a</w:t>
        <w:br/>
        <w:br/>
        <w:t>Pisce Bambus. 393.a</w:t>
        <w:br/>
        <w:br/>
        <w:t>Pictatis Indica. 270.b</w:t>
        <w:br/>
        <w:br/>
        <w:t>Bistacien-Baum. 270.b.</w:t>
        <w:br/>
        <w:br/>
        <w:t>Placat wieder die Unwillige / vor Gerichtezu erscheinen. 762.b.f</w:t>
        <w:br/>
        <w:t xml:space="preserve">eine vierte edictal Citation, wieder </w:t>
      </w:r>
      <w:r>
        <w:rPr>
          <w:b/>
          <w:color w:val="DD2B05"/>
          <w:u w:val="single"/>
        </w:rPr>
        <w:t>dieFlüchtige</w:t>
      </w:r>
      <w:r>
        <w:t>. 769.a.f</w:t>
        <w:br/>
        <w:t>Plagen am Capo, wie viel 819.a</w:t>
        <w:br/>
        <w:br/>
        <w:t>Planta Lactaria. 251.fq</w:t>
        <w:br/>
        <w:t>Podagra findet man nicht am Capo- 339.a</w:t>
        <w:br/>
        <w:br/>
        <w:t>Polygala Africana. 252.a</w:t>
        <w:br/>
        <w:br/>
        <w:t>Poligamie ist bey den Hottentotten er-laubt. 454.b</w:t>
        <w:br/>
        <w:br/>
        <w:t>P. Tachards Meynung davon. ibid.b</w:t>
        <w:br/>
        <w:br/>
        <w:t>Hr. Bolings und Vogels Gutachten. ibid.b</w:t>
        <w:br/>
        <w:t>wird von etlichen den Hottentotten alsein Laster abgesetzet. 544.a</w:t>
        <w:br/>
        <w:t>sind auch meist alle Asiatische und Afri-canische Nationen. ibid.b</w:t>
        <w:br/>
        <w:br/>
        <w:t>Polypodium Africanum. 252.a</w:t>
        <w:br/>
        <w:br/>
        <w:t>Pommerantzen Baum. 268.a</w:t>
        <w:br/>
        <w:br/>
        <w:t>Pompelmuß-Baum. 268.</w:t>
        <w:br/>
        <w:br/>
        <w:t>Conia fore pleno rubro, minore. 269.b</w:t>
        <w:br/>
        <w:br/>
        <w:t>Reg.Bonen Rosen. 269.b</w:t>
        <w:br/>
        <w:br/>
        <w:t>Esophagus was es vor ein Thier. 263.b</w:t>
        <w:br/>
        <w:t>ein gemahles hat der Auctor gesehen. ibid.b</w:t>
        <w:br/>
        <w:br/>
        <w:t>Porcellan, ein Salat. 129.b</w:t>
        <w:br/>
        <w:t>bey Schafs-Fleisch und Caninichen isaser gesund. ibid.b</w:t>
        <w:br/>
        <w:br/>
        <w:t>Portion an Mund-Kost / wie viel ein jedertäglich zu Schiff bekomme- 21.b 22.a</w:t>
        <w:br/>
        <w:br/>
        <w:t>Portugiesen haben grosse Unruhe gehabt / ei-nen Weg nach Ost-Jndien zu finden. 585.wie solches ins Werck gerichtet wor-den. ibid.b</w:t>
        <w:br/>
        <w:t>fangen an kleimüthig zu werden. 586.a</w:t>
        <w:br/>
        <w:t>verpachten die Schiff Fahrt gegen Mi-tag. ibid.a</w:t>
        <w:br/>
        <w:t>sind die ersten Erfinder von Ost-Jn-dien. 587.a</w:t>
        <w:br/>
        <w:t>ihren ersten Unter-Königin Ost-</w:t>
      </w:r>
      <w:r>
        <w:rPr>
          <w:b/>
          <w:color w:val="DD2B05"/>
          <w:u w:val="single"/>
        </w:rPr>
        <w:t>Jndienhaben</w:t>
      </w:r>
      <w:r>
        <w:t xml:space="preserve"> die Hottentotten erschlagen. 586.b</w:t>
        <w:br/>
        <w:t>haben sich an ihnen vontreflich gerochen. 587.lassen sie eine mit Schroh geladene Canon wegziehen. ibid.b</w:t>
        <w:br/>
        <w:t>lassen solche auf ein gewisses Zeichen loß-brennen. ibid.b</w:t>
        <w:br/>
        <w:br/>
        <w:t xml:space="preserve">Portugiesen haben in dem Haven von </w:t>
      </w:r>
      <w:r>
        <w:rPr>
          <w:b/>
          <w:color w:val="DD2B05"/>
          <w:u w:val="single"/>
        </w:rPr>
        <w:t>Caponiemahlen</w:t>
      </w:r>
      <w:r>
        <w:t xml:space="preserve"> geankert 50.b</w:t>
        <w:br/>
        <w:t>sind an dem Robben-Eyland geblieben /spelunke von ihnen daselbst. 50.b.</w:t>
        <w:br/>
        <w:t>viele werden von den Hottentotten er-schlagen. 51.a</w:t>
        <w:br/>
        <w:t>rächen sich tapffer an ihnen. ibid.a</w:t>
        <w:br/>
        <w:br/>
        <w:t>Portugesische Schiffe liegen in dem Havendo Bays. 15.a</w:t>
        <w:br/>
        <w:t xml:space="preserve">derselben Officiers kauffen von der </w:t>
      </w:r>
      <w:r>
        <w:rPr>
          <w:b/>
          <w:color w:val="DD2B05"/>
          <w:u w:val="single"/>
        </w:rPr>
        <w:t>Unioihre</w:t>
      </w:r>
      <w:r>
        <w:t xml:space="preserve"> Nothdurfft. 15.a</w:t>
        <w:br/>
        <w:br/>
        <w:t>Portugiesen wie sie das Capo Anfangs ge-nennet. 303.a</w:t>
        <w:br/>
        <w:br/>
        <w:t>Portulaca Africana. 252.a</w:t>
        <w:br/>
        <w:br/>
        <w:t>Posten / am Riebeck Castel / wozu 104.b.</w:t>
        <w:br/>
        <w:br/>
        <w:t>Poule wird Secretarius von Justiz. 601.b</w:t>
        <w:br/>
        <w:t>konte sich mit niemand wohl vertragen. ibid.b</w:t>
        <w:br/>
        <w:t>muß auf Batavia vor der Justiz um Ver-zeihung bitten. ibid.b</w:t>
        <w:br/>
        <w:t>wird wieder dahin gesendet. 602.a</w:t>
        <w:br/>
        <w:t>wird öffentlich abgesetzet. 801.b</w:t>
        <w:br/>
        <w:t>ist Ursache einer grossen Unruhe. 802.a</w:t>
        <w:br/>
        <w:t xml:space="preserve">wird um einer gewissen Ursache </w:t>
      </w:r>
      <w:r>
        <w:rPr>
          <w:b/>
          <w:color w:val="DD2B05"/>
          <w:u w:val="single"/>
        </w:rPr>
        <w:t>willenverklaget</w:t>
      </w:r>
      <w:r>
        <w:t xml:space="preserve"> ibid.b</w:t>
        <w:br/>
        <w:t>hat einem armen Mann als Actions-Meister keine Rechnung thun wollen. 803.a.hindert Joh Laurenz von Bremen einend zu schwören 810.b</w:t>
        <w:br/>
        <w:t>daß er auf Batavia GOtt und die Justi-um Verzeihung gebetten / wird beruff-tiget. 819.a</w:t>
        <w:br/>
        <w:t>dessen Attestat wird nicht pasfiret. 825.b</w:t>
        <w:br/>
        <w:t xml:space="preserve">wird samt seiner Famille nach </w:t>
      </w:r>
      <w:r>
        <w:rPr>
          <w:b/>
          <w:color w:val="DD2B05"/>
          <w:u w:val="single"/>
        </w:rPr>
        <w:t>Bataviagesendet</w:t>
      </w:r>
      <w:r>
        <w:t>. 830.b</w:t>
        <w:br/>
        <w:br/>
        <w:t>Prack Wasser. 278.a</w:t>
        <w:br/>
        <w:t>hält sich nicht lang. ibid.b</w:t>
        <w:br/>
        <w:br/>
        <w:t xml:space="preserve">Cromium auf Ertötung wider </w:t>
      </w:r>
      <w:r>
        <w:rPr>
          <w:b/>
          <w:color w:val="DD2B05"/>
          <w:u w:val="single"/>
        </w:rPr>
        <w:t>Thieregestellet</w:t>
      </w:r>
      <w:r>
        <w:t>. 620.a</w:t>
        <w:br/>
        <w:t>wer solche bezahlen muß. ibid.a</w:t>
        <w:br/>
        <w:t>wie viel von jedem Thier. 620.a.</w:t>
        <w:br/>
        <w:br/>
        <w:t>Præsi-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954.txt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andere Register.</w:t>
        <w:br/>
        <w:br/>
        <w:t>Pag.</w:t>
        <w:br/>
        <w:t xml:space="preserve">Præsident des Kirchen-Raths wird </w:t>
      </w:r>
      <w:r>
        <w:rPr>
          <w:b/>
          <w:color w:val="DD2B05"/>
          <w:u w:val="single"/>
        </w:rPr>
        <w:t>nichtHelot</w:t>
      </w:r>
      <w:r>
        <w:t>, sondern van der Alan, war- um? 598.a</w:t>
        <w:br/>
        <w:t>du Prie wird gefangen nach dem Capo ge-Bracht. 780.b</w:t>
        <w:br/>
        <w:br/>
        <w:t>Prester oder Brand-Schlange / vid.Durst-Schlange. 231.b.</w:t>
        <w:br/>
        <w:br/>
        <w:t>Praetorius Wessel, wird auf der Strasse knarrest genommen. 750.b</w:t>
        <w:br/>
        <w:t>muß von seiner Loslassung ein Attestation sich geben. 751.a.</w:t>
        <w:br/>
        <w:br/>
        <w:t>Priester der Braut verrichtet bey den Hottentotten die Copulatio. 432.b</w:t>
        <w:br/>
        <w:br/>
        <w:t>Primus Meridianus ist unterschiedlich. 56.a</w:t>
        <w:br/>
        <w:t>woher es gekommen. ibid.a</w:t>
        <w:br/>
        <w:br/>
        <w:t>Prirtz Mauritz Quartier / was es heisse. 21.a</w:t>
        <w:br/>
        <w:br/>
        <w:t>Printzen-Castell / was solches ist 134.b</w:t>
        <w:br/>
        <w:t>hat eine grosse Höhle. 135.a</w:t>
        <w:br/>
        <w:t>scheinet von Menschen gemacht zu seyn. ibid.a</w:t>
        <w:br/>
        <w:br/>
        <w:t>Privilegium erhält Grimme wegen zerstücke. 91.b</w:t>
        <w:br/>
        <w:br/>
        <w:t>Privilegirte Schlachter / bey ihnen wirdst täglich Fleisch-Schau gehalten. 671.b</w:t>
        <w:br/>
        <w:br/>
        <w:t>Privat Mühlen sind dem Interesse der Bolonien nachtheilig. 680.a</w:t>
        <w:br/>
        <w:t>sind ein Beweiß / daß die Consumtio Capo starck ist. ibid.a</w:t>
        <w:br/>
        <w:br/>
        <w:t>Probier Steine findet man am User dersebe 231.b</w:t>
        <w:br/>
        <w:br/>
        <w:t xml:space="preserve">Process, mündliche / tragen dem </w:t>
      </w:r>
      <w:r>
        <w:rPr>
          <w:b/>
          <w:color w:val="DD2B05"/>
          <w:u w:val="single"/>
        </w:rPr>
        <w:t>Secretariound</w:t>
      </w:r>
      <w:r>
        <w:t xml:space="preserve"> Gerichts-Rothen viel ein. 694.a</w:t>
        <w:br/>
        <w:t>schrifftliche / tragen der Rath-Sammlenund dem Secretario viel ein. ibid.a</w:t>
        <w:br/>
        <w:br/>
        <w:t>Process Ordnung der Hottentotten mitdeinem Delinquenten. 553.a</w:t>
        <w:br/>
        <w:t>wie er examiniert wird. 552.b</w:t>
        <w:br/>
        <w:br/>
        <w:t>Proclamation, bey der ersten gehet entweder die Lustbarkeit schon an und bäh-ret biß zur Copulatio. 708.b.</w:t>
        <w:br/>
        <w:t>oder bey der ersten muß das Glück wan-schen schon auf gehoben / und eine or-dentliche Hochzeit versprochen seyn. ibid.b</w:t>
        <w:br/>
        <w:t>von der ersten biß zur dritten / ist man al-le Abendlust. 709.b</w:t>
        <w:br/>
        <w:br/>
        <w:t>Prophezeyung Senecæ wird erfüllet. 585.a</w:t>
        <w:br/>
        <w:br/>
        <w:t>Prospect des Schafen-Bergs ist schön. 84.a</w:t>
        <w:br/>
        <w:br/>
        <w:t xml:space="preserve">Prevost am Schiff ruffen zur Zeit </w:t>
      </w:r>
      <w:r>
        <w:rPr>
          <w:b/>
          <w:color w:val="DD2B05"/>
          <w:u w:val="single"/>
        </w:rPr>
        <w:t>derVerbindung</w:t>
      </w:r>
      <w:r>
        <w:t xml:space="preserve"> / wie? 19.b</w:t>
        <w:br/>
        <w:br/>
        <w:t>Prunus. 271.a</w:t>
        <w:br/>
        <w:t>pseudodictamnus Africanus, 2. Arten. 252.b</w:t>
        <w:br/>
        <w:br/>
        <w:t>Pulver-Kammer wäre bald durch den Donner-Schlag erreichet worden. 27.a.f</w:t>
        <w:br/>
        <w:t>Pulver zum Einnehmen machen die Hat-dentodten aus wilden Kräutern. 574.b</w:t>
        <w:br/>
        <w:br/>
        <w:t>Pures Blut mögen die Hottentotten nachtessen. 488.a</w:t>
        <w:br/>
        <w:br/>
      </w:r>
      <w:r>
        <w:rPr>
          <w:b/>
          <w:color w:val="DD2B05"/>
          <w:u w:val="single"/>
        </w:rPr>
        <w:t>Puschhübel</w:t>
      </w:r>
      <w:r>
        <w:t xml:space="preserve"> ein schöner Wein / und Obst-Garten. 63.b.</w:t>
        <w:br/>
        <w:t>ist ein fruchtbarer Ort. ibid.b</w:t>
        <w:br/>
        <w:t>van Puren, fänget einen Streit mit demand-Drost an. 68.a</w:t>
        <w:br/>
        <w:t>van Putten, verkauffen Eisen und Schmidts-oder Stein Kohlen zu seinen Nutzen. 702.b</w:t>
        <w:br/>
        <w:t>der Beweiß ist in einem Buch gedruckt. 703.wird Fiscal ad interim. 835.a</w:t>
        <w:br/>
        <w:br/>
        <w:t>Pag.</w:t>
        <w:br/>
        <w:t xml:space="preserve">van Putten, wird durch de Nos in </w:t>
      </w:r>
      <w:r>
        <w:rPr>
          <w:b/>
          <w:color w:val="DD2B05"/>
          <w:u w:val="single"/>
        </w:rPr>
        <w:t>diesemAmte</w:t>
      </w:r>
      <w:r>
        <w:t xml:space="preserve"> gelassen. 835.a</w:t>
        <w:br/>
        <w:t>bekommt seine Dimission nach Batavia-836.aPyrus dativa. 271.a O.</w:t>
        <w:br/>
        <w:t>)Qualificierte Diener der Compagnie,welche solche sind. 659.a</w:t>
        <w:br/>
        <w:t>brechen die Pacht-Conditiones so hofheimlich als öffentlich. 684.</w:t>
        <w:br/>
        <w:t>proficiren gar viel von den Einwohnern / womit? 682.a</w:t>
        <w:br/>
        <w:br/>
        <w:t>Quercus vulgaris. 271.a</w:t>
        <w:br/>
        <w:br/>
        <w:t>Quitten. 267.b</w:t>
        <w:br/>
        <w:t>werden sehr groß am Capo. ibid.b</w:t>
        <w:br/>
        <w:t>werden eingelegt und confidunt. ibid.b</w:t>
        <w:br/>
        <w:br/>
        <w:t>Quotidian-Fieber kriegt der Auctor. 11.b R.</w:t>
        <w:br/>
        <w:br/>
        <w:t>Aben sind unterschiedlich von Farben. 185.a</w:t>
        <w:br/>
        <w:t>lernen schwätzen. ibid.b</w:t>
        <w:br/>
        <w:br/>
        <w:t>Rache der Portugiesen an den Hottentotem-ten. 51.a</w:t>
        <w:br/>
        <w:br/>
        <w:t>Rachbegierig sind die Hottentotten. 465.b</w:t>
        <w:br/>
        <w:br/>
        <w:t>Rachgierig sind Hottentotten. 544.a</w:t>
        <w:br/>
        <w:t>sind auch viele Christen. ibid.a</w:t>
        <w:br/>
        <w:br/>
        <w:t xml:space="preserve">Rache haben die Portugiesen von </w:t>
      </w:r>
      <w:r>
        <w:rPr>
          <w:b/>
          <w:color w:val="DD2B05"/>
          <w:u w:val="single"/>
        </w:rPr>
        <w:t>denHottentorten</w:t>
      </w:r>
      <w:r>
        <w:t xml:space="preserve"> genommen / womit? 587.a.b</w:t>
        <w:br/>
        <w:br/>
        <w:t>Backum-Stock / wird bey den Hottentoten zum werffen gebraucht. 478.a</w:t>
        <w:br/>
        <w:t>brauchen ihn so wohl zur Jagd als zumKrieg. 533.b</w:t>
        <w:br/>
        <w:br/>
        <w:t>Backum-Stock tragen die Hottentotten der rechten Hand. 477.b</w:t>
        <w:br/>
        <w:t>woraus solche verfertiget werden. 478.a</w:t>
        <w:br/>
        <w:t>sind so hart als Eisen. ibid.a</w:t>
        <w:br/>
        <w:br/>
        <w:t>Rammen lassen die Hottentotten allezeitunsers ihren Schafen. 467.b</w:t>
        <w:br/>
        <w:t xml:space="preserve">alte und junge / wie die </w:t>
      </w:r>
      <w:r>
        <w:rPr>
          <w:b/>
          <w:color w:val="DD2B05"/>
          <w:u w:val="single"/>
        </w:rPr>
        <w:t>Hottentottencastiriren</w:t>
      </w:r>
      <w:r>
        <w:t>. 468.a</w:t>
        <w:br/>
        <w:br/>
        <w:t>Rang wird gar genau durch gantz Ost-Jn-dien beobachtet. 704.b</w:t>
        <w:br/>
        <w:t xml:space="preserve">auf denselben sind sonderlich die </w:t>
      </w:r>
      <w:r>
        <w:rPr>
          <w:b/>
          <w:color w:val="DD2B05"/>
          <w:u w:val="single"/>
        </w:rPr>
        <w:t>Weiberbedacht</w:t>
      </w:r>
      <w:r>
        <w:t>. ibid.b</w:t>
        <w:br/>
        <w:br/>
        <w:t>Ranunculus Africanus. 252.b</w:t>
        <w:br/>
        <w:br/>
        <w:t>Raphanus niger major &amp; menor. 271.a.</w:t>
        <w:br/>
        <w:br/>
        <w:t>Raphanus rusticanus. 271.a</w:t>
        <w:br/>
        <w:br/>
        <w:t>Rapuntium Africanum. 252.b</w:t>
        <w:br/>
        <w:br/>
        <w:t>Rapüntzlein Afric. 252.b</w:t>
        <w:br/>
        <w:br/>
        <w:t>Ratel Mauß wird beschrieben. 158.b</w:t>
        <w:br/>
        <w:t>wo sie sich aufhält. 158.b</w:t>
        <w:br/>
        <w:br/>
        <w:t>Ratten oder Ratzen sind hier gebracht wor-den. 163.b.</w:t>
        <w:br/>
        <w:br/>
        <w:t xml:space="preserve">Raths-Collegium von Stellenbusch </w:t>
      </w:r>
      <w:r>
        <w:rPr>
          <w:b/>
          <w:color w:val="DD2B05"/>
          <w:u w:val="single"/>
        </w:rPr>
        <w:t>undDrackenstein</w:t>
      </w:r>
      <w:r>
        <w:t xml:space="preserve"> ist eines. 97.b</w:t>
        <w:br/>
        <w:br/>
        <w:t>Rath von Politie ist das höchste Gericht acaco. 527.</w:t>
        <w:br/>
        <w:t>bestehet aus lauter qualeficirten Mini-stern der Compagnie. ibid.a</w:t>
        <w:br/>
        <w:t>bestehet aus allerhand Glaubens-Genefen ibid.b</w:t>
        <w:br/>
        <w:t>solches wird durch Specificirung der Per-sonen bewiesen. 598.a</w:t>
        <w:br/>
        <w:br/>
        <w:t>Rath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955.txt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andere Register.</w:t>
        <w:br/>
        <w:br/>
        <w:t>Pag.</w:t>
        <w:br/>
        <w:t>Rath von Politie, untergehet eine Vergn-derung. 528.a</w:t>
        <w:br/>
        <w:t xml:space="preserve">entstehet abermahl eine </w:t>
      </w:r>
      <w:r>
        <w:rPr>
          <w:b/>
          <w:color w:val="DD2B05"/>
          <w:u w:val="single"/>
        </w:rPr>
        <w:t>Veränderungdurch</w:t>
      </w:r>
      <w:r>
        <w:t xml:space="preserve"> den neuen Fiscal. ibid.b</w:t>
        <w:br/>
        <w:t>dessen Glieder ihre Belohnung. 599.a</w:t>
        <w:br/>
        <w:t>dessen Versammlung ist am Dienstag. ibid.a</w:t>
        <w:br/>
        <w:t>kommet ansserordentlich selten zusammen. ibid.b</w:t>
        <w:br/>
        <w:t>correspondere mit den Hrn. Directo-ribus in Holland / den Gouvernement Batavia und Ceylon. ibid.b</w:t>
        <w:br/>
        <w:br/>
        <w:t>Rath von kleinen Sachen bestehet aus soviel Dienern der Compagnie, ausbürgern. 603.a</w:t>
        <w:br/>
        <w:t xml:space="preserve">dessen Præsident ist ein Rath aus </w:t>
      </w:r>
      <w:r>
        <w:rPr>
          <w:b/>
          <w:color w:val="DD2B05"/>
          <w:u w:val="single"/>
        </w:rPr>
        <w:t>derPolitie</w:t>
      </w:r>
      <w:r>
        <w:t>. ibid.a</w:t>
        <w:br/>
        <w:t>in denselben können auch gemeine Bür-ger kommen. ibid.a</w:t>
        <w:br/>
        <w:t>wird allezeit die Helfft verändert. ibid.b</w:t>
        <w:br/>
        <w:t>bestehet aus 7. Personen. ibid.b</w:t>
        <w:br/>
        <w:t>hat nichts als die Ehre zu gewarten. ibid.b</w:t>
        <w:br/>
        <w:t>thut Civile-Sachen unter 100. Reichothaler ab. 604.a</w:t>
        <w:br/>
        <w:t>von demselben kan man an den Rath injustiz appellieren. ibid.a</w:t>
        <w:br/>
        <w:t>sitzet alle vierzehen Tage des Sonnabend. ibid.a</w:t>
        <w:br/>
        <w:br/>
        <w:t>Rath-Haus suchen die Bürger vergebens erhalten. 623.b</w:t>
        <w:br/>
        <w:t xml:space="preserve">von Stellenbusch ist an einem </w:t>
      </w:r>
      <w:r>
        <w:rPr>
          <w:b/>
          <w:color w:val="DD2B05"/>
          <w:u w:val="single"/>
        </w:rPr>
        <w:t>lustigenOrt</w:t>
      </w:r>
      <w:r>
        <w:t xml:space="preserve"> / und hat ein lustiges Sommer-Haus. 657.a</w:t>
        <w:br/>
        <w:br/>
        <w:t>Raths-Glieder werden entweder nicht ge-ruffen / oder bleiben muthwillig aus /warum? 777.a</w:t>
        <w:br/>
        <w:t xml:space="preserve">wollen nicht vociren weil van </w:t>
      </w:r>
      <w:r>
        <w:rPr>
          <w:b/>
          <w:color w:val="DD2B05"/>
          <w:u w:val="single"/>
        </w:rPr>
        <w:t>Puttenabsent</w:t>
      </w:r>
      <w:r>
        <w:t xml:space="preserve"> ist. 777.a</w:t>
        <w:br/>
        <w:t xml:space="preserve">wollen nicht vociren wegen </w:t>
      </w:r>
      <w:r>
        <w:rPr>
          <w:b/>
          <w:color w:val="DD2B05"/>
          <w:u w:val="single"/>
        </w:rPr>
        <w:t>OrtmannAbsence</w:t>
      </w:r>
      <w:r>
        <w:t>. ibid.b</w:t>
        <w:br/>
        <w:br/>
        <w:t xml:space="preserve">Raub-Thieren stellen gantze </w:t>
      </w:r>
      <w:r>
        <w:rPr>
          <w:b/>
          <w:color w:val="DD2B05"/>
          <w:u w:val="single"/>
        </w:rPr>
        <w:t>Dörffernach</w:t>
      </w:r>
      <w:r>
        <w:t xml:space="preserve"> 473.a</w:t>
        <w:br/>
        <w:br/>
        <w:t>Rauchen des Daga geschiehet in oderrunde. 456.b</w:t>
        <w:br/>
        <w:t>dabey schlucken sie den Rauch ein. 456.b</w:t>
        <w:br/>
        <w:br/>
        <w:t>Raupen schaden Erbsen und Bohnen. 116.b</w:t>
        <w:br/>
        <w:br/>
        <w:t>Raupen sind an Farbe und Grösse unter-schieden. 222.b</w:t>
        <w:br/>
        <w:t>sehen haarigt auf dem Rucken aus. ibid.b</w:t>
        <w:br/>
        <w:t>entstehen aus Kräuter- und andern Blättern. ibid.b</w:t>
        <w:br/>
        <w:t>leiden eine artige Veränderung. ibid.b</w:t>
        <w:br/>
        <w:t>spinnen sich ein. ibid.b</w:t>
        <w:br/>
        <w:t>werden endlich Sommer-Vögel daraus. 223.a</w:t>
        <w:br/>
        <w:t>der Auctor hat solches offt obserare ibid.a</w:t>
        <w:br/>
        <w:br/>
        <w:t>Reb-Hüner sind überflüsse. 189.b.</w:t>
        <w:br/>
        <w:t>sind unterschiedlicher Farbe und Grösfer ibid.b</w:t>
        <w:br/>
        <w:t>haben ein delicate Fleisch. ibid.b</w:t>
        <w:br/>
        <w:br/>
        <w:t>Raht / wird am Capo sehr streng vollko-gen. 694.b</w:t>
        <w:br/>
        <w:br/>
        <w:t>Pag.</w:t>
        <w:br/>
        <w:t>davon könte der Auctor sehr viele Ex-ampel anführen. 695.a</w:t>
        <w:br/>
        <w:t>eines wird angeführet. ibid.a</w:t>
        <w:br/>
        <w:br/>
        <w:t>Recht-liebende Leute sind die Hottentotten. 552.a</w:t>
        <w:br/>
        <w:br/>
        <w:t>Recommendation des Auctoris an seecapitain und Gouverneur. 7.a</w:t>
        <w:br/>
        <w:br/>
        <w:t>Redlichkeit ist eine Tugend der Hotten-todten. 550.b</w:t>
        <w:br/>
        <w:t>deren Kennzeichen sind Kleinigkeiten. 550.b</w:t>
        <w:br/>
        <w:t xml:space="preserve">ist Ursache / daß sie vor Hurerey </w:t>
      </w:r>
      <w:r>
        <w:rPr>
          <w:b/>
          <w:color w:val="DD2B05"/>
          <w:u w:val="single"/>
        </w:rPr>
        <w:t>undEhebruch</w:t>
      </w:r>
      <w:r>
        <w:t xml:space="preserve"> einen Abscheu haben. 550.b</w:t>
        <w:br/>
        <w:br/>
        <w:t>Regen giebet die Materiam des Sal-tzes. 292.a</w:t>
        <w:br/>
        <w:br/>
        <w:t>Regen-Wasser verliehret den ersten Ge-schmack und wird saltzart. 292.a</w:t>
        <w:br/>
        <w:t>wird nicht stinckend obermaul. 292.a</w:t>
        <w:br/>
        <w:t>dünstet aus und wird Saltz. 292.b</w:t>
        <w:br/>
        <w:br/>
        <w:t>Regen-Wasser wird zu Saltz. 277.b 288.b.auch in Guadalajara. 288.b</w:t>
        <w:br/>
        <w:br/>
        <w:t>Regen / je mehr dessen fället / je meersaltz hat man zu gewarten. 292.b</w:t>
        <w:br/>
        <w:br/>
        <w:t>Regen ist auf der See und nirgends ge-altzen. 297.</w:t>
        <w:br/>
        <w:br/>
        <w:t>Regen-Würmer sind den Europæischengleich. 225.a</w:t>
        <w:br/>
        <w:t>eine gantz kleine Art. ibid.a</w:t>
        <w:br/>
        <w:t>gläntzen wie die Johannis-Würmer. ibid.a</w:t>
        <w:br/>
        <w:t>werden in der Regen-Zeit gesehen ibid.a</w:t>
        <w:br/>
        <w:t>können nicht gegriffen werden. ibid.a</w:t>
        <w:br/>
        <w:br/>
        <w:t>Regen-Wetter währet lang. 290.a</w:t>
        <w:br/>
        <w:t>ist von ungleichen Nachdruck. ibid.a</w:t>
        <w:br/>
        <w:br/>
        <w:t>Regen Zeit was es ist. 304.b</w:t>
        <w:br/>
        <w:t>wenn sie anhebet und sich endiget. ibid.b</w:t>
        <w:br/>
        <w:t>wie sie beschaffen. 307.a</w:t>
        <w:br/>
        <w:t>in derselben ist immer trübes Wetter. ibid.a</w:t>
        <w:br/>
        <w:t>ist sehr ungesund und verursachet Kopf-schmertzen. 311.a</w:t>
        <w:br/>
        <w:br/>
        <w:t>Regen ist dem Vieh schädlich / und nim-met manches Stück hinweg. 472.a</w:t>
        <w:br/>
        <w:br/>
        <w:t>Regen / röthliche / so schädlich seyn soll /ob unter der Linie zu finden. 29.a</w:t>
        <w:br/>
        <w:br/>
        <w:t>Regen-Wasser wird stinckend unter aderlinien / und zeuget Würme. 29.b</w:t>
        <w:br/>
        <w:t>wird dem gemeinen Volck frisch zu trin-cken verbothen. 37.b. 29.b.</w:t>
        <w:br/>
        <w:br/>
        <w:t xml:space="preserve">Regen-Wasser thut Schaden und </w:t>
      </w:r>
      <w:r>
        <w:rPr>
          <w:b/>
          <w:color w:val="DD2B05"/>
          <w:u w:val="single"/>
        </w:rPr>
        <w:t>machetGräben</w:t>
      </w:r>
      <w:r>
        <w:t>. 73.a</w:t>
        <w:br/>
        <w:br/>
        <w:t>Regen ansserordentlich grosser. 117.b</w:t>
        <w:br/>
        <w:t>führet das Korn vom Feld weg. ibid.b</w:t>
        <w:br/>
        <w:t>giebt Anlaß zur Deckung der Korn Hauf fen. ibid.b</w:t>
        <w:br/>
        <w:t>starcker ist dem Vieh schädlich. 121.b</w:t>
        <w:br/>
        <w:br/>
        <w:t xml:space="preserve">Regenten der Hottentotten </w:t>
      </w:r>
      <w:r>
        <w:rPr>
          <w:b/>
          <w:color w:val="DD2B05"/>
          <w:u w:val="single"/>
        </w:rPr>
        <w:t>habenschlech</w:t>
      </w:r>
      <w:r>
        <w:t>-te verachtete / und noch wenigere Ein-künffte. 401.a</w:t>
        <w:br/>
        <w:t>müssen eine ordentliche Capitulation aufrichten. 402.a</w:t>
        <w:br/>
        <w:t>deren Unterscheid von Capitainen. 402.b</w:t>
        <w:br/>
        <w:br/>
        <w:t>Salenus Ceremonien. 403.a</w:t>
        <w:br/>
        <w:br/>
        <w:t>Regen-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956.txt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andere Register.</w:t>
        <w:br/>
        <w:br/>
        <w:t>Pag.</w:t>
        <w:br/>
        <w:t>Regenten der Hottentotten müssen einmochsen oder etliche fette Hämel schlachten. ibid.a</w:t>
        <w:br/>
        <w:t>haben sich keines Genusses zu getrö-sten. 405.b.</w:t>
        <w:br/>
        <w:br/>
        <w:t>Regenten / die vom Capo, sollen nahm-hafft gemachet werden / unter wel-chen das Land ist abgetheilet undsie Colonie vergrössert worden. 590.a</w:t>
        <w:br/>
        <w:br/>
        <w:t>Regierung der Bolonien ist noch nicht deutlich beschrieben. 584.b</w:t>
        <w:br/>
        <w:br/>
        <w:t>Regierung-Last war dem Herrn Sl-mon von der Stel zu schwehr. 592.a</w:t>
        <w:br/>
        <w:br/>
        <w:t>Beweiß davon aus einem Vorfall. ibid.a</w:t>
        <w:br/>
        <w:br/>
        <w:t>Regierung bekommet der Herr D'Ab-ling. 593.b.</w:t>
        <w:br/>
        <w:t>um eine gute ist die Compagnie acaco bekümmert. 596.a</w:t>
        <w:br/>
        <w:t>am Capo ist noch unvollkommen. 596.b</w:t>
        <w:br/>
        <w:t>solches kan aus den alten und nebenbüchern ersehen werden. ibid.b</w:t>
        <w:br/>
        <w:br/>
        <w:t>Regierung am Capo bestehet aus Colle-gien. 597.a</w:t>
        <w:br/>
        <w:br/>
        <w:t>Reh Bock. 164.a</w:t>
        <w:br/>
        <w:br/>
        <w:t>Reiff zeiget Ertze in den Bergen an. 233.a</w:t>
        <w:br/>
        <w:br/>
        <w:t>Reinigung der Hottentotten worinnsie bestehet. 450.a</w:t>
        <w:br/>
        <w:br/>
        <w:t>Freidige Schafe werden nicht gedult- 122.a</w:t>
        <w:br/>
        <w:br/>
        <w:t>Reise nach Ost-Jndien des Winters ge-fährlich. 5.b</w:t>
        <w:br/>
        <w:br/>
        <w:t>Reise durch der Sussaquas Land ist be-schwerlich. 386.b</w:t>
        <w:br/>
        <w:br/>
        <w:t xml:space="preserve">Relacion, vortreffliche von der Besche-fenheit des Landes / ist dem </w:t>
      </w:r>
      <w:r>
        <w:rPr>
          <w:b/>
          <w:color w:val="DD2B05"/>
          <w:u w:val="single"/>
        </w:rPr>
        <w:t>Auctoriverlohren</w:t>
      </w:r>
      <w:r>
        <w:t xml:space="preserve"> gangen. 384.a</w:t>
        <w:br/>
        <w:br/>
        <w:t>Religions-Streit ist zu Schiff verbo-then. 23.b.</w:t>
        <w:br/>
        <w:br/>
        <w:t>Remes, Gerrit muß nach dem Robbeneiland gehen. 759.a</w:t>
        <w:br/>
        <w:br/>
        <w:t>Respect eines Schiff-Capitains istro. 11.a</w:t>
        <w:br/>
        <w:br/>
        <w:t>Restitution der Ehre widerfähret demas, und van der Heyde. 826.b</w:t>
        <w:br/>
        <w:br/>
        <w:t>Retour-Flotte wird zeitlich abgefertiget. 784.a</w:t>
        <w:br/>
        <w:br/>
        <w:t>Wisse kommen dit un dataria andas Capo. 818.a</w:t>
        <w:br/>
        <w:br/>
        <w:t>Retour-Schiffe liegen lang am Capo,warum? 668.a</w:t>
        <w:br/>
        <w:t>müssen am Capo lang aufeinander war-ten / warum? ibid.b</w:t>
        <w:br/>
        <w:t>müssen mit einander segeln / warum? 669.a</w:t>
        <w:br/>
        <w:t>deren Volck wird gewarnet zu Schiffzu gehen. ibid.b</w:t>
        <w:br/>
        <w:t>was bey deren Abreise zu obierviren. ibid.b</w:t>
        <w:br/>
        <w:br/>
        <w:t>Retour-Flotte hat den Herrn Gouver-neur von andern Sachen bißhero zu-rück gehalten. 746.a</w:t>
        <w:br/>
        <w:br/>
        <w:t>Retour-Flotte kommet unter Johann anhorn an. 831.b</w:t>
        <w:br/>
        <w:t>gehet unter Johann van Secland ab. 841.b</w:t>
        <w:br/>
        <w:t>kommet zu den Kreutzern. 845.b</w:t>
        <w:br/>
        <w:br/>
        <w:t>Rettig / 2. Arten. 271.a</w:t>
        <w:br/>
        <w:br/>
        <w:t>Pag.</w:t>
        <w:br/>
        <w:t>Reuter-Stall am Saltz-Fluß. 633.a 62.a 62.b.</w:t>
        <w:br/>
        <w:t>zu was Ende also genannt. ibid.b</w:t>
        <w:br/>
        <w:t>wie er beschaffen gewesen.ist heutiges Tages ein Gefangen-Haus. ibid.kreuter liegen an Riebeck Castell. 104.b</w:t>
        <w:br/>
        <w:t>haben ein Feld Stück bey sich. ibid.b</w:t>
        <w:br/>
        <w:t xml:space="preserve">werden zuruͤck beruffen und die </w:t>
      </w:r>
      <w:r>
        <w:rPr>
          <w:b/>
          <w:color w:val="DD2B05"/>
          <w:u w:val="single"/>
        </w:rPr>
        <w:t>Wacheaufgehoben</w:t>
      </w:r>
      <w:r>
        <w:t>. ibid.b</w:t>
        <w:br/>
        <w:br/>
        <w:t>Reusch / ein Soldat / stürtze sich in dieSee. 24.b</w:t>
        <w:br/>
        <w:t>hat des Auctoris Conservator wer-den wollen. 25.a</w:t>
        <w:br/>
        <w:br/>
        <w:t>Neuterey exerciret sich im Scheiben schiessen. 625.a</w:t>
        <w:br/>
        <w:br/>
        <w:t>Reis auf S. Jago im Vberfluß. 18.a</w:t>
        <w:br/>
        <w:t>van Rheede. Commissarius-General stel-let den ersten Land-Drost an. 62.b</w:t>
        <w:br/>
        <w:t>giebet ihm seine Instruction. ibid.b</w:t>
        <w:br/>
        <w:t>seine Commission. 95.b</w:t>
        <w:br/>
        <w:t xml:space="preserve">van Rheede, ordnet zwey Collegia in </w:t>
      </w:r>
      <w:r>
        <w:rPr>
          <w:b/>
          <w:color w:val="DD2B05"/>
          <w:u w:val="single"/>
        </w:rPr>
        <w:t>derBürgerschafft</w:t>
      </w:r>
      <w:r>
        <w:t xml:space="preserve"> an. 597.a</w:t>
        <w:br/>
        <w:br/>
        <w:t>Adrian, Lieutenants Leichen-Ceremo-nien. 717.a</w:t>
        <w:br/>
        <w:br/>
        <w:t>Rheinfarn / 2. Arten. 254.b</w:t>
        <w:br/>
        <w:br/>
        <w:t>Khinoceros wird sehr different beschrie-den. 159.b</w:t>
        <w:br/>
        <w:t>wird beschrieben wie er aussehet. 159.b</w:t>
        <w:br/>
        <w:t>hat ein Horn auf der Nasen. 160.b</w:t>
        <w:br/>
        <w:t>gebrauchet es wozu. 160.a</w:t>
        <w:br/>
        <w:t>das kleine Horn ist ihm hinderlich. ibid.a</w:t>
        <w:br/>
        <w:br/>
        <w:t>Horn siehet einer Pflug-Säge gleich. 160.b</w:t>
        <w:br/>
        <w:t>hat einen scharffen Geruch. ibid.b</w:t>
        <w:br/>
        <w:t>achtet keinen Wiederstand. ibid.b</w:t>
        <w:br/>
        <w:t>hat kleine Augen. ibid.b</w:t>
        <w:br/>
        <w:t>lauffen sehr schnell. ibid.b</w:t>
        <w:br/>
        <w:t>hat kleine Ohren und kurtze Füsse. 161.a</w:t>
        <w:br/>
        <w:t>kan die rothe Farbe nicht vertragen. 161.a</w:t>
        <w:br/>
        <w:t>wütet gegen leblose und beseelte Creaturen. ibid.a</w:t>
        <w:br/>
        <w:t>tödtet den Menschen mit Lecken. ibid.a</w:t>
        <w:br/>
        <w:t>risset Heyde und gewisse Büsche. ibid.a</w:t>
        <w:br/>
        <w:br/>
        <w:t>Khinoceros ob er nicht vor den Leviathan zu halten. 162.b</w:t>
        <w:br/>
        <w:t>ist ein Feind des Elephanten. ibid.a</w:t>
        <w:br/>
        <w:t>hat eine gluntzende Stimme. ibid.b</w:t>
        <w:br/>
        <w:t>seine Ankunfft wird erkannt / woran- ibid.b</w:t>
        <w:br/>
        <w:t>hat ein grobes Fleisch. ibid.b</w:t>
        <w:br/>
        <w:t xml:space="preserve">sein Fell / Blut und Horn giebt </w:t>
      </w:r>
      <w:r>
        <w:rPr>
          <w:b/>
          <w:color w:val="DD2B05"/>
          <w:u w:val="single"/>
        </w:rPr>
        <w:t>guteArtzney</w:t>
      </w:r>
      <w:r>
        <w:t>. ibid.b.162.a</w:t>
        <w:br/>
        <w:br/>
        <w:t>Khinoceros Horn leydet keinen Gifft. 162.8</w:t>
        <w:br/>
        <w:t>Khinoceros Büsche / wie sie aussehen. ibid.a</w:t>
        <w:br/>
        <w:br/>
        <w:t>Khinoceros Büsche zeigen Ertz in anbergen an. 234.a</w:t>
        <w:br/>
        <w:br/>
        <w:t>Ricinus Africanus. 252.</w:t>
        <w:br/>
        <w:t>van Rebecca lässet Sclaven von Mada-cascar bringen / warum? 589.b</w:t>
        <w:br/>
        <w:t>leget den Grund zur Co-ischen Regie-rung / nach der empfangenen Vor-schrifft. 596.b</w:t>
        <w:br/>
        <w:t>wird durch viele neben Dinge imped-ret / alles recht auszufahren. ibid.b</w:t>
        <w:br/>
        <w:t>van Riebeck, Johannes, erkundiget dasLand auf Capo. 388.a 52.a</w:t>
        <w:br/>
        <w:t>van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957.txt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andere Register.</w:t>
        <w:br/>
        <w:br/>
        <w:t>Pag.</w:t>
        <w:br/>
        <w:t>van Riebeek, urtheilet es sehr fruchtbar zuseyn. 588.a 52.a</w:t>
        <w:br/>
        <w:t>giebet solches den Herren Directoribus zuerkennen. 588.a 52.a</w:t>
        <w:br/>
        <w:t>wird beschlossen den Ort zu occupirn. 588.b. 52.wird wieder dahin geschicket. 52.b</w:t>
        <w:br/>
        <w:t>tractiret mit den Hottentoten. 52.b</w:t>
        <w:br/>
        <w:t>auffet ein Stück Landes von ihnen. 52.b</w:t>
        <w:br/>
        <w:t>bauet eine Vestung und Siechen-Haus. 489.a 53.b</w:t>
        <w:br/>
        <w:t>leget vor sich einen Garten an. 53.a</w:t>
        <w:br/>
        <w:br/>
        <w:t>Riebeck-Castel / ein Berg. 103.b.</w:t>
        <w:br/>
        <w:t>hat fruchtbar Land. ibid.a</w:t>
        <w:br/>
        <w:t>hat wenig Wasser. ibid.b</w:t>
        <w:br/>
        <w:t>hat viele Land-Fütter. ibid.b</w:t>
        <w:br/>
        <w:t>hat brackes und schlechtes Wasser. 104.a</w:t>
        <w:br/>
        <w:t>hat einen Bronnen der strittig wird. ibid.a</w:t>
        <w:br/>
        <w:t>daselbst hielte man einen Posten mit Soldaten. ibid.b</w:t>
        <w:br/>
        <w:t>daselbst ist ein Stück gewesen. ibid.b</w:t>
        <w:br/>
      </w:r>
      <w:r>
        <w:rPr>
          <w:b/>
          <w:color w:val="DD2B05"/>
          <w:u w:val="single"/>
        </w:rPr>
        <w:t>diedortige</w:t>
      </w:r>
      <w:r>
        <w:t xml:space="preserve"> Wache wird eingezogen. ibid.b</w:t>
        <w:br/>
        <w:br/>
        <w:t>Riemen um den Halß / an welchen ein Nachhänget. 476.b</w:t>
        <w:br/>
        <w:br/>
        <w:t>Riemen. Schneider Handwerck verstehende Hottentotten. 507.a</w:t>
        <w:br/>
        <w:br/>
        <w:t>Riemen-eisen die Hottentoten nicht. ibid.b</w:t>
        <w:br/>
        <w:br/>
        <w:t>Meisters Bericht davon ist unrichtig. ibid.a</w:t>
        <w:br/>
        <w:t>wo solcher herrühre. ibid.b</w:t>
        <w:br/>
        <w:t>schneiden eine gantze Haut zu einen. 508.a</w:t>
        <w:br/>
        <w:t>schneiden sie mit ihrem Messer auf dereden. ibid.b</w:t>
        <w:br/>
        <w:t xml:space="preserve">werden zu den Trag Ochsen gebrauchet. ibib.bind-Vieh wird bey Nacht um die </w:t>
      </w:r>
      <w:r>
        <w:rPr>
          <w:b/>
          <w:color w:val="DD2B05"/>
          <w:u w:val="single"/>
        </w:rPr>
        <w:t>Crallherum</w:t>
      </w:r>
      <w:r>
        <w:t xml:space="preserve"> gestellet / wie? 470.a</w:t>
        <w:br/>
        <w:t>wird von Hottentotten bald eine-476.stellet.Ringe schnitzen die Hottentotten selb-sten. 512.a</w:t>
        <w:br/>
        <w:t>brauchen nichts darzu als ein Messer. ibid.a</w:t>
        <w:br/>
        <w:br/>
        <w:t>Ringe von Heiffenbein tragen die Hotten-cotten um den lincken Arm. 477.b</w:t>
        <w:br/>
        <w:t>die Ursache davon. ibid.b</w:t>
        <w:br/>
        <w:br/>
        <w:t>Ringe tragen alle Weibs-Personen an densüssen. 481.b</w:t>
        <w:br/>
        <w:t>wie und wovon sie es machen. 482.a</w:t>
        <w:br/>
        <w:t>sind schön und über hundert an einen ibid.a</w:t>
        <w:br/>
        <w:t>sind nicht von Därmen gemacht. ibid.a</w:t>
        <w:br/>
        <w:br/>
        <w:t>Dapper, Saar, und Vogel werden deßwegen wiederleget. ibid.a</w:t>
        <w:br/>
        <w:t>tragen die Männer nicht. ibid.a</w:t>
        <w:br/>
        <w:t xml:space="preserve">tragen kleine Kinder von Schieff </w:t>
      </w:r>
      <w:r>
        <w:rPr>
          <w:b/>
          <w:color w:val="DD2B05"/>
          <w:u w:val="single"/>
        </w:rPr>
        <w:t>oderSchutten</w:t>
      </w:r>
      <w:r>
        <w:t>. ibid.b</w:t>
        <w:br/>
        <w:t>nehmen die Ringe von Füssen und eßen fie. 489. 482.a</w:t>
        <w:br/>
        <w:t>warum sie die Weiber tragen. 483.a</w:t>
        <w:br/>
        <w:t>dienen ihnen vor Strnmpffe- ibid.a</w:t>
        <w:br/>
        <w:t>womit sie selbige an Beinen befeste- ibid.a</w:t>
        <w:br/>
        <w:t>gen.dienen den Hottentotten vor Ziebe 486.a</w:t>
        <w:br/>
        <w:br/>
        <w:t>Ringel-Blum / Affricanische. 243.a</w:t>
        <w:br/>
        <w:br/>
        <w:t>Rispen schaden Erbsen und Bohnen. 116.b</w:t>
        <w:br/>
        <w:br/>
      </w:r>
      <w:r>
        <w:rPr>
          <w:b/>
          <w:color w:val="DD2B05"/>
          <w:u w:val="single"/>
        </w:rPr>
        <w:t>PagRivire</w:t>
      </w:r>
      <w:r>
        <w:t xml:space="preserve"> sonder Ende / ist manchmal be-schwerlich zu passiren. 280.a</w:t>
        <w:br/>
        <w:t>dabey wäre bey nahe einer ertrucken. ibid.a</w:t>
        <w:br/>
        <w:br/>
        <w:t>Revier am Stellenbusch / wie sie heisset. 91.a</w:t>
        <w:br/>
        <w:t>wo sie entspringet. ibid.a</w:t>
        <w:br/>
        <w:br/>
        <w:t>Revier halten die Hottentotten nicht pas-sable, wenn sie sich vorhero nicht be-sprengen. 419.b</w:t>
        <w:br/>
        <w:br/>
        <w:t>Ursache davon. ibid.b</w:t>
        <w:br/>
        <w:br/>
        <w:t xml:space="preserve">Ritzen in den Bergen zeigen </w:t>
      </w:r>
      <w:r>
        <w:rPr>
          <w:b/>
          <w:color w:val="DD2B05"/>
          <w:u w:val="single"/>
        </w:rPr>
        <w:t>indenselbenErtz</w:t>
      </w:r>
      <w:r>
        <w:t xml:space="preserve"> an. 233.a</w:t>
        <w:br/>
        <w:br/>
        <w:t>Robben werden häuffig getödtet. 208.a</w:t>
        <w:br/>
        <w:t>geben köstlichen Thron. ibid.a</w:t>
        <w:br/>
        <w:t>ihre Gestalt wird beschrieben. ibid.a</w:t>
        <w:br/>
        <w:t>halten sich der Sommers im Wasserauß. ibid.a</w:t>
        <w:br/>
        <w:t>zerreissen die Netze wenn man sie dän- ibid.a</w:t>
        <w:br/>
        <w:br/>
        <w:t>Winter liegen sie auf den Clip-pen. ibid.a</w:t>
        <w:br/>
        <w:t>sind hinten lahm. ibid.a</w:t>
        <w:br/>
        <w:t>können doch geschwinde lauffen. 208.b.</w:t>
        <w:br/>
        <w:t>aus ihrer Haut werden Tobacko-Taschen gemachet. ibid.b</w:t>
        <w:br/>
        <w:t xml:space="preserve">ihren Thron essen die </w:t>
      </w:r>
      <w:r>
        <w:rPr>
          <w:b/>
          <w:color w:val="DD2B05"/>
          <w:u w:val="single"/>
        </w:rPr>
        <w:t>Hottentottennicht</w:t>
      </w:r>
      <w:r>
        <w:t>. ibid.b</w:t>
        <w:br/>
        <w:br/>
        <w:t xml:space="preserve">Robben-Eyland / daselbst sind </w:t>
      </w:r>
      <w:r>
        <w:rPr>
          <w:b/>
          <w:color w:val="DD2B05"/>
          <w:u w:val="single"/>
        </w:rPr>
        <w:t>Portugiesenangefahren</w:t>
      </w:r>
      <w:r>
        <w:t>. 50.b 587.b.</w:t>
        <w:br/>
        <w:br/>
        <w:t xml:space="preserve">Robben-Eyland / daselbst wird ein </w:t>
      </w:r>
      <w:r>
        <w:rPr>
          <w:b/>
          <w:color w:val="DD2B05"/>
          <w:u w:val="single"/>
        </w:rPr>
        <w:t>Stückabgeschossen</w:t>
      </w:r>
      <w:r>
        <w:t xml:space="preserve"> / wenn ein Schiff ankam-met. 41.bC</w:t>
        <w:br/>
        <w:t>Speluncae der Portugiesen darauf. 50.b.</w:t>
        <w:br/>
        <w:t>schiessen ein Stück und ziehet die Flagge auf. 72.a</w:t>
        <w:br/>
        <w:br/>
        <w:t>Roche / wie die Hottentotten listig fangen. 537.sind darinnen sehr exerciret. 538.a</w:t>
        <w:br/>
        <w:br/>
        <w:t>Rocken wird zeitig. 114.a</w:t>
        <w:br/>
        <w:br/>
        <w:t xml:space="preserve">Roch-Fisch wird listig von </w:t>
      </w:r>
      <w:r>
        <w:rPr>
          <w:b/>
          <w:color w:val="DD2B05"/>
          <w:u w:val="single"/>
        </w:rPr>
        <w:t>Hottentottengefangen</w:t>
      </w:r>
      <w:r>
        <w:t>. 207.a</w:t>
        <w:br/>
        <w:t>wird beschrieben. 207.a.</w:t>
        <w:br/>
        <w:t>dessen Eyer siehet man im Leibe liegen. 207.b.</w:t>
        <w:br/>
        <w:t>hat ein rauhes ungesundes Fleisch. ibid.b</w:t>
        <w:br/>
        <w:br/>
        <w:t>Roggen oder Rocken / das ist Winter-Korn. 272.a</w:t>
        <w:br/>
        <w:br/>
        <w:t xml:space="preserve">Rohr gebrauchen die Hottentotten </w:t>
      </w:r>
      <w:r>
        <w:rPr>
          <w:b/>
          <w:color w:val="DD2B05"/>
          <w:u w:val="single"/>
        </w:rPr>
        <w:t>anstattdes</w:t>
      </w:r>
      <w:r>
        <w:t xml:space="preserve"> Zunders. 494.b</w:t>
        <w:br/>
        <w:br/>
        <w:t>Rommel-Kopff wer darauf spielet. 528.a</w:t>
        <w:br/>
        <w:t>dessen gantze Gestalt. ibid.a</w:t>
        <w:br/>
        <w:br/>
        <w:t>Rosa Sinensis. 261.a</w:t>
        <w:br/>
        <w:br/>
        <w:t>Rosa centifolia. 271.b.</w:t>
        <w:br/>
        <w:br/>
        <w:t>Rosmarinus hortensis. 271.b</w:t>
        <w:br/>
        <w:br/>
        <w:t>Roßmarin / zahmer. 271.</w:t>
        <w:br/>
        <w:br/>
        <w:t>Roß-Käfer. 221.b</w:t>
        <w:br/>
        <w:br/>
        <w:t>Rethel ist am Capo. 228.b.</w:t>
        <w:br/>
        <w:t>mit diesen färben sich die Hottentotten ibid.rothe Kreyde ist am Capo. ibid.b</w:t>
        <w:br/>
        <w:br/>
        <w:t>Roth-Hund / eine See-Kranckheit. 25.b.</w:t>
        <w:br/>
        <w:br/>
        <w:t>Röthliche Regen / ob unter der Linie zufinden? 28.a</w:t>
        <w:br/>
        <w:br/>
        <w:t>Rothe Sand / ein Berg. 101.a</w:t>
        <w:br/>
        <w:t>ist sehr hoch. 107.a</w:t>
        <w:br/>
        <w:t>hat eine mühsame Passage. ibid.a</w:t>
        <w:br/>
        <w:t>rühret von Holtz und Steinen her. ibid.b</w:t>
        <w:br/>
        <w:br/>
        <w:t>Rothe-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958.txt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andere Register.</w:t>
        <w:br/>
        <w:br/>
        <w:t>Pag.</w:t>
        <w:br/>
        <w:t>Rothe Katzen / ihr Fell dienet wieder biegicht. 153.b</w:t>
        <w:br/>
        <w:br/>
        <w:t>Roth-Böcke giebt es viel am Capo. 185.b</w:t>
        <w:br/>
        <w:t>haben ein delicat Fleisch. ibid.b</w:t>
        <w:br/>
        <w:br/>
        <w:t>Röthliche Wasser entspringen nicht obenauf den Bergen. 276.b</w:t>
        <w:br/>
        <w:t>fliessen so schnell nicht als die ersten. ibid.b</w:t>
        <w:br/>
        <w:t>lauffen nicht über Steine ibid.b</w:t>
        <w:br/>
        <w:t>nehmen rothe indische Theile an sich. ibid.b</w:t>
        <w:br/>
        <w:t>sind gesund zu trincken. 277.a</w:t>
        <w:br/>
        <w:br/>
        <w:t>Rothe Ruhr / wieder solche ein Remedium Ost-Jndien. 259.a 132.b</w:t>
        <w:br/>
        <w:br/>
        <w:t xml:space="preserve">Rothe Ruhr überfället selten die </w:t>
      </w:r>
      <w:r>
        <w:rPr>
          <w:b/>
          <w:color w:val="DD2B05"/>
          <w:u w:val="single"/>
        </w:rPr>
        <w:t>CapischeEinwohner</w:t>
      </w:r>
      <w:r>
        <w:t>. 332.b</w:t>
        <w:br/>
      </w:r>
      <w:r>
        <w:rPr>
          <w:b/>
          <w:color w:val="DD2B05"/>
          <w:u w:val="single"/>
        </w:rPr>
        <w:t>bekommendiejenigen</w:t>
      </w:r>
      <w:r>
        <w:t xml:space="preserve"> so erst mit </w:t>
      </w:r>
      <w:r>
        <w:rPr>
          <w:b/>
          <w:color w:val="DD2B05"/>
          <w:u w:val="single"/>
        </w:rPr>
        <w:t>Schifferankommen</w:t>
      </w:r>
      <w:r>
        <w:t>. ibid.b</w:t>
        <w:br/>
        <w:t>woher sie entstehet. ibid.b</w:t>
        <w:br/>
        <w:t>hält offt lang mit grossen Schmertzen an 333.wird curiret durch Geiß-Milch in The-getruncken. ibid.a</w:t>
        <w:br/>
        <w:t>durch zeitige rothe Wein-Trauben. ibid.b</w:t>
        <w:br/>
        <w:t>durch beyde diese Mittel sind sehr viel-curiret worden. ibid.b</w:t>
        <w:br/>
        <w:t xml:space="preserve">wird durch ein Clistier von opio </w:t>
      </w:r>
      <w:r>
        <w:rPr>
          <w:b/>
          <w:color w:val="DD2B05"/>
          <w:u w:val="single"/>
        </w:rPr>
        <w:t>crudocuriret</w:t>
      </w:r>
      <w:r>
        <w:t>. 334.a.f.</w:t>
        <w:br/>
        <w:t>wird durch ein Pulver von Krempe-baums-Rinde curiret. ibid.b</w:t>
        <w:br/>
        <w:br/>
        <w:t>Rotterdam, Joh. muß nach Batava se-geln. 744.b</w:t>
        <w:br/>
        <w:t>warum es geschehen? 744.b</w:t>
        <w:br/>
        <w:t>hat schon vormals um eben solcher gerin-gen Ursache willen einen Passport be-kommen. 745.a</w:t>
        <w:br/>
        <w:t xml:space="preserve">fället aufs neue in des </w:t>
      </w:r>
      <w:r>
        <w:rPr>
          <w:b/>
          <w:color w:val="DD2B05"/>
          <w:u w:val="single"/>
        </w:rPr>
        <w:t>GouverneurUngnade</w:t>
      </w:r>
      <w:r>
        <w:t>. ibid.b</w:t>
        <w:br/>
        <w:t>auf seine Abreise dringet der Fiscal. ibid.b</w:t>
        <w:br/>
        <w:t>kommet das Jahr hernach wieder / undmuß ihm der Herr Gouverneur einerenden jährlich zahlen. 746.</w:t>
        <w:br/>
        <w:t>kommet von Batavia mit der Retour-Flotte gesund zuruͤck. 784.a</w:t>
        <w:br/>
        <w:br/>
        <w:t>Ruben / weiße und gelbe 269.a</w:t>
        <w:br/>
        <w:br/>
        <w:t>Rudern bey der Klippe bey S. Jago ist dergeblich. 14.b</w:t>
        <w:br/>
        <w:br/>
        <w:t>Ruhr / rothe / bekommen die Einwohner acaco gar selten. 332.b</w:t>
        <w:br/>
        <w:t>bekommen die Schiffende / wenn sie andas Capo kommen. 312.b</w:t>
        <w:br/>
        <w:t>woher sie entstehet. 332.b</w:t>
        <w:br/>
        <w:t>hält offt lang und mit grossen Schmer-ten an. 333.a</w:t>
        <w:br/>
        <w:t>wird curiret durch Geiß-Milch in Théegetruncken. 333.a</w:t>
        <w:br/>
        <w:t>durch zeitiger rother Wein-</w:t>
      </w:r>
      <w:r>
        <w:rPr>
          <w:b/>
          <w:color w:val="DD2B05"/>
          <w:u w:val="single"/>
        </w:rPr>
        <w:t>Traubenniesung</w:t>
      </w:r>
      <w:r>
        <w:t>. ibid</w:t>
        <w:br/>
        <w:t>durch beyde diese Mittel sind sehr viel euriret worden. ibid.b</w:t>
        <w:br/>
        <w:t xml:space="preserve">wird durch ein Clystir von opio </w:t>
      </w:r>
      <w:r>
        <w:rPr>
          <w:b/>
          <w:color w:val="DD2B05"/>
          <w:u w:val="single"/>
        </w:rPr>
        <w:t>crudocuriret</w:t>
      </w:r>
      <w:r>
        <w:t>. 334.a.f.</w:t>
        <w:br/>
        <w:t xml:space="preserve">wird durch ein Pulver von Krempel-baums </w:t>
      </w:r>
      <w:r>
        <w:rPr>
          <w:b/>
          <w:color w:val="DD2B05"/>
          <w:u w:val="single"/>
        </w:rPr>
        <w:t>Rindecuriret</w:t>
      </w:r>
      <w:r>
        <w:t>. 334.b</w:t>
        <w:br/>
        <w:br/>
        <w:t>Rundes Büschlein / ein Lust-Garten. 642.b 64.a.Rundes Büschlein / warum also genannt. 617.b</w:t>
        <w:br/>
        <w:t>ist ein grosser Garten. ibid.b</w:t>
        <w:br/>
        <w:t>mitten durch gehet eine Strasse. ibid.b</w:t>
        <w:br/>
        <w:br/>
        <w:t>Abgrundes Büschlein ist mit Bäumen umsetzet idid.b.hat zwey Thore an der Strasse. ibid.b</w:t>
        <w:br/>
        <w:t>hat ein Wacht-Haus. ibid.b</w:t>
        <w:br/>
        <w:t>hat ein schönes Lust-Haus. ibid.b</w:t>
        <w:br/>
        <w:t>ist vor Dieben wohl bewahret. 648.a</w:t>
        <w:br/>
        <w:t>bestehet aus 2. Theilen. 648.a</w:t>
        <w:br/>
        <w:t>dessen Theil zur lincken stosset an anseichen-Buschlein. ibid.a</w:t>
        <w:br/>
        <w:t xml:space="preserve">nähret sehr viele fremde und </w:t>
      </w:r>
      <w:r>
        <w:rPr>
          <w:b/>
          <w:color w:val="DD2B05"/>
          <w:u w:val="single"/>
        </w:rPr>
        <w:t>einheimischeGewächse</w:t>
      </w:r>
      <w:r>
        <w:t>. ibid.b</w:t>
        <w:br/>
        <w:t xml:space="preserve">der Theil zur rechten ist sehr </w:t>
      </w:r>
      <w:r>
        <w:rPr>
          <w:b/>
          <w:color w:val="DD2B05"/>
          <w:u w:val="single"/>
        </w:rPr>
        <w:t>plaisirlichfruchtbar</w:t>
      </w:r>
      <w:r>
        <w:t xml:space="preserve"> und vortheilhafftig nutzlich ibid.a</w:t>
        <w:br/>
        <w:t>ist ein sehr vergnüglicher Ort. 649.a</w:t>
        <w:br/>
        <w:t>hat allezeit sehr gesunde Lufft. ibid.b</w:t>
        <w:br/>
        <w:t>hat köstliches / reines und gesundes Wasser ibid.b</w:t>
        <w:br/>
        <w:t xml:space="preserve">daselbst hat der Auctor wohnen sollen. 650.Tuntzlich / ob die Hottentotten im </w:t>
      </w:r>
      <w:r>
        <w:rPr>
          <w:b/>
          <w:color w:val="DD2B05"/>
          <w:u w:val="single"/>
        </w:rPr>
        <w:t>Gesichtaussehen</w:t>
      </w:r>
      <w:r>
        <w:t>. 371.a</w:t>
        <w:br/>
        <w:br/>
        <w:t>Ruta hortensis. 271.b</w:t>
        <w:br/>
        <w:br/>
        <w:t>Buhlers gehen schändlich mit den Hottentoten um. 383.a</w:t>
        <w:br/>
        <w:t>plündern deren Corallen, und nehmendes Vieh mit sich weg. ibid.a386.b</w:t>
        <w:br/>
        <w:t>die solches gethan / werden benennet. ibid.a</w:t>
        <w:br/>
        <w:t>haben schlechten Vortheil von ihrer Un-gerechtigkeit. ibid.b400.</w:t>
        <w:br/>
        <w:br/>
        <w:t>Buhlers hätten biß in Monomotapa kom-men können. 400.a</w:t>
        <w:br/>
        <w:br/>
        <w:t>Rulen, was es heisse. 520.b S.</w:t>
        <w:br/>
        <w:br/>
        <w:t>Saamen wird ausgegätet / wenn 114.a</w:t>
        <w:br/>
        <w:t>darff so dicke nicht besäet werden. 114.a</w:t>
        <w:br/>
        <w:br/>
        <w:t>Saamen / welche Thiere / Vögel und Ge-würme demselben schädlich. 116.a</w:t>
        <w:br/>
        <w:t>wird von Wetter-Schlag nicht beschädiget. 116.a</w:t>
        <w:br/>
        <w:t>wieviel er wieder träget. 116.b</w:t>
        <w:br/>
        <w:br/>
        <w:t>Korn giebt keinen Zehenden. 120.a</w:t>
        <w:br/>
        <w:br/>
        <w:t>Saamen verwildert am Capo. 128.b.</w:t>
        <w:br/>
        <w:t>muß aus Holland geschicket werden. ibid.b</w:t>
        <w:br/>
        <w:br/>
        <w:t>Sabina. 271.a</w:t>
        <w:br/>
        <w:br/>
        <w:t>Sachsenburg ein schönes Land-Gut. 77.b</w:t>
        <w:br/>
        <w:br/>
        <w:t>Sack / lederner / tragen die Hottentotten Halse. 476.b.</w:t>
        <w:br/>
        <w:t>worzu sie ihn gebrauchen. ibid.b</w:t>
        <w:br/>
        <w:t>tragen die Hottentotten am Halse / wo zu? 480.b</w:t>
        <w:br/>
        <w:t>wie sie ihn tragen. ibid.b</w:t>
        <w:br/>
        <w:br/>
        <w:t>Sadeur, dessen Meynung vom Ursprunge Caffern. 351.a</w:t>
        <w:br/>
        <w:br/>
        <w:t>Säen / geschiehet am Capo, wenn? 114.a</w:t>
        <w:br/>
        <w:t>darff man nicht dick. 114.a</w:t>
        <w:br/>
        <w:t>kan man nicht alle Früchte. 114.</w:t>
        <w:br/>
        <w:t>thun die Europæer die Weinstöcke. 123.a</w:t>
        <w:br/>
        <w:br/>
        <w:t>Säe-Zeit der Küchen-Kräuter. 128.b</w:t>
        <w:br/>
        <w:br/>
        <w:t>Safft bekommen die Weinstöcke mit denandern Bäumen und Pflantzen. 125.b.</w:t>
        <w:br/>
        <w:br/>
        <w:t>Salamander Beschaffenheit. 164.a</w:t>
        <w:br/>
        <w:t>verbrennen im Feuer. ibid.a</w:t>
        <w:br/>
        <w:br/>
        <w:t>Saldancha-Bay, warum so genennet. 97.a</w:t>
        <w:br/>
        <w:br/>
        <w:t>Salvey / Afrikanischer. 252 b.</w:t>
        <w:br/>
        <w:br/>
        <w:t>Salvis Africana, 2. Arten. 252.b</w:t>
        <w:br/>
        <w:br/>
        <w:t>Salvia.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959.txt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andere Register.</w:t>
        <w:br/>
        <w:br/>
        <w:t>Salvia, oder Salbey. 271.b</w:t>
        <w:br/>
        <w:br/>
        <w:t>Salix Africana. 252.b</w:t>
        <w:br/>
        <w:br/>
        <w:t>Saiten können die Hottentotten machen. 513.b.verfertigen selbige aus Sennen und Dormer. ibid.b</w:t>
        <w:br/>
        <w:t>zu dem letzten helffen zween einander. ibid.b</w:t>
        <w:br/>
        <w:t>lassen sie in der Sonne Bein-dürr werden. ibid.schmieren sie mit Fett. ibid.b</w:t>
        <w:br/>
        <w:t xml:space="preserve">gebrauchen sie zu ihren </w:t>
      </w:r>
      <w:r>
        <w:rPr>
          <w:b/>
          <w:color w:val="DD2B05"/>
          <w:u w:val="single"/>
        </w:rPr>
        <w:t>MusicalischenInstrumenten</w:t>
      </w:r>
      <w:r>
        <w:t xml:space="preserve"> Pfeilen und Bögen. ibid.b.Saltz ist am C. du Bon. Esp. genug. 54.b.</w:t>
        <w:br/>
        <w:br/>
        <w:t>Saltz Fluß. 62.b</w:t>
        <w:br/>
        <w:t>ist verleget worden / warum?soll ein Canal gezogen werden biß in Bay-Falso. 63.a</w:t>
        <w:br/>
        <w:br/>
        <w:t>Saltz-Pfannen in grünen Klos. 111.a</w:t>
        <w:br/>
        <w:t>wird verderbet. 63.a</w:t>
        <w:br/>
        <w:br/>
        <w:t>Saltz Pfannen werden beschrieben. 290.b.</w:t>
        <w:br/>
        <w:t>sind von der See entfernet. 291.a</w:t>
        <w:br/>
        <w:t>deren sind viele und sehr zerstreuet. ibid.a</w:t>
        <w:br/>
        <w:t>deren Boden ist nicht sandecht. ibid.a</w:t>
        <w:br/>
        <w:t>in denenselben ist kein Brunnen. 292.b</w:t>
        <w:br/>
        <w:br/>
        <w:t>Saltz-Pfannen / die besten sind bey den Kokoquas zu finden. 383.b</w:t>
        <w:br/>
        <w:t>giebt es in Lande der Damaquas. 396.a</w:t>
        <w:br/>
        <w:br/>
        <w:t>Salpeter führet das Saltz bey sich. 294.a</w:t>
        <w:br/>
        <w:br/>
        <w:t>Saltz-Revier, alte und neue. 63.b.</w:t>
        <w:br/>
        <w:t>ist voller Well-Sand. ibid</w:t>
        <w:br/>
        <w:t>dessen Ufer sehr wohl bebauet. 64.a 63.b</w:t>
        <w:br/>
        <w:t>behält seinen Namen. 69.a</w:t>
        <w:br/>
        <w:t>führet See Fische.Saltz ist überflüssig am Capo. 229.b.</w:t>
        <w:br/>
        <w:br/>
        <w:t>Saltz / Afrikanisches / hat mit den Euro-pæischen keine Gemeinschafft. 287.a</w:t>
        <w:br/>
        <w:t>wie es in Europa gemacht wird. ibid.a</w:t>
        <w:br/>
        <w:t>wird von den Saamen aus RegenWasser gemachet. ibid.a</w:t>
        <w:br/>
        <w:br/>
        <w:t>Ludolfi Meynung hievon. ibid.a</w:t>
        <w:br/>
        <w:t>wird in Zweiffel gezogen 287.b.</w:t>
        <w:br/>
        <w:t>ober sie gleich suchet zu bestäncken. ibid.b</w:t>
        <w:br/>
        <w:t>gebrauchen die Hottentotten gar nicht. ibid.b.Mangel findet sich in Africa nicht. 288.a</w:t>
        <w:br/>
        <w:t xml:space="preserve">aus Regen-Wasser gemacht / </w:t>
      </w:r>
      <w:r>
        <w:rPr>
          <w:b/>
          <w:color w:val="DD2B05"/>
          <w:u w:val="single"/>
        </w:rPr>
        <w:t>gedencketFrancisci</w:t>
      </w:r>
      <w:r>
        <w:t>. 288.a</w:t>
        <w:br/>
        <w:br/>
        <w:t>Saltz wird aus Regen-Wasser gemacht. 288.a</w:t>
        <w:br/>
        <w:t>findet man in den Thälern. 290.b.</w:t>
        <w:br/>
        <w:t>aus Regen Wasser / dessen Ursachen. 296.a</w:t>
        <w:br/>
        <w:br/>
        <w:t>Saltz-Gebleck empfängt das Vieh nicht. 295.b.</w:t>
        <w:br/>
        <w:br/>
        <w:t>Saltz / ob jemand ohne dasselbe leben könne 491.saltz / wird im Monat Decembri weg-gebadet. 293.a</w:t>
        <w:br/>
        <w:t>ein jeder holet so viel er brauchet. ibid.a</w:t>
        <w:br/>
        <w:t>von demselben hat die Illustre Compagnie schlechten Vortheil. ibid.a</w:t>
        <w:br/>
        <w:t>dessen Beschaffenheit. ibid.b</w:t>
        <w:br/>
        <w:br/>
        <w:t>Capische / ist nicht gut zum einsalzen. ibid.b</w:t>
        <w:br/>
        <w:t>führet Salpeter bey sich. 294.a</w:t>
        <w:br/>
        <w:br/>
        <w:t>Sambucus vulgaris. 271.b</w:t>
        <w:br/>
        <w:br/>
        <w:t>Samsam machen / was es sey. 387.a</w:t>
        <w:br/>
        <w:br/>
        <w:t>Landhorst ein Schiff / kommet wieder zuder Vnio. 15.a</w:t>
        <w:br/>
        <w:t>giebet des Auctoris Schiff ein Zeichen. 33.b</w:t>
        <w:br/>
        <w:t>schiessen eine Canon ab und siehet Land. 35.b.solches wird Trinitat und Accensa ge-halten. 36.a</w:t>
        <w:br/>
        <w:t>wird dispudirlich gemachet / da sich eini-genese Spitzen zeigete. ibid</w:t>
        <w:br/>
        <w:br/>
        <w:t>Pag.</w:t>
        <w:br/>
        <w:t xml:space="preserve">Der Auctor hält dieses Land vormacia d'Agosta und Martin </w:t>
      </w:r>
      <w:r>
        <w:rPr>
          <w:b/>
          <w:color w:val="DD2B05"/>
          <w:u w:val="single"/>
        </w:rPr>
        <w:t>VazInsuln</w:t>
      </w:r>
      <w:r>
        <w:t>. ibid.a</w:t>
        <w:br/>
        <w:br/>
      </w:r>
      <w:r>
        <w:rPr>
          <w:b/>
          <w:color w:val="DD2B05"/>
          <w:u w:val="single"/>
        </w:rPr>
        <w:t>Sanddhgest</w:t>
      </w:r>
      <w:r>
        <w:t xml:space="preserve"> / der Ardenia deckes </w:t>
      </w:r>
      <w:r>
        <w:rPr>
          <w:b/>
          <w:color w:val="DD2B05"/>
          <w:u w:val="single"/>
        </w:rPr>
        <w:t>Schscekommet</w:t>
      </w:r>
      <w:r>
        <w:t xml:space="preserve"> an unser Schiff. 37.a</w:t>
        <w:br/>
        <w:br/>
        <w:t>Anleget sich vor dem Ausfluß der Kay-sers-Revier. 77.a</w:t>
        <w:br/>
        <w:br/>
        <w:t>Sand-Knapper / warum sie so heissen. 207.b</w:t>
        <w:br/>
        <w:t>werden beschrieben. ibid.b</w:t>
        <w:br/>
        <w:t>werden nicht gegessen. ibid.b</w:t>
        <w:br/>
        <w:br/>
        <w:t>Sand-Valley machet die Faysers-Revier. 76.a.f</w:t>
        <w:br/>
        <w:t>wird geöffnet / wie? 77.a</w:t>
        <w:br/>
        <w:br/>
        <w:t xml:space="preserve">Sand / warmer / wird zum Wein </w:t>
      </w:r>
      <w:r>
        <w:rPr>
          <w:b/>
          <w:color w:val="DD2B05"/>
          <w:u w:val="single"/>
        </w:rPr>
        <w:t>bereitengebrauchet</w:t>
      </w:r>
      <w:r>
        <w:t>. 127.a.</w:t>
        <w:br/>
        <w:br/>
        <w:t>Sargasso, ein Rohr. 298.a</w:t>
        <w:br/>
        <w:t>de Savoye, Jacobus, wird ins dunckle Ge-walb gesetzet. 757.b.</w:t>
        <w:br/>
        <w:br/>
        <w:t>Sauger ned. Sunder. 251.b</w:t>
        <w:br/>
        <w:br/>
        <w:t>Sauer-Klee / Afrikanischer.Sauer-Ampfer / Garten wächset starck. 261.a</w:t>
        <w:br/>
        <w:br/>
        <w:t xml:space="preserve">Schafe schlachten die Hottentotten bey </w:t>
      </w:r>
      <w:r>
        <w:rPr>
          <w:b/>
          <w:color w:val="DD2B05"/>
          <w:u w:val="single"/>
        </w:rPr>
        <w:t>derexsectione</w:t>
      </w:r>
      <w:r>
        <w:t xml:space="preserve"> testiculi. 223.a</w:t>
        <w:br/>
        <w:br/>
        <w:t>Schafe tolle / für solche opfern die Hotten-todten, warum? 430.b.</w:t>
        <w:br/>
        <w:t>solches Opfer währet 3. Tage. 431.a</w:t>
        <w:br/>
        <w:t>wie sie sich dabey aufführen. ibid.a</w:t>
        <w:br/>
        <w:br/>
        <w:t>Schafe / tolle / was sie vor Ursachen vorwenden bey nicht Genesung des Schafes. ibid.a</w:t>
        <w:br/>
        <w:br/>
        <w:t xml:space="preserve">Schafe / solche jagen die </w:t>
      </w:r>
      <w:r>
        <w:rPr>
          <w:b/>
          <w:color w:val="DD2B05"/>
          <w:u w:val="single"/>
        </w:rPr>
        <w:t>Hottentottendurchs</w:t>
      </w:r>
      <w:r>
        <w:t xml:space="preserve"> Feuer. ibid.b</w:t>
        <w:br/>
        <w:t>des Auctoris Gedancken davon. ibid.b</w:t>
        <w:br/>
        <w:t>was vor Ceremonien sie dabey haben ibid.b</w:t>
        <w:br/>
        <w:t>sind sehr lustig wenn es glücklich geschehen 432.a</w:t>
        <w:br/>
        <w:br/>
        <w:t>Schafe bekommen zwey mahl Lämmer. 467.b</w:t>
        <w:br/>
        <w:br/>
        <w:t xml:space="preserve">Schafs-Dormer tragen die </w:t>
      </w:r>
      <w:r>
        <w:rPr>
          <w:b/>
          <w:color w:val="DD2B05"/>
          <w:u w:val="single"/>
        </w:rPr>
        <w:t>Hottentottennicht</w:t>
      </w:r>
      <w:r>
        <w:t xml:space="preserve"> um den Hals. 455.b</w:t>
        <w:br/>
        <w:br/>
        <w:t xml:space="preserve">Schaf Fett / warum es die </w:t>
      </w:r>
      <w:r>
        <w:rPr>
          <w:b/>
          <w:color w:val="DD2B05"/>
          <w:u w:val="single"/>
        </w:rPr>
        <w:t>Hottentottenzum</w:t>
      </w:r>
      <w:r>
        <w:t xml:space="preserve"> schmieren brauchen. 480.a</w:t>
        <w:br/>
        <w:br/>
        <w:t>Schaf bekommen kein Saltz-Gebleck. 295.b.</w:t>
        <w:br/>
        <w:br/>
        <w:t>Schaf-Milch trincken allein die Weiber. 469.b.dessen Ursache wird vergebens gesuchet.Schaf werden in den inwendigen Platz derball über Nacht bewahret. 470.a</w:t>
        <w:br/>
        <w:t>werden in Africa gar selten kranck. 472.a</w:t>
        <w:br/>
        <w:br/>
        <w:t>Schaf-Milch dörffen die Männer nicht essen 487.b</w:t>
        <w:br/>
        <w:br/>
        <w:t>Schaf-Schwantz ist sehr schwehr. 480.a</w:t>
        <w:br/>
        <w:br/>
        <w:t>Schaf / wie es die Hottentotten schlachten. 510.a</w:t>
        <w:br/>
        <w:br/>
        <w:t>Schafe / wie viel deren jedes Schiff an dacapo lebendig mit bekommet. 671.a</w:t>
        <w:br/>
        <w:br/>
        <w:t>Schaf-Fleisch / frisches / wie viel es die Com-pagnie jährlich am Capo kostet. 671.a</w:t>
        <w:br/>
        <w:br/>
        <w:t>Schafe des Herrn Amtmanns werden anstall durch Pantertiere gedödet. 157.a</w:t>
        <w:br/>
        <w:br/>
        <w:t>Schaft haben die Einwohner sehr viel. 121.a</w:t>
        <w:br/>
        <w:t xml:space="preserve">werden von den Hottentotten </w:t>
      </w:r>
      <w:r>
        <w:rPr>
          <w:b/>
          <w:color w:val="DD2B05"/>
          <w:u w:val="single"/>
        </w:rPr>
        <w:t>wohlfeilverhandelt</w:t>
      </w:r>
      <w:r>
        <w:t>. ibid.a</w:t>
        <w:br/>
        <w:br/>
        <w:t>Schafe-freidige / werden nicht geduldet. 122.a</w:t>
        <w:br/>
        <w:br/>
        <w:t>Schafe werffen zwey mahl Lämmer. 121.a</w:t>
        <w:br/>
        <w:t>deren Flelsch ist das gantze Jahr gut. 121.a</w:t>
        <w:br/>
        <w:t>deren Fett dienet an statt der Butter. ibid.a</w:t>
        <w:br/>
        <w:br/>
        <w:t>Scheine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960.txt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andere Register.</w:t>
        <w:br/>
        <w:br/>
        <w:t>Pag.</w:t>
        <w:br/>
        <w:t xml:space="preserve">Schafe haben sehr grosse und </w:t>
      </w:r>
      <w:r>
        <w:rPr>
          <w:b/>
          <w:color w:val="DD2B05"/>
          <w:u w:val="single"/>
        </w:rPr>
        <w:t>schwehreSchwäntze</w:t>
      </w:r>
      <w:r>
        <w:t>. 121.a</w:t>
        <w:br/>
        <w:br/>
        <w:t>Schaft werden über die See gesaget / alsolches bey den Schiff-Leuten sey 315.b</w:t>
        <w:br/>
        <w:br/>
        <w:t>Schafen Berg in Hottentotem-Holland. 84.a</w:t>
        <w:br/>
        <w:t>warum so genennet. 84.a</w:t>
        <w:br/>
        <w:t>hat einen schönen Prospect. ibid.a</w:t>
        <w:br/>
        <w:br/>
        <w:t>Schaf Linsen / Affricanische / 4. Arten. 244.</w:t>
        <w:br/>
        <w:br/>
        <w:t>Scabiosa Africana, 4. Arten. 252.a</w:t>
        <w:br/>
        <w:br/>
        <w:t>Schwaben sind überall bekandt. 223.b.</w:t>
        <w:br/>
        <w:br/>
        <w:t>Schaden der Winde am Vorgebürge. 55.a</w:t>
        <w:br/>
        <w:t>so den Saamen zu wächset. 116.a</w:t>
        <w:br/>
        <w:t>wilder Thiere unter dem Vieh wird nichtachtet. 121.b</w:t>
        <w:br/>
        <w:br/>
        <w:t>Schäden vergiffrete / werden durch Gifft ge-heilet. 569.a</w:t>
        <w:br/>
        <w:br/>
        <w:t>Schaffer / was am Schiffe heisse. 22.b.</w:t>
        <w:br/>
        <w:br/>
        <w:t>Schantzenß haben die Hottentoten an-fangs an dem Capo außwerffen müsmen 51.b</w:t>
        <w:br/>
        <w:br/>
        <w:t>Schantz am Saltz-Fluß / Kehr die Kuh ge-nennt. 62.a</w:t>
        <w:br/>
        <w:t>warum? ibid.a</w:t>
        <w:br/>
        <w:br/>
        <w:t>Schantz hinter dem Löwen-Berg verfället. 73.schantz in Hottentotte-Holland. 86.a</w:t>
        <w:br/>
        <w:t>deren Ursachen und Nutzen. 86.a</w:t>
        <w:br/>
        <w:t>ist gantz eingezogen. 86.b</w:t>
        <w:br/>
        <w:br/>
        <w:t>Schantz viereckgite / in Hottentotte-Hol-land. 590.b.</w:t>
        <w:br/>
        <w:t>am Wasser-Platz. ibid.b</w:t>
        <w:br/>
        <w:t xml:space="preserve">hat Wilh. Adr. van der Stel, </w:t>
      </w:r>
      <w:r>
        <w:rPr>
          <w:b/>
          <w:color w:val="DD2B05"/>
          <w:u w:val="single"/>
        </w:rPr>
        <w:t>eingehenlassen</w:t>
      </w:r>
      <w:r>
        <w:t>. 632.b.</w:t>
        <w:br/>
        <w:br/>
        <w:t>Scharbock entstehet unter dem Æquatore. 24.davon werden die Einwohner am Canonicat inficirt. 335.b</w:t>
        <w:br/>
        <w:t>die Fremdlinge sind destomehr damit be-haffte. ibid.b.</w:t>
        <w:br/>
        <w:t>wie sie curiret werden. 336.a</w:t>
        <w:br/>
        <w:br/>
        <w:t>Scharlach-Kraut / Afrikanisches. 253.a</w:t>
        <w:br/>
        <w:br/>
        <w:t>Scheuern sind nicht zu finden / sind auchnicht nöthig. 117.b</w:t>
        <w:br/>
        <w:br/>
        <w:t>Schiffe / Ost-Jndische lauffen mit dem Au-actore aus. 8.a</w:t>
        <w:br/>
        <w:t xml:space="preserve">werden durch </w:t>
      </w:r>
      <w:r>
        <w:rPr>
          <w:b/>
          <w:color w:val="DD2B05"/>
          <w:u w:val="single"/>
        </w:rPr>
        <w:t>Sturmzerstreuet</w:t>
      </w:r>
      <w:r>
        <w:t>. 9.b</w:t>
        <w:br/>
        <w:br/>
        <w:t>Schiffs-Capitain hat grossen Respect. 11.a</w:t>
        <w:br/>
        <w:br/>
        <w:t>Music bey Fröhlichkeit ist beliebt. 13.a</w:t>
        <w:br/>
        <w:br/>
        <w:t>Trompeter / dessen Verrichtungen. 12.b</w:t>
        <w:br/>
        <w:br/>
        <w:t>Spiele sind unterschiedliche. 12.b</w:t>
        <w:br/>
        <w:br/>
        <w:t>Schiffs Krancke werden gewartet / wie? 19.a</w:t>
        <w:br/>
        <w:br/>
        <w:t>Testament Vor-Recht. 18.a</w:t>
        <w:br/>
        <w:br/>
        <w:t>Wacht / wie offt verhindert und auf nasweise. 21.a</w:t>
        <w:br/>
        <w:br/>
        <w:t>Speisen sind mancherley. 21.b</w:t>
        <w:br/>
        <w:t>sieben / sind allezeit an einem Tisch overlack. 22.a</w:t>
        <w:br/>
        <w:br/>
        <w:t>Schiffs Justiz wird gehalten. 21.b</w:t>
        <w:br/>
        <w:t>darüber entstehet ein Streit. 24.a</w:t>
        <w:br/>
        <w:br/>
        <w:t>Schiffs Unterscheid in Ansehen zu segeln ungesunde Leute zu erhalten. 31.b</w:t>
        <w:br/>
        <w:br/>
        <w:t>Volck wird drey Tage nach einander ge-warnet zu Schiffe zu gehen. 669.b</w:t>
        <w:br/>
        <w:br/>
        <w:t>Schiff / ein Fremdes siehet der Auctor. 35.b.</w:t>
        <w:br/>
        <w:br/>
        <w:t>Schiffe / Ost-Jndische / haben einen vier-eckigten Stein bey sich gehabt / war- um? 51.b.</w:t>
        <w:br/>
        <w:br/>
        <w:t>Pag.</w:t>
        <w:br/>
        <w:t>Schiffe / ankommende am Capo werden em-pfannen. 71.b</w:t>
        <w:br/>
        <w:t>werden unterschieden.die von demselben absent bleiben / wer-71.a.den gestrafft. 670.a</w:t>
        <w:br/>
        <w:t>haben bey guter Mouson nichts sonder-aiches zu fürchten. 305.a</w:t>
        <w:br/>
        <w:t>können bey derselben nicht wohl in Ha-ven kommen. ibid.a</w:t>
        <w:br/>
        <w:t>können bey böser Mouson nicht leichters Land sehen. ibid.a</w:t>
        <w:br/>
        <w:t xml:space="preserve">dörffen nicht leicht in einen Haven lauffen ibid.müssen in der guten Mouson am </w:t>
      </w:r>
      <w:r>
        <w:rPr>
          <w:b/>
          <w:color w:val="DD2B05"/>
          <w:u w:val="single"/>
        </w:rPr>
        <w:t>Cagoankommen</w:t>
      </w:r>
      <w:r>
        <w:t>. 308.b.</w:t>
        <w:br/>
        <w:t>aus Holland kommende / liegen nicht langen Capo. 309.a</w:t>
        <w:br/>
        <w:t>nach Holland destinierte / liegen sehr lang. ibid.aenglischen / mögen in dem Monat Jung-und Julii nicht leicht das Capo an-thun. ibid.b</w:t>
        <w:br/>
        <w:br/>
        <w:t>Schiff / in demselben / ist es unten wärmeres oben. 274.b</w:t>
        <w:br/>
        <w:br/>
        <w:t>Schiff des Admirals / warnet die andere vorUnglück. 315.b.</w:t>
        <w:br/>
        <w:t>affe kosten die Compagnie am Cap-viel. 666.b</w:t>
        <w:br/>
        <w:br/>
        <w:t>Schiffe / Mast- und Rhede-lose / werdent Fahr-Zeugen und Volck versehen. 667.a.so Noth leiden / werden auf die Hedene-schleppet / oder buxiret. ibid.a</w:t>
        <w:br/>
        <w:t>so vor Ancker liegen / bekommen wochent-lich drey mahl frisch Fleich und Ku-chen Kräuter. 667.a</w:t>
        <w:br/>
        <w:t>wohl conditionate / werden am Caobald dietiret. 658.2</w:t>
        <w:br/>
        <w:t>Schiff Ter Aa hohlet Sclaven von Ma-damascer. 673.b</w:t>
        <w:br/>
        <w:br/>
        <w:t xml:space="preserve">Schiffs-Officere mögen gantze Fässerlein oder Brand-Wein an </w:t>
      </w:r>
      <w:r>
        <w:rPr>
          <w:b/>
          <w:color w:val="DD2B05"/>
          <w:u w:val="single"/>
        </w:rPr>
        <w:t>ihrSchiffbringen</w:t>
      </w:r>
      <w:r>
        <w:t xml:space="preserve"> / wie? 683.b.f</w:t>
        <w:br/>
        <w:t xml:space="preserve">Schiff Peter und Paulus bringet </w:t>
      </w:r>
      <w:r>
        <w:rPr>
          <w:b/>
          <w:color w:val="DD2B05"/>
          <w:u w:val="single"/>
        </w:rPr>
        <w:t>demCouverneur</w:t>
      </w:r>
      <w:r>
        <w:t xml:space="preserve"> nachdencklich Briefe. 782.aschoff Leute nehmen das Capische Wassern Fässern mit. 274.b</w:t>
        <w:br/>
        <w:br/>
        <w:t xml:space="preserve">Schiff Leute haben auf ihren ersten </w:t>
      </w:r>
      <w:r>
        <w:rPr>
          <w:b/>
          <w:color w:val="DD2B05"/>
          <w:u w:val="single"/>
        </w:rPr>
        <w:t>Reisenviele</w:t>
      </w:r>
      <w:r>
        <w:t xml:space="preserve"> Unwahrheiten ausgesireuet. 312.b</w:t>
        <w:br/>
        <w:br/>
        <w:t>Nachläßigkeit in Beobachtung Wind unwetter. 313.a</w:t>
        <w:br/>
        <w:t>mögen auch noch heutiges Tages nicht-untersuchen. ibid.a</w:t>
        <w:br/>
        <w:t>haben öffters einer Sache einen verkehr-ten Nahmen gegeben. ibid.a</w:t>
        <w:br/>
        <w:br/>
        <w:t xml:space="preserve">Schiffs Rath wird wegen gewisser </w:t>
      </w:r>
      <w:r>
        <w:rPr>
          <w:b/>
          <w:color w:val="DD2B05"/>
          <w:u w:val="single"/>
        </w:rPr>
        <w:t>Klippenzusammen</w:t>
      </w:r>
      <w:r>
        <w:t xml:space="preserve"> beruffen. 843.a</w:t>
        <w:br/>
        <w:br/>
        <w:t>Schiffs-Volck läst die Hottentotten tan-ten / warum? 530.a</w:t>
        <w:br/>
        <w:br/>
        <w:t>Schiff-Farth der Alten / war schlecht bestel let. 585.a</w:t>
        <w:br/>
        <w:br/>
        <w:t>Schiffe kosten die Compagnie jährlich sehr viet. 658.b</w:t>
        <w:br/>
        <w:br/>
        <w:t>Schieß Gewehr / davor ist den Hüttentür-ten hange. 51.a</w:t>
        <w:br/>
        <w:br/>
        <w:t xml:space="preserve">Schild-Kröten / grosse Wasser / haben </w:t>
      </w:r>
      <w:r>
        <w:rPr>
          <w:b/>
          <w:color w:val="DD2B05"/>
          <w:u w:val="single"/>
        </w:rPr>
        <w:t>gutesFleisch</w:t>
      </w:r>
      <w:r>
        <w:t xml:space="preserve"> und delicate Eyer. 160.a</w:t>
        <w:br/>
        <w:br/>
        <w:t>Schad.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961.txt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andere Register.</w:t>
        <w:br/>
        <w:br/>
        <w:t>Pag.</w:t>
        <w:br/>
        <w:t>Schild-Kröten sind dreyerley. ibid.a</w:t>
        <w:br/>
        <w:t>grosse Schilde sind schön. 164.a</w:t>
        <w:br/>
        <w:t>sind hart. 164.a</w:t>
        <w:br/>
        <w:br/>
        <w:t>Ever sind gut zu essen. ibid.a</w:t>
        <w:br/>
        <w:br/>
        <w:t>Land / werden beschrieben. 164.b</w:t>
        <w:br/>
        <w:br/>
        <w:t>Häuser brauchen die Hottentotten. ibid.b</w:t>
        <w:br/>
        <w:t>lassen die Geyer herab auf die Steine falle ibid.b.Schildwache oben auf dem Mast ihr Amt. 12.a</w:t>
        <w:br/>
        <w:br/>
        <w:t>Schildwachten stellen die Bafianen. 140.a</w:t>
        <w:br/>
        <w:br/>
        <w:t>Schildwacht wird von einem Löwen muge-bracht. 387.a</w:t>
        <w:br/>
        <w:br/>
        <w:t xml:space="preserve">Nachricht davon / Friederich </w:t>
      </w:r>
      <w:r>
        <w:rPr>
          <w:b/>
          <w:color w:val="DD2B05"/>
          <w:u w:val="single"/>
        </w:rPr>
        <w:t>Feldhorstsan</w:t>
      </w:r>
      <w:r>
        <w:t xml:space="preserve"> den Auctorem. 388.a</w:t>
        <w:br/>
        <w:br/>
        <w:t>Scilla Africana. 252.b</w:t>
        <w:br/>
        <w:br/>
        <w:t>Schimpffen läst sich ein Hottentotte vondem andern nicht. 478.b</w:t>
        <w:br/>
        <w:br/>
        <w:t xml:space="preserve">Schio wird der Stock genennet / daran </w:t>
      </w:r>
      <w:r>
        <w:rPr>
          <w:b/>
          <w:color w:val="DD2B05"/>
          <w:u w:val="single"/>
        </w:rPr>
        <w:t>dieHottentorten</w:t>
      </w:r>
      <w:r>
        <w:t xml:space="preserve"> ihr Schnupf-Gauchhaben. 478.b</w:t>
        <w:br/>
        <w:br/>
        <w:t>Schlachter / welche privilegieret genennet 671.werden.privilegirte halten täglich Fleisch-Schau. 671.abschlachten müssen Regenten und Capita-ne bey ihrer Einsetzung. 403.a</w:t>
        <w:br/>
        <w:t xml:space="preserve">geschiehet zu gewissen Zeiten bey den </w:t>
      </w:r>
      <w:r>
        <w:rPr>
          <w:b/>
          <w:color w:val="DD2B05"/>
          <w:u w:val="single"/>
        </w:rPr>
        <w:t>klottentorten</w:t>
      </w:r>
      <w:r>
        <w:t>. 410.b</w:t>
        <w:br/>
        <w:t>thun die Hottentotten dem kleinen Ca-pitan zu ehren. 415.b.</w:t>
        <w:br/>
        <w:t>thun die Weiber bey dem wegziehen erdlagern der Call. 430.a</w:t>
        <w:br/>
        <w:t xml:space="preserve">thun die Hottentorténicht den im Notfall. 473.dazu brauchen die Hottentotten </w:t>
      </w:r>
      <w:r>
        <w:rPr>
          <w:b/>
          <w:color w:val="DD2B05"/>
          <w:u w:val="single"/>
        </w:rPr>
        <w:t>ihrjährlich</w:t>
      </w:r>
      <w:r>
        <w:t xml:space="preserve"> gewonnenes Vieh nicht alles 473.b.davon schreibet Meister übel. 509.b.</w:t>
        <w:br/>
        <w:br/>
        <w:t>Schlangen-Stein der Bramines. 215.a</w:t>
        <w:br/>
        <w:t>sind probar wieder Gifft. ibid.a</w:t>
        <w:br/>
        <w:t>ein Experiment davon. 214.b</w:t>
        <w:br/>
        <w:br/>
        <w:t>Schlange / eine unbenannte wird beschrieben 215.ihre Eigenschafften sind unbekandt. ibid.a</w:t>
        <w:br/>
        <w:t>gehörnte / vid. gehörnte Schlangen.eine gantz kleine Art. 216.a</w:t>
        <w:br/>
        <w:t>deren Eyer. ibid.a</w:t>
        <w:br/>
        <w:br/>
        <w:t>Schlangen gehörnte und andere grosse. 388.b</w:t>
        <w:br/>
        <w:br/>
        <w:t>Sclarea Africana- 2. Sorten. 253.a</w:t>
        <w:br/>
        <w:br/>
        <w:t>Slcaven / Lebens-Art wird beschrieben. 329. 6f.</w:t>
        <w:br/>
        <w:t>ihre Wohnung 330.a</w:t>
        <w:br/>
        <w:t>haben Schulen vor ihre Kinder. ibid.a</w:t>
        <w:br/>
        <w:t>wohnen alle in einem Gemach. ibid.a</w:t>
        <w:br/>
        <w:t>haben artige Bettstätten. ibid.a</w:t>
        <w:br/>
        <w:t>tragen das gantze Jahr einerley Kleidung. ibid verwahrlosen die an sie gegebene Kleider. ibid.b.brauchen ihre Kleider zu Betten. ibid.b</w:t>
        <w:br/>
        <w:t>schlaffen im Sommer auf der Erden. ibid.b</w:t>
        <w:br/>
        <w:t>mögen aus Faulheit nichts kochen. ibid.b</w:t>
        <w:br/>
        <w:t>essen meist Rohe-Speisen. 331.a</w:t>
        <w:br/>
        <w:t>trincken meist Wasser. 311.a</w:t>
        <w:br/>
        <w:t>auch Wein / wenn sie ihn haben können. ibid.a</w:t>
        <w:br/>
        <w:t>trincken sich sehr voll. 311.a</w:t>
        <w:br/>
        <w:t>sorgen um nichts. ibid.a</w:t>
        <w:br/>
        <w:t>sauffen nüchtern kaltes Wasser. ibid.a</w:t>
        <w:br/>
        <w:t>verderben sich damit gar sehr. ibid.a</w:t>
        <w:br/>
        <w:t>erziehen viele Schweine. ibid.b</w:t>
        <w:br/>
        <w:t>verderben die Lufft. ibid.b</w:t>
        <w:br/>
        <w:t>ziehen sich eine ansteckende Kranckheiteu den Hals. ibid.b</w:t>
        <w:br/>
        <w:br/>
        <w:t>Pag.</w:t>
        <w:br/>
        <w:t>Sclaven kosten die Compagnie sehr viel. 671.a</w:t>
        <w:br/>
        <w:t>muß die Compagnie mit aller Zubehör-versorgen. ibid.b</w:t>
        <w:br/>
        <w:t>wie viel sie die Compagnie kosten. ibid.b</w:t>
        <w:br/>
        <w:t>sind vielen Kranckheiten unterworffen-warum ? ibid.b</w:t>
        <w:br/>
        <w:t>sind viele an einer ansteckenden Kranck-heit gestorben. 673.a</w:t>
        <w:br/>
        <w:t>müssen andere erhandelt werden. ibid.a</w:t>
        <w:br/>
        <w:t>werden aufs neue viel kosten. ibid.a</w:t>
        <w:br/>
        <w:t>sollen viele veralieniren worden seyn. 673.a</w:t>
        <w:br/>
        <w:t xml:space="preserve">lauffen davon und begehen </w:t>
      </w:r>
      <w:r>
        <w:rPr>
          <w:b/>
          <w:color w:val="DD2B05"/>
          <w:u w:val="single"/>
        </w:rPr>
        <w:t>grausameMordthaten</w:t>
      </w:r>
      <w:r>
        <w:t>.832.b 695.fq.werden erbärmlich hingerichtet und ge-straffet. 834.b 697.a</w:t>
        <w:br/>
        <w:br/>
        <w:t xml:space="preserve">Lavender freyen Einwohner / wie sie </w:t>
      </w:r>
      <w:r>
        <w:rPr>
          <w:b/>
          <w:color w:val="DD2B05"/>
          <w:u w:val="single"/>
        </w:rPr>
        <w:t>sichaufführen</w:t>
      </w:r>
      <w:r>
        <w:t>. 725.b</w:t>
        <w:br/>
        <w:br/>
        <w:t>Kinder / welche von ihnen die Heil. Ausempfangen. ibid.b</w:t>
        <w:br/>
        <w:t>warum sie nicht alle getaufft werden. ibid.b.f.</w:t>
        <w:br/>
        <w:t>zween schlagen ihre Meister frevelmühtig tod. 831.a</w:t>
        <w:br/>
        <w:t>werden gerädert. ibid.a</w:t>
        <w:br/>
        <w:br/>
      </w:r>
      <w:r>
        <w:rPr>
          <w:b/>
          <w:color w:val="DD2B05"/>
          <w:u w:val="single"/>
        </w:rPr>
        <w:t>Sclaveschneidet</w:t>
      </w:r>
      <w:r>
        <w:t xml:space="preserve"> erst einer Sclavin im Gar-ten / hernach sich selbsten im Gefängnissen Hals ab. 837.a</w:t>
        <w:br/>
        <w:t xml:space="preserve">wolte Brand stifften / wird aber </w:t>
      </w:r>
      <w:r>
        <w:rPr>
          <w:b/>
          <w:color w:val="DD2B05"/>
          <w:u w:val="single"/>
        </w:rPr>
        <w:t>selbstenverbrennet</w:t>
      </w:r>
      <w:r>
        <w:t>. 837.b</w:t>
        <w:br/>
        <w:br/>
        <w:t>Sclaven Kinder der Compagnie erdenall getaufft. 726.b</w:t>
        <w:br/>
        <w:t>die Mutter werden nach dem Vater ge-fraget. ibid.b</w:t>
        <w:br/>
        <w:br/>
        <w:t>Kinder ihr Tauff Bath ist die Coepa-nie. 727.a</w:t>
        <w:br/>
        <w:t>werden fast alle Sonntage getaufft. ibid.a</w:t>
        <w:br/>
        <w:t xml:space="preserve">der Bürger / wenn sie fleissig / wird </w:t>
      </w:r>
      <w:r>
        <w:rPr>
          <w:b/>
          <w:color w:val="DD2B05"/>
          <w:u w:val="single"/>
        </w:rPr>
        <w:t>eineErgötzung</w:t>
      </w:r>
      <w:r>
        <w:t xml:space="preserve"> begönnet. ibid.a</w:t>
        <w:br/>
        <w:t xml:space="preserve">wenden ihr Geld auf Hoffart und </w:t>
      </w:r>
      <w:r>
        <w:rPr>
          <w:b/>
          <w:color w:val="DD2B05"/>
          <w:u w:val="single"/>
        </w:rPr>
        <w:t>sindstoltz</w:t>
      </w:r>
      <w:r>
        <w:t>. ibid.b</w:t>
        <w:br/>
        <w:t>jagen ihr Geld durch die Kehle. ibid.b</w:t>
        <w:br/>
        <w:br/>
        <w:t>Liederlichkeit wird gestrafft. 717.b</w:t>
        <w:br/>
        <w:t>ein Exempel davon. ibid.b.f</w:t>
        <w:br/>
        <w:t>armste so hart tractiret werden müssen 728.a</w:t>
        <w:br/>
        <w:t xml:space="preserve">lassen auch die Bauren ein </w:t>
      </w:r>
      <w:r>
        <w:rPr>
          <w:b/>
          <w:color w:val="DD2B05"/>
          <w:u w:val="single"/>
        </w:rPr>
        <w:t>Ergötzunggeniesen</w:t>
      </w:r>
      <w:r>
        <w:t>. ibid.a</w:t>
        <w:br/>
        <w:t xml:space="preserve">bekommen Geld vor das tödten </w:t>
      </w:r>
      <w:r>
        <w:rPr>
          <w:b/>
          <w:color w:val="DD2B05"/>
          <w:u w:val="single"/>
        </w:rPr>
        <w:t>wilderThiere</w:t>
      </w:r>
      <w:r>
        <w:t xml:space="preserve"> die den Garten Schaden thun ibid.büssen in gebührenden Schrancken ge-halten werden. ibid.b</w:t>
        <w:br/>
        <w:t>geben ihre Herren eine gute Sclavin unweib. ibid.b</w:t>
        <w:br/>
        <w:t>angetrauter Ehestand wird durch antzest Jndien pasfiret. 729.a.</w:t>
        <w:br/>
        <w:t>erzeugte Kinder sind wieder Sclaven. ibid.a</w:t>
        <w:br/>
        <w:t xml:space="preserve">angebohrneu Naturel muß man </w:t>
      </w:r>
      <w:r>
        <w:rPr>
          <w:b/>
          <w:color w:val="DD2B05"/>
          <w:u w:val="single"/>
        </w:rPr>
        <w:t>genauerforschen</w:t>
      </w:r>
      <w:r>
        <w:t>. 729.a</w:t>
        <w:br/>
        <w:t>muß man gut halten / wenn sie gut sind. ibid.a</w:t>
        <w:br/>
        <w:t>müssen gehörig in Essen und Trincken-halten werden. ibid.b</w:t>
        <w:br/>
        <w:t>lauffen davon wenn man ihnen nicht Unterhalt giebet. ibid.b</w:t>
        <w:br/>
        <w:t xml:space="preserve">deren weglaffen verursachen Unkosten. ibid.muß man nicht in die Kiche zu </w:t>
      </w:r>
      <w:r>
        <w:rPr>
          <w:b/>
          <w:color w:val="DD2B05"/>
          <w:u w:val="single"/>
        </w:rPr>
        <w:t>gehenzwingen</w:t>
      </w:r>
      <w:r>
        <w:t>. 730.b</w:t>
        <w:br/>
        <w:br/>
        <w:t>Salo-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962.txt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andere Register.</w:t>
        <w:br/>
        <w:br/>
        <w:t>Pag.</w:t>
        <w:br/>
        <w:t>Sclaven essen Fisch und Reiß lieber alsbald und Fleisch. 82.a</w:t>
        <w:br/>
        <w:br/>
        <w:t>Sclaven fugitive, werden von den Hat-retorten wieder eingebracht. 543.b.</w:t>
        <w:br/>
        <w:t>sind mehrentheils Africanen. 564.a 672.</w:t>
        <w:br/>
        <w:t>werden von den Hottentotten ewig ge-hasset. 564.a</w:t>
        <w:br/>
        <w:t>aus Asia sind nicht viel am Capo. 564.b</w:t>
        <w:br/>
        <w:t>sind gar different von Humeur. 564.b</w:t>
        <w:br/>
        <w:t>deren Kinder werden von der Coepa-nie zur Schul gehalten. ibid.b</w:t>
        <w:br/>
        <w:t>lässet die Compagnie tauffen. ibid.b</w:t>
        <w:br/>
        <w:t>sind reiner als die Hottentotten. 565.a</w:t>
        <w:br/>
        <w:t>daher entstehet die Ursache eines gefährli-chen Hasses. ibid.a</w:t>
        <w:br/>
        <w:t>entlaufene / geben Schaf-Diebe ab. ibid.b</w:t>
        <w:br/>
        <w:t>helffen die flüchtige Hottentoten ein-an-gen. ibid.b</w:t>
        <w:br/>
        <w:t xml:space="preserve">werden von Hottentoten wegen </w:t>
      </w:r>
      <w:r>
        <w:rPr>
          <w:b/>
          <w:color w:val="DD2B05"/>
          <w:u w:val="single"/>
        </w:rPr>
        <w:t>ihrerDienstbahrkeit</w:t>
      </w:r>
      <w:r>
        <w:t xml:space="preserve"> gehasset. 566.a</w:t>
        <w:br/>
        <w:br/>
        <w:t>Sclaven im Siechhaus haben viel zu thun. 636.müssen den Krancken aufwarten und beinacht wachen. 636.a</w:t>
        <w:br/>
        <w:br/>
        <w:t>Logis, ein schlechtes Gebäude. 654.a</w:t>
        <w:br/>
        <w:t>in derselben wohnen 3. Gärtner und derselven Aufseher. ibid.a</w:t>
        <w:br/>
        <w:t>in derselben haben weiblich- und mannli-chen Geschlechts ihre Schul. ibid.a</w:t>
        <w:br/>
        <w:t>dabey ist ein Gefängnis u. Geissel Pfahl. ibid.b.kosten die Compagnie jährlich sehr vielen Kleidern. 16.b</w:t>
        <w:br/>
        <w:br/>
        <w:t>Clarinen sind sehr geil. 325.a</w:t>
        <w:br/>
        <w:t>bereiten sich einen Geilheit Tranck. ibid.a</w:t>
        <w:br/>
        <w:br/>
        <w:t>Schleim in warmen Bad dienet zum mahls. ibid.beschleppen auf der Rhede / was es heisset. 667.schloeben eine wilde Ende. 176.b</w:t>
        <w:br/>
        <w:br/>
        <w:t>Schmeltzen wenig aus Faulheit. 115.b.</w:t>
        <w:br/>
        <w:br/>
        <w:t>Art und Weiß desselben. ibid.b</w:t>
        <w:br/>
        <w:br/>
        <w:t>Schweer-Wurtz / Affricanische / 2. Arten. 243.anschmiede sind die Hottentoten. 515.a</w:t>
        <w:br/>
        <w:t>verstehen das Eisen zu schmeltzen. ibid.b</w:t>
        <w:br/>
        <w:t>wie sie ihre Waffen machen / habebrei-nen Handwercks Zeug. ibid.b</w:t>
        <w:br/>
        <w:br/>
        <w:t>Schmieren thun sich die Hottentotten mietzeit. 369.a</w:t>
        <w:br/>
        <w:t>davon verschiedene Meinungen. ibid.b</w:t>
        <w:br/>
        <w:t>ist ein allgemeines Mittel bey den Hat-dentodten. 567.b.</w:t>
        <w:br/>
        <w:t>thun sich alle Hottentotten. 567.a.f.</w:t>
        <w:br/>
        <w:t>die Hottentoten alle Glieder. ibid.b</w:t>
        <w:br/>
        <w:t>thun sich die hottentotten mit Ruß hundefett. ibid.b</w:t>
        <w:br/>
        <w:t>ist bey den Hottentotten ein Stück derniere. 483.a</w:t>
        <w:br/>
        <w:br/>
        <w:t>Schmincke der Hottentottischen Frauen. 453.b.</w:t>
        <w:br/>
        <w:br/>
        <w:t>Schminke eine wilde Ende. 452.b</w:t>
        <w:br/>
        <w:br/>
        <w:t>Schenckeln geschiehet heimlich gar starck. 682.a</w:t>
        <w:br/>
        <w:t>davon weiß offt der Herr Fiscal. ibid.a</w:t>
        <w:br/>
        <w:br/>
        <w:t>Erempel des Jacob Vogels Beweises. 682.b</w:t>
        <w:br/>
        <w:t>dieses hat Herr Heinsius entdecket. 683.a</w:t>
        <w:br/>
        <w:t>hat es verhindert / durch Verändernder Pacht-Condition. 683.b</w:t>
        <w:br/>
        <w:br/>
        <w:t>Schnecken kleine wachsen im Kraut. 223.b.</w:t>
        <w:br/>
        <w:br/>
        <w:t>Schnee auf den Bergen. 99.a</w:t>
        <w:br/>
        <w:br/>
        <w:t>Schrepffen sind unterschiedlicher Gattung. 186.a</w:t>
        <w:br/>
        <w:t>Pag.</w:t>
        <w:br/>
        <w:t>Schnitte in der Haut / warum sie gemachtwerden. 569.a</w:t>
        <w:br/>
        <w:br/>
        <w:t xml:space="preserve">Schnitter sind gemeiniglich Hottentotten. 117.anschupffen ist am Capo eine </w:t>
      </w:r>
      <w:r>
        <w:rPr>
          <w:b/>
          <w:color w:val="DD2B05"/>
          <w:u w:val="single"/>
        </w:rPr>
        <w:t>allgemeineBeschwehrung</w:t>
      </w:r>
      <w:r>
        <w:t>. 344.a</w:t>
        <w:br/>
        <w:t>trifft auch kleine Kinder. ibid.b</w:t>
        <w:br/>
        <w:t>bekommen die so ihre Kleider verändern. ibid.bekommen die / so in die Morgen- anhabend Lufft gehen. ibid.b</w:t>
        <w:br/>
        <w:t>bekommen die Hottentotten selten. ibid.b</w:t>
        <w:br/>
        <w:br/>
        <w:t>Schnupf Tuch der Hottentotten ist geruchs-Schwantz. 485.a</w:t>
        <w:br/>
        <w:br/>
      </w:r>
      <w:r>
        <w:rPr>
          <w:b/>
          <w:color w:val="DD2B05"/>
          <w:u w:val="single"/>
        </w:rPr>
        <w:t>Schoneloo</w:t>
      </w:r>
      <w:r>
        <w:t>, laufft aus du Baya, da biennio einlaufet. 15.a</w:t>
        <w:br/>
        <w:br/>
        <w:t xml:space="preserve">Scorbut, denselben heilet das </w:t>
      </w:r>
      <w:r>
        <w:rPr>
          <w:b/>
          <w:color w:val="DD2B05"/>
          <w:u w:val="single"/>
        </w:rPr>
        <w:t>PorcellanKraut</w:t>
      </w:r>
      <w:r>
        <w:t>. 129.b.</w:t>
        <w:br/>
        <w:br/>
        <w:t>Scorpionen giebt es sehr viel am Capo. 223.b.</w:t>
        <w:br/>
        <w:t>liegen unter Steinen. ibid.b</w:t>
        <w:br/>
        <w:t>ihre Gestalt wird beschrieben. 224.a</w:t>
        <w:br/>
        <w:t>werden auch in Schiffen gefunden. ibid.a</w:t>
        <w:br/>
        <w:t>sind ein gutes Gegen-Gifft. ibid.a</w:t>
        <w:br/>
        <w:br/>
        <w:t>Schoß Schlange / wie sie beschaffen. 212.b.</w:t>
        <w:br/>
        <w:t>ihre Eigenschafften. ibid.b</w:t>
        <w:br/>
        <w:t>ihren gifftige Biß zu vermeiden. ibid.b</w:t>
        <w:br/>
        <w:br/>
        <w:t>Schotten Dorn / Afrikanischer. 261.</w:t>
        <w:br/>
        <w:br/>
        <w:t>Schnur bey Nacht und der Fiscal der Retour Flotte kommen in den Haven. 822.a</w:t>
        <w:br/>
        <w:br/>
        <w:t>Schrauben-Schnecken sind zweyerley. 209.a</w:t>
        <w:br/>
        <w:t>ihre Häuser sind sehr cericus. ibid.a</w:t>
        <w:br/>
        <w:br/>
        <w:t>Schöpfender Hottentotté ist schmerzlich.568.b.ist ein allgemeines Mittel bey den Hotten-todten. 567.b</w:t>
        <w:br/>
        <w:br/>
        <w:t>Schreiber / Jsaac / Guarnison Fendrich /trachtet den Vieh-Handel an sich zu-ziehen. 381.b</w:t>
        <w:br/>
        <w:t>bekommet endlich solchen. 382.a</w:t>
        <w:br/>
        <w:br/>
        <w:t>Schrifftliche Processen tragen der Rath-Kammer und dem Secretario viel ein. 694.schuhe / tragen einige Hottentoten. 479.a</w:t>
        <w:br/>
        <w:t>woraus sie solche bereiten. ibid.a</w:t>
        <w:br/>
        <w:t>wie sie beschaffen. ibid.a</w:t>
        <w:br/>
      </w:r>
      <w:r>
        <w:rPr>
          <w:b/>
          <w:color w:val="DD2B05"/>
          <w:u w:val="single"/>
        </w:rPr>
        <w:t>habenzween</w:t>
      </w:r>
      <w:r>
        <w:t xml:space="preserve"> Riemen zum befestigen. ibid.a</w:t>
        <w:br/>
        <w:t>sind denen / so die Cappuciner tragen nichtgleich. ibid.a</w:t>
        <w:br/>
        <w:br/>
        <w:t>Schuh-Schnallen ein Paar kostet viele dasLeben 51.a</w:t>
        <w:br/>
        <w:br/>
        <w:t>Schuldner plagen den Herrn van der Stelem Geld und Caution. 824.b</w:t>
        <w:br/>
        <w:br/>
        <w:t>Schuldforderung hat die Compagnie bochan die Einwohner wegen ihres Vorschusses 690.b.Schuler gehen nicht in Procession vor eierreiche. 718.a</w:t>
        <w:br/>
        <w:br/>
        <w:t>Schulen sind am Capo übel bestellt. 722. 2</w:t>
        <w:br/>
        <w:t>sollen die Krancken-Besucher wahrnehme ibid. 2Schulmeister können am Capo viel Geldverdienst. 722.b</w:t>
        <w:br/>
        <w:t>bringen es monatlich sehr hoch. ibid.b</w:t>
        <w:br/>
        <w:t>dörffen nichts als höchstens Schreibend Rechnen docirens. ibid.b</w:t>
        <w:br/>
        <w:br/>
        <w:t>Schnur der Compagnie. 64.a</w:t>
        <w:br/>
        <w:br/>
        <w:t>Schnur oder Scheuer ist einschlechte Ge-baude. 656.b</w:t>
        <w:br/>
        <w:br/>
        <w:t>Schwaben sind überflüssig in Jndien. 224.b</w:t>
        <w:br/>
        <w:t>werden bey Tage nicht gesehen. ibid.b</w:t>
        <w:br/>
        <w:t>finden sich auch häuffig in den Schiffen. ibid.bea-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963.txt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andere Register.</w:t>
        <w:br/>
        <w:br/>
      </w:r>
      <w:r>
        <w:rPr>
          <w:b/>
          <w:color w:val="DD2B05"/>
          <w:u w:val="single"/>
        </w:rPr>
        <w:t>PagSchwaben</w:t>
      </w:r>
      <w:r>
        <w:t xml:space="preserve"> sind der Leinwad </w:t>
      </w:r>
      <w:r>
        <w:rPr>
          <w:b/>
          <w:color w:val="DD2B05"/>
          <w:u w:val="single"/>
        </w:rPr>
        <w:t>sehrschädlich</w:t>
      </w:r>
      <w:r>
        <w:t>. ibid.b.Schwalben sind dreyerley Sorten. 186.a</w:t>
        <w:br/>
        <w:br/>
        <w:t>Wurtz / Arten. 241.a</w:t>
        <w:br/>
        <w:br/>
        <w:t>Schwantz / Schafs / ist sehr groß u. schwehr. 121. 2von einem wilden Thier brauchen die Hat-dentodten statt eines Schnupf-tuchs 478.b.Schwartze Berg / hält Eltzin sich. 235.a 231.abhält Gold und Silber in sich. 234.b</w:t>
        <w:br/>
        <w:t>daselbst lieget ein warmes Bad. 281.b.</w:t>
        <w:br/>
        <w:t>warum er so benennet wird. ibid.b</w:t>
        <w:br/>
        <w:t>in inwendig hohl. ibid.b</w:t>
        <w:br/>
        <w:t>auf solchen kanman nicht gar zu Pferd-kommen. ibid.b</w:t>
        <w:br/>
        <w:t>dessen Höhle sehr tieff. 282.a</w:t>
        <w:br/>
        <w:br/>
        <w:t xml:space="preserve">Auctor hat die Tieffe nicht </w:t>
      </w:r>
      <w:r>
        <w:rPr>
          <w:b/>
          <w:color w:val="DD2B05"/>
          <w:u w:val="single"/>
        </w:rPr>
        <w:t>ergründenkönnen</w:t>
      </w:r>
      <w:r>
        <w:t>. ibid.a</w:t>
        <w:br/>
        <w:br/>
        <w:t xml:space="preserve">Schwartze besondere Wolcken der Milch-Strasse. 32.b f. </w:t>
        <w:br/>
        <w:t>deren Figur / Grösse und andere Eigen-schafften. 33.a</w:t>
        <w:br/>
        <w:br/>
        <w:t>Schiff Leute irrige Gedancken davon. ibid.a</w:t>
        <w:br/>
        <w:br/>
        <w:t>Schwartze Past / Afrikanisches. 250.b</w:t>
        <w:br/>
        <w:br/>
        <w:t>Schwartze Land ist sehr fruchtbar. 107.fl.</w:t>
        <w:br/>
        <w:t>hat viel Holtz ibid.a</w:t>
        <w:br/>
        <w:t>die Einwohner haben das Land zu Lehen. 107.b.hat keinen Rath noch Kirche ibid.b 108.a</w:t>
        <w:br/>
        <w:t>hat Vberfluß an gutem Wasser.Schwefel-Dämpffe ein Zeichen eines Aertzes 232.brünste um die Berge zeigen Ertz inden-selben an. 231.a</w:t>
        <w:br/>
        <w:br/>
        <w:t xml:space="preserve">Schwefel-Marerie ist am Cacou finden. 234.b.Schwefel wird zum Einschlag bey </w:t>
      </w:r>
      <w:r>
        <w:rPr>
          <w:b/>
          <w:color w:val="DD2B05"/>
          <w:u w:val="single"/>
        </w:rPr>
        <w:t>rothenWeinen</w:t>
      </w:r>
      <w:r>
        <w:t xml:space="preserve"> nicht gebraucht. 126.b</w:t>
        <w:br/>
        <w:t>benimmt selbigen seine rothe Farb. ibid.b 331.b</w:t>
        <w:br/>
        <w:br/>
        <w:t xml:space="preserve">Schweine ziehen die Sclaven häuffig </w:t>
      </w:r>
      <w:r>
        <w:rPr>
          <w:b/>
          <w:color w:val="DD2B05"/>
          <w:u w:val="single"/>
        </w:rPr>
        <w:t>aufverunreinigen</w:t>
      </w:r>
      <w:r>
        <w:t xml:space="preserve"> die Lufft. ibid.b</w:t>
        <w:br/>
        <w:t>viererley Arten am Capo. 165.a</w:t>
        <w:br/>
        <w:br/>
        <w:t>Europæische sind bekandt. ibid.a</w:t>
        <w:br/>
        <w:br/>
        <w:t>Javanische werden beschrieben. 165.a</w:t>
        <w:br/>
        <w:t>haben keinen guten Speck. ibid.a</w:t>
        <w:br/>
        <w:t>das Fleisch nicht / aber der Speck abgeräuchert werden. ibid.a</w:t>
        <w:br/>
        <w:t>wilde / giebt es nicht viel am Capo. 165.a</w:t>
        <w:br/>
        <w:br/>
        <w:t>Erd Schweine / vid. Erd-Schweine.Schweinen Fleisch dörffen die Hottentotem-ten nicht essen. 487.b</w:t>
        <w:br/>
        <w:br/>
      </w:r>
      <w:r>
        <w:rPr>
          <w:b/>
          <w:color w:val="DD2B05"/>
          <w:u w:val="single"/>
        </w:rPr>
        <w:t>Schwellingrebel</w:t>
      </w:r>
      <w:r>
        <w:t xml:space="preserve"> / soh. ist bey allen Handlungen der Bürger unglückl. / warum? 760.b.will nicht vociren / wenn man ihm nichtnage / was die Sache wäre. 764.b</w:t>
        <w:br/>
        <w:t>wird durch von Burten sehr beschimffet 768und Hebs vernünfftiges Urtheil. 778.a</w:t>
        <w:br/>
        <w:br/>
        <w:t>Schweiß des warmen Bades entkrafftet nit 284.treibende Mittel werden den Schwach-und Alten eingegeben. ibid.b</w:t>
        <w:br/>
        <w:br/>
        <w:t>Schwimmen können die Hottentotten vor-trefflich. 539.a</w:t>
        <w:br/>
        <w:t>nach grossen in der See gelegenen Apen / wenn sie angeit wollen. 539.a</w:t>
        <w:br/>
        <w:br/>
        <w:t>Schwitz-Adnor den Scharbock. ibid.b</w:t>
        <w:br/>
        <w:br/>
        <w:t>Geben-Baum. 271.b.</w:t>
        <w:br/>
        <w:br/>
        <w:t>Secale hybernum. 271.b</w:t>
        <w:br/>
        <w:br/>
        <w:t xml:space="preserve">Secretarius wird Auctor bey dem Hn. Ba-ron von Crosick.wird der Auctor von Stellenbusch </w:t>
      </w:r>
      <w:r>
        <w:rPr>
          <w:b/>
          <w:color w:val="DD2B05"/>
          <w:u w:val="single"/>
        </w:rPr>
        <w:t>undDrackenstein</w:t>
      </w:r>
      <w:r>
        <w:t>. 78.a</w:t>
        <w:br/>
        <w:br/>
        <w:t>Pag.</w:t>
        <w:br/>
        <w:t xml:space="preserve">Secretarius des Raths von Justiz, hat </w:t>
      </w:r>
      <w:r>
        <w:rPr>
          <w:b/>
          <w:color w:val="DD2B05"/>
          <w:u w:val="single"/>
        </w:rPr>
        <w:t>vonGüttern</w:t>
      </w:r>
      <w:r>
        <w:t xml:space="preserve"> bey Execution verkaufft / sei-nen Vortheil. 601.a</w:t>
        <w:br/>
        <w:t>von kleinen Sachen ist ein Diener südercompagnie. 603.b.</w:t>
        <w:br/>
        <w:t>darff keine notariali Schrifften vonsich stellen. ibid.b</w:t>
        <w:br/>
        <w:t>der Wysen Cammer / wird von südercompagnie und Wysen-</w:t>
      </w:r>
      <w:r>
        <w:rPr>
          <w:b/>
          <w:color w:val="DD2B05"/>
          <w:u w:val="single"/>
        </w:rPr>
        <w:t>Cammerbesoldet</w:t>
      </w:r>
      <w:r>
        <w:t>. 607.b</w:t>
        <w:br/>
        <w:t>hat vortreffliche Vortheile. ibid.b</w:t>
        <w:br/>
        <w:t>hat viele Verkaufungen des Jahrs. 608.a</w:t>
        <w:br/>
        <w:br/>
        <w:t>Secretarius der Burger-Räthe / wird ausser Bürger Cassa bezahlet. 616.a</w:t>
        <w:br/>
        <w:t>der Heim-Räthe / ist ein Diener südercompagnie. 618.a</w:t>
        <w:br/>
        <w:br/>
        <w:t xml:space="preserve">Secretarius hat von Notaria und </w:t>
      </w:r>
      <w:r>
        <w:rPr>
          <w:b/>
          <w:color w:val="DD2B05"/>
          <w:u w:val="single"/>
        </w:rPr>
        <w:t>andernSchrifften</w:t>
      </w:r>
      <w:r>
        <w:t xml:space="preserve"> grossen Profit. 692.b.</w:t>
        <w:br/>
        <w:t>hat bey Processen guten Vortheil.der Wysen-Cammer ziehet alle Unco- 994.a</w:t>
        <w:br/>
        <w:t>sten ab. 699.b.</w:t>
        <w:br/>
        <w:t>wird reich bey seiner Bedienung in kur-tzer Zeit. 700.a</w:t>
        <w:br/>
        <w:t>keiner darf etwas vor einen Bürger / wohlaber vor dem Gouvern. verfertigen. 750.a</w:t>
        <w:br/>
        <w:br/>
        <w:t>Secten der Hottentotten statuiret exauctor vergeblich. 408.a</w:t>
        <w:br/>
        <w:br/>
        <w:t>Sect-Geschmack bekommet der Capis. Wein. 127.b.Sedum Africanum, 5 Sorten. 253.a</w:t>
        <w:br/>
        <w:br/>
        <w:t>Segelmacher nähet die Toden ein. 20.a</w:t>
        <w:br/>
        <w:br/>
        <w:t>Seegen / zurück muß man unter der Linie,warum? 32.a</w:t>
        <w:br/>
        <w:br/>
        <w:t>See-Hund / ein Kennzeichen von Capo aubonne Esperance. 40.b</w:t>
        <w:br/>
        <w:t>deren giebt es daselbst sehr viele. ibid.b</w:t>
        <w:br/>
        <w:br/>
        <w:t>Felle / werden zu Tobacko-Säcken ge-braucht. 41.a</w:t>
        <w:br/>
        <w:br/>
        <w:t>See-Hunde. vid. Robben.See Hechte. vic. See Schencken.See Kuh-Valley wird beschrieben 83.a</w:t>
        <w:br/>
        <w:t>woher so genennet. ibid.a</w:t>
        <w:br/>
        <w:br/>
        <w:t>See Kuh ist ein Amphibion. 83.a</w:t>
        <w:br/>
        <w:br/>
        <w:t>See Kuh-Valley ist groß. 83.a</w:t>
        <w:br/>
        <w:br/>
        <w:t>See kan nicht gesehen werden. 83.a</w:t>
        <w:br/>
        <w:t>darinnen nisteln die Vögel. ibid.a</w:t>
        <w:br/>
        <w:t>ist Fisch-reich / woher. 83.b.</w:t>
        <w:br/>
        <w:br/>
        <w:t>Besitzer derselben. 83.b</w:t>
        <w:br/>
        <w:t>suchet Sicherheit im Wasser. 167.b.</w:t>
        <w:br/>
        <w:t>steiget aus demselben und frist Graß ibid.b</w:t>
        <w:br/>
        <w:t>hat einen starcken Geruch ibid.b</w:t>
        <w:br/>
        <w:t>wird von Erasmo Kuh Fisch genennet 168.a</w:t>
        <w:br/>
        <w:t>wird von dem P. Tachart mit dem Ahi-moerore fälschlich verglichen. 168.a</w:t>
        <w:br/>
        <w:t>wird von Telesio ein See-Pferd genen-net. ibid.a</w:t>
        <w:br/>
        <w:t>wird von Thevenot besser beschrieben ibid.b</w:t>
        <w:br/>
        <w:t>wird nach ihrer Gestalt und Eigenschafft-ten ausführlich beschrieben. 168.b</w:t>
        <w:br/>
        <w:t>wo sie kan erschossen werden. 169.2</w:t>
        <w:br/>
        <w:t>färbet das Wasser mit Blut / wenn entdlich verwundet. ibid.a</w:t>
        <w:br/>
        <w:t>haben gutes Fleisch und Speck. ibid.b</w:t>
        <w:br/>
        <w:t>ist sehr gesund / und treibet die Unreinigkeiten aus. ibid.b</w:t>
        <w:br/>
        <w:br/>
        <w:t>See-Kuh / ob sie der Behemoth sey. 120.b</w:t>
        <w:br/>
        <w:t>davon geneset der Auctor das erstemal 280.b.Seu-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964.txt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andere Register.</w:t>
        <w:br/>
        <w:br/>
        <w:t>Pag.</w:t>
        <w:br/>
        <w:t>See Krebse / vic. Hüner.See-Krähen sind besser als Land Krähen. 181.b.Seelen-Verkauffen / was es sey. 660.b</w:t>
        <w:br/>
        <w:br/>
        <w:t>See-Löwe erscheinet in der Tafel-Bay 203.a</w:t>
        <w:br/>
        <w:t>zu ihm darff sich niemand wagen. ibid.a</w:t>
        <w:br/>
        <w:t>wird erschossen. ibid.a</w:t>
        <w:br/>
        <w:t>seine Gestalt wird beschrieben. ibid.b</w:t>
        <w:br/>
        <w:t>wird inwendig nicht betrachtet. ibid.b</w:t>
        <w:br/>
        <w:t>giebet viel Thron. ibid.b</w:t>
        <w:br/>
        <w:t>ist sehr groß. ibid.b</w:t>
        <w:br/>
        <w:br/>
        <w:t>Seemann isset Aufblaser. 191.b ibid.b</w:t>
        <w:br/>
        <w:t>muß darüber sterben.See Ochsen / ob es eine giebet. 170.a</w:t>
        <w:br/>
        <w:br/>
        <w:t xml:space="preserve">See-Schwalbe zeiget einen </w:t>
      </w:r>
      <w:r>
        <w:rPr>
          <w:b/>
          <w:color w:val="DD2B05"/>
          <w:u w:val="single"/>
        </w:rPr>
        <w:t>schwehrenSturm</w:t>
      </w:r>
      <w:r>
        <w:t xml:space="preserve"> an. 26.b</w:t>
        <w:br/>
        <w:t>ist ein Vorbot eines schwehren Sturms. 186.b.mag niemand von dem Schiffs-</w:t>
      </w:r>
      <w:r>
        <w:rPr>
          <w:b/>
          <w:color w:val="DD2B05"/>
          <w:u w:val="single"/>
        </w:rPr>
        <w:t>Volchbeleidigen</w:t>
      </w:r>
      <w:r>
        <w:t>. ibid.a</w:t>
        <w:br/>
        <w:br/>
        <w:t>See-Trompete / ein Rohr so in der Seewechsel. 297.b</w:t>
        <w:br/>
        <w:t>darauf blaset ein Clave sehr wohl / unbeschämt alle anwesende Trompeter 299,a</w:t>
        <w:br/>
        <w:t>See Schmucken giebt genug am Capo. 199.b.</w:t>
        <w:br/>
        <w:t>sind gut zu essen. ibid.b</w:t>
        <w:br/>
        <w:br/>
        <w:t>See Tauben sind häuffig am Capo. 189.a</w:t>
        <w:br/>
        <w:br/>
        <w:t>See-Wassers Eigenschafften. 229.a</w:t>
        <w:br/>
        <w:br/>
        <w:t>See-Wasser / siehet grün aus / warum? 297.b.</w:t>
        <w:br/>
        <w:br/>
        <w:t>Farbe in Zona torrida, welche. 13.a</w:t>
        <w:br/>
        <w:br/>
        <w:t>See wirfft einen Todten aus. 827.b.</w:t>
        <w:br/>
        <w:br/>
        <w:t>Muthmassung von demselben. ibid.b</w:t>
        <w:br/>
        <w:br/>
        <w:t>Seitenstechen eine gemeine Kranckheit acaco. 339.a</w:t>
        <w:br/>
        <w:t>stirbt niemand davon. ibid.b</w:t>
        <w:br/>
        <w:br/>
        <w:t>Senecæ Propheceyhung wird erfüllet. 585.a</w:t>
        <w:br/>
        <w:br/>
        <w:t>Senecio Asricanus. 253.a</w:t>
        <w:br/>
        <w:br/>
        <w:t>Seiler Handwerk verstehe die Hottentotté 513.sideroxylum Africanus. 253.a</w:t>
        <w:br/>
        <w:br/>
        <w:t xml:space="preserve">Siechen-Haus erstes erbauet van Rebeccam Capo.633.a 589.a 52.biech-Haus / warum gleich anfangs </w:t>
      </w:r>
      <w:r>
        <w:rPr>
          <w:b/>
          <w:color w:val="DD2B05"/>
          <w:u w:val="single"/>
        </w:rPr>
        <w:t>eineserbauet</w:t>
      </w:r>
      <w:r>
        <w:t xml:space="preserve"> worden. 633.a</w:t>
        <w:br/>
        <w:t>ist bald zu klein worden. ibid.a</w:t>
        <w:br/>
        <w:t>wird zu einem Schiffs Packhaus gemachet. ibib.hein neues wird erbauet, ibid.b</w:t>
        <w:br/>
        <w:t>lieget gegen der Kirchen über / und unterdem Garten der Compagnie. ibid.b</w:t>
        <w:br/>
        <w:t>ist sehr groß / propre und nett. ibid.b</w:t>
        <w:br/>
        <w:t>hat eine Creutz Form. 634.a</w:t>
        <w:br/>
        <w:t>ist sehr lang. ibid.a</w:t>
        <w:br/>
        <w:t xml:space="preserve">in dem Crentzgang liegen die </w:t>
      </w:r>
      <w:r>
        <w:rPr>
          <w:b/>
          <w:color w:val="DD2B05"/>
          <w:u w:val="single"/>
        </w:rPr>
        <w:t>gefährlichenPatienten</w:t>
      </w:r>
      <w:r>
        <w:t xml:space="preserve"> auf ordentlichen Betten. ibid.a</w:t>
        <w:br/>
        <w:t xml:space="preserve">auf der langen Seiten liegen die </w:t>
      </w:r>
      <w:r>
        <w:rPr>
          <w:b/>
          <w:color w:val="DD2B05"/>
          <w:u w:val="single"/>
        </w:rPr>
        <w:t>andereKrancke</w:t>
      </w:r>
      <w:r>
        <w:t xml:space="preserve"> auf Brettern. 634.b</w:t>
        <w:br/>
        <w:t>hat grosse gegen einander überstehende Thore. ibid.hat grosse Fenster / mit Kraillen verwahrt. ibid.hat mitten durch viele viereckgite Pfeile. ibid.bpræsentiret sich sehr wohl. ibid.b</w:t>
        <w:br/>
        <w:t>aussen sind vier kleine Häuser vor die Be-diente des Siech-Hauses. ibid.b</w:t>
        <w:br/>
        <w:t>in demselben sind noch andere Gemächer allerhand Nutzen. 636.b</w:t>
        <w:br/>
        <w:br/>
        <w:t>Siechen-Haus / um dasselbe sind viele Bäume gepflantzet. 639.a</w:t>
        <w:br/>
        <w:t>den Graben hat van der Stel mahen lassen ibid.an dasselbe hat Heinsius eine schöne In-scription machen lassen. ibid.b</w:t>
        <w:br/>
        <w:br/>
        <w:t>Pag.</w:t>
        <w:br/>
        <w:t xml:space="preserve">Siechen-Haus / auf dessen Boden </w:t>
      </w:r>
      <w:r>
        <w:rPr>
          <w:b/>
          <w:color w:val="DD2B05"/>
          <w:u w:val="single"/>
        </w:rPr>
        <w:t>könnenviele</w:t>
      </w:r>
      <w:r>
        <w:t xml:space="preserve"> Krancke liegen. 638.b</w:t>
        <w:br/>
        <w:t>auf dem Boden werden Kräuter gedrock-net. 639.a</w:t>
        <w:br/>
        <w:t>hat einen Wasser-Graben vor sich. ibid.a</w:t>
        <w:br/>
        <w:br/>
        <w:t>Siechen-Vater hat eine schöne Wohnung-zur lincken Hand des Eingangs. 634.b</w:t>
        <w:br/>
        <w:br/>
        <w:t>Siech-Vater muß von allen accurat Buchhalten. 637.b</w:t>
        <w:br/>
        <w:t>muß alle 8. Tage dem Gouvern. eisenextrakt von allen Sachen übergeben 638.ahat gute Vortheile von seinem Amt. ibid.a.f.</w:t>
        <w:br/>
        <w:t>mag aus versperrten Kisten nichts nehmen. 638.a</w:t>
        <w:br/>
        <w:br/>
        <w:t>Siech-Mutter wohnet zur lincken gegen seelöwen -Ber- 635.a</w:t>
        <w:br/>
        <w:t>hat die Victnalien unter sich. ibid.a</w:t>
        <w:br/>
        <w:t xml:space="preserve">hat vor diesen auch andere Frauen </w:t>
      </w:r>
      <w:r>
        <w:rPr>
          <w:b/>
          <w:color w:val="DD2B05"/>
          <w:u w:val="single"/>
        </w:rPr>
        <w:t>zuBeyständnerinnen</w:t>
      </w:r>
      <w:r>
        <w:t xml:space="preserve"> gehabt. ibid.b</w:t>
        <w:br/>
        <w:t>muß alle Victnalien verantworten. 637.b</w:t>
        <w:br/>
        <w:br/>
        <w:t>Siechen-Tröster im Siechen-Haus / außden Krancken Trost zu sprechen. 618.b</w:t>
        <w:br/>
        <w:br/>
        <w:t>Silber-Mine auf Drachenstein. 100.b</w:t>
        <w:br/>
        <w:br/>
        <w:t>Silber-Fisch / ihre Grösse. 208.b</w:t>
        <w:br/>
        <w:t>haben ein gutes Fleisch. ibid.b</w:t>
        <w:br/>
        <w:br/>
        <w:t>Silber Bergwerck sind am Copo an unter-235.b 234.a 232.b.schiedlichen Orten.Silber-Baum / Afrikanischer. 241.a</w:t>
        <w:br/>
        <w:t>wird unweit Constantia häuffig angetroffen. ibid.b</w:t>
        <w:br/>
        <w:t>taugt zu nichts als Brand-Helz 242.a</w:t>
        <w:br/>
        <w:br/>
        <w:t>Simons, Joh. Cornelis, Admiral und Commissarius allhier landet an. 823.a</w:t>
        <w:br/>
        <w:br/>
        <w:t>Simons Valley. warum so genennet 100.b</w:t>
        <w:br/>
        <w:br/>
        <w:t>Sinas-Aepffel und Limonien / wo die Besten. 132.bam Capo. 268.a</w:t>
        <w:br/>
        <w:br/>
        <w:t>Sineser, wie sie mit ihren Kindern handeln. 445.verkauffen selbige. ibid.a</w:t>
        <w:br/>
        <w:t>werffen ihre Kinder ins Wasser. 445.b.</w:t>
        <w:br/>
        <w:t>dessen Ursache. ibid.b</w:t>
        <w:br/>
        <w:br/>
        <w:t>Sinesische Rosen. 261.a</w:t>
        <w:br/>
        <w:br/>
        <w:t>Singen thun die Hottentotten nicht bewahren Hochzeiten. 457.a</w:t>
        <w:br/>
        <w:br/>
        <w:t>Sinngrün / Indianischer. 264.a</w:t>
        <w:br/>
        <w:br/>
      </w:r>
      <w:r>
        <w:rPr>
          <w:b/>
          <w:color w:val="DD2B05"/>
          <w:u w:val="single"/>
        </w:rPr>
        <w:t>Silynrichium</w:t>
      </w:r>
      <w:r>
        <w:t xml:space="preserve"> Africanum, 8. Sorten. 251.b</w:t>
        <w:br/>
        <w:br/>
        <w:t>Söhne / Hottentottische / wenn sie ammann gemachet / dörffen ihre Meterschlagen. 463.a 427.b</w:t>
        <w:br/>
        <w:t>zwey / werden am Leben behalten / undurch eine Still-Amme besorget. 444.a</w:t>
        <w:br/>
        <w:t>werden niemaln weg geworffen. 447.a</w:t>
        <w:br/>
        <w:br/>
        <w:t>Sohn / der Erstgebohren / ist Erbe der gan-ten väterlichen Nachlassenschafft. 462.a 458.auf deren Zunehmen sind die Hottentotem-ten bedacht. 462.a.</w:t>
        <w:br/>
        <w:t xml:space="preserve">vor deren Auferziehung sind die </w:t>
      </w:r>
      <w:r>
        <w:rPr>
          <w:b/>
          <w:color w:val="DD2B05"/>
          <w:u w:val="single"/>
        </w:rPr>
        <w:t>Vätereinigermassen</w:t>
      </w:r>
      <w:r>
        <w:t xml:space="preserve"> bekümmert. ibid.b</w:t>
        <w:br/>
        <w:t xml:space="preserve">bey den Hottentoten können in vier-wochen </w:t>
      </w:r>
      <w:r>
        <w:rPr>
          <w:b/>
          <w:color w:val="DD2B05"/>
          <w:u w:val="single"/>
        </w:rPr>
        <w:t>Handwerckerlernen</w:t>
      </w:r>
      <w:r>
        <w:t>. 464.a</w:t>
        <w:br/>
        <w:br/>
        <w:t>Solanum Africanum, 2. Arten. 254.a</w:t>
        <w:br/>
        <w:br/>
        <w:t xml:space="preserve">Soldaten werden offt verwechselt </w:t>
      </w:r>
      <w:r>
        <w:rPr>
          <w:b/>
          <w:color w:val="DD2B05"/>
          <w:u w:val="single"/>
        </w:rPr>
        <w:t>oderweggeschickt</w:t>
      </w:r>
      <w:r>
        <w:t>. 759.a</w:t>
        <w:br/>
        <w:br/>
        <w:t>Soldat stirbt in Derel. 9.a</w:t>
        <w:br/>
        <w:br/>
        <w:t>Joh Weißmann stirbt / und wird meerport gegesetzt. 18.b</w:t>
        <w:br/>
        <w:br/>
        <w:t>Sal-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965.txt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andere Register.</w:t>
        <w:br/>
        <w:br/>
        <w:t>Pag.</w:t>
        <w:br/>
        <w:t xml:space="preserve">Collier, Gillis, an denselben wird ein </w:t>
      </w:r>
      <w:r>
        <w:rPr>
          <w:b/>
          <w:color w:val="DD2B05"/>
          <w:u w:val="single"/>
        </w:rPr>
        <w:t>Briefbestellet</w:t>
      </w:r>
      <w:r>
        <w:t xml:space="preserve"> / begreifende ein freyen Geleite. 773.aschreibet selbsten an du Toit. ibid.a</w:t>
        <w:br/>
        <w:t>listiger Anschlag diesen Brief zu bestellen 774.sommer-Winde am Capo, welche. 288.b.</w:t>
        <w:br/>
        <w:t>sind sehr ungestümm ibid.b</w:t>
        <w:br/>
        <w:br/>
        <w:t>Sommer-Weide vor das Vieh. 110.a</w:t>
        <w:br/>
        <w:br/>
        <w:t>Vögel fliegen gar bund unter einander. 223.a</w:t>
        <w:br/>
        <w:t>deren verschiedene Veränderung ist nichtzu zehlen. ibid.a</w:t>
        <w:br/>
        <w:br/>
        <w:t xml:space="preserve">Sonntags Eyer / wie zu Schiff </w:t>
      </w:r>
      <w:r>
        <w:rPr>
          <w:b/>
          <w:color w:val="DD2B05"/>
          <w:u w:val="single"/>
        </w:rPr>
        <w:t>verrichtetwird</w:t>
      </w:r>
      <w:r>
        <w:t>. 23.a</w:t>
        <w:br/>
        <w:br/>
        <w:t>Sonnen Gold Blumen / Affricanische / 17.Gattungen. 245. s.</w:t>
        <w:br/>
        <w:br/>
        <w:t>Finsterniß ereignet sich bey der ausseror-dentlichen Ebbe und Bluth. 302.a</w:t>
        <w:br/>
        <w:br/>
        <w:t>Sonquas-Nation. ist kriegerisch. 394.b</w:t>
        <w:br/>
        <w:t>erwählen den Krieg aus Noth. ibid.a</w:t>
        <w:br/>
        <w:t>haben ein schlechtes Land. ibid.a</w:t>
        <w:br/>
        <w:t>holen Honig aus den Bergen. ibid.b</w:t>
        <w:br/>
        <w:t>aus diesen kochen die Europæer Bier. ibid.b</w:t>
        <w:br/>
        <w:br/>
        <w:t>Sonquas-Trifft. 395.a</w:t>
        <w:br/>
        <w:br/>
        <w:t>Sorguliet / ein Land-Gut. 100.a</w:t>
        <w:br/>
        <w:br/>
        <w:t>Spalten in den Bergen / zeigen Ertz in desselbenan. 333.a</w:t>
        <w:br/>
        <w:br/>
        <w:t>Spanische Melonen /oder Spanischen Speck 268.b.Spargel / wilder Afrikanischer. 241.a</w:t>
        <w:br/>
        <w:t>ist gut zuessen. ibid.a</w:t>
        <w:br/>
        <w:br/>
        <w:t>Spargel / Garten / wächst häuffig. 262.</w:t>
        <w:br/>
        <w:br/>
        <w:t>Spartium Africanum. 2. Arten. 254.a</w:t>
        <w:br/>
        <w:br/>
        <w:t>Spatzen / verschiedene Gattungen. 186.b</w:t>
        <w:br/>
        <w:br/>
        <w:t>Speisen der Hottentotten sind von anderenecht allzu deutlich beschrieben worden 487.börffen bald die Männer / bald Weiberbund alle nicht essen. ibid.b</w:t>
        <w:br/>
        <w:t>sind auch umgefallen Vieh. 489.b</w:t>
        <w:br/>
        <w:t xml:space="preserve">kochen die Hottentotten ohne </w:t>
      </w:r>
      <w:r>
        <w:rPr>
          <w:b/>
          <w:color w:val="DD2B05"/>
          <w:u w:val="single"/>
        </w:rPr>
        <w:t>SaltGewürtz</w:t>
      </w:r>
      <w:r>
        <w:t xml:space="preserve"> und Fett. 491.a</w:t>
        <w:br/>
        <w:br/>
        <w:t xml:space="preserve">Selsen Zent emn Schaf maragno / </w:t>
      </w:r>
      <w:r>
        <w:rPr>
          <w:b/>
          <w:color w:val="DD2B05"/>
          <w:u w:val="single"/>
        </w:rPr>
        <w:t>madongund</w:t>
      </w:r>
      <w:r>
        <w:t xml:space="preserve"> abends / warum? 21.b</w:t>
        <w:br/>
        <w:br/>
        <w:t>Speckel-Baum / Afrikanischer. 250.b.</w:t>
        <w:br/>
        <w:br/>
        <w:t>Spiele des See-fahrenden Volckes unter-schiedlich. 12.b</w:t>
        <w:br/>
        <w:br/>
        <w:t xml:space="preserve">Spiering, kommen fast mit den </w:t>
      </w:r>
      <w:r>
        <w:rPr>
          <w:b/>
          <w:color w:val="DD2B05"/>
          <w:u w:val="single"/>
        </w:rPr>
        <w:t>Jrrlitzenüberein</w:t>
      </w:r>
      <w:r>
        <w:t>. 200.a</w:t>
        <w:br/>
        <w:t>werden beschrieben. ibid.a</w:t>
        <w:br/>
        <w:t>haben sehr gutes Fleisch. ibid.a</w:t>
        <w:br/>
        <w:br/>
        <w:t>Spiel Genossen / was bey einer Hochzeit seyn. 710.spindel Baum / Afrikanischer. 246.b</w:t>
        <w:br/>
        <w:br/>
        <w:t>Spinachia semine non spinoso &amp; spinoso. 272.asal. ibid.a</w:t>
        <w:br/>
        <w:br/>
        <w:t>Spinnen vielerley Arten. 224.a</w:t>
        <w:br/>
        <w:t>sind nicht alle gifftig. ibid.a</w:t>
        <w:br/>
        <w:t>die kleinste Art schadet am meisten. ibid.a</w:t>
        <w:br/>
        <w:t>hat einen Mohren-Sclaven getödtet. ibid.a</w:t>
        <w:br/>
        <w:t>einen kleinen Knaben gestochen. ibid.b</w:t>
        <w:br/>
        <w:t>tödtet viel Vieh. ibid.b</w:t>
        <w:br/>
        <w:br/>
        <w:t>Spionen tödten die Hottentotten. 562.a</w:t>
        <w:br/>
        <w:br/>
        <w:t>Spiræa Africana. 3. Gattungen. 254.a</w:t>
        <w:br/>
        <w:br/>
        <w:t>Sprachen an C. du Bon. Esp. sind unter-schiedlich. 60.b</w:t>
        <w:br/>
        <w:t>welche die gemeinsten. ibid.b</w:t>
        <w:br/>
        <w:t>welche einem Fremden am nöthisten. 61.a</w:t>
        <w:br/>
        <w:br/>
        <w:t xml:space="preserve">Sprache der Hottentotten, </w:t>
      </w:r>
      <w:r>
        <w:rPr>
          <w:b/>
          <w:color w:val="DD2B05"/>
          <w:u w:val="single"/>
        </w:rPr>
        <w:t>dreyerleyScribenten</w:t>
      </w:r>
      <w:r>
        <w:t xml:space="preserve"> Meinungen davon. 355.bs.</w:t>
        <w:br/>
        <w:br/>
        <w:t>Pag.</w:t>
        <w:br/>
        <w:t>Sprache der Hottentotten ist schwehr zulernen. 356.b</w:t>
        <w:br/>
        <w:br/>
        <w:t>Hottentottische / will der Auctor lernen. ibid.b.durch welche Mittel sie könte erlernet wer-den. 359.b</w:t>
        <w:br/>
        <w:br/>
        <w:t>Spring-Brunnen / wären am Capo leicht machen. 259.b.</w:t>
        <w:br/>
        <w:br/>
        <w:t>Sparr e ein schädliches Unkraut. 111.a</w:t>
        <w:br/>
        <w:t>dessen Beschreibung. ibid.a</w:t>
        <w:br/>
        <w:t>ist nicht auszurotten. ibid.b</w:t>
        <w:br/>
        <w:t>siehet fast dem Kantel-Kraut gleich ibid.b</w:t>
        <w:br/>
        <w:br/>
        <w:t>Saaren schaden den Wein-Trauben. 187.a</w:t>
        <w:br/>
        <w:br/>
        <w:t>Stachel-Schweinehüten grosse Stacheln. 166.werden nach ihren Eigenschafften beschrie-ben. ibid</w:t>
        <w:br/>
        <w:t>haben gutes Fleisch. 166.b</w:t>
        <w:br/>
        <w:t>werden mit Stell Rohren erleget. ibid.b</w:t>
        <w:br/>
        <w:br/>
        <w:t>Stadt der guten Hoffnung ist schön angebeget. 629.a</w:t>
        <w:br/>
      </w:r>
      <w:r>
        <w:rPr>
          <w:b/>
          <w:color w:val="DD2B05"/>
          <w:u w:val="single"/>
        </w:rPr>
        <w:t>hatschönebreite</w:t>
      </w:r>
      <w:r>
        <w:t xml:space="preserve"> Strassen. ibid.a</w:t>
        <w:br/>
        <w:t>deren Häuser sind gut und anmutbig ge-bauet. ibid.a</w:t>
        <w:br/>
        <w:br/>
        <w:t>Stahl-Geschmack hat das Wasser am war-men Bade. 283.b.</w:t>
        <w:br/>
        <w:br/>
        <w:t>Stand-personen Leichen / kosten viel Geld. 717.b.Stange-Focke / chläget der Donner entzwey 27.b.</w:t>
      </w:r>
      <w:r>
        <w:rPr>
          <w:b/>
          <w:color w:val="DD2B05"/>
          <w:u w:val="single"/>
        </w:rPr>
        <w:t>Staphilode</w:t>
      </w:r>
      <w:r>
        <w:t xml:space="preserve"> kron Africanum. 254.a</w:t>
        <w:br/>
        <w:br/>
        <w:t>Starrenberg Joh. Land-Drost / seine Qualitäten. 740.b</w:t>
        <w:br/>
        <w:t>will die Leute zwingen ein Testimonium unterschreiben ibid.b</w:t>
        <w:br/>
        <w:t>muß mit der Flotte nach Holland gehen. 789.erschrickt über Tas, und van der Bey-dens Ankunfft / da sie das Schreib-Pult wieder fordern. 790.a</w:t>
        <w:br/>
        <w:t>gehet unter Segel nach Holland zu. ibid.a</w:t>
        <w:br/>
        <w:br/>
        <w:t>Starrenberg, Joh. verleumdet den Aucto-rem bey dem Hn. von der Stel. 47.a</w:t>
        <w:br/>
        <w:t>wird Land-Drost ibid.a</w:t>
        <w:br/>
        <w:t>die Bürger gratulieren ihm dazu. ibid.a</w:t>
        <w:br/>
        <w:t>seine löbliche Qualitäten. ibid.a</w:t>
        <w:br/>
        <w:t>wird trotzig und hochmütig. ibid.b</w:t>
        <w:br/>
        <w:br/>
        <w:t>Statua, Erasmus genannt / von Stein. 135.b</w:t>
        <w:br/>
        <w:br/>
        <w:t>Staude / African sche. 246.b.</w:t>
        <w:br/>
        <w:br/>
        <w:t>Steck Fluß übe fället offt die jungen Andernach den Zahnen. 127.a</w:t>
        <w:br/>
        <w:t>was dessen Ursache. ibid.a</w:t>
        <w:br/>
        <w:br/>
        <w:t>Steinbruch nahe bey Constantia. 135.b</w:t>
        <w:br/>
        <w:t>an den Stein-Bergen. 78.a</w:t>
        <w:br/>
        <w:br/>
        <w:t>Steinbrecher / O fraga, raubet Schildkröten 75.stein-Berge. 65.a</w:t>
        <w:br/>
        <w:t>hinter denselben giebt viel Wasser. 277.b</w:t>
        <w:br/>
        <w:t>daselbst ist ein schöner Steinbruch. 78.a</w:t>
        <w:br/>
        <w:t>halten Geld und Zinnober-Ertz in sich. 234.b</w:t>
        <w:br/>
        <w:br/>
        <w:t>Steinbock wird beschrieben. 166.b</w:t>
        <w:br/>
        <w:t>wird mit Stricken gefangen. ibid.b</w:t>
        <w:br/>
        <w:br/>
        <w:t xml:space="preserve">Steine / ausgehauene viereckgite / hat </w:t>
      </w:r>
      <w:r>
        <w:rPr>
          <w:b/>
          <w:color w:val="DD2B05"/>
          <w:u w:val="single"/>
        </w:rPr>
        <w:t>jedesSchiff</w:t>
      </w:r>
      <w:r>
        <w:t xml:space="preserve"> bey sich / zu was Ende. 51.b</w:t>
        <w:br/>
        <w:br/>
        <w:t>Steine sind unterschiedlich. 229.b</w:t>
        <w:br/>
        <w:t>gemeindeweiden einen grossen Unterscheid. ibid.bdes Tafel und andrer Berge sind sehr hart. 230.liegen Beyhen weiß auf ei ander. ibid.a</w:t>
        <w:br/>
        <w:t>aus solchen ist die Gestang erbauet. ibid.a</w:t>
        <w:br/>
        <w:br/>
        <w:t>Stein Marck lieget zwischen den Berg-Steinen. 230.</w:t>
        <w:br/>
        <w:br/>
        <w:t>Sel-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966.txt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andere Register.</w:t>
        <w:br/>
        <w:br/>
        <w:t>Pag.</w:t>
        <w:br/>
        <w:t>Steine / gebrochene / dienen zum Funda-ment der Häuser. 231.a</w:t>
        <w:br/>
        <w:t>sind auch gute Kalch-Steine. ibid.a</w:t>
        <w:br/>
        <w:t>von ungemeiner Schwehre. 232.b</w:t>
        <w:br/>
        <w:t>sind ein Kennzeichen eines Aertzes.gläntzende / nahe bey dem warmen Bad. 283.b. 251.a</w:t>
        <w:br/>
        <w:br/>
        <w:t>Stein-Klee / Afrikanischer / 2. Arten.Stein Kohlen. 100.a</w:t>
        <w:br/>
        <w:t>sind am Capo an zutreffen. 229.a</w:t>
        <w:br/>
        <w:br/>
        <w:t>Stein Brachsen rothe / v. Jac. Evertsen.Stein-Brachsen oder Stein-</w:t>
      </w:r>
      <w:r>
        <w:rPr>
          <w:b/>
          <w:color w:val="DD2B05"/>
          <w:u w:val="single"/>
        </w:rPr>
        <w:t>Brasmenweise</w:t>
      </w:r>
      <w:r>
        <w:t xml:space="preserve"> / haben unterschiedliche Gatten-gen. 209.b.</w:t>
        <w:br/>
        <w:t>werden gelobet. ibid.b</w:t>
        <w:br/>
        <w:t>werden beschrieben. ibid.b</w:t>
        <w:br/>
        <w:t>ihre Grösse. ibid.b</w:t>
        <w:br/>
        <w:t>werden nicht nach dem Gewicht verkaufft. ibid.b.sind sehr gut zu marinieren. 210.a.</w:t>
        <w:br/>
        <w:t>geben guten Laberdan. ibid.a</w:t>
        <w:br/>
        <w:t>können gut zugerichtet werden. ibid.a</w:t>
        <w:br/>
        <w:br/>
        <w:t>Stein-Oel fliesset aus den Felsen. 229.a</w:t>
        <w:br/>
        <w:t>heilet frische Wunden. ibid.a</w:t>
        <w:br/>
        <w:t>wird von den Hottentotten dem Vieh ibid.a</w:t>
        <w:br/>
        <w:t>eingegeben.Stein Schmertzen hat niemand am Capo. 337.abringet ein Mägdlein mit auf die Welt. 338.b.Stein-Hartz hilfft dem Vieh zum Stallsund Werffen. 472.b</w:t>
        <w:br/>
        <w:br/>
        <w:t>Stein Marck gebrauchen die Hottentoten zur Artzney heilsam. 567.b</w:t>
        <w:br/>
        <w:t xml:space="preserve">van der Stel, Simon. des Herrn Bad Suc-bessor, führet das Prædicat </w:t>
      </w:r>
      <w:r>
        <w:rPr>
          <w:b/>
          <w:color w:val="DD2B05"/>
          <w:u w:val="single"/>
        </w:rPr>
        <w:t>einesCommandeurs</w:t>
      </w:r>
      <w:r>
        <w:t>. 591.a</w:t>
        <w:br/>
        <w:t>ist Commander in Holland gewesen. ibid.a</w:t>
        <w:br/>
        <w:t>ist auf Mauritius gebohren. ibid.a</w:t>
        <w:br/>
        <w:t>seine Mutter ist Camonica du Costa. ibid.a</w:t>
        <w:br/>
        <w:t>dessen Lebens-Wandel ist curieus. 591.a</w:t>
        <w:br/>
        <w:t>ist in Ansehung treuer Dienste seines Va-ers zu dieser Charge kommen. 591.b</w:t>
        <w:br/>
        <w:t>dazu hat ihm auch seine getroffene Heyrath geholffen. 591.b</w:t>
        <w:br/>
        <w:t>ist nicht im Stande gewesen die Vesten-und Colonie zu regieren. 592.a</w:t>
        <w:br/>
        <w:t xml:space="preserve">hat solches durch einen </w:t>
      </w:r>
      <w:r>
        <w:rPr>
          <w:b/>
          <w:color w:val="DD2B05"/>
          <w:u w:val="single"/>
        </w:rPr>
        <w:t>sonderbahrenVorfall</w:t>
      </w:r>
      <w:r>
        <w:t xml:space="preserve"> an den Tage geleget. ibid.a</w:t>
        <w:br/>
        <w:t>hat das Land den Einwohnern artig aus-getheilet. ibid.b</w:t>
        <w:br/>
        <w:t>hat die Gerechtigkeit schlecht befördert. ibid.b</w:t>
        <w:br/>
        <w:t>hat viele gute und nützliche Sachen ange-ordnet und befohlen. ibid.b</w:t>
        <w:br/>
        <w:t>sein Successor war sein Sohn Wilh.Adr. van der Stel. 593.a</w:t>
        <w:br/>
        <w:br/>
        <w:t>Wilhelm Adrian ist im Anfang gut ge-wesen / und hat löblich regieret. 593.a</w:t>
        <w:br/>
        <w:t>hat aber bald nachgelassen / und ist einemherrn Vaters Gänge / ohne die Bru-egalität gewandelt. ibid.a</w:t>
        <w:br/>
        <w:t>geräth wegen übler Aufführung mitfragen Zimmern / in üblen Credit. 593.b.</w:t>
        <w:br/>
        <w:t xml:space="preserve">verlieret durch überlässigen Geitz </w:t>
      </w:r>
      <w:r>
        <w:rPr>
          <w:b/>
          <w:color w:val="DD2B05"/>
          <w:u w:val="single"/>
        </w:rPr>
        <w:t>alleAuctorität</w:t>
      </w:r>
      <w:r>
        <w:t>. ibid.b</w:t>
        <w:br/>
        <w:t>wird nach Holland beruffen. ibid.b</w:t>
        <w:br/>
        <w:t>hat eine artige Methode eingefübret /bey neu-angehenden Eheleuten zu 605.a</w:t>
        <w:br/>
        <w:t>obierviren.</w:t>
        <w:br/>
        <w:t>Pag.</w:t>
        <w:br/>
        <w:t>van der Stel Simon. Leichen-Ceremonien. 717.baan der Stel. Simon, hat vor einen klu-gen Staats-Mann wollen angesehensein. 613.a</w:t>
        <w:br/>
        <w:t>befindet sich aber incapable dazu. ibid.a</w:t>
        <w:br/>
        <w:br/>
        <w:t>Wilhelm Adrianus begehret estaats-Fehlern nicht abzuhelffen. ibid.b</w:t>
        <w:br/>
        <w:t>van der Stel, Wilhelm Adren, besuchende Krancken im Siech-Haus garofft. 635.b.</w:t>
        <w:br/>
        <w:t>versuchet ihre Speisen. ibid.b</w:t>
        <w:br/>
        <w:br/>
        <w:t>Simon leget den Grund zu einer neuenKirche. 640.a</w:t>
        <w:br/>
        <w:br/>
        <w:t>Wiln. Adr. hat sie von Armen-</w:t>
      </w:r>
      <w:r>
        <w:rPr>
          <w:b/>
          <w:color w:val="DD2B05"/>
          <w:u w:val="single"/>
        </w:rPr>
        <w:t>Geldernbauen</w:t>
      </w:r>
      <w:r>
        <w:t xml:space="preserve"> lassen. 643.a</w:t>
        <w:br/>
        <w:t>wird deßwegen von den Bürgern bla-iret. 643.a</w:t>
        <w:br/>
        <w:t>findet sein Interesse dabey. ibid.a</w:t>
        <w:br/>
        <w:t>giebet solches nach seinen Abzug erst zu er-kennen. ibid.b</w:t>
        <w:br/>
        <w:t>giebt den Bürgern eine harte Antwort. 731.abziehet die Bürger gefänglich ein. ibid.a</w:t>
        <w:br/>
        <w:t>bittet alle Bürger um ein Testimonium. 739.solches will Gillis Collier nicht unterschreiben / warum 740.a</w:t>
        <w:br/>
        <w:t>ingleichen Joh. Heinr. Vogel, wenn chnicht Bier deschencket würde. ibid.a</w:t>
        <w:br/>
        <w:t>forschet nach den Concepisten des Klag-briefe / und den Unterschriebenen. 742.b</w:t>
        <w:br/>
        <w:t xml:space="preserve">segelt der Flotte nach / kan sie aber </w:t>
      </w:r>
      <w:r>
        <w:rPr>
          <w:b/>
          <w:color w:val="DD2B05"/>
          <w:u w:val="single"/>
        </w:rPr>
        <w:t>nichteinholen</w:t>
      </w:r>
      <w:r>
        <w:t>. 754.b.</w:t>
        <w:br/>
        <w:t xml:space="preserve">handelt nach Abgang der Flotte </w:t>
      </w:r>
      <w:r>
        <w:rPr>
          <w:b/>
          <w:color w:val="DD2B05"/>
          <w:u w:val="single"/>
        </w:rPr>
        <w:t>nochschlimmer</w:t>
      </w:r>
      <w:r>
        <w:t xml:space="preserve"> ibid.b</w:t>
        <w:br/>
        <w:t>von der Stel, lässet seine Fütter verkauffen. 828.b.von der Stel. Simon, stirbt. 838.a</w:t>
        <w:br/>
        <w:t>dessen Leichen-Ceremonien. ibid.feqq.</w:t>
        <w:br/>
        <w:t>soll und muß mit nach Holland reisen. 818.a 820.b</w:t>
        <w:br/>
        <w:t>hat den Auctorem besuchet.at den Rotterdam bezahlen müssen. 821.2</w:t>
        <w:br/>
        <w:t>zu ihm und seinem Bruder wird der Au-ctor im Namen anderer abgeschickt. 821.b.immt ihm solches so lange übel / biß sicher Auctor legieret. ibid.b.</w:t>
        <w:br/>
        <w:t>seine Abreise nochmals anbegün-diget. 824. 2</w:t>
        <w:br/>
        <w:t xml:space="preserve">wird um Geld und Caution von </w:t>
      </w:r>
      <w:r>
        <w:rPr>
          <w:b/>
          <w:color w:val="DD2B05"/>
          <w:u w:val="single"/>
        </w:rPr>
        <w:t>seinenSchuldnern</w:t>
      </w:r>
      <w:r>
        <w:t xml:space="preserve"> geplagt. ibid.b</w:t>
        <w:br/>
        <w:br/>
        <w:t>Simon, tractiret viele Grosse auf Con-stantia. 825.b.</w:t>
        <w:br/>
        <w:t>fället deßwegen in üblen Argwohn. 826.a</w:t>
        <w:br/>
        <w:t>2. Barbierer Muthmassungen davon. ibid.aban der Stel, (Wilh. Adr.) Gouv.an dacapo, will den Auctorem bey sich sehen. 43.a</w:t>
        <w:br/>
        <w:t>erwecket gute Gedanken beyden Auctore 45.ursachen derselben. ibid.b</w:t>
        <w:br/>
        <w:t>wirfft einen Haß auf den Auctorem. ibid.b</w:t>
        <w:br/>
        <w:t>verehret ihm einen Eymer Wein / warum? 46.baan der Stel, ist sehr eigennützig und geitzig. 82.a</w:t>
        <w:br/>
        <w:t>wird Hottentotte-Holland abgenemmen. 85.dessen Menge Viehes. 85.2</w:t>
        <w:br/>
        <w:t>lässet sein Vieh durch Sclaven und Die-ner der Compagnie weiden und be-wahren. 85.a</w:t>
        <w:br/>
        <w:br/>
        <w:t xml:space="preserve">Stellenbusch und Drachenstein machen </w:t>
      </w:r>
      <w:r>
        <w:rPr>
          <w:b/>
          <w:color w:val="DD2B05"/>
          <w:u w:val="single"/>
        </w:rPr>
        <w:t>einCollegium</w:t>
      </w:r>
      <w:r>
        <w:t xml:space="preserve"> aus. 616.b.</w:t>
        <w:br/>
        <w:t>haben eine Cassam. 618.b.</w:t>
        <w:br/>
        <w:br/>
        <w:t>Sel-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967.txt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andere Register.</w:t>
        <w:br/>
        <w:br/>
        <w:t>Pag.</w:t>
        <w:br/>
        <w:t>Stellenbusch brennet ab / durch einen Scla-ven des Land-Droits. 835.b</w:t>
        <w:br/>
        <w:br/>
      </w:r>
      <w:r>
        <w:rPr>
          <w:b/>
          <w:color w:val="DD2B05"/>
          <w:u w:val="single"/>
        </w:rPr>
        <w:t>Stellenboschische</w:t>
      </w:r>
      <w:r>
        <w:t xml:space="preserve"> Colonie wird beschrieben. 78.ihre Benennung. 78.b</w:t>
        <w:br/>
        <w:t>ihr Ursprung. ibid.a</w:t>
        <w:br/>
        <w:t>in welchen Lande gestifftet. 78.b</w:t>
        <w:br/>
        <w:br/>
        <w:t>Stellenbusch ein Dorff. 79.a</w:t>
        <w:br/>
        <w:t>brennet ab. 79.a</w:t>
        <w:br/>
        <w:t>wird wieder gebauet. 79.a</w:t>
        <w:br/>
        <w:br/>
      </w:r>
      <w:r>
        <w:rPr>
          <w:b/>
          <w:color w:val="DD2B05"/>
          <w:u w:val="single"/>
        </w:rPr>
        <w:t>Stellenboschischer</w:t>
      </w:r>
      <w:r>
        <w:t xml:space="preserve"> Colone Gräntzen. 79.a</w:t>
        <w:br/>
        <w:t>ihre Abtheilung 79.b</w:t>
        <w:br/>
        <w:br/>
      </w:r>
      <w:r>
        <w:rPr>
          <w:b/>
          <w:color w:val="DD2B05"/>
          <w:u w:val="single"/>
        </w:rPr>
        <w:t>Stellenboschischer</w:t>
      </w:r>
      <w:r>
        <w:t xml:space="preserve"> Jlof trägt ein Stück /und hat einen Flaggen Stock. 79.b</w:t>
        <w:br/>
        <w:t>daselbst ist keines von beyden mehr. 80.a</w:t>
        <w:br/>
        <w:br/>
        <w:t>Dictrict dessen Grösse. 89.a</w:t>
        <w:br/>
        <w:t>dessen Gräntzen. ibid.a</w:t>
        <w:br/>
        <w:br/>
        <w:t>Dictrict hat schöne Auen. 80.b</w:t>
        <w:br/>
        <w:t>schöne fruchtbahe Land-Fütter. ibid.b</w:t>
        <w:br/>
        <w:t>ergiebige Fütter. 90.a.</w:t>
        <w:br/>
        <w:br/>
      </w:r>
      <w:r>
        <w:rPr>
          <w:b/>
          <w:color w:val="DD2B05"/>
          <w:u w:val="single"/>
        </w:rPr>
        <w:t>Stellenbeschische</w:t>
      </w:r>
      <w:r>
        <w:t xml:space="preserve"> Berge / warum so genennet 89.a</w:t>
        <w:br/>
        <w:t>sind rauh und hoch. ibid.a</w:t>
        <w:br/>
        <w:t>werden mit einer Bolcke bedecket. ibid.a</w:t>
        <w:br/>
        <w:t>sind fruchtbar an Holtz / Kräutern anblumen ibid.b</w:t>
        <w:br/>
        <w:br/>
      </w:r>
      <w:r>
        <w:rPr>
          <w:b/>
          <w:color w:val="DD2B05"/>
          <w:u w:val="single"/>
        </w:rPr>
        <w:t>Stellenboschische</w:t>
      </w:r>
      <w:r>
        <w:t xml:space="preserve"> Revier, wie sie heisset. 91.a</w:t>
        <w:br/>
        <w:t>zimmet andere Bäche zu sich. ibid.a</w:t>
        <w:br/>
        <w:t>ihr Ursprung. ibid.a</w:t>
        <w:br/>
        <w:t>ihre Fische. ibid.a</w:t>
        <w:br/>
        <w:t>hat eine Brücke. 91. 2. f.</w:t>
        <w:br/>
        <w:t>bey Adam Tas eine bessere. ibid.b</w:t>
        <w:br/>
        <w:t>zwischen Gelmuth und Meer-Lust. 91.b</w:t>
        <w:br/>
        <w:br/>
        <w:t>Stell (Simon van der) will dem Auctori ei-ne Schnalle anhängen. 95.a</w:t>
        <w:br/>
        <w:t xml:space="preserve">schmeichelt sich ein bey dem </w:t>
      </w:r>
      <w:r>
        <w:rPr>
          <w:b/>
          <w:color w:val="DD2B05"/>
          <w:u w:val="single"/>
        </w:rPr>
        <w:t>CommissarioGeneral</w:t>
      </w:r>
      <w:r>
        <w:t>. 96.a</w:t>
        <w:br/>
        <w:br/>
        <w:t xml:space="preserve">Sterbenden Testament wird gemacht </w:t>
      </w:r>
      <w:r>
        <w:rPr>
          <w:b/>
          <w:color w:val="DD2B05"/>
          <w:u w:val="single"/>
        </w:rPr>
        <w:t>undexequiret</w:t>
      </w:r>
      <w:r>
        <w:t xml:space="preserve"> / von wem? 19.b</w:t>
        <w:br/>
        <w:br/>
        <w:t>Stern-Kraut / Afrikanisches. 242.a</w:t>
        <w:br/>
        <w:t>drey Blutiges. ibid.b</w:t>
        <w:br/>
        <w:br/>
        <w:t>Stern-Kunst sollen die Hottentotten ver-stehen. 568.a</w:t>
        <w:br/>
        <w:t>erstrecket sich nicht weit bey ihnen. ibid.a</w:t>
        <w:br/>
        <w:br/>
        <w:t xml:space="preserve">Stimmen-Widerwärtigkeit </w:t>
      </w:r>
      <w:r>
        <w:rPr>
          <w:b/>
          <w:color w:val="DD2B05"/>
          <w:u w:val="single"/>
        </w:rPr>
        <w:t>verursacheteine</w:t>
      </w:r>
      <w:r>
        <w:t xml:space="preserve"> Difficultät in dem Rath. 761.b.f</w:t>
        <w:br/>
        <w:t>Stanck-Holtz / dessen Benennung. 259.b.</w:t>
        <w:br/>
        <w:t>giebet zierlich Haus-Rath. ibid.b</w:t>
        <w:br/>
        <w:t>dienet zur Artzney. ibid.b</w:t>
        <w:br/>
        <w:br/>
        <w:t>Stinckend wird das Wasser unter der Linie /und zeuget Würme. 29.b.</w:t>
        <w:br/>
        <w:br/>
        <w:t>Stinckend wird das Capische Wasser nichten Fässern. 274.b.</w:t>
        <w:br/>
        <w:br/>
        <w:t>Stanck-Lincken ein Thier / wird beschrie-167.aben.vertreibet seine Verfolger mit Gestanck. ibid.b.Stille des Windes bey dem Æquatoreverdoppelt die große Hitze. 24.a</w:t>
        <w:br/>
        <w:br/>
        <w:t>Straffe derjenigen so nicht auf ihren Sehen sich einfinden. 670.a</w:t>
        <w:br/>
        <w:br/>
        <w:t>Straffe der Blut-Schande bey den Hor-dentodten, der Todt. 477.b</w:t>
        <w:br/>
        <w:br/>
        <w:t xml:space="preserve">Straff-Gelder kommen bey dem Rath </w:t>
      </w:r>
      <w:r>
        <w:rPr>
          <w:b/>
          <w:color w:val="DD2B05"/>
          <w:u w:val="single"/>
        </w:rPr>
        <w:t>vonJustitie</w:t>
      </w:r>
      <w:r>
        <w:t xml:space="preserve"> den Gliedern desselben nicht zu. 694.a</w:t>
        <w:br/>
        <w:br/>
        <w:t>Pag.</w:t>
        <w:br/>
        <w:t>Stramonia seu Datura Indica. 265.a</w:t>
        <w:br/>
        <w:br/>
        <w:t>Strand-Koper / wird selten getödtet. 187.a</w:t>
        <w:br/>
        <w:br/>
        <w:t>Strassen sind genug am Capo. ibid.a</w:t>
        <w:br/>
        <w:t>haben schwartze und weisse Federn. ibid.b</w:t>
        <w:br/>
        <w:t>können leicht zahm gemacht werden. ibid.b</w:t>
        <w:br/>
        <w:t>betteln Brod wenn sie zahm sind. ibid.b</w:t>
        <w:br/>
        <w:t>schlagen mit den Füssen starck hinaus. ibid.b</w:t>
        <w:br/>
        <w:t>haben einen kleinen Kopff. ibid.b</w:t>
        <w:br/>
        <w:t>ihre grosse Ever sind gut zuessen. ibid.b</w:t>
        <w:br/>
        <w:t>brüten ihre Eyer selbsten aus. 188.a</w:t>
        <w:br/>
        <w:t>lassen ihre angerührte Eyer liegen. ibid.a</w:t>
        <w:br/>
        <w:t>schlucken Steine und Eisen ein. ibid.a</w:t>
        <w:br/>
        <w:t>können sie aber nicht verdauen. ibid.a</w:t>
        <w:br/>
        <w:t>können nicht fliegen. ibid.b</w:t>
        <w:br/>
        <w:t>lauffen sehr schnell. ibid.b</w:t>
        <w:br/>
        <w:t>schämen sich wenn man sie ertappet. ibid.b</w:t>
        <w:br/>
        <w:br/>
        <w:t>Stoffen mit Kräutern. 336.b</w:t>
        <w:br/>
        <w:br/>
        <w:t>Storchen-Schnabel Affricanische sind 22.Sorten.247.egg.Streich-Geld wird dem Meist-bietenden-geben. 680.</w:t>
        <w:br/>
        <w:br/>
        <w:t xml:space="preserve">Streit zwischen Bürgern und Bedienender Compagnie ist nicht zu versöhnen 677.streit entstehet zwischen den Flotte Führern / zwischen Agendam und Blasio 826.b.Streit zwischen einigen Hottentotte </w:t>
      </w:r>
      <w:r>
        <w:rPr>
          <w:b/>
          <w:color w:val="DD2B05"/>
          <w:u w:val="single"/>
        </w:rPr>
        <w:t>schenNationen</w:t>
      </w:r>
      <w:r>
        <w:t xml:space="preserve"> schlichten die Holländer. 387.a</w:t>
        <w:br/>
        <w:t>zwischen Braut und Bräutigam um daja-Wort. 452.a</w:t>
        <w:br/>
        <w:br/>
        <w:t>Streit wegen eines Brennens an Riebeck-Castel. 104.a</w:t>
        <w:br/>
        <w:br/>
        <w:t>Strich / weisser / hinter dem Tafel-Berg. 318.b</w:t>
        <w:br/>
        <w:t>wird zu einer Bolcke. ibid.b</w:t>
        <w:br/>
        <w:t>stosset die vordern Theile fort / und verbr-sachet die Winde. 319.a</w:t>
        <w:br/>
        <w:br/>
        <w:t>Stricke machen die Hottentotten selber. 513.a</w:t>
        <w:br/>
        <w:t>machen sie selten lang. ibid.b</w:t>
        <w:br/>
        <w:br/>
        <w:t>Strnmpffe lederne tragen einige Hotten-todten, so bey den Europæern bedienen. 479.a</w:t>
        <w:br/>
        <w:br/>
        <w:t>Strund Vögel eine Art der Adler. 174.a</w:t>
        <w:br/>
        <w:br/>
        <w:t>Stumpff-Nasen eine Art von Stein-Brachsen. 210.a</w:t>
        <w:br/>
        <w:t>wie sie aussehen. ibid.a</w:t>
        <w:br/>
        <w:t>sind ehrbar. ibid.a</w:t>
        <w:br/>
        <w:t>deren Fleisch sehr gut. ibid.a</w:t>
        <w:br/>
        <w:br/>
        <w:t xml:space="preserve">Scuderey in dem Lande von </w:t>
      </w:r>
      <w:r>
        <w:rPr>
          <w:b/>
          <w:color w:val="DD2B05"/>
          <w:u w:val="single"/>
        </w:rPr>
        <w:t>Wavrenhat</w:t>
      </w:r>
      <w:r>
        <w:t xml:space="preserve"> schlechte Hütten vor die Pferde-wärter. 656.b</w:t>
        <w:br/>
        <w:br/>
        <w:t>Sturm / grosser im Texel. 8.b.</w:t>
        <w:br/>
        <w:t>zerstreuet die Ost-Jndische Schiffe. 9.b</w:t>
        <w:br/>
        <w:br/>
        <w:t xml:space="preserve">Stück wird abgefeuert / wenn ein </w:t>
      </w:r>
      <w:r>
        <w:rPr>
          <w:b/>
          <w:color w:val="DD2B05"/>
          <w:u w:val="single"/>
        </w:rPr>
        <w:t>Schifankommet</w:t>
      </w:r>
      <w:r>
        <w:t xml:space="preserve"> auf dem Löwen Kopff droben-Eeland. 41.b. f</w:t>
        <w:br/>
        <w:t>Sturm zeiget eine See-Schwalbe an. 26.b</w:t>
        <w:br/>
        <w:br/>
        <w:t>Sturm / drey tägiger ist gefährlich gewesen. 37.b.der allerschwerste biß hieher / warum? 38.b.</w:t>
        <w:br/>
        <w:t>richtet grossen Schaden an in beyschiff. 39.a</w:t>
        <w:br/>
        <w:t>verursachet sonsten grosses Elend. ibid.a</w:t>
        <w:br/>
        <w:t>wirfft den Auctorem aus seinem Bette ibid.b.hätte bald den Commander der Sol-daten ersäufet. ibid.b</w:t>
        <w:br/>
        <w:br/>
        <w:t>Sturm-Wind ein grausamer erhebet sich 810. d.Succed-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968.txt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andere Register.</w:t>
        <w:br/>
        <w:br/>
        <w:t>Pag.</w:t>
        <w:br/>
        <w:t>Successor Simonis van der Stel, ist Wil-helm Adrian van der Stel. 593.a</w:t>
        <w:br/>
        <w:br/>
        <w:t>Successions-Recht bey den Hottentotten. 402.süd-Ost-Wind / wenn er kalt wehet,dauert erlang. 316.a</w:t>
        <w:br/>
        <w:t>höret des Tags und Nachts über zuge-wisser Zeit auf zu wehen. ibid.a</w:t>
        <w:br/>
        <w:t>wehet unfehlbar lang / wenn die gegen O-sten gelegene Berge mit solcher Wol-cken bedecket sind. ibid.b</w:t>
        <w:br/>
        <w:br/>
        <w:t>Cartesii Meynung von dem Wind thier keine statt. ibid.a</w:t>
        <w:br/>
        <w:t xml:space="preserve">ist von denen andern Ländern am </w:t>
      </w:r>
      <w:r>
        <w:rPr>
          <w:b/>
          <w:color w:val="DD2B05"/>
          <w:u w:val="single"/>
        </w:rPr>
        <w:t>Capemercklich</w:t>
      </w:r>
      <w:r>
        <w:t xml:space="preserve"> unterschieden. ibid.a</w:t>
        <w:br/>
        <w:t>ist von den See-Trava weit unterschei-den. 317.a</w:t>
        <w:br/>
        <w:t xml:space="preserve">errettet den Auctorem aus einer </w:t>
      </w:r>
      <w:r>
        <w:rPr>
          <w:b/>
          <w:color w:val="DD2B05"/>
          <w:u w:val="single"/>
        </w:rPr>
        <w:t>grossenGefahr</w:t>
      </w:r>
      <w:r>
        <w:t xml:space="preserve"> bey St. Jago. 14.b</w:t>
        <w:br/>
        <w:t>am Capo wenner wehet? 55.a</w:t>
        <w:br/>
        <w:t>ist den geackerten Schiffen nicht schad-lich. ibid.a</w:t>
        <w:br/>
        <w:t>hindert die hinein-wollende Schiffe. ibid.a</w:t>
        <w:br/>
        <w:t>schadet den Feld und Garten-Früchten. ibid.a</w:t>
        <w:br/>
        <w:t>chläget den Haber rc.aus. 114.b</w:t>
        <w:br/>
        <w:br/>
        <w:t>Süd Ost Wind schadet dem Weinstock. 125.b .</w:t>
        <w:br/>
        <w:br/>
        <w:t>Süd-Osten-Winde sind sehr ungestüm. 288.b</w:t>
        <w:br/>
        <w:t>wähen meist den gantzen Sommer. ibid.b</w:t>
        <w:br/>
        <w:br/>
        <w:t>Süd-Ost-Wind hindert die Astronomi-sche Observationes. 289.a</w:t>
        <w:br/>
        <w:br/>
        <w:t>Süd-West-Wind ist sehr angenehm / wenner bähet. 289.a</w:t>
        <w:br/>
        <w:br/>
        <w:t>Süd-Ost-Wind bähet sehr starck endlang. 306.b</w:t>
        <w:br/>
        <w:t>zwinget die Leute Thüren und Feste zuzu halten. ibid.b</w:t>
        <w:br/>
        <w:t>thut im Haven keinen sonderlichen Schaden 206.a</w:t>
        <w:br/>
        <w:t>ist von den Trava-Winden weit unter-schieden. 307.a</w:t>
        <w:br/>
        <w:t>jaget die Wolcken von einander. 307.b</w:t>
        <w:br/>
        <w:t>schadet den Schiffen nur an den An-kern. 308.a</w:t>
        <w:br/>
        <w:t>trucknet alles aus und machet die Erd-dürre. 310.</w:t>
        <w:br/>
        <w:t>giebet eine helle und gesunde Lufft. 310.</w:t>
        <w:br/>
        <w:t xml:space="preserve">entstehet aus der Bolcke des Tafel- </w:t>
      </w:r>
      <w:r>
        <w:rPr>
          <w:b/>
          <w:color w:val="DD2B05"/>
          <w:u w:val="single"/>
        </w:rPr>
        <w:t>undTeuffels</w:t>
      </w:r>
      <w:r>
        <w:t>- oder Wind Berges. 314.b</w:t>
        <w:br/>
        <w:t>kommet gleich Anfangs starck aus dersolche. 315.a</w:t>
        <w:br/>
        <w:t>gleichet einem Wirbel-Wind / warum? ibid.eigenschafften / ob solcher lang oder kurtzschen werde / werden beschrieben. 316.a</w:t>
        <w:br/>
        <w:t>wenn er warm wehet so währet er nichtlang. ibid.a</w:t>
        <w:br/>
        <w:br/>
        <w:t>Supplique des Auctoris an die Directores der Compagnie. 6.b</w:t>
        <w:br/>
        <w:t>wird übergeben und in die rechte Hand-gelieffert. 764.a</w:t>
        <w:br/>
        <w:t xml:space="preserve">der Flüchtigen wird den Land </w:t>
      </w:r>
      <w:r>
        <w:rPr>
          <w:b/>
          <w:color w:val="DD2B05"/>
          <w:u w:val="single"/>
        </w:rPr>
        <w:t>Drostübergeben</w:t>
      </w:r>
      <w:r>
        <w:t>. 766.b</w:t>
        <w:br/>
        <w:t xml:space="preserve">wird von den neun Flüchtigen nach </w:t>
      </w:r>
      <w:r>
        <w:rPr>
          <w:b/>
          <w:color w:val="DD2B05"/>
          <w:u w:val="single"/>
        </w:rPr>
        <w:t>ihreSententie</w:t>
      </w:r>
      <w:r>
        <w:t xml:space="preserve"> dem Herrn Fiscal überge-ben. 778.b</w:t>
        <w:br/>
        <w:br/>
        <w:t>Suppen bekommen die Weiber / wenn? 423.a</w:t>
        <w:br/>
        <w:br/>
        <w:t>Pag.</w:t>
        <w:br/>
        <w:t>Sussaquas-Nation, wo solche anzutreffen. 386.bist nicht allzu Volkreich. ibid.b</w:t>
        <w:br/>
        <w:t>hat Mangel au Wasser. ibid.b</w:t>
        <w:br/>
        <w:t>hat nicht viel Vieh. ibid.b</w:t>
        <w:br/>
        <w:br/>
        <w:t>Sussaquas Nation, ist sehr zerstreuet. ibid.b</w:t>
        <w:br/>
        <w:t>in ihrem Lande ist sehr beschwehrlich zu reifen ibid.b</w:t>
        <w:br/>
        <w:t>wie das Kandieser Nation beschaffen. ibid.b</w:t>
        <w:br/>
        <w:t>hat Mangel an Holtz. ibid.b</w:t>
        <w:br/>
        <w:t>hat Uberflnß an schönen Blumen. ibid.b</w:t>
        <w:br/>
        <w:t>giebt nicht viel Wild bey ihnen. ibid.b</w:t>
        <w:br/>
        <w:t xml:space="preserve">hat fruchtbare zum Getrayd-Bau </w:t>
      </w:r>
      <w:r>
        <w:rPr>
          <w:b/>
          <w:color w:val="DD2B05"/>
          <w:u w:val="single"/>
        </w:rPr>
        <w:t>nichtunbequeme</w:t>
      </w:r>
      <w:r>
        <w:t xml:space="preserve"> Thaler. ibid.b</w:t>
        <w:br/>
        <w:t>können Wasser-Brunnen daselbst gegra-ben werden. 387.a</w:t>
        <w:br/>
        <w:br/>
        <w:t>Bünger schadet den Wein-Stöcken. 225.b. 124.abfrisst die Knöpffe aus. ibid.b</w:t>
        <w:br/>
        <w:t>ist nicht wohl von den Knipffen zu unter-scheiden.ist erst verkürtzen erkand worden. ibid.b</w:t>
        <w:br/>
        <w:t>kan einen Wein-Stock in kurtzen aus-holen ibid.b</w:t>
        <w:br/>
        <w:t>muß Morgends-frühe abgesucht wer- ibid.b</w:t>
        <w:br/>
        <w:t>den. 125.a</w:t>
        <w:br/>
        <w:t>woer seinen Ursprung her hat. ibid.a</w:t>
        <w:br/>
        <w:br/>
        <w:t xml:space="preserve">Scopas ein </w:t>
      </w:r>
      <w:r>
        <w:rPr>
          <w:b/>
          <w:color w:val="DD2B05"/>
          <w:u w:val="single"/>
        </w:rPr>
        <w:t>Hottentorc</w:t>
      </w:r>
      <w:r>
        <w:t>, siehet erbärm-lich aus. 574.b</w:t>
        <w:br/>
        <w:t>wird verdächtig gehalten. 575.a</w:t>
        <w:br/>
        <w:t>wird durch eine Frau geheilet. ibid.a T.</w:t>
        <w:br/>
        <w:br/>
        <w:t>P'Achares Jrrthum unwissend begab-gen.95.a.fq.Bericht von den Hottentottischen Na-ationen. 378.b</w:t>
        <w:br/>
        <w:t>ist falsch berichtet worden. ibid.b</w:t>
        <w:br/>
        <w:t>wo sein Versehen herrühret. 379.a</w:t>
        <w:br/>
        <w:br/>
        <w:t>Jrrthum in der Land Charte. 321.a</w:t>
        <w:br/>
        <w:br/>
        <w:t>Meynung von der Hottentotten Gottes-Dienst / wie weit sie richtig ibid.b</w:t>
        <w:br/>
        <w:t xml:space="preserve">irriger Bericht von der </w:t>
      </w:r>
      <w:r>
        <w:rPr>
          <w:b/>
          <w:color w:val="DD2B05"/>
          <w:u w:val="single"/>
        </w:rPr>
        <w:t>HottentotrischenMusic</w:t>
      </w:r>
      <w:r>
        <w:t>. 528.b.f.</w:t>
        <w:br/>
        <w:br/>
        <w:t>Bericht von dem Tantzen der Hottentotten. ibid.a</w:t>
        <w:br/>
        <w:br/>
        <w:t>P. Tachart begehet wegen der Sonquas ei-nen Jrrthum. 262.b</w:t>
        <w:br/>
        <w:br/>
        <w:t>Tafel-Berg wird gesehen. 41.b</w:t>
        <w:br/>
        <w:t xml:space="preserve">davon fliesset ein Bächlein in die </w:t>
      </w:r>
      <w:r>
        <w:rPr>
          <w:b/>
          <w:color w:val="DD2B05"/>
          <w:u w:val="single"/>
        </w:rPr>
        <w:t>SaltzRivier</w:t>
      </w:r>
      <w:r>
        <w:t>. 64.b</w:t>
        <w:br/>
        <w:t>sein Lager. 69.b</w:t>
        <w:br/>
        <w:t>stehet unten einer Tafel gleich. ibid.b</w:t>
        <w:br/>
        <w:t>seine Höhe. 236 b. 69.b</w:t>
        <w:br/>
        <w:t>hat oben aufhebliche Bronnen. 62.b</w:t>
        <w:br/>
        <w:t>ist gantz rauh an zusehen. 70.a</w:t>
        <w:br/>
        <w:t xml:space="preserve">an demselben wird etwas </w:t>
      </w:r>
      <w:r>
        <w:rPr>
          <w:b/>
          <w:color w:val="DD2B05"/>
          <w:u w:val="single"/>
        </w:rPr>
        <w:t>funcklendesgesehen</w:t>
      </w:r>
      <w:r>
        <w:t>. 70.a</w:t>
        <w:br/>
        <w:t>ist in der Mitte gleichsam gespalten. 70.a</w:t>
        <w:br/>
        <w:t>diese machet das abströmende Wasser 70.a</w:t>
        <w:br/>
        <w:t>scheinet unfruchtbar zu seyn. 70.a</w:t>
        <w:br/>
        <w:t>zeiget viel Holtz. 70.b.</w:t>
        <w:br/>
        <w:t>hat eine Silber-Mine. 70.b</w:t>
        <w:br/>
        <w:t>auf ihm wachsen allerley Blumen. 70.b</w:t>
        <w:br/>
        <w:t>wird mit einer weissen Bolcke bedecket. 70.basel-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969.txt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andere Register.</w:t>
        <w:br/>
        <w:br/>
        <w:t>Pag.</w:t>
        <w:br/>
        <w:t>Tafel-Bergs-Wasser. 76.a</w:t>
        <w:br/>
        <w:br/>
        <w:t xml:space="preserve">Tafel-Geräche bey einer </w:t>
      </w:r>
      <w:r>
        <w:rPr>
          <w:b/>
          <w:color w:val="DD2B05"/>
          <w:u w:val="single"/>
        </w:rPr>
        <w:t>HottentottischenHochzeit</w:t>
      </w:r>
      <w:r>
        <w:t>. 456.a</w:t>
        <w:br/>
        <w:br/>
        <w:t>Tag im Winter bey Hitland. 10.b</w:t>
        <w:br/>
        <w:br/>
        <w:t>Tamariscus Fruticosa. 272.a</w:t>
        <w:br/>
        <w:br/>
        <w:t>Tamarisken-Baum. ibid.a</w:t>
        <w:br/>
        <w:br/>
        <w:t>Tambour auf einen Schiff / was er thue? 12.tanacetum Africanum, 2. Sorten. 254.b</w:t>
        <w:br/>
        <w:br/>
        <w:t>Tanne wächst in Garten der Compagnie. 260.b.Tantz-Meister. 410.a</w:t>
        <w:br/>
        <w:br/>
        <w:t>Tantzen gegen den Mond / ist bey den Hat.dentodten ein Stück ihres Gottes-Dienstes. 411.a</w:t>
        <w:br/>
        <w:t>ist schon bey den Jüden gebräuchlich gewefen. 412.b</w:t>
        <w:br/>
        <w:t>ist auch bey andern Nationen gebrauch-lich bey dem Gottes-Dienst. 413.a</w:t>
        <w:br/>
        <w:br/>
        <w:t xml:space="preserve">Abyssiner tantzen noch heute bey </w:t>
      </w:r>
      <w:r>
        <w:rPr>
          <w:b/>
          <w:color w:val="DD2B05"/>
          <w:u w:val="single"/>
        </w:rPr>
        <w:t>ihrenGottes</w:t>
      </w:r>
      <w:r>
        <w:t>-Diensten. 413.b</w:t>
        <w:br/>
        <w:t>beym Gottes-Dienst kan GOtt ni-mißfallen. ibid.b</w:t>
        <w:br/>
        <w:t>thun die Hottentotten bey Verbände-rungen ihrer Wohnungen. 430.b</w:t>
        <w:br/>
        <w:t xml:space="preserve">thun die Hottentotten nicht bey </w:t>
      </w:r>
      <w:r>
        <w:rPr>
          <w:b/>
          <w:color w:val="DD2B05"/>
          <w:u w:val="single"/>
        </w:rPr>
        <w:t>ihrenHochzeiten</w:t>
      </w:r>
      <w:r>
        <w:t>. 457.a</w:t>
        <w:br/>
        <w:br/>
        <w:t>Tantzen / läst das Schiffs-Volck die Hottentotten / warum? 530.a</w:t>
        <w:br/>
        <w:t>wie es bey den Hottentotten geschiehet 530.b</w:t>
        <w:br/>
        <w:t>währet offt eine gantze Nacht. ibid.b</w:t>
        <w:br/>
        <w:t>geschiehet in einem runden von Männer-mund Weibern gemachten Craye. 531.a</w:t>
        <w:br/>
        <w:t>unter solchen müssen alle Glieder bewegenden. ibid.a</w:t>
        <w:br/>
        <w:t>der Hottentotten ist den Fremden zusehen / angenehm. ibid.b</w:t>
        <w:br/>
        <w:t>kommt mit der Europæer Manier imgeringsten nicht überein. ibid.b</w:t>
        <w:br/>
        <w:br/>
        <w:t>Tapetes-Vieh was es heisset. 520.a</w:t>
        <w:br/>
        <w:br/>
        <w:t>Tas Adam, bey dessen Gut ist eine schöndrücke. 21.b</w:t>
        <w:br/>
        <w:br/>
        <w:t>Tas, Adam fället wegen Aufstellung derklar Schreibens in Verdacht. 742.b</w:t>
        <w:br/>
        <w:t>wird von dem Land Drost gewaltsamerWeise eingezogen. 741.a</w:t>
        <w:br/>
        <w:t xml:space="preserve">sein Schreib-Pult wird bey </w:t>
      </w:r>
      <w:r>
        <w:rPr>
          <w:b/>
          <w:color w:val="DD2B05"/>
          <w:u w:val="single"/>
        </w:rPr>
        <w:t>Brommerteröffnet</w:t>
      </w:r>
      <w:r>
        <w:t>. 743.a</w:t>
        <w:br/>
        <w:t>bey ihm befinden sich 2. Fremde / welchemdie Comminirte unhöflich begegnen. 743.b.bey ihm wird niemand gelassen / und seinEssen durchsuchet. 764.a</w:t>
        <w:br/>
        <w:t xml:space="preserve">wird auf eine Supplique und præsen-dirte Caution nicht aus dem </w:t>
      </w:r>
      <w:r>
        <w:rPr>
          <w:b/>
          <w:color w:val="DD2B05"/>
          <w:u w:val="single"/>
        </w:rPr>
        <w:t>Arressgelassen</w:t>
      </w:r>
      <w:r>
        <w:t>. ibid.a</w:t>
        <w:br/>
        <w:t>irdener bewahret / und ihm sein ver-breites Söhnlein zu begraben bewei-gert. 780.a</w:t>
        <w:br/>
        <w:t>und ven der Heyde bekommen Voll-macht wieder von der Stel zu agaren 824.b.Effect derselben. 825.a</w:t>
        <w:br/>
        <w:br/>
        <w:t xml:space="preserve">Tauben / zahme / sind </w:t>
      </w:r>
      <w:r>
        <w:rPr>
          <w:b/>
          <w:color w:val="DD2B05"/>
          <w:u w:val="single"/>
        </w:rPr>
        <w:t>nichthäuffig</w:t>
      </w:r>
      <w:r>
        <w:t xml:space="preserve"> am Capo, 188.b.Taucher-Bock / woher sein Nahme. 170.b</w:t>
        <w:br/>
        <w:t>seine Beschaffenheit. ibid.b</w:t>
        <w:br/>
        <w:t>hat ein gutes Fleisch. ibid.b</w:t>
        <w:br/>
        <w:br/>
        <w:t>Pantauches sind unterschiedliche Arten acaco. 189.b</w:t>
        <w:br/>
        <w:t>nähren sich alle von Fischen. ibid.b</w:t>
        <w:br/>
        <w:t>ihr Fleisch ist nicht erbar. ibid.b</w:t>
        <w:br/>
        <w:t>sind verschiedene Arten. 189.a</w:t>
        <w:br/>
        <w:t>sind nicht gut zuessen. ibid.a</w:t>
        <w:br/>
        <w:br/>
        <w:t>Tauffen unter der Linie ist abgeschafft. 32.b</w:t>
        <w:br/>
        <w:br/>
        <w:t>Tauschen / was es sey? 520.b.</w:t>
        <w:br/>
        <w:br/>
        <w:t xml:space="preserve">Tausendgülden-Kraut / </w:t>
      </w:r>
      <w:r>
        <w:rPr>
          <w:b/>
          <w:color w:val="DD2B05"/>
          <w:u w:val="single"/>
        </w:rPr>
        <w:t>großgefaltenes</w:t>
      </w:r>
      <w:r>
        <w:t>. 243.b</w:t>
        <w:br/>
        <w:t>kleines 4. Arten. ibid.b</w:t>
        <w:br/>
        <w:br/>
        <w:t>Tausend-Beine wie sie aussehen. 224.b</w:t>
        <w:br/>
        <w:t>suchen mit ihren Hörnern den Weg. ibid.b</w:t>
        <w:br/>
        <w:t>sind sehr ergifftet. 225.a</w:t>
        <w:br/>
        <w:t>ihre Stiche werden durch SchlangenSteine oder Zwibeln geheilet. ibid.a</w:t>
        <w:br/>
        <w:br/>
        <w:t>Geling eine Ende. 176.b</w:t>
        <w:br/>
        <w:br/>
        <w:t>Terra de Natal wird verkauffen. 54.a</w:t>
        <w:br/>
        <w:t>daselbst wohnen die Cassers 398.</w:t>
        <w:br/>
        <w:br/>
        <w:t>Testamente der Sterbenden zu Schiff wer-den verfertiget und exeqairet. 19.b.</w:t>
        <w:br/>
        <w:br/>
        <w:t>Testament lässet eine Kindbetterin machen 322.b.f.Testamenta tragen den Secretariis sehrwiel Geld. 692.b</w:t>
        <w:br/>
        <w:t>müssen bündig gemachet werden. 693.a</w:t>
        <w:br/>
        <w:br/>
        <w:t>Testiculum muß sich jeder Hottentotte ei-nen ausschneiden lassen / ehe er ceyra-rathen. 404.b. 420.a</w:t>
        <w:br/>
        <w:t xml:space="preserve">muß sich ein Hottentotte </w:t>
      </w:r>
      <w:r>
        <w:rPr>
          <w:b/>
          <w:color w:val="DD2B05"/>
          <w:u w:val="single"/>
        </w:rPr>
        <w:t>ausschneidenlassen</w:t>
      </w:r>
      <w:r>
        <w:t>. 420.a</w:t>
        <w:br/>
        <w:t>dessen Ursache ist ungewiß. ibid.a</w:t>
        <w:br/>
        <w:t>soll in der Jugend geschehen. 420.b.</w:t>
        <w:br/>
        <w:t>wird wiederleget. ibid.b</w:t>
        <w:br/>
        <w:t>wird das 9 Jahr zu seyn erachtet. ibid.b</w:t>
        <w:br/>
        <w:br/>
        <w:t>Testiculus. wird offt in mannbahren Jah-ren erst ausgeschnitten. 421.a 424.b.</w:t>
        <w:br/>
        <w:t xml:space="preserve">wie dessen Ausschneidung </w:t>
      </w:r>
      <w:r>
        <w:rPr>
          <w:b/>
          <w:color w:val="DD2B05"/>
          <w:u w:val="single"/>
        </w:rPr>
        <w:t>vollbrachtwird</w:t>
      </w:r>
      <w:r>
        <w:t>. ibid.b.feqq.</w:t>
        <w:br/>
        <w:t>dessen Ausschneidung geschiehet mit ei-nem Brod Messer. 422.b</w:t>
        <w:br/>
        <w:t>deren Wunde wird artig augefüllet / zu-benähet und geheilet. 422.b</w:t>
        <w:br/>
        <w:t>diese Wunde heilet bald zu. 423.a</w:t>
        <w:br/>
        <w:t xml:space="preserve">nach </w:t>
      </w:r>
      <w:r>
        <w:rPr>
          <w:b/>
          <w:color w:val="DD2B05"/>
          <w:u w:val="single"/>
        </w:rPr>
        <w:t>Operationschmieren</w:t>
      </w:r>
      <w:r>
        <w:t xml:space="preserve"> sich die Männer. 423.b</w:t>
        <w:br/>
        <w:br/>
        <w:t>Ausschneidung-Ursache ist ungewiß. 425.a 423.b</w:t>
        <w:br/>
        <w:t>dessen Ausschneidung ist ungewiß wersie rühre. 425.a</w:t>
        <w:br/>
        <w:t>ist eine Art des Gottes-Dienstes. 426.a</w:t>
        <w:br/>
        <w:br/>
      </w:r>
      <w:r>
        <w:rPr>
          <w:b/>
          <w:color w:val="DD2B05"/>
          <w:u w:val="single"/>
        </w:rPr>
        <w:t>Tetragonocarpus</w:t>
      </w:r>
      <w:r>
        <w:t xml:space="preserve"> Africanum, 2. Arten. 254.teuffels-Bergs warum also genennet. 73.b</w:t>
        <w:br/>
        <w:t>wird auch Wind-Berg genennet / war- um? ibid.b</w:t>
        <w:br/>
        <w:t>ist so groß nicht als die übrigen. 73.b.</w:t>
        <w:br/>
        <w:t>ist so hoch nicht. ibid.b</w:t>
        <w:br/>
        <w:t>formiret nebst den andern das Tafel-Thal. 74.a</w:t>
        <w:br/>
        <w:t>giebt einen guten Prospect. 74.a</w:t>
        <w:br/>
        <w:t>liefert gute Weyde vor das Vieh. ibid.a</w:t>
        <w:br/>
        <w:t>hinter ihm ist das Land gut / aber derwird machet es gleichsam unfrucht-bar. 74.a</w:t>
        <w:br/>
        <w:br/>
        <w:t>Teuffels-Kirsche / Affricanische / 2. Arten. 243.a</w:t>
        <w:br/>
        <w:br/>
        <w:t>Teuffel fürchten die Hottentotten. 414.b</w:t>
        <w:br/>
        <w:br/>
        <w:t>Teuf-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970.txt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andere Register.</w:t>
        <w:br/>
        <w:br/>
        <w:t>Pag.</w:t>
        <w:br/>
        <w:t xml:space="preserve">Teuffel / dessen </w:t>
      </w:r>
      <w:r>
        <w:rPr>
          <w:b/>
          <w:color w:val="DD2B05"/>
          <w:u w:val="single"/>
        </w:rPr>
        <w:t>Horcentortischer</w:t>
      </w:r>
      <w:r>
        <w:t xml:space="preserve"> Name. ibid.b</w:t>
        <w:br/>
        <w:t>solchen wollen einige Hottentoten ge-sehen haben. ibid.b</w:t>
        <w:br/>
        <w:t>des Auctoris Meynung davon. ibid.b</w:t>
        <w:br/>
        <w:br/>
        <w:t>Teutschland verlasset der Auctor. 3.b</w:t>
        <w:br/>
        <w:br/>
        <w:t>Thal hinter dem Löwen-Kopff fruchtbar. 72.b.</w:t>
        <w:br/>
        <w:t>hat Wassers genug. ibid.b</w:t>
        <w:br/>
        <w:t>ist eine gemeine Weyde des Viehes. ibid.b</w:t>
        <w:br/>
        <w:t>hinter dem Löwen-Berg ist Graß. ibid.b</w:t>
        <w:br/>
        <w:t>wird nicht gebauet / warum? ibid.b</w:t>
        <w:br/>
        <w:br/>
        <w:t xml:space="preserve">Thaler wohlriechende / hat der Auctor </w:t>
      </w:r>
      <w:r>
        <w:rPr>
          <w:b/>
          <w:color w:val="DD2B05"/>
          <w:u w:val="single"/>
        </w:rPr>
        <w:t>offidurchreiset</w:t>
      </w:r>
      <w:r>
        <w:t>. 259.b</w:t>
        <w:br/>
        <w:t>anmutige und fruchtbare zwischen anbergen. 290.a</w:t>
        <w:br/>
        <w:t>in denselben findet man Saltz. 290.b</w:t>
        <w:br/>
        <w:br/>
        <w:t>Thau auf den Bergen / zeiget Ertz in densel-bean. 233.a</w:t>
        <w:br/>
        <w:br/>
        <w:t>Thau / von den Boger-Bergen erquicket allegewechs. 134.b</w:t>
        <w:br/>
        <w:br/>
        <w:t>Thée. ein Mittel der Gesundheit und Ver-treibung der Trunckenheit. 338.a</w:t>
        <w:br/>
        <w:br/>
        <w:t xml:space="preserve">Theinis Geerbrants van der </w:t>
      </w:r>
      <w:r>
        <w:rPr>
          <w:b/>
          <w:color w:val="DD2B05"/>
          <w:u w:val="single"/>
        </w:rPr>
        <w:t>Schellingwird</w:t>
      </w:r>
      <w:r>
        <w:t xml:space="preserve"> durch einen Hottentotten vielgutes gethan. 366.a</w:t>
        <w:br/>
        <w:br/>
        <w:t>Teilchen / weiße / machen einen geisselstrich von den Stein-biß an dentale-Berg. 386.b</w:t>
        <w:br/>
        <w:t>werden zu einer Wolcken. ibid.b</w:t>
        <w:br/>
        <w:t>die hintere stossen die fördere fort. ibid.b</w:t>
        <w:br/>
        <w:t>die fortgestossenen verursachen einen grau-samen Wind. 319.a</w:t>
        <w:br/>
        <w:t>werden an ihrer Bewegung gehindert. ibid.a</w:t>
        <w:br/>
        <w:t xml:space="preserve">übergosse Gewalt aus / nach </w:t>
      </w:r>
      <w:r>
        <w:rPr>
          <w:b/>
          <w:color w:val="DD2B05"/>
          <w:u w:val="single"/>
        </w:rPr>
        <w:t>erlangtenFreyheit</w:t>
      </w:r>
      <w:r>
        <w:t>. ibid.a</w:t>
        <w:br/>
        <w:t>die doppelte Bewegung hält sie zischenden Bergen gefangen. ibid.b</w:t>
        <w:br/>
        <w:t>in der Bay Falco &amp;c.bekommen sie Freyheit ihre Gewalt aus zu üben. ibid.b</w:t>
        <w:br/>
        <w:br/>
        <w:t>Thibault wird Secretarius von Justiz,wodurch? 602.a</w:t>
        <w:br/>
        <w:t>dessen Hochmuth hätte ihn bald gestürtzt. ibid.thibauld wird seine Secretarie versperret. 836.b.</w:t>
        <w:br/>
        <w:t>wird coroniret. ibid.b</w:t>
        <w:br/>
        <w:br/>
        <w:t>Thiere / wilde / thun grossen Schaden unterdem Vieh wird aber nicht geachtet. 121.b</w:t>
        <w:br/>
        <w:t>verwundete bezeugen sich artig bey dersagt. 534.b</w:t>
        <w:br/>
        <w:br/>
        <w:t>Thier Häute sind wohlfeil am Capo. 489.b</w:t>
        <w:br/>
        <w:br/>
        <w:t>Holen de Dolen.Thon / Erde unterschiedliche Art. 228.a</w:t>
        <w:br/>
        <w:br/>
        <w:t xml:space="preserve">Athos ein wildes Thier / soll ein </w:t>
      </w:r>
      <w:r>
        <w:rPr>
          <w:b/>
          <w:color w:val="DD2B05"/>
          <w:u w:val="single"/>
        </w:rPr>
        <w:t>Jackhalsoder</w:t>
      </w:r>
      <w:r>
        <w:t xml:space="preserve"> Creutz Fuchsen. 150.b</w:t>
        <w:br/>
        <w:t>davon sind 1. niedrige Meinungen. ibid.b</w:t>
        <w:br/>
        <w:br/>
        <w:t>Thurm an der Apischen Kirchen hat 2.Glocken. 641.a</w:t>
        <w:br/>
        <w:br/>
        <w:t>Thymeæa Africana, 11. Arten. 254.f</w:t>
        <w:br/>
        <w:t>Tisch Zeug der Hottentotten / welcher? 492.a</w:t>
        <w:br/>
        <w:br/>
        <w:t>Tithymalus Africanus, 5. Arten. 255.b</w:t>
        <w:br/>
        <w:br/>
        <w:t>Tobac rauchen die Hottentottinnen, unterden Saugen ihrer Kinder. 463.a</w:t>
        <w:br/>
        <w:t>zu solchen werden die kleinen Kinder an-gewöhnt. ibid.a</w:t>
        <w:br/>
        <w:br/>
        <w:t>Tobac / lieben die Hottentotten ungemein 495.b</w:t>
        <w:br/>
        <w:t>Pag.</w:t>
        <w:br/>
        <w:t xml:space="preserve">Tobac vor denselben haben sie ihr </w:t>
      </w:r>
      <w:r>
        <w:rPr>
          <w:b/>
          <w:color w:val="DD2B05"/>
          <w:u w:val="single"/>
        </w:rPr>
        <w:t>Landverkaufft</w:t>
      </w:r>
      <w:r>
        <w:t>. ibid.b</w:t>
        <w:br/>
        <w:t>wissen sie sehr wohl zu probiren. ibid.b</w:t>
        <w:br/>
        <w:t>dingen sie sich ein bey den Europæern. 496.a</w:t>
        <w:br/>
        <w:t>ist bey den Hottentotten eine gangbar-re Handels-Waͤre. 518.b</w:t>
        <w:br/>
        <w:t>darf über Straße nicht gebrauchet wer-den wegen der Stroh-Dächer. 629.b</w:t>
        <w:br/>
        <w:br/>
        <w:t xml:space="preserve">Tobac- und Pfeiffen-Handel bey </w:t>
      </w:r>
      <w:r>
        <w:rPr>
          <w:b/>
          <w:color w:val="DD2B05"/>
          <w:u w:val="single"/>
        </w:rPr>
        <w:t>denHottentotten</w:t>
      </w:r>
      <w:r>
        <w:t>. 284.b</w:t>
        <w:br/>
        <w:t>davor bekommet man Fleisch genug. ibid.b</w:t>
        <w:br/>
        <w:t>wird gebrauchet eine Kindbetterin im Le-ben zu erhalten. 322.b</w:t>
        <w:br/>
        <w:t>davon wird ein Tranck gemachet. ibid.b</w:t>
        <w:br/>
        <w:br/>
        <w:t>Tobacko Tranck / eine Artzney der gebähren-den Hottentottinnen. 441.b</w:t>
        <w:br/>
        <w:br/>
        <w:t xml:space="preserve">Tochter / werden bey den </w:t>
      </w:r>
      <w:r>
        <w:rPr>
          <w:b/>
          <w:color w:val="DD2B05"/>
          <w:u w:val="single"/>
        </w:rPr>
        <w:t>Hottentottennicht</w:t>
      </w:r>
      <w:r>
        <w:t xml:space="preserve"> groß geachtet. ibid.b447.a</w:t>
        <w:br/>
        <w:t>weggeworfene / finden die Europæer. ibid.b</w:t>
        <w:br/>
        <w:t>mögen ohne der Eltern Vorwissen kei-nen Heyrahts-Contract eingehen. 451.b</w:t>
        <w:br/>
        <w:t>bekommen kein Heyrahts-Guth. 458.b</w:t>
        <w:br/>
        <w:t>bleiben allezeit bey den Müttern. 463.a</w:t>
        <w:br/>
        <w:t xml:space="preserve">helffen ihnen Holtz tragen und </w:t>
      </w:r>
      <w:r>
        <w:rPr>
          <w:b/>
          <w:color w:val="DD2B05"/>
          <w:u w:val="single"/>
        </w:rPr>
        <w:t>Wurtzegraben</w:t>
      </w:r>
      <w:r>
        <w:t>. ibid.a</w:t>
        <w:br/>
        <w:br/>
        <w:t>Töchtern der Hottentotten geringes Bey-rath Guth. 563.a</w:t>
        <w:br/>
        <w:t>so Zwillinge / wird eine von selbigen weg-gebracht. 444.a</w:t>
        <w:br/>
        <w:t>wird entweder lebendig begraben. ibid.a</w:t>
        <w:br/>
        <w:t>oder auf einen Baum gebunden. ibid.b</w:t>
        <w:br/>
        <w:t>oder zwischen das Gesträuche geworffen. 445.tode am Schiff werden begraben. 20.a.b</w:t>
        <w:br/>
        <w:t>werden eingebähet. ibid.a.b</w:t>
        <w:br/>
        <w:br/>
        <w:t xml:space="preserve">Todt-Schlag ist bey den </w:t>
      </w:r>
      <w:r>
        <w:rPr>
          <w:b/>
          <w:color w:val="DD2B05"/>
          <w:u w:val="single"/>
        </w:rPr>
        <w:t>Hottentortendurch</w:t>
      </w:r>
      <w:r>
        <w:t xml:space="preserve"> ein einiges Verboth aufgeh-ben. 544.a</w:t>
        <w:br/>
        <w:br/>
        <w:t>Todten-Urtheil wie es bey den Hottentotem-ten vollzogen wird. 553.b</w:t>
        <w:br/>
        <w:br/>
        <w:t>Todte / biegen die Hottentoten zusammenund hüllen ihn in seine Bross. 577.b</w:t>
        <w:br/>
        <w:t>wird nicht zur ordentlichen Thür hinausgetragen 578.b</w:t>
        <w:br/>
        <w:t>dessen Ursache. ibid.b</w:t>
        <w:br/>
        <w:br/>
        <w:t>Todte / vor deren Wiederkunfft fürchterlich die Hottentotten sehr. 435.b</w:t>
        <w:br/>
        <w:br/>
        <w:t xml:space="preserve">Todesfurcht ist bey den </w:t>
      </w:r>
      <w:r>
        <w:rPr>
          <w:b/>
          <w:color w:val="DD2B05"/>
          <w:u w:val="single"/>
        </w:rPr>
        <w:t>Hottentottenklein</w:t>
      </w:r>
      <w:r>
        <w:t>. 436.b</w:t>
        <w:br/>
        <w:br/>
        <w:t>Tod anwünschen ob der gröste Fluch un-ter den Hottentotten. 437.a</w:t>
        <w:br/>
        <w:br/>
        <w:t>Todtes Hottentotten Kind / suchet exauctor zu bekommen. 466.a</w:t>
        <w:br/>
        <w:t>wird ihm eine schnöde Antwort gegeben. ibid.a</w:t>
        <w:br/>
        <w:br/>
        <w:t>Todes Kind / wird aus Mutter Leib durcheinen gemachten Tobacko-Tranck / ge-trieben. 322.b</w:t>
        <w:br/>
        <w:br/>
        <w:t>Todtes Kind verursachet grosse Betrübnisse Vater und Mutter. 442.a</w:t>
        <w:br/>
        <w:t>machet daß die gantze Call wegziehet. ibid.a</w:t>
        <w:br/>
        <w:t>machet daß der Vater muß anders ma-chen. ibid.a</w:t>
        <w:br/>
        <w:br/>
        <w:t>Toden-Gräber / wer er ist. 700.b.</w:t>
        <w:br/>
        <w:t>lässet das Grab durch Sclaven machen 700.badin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971.txt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andere Register.</w:t>
        <w:br/>
        <w:br/>
        <w:t>Pag.</w:t>
        <w:br/>
        <w:t>Todten-Gräber ziehet viel Geld davon. 701.a</w:t>
        <w:br/>
        <w:br/>
        <w:t xml:space="preserve">Todten-Träger brauchen die </w:t>
      </w:r>
      <w:r>
        <w:rPr>
          <w:b/>
          <w:color w:val="DD2B05"/>
          <w:u w:val="single"/>
        </w:rPr>
        <w:t>Hortentottennicht</w:t>
      </w:r>
      <w:r>
        <w:t xml:space="preserve"> viele. 578.a</w:t>
        <w:br/>
        <w:t>sind insgemein mehr als in Europa. 719.a</w:t>
        <w:br/>
        <w:t>bekommen viel vor ihre Mühe zu Lohn. 719.a</w:t>
        <w:br/>
        <w:t>du Toit François will nach dem Capo rei-ten / gesolviret sich aber bald anders. 774.du Toit. Guiliam, wird durch den Vice-Land Drost barbarischer Weise gefangen. 783.bonnen-Fisch gefangenn. 14.a</w:t>
        <w:br/>
        <w:br/>
        <w:t>Tonne-Fisch werden am Capo gefangen. 210.b</w:t>
        <w:br/>
        <w:t>lieben die frey See. ibid.b</w:t>
        <w:br/>
        <w:br/>
        <w:t>Tapffer Erde unterschiedliche Art. 228.a</w:t>
        <w:br/>
        <w:br/>
        <w:t>Köpffe der Hottentoten. 491.g</w:t>
        <w:br/>
        <w:t>sehenden Vrnis der Römer gleich. 492.a</w:t>
        <w:br/>
        <w:t>werden nicht verglast. ibid.a</w:t>
        <w:br/>
        <w:t>sind besser als der Europæer ihre. ibid.a</w:t>
        <w:br/>
        <w:t>deren hat jede Famille ungefehr drey. ibid.a</w:t>
        <w:br/>
        <w:br/>
        <w:t>Köpffe machen die Hottentotten ohnedem-Scheiben. 514.a</w:t>
        <w:br/>
        <w:t>darzu nehmen sie Thon von einem Ameißhauffen. ibid.a</w:t>
        <w:br/>
        <w:t>formiret ihn allein mit ihren Händen. ibid.a</w:t>
        <w:br/>
        <w:t>brennen ihn sehr künstlich. ibid.b</w:t>
        <w:br/>
        <w:t>sind schwartz / sehr dicht und danerhafft. ibid.b</w:t>
        <w:br/>
        <w:br/>
        <w:t>Toppen, was e ist. 126.a</w:t>
        <w:br/>
        <w:br/>
        <w:t>Torpedo, vid. Drill Fisch.Tagswort, und Kost-Geld zahlet der Auctor. 6.b.machen etliche Diener der Compagnie. 660.was es sey und heisse. ibid.a</w:t>
        <w:br/>
        <w:t>ist gemeiniglich noch einmahl so groß alsdie Schuld selbsten. ibid.b</w:t>
        <w:br/>
        <w:t>diese müssen lange dienen / biß sie was er-werben. 661.b</w:t>
        <w:br/>
        <w:t>wird offt eher bezahlet / als er verdienest / wodurch? 663.a</w:t>
        <w:br/>
        <w:t>muß einer erst bezahlen so einen Rechthaben will. ibid.b</w:t>
        <w:br/>
        <w:br/>
        <w:t>Träger / sind bey einer Leiche viele. 719.a</w:t>
        <w:br/>
        <w:t>bekommen viel zu Lohn. ibid.a</w:t>
        <w:br/>
        <w:br/>
        <w:t>Trincke machen die Hottentoten hauskräutern. 574.b</w:t>
        <w:br/>
        <w:br/>
        <w:t>Trava-Winde in Zona Torrida gemein. 26.b. 32.a</w:t>
        <w:br/>
        <w:t>sind meist allezeit contraire.Bravade, zwey sind erschröcklich gewesen. 37.b</w:t>
        <w:br/>
        <w:t xml:space="preserve">ein Baths-Gesell bricht darüber </w:t>
      </w:r>
      <w:r>
        <w:rPr>
          <w:b/>
          <w:color w:val="DD2B05"/>
          <w:u w:val="single"/>
        </w:rPr>
        <w:t>seineClaviculam</w:t>
      </w:r>
      <w:r>
        <w:t>. ibid.b</w:t>
        <w:br/>
        <w:br/>
        <w:t>Trauben abschneiden geschiehet / wenm? 114.a</w:t>
        <w:br/>
        <w:br/>
        <w:t>Trauben werden verdränget oder nicht zeitig. 123.a</w:t>
        <w:br/>
        <w:t>frühe- geben schlechten Wein. 128.a</w:t>
        <w:br/>
        <w:br/>
        <w:t>Trauer-Waaren sind sehr kostbar am Capo 719.wird ganseschwartz und gantz weiß voll-zogen. 720.a</w:t>
        <w:br/>
        <w:br/>
        <w:t>Treue ist eine Tugend der Hottentotten. 550.b</w:t>
        <w:br/>
        <w:br/>
        <w:t>Treue der Hottentoten. 103.a.</w:t>
        <w:br/>
        <w:br/>
        <w:t>Breschen erdartig vollbracht. 118.a</w:t>
        <w:br/>
        <w:br/>
        <w:t>Breschen muß ein Bauer am Copo, wenn? 113.b.Presch-Senye. 118.a</w:t>
        <w:br/>
        <w:br/>
        <w:t xml:space="preserve">Breschen wird durch Pferde oder </w:t>
      </w:r>
      <w:r>
        <w:rPr>
          <w:b/>
          <w:color w:val="DD2B05"/>
          <w:u w:val="single"/>
        </w:rPr>
        <w:t>Ochsenverrichtet</w:t>
      </w:r>
      <w:r>
        <w:t>. 118.a</w:t>
        <w:br/>
        <w:t>ist sehr vortheilhafftig mit diesen. ibid.b</w:t>
        <w:br/>
        <w:t>dazu werden zween Menschen erfodert. 119.a</w:t>
        <w:br/>
        <w:t>dabey gehet viel verlohren / welches den-noch seinen Nutzen giebet. 119.a</w:t>
        <w:br/>
        <w:br/>
        <w:t>Pag.</w:t>
        <w:br/>
        <w:t>Drill-Fisch / wie erschaffen. 210.</w:t>
        <w:br/>
        <w:t>hat keinen Kopff. ibid.b</w:t>
        <w:br/>
        <w:t>wird doch Hirn in ihm gefunden. ibid.b</w:t>
        <w:br/>
        <w:t>besondere Eigenschafften dieses Fisches. ibid.b</w:t>
        <w:br/>
        <w:t>wenn er angeführet wird / acheter Ent-kräfftigen und Glieder-Schmertzen. ibid.die Fische kommen ihn nicht zu nahe. ibid.b</w:t>
        <w:br/>
        <w:t>die Schmertzen währen offt eine halbestunde. ibid.b</w:t>
        <w:br/>
        <w:t>sind den Karpffen nicht ähnlich. ibid.b</w:t>
        <w:br/>
        <w:br/>
        <w:t>Trommel-Schläger auf einem Schiff / wassern Verrichtung 12.a</w:t>
        <w:br/>
        <w:br/>
        <w:t>Trompeter auf dem Schiff / desselben Amt. 12.tropicum Capriconi ist der Auctor durch-lieget 37.a</w:t>
        <w:br/>
        <w:br/>
        <w:t>Trost-Lied des Auctoris in vielen Trüb-salen. 276.f.</w:t>
        <w:br/>
        <w:br/>
        <w:t>Trunckenheit / sind die meiste EuropæischeNationes ergeben. 542.a</w:t>
        <w:br/>
        <w:t>ziehet diel Unglück nach sich. 725.a</w:t>
        <w:br/>
        <w:br/>
        <w:t>Tugendhafft sind die Hottentotten. 465.a</w:t>
        <w:br/>
        <w:br/>
        <w:t>Tugenden der Hottentotten sind groß. 562.b</w:t>
        <w:br/>
        <w:t>werden von ihnen manche Christen be-schämet. 546.b</w:t>
        <w:br/>
        <w:br/>
        <w:t>Tulipa oder Tulpen. 272.a</w:t>
        <w:br/>
        <w:br/>
        <w:t>Culpa Africana. 249.a</w:t>
        <w:br/>
        <w:br/>
        <w:t>Affricanische gleichet der Tuberose- 249.a</w:t>
        <w:br/>
        <w:br/>
        <w:t>Tulipisera Arbor Africana. 255.b</w:t>
        <w:br/>
        <w:br/>
        <w:t>Turff-Erde ist am Capo so gut als anderswo. 282.b. 228.a</w:t>
        <w:br/>
        <w:br/>
        <w:t>Turtel-Tauben Vberfluß an Capo. 189.a</w:t>
        <w:br/>
        <w:t>haben ein gutes Fleisch. ibid.a</w:t>
        <w:br/>
        <w:br/>
        <w:t>Boger-Berge / besondere Eigenschafften. 134.a</w:t>
        <w:br/>
        <w:t>dessen Thau erquicket alles. ibid.b</w:t>
        <w:br/>
        <w:t>daselbst leget die Compage einen Vieh-Posten an. 65.a</w:t>
        <w:br/>
        <w:br/>
        <w:t>Boger-Berge / warum also genennet 63.b</w:t>
        <w:br/>
        <w:t>sund sehr fruchtbar. 65.b</w:t>
        <w:br/>
        <w:t>sind überall bekandt. ibid.b</w:t>
        <w:br/>
        <w:t>es finden sich daselbst 22. Plätze. 66.a</w:t>
        <w:br/>
        <w:t>diese haben keine eigene Nahmen. 66.b</w:t>
        <w:br/>
        <w:t>haben einen grossen Umbkreiß. 66.b.</w:t>
        <w:br/>
        <w:br/>
        <w:t>Boger-Bergs Thal ist gute Vieh Weyde. 65.tyger-Busch-Katzen ihre Felle und Grösse. 154.atyer Valley ist fast unfruchtbar. 77.b</w:t>
        <w:br/>
        <w:br/>
        <w:t>Boger wird mit einem Messer erleget. 156.b.</w:t>
        <w:br/>
        <w:br/>
        <w:t>Fleisch ist sehr gut. 171.a 157.a</w:t>
        <w:br/>
        <w:t>i America sind gantz schwartz. 171.a</w:t>
        <w:br/>
        <w:t>und Panter-Thiere / ob sie einen angenehmen Geruch haben. ibid.a</w:t>
        <w:br/>
        <w:br/>
        <w:t>Boger-Wolff / wird artig Athos genennet.wird beschrieben 172.a</w:t>
        <w:br/>
        <w:t>hält sich in Höhlen auf. ibid.a</w:t>
        <w:br/>
        <w:t>stellet den Schafen sehr nach. ibid.b</w:t>
        <w:br/>
        <w:t>hat andere Raub-Thier zu finden. ibid.b</w:t>
        <w:br/>
        <w:t>fresset die eingegrabene Leiber auf. ibid.b</w:t>
        <w:br/>
        <w:t>wird vor dem Wolff am Abend gehalten. ibid.b V.</w:t>
        <w:br/>
        <w:br/>
        <w:t>Valeriana Africana. 255.b.</w:t>
        <w:br/>
        <w:br/>
        <w:t>Varenius begehet unwissend einen Jhr-thum. 305.b</w:t>
        <w:br/>
        <w:br/>
        <w:t>Vasco de Gama begehet eine tapfere Un-vernehmung 586.a</w:t>
        <w:br/>
        <w:t>verlasset sich allein auf den Schiffs-Comas. ibid.vasco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972.txt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andere Register.</w:t>
        <w:br/>
        <w:br/>
        <w:t>Pag.</w:t>
        <w:br/>
        <w:t>Vasco de Gama findet vielen Wiederstande den Seinigen. ibid.a</w:t>
        <w:br/>
        <w:t>se kommet endlich an das Affricanische Vor-gebürge. ibid.a</w:t>
        <w:br/>
        <w:t>giebet selbigen einen artigen Nahmen. ibid.a</w:t>
        <w:br/>
        <w:t>setzet Volck hinter demselben an das Land. ibid.vater dörffen die Hottentotten nachschlagen. 427.b</w:t>
        <w:br/>
        <w:t xml:space="preserve">muß zu erst um Erlaubnis </w:t>
      </w:r>
      <w:r>
        <w:rPr>
          <w:b/>
          <w:color w:val="DD2B05"/>
          <w:u w:val="single"/>
        </w:rPr>
        <w:t>angesprochenwerden</w:t>
      </w:r>
      <w:r>
        <w:t xml:space="preserve"> / wenn sich eines seiner Kinder.verheyrathet will. 451.b</w:t>
        <w:br/>
        <w:t>williget entweder in des Bräutigams An-suchen / oder schlägt ihm sein Begehre ab. 452.ader Braut / wie er die Hochzeit-</w:t>
      </w:r>
      <w:r>
        <w:rPr>
          <w:b/>
          <w:color w:val="DD2B05"/>
          <w:u w:val="single"/>
        </w:rPr>
        <w:t>Gästetractiret</w:t>
      </w:r>
      <w:r>
        <w:t>. 709.a</w:t>
        <w:br/>
        <w:t>verspricht sein Kind offt selbsten bey dertauffer als Gevatter. 715.a</w:t>
        <w:br/>
        <w:t>ober solches thun möge. ibid.a</w:t>
        <w:br/>
        <w:t>muß sich mit den Kindern erster Ehe ab-finden / ehe er wieder heyrathen mag. 720.a</w:t>
        <w:br/>
        <w:br/>
        <w:t>Vberfluß ist an Vieh am Capo. 121.b</w:t>
        <w:br/>
        <w:t>an Wein-Bergen und Wein. 123.b</w:t>
        <w:br/>
        <w:br/>
        <w:t xml:space="preserve">Uberläuffer der Hottentoten </w:t>
      </w:r>
      <w:r>
        <w:rPr>
          <w:b/>
          <w:color w:val="DD2B05"/>
          <w:u w:val="single"/>
        </w:rPr>
        <w:t>werdennachdem</w:t>
      </w:r>
      <w:r>
        <w:t xml:space="preserve"> Krieg getödtet. 561.b</w:t>
        <w:br/>
        <w:br/>
        <w:t>Odiquas Manier Krieg zu führen. 558.b</w:t>
        <w:br/>
        <w:br/>
        <w:t>Venus Krancke / müssen alles im Schiff undsich-Hauß bezahlen. 19.b.</w:t>
        <w:br/>
        <w:t>haben ein besonder Kämmerlein im Siech-Hauß. 637.a</w:t>
        <w:br/>
        <w:br/>
        <w:t>Veränderung des Wassers in Zona Torri-da, woher selbige rühret. 275.a</w:t>
        <w:br/>
        <w:t>der Jahres-Zeiten am Capo. 288.b</w:t>
        <w:br/>
        <w:br/>
        <w:t>Verbrennung des Grases mit gewissen Umständen. 386.a</w:t>
        <w:br/>
        <w:br/>
        <w:t>Verdruß-Berg / warum also genennet. 96.b</w:t>
        <w:br/>
        <w:br/>
        <w:t>Vergnüglichkeit ist eine der schönsten Tugenden bey den Hottentotten. 548.a</w:t>
        <w:br/>
        <w:br/>
        <w:t xml:space="preserve">Vergiffrete Schäden werden durch </w:t>
      </w:r>
      <w:r>
        <w:rPr>
          <w:b/>
          <w:color w:val="DD2B05"/>
          <w:u w:val="single"/>
        </w:rPr>
        <w:t>GifSalvey</w:t>
      </w:r>
      <w:r>
        <w:t xml:space="preserve"> und Acha geheilet. 569.b</w:t>
        <w:br/>
        <w:br/>
        <w:t>Verkaufung der festen Fütter trägt südercompagnie ein / wie viel? 687.a</w:t>
        <w:br/>
        <w:t>der Wahren verursachet einiges Mißver-genügen bey den Einwohnern / warum? ibid.nverkaufte Wysen-Fütter werden cincas-sihet / wenn? 607.b</w:t>
        <w:br/>
        <w:br/>
        <w:t>Verlassenschafft derer unbekandten Herrenbleiben im Stich / bey wem und warum 662.verleumdet wird der Auctor bey dem Hn.van der Stel. 47.a</w:t>
        <w:br/>
        <w:t>was Anlaß und Gelegenheit dazu gegeben. ibid.verlobte müssen sich erst bey weltlicher O-brigkeit melden. 708.a</w:t>
        <w:br/>
        <w:t xml:space="preserve">müssen sich auch in Holland bey </w:t>
      </w:r>
      <w:r>
        <w:rPr>
          <w:b/>
          <w:color w:val="DD2B05"/>
          <w:u w:val="single"/>
        </w:rPr>
        <w:t>derselbenanmelden</w:t>
      </w:r>
      <w:r>
        <w:t>. ibid.a</w:t>
        <w:br/>
        <w:br/>
        <w:t>Vermögen eines jeden Einwohners wirdadurch Comminirte erfahren. 620.b</w:t>
        <w:br/>
        <w:br/>
        <w:t>Verpachtung geschiehet vom Getranck undvon Tobac / warum? 680.a</w:t>
        <w:br/>
        <w:t>derselben wohnet öffentlich der Gouver-neur und Rath bey. ibid.b</w:t>
        <w:br/>
        <w:t>solche wird vorhero bekandt gemachet. ibid.b</w:t>
        <w:br/>
        <w:t>mit derselben wird sicher gegangen. 681.a</w:t>
        <w:br/>
        <w:t>wird bey Abschlag das andre mal feil geboté ibid.abschlaget den Gouverneurs wohl zu. 682.a</w:t>
        <w:br/>
        <w:t>wird nicht wohl administriret. ibid.a</w:t>
        <w:br/>
        <w:t>hat Hr. Heinsius klug angeordnet. 683.b</w:t>
        <w:br/>
        <w:br/>
        <w:t>Pag.</w:t>
        <w:br/>
        <w:t>Verpflanzung der Weinstöcke ist nützlich 123.b</w:t>
        <w:br/>
        <w:br/>
        <w:t>Verpflanzt-Zeit der Gärten-u Küche-Kräuter 128.</w:t>
      </w:r>
      <w:r>
        <w:rPr>
          <w:b/>
          <w:color w:val="DD2B05"/>
          <w:u w:val="single"/>
        </w:rPr>
        <w:t>bVerregelegen</w:t>
      </w:r>
      <w:r>
        <w:t xml:space="preserve"> / ein Land Guth / warum </w:t>
      </w:r>
      <w:r>
        <w:rPr>
          <w:b/>
          <w:color w:val="DD2B05"/>
          <w:u w:val="single"/>
        </w:rPr>
        <w:t>alsogenennet</w:t>
      </w:r>
      <w:r>
        <w:t>. 84.b</w:t>
        <w:br/>
        <w:br/>
        <w:t xml:space="preserve">Verrenkungen / deren artige Cur </w:t>
      </w:r>
      <w:r>
        <w:rPr>
          <w:b/>
          <w:color w:val="DD2B05"/>
          <w:u w:val="single"/>
        </w:rPr>
        <w:t>beydenHottentotten</w:t>
      </w:r>
      <w:r>
        <w:t>. 570.a</w:t>
        <w:br/>
        <w:br/>
        <w:t>Verschlossene Winde des Leibes sind eine all-gemeine Kranckheit. 344.b</w:t>
        <w:br/>
        <w:t>wovon sie entstehen. 345.a</w:t>
        <w:br/>
        <w:t>ein Hülffes-Mittel darwieder. ibid.a</w:t>
        <w:br/>
        <w:br/>
        <w:t>Verschrei-Kraut / Afrikanisches / 6. Sorten. 244.b.Verstorbene / vor deren Wiederkunfft ferch-ten sich die Hottentotten sehr. 435.b</w:t>
        <w:br/>
        <w:br/>
        <w:t>Hottentotten werden artig in einandergejaget / gebogen und begraben.</w:t>
      </w:r>
      <w:r>
        <w:rPr>
          <w:b/>
          <w:color w:val="DD2B05"/>
          <w:u w:val="single"/>
        </w:rPr>
        <w:t>Verwundetewerden</w:t>
      </w:r>
      <w:r>
        <w:t xml:space="preserve"> im Schiff verbunden. 19.bestung / die erste bauet van Ribbeck am Capo. 52.deren Wasser / woher es kommet. 76.a</w:t>
        <w:br/>
        <w:t xml:space="preserve">die erste wird wieder eingerissen / und </w:t>
      </w:r>
      <w:r>
        <w:rPr>
          <w:b/>
          <w:color w:val="DD2B05"/>
          <w:u w:val="single"/>
        </w:rPr>
        <w:t>einegrössere</w:t>
      </w:r>
      <w:r>
        <w:t xml:space="preserve"> gebauet. 589.a 631.a</w:t>
        <w:br/>
        <w:t>die andere hat der Hr. Gouverneur Augebauet. 590.a 631.a</w:t>
        <w:br/>
        <w:t xml:space="preserve">deren Eigenschafften werden </w:t>
      </w:r>
      <w:r>
        <w:rPr>
          <w:b/>
          <w:color w:val="DD2B05"/>
          <w:u w:val="single"/>
        </w:rPr>
        <w:t>verbessertdurch</w:t>
      </w:r>
      <w:r>
        <w:t xml:space="preserve"> seine Successores. ibid.a</w:t>
        <w:br/>
        <w:t>die erste / wie sie angebeget u. gebauet gewesen. 630.bob die erste / oder jetzige besser 631.b</w:t>
        <w:br/>
        <w:t>ist von aussen schön und lieblich anzusehen 632.ahat an der Mauer inwendig lauter Pack-Häuser / und Ammunition-Gebölber. ibid.ain derselben lociren auch alle Hand-wercks Leute. ibid.a</w:t>
        <w:br/>
        <w:t xml:space="preserve">hat Wilh. Adr. van der Stel durch ein Ra-velin und bedeckten Weg zu </w:t>
      </w:r>
      <w:r>
        <w:rPr>
          <w:b/>
          <w:color w:val="DD2B05"/>
          <w:u w:val="single"/>
        </w:rPr>
        <w:t>verstärckenangefangen</w:t>
      </w:r>
      <w:r>
        <w:t>. ibid.a</w:t>
        <w:br/>
        <w:t>hat Louis van Assenburg nicht weiter zuverbessern gesuchet / warum? ibid.b</w:t>
        <w:br/>
        <w:t>hat 5. Boliwercke / wie sie heissen. ibid.b</w:t>
        <w:br/>
        <w:br/>
        <w:t>Veyel / Afrikanischer / drey Sorten. 250.b</w:t>
        <w:br/>
        <w:t>weisser / purpur farber / gelber. 267.a</w:t>
        <w:br/>
        <w:br/>
        <w:t>Veyelgen / Hertzen. 272.b</w:t>
        <w:br/>
        <w:br/>
        <w:t>Via lactea, davon der Schiff Leute Gedancken. 23.advice-Admiral, ist des Auctoris Schiffs-Capitain. 15.a</w:t>
        <w:br/>
        <w:br/>
        <w:t>Vice-Land-Drost Montanus, wird mitSoldaten abgeschickt / die Unwillige ein-zuführen. 761.b</w:t>
        <w:br/>
        <w:t>isser und trincket mit den Citirren / und bläs-set gelauffen. 762.a</w:t>
        <w:br/>
        <w:t>wird deßwegen weggeschickt. ibid.a</w:t>
        <w:br/>
        <w:t>de Meurs prügelt einen Schuhmacher Stellenbusch. 806.b</w:t>
        <w:br/>
        <w:t>bringet den Schuster in Arrest, und amußim Satisfaction geben. ibid.b</w:t>
        <w:br/>
        <w:t>dieser wird beschrieben / wer er gewesen 820.a</w:t>
        <w:br/>
        <w:br/>
        <w:t>Victnalien / ungesaltzene verderben auf der See. 31.bieh wird von den Hottentoten erhandelt 62.besitzer der Hr. von der Stel sehr viel. 85.a</w:t>
        <w:br/>
        <w:t>dazu sucher er gute Weyde. ibid.a</w:t>
        <w:br/>
        <w:t>ist am Capo in Vberfluß. 121.b</w:t>
        <w:br/>
        <w:t>leydet Schaden von wilden Thieren. ibid.b</w:t>
        <w:br/>
        <w:t>wird des Nachts artig von den Hotten-todten besorget. 470.a</w:t>
        <w:br/>
        <w:t>brauchen die Hottentoten nicht gar vielzu Schlachten. 473.b</w:t>
        <w:br/>
        <w:t>verkauffen die Hottentotten an die Com ibid.b</w:t>
        <w:br/>
        <w:t>pagnie.Vieh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973.txt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andere Register.</w:t>
        <w:br/>
        <w:br/>
        <w:t>Pag.</w:t>
        <w:br/>
        <w:t>Vieh schencken die Hottentotten dem Got-vornen. ibid.b</w:t>
        <w:br/>
        <w:t>riethen die Hottentotten andern Euro-pæern zu kauffnan 474.a</w:t>
        <w:br/>
        <w:t xml:space="preserve">wird auch andern armen </w:t>
      </w:r>
      <w:r>
        <w:rPr>
          <w:b/>
          <w:color w:val="DD2B05"/>
          <w:u w:val="single"/>
        </w:rPr>
        <w:t>Hottentottenverhandelt</w:t>
      </w:r>
      <w:r>
        <w:t>. ibid.a</w:t>
        <w:br/>
        <w:t>ist bey den Hottentotten nicht cheuer zu er-handeln 521.a</w:t>
        <w:br/>
        <w:t>davon schreibet der Auctor aus der Erfahrung. ibid.b</w:t>
        <w:br/>
        <w:br/>
        <w:t>Vieh-Artzt / einer wohnet in einer jede Call. 471.Vieh-Heerde von Ochsen / Kühen / rc. hat je-des Dorfflur eine. 466.b</w:t>
        <w:br/>
        <w:t>vermehret sich bey den Hotdentodten bald. 467.avien-Hirten / absonderliche haben die Hor-dentodten nicht. 467.a</w:t>
        <w:br/>
        <w:t>der Hottentoten wenn sie aus- und ein-treiben. 467.b</w:t>
        <w:br/>
        <w:br/>
        <w:t>Vieh-Weyde ist in der Tyger-Valley gut 77.b</w:t>
        <w:br/>
        <w:t>vor das Vieh ist reichlich. 110.a</w:t>
        <w:br/>
        <w:t>des Sommers oder Winters ist unterschiedl. 295.b.Viereckgite Affricanische Früchte / 2. Sorten. 254.vierdten Gebot überretten die Hottentotte 542.hierinnen folgen ihnen viele Europæer. ibid.a</w:t>
        <w:br/>
        <w:br/>
        <w:t>Vier und zwantzig Revieren, warum dasLand also genennet worden. 105.a</w:t>
        <w:br/>
        <w:t>ist starck bevolcket / und giebet fettes Vieh. ibid.das Land ist sehr fruchtbar. ibid.a</w:t>
        <w:br/>
        <w:t>daselbst haben die Einwohner kleine Hand-Mühlen. ibid.a</w:t>
        <w:br/>
      </w:r>
      <w:r>
        <w:rPr>
          <w:b/>
          <w:color w:val="DD2B05"/>
          <w:u w:val="single"/>
        </w:rPr>
        <w:t>hatschlechte</w:t>
      </w:r>
      <w:r>
        <w:t xml:space="preserve"> Gebäude / und wo es lieget. ibid.b</w:t>
        <w:br/>
        <w:br/>
        <w:t>Viola Martia. 272.b</w:t>
        <w:br/>
        <w:br/>
        <w:t xml:space="preserve">Visiren bey vornehmen Personen darf </w:t>
      </w:r>
      <w:r>
        <w:rPr>
          <w:b/>
          <w:color w:val="DD2B05"/>
          <w:u w:val="single"/>
        </w:rPr>
        <w:t>manunangemeldet</w:t>
      </w:r>
      <w:r>
        <w:t xml:space="preserve"> nicht verrichten. 704.b</w:t>
        <w:br/>
        <w:t>bey seines gleichen geschehen mit einem klei-nen Unterscheid. 705.a</w:t>
        <w:br/>
        <w:t xml:space="preserve">bey gemeinen haben diese Umstände </w:t>
      </w:r>
      <w:r>
        <w:rPr>
          <w:b/>
          <w:color w:val="DD2B05"/>
          <w:u w:val="single"/>
        </w:rPr>
        <w:t>nichtvonnöthen</w:t>
      </w:r>
      <w:r>
        <w:t>. ibid.a</w:t>
        <w:br/>
        <w:t>bey denselben fället ein kurtzer Discurs vor-nachgehends hat man was gutes zu es-sen und zu trincken. ibid.a</w:t>
        <w:br/>
        <w:t xml:space="preserve">wenn sie angenehm / was dabey vorfället. ibid.was bey deren Endigung zu beobachten. ibid.b.solche werden vielfältig bey dem </w:t>
      </w:r>
      <w:r>
        <w:rPr>
          <w:b/>
          <w:color w:val="DD2B05"/>
          <w:u w:val="single"/>
        </w:rPr>
        <w:t>neuenGouverneur</w:t>
      </w:r>
      <w:r>
        <w:t xml:space="preserve"> dem neuen Prediger </w:t>
      </w:r>
      <w:r>
        <w:rPr>
          <w:b/>
          <w:color w:val="DD2B05"/>
          <w:u w:val="single"/>
        </w:rPr>
        <w:t>undHusing</w:t>
      </w:r>
      <w:r>
        <w:t xml:space="preserve"> abgelegen. 87.b</w:t>
        <w:br/>
        <w:br/>
        <w:t>VitisIdæa Africana. 255.b.</w:t>
        <w:br/>
        <w:br/>
        <w:t>Vitis vinifera. 272.b</w:t>
        <w:br/>
        <w:br/>
        <w:t>Unbekandte Schlange wird beschrieben. 215.a</w:t>
        <w:br/>
        <w:t>ihre Eigenschafften sind unbekandt. ibid.a</w:t>
        <w:br/>
        <w:br/>
        <w:t xml:space="preserve">Europæer werden von den </w:t>
      </w:r>
      <w:r>
        <w:rPr>
          <w:b/>
          <w:color w:val="DD2B05"/>
          <w:u w:val="single"/>
        </w:rPr>
        <w:t>Hottentortengerne</w:t>
      </w:r>
      <w:r>
        <w:t xml:space="preserve"> betrogen. 523.b</w:t>
        <w:br/>
        <w:br/>
        <w:t>Unbewegliche Fütter werden beyden Auf-und Abschlag verkaufft. 701.a</w:t>
        <w:br/>
        <w:br/>
        <w:t>Unbillichkeit grausame verüben die Handels-Leute an den Hottentotten. 383.a</w:t>
        <w:br/>
        <w:br/>
        <w:t>Uneinigkeit zwischen dem Gouverneur undden Bürgern ist lang verborgen gebliebé 731.ader Gemüther / entstehet unter Bürgern /warum? 749.a</w:t>
        <w:br/>
        <w:br/>
        <w:t>Unstetige Leute sind die Hottentotten. 367.a</w:t>
        <w:br/>
        <w:br/>
        <w:t>Ungelegenheit findet sich bey geseeten Weinstöcken. 123.a</w:t>
        <w:br/>
        <w:br/>
        <w:t>Ungesaltzene Victnalien verderben offt aufder See. 31.b</w:t>
        <w:br/>
        <w:br/>
        <w:t>Anbetrauet haben ein paar lange beysammen ge-lebet / und öffentlich Kinder gezeuget. 712.a</w:t>
        <w:br/>
        <w:br/>
        <w:t>Pag.</w:t>
        <w:br/>
        <w:t xml:space="preserve">Unglück vor solchen werden die </w:t>
      </w:r>
      <w:r>
        <w:rPr>
          <w:b/>
          <w:color w:val="DD2B05"/>
          <w:u w:val="single"/>
        </w:rPr>
        <w:t>Schiffedurchden</w:t>
      </w:r>
      <w:r>
        <w:t xml:space="preserve"> Admiral am Capo gewarnet. 315.b.</w:t>
        <w:br/>
        <w:br/>
        <w:t>Vnio, ein Schiff lauffen den Haven de Baj-ein / warum? 15.a</w:t>
        <w:br/>
        <w:br/>
        <w:t>Unkosten der Compagnie übertreffen die Ein-künffte am Capo. 658.a</w:t>
        <w:br/>
        <w:t>so auf die hinu. wiederfahrende Schiffe gehe 670.was alles darunter gerechnet wird. ibid.b</w:t>
        <w:br/>
        <w:t>werden bekräfftiget wodurch? 671.a</w:t>
        <w:br/>
        <w:t>wie viel die Compagnie jährlich am Cap-aufwenden müsse. 674.b</w:t>
        <w:br/>
        <w:t>und Gewinn der Compagnie am Cap-geben einander nicht viel nach. 690.b</w:t>
        <w:br/>
        <w:t>der gestrafften Sclaven haben die Ein-wohner selber bezahlen müssen. 657.a</w:t>
        <w:br/>
        <w:t>wer davon proficeret bezeuge die Erempel. ibid.b.so abgeschaffet worden / müssen noch be-zahlet werden wo? 702.a</w:t>
        <w:br/>
        <w:t>bey Beerdigung eines Todten. 719.b</w:t>
        <w:br/>
        <w:br/>
        <w:t>Unkraut wird ausgegätet / warum? 114.a</w:t>
        <w:br/>
        <w:br/>
        <w:t>Unreinigkeiten des Leibes treibet das SeeWasser aus. 278.a</w:t>
        <w:br/>
        <w:br/>
        <w:t xml:space="preserve">Unruhe der Gemüther entstehet über der Ab-setzung Boulle und </w:t>
      </w:r>
      <w:r>
        <w:rPr>
          <w:b/>
          <w:color w:val="DD2B05"/>
          <w:u w:val="single"/>
        </w:rPr>
        <w:t>Oberholsters</w:t>
      </w:r>
      <w:r>
        <w:t>. 802.a</w:t>
        <w:br/>
        <w:br/>
        <w:t xml:space="preserve">Unter Barbierer im Sieg-Hauß haben </w:t>
      </w:r>
      <w:r>
        <w:rPr>
          <w:b/>
          <w:color w:val="DD2B05"/>
          <w:u w:val="single"/>
        </w:rPr>
        <w:t>ihrebesondere</w:t>
      </w:r>
      <w:r>
        <w:t xml:space="preserve"> Wohnung. 637.a</w:t>
        <w:br/>
        <w:br/>
        <w:t>Unterhalt wird dem Auctori versprochen. 2.a</w:t>
        <w:br/>
        <w:br/>
        <w:t>Unter-Leib ist bey den Hottentotten gantz bloß. 479.unterscheid der Gärten. 128.b</w:t>
        <w:br/>
        <w:t>der Wasser am Capo. 274.a</w:t>
        <w:br/>
        <w:t>unter den Trava-Winden der See / andem Apischen Süd-Osten Wind. 317.a</w:t>
        <w:br/>
        <w:t>zwischen der Stadt und Vestung der gu-ten Hoffnung 614.b. 626.b</w:t>
        <w:br/>
        <w:br/>
        <w:t>Untreu der Diener der Compagnie kan hochwohl an den Tag kommen. 691.a</w:t>
        <w:br/>
        <w:br/>
        <w:t>Unwahrheiten haben die ersten Schiff-Leut-gerne erzehlet. 312.b</w:t>
        <w:br/>
        <w:br/>
        <w:t>Unwissenheit der Hottentottischen Spra-che schadet der Handlung nichts. 358.b</w:t>
        <w:br/>
        <w:br/>
        <w:t xml:space="preserve">Vogel-Bein / ein zugespitzten brauchen </w:t>
      </w:r>
      <w:r>
        <w:rPr>
          <w:b/>
          <w:color w:val="DD2B05"/>
          <w:u w:val="single"/>
        </w:rPr>
        <w:t>dieHottentotten</w:t>
      </w:r>
      <w:r>
        <w:t xml:space="preserve"> statt einer Nadel 506.b</w:t>
        <w:br/>
        <w:br/>
        <w:t xml:space="preserve">Vogels Meynung von der </w:t>
      </w:r>
      <w:r>
        <w:rPr>
          <w:b/>
          <w:color w:val="DD2B05"/>
          <w:u w:val="single"/>
        </w:rPr>
        <w:t>HottentottischenSprache</w:t>
      </w:r>
      <w:r>
        <w:t>. 359.a</w:t>
        <w:br/>
        <w:br/>
        <w:t xml:space="preserve">Nachricht von Verbrennung des Grases 386.nachricht von der Hottentoten Got-tes Dienst u. Tantzen gegen den Mond. 410.b.Bericht wege der Schafs </w:t>
      </w:r>
      <w:r>
        <w:rPr>
          <w:b/>
          <w:color w:val="DD2B05"/>
          <w:u w:val="single"/>
        </w:rPr>
        <w:t>Därmeistirtig</w:t>
      </w:r>
      <w:r>
        <w:t xml:space="preserve"> 455.b.Vogt / Joh. Heinrich / will dem Hrn. Gouverneur nicht zu Willen leben. 740.a</w:t>
        <w:br/>
        <w:br/>
        <w:t>Vollerey und Trunckenheit lieben die Hottentotten im höchsten Grad. 541.b</w:t>
        <w:br/>
        <w:t>ein Exempel hat der Auctor an einer Hat-</w:t>
      </w:r>
      <w:r>
        <w:rPr>
          <w:b/>
          <w:color w:val="DD2B05"/>
          <w:u w:val="single"/>
        </w:rPr>
        <w:t>tentottin</w:t>
      </w:r>
      <w:r>
        <w:t xml:space="preserve"> selber gehabt. ibid.b</w:t>
        <w:br/>
        <w:br/>
        <w:t xml:space="preserve">Vollsauffen thun sich die </w:t>
      </w:r>
      <w:r>
        <w:rPr>
          <w:b/>
          <w:color w:val="DD2B05"/>
          <w:u w:val="single"/>
        </w:rPr>
        <w:t>Hottentottennicht</w:t>
      </w:r>
      <w:r>
        <w:t xml:space="preserve"> bey ihren Fröhlichkeiten. 429.b</w:t>
        <w:br/>
        <w:br/>
        <w:t xml:space="preserve">Bomiren thut P. Lorbeer an des </w:t>
      </w:r>
      <w:r>
        <w:rPr>
          <w:b/>
          <w:color w:val="DD2B05"/>
          <w:u w:val="single"/>
        </w:rPr>
        <w:t>AuctorisSchiff</w:t>
      </w:r>
      <w:r>
        <w:t>. 16.a</w:t>
        <w:br/>
        <w:br/>
        <w:t>Vomitiv schlägt dem Auctori übel an 10.b</w:t>
        <w:br/>
        <w:br/>
        <w:t xml:space="preserve">Vorgebürge der guten Hoffnung / </w:t>
      </w:r>
      <w:r>
        <w:rPr>
          <w:b/>
          <w:color w:val="DD2B05"/>
          <w:u w:val="single"/>
        </w:rPr>
        <w:t>SicheCapo</w:t>
      </w:r>
      <w:r>
        <w:t xml:space="preserve"> aubonne Esperance.Vorleihung / eine grosse thut die Coepa-nie an die Capische Bolonien. 53.b</w:t>
        <w:br/>
        <w:br/>
        <w:t>Vorrechte / deren einige führet die Coepa-nie am Copo ein. 675.b</w:t>
        <w:br/>
        <w:br/>
        <w:t>Vorschlag des Hrn. Bar. von Crosick gehender Auctor ein. 2.b</w:t>
        <w:br/>
        <w:br/>
        <w:t>Vor-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974.txt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andere Register.</w:t>
        <w:br/>
        <w:br/>
        <w:t>Pag.</w:t>
        <w:br/>
        <w:t xml:space="preserve">Vorsichtigkeit der Holländer bey </w:t>
      </w:r>
      <w:r>
        <w:rPr>
          <w:b/>
          <w:color w:val="DD2B05"/>
          <w:u w:val="single"/>
        </w:rPr>
        <w:t>Oeffnungdes</w:t>
      </w:r>
      <w:r>
        <w:t xml:space="preserve"> Thors der Vestung. 558.b.</w:t>
        <w:br/>
        <w:t>des Gouverneurs Bad gegen die Hottentotten und Europæer. 590.b.</w:t>
        <w:br/>
        <w:br/>
        <w:t>Vorsorge tragen die Hottentotten vor ih-re Kinder. 462.a</w:t>
        <w:br/>
        <w:br/>
        <w:t>Ursache des Apischen Süd-Osten Win-des / nach Cartesii Meynung. 316.b</w:t>
        <w:br/>
        <w:t>dessen wahre / welche? 218.a</w:t>
        <w:br/>
        <w:t>des Jrrthums in welchen der Auctor ver-fallen. 407.b</w:t>
        <w:br/>
        <w:t>warum die Hottentotten den kleinen Ca-pitan mehr ehren als den grossen. 415.a</w:t>
        <w:br/>
        <w:t>der Ausschneidung des Testiculi ist unge- wiß. 420.a 423.b</w:t>
        <w:br/>
        <w:t>davon sind viele Meinungen. 424.a</w:t>
        <w:br/>
        <w:t>die wahre entdecket der Auctor. ibid.b</w:t>
        <w:br/>
        <w:t>von Andersmachen oder Durchjagen derschaffen durch das Feuer. 432.b</w:t>
        <w:br/>
        <w:t>des Durchjagen durch das Feuer geste-het ein Hottentotte dem Auctori geme. ibid.warum die Hottentoten die neugebohrn-ne Kinder mit Schafs-</w:t>
      </w:r>
      <w:r>
        <w:rPr>
          <w:b/>
          <w:color w:val="DD2B05"/>
          <w:u w:val="single"/>
        </w:rPr>
        <w:t>Fettschmieren</w:t>
      </w:r>
      <w:r>
        <w:t>. 443.warum die Weiber Ringe an den Hülsentragen. 483.a</w:t>
        <w:br/>
        <w:t>warum die Hottentoten einen Krieglanfangen. 556.b</w:t>
        <w:br/>
        <w:t>eine von allen ist die hauptsächlichste. 557.a</w:t>
        <w:br/>
        <w:t>ohne diese wird kein Krieg angefangen. 559.b</w:t>
        <w:br/>
        <w:br/>
        <w:t xml:space="preserve">Ursprung der </w:t>
      </w:r>
      <w:r>
        <w:rPr>
          <w:b/>
          <w:color w:val="DD2B05"/>
          <w:u w:val="single"/>
        </w:rPr>
        <w:t>Stellenboschischen</w:t>
      </w:r>
      <w:r>
        <w:t xml:space="preserve"> Revier. 91.a</w:t>
        <w:br/>
        <w:t>der Berg-Revier. 98.8</w:t>
        <w:br/>
        <w:t>der Apischen Wasser / ist zweyerley. 274.a</w:t>
        <w:br/>
        <w:br/>
        <w:t>Ursprung der Hottentotten ist ungewiß. 351.a</w:t>
        <w:br/>
        <w:t>scheinen von Jüden und alten Africani-schen Völckern entstande zu seyn. 353.a 354.wird von andern und ihnen selbsten bestättiget. ibid.a.b</w:t>
        <w:br/>
        <w:br/>
        <w:t xml:space="preserve">Urtheil der 9. Feldflüchtigen wird </w:t>
      </w:r>
      <w:r>
        <w:rPr>
          <w:b/>
          <w:color w:val="DD2B05"/>
          <w:u w:val="single"/>
        </w:rPr>
        <w:t>abgefassetworinnen</w:t>
      </w:r>
      <w:r>
        <w:t xml:space="preserve"> es bestanden. 774.b</w:t>
        <w:br/>
        <w:t>deren letzteres. 778.a W.</w:t>
        <w:br/>
        <w:br/>
        <w:t xml:space="preserve">Aaren / welche unter den </w:t>
      </w:r>
      <w:r>
        <w:rPr>
          <w:b/>
          <w:color w:val="DD2B05"/>
          <w:u w:val="single"/>
        </w:rPr>
        <w:t>Hottentortenam</w:t>
      </w:r>
      <w:r>
        <w:t xml:space="preserve"> ehesten zu verhandeln seyn. 521.b</w:t>
        <w:br/>
        <w:t>vor welche man unter ihnen Lebens-Mittel bekommen kan? 522.a</w:t>
        <w:br/>
        <w:br/>
        <w:t>Wache und Runde auf einem Schiff zulas Ende. 21.a</w:t>
        <w:br/>
        <w:t>oben in dem Mast / ihr Amt. ibid.b</w:t>
        <w:br/>
        <w:t>auf dem Löwen-Kopf / zu was Ende? 71.b</w:t>
        <w:br/>
        <w:t>im grünen Jlof / zu was Ende? 111.b. 385.büssen die Bürger am Capo bey Nichtverstehen. 623.a</w:t>
        <w:br/>
        <w:t>wird schlecht verrichtet. ibid.b</w:t>
        <w:br/>
        <w:t>thun sie nicht alle persönlich. ibid.b</w:t>
        <w:br/>
        <w:br/>
        <w:t>Wach- und Rath-Hauß suchen die Bürger 623.b</w:t>
        <w:br/>
        <w:t xml:space="preserve">vergebens zu erlangen.dazu hatte ihnen Joh. van Horn </w:t>
      </w:r>
      <w:r>
        <w:rPr>
          <w:b/>
          <w:color w:val="DD2B05"/>
          <w:u w:val="single"/>
        </w:rPr>
        <w:t>eineBaustätt</w:t>
      </w:r>
      <w:r>
        <w:t xml:space="preserve"> geben wollen. ibid.b</w:t>
        <w:br/>
        <w:t>haben noch heute ihr altes. 624.a</w:t>
        <w:br/>
        <w:br/>
        <w:t>Wachholder-Stauden sind noch rar acaco. 266.b</w:t>
        <w:br/>
        <w:br/>
        <w:t>Wachteln wird wenig nachgestellt. 190.a</w:t>
        <w:br/>
        <w:t>dienen das Wetter zu erlernen. ibid.a</w:t>
        <w:br/>
        <w:br/>
        <w:t>Waffen Schmiede sind die Hottentotten. 515.verstehen auch das Eisen zu schmeltzen. ibid.b</w:t>
        <w:br/>
        <w:br/>
        <w:t>Pag.</w:t>
        <w:br/>
        <w:t>Waffen-übung nach der Bürger Musterung 625.treiben die Reuter mit Schiessung nachdem Scheibe. ibid.a</w:t>
        <w:br/>
        <w:t>treibet das Fuß Volck nach den Papierzu schiessen. ibid.a</w:t>
        <w:br/>
        <w:t>. wird von Simon van der Stel eingestellet. ibid.hat Wilh. Adr. van der Stel abgeschaffet ibid.wagenmachers Valley, ihre Benennung. 101.b 102.a</w:t>
        <w:br/>
        <w:t xml:space="preserve">haben noch unlängst die </w:t>
      </w:r>
      <w:r>
        <w:rPr>
          <w:b/>
          <w:color w:val="DD2B05"/>
          <w:u w:val="single"/>
        </w:rPr>
        <w:t>Hottentottenbewohnet</w:t>
      </w:r>
      <w:r>
        <w:t>. 102.b</w:t>
        <w:br/>
        <w:br/>
        <w:t xml:space="preserve">Wald in Chirigriquas Land ist voll </w:t>
      </w:r>
      <w:r>
        <w:rPr>
          <w:b/>
          <w:color w:val="DD2B05"/>
          <w:u w:val="single"/>
        </w:rPr>
        <w:t>wilderThiere</w:t>
      </w:r>
      <w:r>
        <w:t>. 388.b</w:t>
        <w:br/>
        <w:br/>
        <w:t xml:space="preserve">Wanst / solchen lassen die </w:t>
      </w:r>
      <w:r>
        <w:rPr>
          <w:b/>
          <w:color w:val="DD2B05"/>
          <w:u w:val="single"/>
        </w:rPr>
        <w:t>Hottentottenkaum</w:t>
      </w:r>
      <w:r>
        <w:t xml:space="preserve"> halb braten. 490.a</w:t>
        <w:br/>
        <w:br/>
        <w:t>Gantzen giebt es viel am Capo. 222.a</w:t>
        <w:br/>
        <w:t>halten sich im Holtz starck auf. ibid.a</w:t>
        <w:br/>
        <w:t xml:space="preserve">werden durch Oel-Farbe mit </w:t>
      </w:r>
      <w:r>
        <w:rPr>
          <w:b/>
          <w:color w:val="DD2B05"/>
          <w:u w:val="single"/>
        </w:rPr>
        <w:t>Quecksilbervermischt</w:t>
      </w:r>
      <w:r>
        <w:t xml:space="preserve"> vertrieben. ibid.b</w:t>
        <w:br/>
        <w:br/>
        <w:t>Wärmer ist es unten in einem Schiffe / als obe 275.warmes-Bad / derer sind am Capo bonne-esperance zwey. 54.b</w:t>
        <w:br/>
        <w:t>eines ist zu heiß. 108.a</w:t>
        <w:br/>
        <w:t>ein anderes ist sehr gut / wo gelegen. ibid.a</w:t>
        <w:br/>
        <w:t>der Auctor hat es besuchet. ibid.a</w:t>
        <w:br/>
        <w:t>daselbst wohnen Hottentotten. ibid.a</w:t>
        <w:br/>
        <w:t xml:space="preserve">dasselbe hat Ferdinandus Appel in frey-en </w:t>
      </w:r>
      <w:r>
        <w:rPr>
          <w:b/>
          <w:color w:val="DD2B05"/>
          <w:u w:val="single"/>
        </w:rPr>
        <w:t>Eigenthumkriegt</w:t>
      </w:r>
      <w:r>
        <w:t>. ibid.a281.a</w:t>
        <w:br/>
        <w:t>kan von einem dabey erbauten Aufgossen Nutzen ziehen. ibid.b</w:t>
        <w:br/>
        <w:t>daselbst kommen Löwen zum Auctore. ibid.b</w:t>
        <w:br/>
        <w:t>dabey findet man Ertz-Driesen. 232.b</w:t>
        <w:br/>
        <w:t xml:space="preserve">diese zeigen / daß Ertz in dem Bengeley. 235.wie weit das warme Bavon dem </w:t>
      </w:r>
      <w:r>
        <w:rPr>
          <w:b/>
          <w:color w:val="DD2B05"/>
          <w:u w:val="single"/>
        </w:rPr>
        <w:t>Capolieget</w:t>
      </w:r>
      <w:r>
        <w:t>. 281.a</w:t>
        <w:br/>
        <w:t>bey selbigen stehet ein kleines Hauß. ibid.a</w:t>
        <w:br/>
        <w:t>fließet aus einem Berge. ibid.b</w:t>
        <w:br/>
        <w:t>dessen Wasser ist an einem Ort formals amandern. 282.a</w:t>
        <w:br/>
        <w:t>auf dessen Wasser treibet eine Fettigkeit. ibid.a</w:t>
        <w:br/>
        <w:t>ist vortheilhafftig zu gebrauchen. 283.b</w:t>
        <w:br/>
        <w:t>dessen Wasser ist hell / und klar. 282.b</w:t>
        <w:br/>
        <w:t xml:space="preserve">schmecket nach Stahl /u dienet zum Kochk. 283.ist absonderlich gut zu Thée und Coffe. ibid.verderbet das weisse Zeugender die Wäsche. ibid.dahin zu kommen ist ein Wagen </w:t>
      </w:r>
      <w:r>
        <w:rPr>
          <w:b/>
          <w:color w:val="DD2B05"/>
          <w:u w:val="single"/>
        </w:rPr>
        <w:t>nöthigwarum</w:t>
      </w:r>
      <w:r>
        <w:t>? 284.a</w:t>
        <w:br/>
        <w:t>ist feurheiß / und sticht anfangs als Nadeln. 285.ain solchen kan man nicht lang sitzen / warum? ibid.warmes Bier wird dem Auctori versaget. 11.warme Wasser am Capo welche? 75.b</w:t>
        <w:br/>
        <w:br/>
        <w:t>Waschen / mit diesen können die Gartentor-tinen sehr wohlbegehen. 366.b</w:t>
        <w:br/>
        <w:t xml:space="preserve">thun sich die Hottentotten </w:t>
      </w:r>
      <w:r>
        <w:rPr>
          <w:b/>
          <w:color w:val="DD2B05"/>
          <w:u w:val="single"/>
        </w:rPr>
        <w:t>niemahlenmit</w:t>
      </w:r>
      <w:r>
        <w:t xml:space="preserve"> Wasser. 475.b</w:t>
        <w:br/>
        <w:br/>
        <w:t>Wasser der See hat eine besondere Farbe ancona Torrida. 13.a</w:t>
        <w:br/>
        <w:t>auf St. J2go. ist aus dem dasigen Bron-nen gut. 18.a</w:t>
        <w:br/>
        <w:t xml:space="preserve">unter der Linie wird stinckend und </w:t>
      </w:r>
      <w:r>
        <w:rPr>
          <w:b/>
          <w:color w:val="DD2B05"/>
          <w:u w:val="single"/>
        </w:rPr>
        <w:t>zeugetWärme</w:t>
      </w:r>
      <w:r>
        <w:t>. 29.b 275.b</w:t>
        <w:br/>
        <w:t>wie vielbessern ein Mann auf dem Schi-in 24. Stunden zu trincken bekommet? ibid.bam Capo sind viererley Art. 74.b</w:t>
        <w:br/>
        <w:t>sind von Farben-eiß / röhtlich-schwartz. ibid.b</w:t>
        <w:br/>
        <w:br/>
        <w:t>Was-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975.txt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andere Register.</w:t>
        <w:br/>
        <w:br/>
        <w:t>Pag.</w:t>
        <w:br/>
        <w:t>Wasser / sind von Geschmack auß/ und wer-den etliche gesaltzen. ibid.b 75.2</w:t>
        <w:br/>
        <w:t>etliche sind von Natur gesaltzen.etliche sind gantz kalt und bleiben so. ibid.a</w:t>
        <w:br/>
        <w:t>etliche gantz heiß und warm. ibid.b</w:t>
        <w:br/>
        <w:t>sind gesund. ibid.b</w:t>
        <w:br/>
        <w:t>wird nicht leicht saul oder stinckend. 76.2</w:t>
        <w:br/>
        <w:t>welche von Tafel-Berg herab lauffen. ibid.a</w:t>
        <w:br/>
        <w:t>in der Apischen Vestung ibid.a</w:t>
        <w:br/>
        <w:t>in Hottentotte Holland ist sehr gut undmehr kalt. 87.a.</w:t>
        <w:br/>
        <w:t xml:space="preserve">in der </w:t>
      </w:r>
      <w:r>
        <w:rPr>
          <w:b/>
          <w:color w:val="DD2B05"/>
          <w:u w:val="single"/>
        </w:rPr>
        <w:t>Bottelarey</w:t>
      </w:r>
      <w:r>
        <w:t xml:space="preserve"> ist sehr wenig. 93.b</w:t>
        <w:br/>
        <w:t>auf Drachenstein woher dessen Menge. 99.a</w:t>
        <w:br/>
        <w:t>am Riebeck-Castel ist wenig und brack. 104.a</w:t>
        <w:br/>
        <w:t>verdirbt wegen grosser Hitze in einem Schiff. 275 b.das Capische ist besser als alles andere. 276.a</w:t>
        <w:br/>
        <w:t>deren dreifacher Unterscheid am Capo. 274.a</w:t>
        <w:br/>
        <w:t>so von den Bergen herab lauffen / sandgut / und gesunde. ibid.a.b</w:t>
        <w:br/>
        <w:t>so i den Halem entspringe sind so dunicht. ibid.werden den Krancken zum Tranck veroad-net / welche ibid.b</w:t>
        <w:br/>
        <w:t>in den Fässern bewahret / bleibet sehr guten wird nicht stinckend. ibid.b</w:t>
        <w:br/>
        <w:t>hält sich auf der See gut / welches? 275.a</w:t>
        <w:br/>
        <w:t>kaltes / wird von gesunden Europæern acaco wenig getruncken. 277.b</w:t>
        <w:br/>
        <w:t>kaltes trincken die Sclaven. ibid.b</w:t>
        <w:br/>
        <w:t>solches dienet ihnen zur Gesundheit. ibid.b</w:t>
        <w:br/>
        <w:t>was von dem süssen zu mercken. ibid.b</w:t>
        <w:br/>
        <w:t>salziges treibet alle Unreinigkeit aus beileibe. 278.a</w:t>
        <w:br/>
        <w:t xml:space="preserve">wo solche Wirckung bey den </w:t>
      </w:r>
      <w:r>
        <w:rPr>
          <w:b/>
          <w:color w:val="DD2B05"/>
          <w:u w:val="single"/>
        </w:rPr>
        <w:t>saltzigtenWasserherrühret</w:t>
      </w:r>
      <w:r>
        <w:t>. ibid.a</w:t>
        <w:br/>
        <w:t>wird mit den Europæischen Sauerbronnen verglichen. ibid.a</w:t>
        <w:br/>
        <w:t>salziges Wasser hält sich nicht lang. ibid.b</w:t>
        <w:br/>
        <w:t>was dessen Ursache seyn mag. ibid.b</w:t>
        <w:br/>
        <w:t>der süssen Ursprung. 295.a</w:t>
        <w:br/>
        <w:t>an solchen haben die Sussaquas Mangel. 386.b</w:t>
        <w:br/>
        <w:t>süsses / soll aus der Tieffe des Meers geho-let werden können. 844.b</w:t>
        <w:br/>
        <w:br/>
        <w:t>Wasser-Grillen. 278.b</w:t>
        <w:br/>
        <w:br/>
        <w:t xml:space="preserve">Wasser-Geschichte / davon wird </w:t>
      </w:r>
      <w:r>
        <w:rPr>
          <w:b/>
          <w:color w:val="DD2B05"/>
          <w:u w:val="single"/>
        </w:rPr>
        <w:t>Nachrichtgeheden</w:t>
      </w:r>
      <w:r>
        <w:t>. 273.b</w:t>
        <w:br/>
        <w:br/>
        <w:t>Wasser-Käfer. 217.b</w:t>
        <w:br/>
        <w:br/>
        <w:t>Wasser-Mäuse sind am Capo selten. 217.b</w:t>
        <w:br/>
        <w:br/>
        <w:t>Wasser-Mühlen / so den Bolonien husten-dig / sind drey. 657.b</w:t>
        <w:br/>
        <w:br/>
        <w:t>Wasser Schild Kröten ihre Beschaffenheit. 164.wasser-Gänse ihre Gestalt. 179.b</w:t>
        <w:br/>
        <w:br/>
        <w:t>Wasser-Hüner sind nicht gut zu essen. 181.a</w:t>
        <w:br/>
        <w:br/>
        <w:t>Wasser-Schlangen giebt es verschiedeneren am Capo. 217.b</w:t>
        <w:br/>
        <w:br/>
        <w:t>Wasser-Melonen-Jndianische / löschen denheutigen Durst. 270.b</w:t>
        <w:br/>
        <w:t>van Waren. eine Colonie, ihre Benen-nung und Aufrichtung. 106.b</w:t>
        <w:br/>
        <w:t xml:space="preserve">ihre Lage von dem Capo, und </w:t>
      </w:r>
      <w:r>
        <w:rPr>
          <w:b/>
          <w:color w:val="DD2B05"/>
          <w:u w:val="single"/>
        </w:rPr>
        <w:t>ihreFruchtbarkeit</w:t>
      </w:r>
      <w:r>
        <w:t>. 107.a</w:t>
        <w:br/>
        <w:t>hat noch wenig Einwohner. ibid.b</w:t>
        <w:br/>
        <w:t>das Land haben die Einwohner zu Lehe-ibid.b.hat keinen Athnach Kirche. ibid.b.621.b.</w:t>
        <w:br/>
        <w:t>hat Vberfluß an guten u gesunde Wassern.die daselbstige Mühle zahlet ein gewisses an 108.aden Caissier zu Drachenstein. 621.6</w:t>
        <w:br/>
        <w:br/>
        <w:t>Pag.</w:t>
        <w:br/>
        <w:t>Wysen-Collegium findet Unrichtigkeit inihrem Rechnung / woher? 605.b</w:t>
        <w:br/>
        <w:t>besorget fleissig die Wysen der Diener südercompagnie. u. ihre Nachlassenschafft. 606.ahat mit den Wysen nichts zuschaffen /welche auf der Reise sterben / warum ? ibid.ein solches mag die Bürgerschafft vor sichnicht aufrichten. ibid.b</w:t>
        <w:br/>
        <w:t>hat unbekandte Wysen. ibid.b</w:t>
        <w:br/>
        <w:t>bestehet aus eben so viel Dienern südercompagnie als Bürgern. 607.a</w:t>
        <w:br/>
        <w:t>wird alle 2. Jahre verändert. ibid.a</w:t>
        <w:br/>
        <w:t xml:space="preserve">nominaret neue / der Rath von </w:t>
      </w:r>
      <w:r>
        <w:rPr>
          <w:b/>
          <w:color w:val="DD2B05"/>
          <w:u w:val="single"/>
        </w:rPr>
        <w:t>Politieaber</w:t>
      </w:r>
      <w:r>
        <w:t xml:space="preserve"> elegiren solche. ibid.a</w:t>
        <w:br/>
        <w:t>dessen Secretarius ist allezeit ein Dienender Compagnie. ibid.b</w:t>
        <w:br/>
        <w:t xml:space="preserve">depuriret zwey zur Verkaufung </w:t>
      </w:r>
      <w:r>
        <w:rPr>
          <w:b/>
          <w:color w:val="DD2B05"/>
          <w:u w:val="single"/>
        </w:rPr>
        <w:t>derNachlassenschafften</w:t>
      </w:r>
      <w:r>
        <w:t xml:space="preserve"> der Wysen. ibid.b</w:t>
        <w:br/>
        <w:t>träget Sorge vor die Auferziehung wohlbegüterter Wysen. 608.b</w:t>
        <w:br/>
        <w:t>zimmet bey armen Wysen keine Achatum deren gute Auferziehung. ibid.b. 696.giebet den Wysen Erlaubnis zu heyrath ibid.hat ihre Raths-Stube in der Vestung. 609.a</w:t>
        <w:br/>
        <w:t xml:space="preserve">dessen Secretarius Albert </w:t>
      </w:r>
      <w:r>
        <w:rPr>
          <w:b/>
          <w:color w:val="DD2B05"/>
          <w:u w:val="single"/>
        </w:rPr>
        <w:t>Koopmannbereichert</w:t>
      </w:r>
      <w:r>
        <w:t xml:space="preserve"> sich ungebührend. ibid.a</w:t>
        <w:br/>
        <w:t>solches kommet hinter dessen Betrug. ibid.a</w:t>
        <w:br/>
        <w:t>hält die Wittwe zur Restitution an. ibid.a</w:t>
        <w:br/>
        <w:t>ihr Actions-Meister hat von seinen Ver-kauffunger guten Nutzen. 699.a</w:t>
        <w:br/>
        <w:t xml:space="preserve">solches muß wohl bedienet und </w:t>
      </w:r>
      <w:r>
        <w:rPr>
          <w:b/>
          <w:color w:val="DD2B05"/>
          <w:u w:val="single"/>
        </w:rPr>
        <w:t>abgeholetwerden</w:t>
      </w:r>
      <w:r>
        <w:t>. ibid.b</w:t>
        <w:br/>
        <w:t>besorget der Kinder Bestes in Zeitlichen. 721.a</w:t>
        <w:br/>
        <w:br/>
        <w:t>Wechsel-Brief wird dem Auctor nicht bezahlet. 46.</w:t>
      </w:r>
      <w:r>
        <w:rPr>
          <w:b/>
          <w:color w:val="DD2B05"/>
          <w:u w:val="single"/>
        </w:rPr>
        <w:t>aWegnachklottentotts</w:t>
      </w:r>
      <w:r>
        <w:t>-Holland / ist zweyerley. 80.ist sehr anmutbig. ibid.b</w:t>
        <w:br/>
        <w:t>nach dem warmen Bad / deren einer isaser gefährlich. 278.b 279.a 279.a</w:t>
        <w:br/>
        <w:t>welcher der beste dahin.der beste wird ausführlich beschrieben. ibid.b</w:t>
        <w:br/>
        <w:t>gemeiner / wird aus der Bürger-Cassa re-pariret und bezahlet. 616.a</w:t>
        <w:br/>
        <w:br/>
        <w:t>Weg-Läufe / vide Gantzen.Weg Schnecken sind in grosser Menge acaco. 223.b.</w:t>
        <w:br/>
        <w:t>sind zur Gesundheit dienlich wie? ibid.b</w:t>
        <w:br/>
        <w:br/>
        <w:t>Weiber gebähren am Capo gar leicht. 321.a</w:t>
        <w:br/>
        <w:t>haben am Capo nicht viel zu verrichten. 324.b</w:t>
        <w:br/>
        <w:t>gehen bald aus dem Wochen-Bette. ibid.b</w:t>
        <w:br/>
        <w:br/>
        <w:t>Europæische sind sehr verliebt. 325.a</w:t>
        <w:br/>
        <w:t>leyden grosse Schmertzen an ihren Brüsten. ibid.bey denen ist die Obstructio Mensium ei-seltene Kranckheit. 241.b.</w:t>
        <w:br/>
        <w:t>curiren die Krancke 403.b.</w:t>
        <w:br/>
        <w:br/>
        <w:t>Hottentotte sche / haben vor andern Wei-ber keinen Rang. 405.a</w:t>
        <w:br/>
        <w:t>können den Streit bey den Hottentotten endigen ibid.a</w:t>
        <w:br/>
        <w:t xml:space="preserve">werden von den Hottentotten </w:t>
      </w:r>
      <w:r>
        <w:rPr>
          <w:b/>
          <w:color w:val="DD2B05"/>
          <w:u w:val="single"/>
        </w:rPr>
        <w:t>niemahlengeschlagen</w:t>
      </w:r>
      <w:r>
        <w:t xml:space="preserve"> ibid.b552.b.</w:t>
        <w:br/>
        <w:t>bekommen die Suppen warum? 423.a</w:t>
        <w:br/>
        <w:br/>
        <w:t>Europæische heyrathen früh. 425.a</w:t>
        <w:br/>
        <w:br/>
      </w:r>
      <w:r>
        <w:rPr>
          <w:b/>
          <w:color w:val="DD2B05"/>
          <w:u w:val="single"/>
        </w:rPr>
        <w:t>Horrentortische</w:t>
      </w:r>
      <w:r>
        <w:t xml:space="preserve"> bekommen nichts </w:t>
      </w:r>
      <w:r>
        <w:rPr>
          <w:b/>
          <w:color w:val="DD2B05"/>
          <w:u w:val="single"/>
        </w:rPr>
        <w:t>vonAndersmachen</w:t>
      </w:r>
      <w:r>
        <w:t xml:space="preserve"> / als die Suppe. 428.a 431.dörffen keinen Tropffen Milch unter </w:t>
      </w:r>
      <w:r>
        <w:rPr>
          <w:b/>
          <w:color w:val="DD2B05"/>
          <w:u w:val="single"/>
        </w:rPr>
        <w:t>demMelcken</w:t>
      </w:r>
      <w:r>
        <w:t xml:space="preserve"> verschütten / warum? 431.b</w:t>
        <w:br/>
        <w:br/>
        <w:t>Wei-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976.txt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andere Register.</w:t>
        <w:br/>
        <w:br/>
        <w:t>Pag.</w:t>
        <w:br/>
        <w:t>Weiber und Männer dörffen nicht itein-adressen. 456.b 461.a</w:t>
        <w:br/>
        <w:t>rauchen nach der Mahlzeit Acha. 457.a</w:t>
        <w:br/>
        <w:t>scheinen kein Paar miteinander ausum-chen. 459.a</w:t>
        <w:br/>
        <w:t>der Hottentotten müssen Wurtzeln su-chen. 460.a 488.a</w:t>
        <w:br/>
        <w:t>müssen Amandeln / Arams-</w:t>
      </w:r>
      <w:r>
        <w:rPr>
          <w:b/>
          <w:color w:val="DD2B05"/>
          <w:u w:val="single"/>
        </w:rPr>
        <w:t>Wurtzelnund</w:t>
      </w:r>
      <w:r>
        <w:t xml:space="preserve"> dessen Saamen suchen. ibid.b</w:t>
        <w:br/>
        <w:t>müssen alle Tage Holtz hohlen. ibid.b</w:t>
        <w:br/>
        <w:t>müssen die Männer erst satt essen lassen /das übrige bekommen sie. 461.a</w:t>
        <w:br/>
        <w:t>sind grössere Last und Sorge unterworffen als die Männer. ibid.a</w:t>
        <w:br/>
        <w:t>müssen nebst ihren Männern bey Nachsorge vor ihr Vertragen. ibid.b</w:t>
        <w:br/>
        <w:t xml:space="preserve">dörffen nichts thun ohne der </w:t>
      </w:r>
      <w:r>
        <w:rPr>
          <w:b/>
          <w:color w:val="DD2B05"/>
          <w:u w:val="single"/>
        </w:rPr>
        <w:t>MännerConsens</w:t>
      </w:r>
      <w:r>
        <w:t>. ibid.b</w:t>
        <w:br/>
        <w:t>tragen das gantze Jahr durch Müssenauf den Kapffen. 479.b</w:t>
        <w:br/>
        <w:t>wie ihre Mützen beschaffen. ibid.b</w:t>
        <w:br/>
        <w:t>diese Mützen werden mit zween Riemen Kopff feste gemachet. ibid.b</w:t>
        <w:br/>
        <w:t>beschmieren ihre Haare. 480.a</w:t>
        <w:br/>
        <w:t xml:space="preserve">ihr Character dependiret von </w:t>
      </w:r>
      <w:r>
        <w:rPr>
          <w:b/>
          <w:color w:val="DD2B05"/>
          <w:u w:val="single"/>
        </w:rPr>
        <w:t>demCharacter</w:t>
      </w:r>
      <w:r>
        <w:t xml:space="preserve"> des Mannes. 481.b</w:t>
        <w:br/>
        <w:t>essen allein / und ohne Beobachtung derange. 493.a</w:t>
        <w:br/>
        <w:br/>
        <w:t>Europæische / zancken auch in der Kircherum den Rang 641.b</w:t>
        <w:br/>
        <w:t>ihre sonderbahre List / ihre Unkeuschheit bemänteln. 712.b.</w:t>
        <w:br/>
        <w:t>bitten fruchtlos um die Loslassung ehrenmänner. 760.b</w:t>
        <w:br/>
        <w:br/>
        <w:t>Weibs-Personen / wie viel mit dem Aucto-re ausgefahren. 12.a</w:t>
        <w:br/>
        <w:t>mangeln anfangs am Capo. 53.b</w:t>
        <w:br/>
        <w:t>werden aus Holland dahin geschicket. ibid.b</w:t>
        <w:br/>
        <w:t>von 12 Jahren und drüber haben Rin-ge an den Füssen. 481.b</w:t>
        <w:br/>
        <w:t>färben ihr Angesicht. 486.a</w:t>
        <w:br/>
        <w:t>sind ein Mittel wieder die Liebe. ibid.a</w:t>
        <w:br/>
        <w:t>gehen bey den Europæern niemahlen miteiner Leiche. 718.b</w:t>
        <w:br/>
        <w:br/>
        <w:t>Weibliches Geschlecht ist bey den Hottentotten in geringen Ansehen. 446.b</w:t>
        <w:br/>
        <w:br/>
        <w:t>Wein / der nach Jndien geführet werden soll.muß alt und gut seyn. 31.a</w:t>
        <w:br/>
        <w:t>ein Eymer Capische dem Auctori ver-ehret. 46.b</w:t>
        <w:br/>
        <w:t>ist Zehen frey. 120.a</w:t>
        <w:br/>
        <w:t>wächset am Capo überflüssig. 123.b.</w:t>
        <w:br/>
        <w:t>wird am Capo bald abgezogen / warum 126.b.wird stärcker auf der ersten Helffen. ibid.b</w:t>
        <w:br/>
        <w:t>wieer bereitet wird. 127.a</w:t>
        <w:br/>
        <w:t>wird selten aufgefüllt. ibid.a</w:t>
        <w:br/>
        <w:t xml:space="preserve">muß alle Jahre meist ausgetrunken </w:t>
      </w:r>
      <w:r>
        <w:rPr>
          <w:b/>
          <w:color w:val="DD2B05"/>
          <w:u w:val="single"/>
        </w:rPr>
        <w:t>oderverkaufft</w:t>
      </w:r>
      <w:r>
        <w:t xml:space="preserve"> werden. 123.a</w:t>
        <w:br/>
        <w:t>der alte / nimmt einen Sect-Geschmack an.guten / trincken die Reisende und See-fahrende gern. ibid.b 128.a</w:t>
        <w:br/>
        <w:t>von frühen Trauben wird zu Essig. ibid.a</w:t>
        <w:br/>
        <w:t>mit Helffen vermenget / ist den Hotten-todten eine Delicatesse. 497.a</w:t>
        <w:br/>
        <w:br/>
        <w:t>Pag.</w:t>
        <w:br/>
        <w:t>Wein von runden Büschlein ihr sehr de-licot. 649.a</w:t>
        <w:br/>
        <w:t xml:space="preserve">zu dessen Kelterung werden </w:t>
      </w:r>
      <w:r>
        <w:rPr>
          <w:b/>
          <w:color w:val="DD2B05"/>
          <w:u w:val="single"/>
        </w:rPr>
        <w:t>Deputirtegeschicket</w:t>
      </w:r>
      <w:r>
        <w:t>. ibid.a</w:t>
        <w:br/>
        <w:t>wird in der Compagnie Keller verführend daselbst verbrauchet. ibid.a</w:t>
        <w:br/>
        <w:t xml:space="preserve">wie es damit bey der Kelterung zugehet. ibid.mögen die Einwohner bey halben </w:t>
      </w:r>
      <w:r>
        <w:rPr>
          <w:b/>
          <w:color w:val="DD2B05"/>
          <w:u w:val="single"/>
        </w:rPr>
        <w:t>Eymernverkauffen</w:t>
      </w:r>
      <w:r>
        <w:t>. 685.b</w:t>
        <w:br/>
        <w:br/>
        <w:t xml:space="preserve">Wein und Bier Bouteillen müssen </w:t>
      </w:r>
      <w:r>
        <w:rPr>
          <w:b/>
          <w:color w:val="DD2B05"/>
          <w:u w:val="single"/>
        </w:rPr>
        <w:t>gefülletund</w:t>
      </w:r>
      <w:r>
        <w:t xml:space="preserve"> verwahret werden / wie? 81.a</w:t>
        <w:br/>
        <w:br/>
        <w:t>Wein und Brodeln Land-Gut / warum genennet worden. 64.a</w:t>
        <w:br/>
        <w:br/>
        <w:t>Wein-Bau gehet anfangs langsam fort. 123.a</w:t>
        <w:br/>
        <w:t>erfodert nicht so viel Mühe und Arbeitens in Europa. 126.a</w:t>
        <w:br/>
        <w:br/>
        <w:t>Weinberge / werden gemistet und umgeh-cket / auch gescheffelt / wenn? 114.a</w:t>
        <w:br/>
        <w:t>sind durch die Europæer gepflantzet wor- ibid.a</w:t>
        <w:br/>
        <w:t>den. 122.b</w:t>
        <w:br/>
        <w:t>deren sind sehr viele am Capo. 123.b</w:t>
        <w:br/>
        <w:br/>
        <w:t>Wein-Fässer mangeln am Capo. 127.a</w:t>
        <w:br/>
        <w:br/>
        <w:t>Wein Lese wird am Capo gehalten / wenn? 114.a 126.a</w:t>
        <w:br/>
        <w:t>ist gemeiniglich eine reiche Ende. 126.a</w:t>
        <w:br/>
        <w:br/>
        <w:t>Wein-Most / wie solcher verwahret wird. 126.b</w:t>
        <w:br/>
        <w:br/>
        <w:t>Wein Rauten / zahme. 271.b</w:t>
        <w:br/>
        <w:br/>
        <w:t xml:space="preserve">Wein Reben / neu-gepflantzte / </w:t>
      </w:r>
      <w:r>
        <w:rPr>
          <w:b/>
          <w:color w:val="DD2B05"/>
          <w:u w:val="single"/>
        </w:rPr>
        <w:t>bekommerbald</w:t>
      </w:r>
      <w:r>
        <w:t xml:space="preserve"> / und bringen bald Früchte. 125.b</w:t>
        <w:br/>
        <w:br/>
        <w:t>Weinstock. 274.b</w:t>
        <w:br/>
        <w:br/>
        <w:t>Weinstöcke sind den Hottentotten unbekandt gewesen. 122.b</w:t>
        <w:br/>
        <w:t>werden anfangs besäet und bekommen. 123.a.</w:t>
        <w:br/>
        <w:t>gesägte leiden grosse Ungelegenheit. ibid.a</w:t>
        <w:br/>
        <w:t>werden durch Verpflanzung gebessert. ibid.werden nunmehro auf die Europæi-sche Weise gepflantzet. ibid.b</w:t>
        <w:br/>
        <w:t>ihnen schadet der Meel Thau / die Heu-schrecken und Raupen. 124.a</w:t>
        <w:br/>
        <w:t xml:space="preserve">ihnen schadet der Sugger oder Baugrund der starcke Süd-Ost-Wind. ibid.a 125.bekommen ihren Safft mit den </w:t>
      </w:r>
      <w:r>
        <w:rPr>
          <w:b/>
          <w:color w:val="DD2B05"/>
          <w:u w:val="single"/>
        </w:rPr>
        <w:t>andernPflantzen</w:t>
      </w:r>
      <w:r>
        <w:t xml:space="preserve"> und Bäumen. 125.b</w:t>
        <w:br/>
        <w:br/>
        <w:t>Wein Trauben thun der Gesundheit seinenschaden / warum? 329.b</w:t>
        <w:br/>
        <w:br/>
        <w:t>Wein-Troschel ist ein wohlsingender Vo-gel / und wird häuffig geschossen. 189.b</w:t>
        <w:br/>
        <w:br/>
        <w:t>Wein-Brandweintrinken die Hottentotem-ten gerne. 497.b</w:t>
        <w:br/>
        <w:br/>
        <w:t>Wein und Brandwein ist in mässigen Ge-brauch nöthig bey der Cur des warmenbäder. 284.b</w:t>
        <w:br/>
        <w:br/>
        <w:t>Weisser Fluß ist eine allgemeine Kranckheit Capo. 341.b</w:t>
        <w:br/>
        <w:br/>
        <w:t>Weisse Kreide ist am Capo. 228.b.</w:t>
        <w:br/>
        <w:t>wird zum weissen und tünchen der Häuser gebraucht. ibid.b</w:t>
        <w:br/>
        <w:br/>
        <w:t>Weißmann / Joh. ein Soldats stiebet unswird beerdiget. 18.b</w:t>
        <w:br/>
        <w:br/>
        <w:t xml:space="preserve">Weißenstädter / Weyher / dessen </w:t>
      </w:r>
      <w:r>
        <w:rPr>
          <w:b/>
          <w:color w:val="DD2B05"/>
          <w:u w:val="single"/>
        </w:rPr>
        <w:t>besondereEigenschafft</w:t>
      </w:r>
      <w:r>
        <w:t>. 150.b</w:t>
        <w:br/>
        <w:br/>
        <w:t>Weiße Wasser am Capo sind hell / klar unddann. 276.a</w:t>
        <w:br/>
        <w:t>fliessen von den Bergen herab und lauffender Kiesel Steine. ibid.a</w:t>
        <w:br/>
        <w:br/>
        <w:t>Wei-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977.txt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andere Register.</w:t>
        <w:br/>
        <w:br/>
        <w:t>Pag.</w:t>
        <w:br/>
        <w:t>Weiße Wasser geben keinen Grund-Satzun sind gesand ibid.a.b</w:t>
        <w:br/>
        <w:t>haben keinen Geruch / und werden in Fä-sein nicht stinckend. ibid.b</w:t>
        <w:br/>
        <w:br/>
        <w:t>Weißes Zeug oder Wäsche wird durch daswäre Bad-Wasser verderbet. 283.a</w:t>
        <w:br/>
        <w:br/>
        <w:t>Weitzen wird ausgesätt / wenn? wird zeitigen? 114.a</w:t>
        <w:br/>
        <w:t>wird wieder den Brand verwahret. ibid.a</w:t>
        <w:br/>
        <w:br/>
        <w:t>Weitzen / Winter. 272.a</w:t>
        <w:br/>
        <w:br/>
        <w:t>Gelmuth / ein schönes und ergiebiges Land-Guth. 90.a</w:t>
        <w:br/>
        <w:br/>
        <w:t>Welters stirbet auf der Reise / und wird acaco an das Land gebracht. 823.a</w:t>
        <w:br/>
        <w:t>dessen Leichen-Gepränge daselbst. 716.b</w:t>
        <w:br/>
        <w:br/>
        <w:t>Werbung um eine Tochter der Hottentotem-ten verrichtet des Bräutigams Vater. 452.werffen können die Hottentoten mit ih-ren Stöcken / Steinen rc. sehr gewiß. 526.wermut / Afrikanischer. 218.a</w:t>
        <w:br/>
        <w:br/>
        <w:t>Wespen sind den Europæischen gleich / häuffig am Capo. 225.a</w:t>
        <w:br/>
        <w:t>van der Velthuysen, Claas, wird auf jagschiff Ter Aa in Arrest gesetzet / ankommet nach einiger Zeit wieder los. 755.b 761.wetter thut dem Saamen am Capo seinenschaden. 116.a</w:t>
        <w:br/>
        <w:br/>
        <w:t>Wetterleuchten hat der Auctor das erste ibid.a</w:t>
        <w:br/>
        <w:t>mahl auf der See gesehen. 11.b</w:t>
        <w:br/>
        <w:br/>
        <w:t>Wetterschlag ist am Capo nicht zu befeich-ten. 116.a</w:t>
        <w:br/>
        <w:br/>
        <w:t>Weyde / die beste des Sommers vor dassich ist / wo 110.a 295.b</w:t>
        <w:br/>
        <w:t>dieser ziehen die Hottentotten nach. 386.</w:t>
        <w:br/>
        <w:br/>
        <w:t xml:space="preserve">Werden Baum / Afrikanischer. 252.b 283.betz-Steine findet man am Ufer der See 231.widder lassen die Hottentotten </w:t>
      </w:r>
      <w:r>
        <w:rPr>
          <w:b/>
          <w:color w:val="DD2B05"/>
          <w:u w:val="single"/>
        </w:rPr>
        <w:t>allezeitbey</w:t>
      </w:r>
      <w:r>
        <w:t xml:space="preserve"> der Heerde. 467.b</w:t>
        <w:br/>
        <w:t>wiedie Hottentotten die Alten und Jun-gen cantiren. 468.a</w:t>
        <w:br/>
        <w:br/>
        <w:t>Wiesen-Kreß / Afrikanischer. 243.b</w:t>
        <w:br/>
        <w:br/>
        <w:t>Wild sind die Hottentotten nicht. 379.b</w:t>
        <w:br/>
        <w:t>giebt es nicht viel unter den Musiques. 386.b</w:t>
        <w:br/>
        <w:br/>
        <w:t xml:space="preserve">Wilde </w:t>
      </w:r>
      <w:r>
        <w:rPr>
          <w:b/>
          <w:color w:val="DD2B05"/>
          <w:u w:val="single"/>
        </w:rPr>
        <w:t>Amandelnessen</w:t>
      </w:r>
      <w:r>
        <w:t xml:space="preserve"> die Hottentotten. 488.b</w:t>
        <w:br/>
        <w:t>müssen sie aber vorhero kochen. ibid.b</w:t>
        <w:br/>
        <w:br/>
        <w:t>Wilder Esel / siehe Decora.Wilde Gänse sind am Capo dreyerley. 179.b</w:t>
        <w:br/>
        <w:t>deren Fleisch ist delicat. 180.a</w:t>
        <w:br/>
        <w:br/>
        <w:t>Wilde Katzen sind sehr viele am Capo. 153.b</w:t>
        <w:br/>
        <w:br/>
        <w:t>Wilde Pferde giebt es am Cano. 163.a</w:t>
        <w:br/>
        <w:br/>
        <w:t>Wilde Schweine sind nicht viel am Capo. 164.wilde Thiere thun Schaden unter dem-vih 121.b</w:t>
        <w:br/>
        <w:t xml:space="preserve">deren Rtödtung wird mit einem </w:t>
      </w:r>
      <w:r>
        <w:rPr>
          <w:b/>
          <w:color w:val="DD2B05"/>
          <w:u w:val="single"/>
        </w:rPr>
        <w:t>proemiobelohnet</w:t>
      </w:r>
      <w:r>
        <w:t>. 620.a</w:t>
        <w:br/>
        <w:t>dabey gehet ein Betrug vor. ibid.a</w:t>
        <w:br/>
        <w:br/>
        <w:t>Wilhelmi kommet aus asien zurück / unbesucht den Auctorem. 822.a</w:t>
        <w:br/>
        <w:br/>
        <w:t>Wilhelm van Zeis, dessen Land-Ungelegenheit. 101.b</w:t>
        <w:br/>
        <w:t xml:space="preserve">van Willich. Nicolaus, wird des </w:t>
      </w:r>
      <w:r>
        <w:rPr>
          <w:b/>
          <w:color w:val="DD2B05"/>
          <w:u w:val="single"/>
        </w:rPr>
        <w:t>AuctorsCordbervetor</w:t>
      </w:r>
      <w:r>
        <w:t>. 25.a</w:t>
        <w:br/>
        <w:br/>
        <w:t>Winde / contraire, hindern die Abreise austere. 8.2</w:t>
        <w:br/>
        <w:t>am Capo, sind den Früchten schädlich. 55.a</w:t>
        <w:br/>
        <w:t>sind der Gesundheit sehr nützlich. ibid.b</w:t>
        <w:br/>
        <w:br/>
        <w:t>Pag.</w:t>
        <w:br/>
        <w:t>Winde hinter dem Löwen-Berg sind schädlich. 73.a</w:t>
        <w:br/>
        <w:t>des Sommers und Winters am Capo,welche? 288.b.</w:t>
        <w:br/>
        <w:t>unter dem Wasser / ob sie zu der Ebbe sundflut etwas beigetragen. 302.b.</w:t>
        <w:br/>
        <w:t>am Capo. welchen Schiffen sie schädlicher nützlich sind. 303.a</w:t>
        <w:br/>
        <w:t>wissen die Holländer genau in acht zunehmen. ibid.b</w:t>
        <w:br/>
        <w:t>solche hat noch niemand recht untersuchet. 304.erregen viel Beschwerlichkeit. 305.b</w:t>
        <w:br/>
        <w:t>aus dem Süd-Osten haben den Auctorem offt aus seinem Bette gesaget. ibid.b</w:t>
        <w:br/>
        <w:t>dieser wehet sehr starck und lang. 306.b.</w:t>
        <w:br/>
        <w:t>zwinget die Leute Thüren und Fenster zuzuhalten. ibid.b</w:t>
        <w:br/>
        <w:t>thut im Haven keinen sonderlichen Schaden. ibid.b</w:t>
        <w:br/>
        <w:t>ist von den Trava-Winden unterschiede 307.tragen viel bey zur gesunden Lufft. 310.b</w:t>
        <w:br/>
        <w:t>entstehet aus der Bolcke des Tafel-Deroge 314.b</w:t>
        <w:br/>
        <w:t>aus dem Süd-Osten kommet gleich anfangs starck aus der Bolcke. 315.a</w:t>
        <w:br/>
        <w:t>wehet so lang / als die Bolcke einen Zufluß hat. ibid.b</w:t>
        <w:br/>
        <w:br/>
        <w:t>Wind-Berg / siehe Teuffels Berg.Wind-Stille findet sich bey dem Æqua-tore. 24.a</w:t>
        <w:br/>
        <w:t>bey einer ausser-ordentl. Ebbe und Bluth 301.eine gantz ungewohnte findet der Auctor. wo 844.b</w:t>
        <w:br/>
        <w:br/>
        <w:t>Winter-Reise nach Ost-Jndien ist gefährlich. 5.b.Winter-Weitzen am Capo. 272.a</w:t>
        <w:br/>
        <w:br/>
        <w:t>Winter-Winde sind sehr starck / wenn siegehen. 289.a</w:t>
        <w:br/>
        <w:br/>
        <w:t>Wiesel / unter dieselbe wird der Altis gerechnet. 171.b</w:t>
        <w:br/>
        <w:br/>
        <w:t xml:space="preserve">Wisch oder Schnupf-tuch / zu solchen brau-chen die Hottentotten einen </w:t>
      </w:r>
      <w:r>
        <w:rPr>
          <w:b/>
          <w:color w:val="DD2B05"/>
          <w:u w:val="single"/>
        </w:rPr>
        <w:t>wildenThier</w:t>
      </w:r>
      <w:r>
        <w:t>-Schwantz. 478.b.</w:t>
        <w:br/>
        <w:br/>
        <w:t>Wittben Listigkeit / wenn sie wieder ceyra-then wollen. 720.b</w:t>
        <w:br/>
        <w:br/>
        <w:t>Witzen, Nicolaus, ist dem Auctori sehr be-förderlich. 6.a</w:t>
        <w:br/>
        <w:t>hat vortreffliche Qualitäten an sich. ibid.a</w:t>
        <w:br/>
        <w:t xml:space="preserve">dessen Relation von der </w:t>
      </w:r>
      <w:r>
        <w:rPr>
          <w:b/>
          <w:color w:val="DD2B05"/>
          <w:u w:val="single"/>
        </w:rPr>
        <w:t>HottentottenSpeache</w:t>
      </w:r>
      <w:r>
        <w:t>. 359.a</w:t>
        <w:br/>
        <w:br/>
        <w:t>Wohnung verändern die Hottentotten zweyer Ursachen willen. 430.a</w:t>
        <w:br/>
        <w:br/>
        <w:t>Bolcke / schwartze in der Milch-</w:t>
      </w:r>
      <w:r>
        <w:rPr>
          <w:b/>
          <w:color w:val="DD2B05"/>
          <w:u w:val="single"/>
        </w:rPr>
        <w:t>Strassesie</w:t>
      </w:r>
      <w:r>
        <w:t>-het der Auctor das erste mal. 32.b</w:t>
        <w:br/>
        <w:t>deren Figur / Grösse und andere Eigen-schafften. 33.a</w:t>
        <w:br/>
        <w:t>der Schiff-Leute Gedancken davon. ibid.a</w:t>
        <w:br/>
        <w:t>so den Tafel-Berg bedecket / wie sie aussehen soll. 311.b</w:t>
        <w:br/>
        <w:t xml:space="preserve">von derselben des Auctoris Gedancken. ibid.bdes Löwen Berges ist kein </w:t>
      </w:r>
      <w:r>
        <w:rPr>
          <w:b/>
          <w:color w:val="DD2B05"/>
          <w:u w:val="single"/>
        </w:rPr>
        <w:t>unfehlbahresKennzeichen</w:t>
      </w:r>
      <w:r>
        <w:t xml:space="preserve"> des Nord-West Windes; 312.ades Tafel-Berges ist so klein nicht / als dieersten Schiff-Leute ausgegeben. ibid.b</w:t>
        <w:br/>
        <w:t>dieser Beschaffenheit und Gestalt wird be-schrieben. 314.a</w:t>
        <w:br/>
        <w:t>bedecket so wohl den Wind als Tafelberg ibid.wol-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978.txt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andere Register.</w:t>
        <w:br/>
        <w:br/>
        <w:t>Pag.</w:t>
        <w:br/>
        <w:t>Bolcke stehet anders aus / wenn sie Wasserbey sich führet. 315.a</w:t>
        <w:br/>
        <w:br/>
        <w:t>Bolcke zimmet nicht ab / ob gleich sichtbahren Theile weggehen. ibid.a</w:t>
        <w:br/>
        <w:t>deren weggehende Theile sehen an denklichen Bley-grau aus / warum? ibid.a</w:t>
        <w:br/>
        <w:t>der Wind aus derselben wehet so langhals sie einen Zufluß hat. ibid.b</w:t>
        <w:br/>
        <w:t xml:space="preserve">wird dünn und durchsichtig / wenn </w:t>
      </w:r>
      <w:r>
        <w:rPr>
          <w:b/>
          <w:color w:val="DD2B05"/>
          <w:u w:val="single"/>
        </w:rPr>
        <w:t>derZufluß</w:t>
      </w:r>
      <w:r>
        <w:t xml:space="preserve"> aufhöret. ibid.b</w:t>
        <w:br/>
        <w:br/>
        <w:t>Wolcken / aus welchen ein Hinscheinet zukommen / sind zweyerley. 317.a</w:t>
        <w:br/>
        <w:t xml:space="preserve">siehet auf dem freyen Meer schwartz aus. ibid auf dem Tafel-Berg siehet weiß </w:t>
      </w:r>
      <w:r>
        <w:rPr>
          <w:b/>
          <w:color w:val="DD2B05"/>
          <w:u w:val="single"/>
        </w:rPr>
        <w:t>odergraulicht</w:t>
      </w:r>
      <w:r>
        <w:t xml:space="preserve"> aus. ibid.a</w:t>
        <w:br/>
        <w:t xml:space="preserve">aus diesen beyden scheinet so wohl </w:t>
      </w:r>
      <w:r>
        <w:rPr>
          <w:b/>
          <w:color w:val="DD2B05"/>
          <w:u w:val="single"/>
        </w:rPr>
        <w:t>derTravad</w:t>
      </w:r>
      <w:r>
        <w:t xml:space="preserve"> Wind in der See / als derd-Ost-Wind am Capo zu entste-hen. ibid.b</w:t>
        <w:br/>
        <w:t>auf dem Tafel Berg / wie sie gezeuget werbe 318.a</w:t>
        <w:br/>
        <w:t>aus derselben entspringet der Süd-OsterWind / wie? ibid.b</w:t>
        <w:br/>
        <w:t>ohne diese kan der Wind nicht seyn. ibid.b</w:t>
        <w:br/>
        <w:t>diese verursachet ein weisser Strich. ibid.b</w:t>
        <w:br/>
        <w:t>schwartze am Löwen-Kopff / beweisen beigegebene Ursache. ibid.b</w:t>
        <w:br/>
        <w:br/>
        <w:t>Wölfe sind zweyerley Arten am Capo. 171.b</w:t>
        <w:br/>
        <w:t>gemeine oder Europæische. ibid.b</w:t>
        <w:br/>
        <w:br/>
        <w:t xml:space="preserve">Tyger-Wölfe / siehe solche unter </w:t>
      </w:r>
      <w:r>
        <w:rPr>
          <w:b/>
          <w:color w:val="DD2B05"/>
          <w:u w:val="single"/>
        </w:rPr>
        <w:t>diesemNamen</w:t>
      </w:r>
      <w:r>
        <w:t xml:space="preserve">.Wolffs-Milch / Affricanische / davon </w:t>
      </w:r>
      <w:r>
        <w:rPr>
          <w:b/>
          <w:color w:val="DD2B05"/>
          <w:u w:val="single"/>
        </w:rPr>
        <w:t>fünffSarten</w:t>
      </w:r>
      <w:r>
        <w:t>. 255.b.</w:t>
        <w:br/>
        <w:br/>
        <w:t>Wunden bey Scharbockischen Leuten ma-chen die Cur schwehr. 336.b</w:t>
        <w:br/>
        <w:br/>
        <w:t>Wund-Kraut / Afrikanisches. 246.b</w:t>
        <w:br/>
        <w:br/>
        <w:t>Wunder-Baum / Afrikanischer. 251.b.</w:t>
        <w:br/>
        <w:br/>
        <w:t xml:space="preserve">Wünschung des Todes / ob es der </w:t>
      </w:r>
      <w:r>
        <w:rPr>
          <w:b/>
          <w:color w:val="DD2B05"/>
          <w:u w:val="single"/>
        </w:rPr>
        <w:t>grösteFluch</w:t>
      </w:r>
      <w:r>
        <w:t xml:space="preserve"> sey beyden Hottentoten. 437.a</w:t>
        <w:br/>
        <w:br/>
        <w:t>Wirbel Wind / einem solchen gleichet derd Ost am Capo auf dem Lande. 315.b</w:t>
        <w:br/>
        <w:br/>
        <w:t>Würckung / seltsame und schnelle des war-men Bades. 285.a</w:t>
        <w:br/>
        <w:br/>
        <w:t>Werffen und Schön-machung des Korns /eine artige Manier. 119.a</w:t>
        <w:br/>
        <w:br/>
        <w:t>Wurm von besonderer Gestalt hält sich wasser auf. 216.b</w:t>
        <w:br/>
        <w:br/>
        <w:t>Würme wachsen im süssen Wasser unterder Linie. 29.b.</w:t>
        <w:br/>
        <w:t>von sonderbahre Länge / suchen ihre Nah-rung in der See / werden aber selten ge-sehen. 216.b</w:t>
        <w:br/>
        <w:t>im Wasser sehen roth aus / und sind grösser als ein Tausendbein. 217.a</w:t>
        <w:br/>
        <w:t>zerbersten wenn man sie anspeiet. ibid.a</w:t>
        <w:br/>
        <w:br/>
        <w:t>Warm-Kraut / Afrikanisches / davon zwoseiten. 254.b</w:t>
        <w:br/>
        <w:br/>
        <w:t>Wurtzel von Arum ist sehr scharff / doches-sen sie die Hottentoten. 241.b</w:t>
        <w:br/>
        <w:br/>
        <w:t>Wurtzeln müssen die Weiber suchen. 460.a</w:t>
        <w:br/>
        <w:t>solche suchen sie erst / wenn der Saame abgefallen. ibid.a</w:t>
        <w:br/>
        <w:t>graben die Weiber aus mit einem Stockroder Eisen. ibid.b</w:t>
        <w:br/>
        <w:t>waschen und kochen die Weiber- ibid.b</w:t>
        <w:br/>
        <w:br/>
        <w:t>Pag.</w:t>
        <w:br/>
        <w:t xml:space="preserve">Wurtzeln / was vor eine die </w:t>
      </w:r>
      <w:r>
        <w:rPr>
          <w:b/>
          <w:color w:val="DD2B05"/>
          <w:u w:val="single"/>
        </w:rPr>
        <w:t>Hottentottenzur</w:t>
      </w:r>
      <w:r>
        <w:t xml:space="preserve"> Speise gebrauchen. 488.b</w:t>
        <w:br/>
        <w:br/>
        <w:t>Wurtzeln braten sie unter der Asche. 490.b Z.</w:t>
        <w:br/>
        <w:br/>
        <w:t>Ahl-Namen der Hottentotten. 364.a.b</w:t>
        <w:br/>
        <w:br/>
        <w:t>Zahme Böcke sind überflüssig am Capo. 141.bahnen der Kinder am Capo ist gefährlich. 327.a</w:t>
        <w:br/>
        <w:br/>
        <w:t>Zanck wird bey den Hottentotten inner-halb des Hauses nicht abgetan. 503.a</w:t>
        <w:br/>
        <w:br/>
        <w:t xml:space="preserve">Zaubern / mit demselben excusiren sich </w:t>
      </w:r>
      <w:r>
        <w:rPr>
          <w:b/>
          <w:color w:val="DD2B05"/>
          <w:u w:val="single"/>
        </w:rPr>
        <w:t>dieHottentotrischen</w:t>
      </w:r>
      <w:r>
        <w:t xml:space="preserve"> Aertzte. 404.a</w:t>
        <w:br/>
        <w:br/>
        <w:t>Zauberer / dieser Name ist dem Auctori vonden Hottentotten beygeleget worden /warum? 414.a</w:t>
        <w:br/>
        <w:t xml:space="preserve">der Hottentotten sind </w:t>
      </w:r>
      <w:r>
        <w:rPr>
          <w:b/>
          <w:color w:val="DD2B05"/>
          <w:u w:val="single"/>
        </w:rPr>
        <w:t>nichtswenigerals</w:t>
      </w:r>
      <w:r>
        <w:t xml:space="preserve"> Zauberer. 439.b</w:t>
        <w:br/>
        <w:br/>
        <w:t xml:space="preserve">Zauber-Guth nennen die </w:t>
      </w:r>
      <w:r>
        <w:rPr>
          <w:b/>
          <w:color w:val="DD2B05"/>
          <w:u w:val="single"/>
        </w:rPr>
        <w:t>Hottentotterihre</w:t>
      </w:r>
      <w:r>
        <w:t xml:space="preserve"> Artzneyen. 574.b</w:t>
        <w:br/>
        <w:t>solches zimmet eine Hottentottin, anschlägt wohl an. ibid.b</w:t>
        <w:br/>
        <w:br/>
        <w:t xml:space="preserve">Zauber-Kunst glauben die </w:t>
      </w:r>
      <w:r>
        <w:rPr>
          <w:b/>
          <w:color w:val="DD2B05"/>
          <w:u w:val="single"/>
        </w:rPr>
        <w:t>Hottentottengantz</w:t>
      </w:r>
      <w:r>
        <w:t xml:space="preserve"> gewiß. 436.a</w:t>
        <w:br/>
        <w:t>ist ein Kennzeichen / daß sie eine Aufersteh.ung glauben. ibid.a</w:t>
        <w:br/>
        <w:t xml:space="preserve">der Hottentoten ist kaum des </w:t>
      </w:r>
      <w:r>
        <w:rPr>
          <w:b/>
          <w:color w:val="DD2B05"/>
          <w:u w:val="single"/>
        </w:rPr>
        <w:t>Namenswerth</w:t>
      </w:r>
      <w:r>
        <w:t>. 437.a</w:t>
        <w:br/>
        <w:t>hat der Auctor binsten nach ihrer Meynung / unter ihnen begangen. ibid.a</w:t>
        <w:br/>
        <w:br/>
        <w:t>Zaun-Rübe / Affricanische / davon 2. Sorten. 243.2</w:t>
        <w:br/>
        <w:t>Zaun-schlüpfer. 190.a.</w:t>
        <w:br/>
        <w:br/>
        <w:t>Decora mag kein Esel genennet werden. 146.a</w:t>
        <w:br/>
        <w:t>dessen verschiedene Namen. ibid.b</w:t>
        <w:br/>
        <w:t>wird nach seinen Eigenschafften beschrieben. ibid.b</w:t>
        <w:br/>
        <w:t>dieses Thier hat der Auctor vielfältig ge-sehen. ibid.b</w:t>
        <w:br/>
        <w:t>kan nicht zahm gemachet werden. 147.a</w:t>
        <w:br/>
        <w:t>dessen Beschaffenheit. ibid.a</w:t>
        <w:br/>
        <w:t>ist sehr schnell un Lauffen. ibid.b</w:t>
        <w:br/>
        <w:t>item recht Königliches Present. ibid.b</w:t>
        <w:br/>
        <w:br/>
        <w:t>Zehende ist vor die Compagnie. 119.b</w:t>
        <w:br/>
        <w:t>wird derselben vor die There geführet. ibid.b677.b.</w:t>
        <w:br/>
        <w:t>in diesen kan niemand die Compagnie be-trügen. ibid.b627b.</w:t>
        <w:br/>
        <w:t>ist von Brod- und SaamKorn nicht ge-geben worden. 120.a 676.b</w:t>
        <w:br/>
        <w:t>wovon die Compagnie selbigen genom-men. 676.a</w:t>
        <w:br/>
        <w:t>haben die Bediente der Compagnie nichtbegeben warum? ibid.a</w:t>
        <w:br/>
        <w:t>muß nun auch von Brod- und Asam-Korn gegeben werden. 679.a</w:t>
        <w:br/>
        <w:t>soll auch vom Wein gegeben werden. ibid.a</w:t>
        <w:br/>
        <w:t>wenn er vom Feld solle geholet werden /würde er schaden bringen. ibid.a</w:t>
        <w:br/>
        <w:t>würde nicht wol zu verpachten seyn / war- um? ibid.b</w:t>
        <w:br/>
        <w:t xml:space="preserve">wird den Lieferer des Getrayds von </w:t>
      </w:r>
      <w:r>
        <w:rPr>
          <w:b/>
          <w:color w:val="DD2B05"/>
          <w:u w:val="single"/>
        </w:rPr>
        <w:t>derBezahlung</w:t>
      </w:r>
      <w:r>
        <w:t xml:space="preserve"> abgezogen. ibid.b</w:t>
        <w:br/>
        <w:t>muß so viel geliefert werden / als jeder zugehet. 978.a</w:t>
        <w:br/>
        <w:br/>
        <w:t>Zehen-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979.txt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Das andere Register.</w:t>
        <w:br/>
        <w:br/>
        <w:t>Pag.</w:t>
        <w:br/>
        <w:t xml:space="preserve">Zehende / wie viel die Compagnie </w:t>
      </w:r>
      <w:r>
        <w:rPr>
          <w:b/>
          <w:color w:val="DD2B05"/>
          <w:u w:val="single"/>
        </w:rPr>
        <w:t>jährlichbekommet</w:t>
      </w:r>
      <w:r>
        <w:t>. 679.a</w:t>
        <w:br/>
        <w:br/>
        <w:t>Zehlen thun die Hottentotten biß zehen. 364.a</w:t>
        <w:br/>
        <w:br/>
        <w:t xml:space="preserve">Zeichen mit Schiessen und Aufziehung seeflagge wurde vom </w:t>
      </w:r>
      <w:r>
        <w:rPr>
          <w:b/>
          <w:color w:val="DD2B05"/>
          <w:u w:val="single"/>
        </w:rPr>
        <w:t>StellenboschischenKlof</w:t>
      </w:r>
      <w:r>
        <w:t xml:space="preserve"> gegeben / wenn? 79.b.</w:t>
        <w:br/>
        <w:br/>
        <w:t>Zeit zu speisen auf den Schiffen. 21.b</w:t>
        <w:br/>
        <w:t>wie lange die aus Holland kommende / undnach Holland zurück kegelende Schiefem Capo liegen mögen. 309.a</w:t>
        <w:br/>
        <w:t>die truckene ist am Capo weit gesunders die Regen-Zeit. 310.b</w:t>
        <w:br/>
        <w:br/>
        <w:t>Zeiland / Afrikanisches davon 11. Sorten. 254.b.Zeitlosen / Affricanische. 246.a</w:t>
        <w:br/>
        <w:br/>
        <w:t>Zelt ist nöthig bey dem Gebrauch eswar-men Bads. 284.a</w:t>
        <w:br/>
        <w:br/>
        <w:t xml:space="preserve">Zeugen bey öffentlichen Schrifften </w:t>
      </w:r>
      <w:r>
        <w:rPr>
          <w:b/>
          <w:color w:val="DD2B05"/>
          <w:u w:val="single"/>
        </w:rPr>
        <w:t>werdenzwey</w:t>
      </w:r>
      <w:r>
        <w:t xml:space="preserve"> erfodert. 693.a</w:t>
        <w:br/>
        <w:t>geniessen etwas vor ihre Unterschrifft. ibid.a</w:t>
        <w:br/>
        <w:t>schencken es offtmals am Stellenbusch denarien. ibid.b</w:t>
        <w:br/>
        <w:br/>
        <w:t>Zeußlein sind den Europæischen gleich. 190.a.</w:t>
        <w:br/>
        <w:t>van Heyls, Wilhelm, dessen Land-</w:t>
      </w:r>
      <w:r>
        <w:rPr>
          <w:b/>
          <w:color w:val="DD2B05"/>
          <w:u w:val="single"/>
        </w:rPr>
        <w:t>GuthsGelegenheit</w:t>
      </w:r>
      <w:r>
        <w:t>. 101.b</w:t>
        <w:br/>
        <w:t>diesem reuet seine Unterschrifft vor den Hn.Gouverneur gar bald. 756.b</w:t>
        <w:br/>
        <w:br/>
        <w:t>Ziegel-Hütte ist am Löwen-Berg. 73.a</w:t>
        <w:br/>
        <w:br/>
        <w:t>Ziegelstein Erde. 228.a</w:t>
        <w:br/>
        <w:br/>
        <w:t>Bagage warumbder elben eucht gemachtwerden. 172.b</w:t>
        <w:br/>
        <w:br/>
      </w:r>
      <w:r>
        <w:rPr>
          <w:b/>
          <w:color w:val="DD2B05"/>
          <w:u w:val="single"/>
        </w:rPr>
        <w:t>Jaeoenelachi</w:t>
      </w:r>
      <w:r>
        <w:t xml:space="preserve"> </w:t>
      </w:r>
      <w:r>
        <w:rPr>
          <w:b/>
          <w:color w:val="DD2B05"/>
          <w:u w:val="single"/>
        </w:rPr>
        <w:t>dardedome</w:t>
      </w:r>
      <w:r>
        <w:t xml:space="preserve"> e </w:t>
      </w:r>
      <w:r>
        <w:rPr>
          <w:b/>
          <w:color w:val="DD2B05"/>
          <w:u w:val="single"/>
        </w:rPr>
        <w:t>BerichgramderHottentortischen</w:t>
      </w:r>
      <w:r>
        <w:t xml:space="preserve"> Sprache. 356.b</w:t>
        <w:br/>
        <w:t>hat von der Hottentoten GOttesDienst nichts erfahren können. 409.b</w:t>
        <w:br/>
        <w:t xml:space="preserve">wie seine an die Hottentotten </w:t>
      </w:r>
      <w:r>
        <w:rPr>
          <w:b/>
          <w:color w:val="DD2B05"/>
          <w:u w:val="single"/>
        </w:rPr>
        <w:t>gethaneFragenbeantwortet</w:t>
      </w:r>
      <w:r>
        <w:t xml:space="preserve"> worden. ibid.b</w:t>
        <w:br/>
        <w:br/>
        <w:t>Zierde stellen die Hottentotten in dem Bes-schmieren. 484.a</w:t>
        <w:br/>
        <w:t>in dem Haar audern. ibid.a</w:t>
        <w:br/>
        <w:t xml:space="preserve">in Einflechtung allerhand Sachen in </w:t>
      </w:r>
      <w:r>
        <w:rPr>
          <w:b/>
          <w:color w:val="DD2B05"/>
          <w:u w:val="single"/>
        </w:rPr>
        <w:t>ihreHaare</w:t>
      </w:r>
      <w:r>
        <w:t>. ibid.a</w:t>
        <w:br/>
        <w:t>in Blatterlein von Glaß / Kupffer / oberster- Schallen. ibid.b</w:t>
        <w:br/>
        <w:t>in Ohren Gehängen. 485.a</w:t>
        <w:br/>
        <w:br/>
        <w:t>Zierde der Männer / ist ihr Schnupf ibid.b</w:t>
        <w:br/>
        <w:br/>
        <w:t>Tuch.</w:t>
        <w:br/>
        <w:t>Pag.</w:t>
        <w:br/>
        <w:t xml:space="preserve">Zierde der Männer / sind die Blasen </w:t>
      </w:r>
      <w:r>
        <w:rPr>
          <w:b/>
          <w:color w:val="DD2B05"/>
          <w:u w:val="single"/>
        </w:rPr>
        <w:t>wilderThiere</w:t>
      </w:r>
      <w:r>
        <w:t>. ibid.b</w:t>
        <w:br/>
        <w:t>bey den Namaquas ist ein halb-</w:t>
      </w:r>
      <w:r>
        <w:rPr>
          <w:b/>
          <w:color w:val="DD2B05"/>
          <w:u w:val="single"/>
        </w:rPr>
        <w:t>rundesEisen</w:t>
      </w:r>
      <w:r>
        <w:t>-Blech vor der Stirn. ibid.b</w:t>
        <w:br/>
        <w:t>der Weiber ist / daß sie ihr Angesicht mitrotem Kreyde bestreichen. 486.a</w:t>
        <w:br/>
        <w:t>sind Ringe um ihre Füsse. 486.a</w:t>
        <w:br/>
        <w:br/>
        <w:t>Zimmet Rinde hat unterschiedliche Namen. 263.aderen Baum wird beschrieben. ibid.a</w:t>
        <w:br/>
        <w:br/>
        <w:t>Zinnober Ertz in den Stein-Bergen. 234.b.</w:t>
        <w:br/>
        <w:br/>
        <w:t>Zitter-Fisch / siehe Drill Fisch.Lon torrida, dieselbe pasfiret der Au-ctor. 37.a</w:t>
        <w:br/>
        <w:t>daselbst regnet es wenig. ibid.a</w:t>
        <w:br/>
        <w:t xml:space="preserve">daselbst leidet das Capische Wasser </w:t>
      </w:r>
      <w:r>
        <w:rPr>
          <w:b/>
          <w:color w:val="DD2B05"/>
          <w:u w:val="single"/>
        </w:rPr>
        <w:t>eineVeränderung</w:t>
      </w:r>
      <w:r>
        <w:t>. 275.a.</w:t>
        <w:br/>
        <w:t>daselbst ist die Hitze unerträglich. ibid.a</w:t>
        <w:br/>
        <w:t>in dem Südlichen Theil derselben entste-hen viele Trava-Winde. 306.a</w:t>
        <w:br/>
        <w:br/>
        <w:t>Zucker und Butter begehret der Auctor vergebens. 11.a</w:t>
        <w:br/>
        <w:br/>
        <w:t>Zucker-Mühle ein Schiff / stehet am Capon Gefahr zu stranden. 309.b.</w:t>
        <w:br/>
        <w:br/>
        <w:t>Zucker Rohr ist auf S. Jago im Vberfluß. 18.a</w:t>
        <w:br/>
        <w:t>dieses wird beschrieben. 262.a</w:t>
        <w:br/>
        <w:br/>
        <w:t>Zunder der Hottentotten. 494.b.</w:t>
        <w:br/>
        <w:br/>
        <w:t>Zurichtung des Weines. 127.a</w:t>
        <w:br/>
        <w:br/>
        <w:t>Zurück segeln muß man offt / warum? 32.a</w:t>
        <w:br/>
        <w:br/>
        <w:t>Zusammen Kochung der Ochsen am Capo. 112.b.Zweifel-Monate / welche es seyn / und warmsoe so genennet werden. 311.a</w:t>
        <w:br/>
        <w:br/>
        <w:t>Zweyte Revier, welche? 87.b.</w:t>
        <w:br/>
        <w:br/>
        <w:t>Zweitrachten geschehen am Capo, wenn? 114.a</w:t>
        <w:br/>
        <w:br/>
        <w:t>Zweifeln / gemeine. 263.b.</w:t>
        <w:br/>
        <w:br/>
      </w:r>
      <w:r>
        <w:rPr>
          <w:b/>
          <w:color w:val="DD2B05"/>
          <w:u w:val="single"/>
        </w:rPr>
        <w:t>Hwieselichte</w:t>
      </w:r>
      <w:r>
        <w:t xml:space="preserve"> Bäume stehen auf den </w:t>
      </w:r>
      <w:r>
        <w:rPr>
          <w:b/>
          <w:color w:val="DD2B05"/>
          <w:u w:val="single"/>
        </w:rPr>
        <w:t>Bergennach</w:t>
      </w:r>
      <w:r>
        <w:t xml:space="preserve"> Constantia. 233.b.</w:t>
        <w:br/>
        <w:br/>
        <w:t xml:space="preserve">Zwillinge mögen die Hottentotten </w:t>
      </w:r>
      <w:r>
        <w:rPr>
          <w:b/>
          <w:color w:val="DD2B05"/>
          <w:u w:val="single"/>
        </w:rPr>
        <w:t>nichtgroß</w:t>
      </w:r>
      <w:r>
        <w:t xml:space="preserve"> erziehen. 424.b</w:t>
        <w:br/>
        <w:t>von Söhnen / werden beym Leben erhalten. 444.a</w:t>
        <w:br/>
        <w:t>verursachen grosse Freude. ibid.a</w:t>
        <w:br/>
        <w:t>von Töchtern wird eine weggeschafft. ibid.a</w:t>
        <w:br/>
        <w:t>von einem Sohn und einer Tochter / davonzu die Tochter fort. 447.a</w:t>
        <w:br/>
        <w:br/>
        <w:t>Zwirn der Hottentotten ist eine Saite dersegne von Ochsen / Kuh oder Schafen 506.b.mit diesem nähen sie sehr sauber. ibid.b</w:t>
        <w:br/>
        <w:br/>
        <w:t>FINIS.</w:t>
        <w:br/>
        <w:t>Dem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980.txt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Dem Buchbinder dienet zur Nachricht / daß er sich an die Zahl der</w:t>
        <w:br/>
        <w:t>Tabellen nicht zu kehren: sondern die Kupfer nach dem oben</w:t>
        <w:br/>
        <w:t>darunten beygefügten Buchstaben des A. B. C. folgender Ge-</w:t>
        <w:br/>
        <w:t>statt einheften muß.</w:t>
        <w:br/>
        <w:br/>
        <w:t>Tab. A. zu pag. 50</w:t>
        <w:br/>
        <w:t>Tab. B. zu pag. 112</w:t>
        <w:br/>
        <w:t>Tab. C. zu pag. 140</w:t>
        <w:br/>
        <w:t>Tab. D. zu pag. 145</w:t>
        <w:br/>
        <w:t>Tab. E. zu pag. 158</w:t>
        <w:br/>
        <w:t>Tab. F. zu pag. 165</w:t>
        <w:br/>
        <w:t>Tab. G. zu pag. 172</w:t>
        <w:br/>
        <w:t>Tab. H. zu pag. 178</w:t>
        <w:br/>
        <w:t>Tab. I. zu pag. 194</w:t>
        <w:br/>
        <w:t>Tab. R. zu pag. 196</w:t>
        <w:br/>
        <w:t>Tab. L. zu pag. 411</w:t>
        <w:br/>
        <w:t>Tab. M. zu pag. 426</w:t>
        <w:br/>
        <w:br/>
        <w:t>Tab. N. zu pag. 442</w:t>
        <w:br/>
        <w:t>Tab. O. zu pag. 474</w:t>
        <w:br/>
        <w:t>Tab. P. zu pag. 470</w:t>
        <w:br/>
        <w:t>Tab. Q. zu pag. 468</w:t>
        <w:br/>
        <w:t>Tab. R. zu pag. 500</w:t>
        <w:br/>
        <w:t>Tab. S. zu pag. 510</w:t>
        <w:br/>
        <w:t>Tab. T. zu pag. 515</w:t>
        <w:br/>
        <w:t>Tab. V. zu pag. 527</w:t>
        <w:br/>
        <w:t>Tab. M. zu pag. 535</w:t>
        <w:br/>
        <w:t>Tab. X. zu pag. 559</w:t>
        <w:br/>
        <w:t>Tab. I. zu pag. 578</w:t>
        <w:br/>
        <w:t>Tab. Z. zu pag. 650</w:t>
        <w:br/>
        <w:br/>
        <w:t>NB. Weil der Kupferstecher vergessen / die Tab. O. mit dem Buchstaben O. zu bemer-</w:t>
        <w:br/>
        <w:t>cken: so muß man wissen / daß es diejenige ist / worauf oben zur rechten Hand ste-</w:t>
        <w:br/>
        <w:t>het: Tabell zu pag. 474. seq9. Jn denjenigen Kupfern aber so der Zeit noch nicht</w:t>
        <w:br/>
        <w:t>abgedruckt / soll der Buchstab Dieses Tabell noch beygefüget werden.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981.txt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Weil das Mannscript an einigen Orten undeutlich geschrieben gewesen: als hat sichs ereignet, daß</w:t>
        <w:br/>
        <w:t>in Abwesenheit des Auctoris nachfolgende Druck-Fehler eingeschlichen; welche menschliche</w:t>
        <w:br/>
        <w:t>Schwachheiten der gütige Leser hochgeneigt vor der Durchlesung corrigiren wolle. Wo-</w:t>
        <w:br/>
        <w:t>bey zumercken, daß die erste Zahl das Blat, die zweyte, die erste oder andere Colum-</w:t>
        <w:br/>
        <w:t>nam (Spalt) desselben Bluts, die dritte, die Zeil; die folgende Worte den Fehler, und</w:t>
        <w:br/>
        <w:t>die übrige die Corrector bedeuten.</w:t>
        <w:br/>
        <w:br/>
        <w:t>1. 2. 14. an statt Herrn / lese Herren.</w:t>
        <w:br/>
        <w:tab/>
        <w:t>2. 14. anstatt erreichen / l. erreichen.</w:t>
        <w:br/>
        <w:t>4. 2. 32. an stattämter wegs / l. auf dem Wege.</w:t>
        <w:br/>
        <w:t>5. 1. 43. anstatt Fullenii, l. Fullenii.</w:t>
        <w:br/>
        <w:t>9. 1. 27. an statt Haller / l. Heller.</w:t>
        <w:br/>
        <w:t>9. 1. 51. an statt andere gemacht / L. andere feste gemacht.</w:t>
        <w:br/>
        <w:t>10. 2. 34. an statt sey je. l. segts.</w:t>
        <w:br/>
        <w:t>11. 1. 21. an statt eherechte l ahnerachtet.</w:t>
        <w:br/>
        <w:t>12. 2. 28. an statt diese / 4. die sie.</w:t>
        <w:br/>
        <w:t>16. 1. 2c. an statt einen / l. pur lautern.</w:t>
        <w:br/>
        <w:tab/>
        <w:t>1. 41. anstatt aufhielten / l. aufhalten.</w:t>
        <w:br/>
        <w:t>16. 2. 1. anstatt es / l. als</w:t>
        <w:br/>
        <w:t>17. 2. 20. an statt erwehlen / l. erwehlten.</w:t>
        <w:br/>
        <w:tab/>
        <w:t>2. ult. anstatt beichteten / l. lichteten.</w:t>
        <w:br/>
        <w:t>18. 2. ult. streiche man das Wort: Gefallen aus.</w:t>
        <w:br/>
        <w:t>19. 1. 41. an statt Siegen-Vater / l. Sichen- Vater.</w:t>
        <w:br/>
        <w:tab/>
        <w:t>Imagine an statt von den tödlichen Kranckheit-</w:t>
        <w:br/>
        <w:tab/>
        <w:t>ten / l. von den tödtlich Kran- cken.</w:t>
        <w:br/>
        <w:t>20. 1. 14. an statt des / l. ein.</w:t>
        <w:br/>
        <w:t>23. 2. 39. anstatt Rang / l. im Rang</w:t>
        <w:br/>
        <w:tab/>
        <w:t>26. 1. imagine, Niederlegung des Au-</w:t>
        <w:br/>
        <w:tab/>
        <w:t>ctoris, l. Niederlegung des</w:t>
        <w:br/>
        <w:tab/>
        <w:t>andern Einwurfes.</w:t>
        <w:br/>
        <w:t>32. 1. 50. an statt der aus / l der es aus.</w:t>
        <w:br/>
        <w:t>41. 1. 43. an statt Bohtsmann / l. Bohtsmann.</w:t>
        <w:br/>
        <w:t>2. 22. an statt 10 fl. l. 10. Reichsthl.</w:t>
        <w:br/>
        <w:t>44. 2. 15. statthaben mit / l. haben würde mit.</w:t>
        <w:br/>
        <w:t>52. 2. 15. an statt Einzoh- /l Einzohnern.</w:t>
        <w:br/>
        <w:tab/>
        <w:t>2. 22. an statt eigentlich / l. eigentümlich.</w:t>
        <w:br/>
        <w:tab/>
        <w:t>2. 34. anstatt entschlossen mit / l. entschlossen sie mit.</w:t>
        <w:br/>
        <w:t>66. 2. 35. an statt competiren / l. competiren.</w:t>
        <w:br/>
        <w:t>69. 2. 14. an stattthor / l. zu thun.</w:t>
        <w:br/>
        <w:tab/>
        <w:t>2. 40. anstatt Westgegend / l. Westen.</w:t>
        <w:br/>
        <w:t>70. 2. 81. anstatt Nord-Wind / lese Sturm- Wind.</w:t>
        <w:br/>
        <w:t>72. 1. 51. un statt Roben / l. Robben.</w:t>
        <w:br/>
        <w:t>76. 2. 7. an statt Schaur / l. Scheuer.</w:t>
        <w:br/>
        <w:tab/>
        <w:t>2. enul. an statt Jally. l. Valley.</w:t>
        <w:br/>
        <w:t>79. 2. 28. an statt Kopff / l. Jlof.</w:t>
        <w:br/>
        <w:t>81. 2. 13. an statt ausfinden / l. ausgefunden.</w:t>
        <w:br/>
        <w:t>85. 1. 3. an statt von / l. an.</w:t>
        <w:br/>
        <w:tab/>
        <w:t>1. 38. anstatt morgen / l. Jahre.</w:t>
        <w:br/>
        <w:t>86. 2. 1. streiche man das Wort man / aus.</w:t>
        <w:br/>
        <w:tab/>
        <w:t>2. 11. streiche man das Wort als / aus.</w:t>
        <w:br/>
        <w:tab/>
        <w:t>2. 16. an statt gar nur der / l. als nur die.</w:t>
        <w:br/>
        <w:t>88. 2. 3. an statt welchen dero Besieger / l. wel-</w:t>
        <w:br/>
        <w:tab/>
        <w:t>cher dero Besiegeln.</w:t>
        <w:br/>
        <w:tab/>
        <w:t>2. 4. an statt und / l. als.</w:t>
        <w:br/>
        <w:tab/>
        <w:t>2. enul. an statt und diesen / l. und in diesen.</w:t>
        <w:br/>
        <w:t>89. 1. 42. an statt den Boger / l. der Boger-Val-</w:t>
        <w:br/>
        <w:t>90. 2. 44. an statt 25. fl. / l. 48. fl.</w:t>
        <w:br/>
        <w:t>93. 2. 10. an statt es sie l sie es.</w:t>
        <w:br/>
        <w:t>98. 2. 4. an statt müste / l. müsse.</w:t>
        <w:br/>
        <w:t>101. 1. 36. 37. an statt anderes / lese anderes.</w:t>
        <w:br/>
        <w:t>104. 2. 6. an statt von Anno, l. schon Anno.</w:t>
        <w:br/>
        <w:tab/>
        <w:t>12. 13. streiche man das Wort Donation, aus</w:t>
        <w:br/>
        <w:t>110. 1. 41. an statt dem Jlof -l. dem grünen Jlof.</w:t>
        <w:br/>
        <w:tab/>
        <w:t>111. 1. ult. anstatt mit sich / l. vor sich.</w:t>
        <w:br/>
        <w:t>112. 1. 21. an statt eine / l. ein.</w:t>
        <w:br/>
        <w:tab/>
        <w:t>1. 21. an statt die / l. das.</w:t>
        <w:br/>
        <w:t>114. 2. 24. an statt ausgemacht / l. angemacht.</w:t>
        <w:br/>
        <w:t>121. 1. 4. anstatt Ram, l. Rammen.</w:t>
        <w:br/>
        <w:t xml:space="preserve">124. 2. 32. </w:t>
      </w:r>
      <w:r>
        <w:rPr>
          <w:b/>
          <w:color w:val="DD2B05"/>
          <w:u w:val="single"/>
        </w:rPr>
        <w:t>anstatthervor</w:t>
      </w:r>
      <w:r>
        <w:t xml:space="preserve"> / l. vor den.</w:t>
        <w:br/>
        <w:t>128. 2. 25. an statt angenommen / l. angewonnen.</w:t>
        <w:br/>
        <w:t>129. 2. 24. anstatt zweyen die Fremden / l. zweyen</w:t>
        <w:br/>
        <w:tab/>
        <w:t>Fremden / die.</w:t>
        <w:br/>
        <w:tab/>
        <w:t>2. 50. anstatt bekammt / l. die Brühe bekam. met.</w:t>
        <w:br/>
        <w:t>130. 2. 2. an statt Blätter / l. Butter.</w:t>
        <w:br/>
        <w:t>140. 2. 3. an statt jemand / l niemand.</w:t>
        <w:br/>
        <w:t xml:space="preserve">143. 2. 32. anstatt dachtiger /l </w:t>
      </w:r>
      <w:r>
        <w:rPr>
          <w:b/>
          <w:color w:val="DD2B05"/>
          <w:u w:val="single"/>
        </w:rPr>
        <w:t>drathiger</w:t>
      </w:r>
      <w:r>
        <w:t>.</w:t>
        <w:br/>
        <w:t>145. 2. 3. anstatt nach / l. noch.</w:t>
        <w:br/>
        <w:t>146. 2. 14. an statt præditur, l. præditum.</w:t>
        <w:br/>
        <w:tab/>
        <w:t>2. 40. streiche man das Wort nicht / aus</w:t>
        <w:br/>
        <w:tab/>
        <w:t>2. 14. streiche man das Wort abes / aus</w:t>
        <w:br/>
        <w:t>150. 2. 7. anstatt Weisen späller / l Weisen-Stat- ter.</w:t>
        <w:br/>
        <w:tab/>
        <w:t>2. 33. anstatt Commar l. Comment.</w:t>
        <w:br/>
        <w:t>152. 2 6. an statt Hochelai, l. Zucchelli.</w:t>
        <w:br/>
        <w:t>160. 2. 7. anstatt inwendig nar / l. inwendig wie</w:t>
        <w:br/>
        <w:tab/>
        <w:t>ein ausgekochtes Marck-Bein</w:t>
        <w:br/>
        <w:tab/>
        <w:t>aussehet / und auswendig nur.</w:t>
        <w:br/>
        <w:t>162. 1. 8. anstatt gu- / l. gute.</w:t>
        <w:br/>
        <w:t>163. 1. 10. an statt dona, l. donna.</w:t>
        <w:br/>
        <w:t>164. 1. 37. an statt Bley / l. Holtz</w:t>
        <w:br/>
        <w:tab/>
        <w:t>2. 11. an statt Frucht-Wagen / l. Fracht- Wagen.</w:t>
        <w:br/>
        <w:t>165. 2. 16. an statt Borsten / l. Haaren.</w:t>
        <w:br/>
        <w:t>168. 1. 41. anstatt Gelegenheit / l. Gleichheit.</w:t>
        <w:br/>
        <w:tab/>
        <w:t>2. 52. an statt als ob sie / l. als vorn am Maul /</w:t>
        <w:br/>
        <w:tab/>
        <w:t>die aber so hart als Borsten /</w:t>
        <w:br/>
        <w:tab/>
        <w:t>und dabey kurtz sind / als ob.</w:t>
        <w:br/>
        <w:t>170. 2. 9. anstatt 24. / l. 34.</w:t>
        <w:br/>
        <w:tab/>
        <w:t>2. 52 an statt Geiß-Bock / l. Preiß-Bock.</w:t>
        <w:br/>
        <w:tab/>
        <w:t>2. enul. an statt Geiß-Bock / l Preiß-Bock.</w:t>
        <w:br/>
        <w:t xml:space="preserve">175. 1. 53. an statt </w:t>
      </w:r>
      <w:r>
        <w:rPr>
          <w:b/>
          <w:color w:val="DD2B05"/>
          <w:u w:val="single"/>
        </w:rPr>
        <w:t>Heusliro</w:t>
      </w:r>
      <w:r>
        <w:t>, l. Heusing.</w:t>
        <w:br/>
        <w:t>177. 2. 24. an statt Lesarten, l. Vesten.</w:t>
        <w:br/>
        <w:t>178. 1. 19. an statt Canarien, l. Canarien.</w:t>
        <w:br/>
        <w:tab/>
        <w:t>1. ante enul. an statt von / l. an.</w:t>
        <w:br/>
        <w:t>185. 2. 42. an statt Martii, I. Maji.</w:t>
        <w:br/>
        <w:t>186. 1- 36. an statt Hoec. l. Poel.</w:t>
        <w:br/>
        <w:t>187. 1. 48. an statt Conelus, I. Cincius.</w:t>
        <w:br/>
        <w:t>190. 2. 24. an statt einer / l. einiger.</w:t>
        <w:br/>
        <w:t>191. 2. 41. 42. anstatt For crus, l. Fo-rerus.</w:t>
        <w:br/>
        <w:t>193. 1. 20. sy an statt Capelian, l. Cabeleau.</w:t>
        <w:br/>
        <w:t>196. 1. 43. an statt Nabener, l. Nationes.</w:t>
        <w:br/>
        <w:tab/>
        <w:t xml:space="preserve">1. 43. an statt </w:t>
      </w:r>
      <w:r>
        <w:rPr>
          <w:b/>
          <w:color w:val="DD2B05"/>
          <w:u w:val="single"/>
        </w:rPr>
        <w:t>Gorneeler</w:t>
      </w:r>
      <w:r>
        <w:t>, l. Farnessen.</w:t>
        <w:br/>
        <w:t>198. 2. antep. an statt Fische Meer / l. Meer-Fische.</w:t>
        <w:br/>
        <w:t>199. 1. 47. an statt Mailen / l. Marsilien.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982.txt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197. 2. 7. scan statt See-Schencken / lese See- Schnucken.</w:t>
        <w:br/>
        <w:tab/>
        <w:t>2. 12. anstatt Frawe / l. Farbe.</w:t>
        <w:br/>
        <w:tab/>
        <w:t>2. 41. an statt Mist / l. Mieß.</w:t>
        <w:br/>
        <w:t>200. 1. 46. an statt Argiter / l Art Indischer ge- ter.</w:t>
        <w:br/>
        <w:tab/>
        <w:t>1. 45. an statt Herriae. l. Rerrae.</w:t>
        <w:br/>
        <w:tab/>
        <w:t>1. antep. an statt Capelian, l. Cabeleau.</w:t>
        <w:br/>
        <w:tab/>
        <w:t>2. enul. anstatt Jhnen / l. Jhm.</w:t>
        <w:br/>
        <w:t>202. ist vor 194. die Zahl 202. über das</w:t>
        <w:br/>
        <w:tab/>
        <w:t>Blat zu schreiben.</w:t>
        <w:br/>
        <w:tab/>
        <w:t>2. 79. an statt Man sein- / l. mannder sein-</w:t>
        <w:br/>
        <w:t>203. 1. 14 an statt Baths-Männlein / l. Loth- Männlein.</w:t>
        <w:br/>
        <w:tab/>
        <w:t xml:space="preserve">1. 44. anstatt </w:t>
      </w:r>
      <w:r>
        <w:rPr>
          <w:b/>
          <w:color w:val="DD2B05"/>
          <w:u w:val="single"/>
        </w:rPr>
        <w:t>lassenllassen</w:t>
      </w:r>
      <w:r>
        <w:t xml:space="preserve"> wolte.</w:t>
        <w:br/>
        <w:t>204. 2. 13. an statt 200. Pfund. l. 2000. Pfund.</w:t>
        <w:br/>
        <w:t>205. 2. 39. an statt das Haus / l. die Haut.</w:t>
        <w:br/>
        <w:tab/>
        <w:t>2. 40. so sie auf dem Rucken tragen / dieses</w:t>
        <w:br/>
        <w:tab/>
        <w:t>streiche man aus.</w:t>
        <w:br/>
        <w:tab/>
        <w:t>2. 46. an statt pacate, Pacate.</w:t>
        <w:br/>
        <w:tab/>
        <w:t>206. 2. an statt im Leibe / l. inwendig.</w:t>
        <w:br/>
        <w:t>207. 2. 48. an statt balt rund / l. Blat-rund.</w:t>
        <w:br/>
        <w:tab/>
        <w:t>2. 15. an statt brauen / l braunen.</w:t>
        <w:br/>
        <w:tab/>
        <w:t>2. 29. an statt Mostrat / l. Mostart.</w:t>
        <w:br/>
        <w:t>2. 39 42. an statt Sand. Knoper / l. Sand-Krug per.</w:t>
        <w:br/>
        <w:t>2. 53. an statt 9. Zoll / l. 3. Zoll.</w:t>
        <w:br/>
        <w:tab/>
        <w:t>2. ult. streiche man das Wort Adrian, aus.</w:t>
        <w:br/>
        <w:tab/>
        <w:t>208. 6. anstatt Robben / l. Robben.</w:t>
        <w:br/>
        <w:tab/>
        <w:t>in margine, Obern / l. Robben</w:t>
        <w:br/>
        <w:t>209. 1. 8. an statt Sperlinge, l. Spiering.</w:t>
        <w:br/>
        <w:tab/>
        <w:t>1. 16. anstatt Sperlinge, I. Spiering.</w:t>
        <w:br/>
        <w:tab/>
        <w:t xml:space="preserve">2. 26. </w:t>
      </w:r>
      <w:r>
        <w:rPr>
          <w:b/>
          <w:color w:val="DD2B05"/>
          <w:u w:val="single"/>
        </w:rPr>
        <w:t>anstattdicker</w:t>
      </w:r>
      <w:r>
        <w:t xml:space="preserve"> / l. dichter</w:t>
        <w:br/>
        <w:t>213. 2. 27. an statt Dipsas, l. Dipsas.</w:t>
        <w:br/>
        <w:t>216. 1. 15. an statt Macacoatl, I. Macacoatl,</w:t>
        <w:br/>
        <w:t>225. 2. 14. an statt Krempel / l. Krempel.</w:t>
        <w:br/>
        <w:t>227. 1. 39. an statt warhafftig / l. wohnhafftig.</w:t>
        <w:br/>
        <w:t>231. 2. 54. anstatt läglich / länglicht.</w:t>
        <w:br/>
        <w:tab/>
        <w:t>238. das folgende Blat soll 239. numeriert seyn.</w:t>
        <w:br/>
        <w:tab/>
        <w:t>ben und stinckenden.</w:t>
        <w:br/>
        <w:t>239. 1. 56. an statt einer stinckenden / l. einer gel-</w:t>
        <w:br/>
        <w:t>239. 2. 17. an statt stachlechte / l. stangliche.</w:t>
        <w:br/>
        <w:tab/>
        <w:t>2. 31. an statt stachlechte / l. stangliche.</w:t>
        <w:br/>
        <w:tab/>
        <w:t>2. 40. an statt stachlechte / l. stangliche.</w:t>
        <w:br/>
        <w:tab/>
        <w:t>2. 46. an statt stachlechte / l. stangliche.</w:t>
        <w:br/>
        <w:t>240. 2. 54. an statt piloso. l. villoso.</w:t>
        <w:br/>
        <w:t>242. 2. 1. an statt Stein-Kraut /l Stern-Kraut</w:t>
        <w:br/>
        <w:tab/>
        <w:t>2. 33. an statt frutescens, I. frutescens.</w:t>
        <w:br/>
        <w:tab/>
        <w:t>2. 42. anstatt anhelis. I. aphyllos.</w:t>
        <w:br/>
        <w:t>243. 1. 3. an statt junonis, I. junceis.</w:t>
        <w:br/>
        <w:tab/>
        <w:t>1. 27. anstatt Iratisque, I. Sarmatisque.</w:t>
        <w:br/>
        <w:tab/>
        <w:t>2. 54. an statt Stelen / l. Stöben.</w:t>
        <w:br/>
        <w:tab/>
        <w:t>2. 16. anstatt aphyllo, l. aphyllo.</w:t>
        <w:br/>
        <w:t>244. 2. 42. anstatt flore. I. flore retusit foliis.</w:t>
        <w:br/>
        <w:tab/>
        <w:t>2. 44. an statt Loretz / l. Creutz.</w:t>
        <w:br/>
        <w:t>244. 2. 53. an statt cientis, lese cinctio.</w:t>
        <w:br/>
        <w:t>246. 2. 18. an statt Galbanifera. l Galbanifera.</w:t>
        <w:br/>
        <w:tab/>
        <w:t>2. 23. an statt maxima, minima.</w:t>
        <w:br/>
        <w:tab/>
        <w:t>2. 40. anstatt Milch Kraut / l. Miltz-Kraut.</w:t>
        <w:br/>
        <w:tab/>
        <w:t>2. 48. an statt angustis, l. angustis.</w:t>
        <w:br/>
        <w:t>247. 1. 13. anstatt Gemist, l. Genistà</w:t>
        <w:br/>
        <w:tab/>
        <w:t>1. 37. anstatt Rorismarini, l. Rorismarini</w:t>
        <w:br/>
        <w:tab/>
        <w:t>2. 5. an stat Laicis, l. laricis</w:t>
        <w:br/>
        <w:tab/>
        <w:t xml:space="preserve">2. 50. an statt Staudichtes / </w:t>
      </w:r>
      <w:r>
        <w:rPr>
          <w:b/>
          <w:color w:val="DD2B05"/>
          <w:u w:val="single"/>
        </w:rPr>
        <w:t>Baumachtiges</w:t>
      </w:r>
      <w:r>
        <w:t>.</w:t>
        <w:br/>
        <w:tab/>
        <w:t xml:space="preserve">2. 54. an statt mit runden / l. mit </w:t>
      </w:r>
      <w:r>
        <w:rPr>
          <w:b/>
          <w:color w:val="DD2B05"/>
          <w:u w:val="single"/>
        </w:rPr>
        <w:t>Eibischrunden</w:t>
      </w:r>
      <w:r>
        <w:br/>
        <w:t>247. 2. ult. an statt Gunst Kraut / Gicht-Kraut.</w:t>
        <w:br/>
        <w:t>248. 1. 36. lösche man das Wort er, aus.</w:t>
        <w:br/>
        <w:tab/>
        <w:t>249. 1. an statt Germanium, l Geranium.</w:t>
        <w:br/>
        <w:tab/>
        <w:t>2. 12. anstatt Leoniæ, l. Leonis.</w:t>
        <w:br/>
        <w:tab/>
        <w:t>2. 16. an statt Absinthi, l. Absynthii.</w:t>
        <w:br/>
        <w:t>251. 1 55. an statt Africanus Palian athos, l. A-</w:t>
        <w:br/>
        <w:tab/>
        <w:t>africanus flavus Polyanthos.</w:t>
        <w:br/>
        <w:tab/>
        <w:t>2. 17. an statt alteri,l. altero alteri.</w:t>
        <w:br/>
        <w:tab/>
        <w:t>26. Oxis, Oxys muß 3. mahl hinter ein-</w:t>
        <w:br/>
        <w:tab/>
        <w:t>ander corrigiret werden.</w:t>
        <w:br/>
        <w:tab/>
        <w:t>antepen. an statt faveo, l. flavo.</w:t>
        <w:br/>
        <w:t>252. 2. 36. an statt frutescens, l. fruticans.</w:t>
        <w:br/>
        <w:t>254. 2. streiche man alles von lin. 24. biß 29. aus.</w:t>
        <w:br/>
        <w:tab/>
        <w:t>2. 31. an statt onerosa, L. cerussa.</w:t>
        <w:br/>
        <w:tab/>
        <w:t>2. 55. an statt augustissimo, l. angustissimo.</w:t>
        <w:br/>
        <w:t>257. 2. 1. an statt lanceato, l. lanceato &amp; acu- beato.</w:t>
        <w:br/>
        <w:t>258. 1. 4. an statt erecta, erecta,ramosa.</w:t>
        <w:br/>
        <w:tab/>
        <w:t>2. 48. an statt aber / l. oder.</w:t>
        <w:br/>
        <w:t>259. 1. 37. an statt Guisen, l. Ginseng.</w:t>
        <w:br/>
        <w:t>261. 2. 14. an statt Pattatas s. Patraris.</w:t>
        <w:br/>
        <w:t>262. 1. 51. an statt satira,l. sativa.</w:t>
        <w:br/>
        <w:tab/>
        <w:t>263. 2. ult. an statt Chærephyllon, l. Chæro- phyllum.</w:t>
        <w:br/>
        <w:tab/>
        <w:t>264. 1. an statt Acinaria. l. Cinara-</w:t>
        <w:br/>
        <w:tab/>
        <w:t>23. anstatt Cephas-ähnl. l. Ephen ähnl- ches.</w:t>
        <w:br/>
        <w:tab/>
        <w:t>29. anstatt Sum grün / l. Sinn-Grün.</w:t>
        <w:br/>
        <w:t>265. 2. 48. anstatt indicum, &amp;c. l. indicum Sa- arlenicum.</w:t>
        <w:br/>
        <w:tab/>
        <w:t>2. antep. an statt Balluda, I. Palladi.</w:t>
        <w:br/>
        <w:t>266. 1. 15. an statt Elhanne, s. Buwmanne.</w:t>
        <w:br/>
        <w:t>266. 1. 17. anstatt Harschar, s. Patscha.</w:t>
        <w:br/>
        <w:tab/>
        <w:t>1. 35. an statt mosa Sinensis, l. Rosa Sinen-</w:t>
        <w:br/>
        <w:tab/>
        <w:t>2. 56. an statt Kæzschebring, I. Katsche- bring.</w:t>
        <w:br/>
        <w:t>268. 1. 54. 57. an statt Joschan, l. Marschan.</w:t>
        <w:br/>
        <w:t>369. 2. 27. anstatt Occum, s. Ocymum.</w:t>
        <w:br/>
        <w:tab/>
        <w:t>270. 2. ultima. an statt Pistatien, l. Bistacien.</w:t>
        <w:br/>
        <w:t>271. 2. 46. an statt Ruda, l. Ruta.</w:t>
        <w:br/>
        <w:t>277. 1. 89. an statt sich in die Sand. Valley, l sich</w:t>
        <w:br/>
        <w:tab/>
        <w:t>in die Faysers-Revier ergiefset /</w:t>
        <w:br/>
        <w:tab/>
        <w:t>und sich ferner in die Sand- Valley &amp;c.</w:t>
        <w:br/>
        <w:t>278. 1. 56. anstatt Grüner / l. Grüner.</w:t>
        <w:br/>
        <w:t>279. 1. 13. anstatt nebst / l. längst.</w:t>
        <w:br/>
        <w:t>280. 1. 41. an statt Tobac von uns / l. Tobac je- der von uns.</w:t>
        <w:br/>
        <w:t>279. 2. 15. an stat Ruffen, s. Nassauw.</w:t>
        <w:br/>
        <w:t>283. 1. 26. an statt Liebe / l. Leibe.</w:t>
        <w:br/>
        <w:tab/>
        <w:t>1. 31. un stant Wiesen / l. Weisen.</w:t>
        <w:br/>
        <w:t>284. 1. 56. anstatt Wein / l. Wein und Brand wein.</w:t>
        <w:br/>
        <w:t>285. 1. 56. an statt Kü ris, I. Hirtis.</w:t>
        <w:br/>
        <w:tab/>
        <w:t>1. 40. an statt erste / l.essen.</w:t>
        <w:br/>
        <w:tab/>
        <w:t>2. 45. an statt Schutz / l. Schock.</w:t>
        <w:br/>
        <w:t>286. 2. 29. an statt Gouverneur, von Batavia. I.</w:t>
        <w:br/>
        <w:tab/>
        <w:t>Gouverneur-Ganeral von Batavia.</w:t>
        <w:br/>
        <w:t>291. 1. 6. an statt und gleich / l. und nicht gleich.</w:t>
        <w:br/>
        <w:tab/>
        <w:t>1. 39. an statt Hessaquas, l. Hessaquas.</w:t>
        <w:br/>
        <w:t>295. 2. 1. an statt Both-vivier, l. Bolk Revier.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983.txt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297. 1. 34. anstatt Geograph. l Geograph-Cenral.</w:t>
        <w:br/>
        <w:tab/>
        <w:t>2. 18. an statt in / l. auf.</w:t>
        <w:br/>
        <w:t>302. 1. 39. an statt Spring Zeit / l. Spring.</w:t>
        <w:br/>
        <w:t>303. 2. 45. anstatt rüsten / l. richten.</w:t>
        <w:br/>
        <w:t>305. 1. 40. an statt Oberfläche / l Oberfläche.</w:t>
        <w:br/>
        <w:t>307. 2. 16. anstatt Süd-Windest / l Süd-Ost- Wind.</w:t>
        <w:br/>
        <w:t>309. 1. 21. 22 an statt gereichet / l. gereitzet.</w:t>
        <w:br/>
        <w:tab/>
        <w:t>310. 1. antep. an statt Süd-West-Wind / l. Süd- Ost-Wind.</w:t>
        <w:br/>
        <w:t>322. 2. 16. an statt Virginischen / l. Virgiliani- schen.</w:t>
        <w:br/>
        <w:t>223. 1. 34. an statt Schmitt / l. Schnitt.</w:t>
        <w:br/>
        <w:t>327. 1. 19. an statt stayren, l. stulpen.</w:t>
        <w:br/>
        <w:t>328. 2. 13. anstatt lich / l. und.</w:t>
        <w:br/>
        <w:t>331. 2. 13. an statt stehen / l.stehenden.</w:t>
        <w:br/>
        <w:tab/>
        <w:t>2. 40. anstatt ansteckender / l. angesteckten.</w:t>
        <w:br/>
        <w:t>335. 2. 33. an statt Landes /l Tranck.</w:t>
        <w:br/>
        <w:t>340. 1. 1. anstatt begnüget / l. bezeuget.</w:t>
        <w:br/>
        <w:t>342. 2. 2. adstant Epilepticis, l. Epilepticis.</w:t>
        <w:br/>
        <w:t>843. 2. 42. an statt communicires, s. communi- iren.</w:t>
        <w:br/>
        <w:t>371. 1. 1. an statt daß ihnen / l. daß man ihnen.</w:t>
        <w:br/>
        <w:t>357. 2. 41. an statthalten / erlangen.</w:t>
        <w:br/>
        <w:t>359. 2. 1. anstatt vid. Ludolf. l vid. vita Lu- adolfi.</w:t>
        <w:br/>
        <w:t>376. 1. 13. anstatt zweiseitige /l. wiederseidige.</w:t>
        <w:br/>
        <w:t>384. 2. 4. an statt Caspische / l. Capische.</w:t>
        <w:br/>
        <w:t>360. 1. 42. anstatt Kroneburg. l. Cranenburg.</w:t>
        <w:br/>
        <w:t xml:space="preserve">391. 1. 28. </w:t>
      </w:r>
      <w:r>
        <w:rPr>
          <w:b/>
          <w:color w:val="DD2B05"/>
          <w:u w:val="single"/>
        </w:rPr>
        <w:t>anstattnagros</w:t>
      </w:r>
      <w:r>
        <w:t>, l Negros.</w:t>
        <w:br/>
        <w:t>392. 1. 8. an statt gesagt / l. gehabt.</w:t>
        <w:br/>
        <w:tab/>
        <w:t>1. 12. an statt Vermögen / l. Unvermögen.</w:t>
        <w:br/>
        <w:tab/>
        <w:t>304. 42. an statt setzen/ l. setzten.</w:t>
        <w:br/>
        <w:tab/>
        <w:t>2. 48. an statt begünstigen / begütigen.</w:t>
        <w:br/>
        <w:tab/>
        <w:t>397. 1. antep. an statt Abelman, s. Cabeleau.</w:t>
        <w:br/>
        <w:t>898. 2. 17. an statt Gebrant, l. Geerbrants Z.</w:t>
        <w:br/>
        <w:tab/>
        <w:t>2. 20. anstatt distinguiren / l. distinguiren.</w:t>
        <w:br/>
        <w:tab/>
        <w:t>2. 40. anstatt Monomtapense l. Monom- capense.</w:t>
        <w:br/>
        <w:t>407. 1. 18. anstatt Ps. XI. v. 1. Alalx. IV. 1.</w:t>
        <w:br/>
        <w:t>411. 2. 20. an statt sich vorstellet / l. sich nicht vor- stellet.</w:t>
        <w:br/>
        <w:t>413. 2. 28. an statt Wormnen, l. Wormser.</w:t>
        <w:br/>
        <w:tab/>
        <w:t>2. 36. an statt gesche-hen / l gesehen.</w:t>
        <w:br/>
        <w:tab/>
        <w:t>414. 1. in marg an statt Breving. s. Ziegenbalg.</w:t>
        <w:br/>
        <w:t>417. 2. 23. anstatt Hachele, l. Hacha arze.</w:t>
        <w:br/>
        <w:t>42f. 2. 21. an statt Kul Bross, l. Gut Crols,</w:t>
        <w:br/>
        <w:t>427. 2. 33. anstatt Kursier, l. Karnirl.</w:t>
        <w:br/>
        <w:tab/>
        <w:t>435. 2. ultim. an statt noch l. nach.</w:t>
        <w:br/>
        <w:t>436. 1. 53. an statt Leibe / l Leben.</w:t>
        <w:br/>
        <w:tab/>
        <w:t>2. 7. streiche man nicht / aus.</w:t>
        <w:br/>
        <w:t>445. 1. 51. an statt 83. l. 831.</w:t>
        <w:br/>
        <w:tab/>
        <w:t>2. 51. anstatt Trigautius, l. Trigautius.</w:t>
        <w:br/>
        <w:tab/>
        <w:t>2. 52. an statt op.l. apud.</w:t>
        <w:br/>
        <w:t>454.1. 1. anstatt Troglodyttes, I. Troglodyt- tas.</w:t>
        <w:br/>
        <w:t>457. 2. 45. an statt Justiti, l. Justitz.</w:t>
        <w:br/>
        <w:t>482. das folgende Blat soll 483. nicht 683. haben.</w:t>
        <w:br/>
        <w:t>487. 1. 21. lösche man das Wort / wird aus.</w:t>
        <w:br/>
        <w:t>2. 16. anstatt 1089. l. 1098.</w:t>
        <w:br/>
        <w:tab/>
        <w:t>488. 1. ult. an statt eaque, L.exque.</w:t>
        <w:br/>
        <w:t>495. 1. 38. an statt barium, l. btum.</w:t>
        <w:br/>
        <w:t>476. 2. 37. adstat Areck, l. Acka.</w:t>
        <w:br/>
        <w:t>503. 2. 19. an statt hintersten / vordersten.</w:t>
        <w:br/>
        <w:t>521. 1. 52. an statt 1114 l. 1704.</w:t>
        <w:br/>
        <w:tab/>
        <w:t>522. 2. anstatt Böckel / l. Böcke.</w:t>
        <w:br/>
        <w:tab/>
        <w:t>527. 1. an statt Streich / l. Stich.</w:t>
        <w:br/>
        <w:tab/>
        <w:t>2. 43. an statt auch das / l. auch durch das.</w:t>
        <w:br/>
        <w:t>530. 1. 29. an statt einige / l. wenige.</w:t>
        <w:br/>
        <w:t>537. 1. 47. anstatt Beyschlaff / l Beyschlaff.</w:t>
        <w:br/>
        <w:t>541. 2. 31. an statt Kleinschmid / l. Kleinfelde.</w:t>
        <w:br/>
        <w:t>546. 2. 39. anstatt Scla-l. Sclaven.</w:t>
        <w:br/>
        <w:t>558. 1. 8. an statt Damaquas, l. Damaquas.</w:t>
        <w:br/>
        <w:t>569. 2. 16. an statt Hand / l Haut.</w:t>
        <w:br/>
        <w:t>572. 2. 39. anstatt keine / l. keine Zeit vorgeschriben- ben.</w:t>
        <w:br/>
        <w:t xml:space="preserve">573. 1. 20. anstatt </w:t>
      </w:r>
      <w:r>
        <w:rPr>
          <w:b/>
          <w:color w:val="DD2B05"/>
          <w:u w:val="single"/>
        </w:rPr>
        <w:t>Hennoraniam</w:t>
      </w:r>
      <w:r>
        <w:t>, I Chemica- niam.</w:t>
        <w:br/>
        <w:t>579. 1. 32. anstalt Aton, s. Patron.</w:t>
        <w:br/>
        <w:t>581. 1. 46. an statt womit / l. wo.</w:t>
        <w:br/>
        <w:t>594. 1. 27. an statt daselbsten l in der See.</w:t>
        <w:br/>
        <w:t>595. 2. 39. an statt Stotz / l. Stoltz.</w:t>
        <w:br/>
        <w:t>596. 1. 22. an statt Cammandeurs, s. Camman-</w:t>
        <w:br/>
        <w:tab/>
        <w:t>deurs und Gouverneurs.</w:t>
        <w:br/>
        <w:t>601. 2. 1. an statt Anschlager / l. Abschlager.</w:t>
        <w:br/>
        <w:t>601. 2. 46. an statt end- /l. endlich.</w:t>
        <w:br/>
        <w:t>602. 1. 23. anstatt Putten, s. Pollens.</w:t>
        <w:br/>
        <w:t>604. 1. 31. an statt hundert / l. zehen.</w:t>
        <w:br/>
        <w:t>612. 2. 31. an statt Balk, l. Beck.</w:t>
        <w:br/>
        <w:t>621. 2. 35. an statt Kutschen / l. Kutsché.</w:t>
        <w:br/>
        <w:t>647. 1. 37. an statt Schisse / l. Schiffe.</w:t>
        <w:br/>
        <w:tab/>
        <w:t>660. 1. an statt ihre / lehrer.</w:t>
        <w:br/>
        <w:tab/>
        <w:t>1. 47. an statt sollen / l. stellen.</w:t>
        <w:br/>
        <w:t>663. 2. 9. an statt Lohnung l. Lehnung.</w:t>
        <w:br/>
        <w:t>665. 2. 21. an statt Pusch /l. Paschae.</w:t>
        <w:br/>
        <w:t>670. 2. 3, an statt 50000. J. 150000.</w:t>
        <w:br/>
        <w:t>671. 2. 37. anstatt Jahr / l. Jonathe.</w:t>
        <w:br/>
        <w:t>686. 1. 43. an statt Wein Häuser/l. Häuser.</w:t>
        <w:br/>
        <w:tab/>
        <w:t>687. 2. an statt Packmeister / l. Packhaus- Meister.</w:t>
        <w:br/>
        <w:t>705. 1. 45. an statt Condituren, l. Condituren.</w:t>
        <w:br/>
        <w:t>714. 2. 9. anstatt wichtige / l nichtige.</w:t>
        <w:br/>
        <w:t>731. 2. 24. anstatt 1716. l. 1706.</w:t>
        <w:br/>
        <w:t>737. 1. 50. an statt consolation, l. condem- nation.</w:t>
        <w:br/>
        <w:t>739. 2. 14. an statt Gewogenheit / l. Gewohnheit.</w:t>
        <w:br/>
        <w:tab/>
        <w:t>2. 46. an statt Colot, l. Delor.</w:t>
        <w:br/>
        <w:t>752. 1. 38. anstatt der Herr / l. den Herrn.</w:t>
        <w:br/>
        <w:t>755. 1. 4. an statt Justitien, l. Justinianen.</w:t>
        <w:br/>
        <w:t>755. 1. 48. anstatt Nah- / l. Namen.</w:t>
        <w:br/>
        <w:t xml:space="preserve">756. 1. 31. anstatt </w:t>
      </w:r>
      <w:r>
        <w:rPr>
          <w:b/>
          <w:color w:val="DD2B05"/>
          <w:u w:val="single"/>
        </w:rPr>
        <w:t>Suyddorp</w:t>
      </w:r>
      <w:r>
        <w:t xml:space="preserve">, l. </w:t>
      </w:r>
      <w:r>
        <w:rPr>
          <w:b/>
          <w:color w:val="DD2B05"/>
          <w:u w:val="single"/>
        </w:rPr>
        <w:t>Suyddorp</w:t>
      </w:r>
      <w:r>
        <w:t>.</w:t>
        <w:br/>
        <w:t>757. 2. 15. anstatt Frau und / l. Frau / Kindern und.</w:t>
        <w:br/>
        <w:tab/>
        <w:t>2. 19. an statt Savoye, l. Savoye.</w:t>
        <w:br/>
        <w:t>758. 1. 3. streiche man das Wort de aus.</w:t>
        <w:br/>
        <w:t>758. 1. 41. an statt 140. l. 240.</w:t>
        <w:br/>
        <w:t>762. 2. 9. an statt einzutragen / l. vor das Gericht zu laden.</w:t>
        <w:br/>
        <w:t>763. 1. 31. an statt Weyl. L. Zeyt.</w:t>
        <w:br/>
        <w:tab/>
        <w:t>2. 6. an statt nehmen / l. nehmen solte / aber</w:t>
        <w:br/>
        <w:tab/>
        <w:t>nicht erschiene.</w:t>
        <w:br/>
        <w:tab/>
        <w:t>2. 35. streiche man das Work Stände aus.</w:t>
        <w:br/>
        <w:t>764. 2. 9. an statt sehen / l. zustehen.</w:t>
        <w:br/>
        <w:t>765. 2. 35. anstatt solater, l solenniter.</w:t>
        <w:br/>
        <w:t>765. 2. 54. anstatt comparatio, l. Compar- tion.</w:t>
        <w:br/>
        <w:t>768. 1. 33. an statt daßes / l. daß Er es.</w:t>
        <w:br/>
        <w:t>771. 1. 30. an statt Friburg. l Neuburg.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984.txt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774. 2. 41. an statt Weyl, s. Zeyt.</w:t>
        <w:br/>
        <w:t>777.1. 41. anstatt Herms, l. Beems.</w:t>
        <w:br/>
        <w:t>783. 2. 48. an statt Februar., s. Decembr.</w:t>
        <w:br/>
        <w:t>78f. 1. 13. an statt gegenwärtig gewärtig.</w:t>
        <w:br/>
        <w:tab/>
        <w:t>786. 2. an statt keine Bolonien / l. kein Colo- nier.</w:t>
        <w:br/>
        <w:tab/>
        <w:t>2. 8. anstatt sollen /l soll.</w:t>
        <w:br/>
        <w:t>787. 2. 2. anstatt Heinsium, s. Heinsium.</w:t>
        <w:br/>
        <w:tab/>
        <w:t>2. 57. an statt Abnehmers / l. Abnehmers.</w:t>
        <w:br/>
        <w:t>889. 1. 50. anstatt Februar, l. Octobr.</w:t>
        <w:br/>
        <w:tab/>
        <w:t>1. 52. an statt angeführet /l ausgeführet.</w:t>
        <w:br/>
        <w:t>805. 2. 50. anstatt Briefe / l. liefe.</w:t>
        <w:br/>
        <w:t>807. 2. 2. an statt Octobr. s. Decembr.</w:t>
        <w:br/>
        <w:tab/>
        <w:t>2. 45. an statt neuen / l. meinen.</w:t>
        <w:br/>
        <w:t>810. 1. 23. an statt Constant, l. contant.</w:t>
        <w:br/>
        <w:t>814. 2. 9. an statt währenden / Blähenden.</w:t>
        <w:br/>
        <w:t>815. 1. 45. an statt lustig / l. listig</w:t>
        <w:br/>
        <w:t>816. 38. an statt vu 7l. l. vyl. (ist eine Sylbe.</w:t>
        <w:br/>
        <w:tab/>
        <w:t>1. 40. an statt hier best. l hier her best.</w:t>
        <w:br/>
        <w:t>818. 1. 10. an statt 18. l. 28.</w:t>
        <w:br/>
        <w:t>820. 1. 42. an statt Matrosen. | Matrosen-</w:t>
        <w:br/>
        <w:t xml:space="preserve">822. 1. 55. an statt </w:t>
      </w:r>
      <w:r>
        <w:rPr>
          <w:b/>
          <w:color w:val="DD2B05"/>
          <w:u w:val="single"/>
        </w:rPr>
        <w:t>Danckeevliet</w:t>
      </w:r>
      <w:r>
        <w:t xml:space="preserve"> / l. </w:t>
      </w:r>
      <w:r>
        <w:rPr>
          <w:b/>
          <w:color w:val="DD2B05"/>
          <w:u w:val="single"/>
        </w:rPr>
        <w:t>Donckervliet</w:t>
      </w:r>
      <w:r>
        <w:t>.</w:t>
        <w:br/>
        <w:t>822. 2. 41. anstatt Nail, l. Nelle.</w:t>
        <w:br/>
        <w:t>828. 2. 42. anstatt leg / l. ley.</w:t>
        <w:br/>
        <w:t>830. 2 12. an statt Ansetzens/l. Anhetzer.</w:t>
        <w:br/>
        <w:t>832. 1. 56. an statt profitablen / l. profitablen.</w:t>
        <w:br/>
        <w:t>833. 1. 15. an statt pragen/l. springen.</w:t>
        <w:br/>
        <w:t>838. 1. 11. an statt Majeur, l. Malheur.</w:t>
        <w:br/>
        <w:t>840. 2. 43. an statt Nach- /l Nachricht.</w:t>
        <w:br/>
        <w:t>845. 2. 58. an statt Clevische / l. Clevische.</w:t>
        <w:br/>
        <w:br/>
        <w:t>Die übrigen kleinen Fehler / da ein Buchstabe verrückt / ausgelassen oder zuviel gesetzet worden / hat man</w:t>
        <w:br/>
        <w:t>darum nicht beygefüget / weil der Sache selber nichts nachteiliges daraus zuwächst / und sie von</w:t>
        <w:br/>
        <w:t>jeden gar leicht zu corrigiren seyn.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985.txt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Verzeichnus einiger nutzlichen Bücher/ welche Peter Conrad</w:t>
        <w:br/>
        <w:t>Monath, Buchhaͤndler in Nuͤrnbergſtheils verlegt, theils in Menge</w:t>
        <w:br/>
        <w:t>zu verkauffen hat. Anno 1719.</w:t>
        <w:br/>
        <w:br/>
        <w:t>Andet Joh. Paradieß-Gärlein, volle</w:t>
        <w:br/>
        <w:t>10 Chriſtlichen Tugenden ſolche durch andaͤchtigt</w:t>
        <w:br/>
        <w:t>und Trſtreiche Gebac, in die Seeleupfatzen,</w:t>
        <w:br/>
        <w:t>meinen groben und ga ſaubern Truck, mit ſchoͤnen</w:t>
        <w:br/>
        <w:t>Kupffern genern, 8. 1716.</w:t>
        <w:br/>
        <w:br/>
        <w:t>Anweiſunatarundmaſſig furte und ſehr deutliche)</w:t>
        <w:br/>
        <w:t>um Mignerur. Mahlen vermittelſt deren dieſe</w:t>
        <w:br/>
        <w:t>ſchoͤn Kunſt leicht und faſt ohne Lehr-Meiſter zu</w:t>
        <w:br/>
        <w:t>bemeiſſen, 12. 1710.</w:t>
        <w:br/>
        <w:br/>
        <w:t>Bions (Aicolai) neueröffner Mahraiſche</w:t>
        <w:br/>
        <w:t>Werck Schule oder aundliche Aniſugwi</w:t>
        <w:br/>
        <w:t>diemathematiſche Anſtrumenten nicht allein ſick,</w:t>
        <w:br/>
        <w:t>lich und recht zu gebrauchen, ſondern auch auf die</w:t>
        <w:br/>
        <w:t>beſte und accurateſte Manie zu vertigen zu</w:t>
        <w:br/>
        <w:t>probiren- und allezeit in guen Stand zu erhalten</w:t>
        <w:br/>
        <w:t>ſind zweyte Auflage, 4. 717</w:t>
        <w:br/>
        <w:br/>
        <w:t>Eiusdem, weuere Eröffnung de Nacheme</w:t>
        <w:br/>
        <w:t>ſchen Werck Schuleimiſcher wa diezu</w:t>
        <w:br/>
        <w:t>benung, als der Gebrauch verſchiedener andere</w:t>
        <w:br/>
        <w:t>Mahemauſchen abſonderlich der zu Geomet,</w:t>
        <w:br/>
        <w:t>und (etique achbegen Inſtituten, die bei</w:t>
        <w:br/>
        <w:t>ſagtem Anthore nicht zu finden den Lubhaben,</w:t>
        <w:br/>
        <w:t>veunchfür Aue gelegt und hart werden</w:t>
        <w:br/>
        <w:t>von Joh Gabriel Deppelayerkauxir.</w:t>
        <w:br/>
        <w:br/>
        <w:t>Beverige Wilhelm ſonderbarr Gedancken</w:t>
        <w:br/>
        <w:t>von der Religion, in zwoͤlff Arnde verfaſſet,</w:t>
        <w:br/>
        <w:t>aus dem Engliſchen uͤberſet, 8. 1716.</w:t>
        <w:br/>
        <w:br/>
        <w:t>Blagers C. A. Compendiumnei Gſeins.</w:t>
        <w:br/>
        <w:t>praxi Cinie, oder kuter Begriff die Kranck.</w:t>
        <w:br/>
        <w:t>heuer Rundlich verkemen und dahieſicherund</w:t>
        <w:br/>
        <w:t>glücklich zu curieen nach den venfftigſten aber</w:t>
        <w:br/>
        <w:t>neueſten und feſten Grund-Schen der Medicin</w:t>
        <w:br/>
        <w:t>des beruͤhmten Hrn. C. Stahls: 8. 1718</w:t>
        <w:br/>
        <w:br/>
        <w:t>Blumen- und exen Buch, darinnen auf das</w:t>
        <w:br/>
        <w:t>fleiſſigſte die Bum mit ihren Blaten nach den</w:t>
        <w:br/>
        <w:t>Leben ins Kupfer vor Augenaſtellt werden ſoll,</w:t>
        <w:br/>
        <w:br/>
        <w:t>Biblia Secrz in Linene leslin Cige ü Vecchi-</w:t>
        <w:br/>
        <w:t>gnore Teſtimmte nalz puritt del Lia</w:t>
        <w:br/>
        <w:t>gve vulgare, modernz ecarrer, Corriloon.</w:t>
        <w:br/>
        <w:t>gente per tuto Teſto fundamentel vero.</w:t>
        <w:br/>
        <w:t>diſtitz per verſetti A pro delle Glaventh,</w:t>
        <w:br/>
        <w:t>Eſtompatz con Leitere mohe leggibii, ½</w:t>
        <w:br/>
        <w:t>pro dique, che ſino der vonzatz Fol.</w:t>
        <w:br/>
        <w:t>1712,</w:t>
        <w:br/>
        <w:br/>
        <w:t>Boſſens gruͤndliche Anweiſung zur Radier- und</w:t>
        <w:br/>
        <w:t>Et-Kunſt nebſt Cautier-Kunſt zu ſchen / 8.</w:t>
        <w:br/>
        <w:t>1719.</w:t>
        <w:br/>
        <w:br/>
        <w:t>Cellaris Francoit, oder ſehr vortheilhafftes Fran-</w:t>
        <w:br/>
        <w:t>tzoͤſiſch-und Teutſches Woͤrer-Buch. 8. 1719.</w:t>
        <w:br/>
        <w:br/>
        <w:t>1 Anno vissionis de Vivarianti Laland.</w:t>
        <w:br/>
        <w:t>Tedeleo. &amp; Tedeſeo-alieno. Neuss Nalis.</w:t>
        <w:br/>
        <w:t>niſch, Teutſche und Teutſch-Ralickuiſcher,</w:t>
        <w:br/>
        <w:t>ter Buch, aus dem bekanten Vorbulario des</w:t>
        <w:br/>
        <w:t>Heren Pergamini dieſembant, Oecedem</w:t>
        <w:br/>
        <w:t>co dell eroſes gezogen, mit vielen Winten,</w:t>
        <w:br/>
        <w:t>und den noͤthigſten Reden Aria umcheettſauch</w:t>
        <w:br/>
        <w:t>durch das geb. auchuchſte und reineſte Teutſchre</w:t>
        <w:br/>
        <w:t>Ratet von dem zurare des Corn, Copie</w:t>
        <w:br/>
        <w:t>Lingvæ Latinz Adam Friedr. Küſchen, in Me-</w:t>
        <w:br/>
        <w:t>dian. 8. 1718.</w:t>
        <w:br/>
        <w:br/>
        <w:t>Einlegung zur Medallen oder lang Wis</w:t>
        <w:br/>
        <w:t>ſenſcaſſe, um Unterricht für diejenige, welche</w:t>
        <w:br/>
        <w:t>zu ene gundliche Erkanis ſowohl de an</w:t>
        <w:br/>
        <w:t>tigven, als Medernen Mitte gelange wol-</w:t>
        <w:br/>
        <w:t>len f nachdeletten Pariſer, Edition; welche</w:t>
        <w:br/>
        <w:t>buchden Hann zuren wider diſchen,</w:t>
        <w:br/>
        <w:t>beſſert und vermehret hees gekommtaus dem</w:t>
        <w:br/>
        <w:t>Frantzoͤſiſchen Teuſche Ubeſet, und mit darz</w:t>
        <w:br/>
        <w:t>gen Kupfanaſehen. 8. 1718.</w:t>
        <w:br/>
        <w:br/>
        <w:t>Eriebt Am mit.) Prars aventfriedigte.</w:t>
        <w:br/>
        <w:t>eineriere einlichaſa, zuled unde Nie</w:t>
        <w:br/>
        <w:t>dergerichtbarkei-Erb-Geidt, Vogtheilichen</w:t>
        <w:br/>
        <w:t>Obrigkeit und Hofmard Gricht. 4. 1713.</w:t>
        <w:br/>
        <w:br/>
        <w:t>von Laraums (Lud. Ernn, unchſiliche</w:t>
        <w:br/>
        <w:t>Chriſtenthum, in einemeſſenheitigen Sand.</w:t>
        <w:br/>
        <w:t>Scheeibelche de bekchniis hineſer Panang.</w:t>
        <w:br/>
        <w:t>aus Euena, aſeinem China zurudgelaſſenen</w:t>
        <w:br/>
        <w:t>vertrauten Freund-Maumig abgehen laſſen,</w:t>
        <w:br/>
        <w:t>dentlich vorgeſtele, miſonderbahren zu dem</w:t>
        <w:br/>
        <w:t>leutigen Chriſenthun gehoͤrigen Mercurdig,</w:t>
        <w:br/>
        <w:t>keiten erlin. Ausder Chieſiſche Sprachen</w:t>
        <w:br/>
        <w:t>die Engliſche und aus dieſer die Teuſche Ube-</w:t>
        <w:br/>
        <w:t>ſetze, 8. 117.</w:t>
        <w:br/>
        <w:br/>
        <w:t>dem fernere Abid ung de unchriſtlichen</w:t>
        <w:br/>
        <w:t>Chriſtenthum oder Auwort-Schimmel,</w:t>
        <w:br/>
        <w:t>Hes de beehrte Chieſer Mannaulung aus de</w:t>
        <w:br/>
        <w:t>Karl Reſidenz Stadt Peling an ſein in En-</w:t>
        <w:br/>
        <w:t>gland beſindlichen zutauin dem Pavang</w:t>
        <w:br/>
        <w:t>abachen laſſen. Aus der Chineſiſchen Sprache in</w:t>
        <w:br/>
        <w:t>die Engliſche und aus dieſer in die Teutſche uͤberſe-</w:t>
        <w:br/>
        <w:t>zu. 8. 1718.</w:t>
        <w:br/>
        <w:br/>
        <w:t>cusdem weiße und Luger Hoffen, in der Saue</w:t>
        <w:br/>
        <w:t>bu Cur zu Schwalbach. 8. 1719.</w:t>
        <w:br/>
        <w:br/>
        <w:t>Fervarii proſſin Franzus, oder der Frangd,</w:t>
        <w:br/>
        <w:t>ſiſche Sprachmeiſter, 8. 1714</w:t>
        <w:br/>
        <w:br/>
        <w:t>Caſtrettfrantiſin Gewißheit und rothmen,</w:t>
        <w:br/>
        <w:t>digkeir der Religion inger, aus den</w:t>
        <w:br/>
        <w:t>Engliſche überſetztz. 8. 1715.</w:t>
        <w:br/>
        <w:br/>
        <w:t>Herbache (Joh Caſpar) Einleitung zum</w:t>
        <w:br/>
        <w:t>gruͤndlichen Verſtand de Wech, Hand-</w:t>
        <w:br/>
        <w:t>lung ubſt verſchiedenen nutzlichen Anmeraun,</w:t>
        <w:br/>
        <w:t>gen-und micho mit der Wien Wechſt-Ord.</w:t>
        <w:br/>
        <w:t>nung vermehret, Fol. 1716.</w:t>
        <w:br/>
        <w:br/>
        <w:t>Hoferol Joh. Clach erbautiche Frag-Bibel,</w:t>
        <w:br/>
        <w:t>darnach ein Liebhaber de Gönlichen Vorreiſich</w:t>
        <w:br/>
        <w:t>und die Seigen durch Fragu Anmelden,</w:t>
        <w:br/>
        <w:t>und alle Bibliſche Hiſtorien, wie auch was ſonſten</w:t>
        <w:br/>
        <w:t>merckwuͤrdig in weniger Zeit bekant machen kan,</w:t>
        <w:br/>
        <w:t>8. 1717</w:t>
        <w:br/>
        <w:br/>
        <w:t>Harprechülerdin Chriſt. Joſitzimmer.</w:t>
        <w:br/>
        <w:t>Raum atinita, paritain parten u.</w:t>
        <w:br/>
        <w:t>mine inelyte Faculatt furidier, Conſeripte</w:t>
        <w:br/>
        <w:t>vom Falena ein. Tabinetirte.</w:t>
        <w:br/>
        <w:t>anzar Jacobeſuches Exempel-Zuch</w:t>
        <w:br/>
        <w:t>fr Rinder aus da Engliſchen uͤberſetzt 2 Thi-</w:t>
        <w:br/>
        <w:t>ler 12. 1717.</w:t>
        <w:br/>
        <w:br/>
        <w:t>Juriſters Begebenheir der Armide in einem er,</w:t>
        <w:br/>
        <w:t>baulichen und voller Moralien angefüllte Ro-</w:t>
        <w:br/>
        <w:t>mans. 8. 1715.</w:t>
        <w:br/>
        <w:br/>
        <w:t>Kel-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986.txt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Reinii obißeriutiones Fridie deurier.</w:t>
        <w:br/>
        <w:t>gus jurt Maerus. 4. 1706.</w:t>
        <w:br/>
        <w:br/>
        <w:t>Krameri Hoch- und Nieder Teutſch-und Nieder</w:t>
        <w:br/>
        <w:t>Da Leſes Dictionalium, folzig</w:t>
        <w:br/>
        <w:br/>
        <w:t>Lexien Merahrzeugtenpinderſt) zum bei</w:t>
        <w:br/>
        <w:t>ſonden Nutn aller Studidat vornemlich</w:t>
        <w:br/>
        <w:t>aber der Poliſche Waſchaften Beſiſſenen</w:t>
        <w:br/>
        <w:t>2te Auflag: 8. 1717.</w:t>
        <w:br/>
        <w:br/>
        <w:t>Lochheit ich. Fritrir) Schedizenz de Par-</w:t>
        <w:br/>
        <w:t>reirz braun, 4. 1719.</w:t>
        <w:br/>
        <w:br/>
        <w:t>Artzlit Kut. Bruh, Majeſtathpranlajur.</w:t>
        <w:br/>
        <w:t>logirte, aque ex zttis publicus, Coultin,</w:t>
        <w:br/>
        <w:t>tionius Imperth vorithinqueprazi ad No.</w:t>
        <w:br/>
        <w:t>am canuathun Carte Nadietz, Fal.</w:t>
        <w:br/>
        <w:t>1714</w:t>
        <w:br/>
        <w:br/>
        <w:t>Mavaatre (Paul Jac.) getreuer und ge-</w:t>
        <w:br/>
        <w:t>ſickter Handes Dienerallſ.</w:t>
        <w:br/>
        <w:br/>
        <w:t>Luemand der Lurpaſche miche Nie</w:t>
        <w:br/>
        <w:t>zu beleidige jederman aber nutzlich zu ſeyn befi</w:t>
        <w:br/>
        <w:t>ſen iſt 14 Theue/ 8. 1717. 1719.</w:t>
        <w:br/>
        <w:br/>
        <w:t>Oeſent Haus Danie) gruͤndliche An-</w:t>
        <w:br/>
        <w:t>lenung zur Leuſchen accurann Reimant.</w:t>
        <w:br/>
        <w:t>Dichr Kunſt durchrichtige Lehr-Am deuliche</w:t>
        <w:br/>
        <w:t>Regun und reine Exempel vgeſtellt L.xlz.</w:t>
        <w:br/>
        <w:br/>
        <w:t>Pavieweit Dan. GOte Anſprach zu dem</w:t>
        <w:br/>
        <w:t>Herren einer Religeſen, ſteheiligmacht.</w:t>
        <w:br/>
        <w:t>gigen geiſtlichen Ende ode Exeician ſich</w:t>
        <w:br/>
        <w:t>aufbau, 12. Luen 1714.</w:t>
        <w:br/>
        <w:br/>
        <w:t>Douer Per) vollemmene Gewiſſene Tohe</w:t>
        <w:br/>
        <w:t>der Fremmen, wie ſiche von alle Chriſten, di</w:t>
        <w:br/>
        <w:t>darſchienja zogen werden Lizig.</w:t>
        <w:br/>
        <w:br/>
        <w:t>Relatiquarialitalaſtnats Damentiine</w:t>
        <w:br/>
        <w:t>verubuskaſtras 4. 1716.</w:t>
        <w:br/>
        <w:br/>
        <w:t>Sippteim abenheuerlicher und mit allerhand Eli-</w:t>
        <w:br/>
        <w:t>ſamen Beabenheim angeſthin Leben Wan</w:t>
        <w:br/>
        <w:t>del inz. Theil / 8. 1713</w:t>
        <w:br/>
        <w:br/>
        <w:t>Sonntags Chriſtoph Langeliſche Sonn,</w:t>
        <w:br/>
        <w:t>und Feſttags Poſtill, uͤber das Schäflein</w:t>
        <w:br/>
        <w:t>Chuſii 4. 1715.</w:t>
        <w:br/>
        <w:br/>
        <w:t>Staatſale und neuer des Ronmache Dal,</w:t>
        <w:br/>
        <w:t>malen weiche alle und jede Hiſtoriſche Merck,</w:t>
        <w:br/>
        <w:t>wu dakeiten von den Aueſten Zeuen an abſonder,</w:t>
        <w:br/>
        <w:t>lich diejenige, ſo ſich ſowol indem Cadiſche und</w:t>
        <w:br/>
        <w:t>letzten Trageals auch nach den Calomitziſchen</w:t>
        <w:br/>
        <w:t>Friniß auf das Jahr 1717. ugnage inglei</w:t>
        <w:br/>
        <w:t>Den die Geographiſche Beſchraung deladet,</w:t>
        <w:br/>
        <w:t>ſamt deſſen Stahiedreſten Plataipie auch</w:t>
        <w:br/>
        <w:t>de Uſoche-Morladen und der Reulie Ra-</w:t>
        <w:br/>
        <w:t>gaſſaur die Stamm-Regiſterder Koͤnigem</w:t>
        <w:br/>
        <w:t>Fuͤrſten dieſes Köngreichs, nebſt dem Zuſtande</w:t>
        <w:br/>
        <w:t>der Chriſtlichen Religion und den verhhute.</w:t>
        <w:br/>
        <w:t>Maman, aus denſche gung. Zu Ende</w:t>
        <w:br/>
        <w:t>ſind: Johannis Luel toſeriptiones Dalmatica</w:t>
        <w:br/>
        <w:t>bevanget, und das gante Verd minielen an,</w:t>
        <w:br/>
        <w:t>116en Autung, und ſein Kupfern hat.</w:t>
        <w:br/>
        <w:t>ſehen 8. 1718.</w:t>
        <w:br/>
        <w:br/>
        <w:t>Einerit trandr Luſt und in einem</w:t>
        <w:br/>
        <w:t>gang nen verfaſten Zunſt-Buch: Damen,</w:t>
        <w:br/>
        <w:t>von althaſauin derara fri-</w:t>
        <w:br/>
        <w:t>Em Mahlaundkarti-Aum; ungemeine</w:t>
        <w:br/>
        <w:t>Holz-Gut, Sum Hr Glatant.</w:t>
        <w:br/>
        <w:t>Aebeuens. 8. 1718</w:t>
        <w:br/>
        <w:br/>
        <w:t>Schoapel Joh Georg Ameiſig zu denn „</w:t>
        <w:br/>
        <w:t>der Kauffmanſchafft, Handlungmaben,</w:t>
        <w:br/>
        <w:br/>
        <w:t>Luthigeehungenebſt einemmaricht de</w:t>
        <w:br/>
        <w:t>Kauſauiſchen Tuchhauen 4 1719.</w:t>
        <w:br/>
        <w:br/>
        <w:t>Sturmeſconh. Chriſt. Judema verſtaͤndig-</w:t>
        <w:br/>
        <w:t>Erklaͤrung derjenige Stellen H. Schriſſtwelche</w:t>
        <w:br/>
        <w:t>von Ritſindiannteuen hatahls auciane.</w:t>
        <w:br/>
        <w:t>den, bit dieſer Tagdauch gang dagegen</w:t>
        <w:br/>
        <w:t>verwahra vaden, auch ohnerechthamt.</w:t>
        <w:br/>
        <w:t>ſerſchafft de Phyſitz und Anthes, nicht gung</w:t>
        <w:br/>
        <w:t>Der aſte</w:t>
        <w:br/>
        <w:t>dagegen verwahret werden koͤnnen.</w:t>
        <w:br/>
        <w:t>Then die Stelle aus dem erſten Buch Moſes be-</w:t>
        <w:br/>
        <w:t>handiend nebſt emer Vora H. Do. Jchum,</w:t>
        <w:br/>
        <w:t>Wilhelm Bayes S. Theol. Pr. in Altor 8.</w:t>
        <w:br/>
        <w:t>1719.</w:t>
        <w:br/>
        <w:br/>
        <w:t>Kalanden unaldſelige Peineeſin Aſitor,</w:t>
        <w:br/>
        <w:t>Geh Reman vorgeſiehet 8. 1714.</w:t>
        <w:br/>
        <w:br/>
        <w:t>Trichtere (alentin neu auerleſene Pferd.</w:t>
        <w:br/>
        <w:t>Buchinz Theim verſaſſet, wey Auflage.</w:t>
        <w:br/>
        <w:t>8. 1717.</w:t>
        <w:br/>
        <w:br/>
        <w:t>Folckerit Th. Geut. Ap Fire Nrber.</w:t>
        <w:br/>
        <w:t>Leine fatazu Paarun in dere No.</w:t>
        <w:br/>
        <w:t>Trren, tam ſponte naſeentium, zum</w:t>
        <w:br/>
        <w:t>exaticarum, &amp; in ihrer Vitidaris, 1.</w:t>
        <w:br/>
        <w:t>Medico vrzeippe Horto zliquet ahle zu-</w:t>
        <w:br/>
        <w:t>vis entritaron, zum denaniatione Leo-</w:t>
        <w:br/>
        <w:t>rum in genete, ubiproventont, zehenſion,</w:t>
        <w:br/>
        <w:t>quibus vigent, ferentane; Additz ungulls</w:t>
        <w:br/>
        <w:t>Exoticieniturz, prapegandiqueratione um</w:t>
        <w:br/>
        <w:t>Generum &amp; Specierum, am ſommarum</w:t>
        <w:br/>
        <w:t>anzu inharu Moriz Churateriſtici, er</w:t>
        <w:br/>
        <w:t>Orts, zumann. Hrrmann.</w:t>
        <w:br/>
        <w:t>Rarquemilie vartin, hartimme;</w:t>
        <w:br/>
        <w:t>po Natute ihre proprlis Obſervationibus de-</w:t>
        <w:br/>
        <w:t>prompit. Erhlemur ſan lees Aleier,</w:t>
        <w:br/>
        <w:t>ptionesratiorum algottientarum. 4. 1718.</w:t>
        <w:br/>
        <w:br/>
        <w:t>Witinit Joh. wertheimer Copertien, oder</w:t>
        <w:br/>
        <w:t>Munde Beweiß, daß dahind eineren</w:t>
        <w:br/>
        <w:t>oder Erde, und die Erde ein Plan ſeye 4.</w:t>
        <w:br/>
        <w:t>1713.</w:t>
        <w:br/>
        <w:br/>
        <w:t>Wegleinere (Chriſtoph Chriſtus der fuͤhren.</w:t>
        <w:br/>
        <w:t>liche Lehr-Meiſer, in ſchiedenn Predig,</w:t>
        <w:br/>
        <w:t>ten, 8. 1715</w:t>
        <w:br/>
        <w:br/>
        <w:t>Walthere (Com Ludw. Medicin Chaurgi-</w:t>
        <w:br/>
        <w:t>ſche Scag ſnderbau Anmercungen/ 8.</w:t>
        <w:br/>
        <w:t>1714</w:t>
        <w:br/>
        <w:br/>
        <w:t>Dayenſt (Joh. Chriſtoph Belehrung der</w:t>
        <w:br/>
        <w:t>diſch Teutſen Reund reiber,</w:t>
        <w:br/>
        <w:t>dunicht alle, ſo da nahre Teuſche Leins</w:t>
        <w:br/>
        <w:t>ſundigt ſuſich ſelbſten 1 imerhalb wenig Stun</w:t>
        <w:br/>
        <w:t>den zu ſothaner Wiſſenſchafft gelangen koͤmmen 4.</w:t>
        <w:br/>
        <w:t>1715.</w:t>
        <w:br/>
        <w:br/>
        <w:t>Wichngeieldie groſſeleines gottſeligen Lo-</w:t>
        <w:br/>
        <w:t>bene, ſamt einige Mergen und Abend-Gede</w:t>
        <w:br/>
        <w:t>ten. Aus dem Engliſchen uͤberſetzt, Franckfurt,</w:t>
        <w:br/>
        <w:t>1717</w:t>
        <w:br/>
        <w:br/>
        <w:t>zuveffenſſe zuinalverſientii Phainz</w:t>
        <w:br/>
        <w:t>runer zuerkanz l. Pharmacatteis ab.</w:t>
        <w:br/>
        <w:t>guſtanzretariara, 4. 1717.</w:t>
        <w:br/>
        <w:br/>
        <w:t>Zauberey natuͤrliche der ganz neues Kunſt-</w:t>
        <w:br/>
        <w:t>Buchbare Uber vier hundert hebliche nz.</w:t>
        <w:br/>
        <w:t>liche-ſtige und natliche, auch geie Koſt.</w:t>
        <w:br/>
        <w:t>Stuͤcke zufinden 8. 1717.</w:t>
        <w:br/>
        <w:br/>
        <w:t>Herr Perrath ſangenehmet, wie das liebliche Ge-</w:t>
        <w:br/>
        <w:t>ſchopff, die Vogel, am verſchiedene Aezen abzu</w:t>
        <w:br/>
        <w:t>richten- und ſchm zu machen ſind: 8. 1716.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cesta.stanford.edu/research/early-cape-travelers" TargetMode="External"/><Relationship Id="rId10" Type="http://schemas.openxmlformats.org/officeDocument/2006/relationships/hyperlink" Target="https://cesta-io.stanford.edu/anthology/2024-research-anthology/early-cape-travelers/" TargetMode="External"/><Relationship Id="rId11" Type="http://schemas.openxmlformats.org/officeDocument/2006/relationships/hyperlink" Target="https://github.com/cesta-online/prj-early-cape-travelers" TargetMode="External"/><Relationship Id="rId12" Type="http://schemas.openxmlformats.org/officeDocument/2006/relationships/hyperlink" Target="mailto:grparker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