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115.txt</w:t>
      </w:r>
    </w:p>
    <w:p>
      <w:r>
        <w:t>Erster Theil. VII. Brief. 2.</w:t>
        <w:br/>
        <w:br/>
        <w:t>nd chr fruchtbar z seyn schiene; massen</w:t>
        <w:br/>
        <w:t>h selbiges verschiedene mahlen durch ge</w:t>
        <w:br/>
        <w:t>andert, wenn mich etwas tieffer in das</w:t>
        <w:br/>
        <w:t>and hinein begeben **wolteDiese**</w:t>
        <w:br/>
        <w:t>drey jetzt erwehnet Wasser</w:t>
        <w:br/>
        <w:t>ihren und ernähren keine andere als</w:t>
        <w:br/>
        <w:t>See Fische. Entweder weil das Wasser</w:t>
        <w:br/>
        <w:t>u ihrer Nahrung zu fubtil: oder aber,</w:t>
        <w:br/>
        <w:t>peil sie nur ein curtes Spatium von etli</w:t>
        <w:br/>
        <w:t>hen Stunden durchlauffen, das zeis</w:t>
        <w:br/>
        <w:t>then denen Bergen und der Bay - Halbbegriffen</w:t>
        <w:br/>
        <w:t>ist, auch einen steinigten</w:t>
        <w:br/>
        <w:t>Brund haben. Gleichwol findet man das</w:t>
        <w:br/>
        <w:t>innen noch kleine Grundeln, und an</w:t>
        <w:br/>
        <w:t>ere dergleichen kleine Fische, nebst eis</w:t>
        <w:br/>
        <w:t>er gewissen Art Aale, welche die Eins</w:t>
        <w:br/>
        <w:t>wohner daselbst Paling nennen. Sie</w:t>
        <w:br/>
        <w:t>ind aber nirgends als unter denen alten</w:t>
        <w:br/>
        <w:t>Wurzeln der Baume des Ufers, auch</w:t>
        <w:br/>
        <w:t>o seltsam anzutreffen, daß man offt in</w:t>
        <w:br/>
        <w:t>inem halben, ja manchmal in einem gan</w:t>
        <w:br/>
        <w:t>en Jahr kaum eine zu Gesicht bekam</w:t>
        <w:br/>
        <w:t>net. Meines Erachtens waren sie eher</w:t>
        <w:br/>
        <w:t>Ruppen, als Palinge oder Aalen junens</w:t>
        <w:br/>
        <w:t>en, weil sie nicht nach Art der Aalen,</w:t>
        <w:br/>
        <w:t>n dem Thau sich aufhalten, noch von</w:t>
        <w:br/>
        <w:t>em Gras fressen, wie sonsten die Aalen</w:t>
        <w:br/>
        <w:t>u thun gewohnet sind.</w:t>
        <w:br/>
        <w:br/>
        <w:t>Und hiermit will mich nun vor dieses</w:t>
        <w:br/>
        <w:t>nal aus dem Hottentotte Holländischen</w:t>
        <w:br/>
        <w:t>Diftrict machen, nachdem mich lange</w:t>
        <w:br/>
        <w:t>genug darinnen aufgehalten: Ihm aber</w:t>
        <w:br/>
        <w:t>en nächst daran anstossenden **Motterattischen**</w:t>
        <w:br/>
        <w:t>Diftrict etwas deutlicher,</w:t>
        <w:br/>
        <w:t>och wegen ermanglenden Materie nicht</w:t>
        <w:br/>
        <w:t>o weit-läufftig vorstellen; wenn nur</w:t>
        <w:br/>
        <w:t>ich vorhero gesaget habe, daß dieser</w:t>
        <w:br/>
        <w:t>Diftrict darum der **Mottergattische** ges</w:t>
        <w:br/>
        <w:t>nennet werde, weil das Regen Wasser,</w:t>
        <w:br/>
        <w:t>velches im Winter, sonderlich aber im</w:t>
        <w:br/>
        <w:t>Junio und Julio hauffig von dem Him</w:t>
        <w:br/>
        <w:t>nel fállet, hin und wieder zwischen den</w:t>
        <w:br/>
        <w:t>Bergen in denen Thälern stehen bleibet,</w:t>
        <w:br/>
        <w:t>und die Wege unbrauchbar machet; wo</w:t>
        <w:br/>
        <w:t>Durch das Land in denen Thälern mei</w:t>
        <w:br/>
        <w:t>tens mit Wasser überströmet, und als</w:t>
        <w:br/>
        <w:t>o kraftig oder lotterig wird.</w:t>
        <w:br/>
        <w:br/>
        <w:t>Dieser D tract lieget in Ansehung des</w:t>
        <w:br/>
        <w:t>origen etwas mehr nach Norden, und</w:t>
        <w:br/>
        <w:t>vird von erwehnten Hottentotte Hol</w:t>
        <w:br/>
        <w:t>ándischen. Dictrict, der **Stellenboschis**</w:t>
        <w:br/>
        <w:t>chen Revier, und dessen Bergen, end</w:t>
        <w:br/>
        <w:t>ich auch von dem Dictrict Stellenbusch</w:t>
        <w:br/>
        <w:t>selbsten, umgrenzet: dahero ist er auch</w:t>
        <w:br/>
        <w:t>ben weitem so groß nicht, als der zuvor</w:t>
        <w:br/>
        <w:t>beschriebene. Gleichwohl aber findet man</w:t>
        <w:br/>
        <w:t>n demselben viele sehr gute, schöne und</w:t>
        <w:br/>
        <w:t>vol angerichtete Land Güter; unter</w:t>
        <w:br/>
        <w:t>welchen diejenigen billich den Vorzug so</w:t>
        <w:br/>
        <w:t>wohl von Natur, als wegen guter Administration,</w:t>
        <w:br/>
        <w:t>auch wegen des Rangs,</w:t>
        <w:br/>
        <w:t>haben müssen, welchen dero Beisizer</w:t>
        <w:br/>
        <w:t>rechtmäßig zukommet, und die denen</w:t>
        <w:br/>
        <w:t>Herren Bürgermeistern von Stellen</w:t>
        <w:br/>
        <w:t>bosch zu stehen; wie sich denn hierunter</w:t>
        <w:br/>
        <w:t>das Land Gut des Herin Wellel Pretoris,</w:t>
        <w:br/>
        <w:t>Hermans van Brakel, und Johann</w:t>
        <w:br/>
        <w:t>Jacob Conterminis befindet, nebst vies</w:t>
        <w:br/>
        <w:t>len andern, die denen übrigen Eingeben</w:t>
        <w:br/>
        <w:t>denen angehören. bar</w:t>
        <w:br/>
        <w:t>Man findet in diesem Dictrict nicht</w:t>
        <w:br/>
        <w:t>so grosse Thaler, als in dem vorigen, mas</w:t>
        <w:br/>
        <w:t>sen er aus lauter Hügel bestehet. Nichts</w:t>
        <w:br/>
        <w:t>destoweniger ist das Land gut und frucht f</w:t>
        <w:br/>
        <w:t>bar, tråget auch sattsam Gras vor das</w:t>
        <w:br/>
        <w:t>Vich der Eingesessenen. Denn es wird</w:t>
        <w:br/>
        <w:t>nicht nur von der **Stellenboschischen** Revier</w:t>
        <w:br/>
        <w:t>zum Theil bespúhlet: sondern es fin</w:t>
        <w:br/>
        <w:t>den sich auch hier und dorten einige, ob</w:t>
        <w:br/>
        <w:t>gleich feine Bächlein, die alle genugsam</w:t>
        <w:br/>
        <w:t>im Stande seyn, das dürre Land zu ers ma</w:t>
        <w:br/>
        <w:t>quicken; ja in der Regen Zeit lauffen sie</w:t>
        <w:br/>
        <w:t>also an, daß man vielmals mit Gefahr</w:t>
        <w:br/>
        <w:t>des Lebens darüber gehen muß und weiß</w:t>
        <w:br/>
        <w:t>ich gar wohl, daß zum öfftern die Mens</w:t>
        <w:br/>
        <w:t>schen nicht einmal durchkommen können,</w:t>
        <w:br/>
        <w:t>wenn sie nicht einen weiten Umweg suchen</w:t>
        <w:br/>
        <w:t>wollen. she</w:t>
        <w:br/>
        <w:t>Die Einwohner haben diesen Bächen</w:t>
        <w:br/>
        <w:t>noch keine besondere Namen gegeben, bef</w:t>
        <w:br/>
        <w:t>doch mehr aus Nachlässigkeit, als Un-a</w:t>
        <w:br/>
        <w:t>wüssenheit; weil sie einer Sache nicht</w:t>
        <w:br/>
        <w:t>gerne einen Namen beylegen, wenn sich</w:t>
        <w:br/>
        <w:t>nicht etwas besonders mit und bey der</w:t>
        <w:br/>
        <w:t>ſelben zugetragen: Geschiehet es aber daß</w:t>
        <w:br/>
        <w:t>ein Mensch in solchen Wassern Noth</w:t>
        <w:br/>
        <w:t>leidet, oder wohl gar darinnen ersaufet:</w:t>
        <w:br/>
        <w:t>so bekommet dasselbe gewiß den Namen</w:t>
        <w:br/>
        <w:t>des Nohtleidenden oder Ersoffenen: wie</w:t>
        <w:br/>
        <w:t>aus den Erempeln der Kaisers und Laurenz-Revier</w:t>
        <w:br/>
        <w:t>zu sehen ist. Sie fliessen alle,</w:t>
        <w:br/>
        <w:t>so viel auch derselben seyn, die in dem</w:t>
        <w:br/>
        <w:t>Sommer ihre Affer so weit ausge</w:t>
        <w:br/>
        <w:t>brucknet bringen können, biß in die</w:t>
        <w:br/>
        <w:t>**Stellenboschische** Revier, welche dieses</w:t>
        <w:br/>
        <w:t>be um ein ziemliches verstärken **helffenVon**</w:t>
        <w:br/>
        <w:t>dieser Art der Bäche, sind die</w:t>
        <w:br/>
        <w:t>**merckwürdigstentheils** der bey Wild</w:t>
        <w:br/>
        <w:t>helm Nel, eines Französischen Schneid: Ba</w:t>
        <w:br/>
        <w:t>ders Wohnung und Land vorbey fliesset;</w:t>
        <w:br/>
        <w:t>theils auch der, welcher bey obgedachten</w:t>
        <w:br/>
        <w:t>Hermann von Brackel Hoffstade vors</w:t>
        <w:br/>
        <w:t>über rinnet. Denn über beyde ist in der</w:t>
        <w:br/>
        <w:t>Regen Zeit nicht wohl zu kommen, weil</w:t>
        <w:br/>
        <w:t>das vielfältig und häuffig fallende Res</w:t>
        <w:br/>
        <w:t>gen-Wasser von denen Bergen herab,</w:t>
        <w:br/>
        <w:t>und diesen Bächen zusammen lauffen,</w:t>
        <w:br/>
        <w:t>dieselbe dadurch also anfüllet, daß es un</w:t>
        <w:br/>
        <w:t>mög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116.txt</w:t>
      </w:r>
    </w:p>
    <w:p>
      <w:r>
        <w:t>Erster Theil. VII. Brief. c.</w:t>
        <w:br/>
        <w:br/>
        <w:t>glich zwischen denen Ufern fan behal</w:t>
        <w:br/>
        <w:t>a werden: inmassen es alsdenn nicht</w:t>
        <w:br/>
        <w:t>r die nächsten Felder unter Wasser se</w:t>
        <w:br/>
        <w:t>t, sondern auch über die darüber lie</w:t>
        <w:br/>
        <w:t>mde hölzerne und niedrige Stege; ja</w:t>
        <w:br/>
        <w:t>er Büsche und Gesträuche des Ufers</w:t>
        <w:br/>
        <w:t>lauffen, und also den Wandersmann</w:t>
        <w:br/>
        <w:t>oder Reisenden in grosse Gefahr</w:t>
        <w:br/>
        <w:t>et.</w:t>
        <w:br/>
        <w:br/>
        <w:t>Zwar sehen die Einwohner jährlich,</w:t>
        <w:br/>
        <w:t>e gefährlich der Weg von einem Diæt</w:t>
        <w:br/>
        <w:t>it in den andern zu dieser Zeit, solich</w:t>
        <w:br/>
        <w:t>aber im Junio und Julio fey; hát</w:t>
        <w:br/>
        <w:t>dahero höchst nöthig, dauerhafte und</w:t>
        <w:br/>
        <w:t>je Brücken über dieselbe zuschlagen;</w:t>
        <w:br/>
        <w:t>zu sie denn das Geld nicht erst</w:t>
        <w:br/>
        <w:t>lehnen dörffen, weil ihre Cala ohne</w:t>
        <w:br/>
        <w:t>reich genug ist: gleichwohl aber wol</w:t>
        <w:br/>
        <w:t>sie lieber das Geld so lange spahren,</w:t>
        <w:br/>
        <w:t>erst, wie es scheinet, ein Unglück ge</w:t>
        <w:br/>
        <w:t>ehen; damit sie so denn mit Schaden</w:t>
        <w:br/>
        <w:t>gen flug werden, und den Stall zu</w:t>
        <w:br/>
        <w:t>chen, wenn das Kalb, wie man im</w:t>
        <w:br/>
        <w:t>sprichwort saget, erhoffen ist.</w:t>
        <w:br/>
        <w:br/>
        <w:t>Doch sie mögen auf ihre Gefahr klug</w:t>
        <w:br/>
        <w:t>den, wie sie wollen, mir ist indessen</w:t>
        <w:br/>
        <w:t>ug, daß mich GOTT bißher vor</w:t>
        <w:br/>
        <w:t>gleichen Unglück behütet hat;</w:t>
        <w:br/>
        <w:t>lcher auch ferner über mir walten,</w:t>
        <w:br/>
        <w:t>O mich funfftig hin behüten wird.</w:t>
        <w:br/>
        <w:t>h will nunmehro diesen lotterien</w:t>
        <w:br/>
        <w:t>tract quittieren, und mich in denen</w:t>
        <w:br/>
        <w:t>begeben, welcher der gangen Colonie</w:t>
        <w:br/>
        <w:t>amen führet, und eigentlich der Stele</w:t>
        <w:br/>
        <w:t>moschische genennet wird; als wel</w:t>
        <w:br/>
        <w:t>r nicht allein viel grösser, und den</w:t>
        <w:br/>
        <w:t>hottentotte Holländischen sehr nahe</w:t>
        <w:br/>
        <w:t>t: sondern auch viel lustiger, pracht</w:t>
        <w:br/>
        <w:t>und schöner, als der jetzt gedachte</w:t>
        <w:br/>
        <w:t>**otergattische** wird befunden werden;</w:t>
        <w:br/>
        <w:t>fen er alles dasjenige begreiffet, was</w:t>
        <w:br/>
        <w:t>schen den Tyger und den **Stellenboischen**</w:t>
        <w:br/>
        <w:t>Bergen gelegen ist, weil er un</w:t>
        <w:br/>
        <w:t>oder gegen Mittag an den Mutter</w:t>
        <w:br/>
        <w:t>tischen, und oben oder gegen Norden</w:t>
        <w:br/>
        <w:t>die **Bottelarey** stoffe. =</w:t>
        <w:br/>
        <w:t>Von seinem Namen, dem Dorffe,</w:t>
        <w:br/>
        <w:t>Kirche, und dem Nathhauß, ist oben</w:t>
        <w:br/>
        <w:t>eits und gleich bey dem Anfang</w:t>
        <w:br/>
        <w:t>chnicht gegeben worden: welches al</w:t>
        <w:br/>
        <w:t>nicht zu wiederhohlen. Dieses aber ist</w:t>
        <w:br/>
        <w:t>e noch zu mercken, daß die Berge,</w:t>
        <w:br/>
        <w:t>ihn gegen Morgen umzingeln, und</w:t>
        <w:br/>
        <w:t>Stellenbusch sche Berge genennet</w:t>
        <w:br/>
        <w:t>eden, von der ganzen Colonie den</w:t>
        <w:br/>
        <w:t>amen haben; welche, weil sie die ansehn</w:t>
        <w:br/>
        <w:t>ste derselben sein, behnahe so hoch</w:t>
        <w:br/>
        <w:t>6, als der Tafel Berg, ingleichen auch</w:t>
        <w:br/>
        <w:t>m so rauh und unbewachsene, als der</w:t>
        <w:br/>
        <w:t>haff</w:t>
        <w:br/>
        <w:t>felde aussehen; massen die rauhe Felsen</w:t>
        <w:br/>
        <w:t>ohne Laub und Gras seyn. So werden</w:t>
        <w:br/>
        <w:t>sie auch, wenn der Süd-Osten Wind Ihre</w:t>
        <w:br/>
        <w:t>nahet, eben auf solche Art bedecket, als **heitgemeldeter**</w:t>
        <w:br/>
        <w:t>Tafel Berg. Nur ist dieser</w:t>
        <w:br/>
        <w:t>Unterscheid hierbey zu beobachten, daß</w:t>
        <w:br/>
        <w:t>der Wind an dem Vorgebürge Nacht</w:t>
        <w:br/>
        <w:t>und Tag nur eine kleine Zeit, etwa eine</w:t>
        <w:br/>
        <w:t>Stunde des Mittags und Mitternachts,</w:t>
        <w:br/>
        <w:t>ausgenommen fort bähet: hier hingegen</w:t>
        <w:br/>
        <w:t>gegen den Abend sich fast gänzlich leget,</w:t>
        <w:br/>
        <w:t>und biß nach Mitternacht Friede halte. Die</w:t>
        <w:br/>
        <w:t>Ursach dessen dancket mich diese zu seyn,</w:t>
        <w:br/>
        <w:t>daß hier die Winde nicht so starck von an</w:t>
        <w:br/>
        <w:t>dern nahe bey liegenden Bergen vorhin</w:t>
        <w:br/>
        <w:t>dert oder zurücke gesaget werden, als an</w:t>
        <w:br/>
        <w:t>dem Vorgebürge geschiehet. Doch hier</w:t>
        <w:br/>
        <w:t>von zu anderer Zeit ausführlicher.</w:t>
        <w:br/>
        <w:br/>
        <w:t>In den Klafften dieser Berge däch Haber</w:t>
        <w:br/>
        <w:t>set so viel Holz, daß die Einwohner ge Dels</w:t>
        <w:br/>
        <w:t>gnugsam zum brennen, aber keines zum</w:t>
        <w:br/>
        <w:t>Bauen haben; als welches, wie schon</w:t>
        <w:br/>
        <w:t>vorhin erwehnet worden, meist alles aus</w:t>
        <w:br/>
        <w:t>Holland oder Indien kommen außvben</w:t>
        <w:br/>
        <w:t>auf den Gipffeln dieser aneinen</w:t>
        <w:br/>
        <w:t>der hangenden Berge, wachsen die her</w:t>
        <w:br/>
        <w:t>lichsten Kräuter und angenehmste Blus</w:t>
        <w:br/>
        <w:t>men; welche, weil man derselben überall</w:t>
        <w:br/>
        <w:t>genug findet, nicht geachtet, sondern des</w:t>
        <w:br/>
        <w:t>nen Schaafen und übrigen Rind-Vich</w:t>
        <w:br/>
        <w:t>abzubeissen und aufzuzehren überlassen</w:t>
        <w:br/>
        <w:t>In den Thälern oder dem flachen Habe</w:t>
        <w:br/>
        <w:t>und ebenen Land, ſiehet man die herzlich-hun</w:t>
        <w:br/>
        <w:t>ste Auen mit Korn, Paißen, Ger</w:t>
        <w:br/>
        <w:t>sten, Weinstecken auch zierlichen Gårs</w:t>
        <w:br/>
        <w:t>ten prangen welche das Gesichte so efgd</w:t>
        <w:br/>
        <w:t>Ben, daß es sich fast nicht genug sehen abwill</w:t>
        <w:br/>
        <w:t>Will man auch die schneeluft-u. WohnHäuser</w:t>
        <w:br/>
        <w:t>der Einwohner dazu setzen, so hat</w:t>
        <w:br/>
        <w:t>man ein recht anmutiges Schauspiel</w:t>
        <w:br/>
        <w:t>der Natur und der Kunst vor sich. Vor</w:t>
        <w:br/>
        <w:t>nehmlich aber ist das Land Gut des vor lnb ei</w:t>
        <w:br/>
        <w:t>mailichen Predigers Petri Haldens sehr frucht</w:t>
        <w:br/>
        <w:t>wohl gelegen und ergiebig. Denn es res la</w:t>
        <w:br/>
        <w:t>tråget nicht allein reichlich Korn und</w:t>
        <w:br/>
        <w:t>Weißen, sondern auch guten Wein.</w:t>
        <w:br/>
        <w:br/>
        <w:t>Es lieget über dieses an dem Stroem na</w:t>
        <w:br/>
        <w:t>he bey der See, so daß es auch an Fischen</w:t>
        <w:br/>
        <w:t>femen Mangel haben kan. Zudem so</w:t>
        <w:br/>
        <w:t>findet man offtmals einen Steinbock</w:t>
        <w:br/>
        <w:t>oder anderes Wildpret, nebst vielen wil nch</w:t>
        <w:br/>
        <w:t>den End und andern Vögeln, womit arteman</w:t>
        <w:br/>
        <w:t>seine Tafel herzlich spicken, und den</w:t>
        <w:br/>
        <w:t>Magen mit niedlichen Speisen versor</w:t>
        <w:br/>
        <w:t>gen kan.</w:t>
        <w:br/>
        <w:br/>
        <w:t>Gut.</w:t>
        <w:br/>
        <w:t>Solches muß er entweder vorhero Bic</w:t>
        <w:br/>
        <w:t>gewest, oder anderswo erfahren haben, es</w:t>
        <w:br/>
        <w:t>sonsten hätte er nicht versprochen, dasse zu fol</w:t>
        <w:br/>
        <w:t>M Land</w:t>
        <w:br/>
        <w:t>be gelan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117.txt</w:t>
      </w:r>
    </w:p>
    <w:p>
      <w:r>
        <w:t>Erster Theil. VII. Brief. c.</w:t>
        <w:br/>
        <w:br/>
        <w:t>be bey dem Hern Gouverneur Wilhelm</w:t>
        <w:br/>
        <w:t>Adrian van der Stell vor feinen Kirchen</w:t>
        <w:br/>
        <w:t>Vorsteher welche die Holländer Ouderling</w:t>
        <w:br/>
        <w:t>nennen, mit **NamenGuiliam** du Toit</w:t>
        <w:br/>
        <w:t>auszubitten, und nach desselben Erhal</w:t>
        <w:br/>
        <w:t>tung, solches gegen gethanen Versare</w:t>
        <w:br/>
        <w:t>chung vor sich selbsten in Besitz zu neh</w:t>
        <w:br/>
        <w:t>men. Denn dieser du Toit hatte sein Ver</w:t>
        <w:br/>
        <w:t>trauen zu ihm, weil er wohl wußte, daß</w:t>
        <w:br/>
        <w:t>seine Vorsprach bey dem Herm Gouver</w:t>
        <w:br/>
        <w:t>neur viel vermochte: ersuchte ihn dahero</w:t>
        <w:br/>
        <w:t>solches Stücke Land vor ihm auszupft</w:t>
        <w:br/>
        <w:t>en. Gedachter Her: Kalten versicherte</w:t>
        <w:br/>
        <w:t>e ihn zwar, solches best möglichst zu</w:t>
        <w:br/>
        <w:t>thun: inzwischen aber suchte er es vor</w:t>
        <w:br/>
        <w:t>ich selbsten, und ließ seinen Cliente mit</w:t>
        <w:br/>
        <w:t>einer langen Nase das Nachsehen haz</w:t>
        <w:br/>
        <w:t>ben. Da es aber dazu kam, daß An. 1707.</w:t>
        <w:br/>
        <w:br/>
        <w:t>alle Diener der Compagnie, grosse und</w:t>
        <w:br/>
        <w:t>leine, feiner ausgenommen, sich von ih;</w:t>
        <w:br/>
        <w:t>en Land Gütern entschlagen, und</w:t>
        <w:br/>
        <w:t>Dieselbe andern überlassen musten, ver:</w:t>
        <w:br/>
        <w:t>auffte dieser Her: Kalten das einige</w:t>
        <w:br/>
        <w:t>ind jetzt gedachte vor 20000. fl; woraus</w:t>
        <w:br/>
        <w:t>enn leicht zu schliessen, daß es müsse</w:t>
        <w:br/>
        <w:t>But gewesen seyn.</w:t>
        <w:br/>
        <w:br/>
        <w:t>Lángst dieser Revier, liegen noch</w:t>
        <w:br/>
        <w:t>siele herzliche Güter, und prächtige</w:t>
        <w:br/>
        <w:t>of Städten; worunter aber billich das</w:t>
        <w:br/>
        <w:t>in obgedachten Haldens Gut stopfende,</w:t>
        <w:br/>
        <w:t>alifi liche und wichtige Land des Bars</w:t>
        <w:br/>
        <w:t>bergmeisters von Stellenbusch Ferdinandi</w:t>
        <w:br/>
        <w:t>Appels zu zehlen ist. An dieses grånget</w:t>
        <w:br/>
        <w:t>es Apischen Bürgermeisters Henning</w:t>
        <w:br/>
        <w:t>ulsings fein prächtiges Lust und Landgut,</w:t>
        <w:br/>
        <w:t>Meer Lust genannt auf dessen</w:t>
        <w:br/>
        <w:t>Daus und daran gebadeten Thurm, man</w:t>
        <w:br/>
        <w:t>den Hafen des Vorgebürges sehen</w:t>
        <w:br/>
        <w:t>an. An dieses stoffe wiederum des ge:</w:t>
        <w:br/>
        <w:t>ber Apischen Bürgermeisters Jacobi</w:t>
        <w:br/>
        <w:t>an der Heidens liebliche und fruchtbahe</w:t>
        <w:br/>
        <w:t>Hof Städte Welch genannt,</w:t>
        <w:br/>
        <w:t>welcher fast keine an Fruchtbarkeit zu ver:</w:t>
        <w:br/>
        <w:t>leichen.</w:t>
        <w:br/>
        <w:br/>
        <w:t>Und wer wolte alle diese angenehme</w:t>
        <w:br/>
        <w:t>Wohnungen und reiche Länder nach</w:t>
        <w:br/>
        <w:t>Würdigkeit zu beschreiben vornehmen?</w:t>
        <w:br/>
        <w:t>Solte ich weiter des Bürgermeisters an</w:t>
        <w:br/>
        <w:t>Stellenbusch Peces van Bals, das El</w:t>
        <w:br/>
        <w:t>bertsche, das Gallische, Peter **Robertsfaac**</w:t>
        <w:br/>
        <w:t>Schreibers, Catharina Foetens,</w:t>
        <w:br/>
        <w:t>nd anderer ihre herzliche Güter um</w:t>
        <w:br/>
        <w:t>bändig entwerfen, würde mir gewiß</w:t>
        <w:br/>
        <w:t>ie Zeit, Ihnen aber die Gedult fehlen,</w:t>
        <w:br/>
        <w:t>alles mit Aufmerksamkeit durchzuge</w:t>
        <w:br/>
        <w:t>n. Es wird dahero genug seyn, wenn</w:t>
        <w:br/>
        <w:t>beraupt nur dieses sage: daß an Frucht</w:t>
        <w:br/>
        <w:t>arbeit keinem nichts gebricht, an Schön</w:t>
        <w:br/>
        <w:t>heit der Gebäude keinem nichts abgehet,</w:t>
        <w:br/>
        <w:t>und an guter Administration nirgends,</w:t>
        <w:br/>
        <w:t>ein **Mangelgespühret** wird; weswegen</w:t>
        <w:br/>
        <w:t>sich nicht zu verwundern daß die Leute an</w:t>
        <w:br/>
        <w:t>Reichthum und Vermögen gewaltig zu</w:t>
        <w:br/>
        <w:t>nehmen müssen. daf</w:t>
        <w:br/>
        <w:t>Ich bekenne gar gerne, daß mich</w:t>
        <w:br/>
        <w:t>noch allezeit innerlich erfreue, wenn daran ber</w:t>
        <w:br/>
        <w:t>gedencke, wie manche vergnügte Saums we</w:t>
        <w:br/>
        <w:t>de bey allen diesen Eigenthums Herren</w:t>
        <w:br/>
        <w:t>zugebracht, so offt ben ihnen auf ihren</w:t>
        <w:br/>
        <w:t>Land Gütern zu seyn, die Ehre und das</w:t>
        <w:br/>
        <w:t>Vergnügen gehabt: gestalten ich ihnen</w:t>
        <w:br/>
        <w:t>auch vieles, was die Cognition des Lan</w:t>
        <w:br/>
        <w:t>des anbetrifft, schuldig bin, welches sie</w:t>
        <w:br/>
        <w:t>mir, unter vergnüglichen und erbaulichen</w:t>
        <w:br/>
        <w:t>Difcursen erzehlet, wovor auch allezeit</w:t>
        <w:br/>
        <w:t>werde danckbar verbleiben. ne</w:t>
        <w:br/>
        <w:t>Er wird mir erlauben, mein Herz, E</w:t>
        <w:br/>
        <w:t>ehe noch von diesen Land-Gütern abseit</w:t>
        <w:br/>
        <w:t>scheide, und etwas anders zu berichten nem</w:t>
        <w:br/>
        <w:t>vornehme, daß ich eine kurze Begebenheit</w:t>
        <w:br/>
        <w:t>einmenge, welche sich auf einem derselben,</w:t>
        <w:br/>
        <w:t>wenigstens nahe haben zugetragen. Ein</w:t>
        <w:br/>
        <w:t>verlaufener Löwe der seinen Raub zu</w:t>
        <w:br/>
        <w:t>verfolgen, sich einige Zeit bey dem LandGut</w:t>
        <w:br/>
        <w:t>des vorgemeldeten Isaac Schreibers</w:t>
        <w:br/>
        <w:t>aufgehalten, war so kühn, sich daselbst</w:t>
        <w:br/>
        <w:t>beständig gleichsam niederzulassen, und</w:t>
        <w:br/>
        <w:t>auf gute Beute zu lauren. Nun wohne</w:t>
        <w:br/>
        <w:t>te nicht weit von diesem Schreberischen</w:t>
        <w:br/>
        <w:t>Gut ein fren gelassener Ceylanischer</w:t>
        <w:br/>
        <w:t>Sclav, Namens Johannes von Bey</w:t>
        <w:br/>
        <w:t>lon, welcher nichts im Vermögen hatte,</w:t>
        <w:br/>
        <w:t>als was er mit seinem Wagen täglich ver- Ein</w:t>
        <w:br/>
        <w:t>dienete. Dieser erkühlete sich diesem Raub-ve f</w:t>
        <w:br/>
        <w:t>Vogel aufzupassen, und ihn zu fallen. bad</w:t>
        <w:br/>
        <w:t>zu dem Ende stellete er ein geladenes Lebe</w:t>
        <w:br/>
        <w:t>Rohr auf ihn, in das frey Feld, band</w:t>
        <w:br/>
        <w:t>an den Abdrucker einen Bind Faden,</w:t>
        <w:br/>
        <w:t>und gieng an denselben ein Stück Aas</w:t>
        <w:br/>
        <w:t>mit der Absicht gedachten Löwen dadurch</w:t>
        <w:br/>
        <w:t>zu erschiessen, und die darauf stehende</w:t>
        <w:br/>
        <w:t>Præmie von 25. fl. zu verdienen. ورس</w:t>
        <w:br/>
        <w:t>Es gieng auch glücklich an. Der E8b</w:t>
        <w:br/>
        <w:t>Raubgesellen kam bey der Nacht, und wol ald</w:t>
        <w:br/>
        <w:t>te das daselbst befindliche Lock-Aas weg</w:t>
        <w:br/>
        <w:t>schnappen; so bald er aber anbiß, und</w:t>
        <w:br/>
        <w:t>den Bind Faden bewegte, gieng das</w:t>
        <w:br/>
        <w:t>Stell-Rohr loß, wodurch er sich selbsten</w:t>
        <w:br/>
        <w:t>die Kugel durch den Kopff jagte und ers</w:t>
        <w:br/>
        <w:t>schoß: wie er denn kaum 10. Schritte</w:t>
        <w:br/>
        <w:t>von dannen zurücke gelauffen, und todt</w:t>
        <w:br/>
        <w:t>niedergefallen ist. Die Beute war also</w:t>
        <w:br/>
        <w:t>gewonnen. Den 12. December Anno</w:t>
        <w:br/>
        <w:t>1712. kam er mit demselben auf das</w:t>
        <w:br/>
        <w:t>Amt Haus von Stellenbusch und</w:t>
        <w:br/>
        <w:t>brachte ihn auf seinem Wagen **geführetHier**</w:t>
        <w:br/>
        <w:t>wurde er beordert die Haut abrus</w:t>
        <w:br/>
        <w:t>ziel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118.txt</w:t>
      </w:r>
    </w:p>
    <w:p>
      <w:r>
        <w:t>Erster Theil. VII. Brief. 2c.</w:t>
        <w:br/>
        <w:br/>
        <w:t>ehen, und selbige an den Herren Gouverneur</w:t>
        <w:br/>
        <w:t>van Aldenburg auf das Vorges</w:t>
        <w:br/>
        <w:t>ire zu bringen, damit ihm eine Ordonantien</w:t>
        <w:br/>
        <w:t>an den Allier, und durch diesel</w:t>
        <w:br/>
        <w:t>die darauf gestelltePræmie zu theil wir</w:t>
        <w:br/>
        <w:t>. Da er nun zu Hause diesen Löwen</w:t>
        <w:br/>
        <w:t>abschnitte, und ihm das Fell abzog, be</w:t>
        <w:br/>
        <w:t>m er noch ausser der besagten Præmic</w:t>
        <w:br/>
        <w:t>Der 20. Pfund Löwen oder Nieren-Fett,</w:t>
        <w:br/>
        <w:t>elches wiederum Geld trug; davon er</w:t>
        <w:br/>
        <w:t>ir ein gutes Pfund verehret, weil ihm</w:t>
        <w:br/>
        <w:t>ich eine Ordonantien an den Stellens</w:t>
        <w:br/>
        <w:t>Riechen Saffier machen muste, damit</w:t>
        <w:br/>
        <w:t>m derselbe die Helffte der Præmie bes</w:t>
        <w:br/>
        <w:t>flete.</w:t>
        <w:br/>
        <w:br/>
        <w:t>Von dem Fluß, welcher diesen Direct</w:t>
        <w:br/>
        <w:t>durchströmet, ist zu wissen, daß</w:t>
        <w:br/>
        <w:t>selbe ben denen Einwohnern die erdie</w:t>
        <w:br/>
        <w:t>vier heisset, weil sie von dem Vorges</w:t>
        <w:br/>
        <w:t>age an, biß nach Stellenbusch, so bald</w:t>
        <w:br/>
        <w:t>über den Salz Fluß gekommen, kein</w:t>
        <w:br/>
        <w:t>n mehr antreffen, biß sie an diesen ge</w:t>
        <w:br/>
        <w:t>gen. Denn der an der Kuͤle ist fast</w:t>
        <w:br/>
        <w:t>cht einmal nennens werth, weil er in</w:t>
        <w:br/>
        <w:t>in Sommer austrocknet, und selten</w:t>
        <w:br/>
        <w:t>in die See fort **lauffetAndere**</w:t>
        <w:br/>
        <w:t>hingegen geben ihm den Nas</w:t>
        <w:br/>
        <w:t>en der Colonie, und heissen ihn die Stels</w:t>
        <w:br/>
        <w:t>boschi che: Revier, welcher nachdem</w:t>
        <w:br/>
        <w:t>oben die Dotters Revier, gleich unter</w:t>
        <w:br/>
        <w:t>m Dorff Stellenbusch zu sich genom</w:t>
        <w:br/>
        <w:t>en und unter die beyde vorgedachte klei</w:t>
        <w:br/>
        <w:t>Revieren des **Mottergattischen** Dicts</w:t>
        <w:br/>
        <w:t>eingeschlungen, einen noch ziemlich</w:t>
        <w:br/>
        <w:t>sehnlichen Fluß ausmachet, und einen</w:t>
        <w:br/>
        <w:t>ossen Mund in der Bay Falco **formiretSeinen**</w:t>
        <w:br/>
        <w:t>Ursprung hat er aus denen</w:t>
        <w:br/>
        <w:t>**Stellenboschischen** Gebürgen, nicht weit</w:t>
        <w:br/>
        <w:t>in dem vorgemeldeten Schreberischen</w:t>
        <w:br/>
        <w:t>nd-Gut; oder eigentlicher zu sagen, oben</w:t>
        <w:br/>
        <w:t>der so genannten Hucke, von wannen</w:t>
        <w:br/>
        <w:t>über lauter Kiefel Steine herab rol</w:t>
        <w:br/>
        <w:t>:: keine andere Fische aber führet, und</w:t>
        <w:br/>
        <w:t>nähret, als kleine Grundeln, Schmers</w:t>
        <w:br/>
        <w:t>ge, und die zuvor gedachte Art der</w:t>
        <w:br/>
        <w:t>alen. Doch unten bey dem Ausflusse</w:t>
        <w:br/>
        <w:t>die Bay Falco, und hinauf biß an</w:t>
        <w:br/>
        <w:t>erdinann Appels of Städte, fanget</w:t>
        <w:br/>
        <w:t>an hinein gekommene See Fische, als</w:t>
        <w:br/>
        <w:t>arter, Springer und dergleichen.</w:t>
        <w:br/>
        <w:br/>
        <w:t>Uber diesen Fluß hat die Coloni</w:t>
        <w:br/>
        <w:t>oth halber eine Brücke bauen müssen,</w:t>
        <w:br/>
        <w:t>gleich unter dem Dorff Stellenbusch,</w:t>
        <w:br/>
        <w:t>d zwar wo die vorgedachte Dotters</w:t>
        <w:br/>
        <w:t>id diese erste Revier zusammen kommen,</w:t>
        <w:br/>
        <w:t>schlagen worden: aber so klein, schmal</w:t>
        <w:br/>
        <w:t>d wunderlich, daß ein Wagen, der,</w:t>
        <w:br/>
        <w:t>enn er die krumme die hinunter bäh</w:t>
        <w:br/>
        <w:t>, welche gleich über Adam Afens</w:t>
        <w:br/>
        <w:t>9 r'</w:t>
        <w:br/>
        <w:t>Land Gut gefunden wird, und sich</w:t>
        <w:br/>
        <w:t>nicht wohl in obacht zimmmet, damit er</w:t>
        <w:br/>
        <w:t>das Mittel der Brücke treffe, entweder</w:t>
        <w:br/>
        <w:t>ein Stück der Seiten Mauer einreisset,</w:t>
        <w:br/>
        <w:t>oder aber wohl gar selber umwirft, und</w:t>
        <w:br/>
        <w:t>feine aufgenommene Güter in dem</w:t>
        <w:br/>
        <w:t>Wasser abladet. Bor</w:t>
        <w:br/>
        <w:t>Diesem Ubel nun abzuhelffen, hate</w:t>
        <w:br/>
        <w:t>sich ein wohl-begútterter Einwohner am besse</w:t>
        <w:br/>
        <w:t>Stellenbusch, Namens Johann Georg</w:t>
        <w:br/>
        <w:t>Grimme, gewesener Bürgermeister das</w:t>
        <w:br/>
        <w:t>selbst vorgenommen, bey seinem Lands</w:t>
        <w:br/>
        <w:t>Gut, das nunmehr nach dessen Tod zu</w:t>
        <w:br/>
        <w:t>sammt der Wittwe, Frau Sara van</w:t>
        <w:br/>
        <w:t>Brakel, **welcheheran** Adam Tas wieder</w:t>
        <w:br/>
        <w:t>beheyrathen, gedachter Herz Tas in eigens</w:t>
        <w:br/>
        <w:t>rhümlichen Besitz hat, auf eigene Kosten</w:t>
        <w:br/>
        <w:t>eine gute, grosse und dauerhafte Brús</w:t>
        <w:br/>
        <w:t>de darüber zubauen.</w:t>
        <w:br/>
        <w:br/>
        <w:t>Solches Vornehmen stellete edirt</w:t>
        <w:br/>
        <w:t>nach gegebener Nachricht an den Rath baue</w:t>
        <w:br/>
        <w:t>zu Stellenbusch, und darzu erhaltener</w:t>
        <w:br/>
        <w:t>Erlaubniß ins Werck: und machte eine</w:t>
        <w:br/>
        <w:t>solche réele Brücke über diesen Fluß, der</w:t>
        <w:br/>
        <w:t>gleichen sich ein ganzes gemeines Wesen</w:t>
        <w:br/>
        <w:t>nicht schämen dorffte. Doch da die andere</w:t>
        <w:br/>
        <w:t>und nahe gelegene Einwohner sahen, daß</w:t>
        <w:br/>
        <w:t>das Werck vor sie auch gut wäre, wur</w:t>
        <w:br/>
        <w:t>de ihm zugleich von Raths wegen auge</w:t>
        <w:br/>
        <w:t>leget, daß er zustehen mußte, daß andere</w:t>
        <w:br/>
        <w:t>feine Mitbürger und Nachbarn über seiner</w:t>
        <w:br/>
        <w:t>haben liegendes Land, und ferner über</w:t>
        <w:br/>
        <w:t>diese Brücke fahren durffren; hinwieder</w:t>
        <w:br/>
        <w:t>aber wurde ihm dieses Privilegium dar</w:t>
        <w:br/>
        <w:t>gegen ertheilet, daß er von allen gemei</w:t>
        <w:br/>
        <w:t>nen Wercken, als Dröhnen, Wege mas</w:t>
        <w:br/>
        <w:t>chen, und anderen gemeinen Diensten</w:t>
        <w:br/>
        <w:t>solte befreyet seyn und bleiben, so lang,</w:t>
        <w:br/>
        <w:t>er diese Brücke erhalten, und seinen</w:t>
        <w:br/>
        <w:t>Nachtbaren die frey Überfahrt vergond</w:t>
        <w:br/>
        <w:t>net würde.</w:t>
        <w:br/>
        <w:br/>
        <w:t>Vor diesem und weil der Her: Got- Eine</w:t>
        <w:br/>
        <w:t>veneur Wilhelm Adrian van der Stell, re</w:t>
        <w:br/>
        <w:t>noch Befizen von Hottentotte Holland über</w:t>
        <w:br/>
        <w:t>hieß, war auch meist, ja wohl einig und</w:t>
        <w:br/>
        <w:t>allein zu seinem Gebrauch, eine schöne</w:t>
        <w:br/>
        <w:t>Brücke von Holz über diese Revier ges</w:t>
        <w:br/>
        <w:t>bauet; welche unten zwischen Gelmuth</w:t>
        <w:br/>
        <w:t>und Berlust, denen beyden Füttern:</w:t>
        <w:br/>
        <w:t>der Herren Jacob van der Heidens und.</w:t>
        <w:br/>
        <w:br/>
        <w:t>Henning Aufangs stunde; die auch so</w:t>
        <w:br/>
        <w:t>lang er im Beisiz gedachten Landes geblieben,</w:t>
        <w:br/>
        <w:t>im baulichen Wesen ist erhalten</w:t>
        <w:br/>
        <w:t>worden. Die illuftr Compagnie gab</w:t>
        <w:br/>
        <w:t>das Holz und die Arbeit-Leute dazu her,</w:t>
        <w:br/>
        <w:t>die Burger musten das Holz dahin füh</w:t>
        <w:br/>
        <w:t>ren, und die Arbeit-Leute bezahlen; das</w:t>
        <w:br/>
        <w:t>hero fonte sie leichtlich groß, breit und</w:t>
        <w:br/>
        <w:t>magnifique gebauet werden, weil, wie M 2</w:t>
        <w:br/>
        <w:t>mant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119.txt</w:t>
      </w:r>
    </w:p>
    <w:p>
      <w:r>
        <w:t>Erster Theil. VII. Brief. 2c.</w:t>
        <w:br/>
        <w:br/>
        <w:t>an im Sprichwort saget, aus eines an</w:t>
        <w:br/>
        <w:t>ern Leder gut Riemen schneiden ist.</w:t>
        <w:br/>
        <w:t>Nachdem ihm aber die gedachte geoeule</w:t>
        <w:br/>
        <w:t>Compagnie das Land angenom</w:t>
        <w:br/>
        <w:t>en, und selbiges an andere verkauffen</w:t>
        <w:br/>
        <w:t>orden, so leget nunmehro kein Mensch</w:t>
        <w:br/>
        <w:t>ehr eine Hand an diese Brücke, ohner</w:t>
        <w:br/>
        <w:t>het fie bereits baufällig, und von dem</w:t>
        <w:br/>
        <w:t>Affer ziemlich ruiniret ist; da doch dies</w:t>
        <w:br/>
        <w:t>Schade mit gar wenigen Unkosten an</w:t>
        <w:br/>
        <w:t>och zu verbessern, und die Brücke im</w:t>
        <w:br/>
        <w:t>or zu erhalten ware. Allein man siehet</w:t>
        <w:br/>
        <w:t>angrifflich, daß entweder die Miß</w:t>
        <w:br/>
        <w:t>ist diesen Bau hintertreibet: oder aber</w:t>
        <w:br/>
        <w:t>an will lieber, an statt einer kleinen</w:t>
        <w:br/>
        <w:t>Summa, dermaleinst ein grosses Capias</w:t>
        <w:br/>
        <w:t>der Cafa erschiessen, und unter n</w:t>
        <w:br/>
        <w:t>Leuten</w:t>
        <w:br/>
        <w:t>circulairen lassen.</w:t>
        <w:br/>
        <w:br/>
        <w:t>Nun ist in dieser Colonie der Diftrict</w:t>
        <w:br/>
        <w:t>och übrig, welchen man die **Bottelarey**</w:t>
        <w:br/>
        <w:t>anet. Woher dieser Name eigentlich</w:t>
        <w:br/>
        <w:t>mme ? fan ich nicht anders wissen,</w:t>
        <w:br/>
        <w:t>daß er müste davon hergenommen</w:t>
        <w:br/>
        <w:t>orden seyn, weil dieser Dictrict eigent</w:t>
        <w:br/>
        <w:t>der Behalter und Speise: Kammer</w:t>
        <w:br/>
        <w:t>Pferde, aus welchen ihre Fütterung,</w:t>
        <w:br/>
        <w:t>mlich das Heu, meistentheils, ja wohl</w:t>
        <w:br/>
        <w:t>es kommen muß; dahero dienet dieser</w:t>
        <w:br/>
        <w:t>tract eigentlich zu einer Boutellie</w:t>
        <w:br/>
        <w:t>er Heu Magazin, aus welchem, wenn</w:t>
        <w:br/>
        <w:t>nöthig wäre, der bedürffige Vorrath</w:t>
        <w:br/>
        <w:t>annte genommen, und nach befinden</w:t>
        <w:br/>
        <w:t>ders wohin, verführet werden. Dem</w:t>
        <w:br/>
        <w:t>aber wie ihm wolle, so ist doch dieses</w:t>
        <w:br/>
        <w:t>biß, daß sonst in ganz Africa fein</w:t>
        <w:br/>
        <w:t>ras Feld geschenet und fein Heu ges</w:t>
        <w:br/>
        <w:t>acht wird als eben hier; massen man weil</w:t>
        <w:br/>
        <w:t>n Schnee in dem Lande fället, oder</w:t>
        <w:br/>
        <w:t>gen bleibet, das Vieh, groß und klein,</w:t>
        <w:br/>
        <w:t>e Tage auf die Weide treiben kan, so,</w:t>
        <w:br/>
        <w:t>ß man deßwegen keine weitere Drovion</w:t>
        <w:br/>
        <w:t>zu machen nöthig hat.</w:t>
        <w:br/>
        <w:br/>
        <w:t>Es ist aber dieser Dictrict der Nords</w:t>
        <w:br/>
        <w:t>ste dieser ganzen Colonie, und stoffe</w:t>
        <w:br/>
        <w:t>dem von Stellenbusch gegen Süden,</w:t>
        <w:br/>
        <w:t>gen Morgen und Mitternacht an Dras</w:t>
        <w:br/>
        <w:t>stein, gegen Abend aber an die soges</w:t>
        <w:br/>
        <w:t>annte Maschel-Band. Der Pferdes</w:t>
        <w:br/>
        <w:t>rg, welcher von denen wilden Pfer</w:t>
        <w:br/>
        <w:t>n, die sich allda häuffig versammlet</w:t>
        <w:br/>
        <w:t>d vormals ihre Nahrung gesuchet ha</w:t>
        <w:br/>
        <w:t>1, seinen Namen bekommen, ist der</w:t>
        <w:br/>
        <w:t>heinsmann zwischen diesen Dictrict</w:t>
        <w:br/>
        <w:t>Drachenstein. Er ist auch wohl der</w:t>
        <w:br/>
        <w:t>ige, der in diesem ganzen Dictrict vers</w:t>
        <w:br/>
        <w:t>net angemercket zu werden; theils der</w:t>
        <w:br/>
        <w:t>gedachten Pferde wegen, theils auch,</w:t>
        <w:br/>
        <w:t>il sonsten. gar keiner von ansehnlicher</w:t>
        <w:br/>
        <w:t>Höhe in diesem ganzen Dittrich zu finden</w:t>
        <w:br/>
        <w:t>ist.</w:t>
        <w:br/>
        <w:br/>
        <w:t>Berg, der feinen Namen von einem Be</w:t>
        <w:br/>
        <w:t>3war lieget der so genannte Cofents of</w:t>
        <w:br/>
        <w:t>Jobi, als seinem ersten Bewohner bes</w:t>
        <w:br/>
        <w:t>kommen, auch mitten in diesem Dictrict;</w:t>
        <w:br/>
        <w:t>alleine er ist nicht wohl unter die Berge,</w:t>
        <w:br/>
        <w:t>vielmehr hingegen unter die ansehnlichen</w:t>
        <w:br/>
        <w:t>Hübel zu rechnen, weil seine Höhe nicht</w:t>
        <w:br/>
        <w:t>sonderlich in die Augen fället daher dies</w:t>
        <w:br/>
        <w:t>net er</w:t>
        <w:br/>
        <w:t>auch zu stattlichen Land-Gutern,</w:t>
        <w:br/>
        <w:t>und ansehnlichen Keyereyen; wie denn</w:t>
        <w:br/>
        <w:t>die erstgedachte Gras Felder nicht allzu</w:t>
        <w:br/>
        <w:t>weit von seinem höchsten Gipffel entfernet</w:t>
        <w:br/>
        <w:t>liegen. cher bige</w:t>
        <w:br/>
        <w:t>am Stellenbusch gewesener Prediger ein</w:t>
        <w:br/>
        <w:t>Auch hat vor diesem ein gewisser, ung</w:t>
        <w:br/>
        <w:t>sehr schönes Land Gut unweit von dans</w:t>
        <w:br/>
        <w:t>nen gehabt, der als er An. 1705. kurz vor</w:t>
        <w:br/>
        <w:t>meiner dasigen Ankunfft, von diesem seie</w:t>
        <w:br/>
        <w:t>nem Land-Gut nach Haus fahren wolte,</w:t>
        <w:br/>
        <w:t>sich selbsten mit feinem ben sich habenden</w:t>
        <w:br/>
        <w:t>Federn Messer, den Hals abgeschnitten,</w:t>
        <w:br/>
        <w:t>ohne daß jemand biß auf diese Stunde die</w:t>
        <w:br/>
        <w:t>**eigentlicheUrsache** ergründen können. Dies</w:t>
        <w:br/>
        <w:t>ses aber kan wol mit Gewißheit berichten,</w:t>
        <w:br/>
        <w:t>daß er: Wilhelm Pentzing fein hinters</w:t>
        <w:br/>
        <w:t>laffen Land-Gut an sich gehauffet, wels</w:t>
        <w:br/>
        <w:t>cher es noch bis dato beiget; ingleichen</w:t>
        <w:br/>
        <w:t>daß der Herz Wilhelm Delor feine hintere</w:t>
        <w:br/>
        <w:t>lassene Wittwe beheyrathen, wovon zur</w:t>
        <w:br/>
        <w:t>anderer Zeit ein mehrers zu berichten vor</w:t>
        <w:br/>
        <w:t>fallen wird.</w:t>
        <w:br/>
        <w:br/>
        <w:t>So lieget gleichfalls etwa eine Stum Sch</w:t>
        <w:br/>
        <w:t>de von diesem erstgedachten Gut, ein an an</w:t>
        <w:br/>
        <w:t>deres, viel schöneres, grössere und weit</w:t>
        <w:br/>
        <w:t>herzlichers welches dem Herm Samuel</w:t>
        <w:br/>
        <w:t>Elzevier, gewesenen Secunde Person</w:t>
        <w:br/>
        <w:t>und Administrateur der Negotien an dies</w:t>
        <w:br/>
        <w:t>sem Vorgebürge zugehöret, das auch von</w:t>
        <w:br/>
        <w:t>ihm den Namen bekommen, und Eisenburg</w:t>
        <w:br/>
        <w:t>genennet wird. Es war ohne dem</w:t>
        <w:br/>
        <w:t>eine Post der Compagnie, auf welche sie</w:t>
        <w:br/>
        <w:t>Korn und Weißen gebauet, fonte auch</w:t>
        <w:br/>
        <w:t>gar leichtlich versehen, und mit allen un</w:t>
        <w:br/>
        <w:t>terhalten werden, weil die vorgedachten</w:t>
        <w:br/>
        <w:t>Gras Felder, unmittelbar daran stoß</w:t>
        <w:br/>
        <w:t>sen. F Die berg</w:t>
        <w:br/>
        <w:t>Weil aber die darüber gesetzte Dies Ung</w:t>
        <w:br/>
        <w:t>ner nicht den Nutzen ihrer Herren, sons</w:t>
        <w:br/>
        <w:t>dern vielmehr ihr eigen Wohlden beyers chen</w:t>
        <w:br/>
        <w:t>sitten und dahero von denen gewachsen bennen</w:t>
        <w:br/>
        <w:t>Früchten das wenigste in die Korne</w:t>
        <w:br/>
        <w:t>Magazine der Illustren Compagnie lie</w:t>
        <w:br/>
        <w:t>Fetten; indem sie das meiste, oder zum we</w:t>
        <w:br/>
        <w:t>bigsten die helffte davon absonderlich</w:t>
        <w:br/>
        <w:t>verkauffen, von denen eldeten Gel</w:t>
        <w:br/>
        <w:t>dern sich was zu gut thaten, und alle Tas</w:t>
        <w:br/>
        <w:t>ge herzlich und in Freuden lebeten: fo</w:t>
        <w:br/>
        <w:t>wurde,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120.txt</w:t>
      </w:r>
    </w:p>
    <w:p>
      <w:r>
        <w:t>Erster Theil. VII. Brief. 2c.</w:t>
        <w:br/>
        <w:br/>
        <w:t>urde, weil das daselbst gewonnene Korn</w:t>
        <w:br/>
        <w:t>d Weisen viel heuerer fam, als man</w:t>
        <w:br/>
        <w:t>von fremden fauffen fonte, endlich ereqviret, diesen</w:t>
        <w:br/>
        <w:t>Posten zu abandonnieren,</w:t>
        <w:br/>
        <w:t>der lustren Compagnie feine unnd</w:t>
        <w:br/>
        <w:t>ige Unkosten auf den Hals zu wurden;</w:t>
        <w:br/>
        <w:t>e man denn das daselbst liegende Bold</w:t>
        <w:br/>
        <w:t>die Guarnilon gezogen, und ander</w:t>
        <w:br/>
        <w:t>ists da es nöthig war, wiederum</w:t>
        <w:br/>
        <w:t>ployret.</w:t>
        <w:br/>
        <w:br/>
        <w:t>Solches geschahe schon zu den Zeiten</w:t>
        <w:br/>
        <w:t>Hern Gouverneurs Simons van der</w:t>
        <w:br/>
        <w:t>Ell, welcher vor seinem Sohn dem</w:t>
        <w:br/>
        <w:t>eran Gouverneur Wilhelm Adrian van</w:t>
        <w:br/>
        <w:t>r Stell regieret hat. Als dahero solches</w:t>
        <w:br/>
        <w:t>Herz Samuel Elzevier gesehen und</w:t>
        <w:br/>
        <w:t>foret, hat er erstgedachten Herm Couleur</w:t>
        <w:br/>
        <w:t>Simon van der Stell darum erf</w:t>
        <w:br/>
        <w:t>et, der ihm auch den freyen Eigenthu</w:t>
        <w:br/>
        <w:t>Selben zugestanden. Und hiermit war</w:t>
        <w:br/>
        <w:t>fem Heren auch zu Pferd geholffen;</w:t>
        <w:br/>
        <w:t>affen er bald darauf eine schöne Herz</w:t>
        <w:br/>
        <w:t>keit daraus gemacht, ein zierliches</w:t>
        <w:br/>
        <w:t>aus, nettes Wein-Haus, samt andern</w:t>
        <w:br/>
        <w:t>teigen Gebäuden daselbst aufgerichtet:</w:t>
        <w:br/>
        <w:t>d sich in solche Politur gesetzet, daß er</w:t>
        <w:br/>
        <w:t>chen Nutzen davon ziehen konte. Wie</w:t>
        <w:br/>
        <w:t>in sein heimlicher Handel mit Korn</w:t>
        <w:br/>
        <w:t>6 Wein nun offenbar könnte gesche</w:t>
        <w:br/>
        <w:t>1, weil alles was er verkauffe, den</w:t>
        <w:br/>
        <w:t>amen hatte, daß es auf seinem Land</w:t>
        <w:br/>
        <w:t>ut gewachsen, ungeachtet er um schlecht</w:t>
        <w:br/>
        <w:t>eld, Wahren von **andernEingesessenen**</w:t>
        <w:br/>
        <w:t>offte, und sehr cheuer wieder verkauffe</w:t>
        <w:br/>
        <w:t>solches zu anderer Zeit ausführens</w:t>
        <w:br/>
        <w:t>r wird bewiesen werden.</w:t>
        <w:br/>
        <w:br/>
        <w:t>Das kleine vorbey-laufende Waß</w:t>
        <w:br/>
        <w:t>, welches fast das einige, wenigstens</w:t>
        <w:br/>
        <w:t>3 **nocablefte** in diesem gangen Dictrict</w:t>
        <w:br/>
        <w:t>wolte und konte gedachter Herz</w:t>
        <w:br/>
        <w:t>evier, auch nicht fruchtlos vor</w:t>
        <w:br/>
        <w:t>lauffen lassen, sondern suchte es zum</w:t>
        <w:br/>
        <w:t>ondern Nußen anzuwenden. Denn</w:t>
        <w:br/>
        <w:t>dem er es mit denen-jenigen algema</w:t>
        <w:br/>
        <w:t>t hatte, welche über die Gras Felder</w:t>
        <w:br/>
        <w:t>stellet waren, daß sie ihm, wenn er</w:t>
        <w:br/>
        <w:t>Wasser brauchte, felsiges nicht neun,</w:t>
        <w:br/>
        <w:t>und auf die Gras Felder abschlag</w:t>
        <w:br/>
        <w:t>solten; diese aber ohne dem seiner</w:t>
        <w:br/>
        <w:t>abe leben musten, weil er bey dem</w:t>
        <w:br/>
        <w:t>rn Gouverneur gar viel einbrin</w:t>
        <w:br/>
        <w:t>hatte: so bauete er gleich hinter seinen</w:t>
        <w:br/>
        <w:t>gelegten Garten, und also an dem</w:t>
        <w:br/>
        <w:t>affer-Graben, eine Mühle, worauf</w:t>
        <w:br/>
        <w:t>ein Brod Korn mahlen ließ, und als</w:t>
        <w:br/>
        <w:t>hierdurch der Colonie, das gewöhnli</w:t>
        <w:br/>
        <w:t>Mahl-Geld entzogen ; welchem denn</w:t>
        <w:br/>
        <w:t>derum durch die Finger gesehen wur</w:t>
        <w:br/>
        <w:t>theils weil der **HerzGouverneur** Wilhelm</w:t>
        <w:br/>
        <w:t>Adrian van der Stell auf seinem</w:t>
        <w:br/>
        <w:t>Vorhegelegen selbsten eine hatte: theils</w:t>
        <w:br/>
        <w:t>auch weil die Bürger und Eingesessene,</w:t>
        <w:br/>
        <w:t>die ihre Nothdurfft von allerhand Wah</w:t>
        <w:br/>
        <w:t>ren von der Compagnie kauffen musten,</w:t>
        <w:br/>
        <w:t>worüber er aber Directeur ware, nicht</w:t>
        <w:br/>
        <w:t>klagen, noch sich mit ihm, aus Beysorg</w:t>
        <w:br/>
        <w:t>ge abwerffen wolten, weil er ihnen nach</w:t>
        <w:br/>
        <w:t>mals das benötigte nicht folgen lassen</w:t>
        <w:br/>
        <w:t>dörffen, ob es sie gleich paar bezahlen</w:t>
        <w:br/>
        <w:t>musten.</w:t>
        <w:br/>
        <w:br/>
        <w:t>Nachdem er aber Anno 1707. zu růs</w:t>
        <w:br/>
        <w:t>cke nach Holland ist beruffen worden,</w:t>
        <w:br/>
        <w:t>wohin er auch nebst dem Herrn Gouver</w:t>
        <w:br/>
        <w:t>neur, und dem Prediger Cerrus Kalten,</w:t>
        <w:br/>
        <w:t>samt Francois van der Stell, Anno 1708.</w:t>
        <w:br/>
        <w:br/>
        <w:t>abgegangen, so hat er doch nicht gleich ans</w:t>
        <w:br/>
        <w:t>dern sein Gut verkauffen: sondern hat</w:t>
        <w:br/>
        <w:t>dasselbige unter der Verwaltung des</w:t>
        <w:br/>
        <w:t>Heran Amotis, gewesenen und abgesetzt</w:t>
        <w:br/>
        <w:t>ten Oberhaupts der Inful Mauricius,</w:t>
        <w:br/>
        <w:t>gelassen; welcher ihm die jährliche Ges</w:t>
        <w:br/>
        <w:t>fälle nach Holland remettiren müssen,</w:t>
        <w:br/>
        <w:t>wovon er daselbst sehr reichlich leben kön</w:t>
        <w:br/>
        <w:t>nen. Kurz vor meinem Abzug hat ver</w:t>
        <w:br/>
        <w:t>lauten wollen, als ob gedachte Güter</w:t>
        <w:br/>
        <w:t>sollten verkauffen werden; wie es nun</w:t>
        <w:br/>
        <w:t>eigentlich damit abgelauffen, kan ich nicht</w:t>
        <w:br/>
        <w:t>wissen, ist auch nicht viel daran gele</w:t>
        <w:br/>
        <w:t>gen. vor</w:t>
        <w:br/>
        <w:t>Das übrige Wasser, welches sich was</w:t>
        <w:br/>
        <w:t>von dem Regen- Affer hier und dort in in die</w:t>
        <w:br/>
        <w:t>diesem Dictrict in Paißen und andern Las Distri</w:t>
        <w:br/>
        <w:t>chen versammlet, wird den Sommer</w:t>
        <w:br/>
        <w:t>über ganz brack, das ist: es zimmet eis</w:t>
        <w:br/>
        <w:t>nen faltigen Geschmack an sich; welcher,</w:t>
        <w:br/>
        <w:t>wie länger das Wasser, ohne anderes</w:t>
        <w:br/>
        <w:t>frisch dazu kommendes stehet, je lánger</w:t>
        <w:br/>
        <w:t>je gesalzener wird. Dieweil aber kein</w:t>
        <w:br/>
        <w:t>bessers in der Nähe kan gefunden wers</w:t>
        <w:br/>
        <w:t>den, so müssen sich die Einwohner nur</w:t>
        <w:br/>
        <w:t>mit diesem vergnügen, und solches zu al</w:t>
        <w:br/>
        <w:t>lernen Gebrauch anwenden. boli</w:t>
        <w:br/>
        <w:t>Es ist aber dieser Diftrict nicht allein far</w:t>
        <w:br/>
        <w:t>Wasser sondern auch Holz-arm; mas</w:t>
        <w:br/>
        <w:t>sen sich die guten Einwohner nur mit al</w:t>
        <w:br/>
        <w:t>erhand Stauchen, und derselben ausgehauenen</w:t>
        <w:br/>
        <w:t>Wurzeln behelffen müssen.</w:t>
        <w:br/>
        <w:br/>
        <w:t>Wenn es so falt als in Teutschland was</w:t>
        <w:br/>
        <w:t>re, wüste ich nicht, was sie anfangen wür</w:t>
        <w:br/>
        <w:t>den, daferne sie nicht der Ordre gemäß</w:t>
        <w:br/>
        <w:t>leben, welche die Illuftr Compagnie,</w:t>
        <w:br/>
        <w:t>ben jeder Ausgab und Wegschickung</w:t>
        <w:br/>
        <w:t>der Länder, mit in die Erb-Briefe hinein wird</w:t>
        <w:br/>
        <w:t>setzen lasset, daß sie nemlich etliche Mor- gleich</w:t>
        <w:br/>
        <w:t>gen ihres geschenckten Landes mit Eichen-icht g</w:t>
        <w:br/>
        <w:t>Holz bepflanzen sollen; welches aber,</w:t>
        <w:br/>
        <w:t>weil es bishero noch gar nicht in obacht</w:t>
        <w:br/>
        <w:t>genommen, und in das Werck gesetzet M3</w:t>
        <w:br/>
        <w:t>flans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121.txt</w:t>
      </w:r>
    </w:p>
    <w:p>
      <w:r>
        <w:t>94</w:t>
        <w:br/>
        <w:t>Erster Theil. VIII. Brief. rc.</w:t>
        <w:br/>
        <w:t>werden, dorffte es in dem Anfang sehr kläger oder den Land-drost zu bezahlen,</w:t>
        <w:br/>
        <w:t>schwer damit hergehen, es waͤre denn</w:t>
        <w:br/>
        <w:t>daß man dem Befehl eine schwere Straf-</w:t>
        <w:br/>
        <w:t>fe, oder gar die Beraubung des gegeben- lung geschehen war; da er doch nicht mehr</w:t>
        <w:br/>
        <w:t>nen Landes beyfußͤgete.</w:t>
        <w:br/>
        <w:br/>
        <w:t>Die Illustre Compagnie, ist ihnen</w:t>
        <w:br/>
        <w:t>und hat auch hier, gleichwie an dem run</w:t>
        <w:br/>
        <w:t>in diesem Stuͤck ruͤemlich vergangen,</w:t>
        <w:br/>
        <w:t>den Buͤschleim, Eichen-Baͤume ange-</w:t>
        <w:br/>
        <w:t>pflantze, welche vortrefflich aufwache</w:t>
        <w:br/>
        <w:t>jen, und wohl anschlagen. Damit aber</w:t>
        <w:br/>
        <w:t>niemand Schaden an diesen jungen Auf-</w:t>
        <w:br/>
        <w:t>koͤmolingen thun moͤge: so ist der</w:t>
        <w:br/>
        <w:t>Baum-Schaͤnder Straffe, das ist</w:t>
        <w:br/>
        <w:t>der Staub-Besen darauf gesetzet: wie</w:t>
        <w:br/>
        <w:t>denn eben deßwegen ein gewisser Buͤr-</w:t>
        <w:br/>
        <w:t>ger, den ich aus erheblichen Ursachen</w:t>
        <w:br/>
        <w:t>nicht nennen mag, daruͤber angeklaget, namgaͤengliche Weitraͤfftigkeit nicht</w:t>
        <w:br/>
        <w:t>auch mit einem langen Arrest und eine</w:t>
        <w:br/>
        <w:t>Geld-Straffe von 100. Rthl. an den An-</w:t>
        <w:br/>
        <w:t>gerichtlich beleget, auch nicht eher des</w:t>
        <w:br/>
        <w:t>Arrests entlassen worden, biß die Bejah-</w:t>
        <w:br/>
        <w:t>als 10. junge Staͤmme durch einen</w:t>
        <w:br/>
        <w:t>Compagnies-Diener beschaͤdigen lassen,</w:t>
        <w:br/>
        <w:t>und das Holtz von demselben kaͤäfflich an-</w:t>
        <w:br/>
        <w:t>genommen; welcher auch eben dieser Ur-</w:t>
        <w:br/>
        <w:t>sachen halben auf das Robben-Eyland ist</w:t>
        <w:br/>
        <w:t>gebandet worden.</w:t>
        <w:br/>
        <w:br/>
        <w:t>Jch sehe daß die Materie wider Ver-des Bri-</w:t>
        <w:br/>
        <w:t>mauthen, unter der Hand angewachsen, ses</w:t>
        <w:br/>
        <w:t>werde dahero genoͤtriget, das uͤbrige von</w:t>
        <w:br/>
        <w:t>Drachenstein und dem Lande von Wa-</w:t>
        <w:br/>
        <w:t>deren, auf eine andere Gelegenheit zu</w:t>
        <w:br/>
        <w:t>versparen. Unterdessen lebe der zu-</w:t>
        <w:br/>
        <w:t>ersichtlichen Hoffnung, Er werde diese</w:t>
        <w:br/>
        <w:t>uͤbel aufnehmen, und mir darbey erlau-</w:t>
        <w:br/>
        <w:t>ben daß ich allzeit bin und beharre</w:t>
        <w:br/>
        <w:t>Mein Herr. rc.</w:t>
        <w:br/>
        <w:br/>
        <w:t>Der VIII. Brief.</w:t>
        <w:br/>
        <w:t>Handelt von den beyden weit abgelegensten Bolonien/</w:t>
        <w:br/>
        <w:t>Drachenstein und Waveren: und zeiget der letzten Unvoll-</w:t>
        <w:br/>
        <w:t>kommenhat / nebst andern Merckwür-</w:t>
        <w:br/>
        <w:t>igkeiten an.</w:t>
        <w:br/>
        <w:t>Mein Herr.</w:t>
        <w:br/>
        <w:br/>
        <w:t>Bißher habe Ihm erst die</w:t>
        <w:br/>
        <w:t>beyden Bolonien von dem</w:t>
        <w:br/>
        <w:t>bosch vorgestellet, weil mir</w:t>
        <w:br/>
        <w:t>Voagebuͤage und Stellen-</w:t>
        <w:br/>
        <w:t>unnd genesen, de</w:t>
        <w:br/>
        <w:t>Sachen in engere Schrancken einzuge-</w:t>
        <w:br/>
        <w:t>hen. Es ist mir aber nicht unbewusst, daß</w:t>
        <w:br/>
        <w:t>noch zwo dergleichen Bolonien ruckstͤn-</w:t>
        <w:br/>
        <w:t>dig seyn, welche ebenfals etwas mstaͤn-</w:t>
        <w:br/>
        <w:t>diger mussen beschrieben werden. Doch</w:t>
        <w:br/>
        <w:t>weil mir nicht unbekandt, daß diese bey-</w:t>
        <w:br/>
        <w:t>de die juͤagsten seyn, und die letzte ersi</w:t>
        <w:br/>
        <w:t>kurtz vor meiner Zeit ist angefangen wor-</w:t>
        <w:br/>
        <w:t>den: so zweiffele nicht, es werde gegen-</w:t>
        <w:br/>
        <w:t>waͤartiger Brief sich so viel unterstehen</w:t>
        <w:br/>
        <w:t>koͤnnen, beyde Bolonien zugleich vorzu-</w:t>
        <w:br/>
        <w:t>stellen; absonderlich da bey der letzten gar</w:t>
        <w:br/>
        <w:t>wenig zu beobachten vorfallen wird.</w:t>
        <w:br/>
        <w:br/>
        <w:t>Damit mich nun aller Weitraͤafftig-</w:t>
        <w:br/>
        <w:t>keit entschlage, so berichte alsofort, daß</w:t>
        <w:br/>
        <w:t>die erste dieser beyden Bolonien, welche die</w:t>
        <w:br/>
        <w:t>Dracken steinische heisset, schon An. 1075.</w:t>
        <w:br/>
        <w:t>ist angefangen worden: und die der da-</w:t>
        <w:br/>
        <w:t>malige Herr Gouverneur, Simon van</w:t>
        <w:br/>
        <w:t>der Stell, nach dem auch der Stel-</w:t>
        <w:br/>
        <w:t>**lenboschische** Beeirck zu enge werden</w:t>
        <w:br/>
        <w:t>wollte, aufzurichten begonnen; weil die-</w:t>
        <w:br/>
        <w:t>jenige, welche er aus der Illustren Com-</w:t>
        <w:br/>
        <w:t>pagnie ihren Diensten anliesse, und in</w:t>
        <w:br/>
        <w:t>reyheit stellete, buͤärgerliche Hand-</w:t>
        <w:br/>
        <w:t>thieren zu treiben, mit dem Überrest</w:t>
        <w:br/>
        <w:t>des **Stellenboschischen** Gebietes, aus</w:t>
        <w:br/>
        <w:t>welchen bereits das Beste heraus genom-</w:t>
        <w:br/>
        <w:t>men war, sich **nichtbegnu**ͤgen konten, da-</w:t>
        <w:br/>
        <w:t>her selbige auch nicht Huͤvff-loß lassen</w:t>
        <w:br/>
        <w:t>wolte.</w:t>
        <w:br/>
        <w:br/>
        <w:t>Da nun einige Jahre hernach die</w:t>
        <w:br/>
        <w:t>aus Franckreich vertriebene Geformirte</w:t>
        <w:br/>
        <w:t>dazu kommen, welche auf durchdringen-</w:t>
        <w:br/>
        <w:t>de Vorsprach, derer Herren Staaten</w:t>
        <w:br/>
        <w:t>General, die Illustre Compagnie sammt</w:t>
        <w:br/>
        <w:t>ihren gantzen Famillen ohne Entgeld</w:t>
        <w:br/>
        <w:t>nach dem Capo bonae Spei uͤbereuͤarete</w:t>
        <w:br/>
        <w:t>so wurde diese Colonie freylich gar bald</w:t>
        <w:br/>
        <w:t>dergestalt mit Einwohnern angeeuͤalet,</w:t>
        <w:br/>
        <w:t>daß vor andere gar ein schlechter Platz</w:t>
        <w:br/>
        <w:t>uͤbrig bliebe. Wie denn noch auf den</w:t>
        <w:br/>
        <w:t>heutigen Tag offenbar zu sehen, daß in</w:t>
        <w:br/>
        <w:t>dieser gantzen sehr grossen Volck-reichen</w:t>
        <w:br/>
        <w:t>Colonie, der meiste Theil Frantzosen</w:t>
        <w:br/>
        <w:t>seyn; woferne nicht etwa der eine oder</w:t>
        <w:br/>
        <w:t>andere Teutsche bereits vor ihrer Ankunfft</w:t>
        <w:br/>
        <w:t>allda gewohnet, oder sich durch eine ge-</w:t>
        <w:br/>
        <w:t>troffen Heyrath eingeschlichen; oder,</w:t>
        <w:br/>
        <w:t>auch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122.txt</w:t>
      </w:r>
    </w:p>
    <w:p>
      <w:r>
        <w:t>Erster Theil. VIII. Brief. 2c.</w:t>
        <w:br/>
        <w:br/>
        <w:t>ich vor paares Geld einen solchen Platz</w:t>
        <w:br/>
        <w:t>Der Land-Gut erkaufet hat.</w:t>
        <w:br/>
        <w:t>Woferne dem Heren P. Tachart zu</w:t>
        <w:br/>
        <w:t>auen, hat sie den Namen Drachenstein</w:t>
        <w:br/>
        <w:t>Anfang nicht gehabt. Denn dieser</w:t>
        <w:br/>
        <w:t>get in feiner Samischen Reise p. m. 94.</w:t>
        <w:br/>
        <w:br/>
        <w:t>ß sie erstlich soll höllenbock geheissen</w:t>
        <w:br/>
        <w:t>ben. Weil mir aber niemaln weder</w:t>
        <w:br/>
        <w:t>selbst in dem Lande, noch durch Lesung</w:t>
        <w:br/>
        <w:t>derer Auctorum etwas von derglei</w:t>
        <w:br/>
        <w:t>en Benennung vorgekommen: so</w:t>
        <w:br/>
        <w:t>veiffeln zwar nicht an der aufrichtigen</w:t>
        <w:br/>
        <w:t>relacion gedachten Heren P. Tachards,</w:t>
        <w:br/>
        <w:t>ohl aber an der Aufrichtigkeit des</w:t>
        <w:br/>
        <w:t>eran Gouverneurs, welcher dieses dem</w:t>
        <w:br/>
        <w:t>Deren Patri zweiffels ohne zum Possen,</w:t>
        <w:br/>
        <w:t>nd ihm eine Schnalle anzuhenken, vor</w:t>
        <w:br/>
        <w:t>bracht hat. Es ist mir seine Art, dem</w:t>
        <w:br/>
        <w:t>euten was weiß zu machen bester massen</w:t>
        <w:br/>
        <w:t>kindt, und hat er mir offtmals Dinge</w:t>
        <w:br/>
        <w:t>ehlet, die ganz wider alle Vernunfft,</w:t>
        <w:br/>
        <w:t>Aleichwohl aber haben wolte, daß man</w:t>
        <w:br/>
        <w:t>glauben und vor wahr annehmen</w:t>
        <w:br/>
        <w:t>lte, weil er es seinem Vorgeben nach</w:t>
        <w:br/>
        <w:t>fahren oder doch wenigstens erzehlet</w:t>
        <w:br/>
        <w:t>itte.</w:t>
        <w:br/>
        <w:br/>
        <w:t>Ich fan mich nicht enthalten, diese</w:t>
        <w:br/>
        <w:t>Beschuldigung unter andern mit einer</w:t>
        <w:br/>
        <w:t>rzehlung zu bestettigen, die er mir</w:t>
        <w:br/>
        <w:t>mo 1706. in dem Monat Novembris</w:t>
        <w:br/>
        <w:t>besten abgestattet. Denn da ich in eis</w:t>
        <w:br/>
        <w:t>gen Verrichtungen bey ihm auf seinem</w:t>
        <w:br/>
        <w:t>plaisirlichen Constantia war, erzehlete er</w:t>
        <w:br/>
        <w:t>ir unter andern Difcursen folgendes:</w:t>
        <w:br/>
        <w:t>ls er eine Reise, nach denen ohngefehr</w:t>
        <w:br/>
        <w:t>oo. Meilen tief im Lande gegen Monomotapa</w:t>
        <w:br/>
        <w:t>gelegen Kupffer Bergen, zum</w:t>
        <w:br/>
        <w:t>Dienste der Illustren Compagnie inner</w:t>
        <w:br/>
        <w:t>alb 6. Monaten gethan, wäre er auf</w:t>
        <w:br/>
        <w:t>men sehr hohen Berg fommen, allwo er</w:t>
        <w:br/>
        <w:t>berrachten müssen. Danun der Mond</w:t>
        <w:br/>
        <w:t>lánger je höher gestiegen, und endlich</w:t>
        <w:br/>
        <w:t>ar über seinen Scheitel: Punct hinweg</w:t>
        <w:br/>
        <w:t>gangen, hätte er deutlich hören und</w:t>
        <w:br/>
        <w:t>erden können, daß der Mond keines</w:t>
        <w:br/>
        <w:t>Weges so weit von der Erden entfernet</w:t>
        <w:br/>
        <w:t>are, als die Astronomi vorgaben, son</w:t>
        <w:br/>
        <w:t>ern viel näher ben selbiger stehen mus</w:t>
        <w:br/>
        <w:t>e, weil er gehöret und gespühren, daß</w:t>
        <w:br/>
        <w:t>ch das Gras beweget und berauschet</w:t>
        <w:br/>
        <w:t>Båre mir nun nicht ein bessers be</w:t>
        <w:br/>
        <w:t>ust gewesen, würde wohl etwas daran</w:t>
        <w:br/>
        <w:t>zweiffelt haben. Inzwischen fragte er</w:t>
        <w:br/>
        <w:t>mich noch beherzt darauf, was ich als</w:t>
        <w:br/>
        <w:t>n Philofophus und Astronomus das</w:t>
        <w:br/>
        <w:t>on gedachte? weil ich Bedencken truge,</w:t>
        <w:br/>
        <w:t>om in seinem Haufe etwas zu widerstre</w:t>
        <w:br/>
        <w:t>Den: so antwortete ihm nur, daß ich es</w:t>
        <w:br/>
        <w:t>glaubet, weil er, als der Experientiae es</w:t>
        <w:br/>
        <w:t>erzehlete: ben mir aber dachte ich gewiß</w:t>
        <w:br/>
        <w:t>ganz anders, marckte auch nicht allein</w:t>
        <w:br/>
        <w:t>aus dieser, sondern noch vielen andern der</w:t>
        <w:br/>
        <w:t>gleichen erdichteten Erzehlunge, daß</w:t>
        <w:br/>
        <w:t>er mir entweder eine Schnalle anhangen,</w:t>
        <w:br/>
        <w:t>oder mich dadurch probiren wolte, ob</w:t>
        <w:br/>
        <w:t>ihm das Obstat halten würde; welches</w:t>
        <w:br/>
        <w:t>ihm aber beydes nicht beglücket ist.</w:t>
        <w:br/>
        <w:br/>
        <w:t>Auf solche Weise glaube auch ganz Judic</w:t>
        <w:br/>
        <w:t>lich sey die obige Erzehlung dem Herna</w:t>
        <w:br/>
        <w:t>P. Tachart beygebracht und vorgestellet riche</w:t>
        <w:br/>
        <w:t>worden: massen es sich ja gar nicht raus</w:t>
        <w:br/>
        <w:t>men würde, eine so lang vorhero etabilirte</w:t>
        <w:br/>
        <w:t>Colonie, alsdenn erst wieder um zu</w:t>
        <w:br/>
        <w:t>tauffen, und demjenigen, dessen Zorn</w:t>
        <w:br/>
        <w:t>man fürchten muß, dadurch eine Ehre</w:t>
        <w:br/>
        <w:t>anzuthun, der selbst gegenwärtig, die</w:t>
        <w:br/>
        <w:t>Sache näher fonte erfahren, nicht allein</w:t>
        <w:br/>
        <w:t>von denen anwesenden Leuten, welche</w:t>
        <w:br/>
        <w:t>den Namen Höllenbock nicht gleich wür</w:t>
        <w:br/>
        <w:t>den vergessen, und mit dem von Dracken</w:t>
        <w:br/>
        <w:t>stein verwechseln können; sondern auch</w:t>
        <w:br/>
        <w:t>aus denen Büchern der Secretary, wel</w:t>
        <w:br/>
        <w:t>che ihm gar leicht das Widerspiel hätten</w:t>
        <w:br/>
        <w:t>darhun können: bleibet also wohl des</w:t>
        <w:br/>
        <w:t>Herin P. Tachards Relation wahr, jes</w:t>
        <w:br/>
        <w:t>doch die Erzehlung des Herm Gouverneurs</w:t>
        <w:br/>
        <w:t>ist falsch. Dief eng</w:t>
        <w:br/>
        <w:t>Daß aber der Herz Commisfarium,</w:t>
        <w:br/>
        <w:t>General N. van **Rhedeherz** aufdrucken-man</w:t>
        <w:br/>
        <w:t>stein, aus Gelderland gebürtig, Anno fall</w:t>
        <w:br/>
        <w:t>1685. und eben zu der Zeit an dem Vorbrach</w:t>
        <w:br/>
        <w:t>gebürge der guten Hoffnung gewesen</w:t>
        <w:br/>
        <w:t>als der Herz P. Tachart sich auch daselbst</w:t>
        <w:br/>
        <w:t>befunden: solches erhellet nicht nur</w:t>
        <w:br/>
        <w:t>aus eben ist gedachten P. Tachards Reife</w:t>
        <w:br/>
        <w:t>aady Siam p. m. 65. sondern es ist mir</w:t>
        <w:br/>
        <w:t>auch aus andern Schrifften, ja selbst</w:t>
        <w:br/>
        <w:t>aus seiner Namens Unterschrifft begter</w:t>
        <w:br/>
        <w:t>massen bekandt, die er als Commislarius</w:t>
        <w:br/>
        <w:t>General im gedachten Jahr unter</w:t>
        <w:br/>
        <w:t>schrieben, und noch bey der Secretary</w:t>
        <w:br/>
        <w:t>**amStellenbosch** verwahret liegen. Wer</w:t>
        <w:br/>
        <w:t>siehet nun nicht, daß der Name Hellen</w:t>
        <w:br/>
        <w:t>bock, nur ein Figmentum, und dem</w:t>
        <w:br/>
        <w:t>herin P. Tachart statt einer Fabel er- Col</w:t>
        <w:br/>
        <w:t>Zu dieses grossen, berühmten und Dra</w:t>
        <w:br/>
        <w:t>sehr genereusen Berens van der Rhede fein</w:t>
        <w:br/>
        <w:t>Ehre nun hat der Herz Simon van der тоб</w:t>
        <w:br/>
        <w:t>Cell, diese zehen Jahre zuvor etabilirt-ibre</w:t>
        <w:br/>
        <w:t>te und bereits vor seiner Ankunfft nemen</w:t>
        <w:br/>
        <w:t>nennet Colonie, Drachenstein genennet,</w:t>
        <w:br/>
        <w:t>damit er desto weniger etwas böses von</w:t>
        <w:br/>
        <w:t>ihm möchte zu befürchten haben. Denn</w:t>
        <w:br/>
        <w:t>wie ich schon einmal berichtet, so hatte bee</w:t>
        <w:br/>
        <w:t>rührter Commislarius General vollkom</w:t>
        <w:br/>
        <w:t>mene Macht und Gewalt, alles, was</w:t>
        <w:br/>
        <w:t>recht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123.txt</w:t>
      </w:r>
    </w:p>
    <w:p>
      <w:r>
        <w:t>Erster Theil. VIII, Brief. 2.</w:t>
        <w:br/>
        <w:br/>
        <w:t>icht recht angerichtet, bestellet und aus</w:t>
        <w:br/>
        <w:t>geführet wurde, zum besten Dienst der</w:t>
        <w:br/>
        <w:t>florierten Compagnie zu verändern,</w:t>
        <w:br/>
        <w:t>Gouverneurs und andere hohe Minister</w:t>
        <w:br/>
        <w:t>b, hingegen aber wiederum andere ein</w:t>
        <w:br/>
        <w:t>und in der vorigen Stelle zu setzen: und</w:t>
        <w:br/>
        <w:t>aß sich gedachte Compagnie solches als</w:t>
        <w:br/>
        <w:t>cs also wolte gefallen lassen, als ob sie es</w:t>
        <w:br/>
        <w:t>lesten gethan und ausgeführet hätte.</w:t>
        <w:br/>
        <w:br/>
        <w:t>Nun gienge freylich die Rede vielbel</w:t>
        <w:br/>
        <w:t>ig, daß auch dieser Herz van der Stell,</w:t>
        <w:br/>
        <w:t>nicht zum besten dabey stünde; ja es</w:t>
        <w:br/>
        <w:t>aorte ihn wohl vielleicht sein eigen Ges</w:t>
        <w:br/>
        <w:t>wissen dessen überführet haben: darum</w:t>
        <w:br/>
        <w:t>gedachte er ohne Zweiffel das Prævenire</w:t>
        <w:br/>
        <w:t>u spielen, und diese festgedichte Colonie</w:t>
        <w:br/>
        <w:t>nach dieses Herm Geschlechts-Nas</w:t>
        <w:br/>
        <w:t>nen, Drachenstein zu nennen; damit er</w:t>
        <w:br/>
        <w:t>esto eher ein Aug zu thun, und ihm in</w:t>
        <w:br/>
        <w:t>Frieden ben seiner honorablen und probablen</w:t>
        <w:br/>
        <w:t>Bedienung lassen möchte; welches</w:t>
        <w:br/>
        <w:t>om denn auch, wie die Erfahrung nachge</w:t>
        <w:br/>
        <w:t>ende gewiesen, sehr wohl angegangen.</w:t>
        <w:br/>
        <w:br/>
        <w:t>Aus eben dem Fundamente, aus wel</w:t>
        <w:br/>
        <w:t>hen der jetztgedachte Fratrum des Heren</w:t>
        <w:br/>
        <w:t>Tachards entsprungen, halte mich</w:t>
        <w:br/>
        <w:t>Anzeich versichert, sey auch derjenige</w:t>
        <w:br/>
        <w:t>kommen, welchen er D. m. 94. seiner</w:t>
        <w:br/>
        <w:t>Samischen Reise anführet, wenn er</w:t>
        <w:br/>
        <w:t>icht mir den Abstand dieser Colonie von</w:t>
        <w:br/>
        <w:t>em Vorgebürge viel anders determini</w:t>
        <w:br/>
        <w:t>et, als er in der That ist: sondern auch</w:t>
        <w:br/>
        <w:t>aben füget, daß Anfangs 80. Famillen</w:t>
        <w:br/>
        <w:t>wesen, welche diese Colonie zu bemol</w:t>
        <w:br/>
        <w:t>en, dahin gezogen. Denn ausser dem,</w:t>
        <w:br/>
        <w:t>aß eine Autan dieser Colonie von dem</w:t>
        <w:br/>
        <w:t>Capo du bonne esperance zu dererminiren,</w:t>
        <w:br/>
        <w:t>fast unmöglich scheinet, wenn</w:t>
        <w:br/>
        <w:t>an nicht vorhero den festen Terminum</w:t>
        <w:br/>
        <w:t>dequem namhafft machet; weil dieselbe</w:t>
        <w:br/>
        <w:t>gar weit-läufftig ist, daß einige Hauser</w:t>
        <w:br/>
        <w:t>ahe, die andere hingegen sehr weit da</w:t>
        <w:br/>
        <w:t>on abstehen: so wird niemand leicht</w:t>
        <w:br/>
        <w:t>h zu glauben bewogen werden können,</w:t>
        <w:br/>
        <w:t>ß so. Famillen vor der Ankunfft der</w:t>
        <w:br/>
        <w:t>flüchtlinge aus Franckreich, solten von</w:t>
        <w:br/>
        <w:t>rem alten Sie aufgebrochen und das</w:t>
        <w:br/>
        <w:t>n gegangen seyn, weil sonsten noch</w:t>
        <w:br/>
        <w:t>eniger sich einzubilden ist, wo denn</w:t>
        <w:br/>
        <w:t>ese 80. Familien hergekommen seyn?</w:t>
        <w:br/>
        <w:t>Daß aber so. Franzdsische Familien</w:t>
        <w:br/>
        <w:t>gekommen seyn, und sich in der Conde</w:t>
        <w:br/>
        <w:t>von Drakenstein niedergelassen has</w:t>
        <w:br/>
        <w:t>n, wird gar nicht in Zweiffel gezogen.</w:t>
        <w:br/>
        <w:br/>
        <w:t>ur dieses stünde zu erweisen, daß sie vor</w:t>
        <w:br/>
        <w:t>m Jahre 1685. und auf einmal ange</w:t>
        <w:br/>
        <w:t>auch zugleich darnach zuges</w:t>
        <w:br/>
        <w:t>ingen waren. Es ist also nicht auf einmal</w:t>
        <w:br/>
        <w:t>id bey dem ersten Anfang geschehen,</w:t>
        <w:br/>
        <w:t>das 80. Famillen dahin gelanget: sondern</w:t>
        <w:br/>
        <w:t>**fucceffive**, nachdem nemlich die Franko</w:t>
        <w:br/>
        <w:t>fische Flüchtlinge von Zeit zu Zeit anges</w:t>
        <w:br/>
        <w:t>kommen; deren aber gewißlich vielmehr</w:t>
        <w:br/>
        <w:t>denn go. Famillen sind; wie mich solches</w:t>
        <w:br/>
        <w:t>die gehaltene Register am Stellenbusch</w:t>
        <w:br/>
        <w:t>klárlich gelehret haben, ohne daß man</w:t>
        <w:br/>
        <w:t>dennoch diejenige dabey zu zehlen nöthig</w:t>
        <w:br/>
        <w:t>hat, welche entweder daselbst erzogen</w:t>
        <w:br/>
        <w:t>worden, und nunmehro beheyrathen</w:t>
        <w:br/>
        <w:t>haben; ohne auch daß man gemessiget</w:t>
        <w:br/>
        <w:t>wird, einen allda wohnenden Teutschen</w:t>
        <w:br/>
        <w:t>Einwohner darzu zu rechnen. wird</w:t>
        <w:br/>
        <w:t>Ware er nicht so hintergangen wor</w:t>
        <w:br/>
        <w:t>den, oder hätte die Freyheit gehabt, sich. T</w:t>
        <w:br/>
        <w:t>selbsten in dem Lande umzusehen, er hu</w:t>
        <w:br/>
        <w:t>würde unfehlbar gewissere Nachricht</w:t>
        <w:br/>
        <w:t>so wohl von dem einem als von dem an</w:t>
        <w:br/>
        <w:t>dern eingebolet haben. Es ist ihm dahero</w:t>
        <w:br/>
        <w:t>dieses leichtlich zu gut zu halten, alfons</w:t>
        <w:br/>
        <w:t>derlich da er in andern Stücken noch</w:t>
        <w:br/>
        <w:t>ziemlich accurrat ist, und sehr aufrichtig</w:t>
        <w:br/>
        <w:t>schreibet. Um Ihm also mein Herz, die</w:t>
        <w:br/>
        <w:t>wahre Distanz befandt zu machen, so</w:t>
        <w:br/>
        <w:t>bin vor allen Dingen gezwungen, den</w:t>
        <w:br/>
        <w:t>Terminum ad quem zu bestimmen: und</w:t>
        <w:br/>
        <w:t>der soll hier die **Drackensteinische** Kirche</w:t>
        <w:br/>
        <w:t>seyn, als welche bey nahe in der Mitte</w:t>
        <w:br/>
        <w:t>dieser Colonie stehet; diese also lieget</w:t>
        <w:br/>
        <w:t>von dem Capo du bonne esperance 14Meilen</w:t>
        <w:br/>
        <w:t>ab, und zwar nach der Gegend</w:t>
        <w:br/>
        <w:t>Osten gen Norden, oder Ost. Drac</w:t>
        <w:br/>
        <w:t>Die Grenzen dieser grossen und weit</w:t>
        <w:br/>
        <w:t>läufftige Colonie, find gegen Mittag Die</w:t>
        <w:br/>
        <w:t>oder Süden der Berg Kehrwieder Ben b</w:t>
        <w:br/>
        <w:t>von welchen bereits in meinen vorigen ist eini</w:t>
        <w:br/>
        <w:t>Anlehnung gethan worden. Gegen Osten Colo</w:t>
        <w:br/>
        <w:t>oder Morgen, wird sie von einer lang an</w:t>
        <w:br/>
        <w:t>einander hangenden Seyhe Berge ums</w:t>
        <w:br/>
        <w:t>schlossen die von eben dieser Coloni ihren</w:t>
        <w:br/>
        <w:t>Namen entlehnen und **derDrackensteinis**</w:t>
        <w:br/>
        <w:t>sebe Berge genennet werden: von welchen</w:t>
        <w:br/>
        <w:t>ich denjenigen, welcher der nächste am voz</w:t>
        <w:br/>
        <w:t>gedachten Kehre wieder ist als An. 1708.</w:t>
        <w:br/>
        <w:br/>
        <w:t>in Gesellschafft einiger guter Freunde,</w:t>
        <w:br/>
        <w:t>nach den Hottentotten, und nach dem ateke</w:t>
        <w:br/>
        <w:t>warmen Bade zureiset, darum den Bera</w:t>
        <w:br/>
        <w:t>Verdruß Berg genennet, weil er mir nen</w:t>
        <w:br/>
        <w:t>und meinen Reise Gefährten sehr groß</w:t>
        <w:br/>
        <w:t>sen Verdruß, einen Hauffen Schweiß</w:t>
        <w:br/>
        <w:t>und viele Mühe verursachet, che wir dar</w:t>
        <w:br/>
        <w:t>über gekommen seyn. DeA</w:t>
        <w:br/>
        <w:t>Denn weil er sehr gähe hinauf gehet, Best</w:t>
        <w:br/>
        <w:t>so fan man nicht gerades Weges hinan licher</w:t>
        <w:br/>
        <w:t>kommen, sondern man hat nöthig, eine</w:t>
        <w:br/>
        <w:t>rechte Schnecken Linie zu machen, und</w:t>
        <w:br/>
        <w:t>muß also mit grosser Mühe hinaufsteigen;</w:t>
        <w:br/>
        <w:t>welche noch grösser und beschwerlicher</w:t>
        <w:br/>
        <w:t>wird, wenn man die kleine auf den schma</w:t>
        <w:br/>
        <w:t>len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124.txt</w:t>
      </w:r>
    </w:p>
    <w:p>
      <w:r>
        <w:t>Erster Theil. VIII. Brief. c.</w:t>
        <w:br/>
        <w:br/>
        <w:t>1 Weg liegende spießige Steine conferieret,</w:t>
        <w:br/>
        <w:t>die man unter währenden Gehen</w:t>
        <w:br/>
        <w:t>hr wohl gewahr wird; sintemal mange</w:t>
        <w:br/>
        <w:t>jungen ist vom Pferde abzusteigen,</w:t>
        <w:br/>
        <w:t>d so hinauf auch ganz hinüber zu ge</w:t>
        <w:br/>
        <w:t>n, weil offtmals der Weg so eng,</w:t>
        <w:br/>
        <w:t>mahl und gefährlich, daß man gar</w:t>
        <w:br/>
        <w:t>ctlich samt dem Pferde hinab stirn,</w:t>
        <w:br/>
        <w:t>und das Leben dabey einbissen</w:t>
        <w:br/>
        <w:t>nte.</w:t>
        <w:br/>
        <w:br/>
        <w:t>Gegen Norden oder Mitternacht,</w:t>
        <w:br/>
        <w:t>rd diese Colonie theils von den Has</w:t>
        <w:br/>
        <w:t>Saldancha Bay der feinen Namen von</w:t>
        <w:br/>
        <w:t>tem daselbst verunglückten Portugiese</w:t>
        <w:br/>
        <w:t>en Capitain führet: theils auch schon</w:t>
        <w:br/>
        <w:t>vas mehr gegen Westen oder Abend</w:t>
        <w:br/>
        <w:t>n denen grünen Klops: Bergen oder</w:t>
        <w:br/>
        <w:t>übeln umgeben; von welchen, wie</w:t>
        <w:br/>
        <w:t>ch von den Salz Pfannen, die sich</w:t>
        <w:br/>
        <w:t>den Zwischen Thälern befinden, im</w:t>
        <w:br/>
        <w:t>erfolg etwas mehrers werde sagen muß</w:t>
        <w:br/>
        <w:t>1. Recht gegen Westen aber oder ge</w:t>
        <w:br/>
        <w:t>1 Abend, scheinet die Natur selbsten</w:t>
        <w:br/>
        <w:t>vorhero schon beschriebene Bocca,</w:t>
        <w:br/>
        <w:t>und den in derselben befindlichen</w:t>
        <w:br/>
        <w:t>Werde Berg, zu Grenzen gesetzet zu has</w:t>
        <w:br/>
        <w:t>1; von dessen Benennung oben auch</w:t>
        <w:br/>
        <w:t>on bereits Bericht ertheilet worden,</w:t>
        <w:br/>
        <w:t>hero ich hier die Wiederholung, vor</w:t>
        <w:br/>
        <w:t>löthig erachte.</w:t>
        <w:br/>
        <w:br/>
        <w:t>Diese fell griffe Colonie, fan füge</w:t>
        <w:br/>
        <w:t>in 4. besondere Diftrict eingetheilet</w:t>
        <w:br/>
        <w:t>ében, wenn man nemlich denjenigen,</w:t>
        <w:br/>
        <w:t>sondem Kehre wieder biß zu der Kirs</w:t>
        <w:br/>
        <w:t>die gleichsam mitten in dieser Colliget,</w:t>
        <w:br/>
        <w:t>das ist: den obern Theil zu ei</w:t>
        <w:br/>
        <w:t>n besondern Districte machet; und</w:t>
        <w:br/>
        <w:t>1, der von der Kirche hinunter biß an</w:t>
        <w:br/>
        <w:t>Wagenmachers Valley, das ist:</w:t>
        <w:br/>
        <w:t>an die Wohnung des **Drackensteinien**</w:t>
        <w:br/>
        <w:t>Bürgermeisters Francois du Toit</w:t>
        <w:br/>
        <w:t>et, auch zu einen besondern Theil,</w:t>
        <w:br/>
        <w:t>also dieses gauge grosse Thal in zween</w:t>
        <w:br/>
        <w:t>che Theile theilet. Der dritte wird</w:t>
        <w:br/>
        <w:t>Wagenmachers Valley selbsten seyn</w:t>
        <w:br/>
        <w:t>nen; welche drey bißhero benennet</w:t>
        <w:br/>
        <w:t>eile, die griffe Berg-Revier wie sie die</w:t>
        <w:br/>
        <w:t>wohner nennen, durchlauffet. Der</w:t>
        <w:br/>
        <w:t>die Dictrict konte formiret were</w:t>
        <w:br/>
        <w:t>I von denen andern besondern Daten,</w:t>
        <w:br/>
        <w:t>die man zwar zu dieser Colonie</w:t>
        <w:br/>
        <w:t>net, gleichwohl aber affer ihren</w:t>
        <w:br/>
        <w:t>engen liegen; als da sind: des Ries</w:t>
        <w:br/>
        <w:t>ks Castell, die 24. Revieren, die Hd</w:t>
        <w:br/>
        <w:t>Berge die Piquer und andere</w:t>
        <w:br/>
        <w:t>age mehr.</w:t>
        <w:br/>
        <w:br/>
        <w:t>Man könte sie auch wol anders ein</w:t>
        <w:br/>
        <w:t>iren, und jeden kleinen Dictrict abson</w:t>
        <w:br/>
        <w:t>lich zu einem kleinen Theil machen,</w:t>
        <w:br/>
        <w:t>auf welche Weise freylich vielmehr als 4.</w:t>
        <w:br/>
        <w:br/>
        <w:t>heraus kámen: alleine es duͤrffte alsdenn</w:t>
        <w:br/>
        <w:t>ebenso wenig conciperet werden können,</w:t>
        <w:br/>
        <w:t>als ob man in einer General Land Chars</w:t>
        <w:br/>
        <w:t>te von Teutschland, sich alle absonderliche</w:t>
        <w:br/>
        <w:t>Gebiete von allen Reichs Grafen,</w:t>
        <w:br/>
        <w:t>Reichs Rittern, Reichs Städten</w:t>
        <w:br/>
        <w:t>und vielen andern Herrschafften in genere</w:t>
        <w:br/>
        <w:t>wolte vorstellen lassen. Ich bleibe</w:t>
        <w:br/>
        <w:t>dahero vielmehr bey obiger Abtheilung,</w:t>
        <w:br/>
        <w:t>ob auch gleich dieselbe nicht allzu nett und</w:t>
        <w:br/>
        <w:t>accurat heraus kommet; sage aber un</w:t>
        <w:br/>
        <w:t>erdessen, daß diese grosse und weit aus</w:t>
        <w:br/>
        <w:t>Griff</w:t>
        <w:br/>
        <w:t>gestreckte Colonie, die alleine bey nahe ei Colo</w:t>
        <w:br/>
        <w:t>nen so grossen Umfang hinweg zimmet,</w:t>
        <w:br/>
        <w:t>als alle 17. Provide en der Spanischen</w:t>
        <w:br/>
        <w:t>Niederlande, dennoch noch mit keinem</w:t>
        <w:br/>
        <w:t>besondern Rath Hause versehen ist</w:t>
        <w:br/>
        <w:t>obgleich aus ihren Einwohnern jährlich Hatf</w:t>
        <w:br/>
        <w:t>Bürgermeister erwählet werden. Denn Rath</w:t>
        <w:br/>
        <w:t>diese machen mit denen von Stellen aus</w:t>
        <w:br/>
        <w:t>bosch, wohin sie auch allezeit in die</w:t>
        <w:br/>
        <w:t>Raths Versammlung kommen müssen,</w:t>
        <w:br/>
        <w:t>einen Magistrat aus dessen beständiger</w:t>
        <w:br/>
        <w:t>Præfident der Land-drost ist. Es ist auch</w:t>
        <w:br/>
        <w:t>noch kein Dorff, wie am Stellenbusch</w:t>
        <w:br/>
        <w:t>angebeget, sondern die Einwohner woh</w:t>
        <w:br/>
        <w:t>nen hier und dorten von einander abbes</w:t>
        <w:br/>
        <w:t>sondert, und haben weiter keine Gemeins</w:t>
        <w:br/>
        <w:t>chafft eingebäuden miteinander, als die</w:t>
        <w:br/>
        <w:t>Kirche, eine Wasser Mühle und einige</w:t>
        <w:br/>
        <w:t>Steige, wie im Verfolg zu vernehmen</w:t>
        <w:br/>
        <w:t>seyn wird.</w:t>
        <w:br/>
        <w:br/>
        <w:t>Was nun den ersten und obersten</w:t>
        <w:br/>
        <w:t>auch Südlichen Theil dieser Colonie bes</w:t>
        <w:br/>
        <w:t>trifft, so werden einem viele schöne Land Bied</w:t>
        <w:br/>
        <w:t>Güter und Keyereyen zu Gesichte kom fe Th</w:t>
        <w:br/>
        <w:t>men, wenn man es durchzureisen Lust dieser</w:t>
        <w:br/>
        <w:t>hat. Ich nenne aber mit Fleiß diese</w:t>
        <w:br/>
        <w:t>an die Französische Flüchtlinge ge</w:t>
        <w:br/>
        <w:t>schanckte Länder nur Keyereyen. Nicht</w:t>
        <w:br/>
        <w:t>etwan als ob das Land so gut nicht ware</w:t>
        <w:br/>
        <w:t>als das am Stellenbusch; oder als ob</w:t>
        <w:br/>
        <w:t>diese Flüchtlinge die Französische Manier</w:t>
        <w:br/>
        <w:t>vergessen oder zu Haus gelauffen hätten,</w:t>
        <w:br/>
        <w:t>und sich nach der hiesigen Einwohner</w:t>
        <w:br/>
        <w:t>Gewonheit richten wollen; sondern nur</w:t>
        <w:br/>
        <w:t>darum, weil sie bißhero noch nicht sa fa</w:t>
        <w:br/>
        <w:t>recht im Stande gewesen, ihre schlechte</w:t>
        <w:br/>
        <w:t>Hütten und geringe Bauern Hauser ab</w:t>
        <w:br/>
        <w:t>zubrechen, und solche Häufer **aufzufüh**</w:t>
        <w:br/>
        <w:t>ren, die dem Einkommen ihres Landes</w:t>
        <w:br/>
        <w:t>gemäßeren.</w:t>
        <w:br/>
        <w:br/>
        <w:t>Denn sie haben meist alles mit</w:t>
        <w:br/>
        <w:t>schweren Schulden anfangen müssen, rühret</w:t>
        <w:br/>
        <w:t>haben dahero sich biß dato bemühet, erst</w:t>
        <w:br/>
        <w:t>ihre gemachte Schulden wieder zu bejah</w:t>
        <w:br/>
        <w:t>len, und auf freyen Füssen zu stehen.</w:t>
        <w:br/>
        <w:t>Nach diesem halte mich wohl versichert M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125.txt</w:t>
      </w:r>
    </w:p>
    <w:p>
      <w:r>
        <w:t>Erster Theil. VIII. Brief. 2c.</w:t>
        <w:br/>
        <w:br/>
        <w:t>aß fie gewiß anfangen werden, bessere,</w:t>
        <w:br/>
        <w:t>nd dem Ertrag des Landes proportionierte</w:t>
        <w:br/>
        <w:t>Häufer und andere Gebäude dar</w:t>
        <w:br/>
        <w:t>uf zu setzen; wie solches bereits einige</w:t>
        <w:br/>
        <w:t>ethan haben, deren Güter ich auch das</w:t>
        <w:br/>
        <w:t>urch unterschieden, daß sie Land Gus</w:t>
        <w:br/>
        <w:t>Er genennet habe.</w:t>
        <w:br/>
        <w:br/>
        <w:t>Stücke grob Vieh, Ochsen und Kühe</w:t>
        <w:br/>
        <w:t>und wenigstens 600. Stücke klein Vich,</w:t>
        <w:br/>
        <w:t>nemlich Schaffe, auch wohl noch drey</w:t>
        <w:br/>
        <w:t>mal so viel halten solle und müste; sons</w:t>
        <w:br/>
        <w:t>dern es ist ja genug, wenn einer so viel</w:t>
        <w:br/>
        <w:t>Vich hat und ernähret, daß er damit</w:t>
        <w:br/>
        <w:t>feine Haushaltung bestreiten, und den</w:t>
        <w:br/>
        <w:t>jährlichen Anwachs allezeit verkauffen</w:t>
        <w:br/>
        <w:t>fan. nid</w:t>
        <w:br/>
        <w:t>Erwehnte Land Güter und Meyers</w:t>
        <w:br/>
        <w:t>Sófe nun, liegen an dieser und jener</w:t>
        <w:br/>
        <w:t>Seite, und also lángst der erst gedachten</w:t>
        <w:br/>
        <w:t>Und obgleich dieser Theil ziemlich di</w:t>
        <w:br/>
        <w:t>Berg Revier, um deren Ursprung und bericht, gefolglich auch, weil die Ber: b</w:t>
        <w:br/>
        <w:t>Benennung wir anhero müssen befúm</w:t>
        <w:br/>
        <w:t>mert seyn. Was die Benennung anbe ge meistentheils rauhe Felsen sind, steiget,</w:t>
        <w:br/>
        <w:t>so giebet das Wort selbsten, wohl mit dem steinchen Arabia berglein</w:t>
        <w:br/>
        <w:t>nicht ist, also daß man es aus der Ursache</w:t>
        <w:br/>
        <w:t>frau</w:t>
        <w:br/>
        <w:t>aß das Affer, welches in ihrem Buchen könte: so ist es dennoch darum</w:t>
        <w:br/>
        <w:t>en fortlaufet, von den Bergen herab nicht unfruchtbar, sondern giebet über</w:t>
        <w:br/>
        <w:t>der heraus kommen mübe; wie denn flüssig seine Früchte, wie inskünftige</w:t>
        <w:br/>
        <w:t>olches auch der Augenschein</w:t>
        <w:br/>
        <w:t>ausweiset. dargethan werden soll. Denn die Lufft</w:t>
        <w:br/>
        <w:t>Der Ursprung</w:t>
        <w:br/>
        <w:t>aber derselben ist nicht ist sehr gut, das Clima gesund, und das</w:t>
        <w:br/>
        <w:t>weit von dem vorgemeldeten</w:t>
        <w:br/>
        <w:t>Verdruß Wasser reichlich, herzlich und überfluß</w:t>
        <w:br/>
        <w:t>Berg zu</w:t>
        <w:br/>
        <w:t>suchen; massen er sich gleich fig. Weil nun die Temperierung des</w:t>
        <w:br/>
        <w:t>ber, und neben dem</w:t>
        <w:br/>
        <w:t>Meyer Hof fin: Sommers und Winters dazu kommet,</w:t>
        <w:br/>
        <w:t>et, der mit dem Berg Kehre wieder ei krafft dessen es niemaln weder allzus</w:t>
        <w:br/>
        <w:t>emerley Namen führet, und</w:t>
        <w:br/>
        <w:t>dem Feücht: heiß, wie auf Batavia, Ceylon und andern</w:t>
        <w:br/>
        <w:t>ing Etienne Niel zu gehöret</w:t>
        <w:br/>
        <w:t>; bey wel unter der Linie liegenden Orten; noch all</w:t>
        <w:br/>
        <w:t>hen ersten Ursprung</w:t>
        <w:br/>
        <w:t>och ziemlich flein ist durch Banko zu kalt ist, wie in Teutschland, Danne</w:t>
        <w:br/>
        <w:t>nung anderer Bächlein aber, die aus de marck,</w:t>
        <w:br/>
        <w:t>Schweden, und andern Cordis</w:t>
        <w:br/>
        <w:t>en beiderseitigen Gebürgen herfliesen, wird mir jeder hoffentlich gerne zustehen,</w:t>
        <w:br/>
        <w:t>schen Königreichen und Ländern: so er</w:t>
        <w:br/>
        <w:t>alsobald dermassen vergrössert, baß dieses Land sehr gesegnet, und vor</w:t>
        <w:br/>
        <w:t>Paß er gar wohl</w:t>
        <w:br/>
        <w:t>, che man noch biß an die andern fruchtbar seyn müsse; allermaß</w:t>
        <w:br/>
        <w:t>Kirche</w:t>
        <w:br/>
        <w:t>kommet, vor einen ziemlichen fen denn auch niemaln in denen Thälern</w:t>
        <w:br/>
        <w:t>Fluß palliren</w:t>
        <w:br/>
        <w:t>fan.</w:t>
        <w:br/>
        <w:br/>
        <w:t>Schnee, viel weniger Eiß gesehen und ge</w:t>
        <w:br/>
        <w:t>funden wird, wenn man nicht  das  Eiß</w:t>
        <w:br/>
        <w:t>mit Fleiß und nur zur Schau will coagul</w:t>
        <w:br/>
        <w:t>ren lassen.</w:t>
        <w:br/>
        <w:t>Gedachte Land-Güter und Meyer:</w:t>
        <w:br/>
        <w:t>Höfe liegen auch ziemlich weit von einan</w:t>
        <w:br/>
        <w:t>der, daß man von einem biß zu den an</w:t>
        <w:br/>
        <w:t>Dern insgemein eine stande halbe Stund</w:t>
        <w:br/>
        <w:t>de zu gehen hat. Zwischen vielen ist auch</w:t>
        <w:br/>
        <w:t>Der Weg noch etwas weiter. Es fan</w:t>
        <w:br/>
        <w:t>dahero nicht gesaget werden, daß sie</w:t>
        <w:br/>
        <w:t>u nahe aufeinander gepfroffte sind, ob</w:t>
        <w:br/>
        <w:t>gleich solches die gemeine Klage dieser Leu</w:t>
        <w:br/>
        <w:t>te ist: indem sie vorwenden, wie sie un</w:t>
        <w:br/>
        <w:t>möglich also wohnen konten, weil keiner</w:t>
        <w:br/>
        <w:t>fein Vich gebührend zu füttern und zu</w:t>
        <w:br/>
        <w:t>erhalten vermöge. Denn wenn einer</w:t>
        <w:br/>
        <w:t>allein, oder auch mit seinem Nachbarn</w:t>
        <w:br/>
        <w:t>rund um seine Erb-Stücke herum, eine</w:t>
        <w:br/>
        <w:t>halbe Stunde, oder wohl noch mehr Lans</w:t>
        <w:br/>
        <w:t>des abzuhüten hat, dancket mich, daß</w:t>
        <w:br/>
        <w:t>es noch wohl geschehen könne, obgleich</w:t>
        <w:br/>
        <w:t>in dem Sommer die Fütterung vor das</w:t>
        <w:br/>
        <w:t>Bich ziemlich duͤnne und rar wird; weil</w:t>
        <w:br/>
        <w:t>der starcke Süd-Ost Wind, der überall</w:t>
        <w:br/>
        <w:t>viel Schaden verursachet, alles gedrock</w:t>
        <w:br/>
        <w:t>net, und das gedürreter Gras wegführet.</w:t>
        <w:br/>
        <w:t>Zudem so hat immer keiner kein</w:t>
        <w:br/>
        <w:t>Privilegium darüber, daß er nothwen</w:t>
        <w:br/>
        <w:t>dig so viel Vieh, als zum Erempel 100. we</w:t>
        <w:br/>
        <w:t>Damit aber dieses desto glücklicher &amp;</w:t>
        <w:br/>
        <w:t>von statten gehen möge, so hat man nicht ba</w:t>
        <w:br/>
        <w:t>alleine nöthig, ben Nacht eine Schüssel ga</w:t>
        <w:br/>
        <w:t>voll Wasser, oder auch ein anders Ge</w:t>
        <w:br/>
        <w:t>fáß, in welchem Wasser stehet, unter</w:t>
        <w:br/>
        <w:t>dem freyen Himmel bleiben zu lassen,</w:t>
        <w:br/>
        <w:t>damit es durch die Nacht Lufft, wenn</w:t>
        <w:br/>
        <w:t>die Sonne tieff unter dem Horizont ste</w:t>
        <w:br/>
        <w:t>het, in Eiß verwandelt werde; sondern</w:t>
        <w:br/>
        <w:t>man muß auch über dieses die Jahres</w:t>
        <w:br/>
        <w:t>Zeit in obacht nehmen, und die rechte</w:t>
        <w:br/>
        <w:t>Winter Jonathe, welche der Junius</w:t>
        <w:br/>
        <w:t>und Julius sind erwählen, affer wel</w:t>
        <w:br/>
        <w:t>chemes sonsten schwerlich angehen dorff</w:t>
        <w:br/>
        <w:t>te. Wenn es aber nun gleich gefrieret,</w:t>
        <w:br/>
        <w:t>so wird doch das Eiß nicht dicker, als et</w:t>
        <w:br/>
        <w:t>wa ein Thaler, oder höchstens noch et</w:t>
        <w:br/>
        <w:t>was weniges dicker befunden werden;</w:t>
        <w:br/>
        <w:t>welches denn alsobald wieder, wenn die</w:t>
        <w:br/>
        <w:t>Sonne nur etwa eine viertel Stunde</w:t>
        <w:br/>
        <w:t>darauf scheinet, zergehet und weg schmil</w:t>
        <w:br/>
        <w:t>het; so daß es wohl mag helffen: man</w:t>
        <w:br/>
        <w:t>habe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126.txt</w:t>
      </w:r>
    </w:p>
    <w:p>
      <w:r>
        <w:t>Erster Theil. VII. Brief 2c.</w:t>
        <w:br/>
        <w:br/>
        <w:t>be Eiß gesehen, aber nicht länger als</w:t>
        <w:br/>
        <w:t>te viertel Stunde.</w:t>
        <w:br/>
        <w:t>Hierzu coniribuiren nun diese beyde</w:t>
        <w:br/>
        <w:t>Jonathe sehr viel, weil in denenselben</w:t>
        <w:br/>
        <w:t>ach die Gipffel der Berge mit Schnee,</w:t>
        <w:br/>
        <w:t>per vielmehr mit Hagel bedecket seyn,</w:t>
        <w:br/>
        <w:t>d biß in den Monat August oder</w:t>
        <w:br/>
        <w:t>September bleiben; die übrige Zeit aber</w:t>
        <w:br/>
        <w:t>s Jahres siehet man sie nicht allein da</w:t>
        <w:br/>
        <w:t>on befreyet: sondern, wenn sie auch</w:t>
        <w:br/>
        <w:t>eich bedecket und eingehülle werden,</w:t>
        <w:br/>
        <w:t>geschiehet doch solches nur von Wol</w:t>
        <w:br/>
        <w:t>en die Schnee-weiß aussehen; aus und</w:t>
        <w:br/>
        <w:t>urch welche der hefftige und schädliche</w:t>
        <w:br/>
        <w:t>Süd-Osten Wind, gleich bey denen</w:t>
        <w:br/>
        <w:t>dern Bergen dieses Landes gesaget und</w:t>
        <w:br/>
        <w:t>geführet worden, gezeiget und forge:</w:t>
        <w:br/>
        <w:t>racht wird. Meinem Bedüden nach</w:t>
        <w:br/>
        <w:t>auch dieser Schnee oder Hagel auf de</w:t>
        <w:br/>
        <w:t>en Bergen Ursach, daß man in diesem</w:t>
        <w:br/>
        <w:t>tract so viele Bäche und Brunnen fin</w:t>
        <w:br/>
        <w:t>et; welches ich jedoch nicht hartnäckigt</w:t>
        <w:br/>
        <w:t>1 behaupten begehre. Wenn man</w:t>
        <w:br/>
        <w:t>on dem Kehre wieder herunter vom</w:t>
        <w:br/>
        <w:t>set, und nach der Kirche zu gehen will,</w:t>
        <w:br/>
        <w:t>zeiget sich zur lincken Hand ein Weg,</w:t>
        <w:br/>
        <w:t>rch welchen man nach Stellenbusch</w:t>
        <w:br/>
        <w:t>langen kan; der aber wegen vieler Ges</w:t>
        <w:br/>
        <w:t>thr, die man auf demselben zu befeich</w:t>
        <w:br/>
        <w:t>n, von den Einwohnern die Banges</w:t>
        <w:br/>
        <w:t>uck genennet wird. Und gewiß, hier</w:t>
        <w:br/>
        <w:t>t demjenigen, der ben Nacht diesen</w:t>
        <w:br/>
        <w:t>Bey palliren muß bange genug, als wie</w:t>
        <w:br/>
        <w:t>ir vielfältig felber widerfahren, wenn</w:t>
        <w:br/>
        <w:t>nach Drachenstein zur Verfertigung</w:t>
        <w:br/>
        <w:t>nes Testaments oder andern Schrifft</w:t>
        <w:br/>
        <w:t>in geruffen worden. Denn man muß</w:t>
        <w:br/>
        <w:t>icht nur einen gefährlichen steil ablauf</w:t>
        <w:br/>
        <w:t>enden Berg überreiten, oder übersteh</w:t>
        <w:br/>
        <w:t>en, dessen Weg so schmahl, daß man</w:t>
        <w:br/>
        <w:t>ar leicht hinunter stürzen, und unten</w:t>
        <w:br/>
        <w:t>das vorbey fliessende Affer fallen</w:t>
        <w:br/>
        <w:t>an: sondern man muß auch Gefahr von</w:t>
        <w:br/>
        <w:t>den und Tigern ausstehen; die auch</w:t>
        <w:br/>
        <w:t>ur durch ihren Geruch die Pferde scheu</w:t>
        <w:br/>
        <w:t>nd rasend machen, wodurch man denn</w:t>
        <w:br/>
        <w:t>ar offt auch gar leicht und unvermutet</w:t>
        <w:br/>
        <w:t>Lebens-Gefahr verwickelt wird.</w:t>
        <w:br/>
        <w:br/>
        <w:t>Her: Johannes Mulder, Land-drost</w:t>
        <w:br/>
        <w:t>on Stellenbusch und Drachenstein, ein</w:t>
        <w:br/>
        <w:t>Mann von trefflichen Verstand, und</w:t>
        <w:br/>
        <w:t>eingemeiner Klugheit, dessen gleichen zu</w:t>
        <w:br/>
        <w:t>einer Zeit Africa, ausser dem Herin</w:t>
        <w:br/>
        <w:t>Gouverneur Louis van Affenburg, und</w:t>
        <w:br/>
        <w:t>em Capitain Adolph Johann van der</w:t>
        <w:br/>
        <w:t>an, wenig oder wohl gar keinen gehabt,</w:t>
        <w:br/>
        <w:t>at sich diesen allen obngeachtet dennoch</w:t>
        <w:br/>
        <w:t>inen herzlichen Lust Hoff darinnen an</w:t>
        <w:br/>
        <w:t>gebauet, und so lieblich ausgeschmückt,</w:t>
        <w:br/>
        <w:t>daß Kunst und Natur, wunder würdig</w:t>
        <w:br/>
        <w:t>miteinander um den Vorrang streiten.</w:t>
        <w:br/>
        <w:br/>
        <w:t>Denn wenn man gleich gantz Abinsam,</w:t>
        <w:br/>
        <w:t>so weit es bißhero angebaut, und von</w:t>
        <w:br/>
        <w:t>Europäern besetzet ist, durchwandern</w:t>
        <w:br/>
        <w:t>solte, würde man dennoch dessen gleis</w:t>
        <w:br/>
        <w:t>chen darinnen nicht antreffen, ob es</w:t>
        <w:br/>
        <w:t>schon mit den Europäischen nicht vollkommen</w:t>
        <w:br/>
        <w:t>kan verglichen werden. Was</w:t>
        <w:br/>
        <w:t>Das Haus, welches nach felbinger</w:t>
        <w:br/>
        <w:t>Manier zu bauen, nicht allzu hoch ist, baud</w:t>
        <w:br/>
        <w:t>auch wegen der obgedachten schweren</w:t>
        <w:br/>
        <w:t>Winde, nicht höher gebauet werden</w:t>
        <w:br/>
        <w:t>darff, lieget mitten zwischen denen hohen</w:t>
        <w:br/>
        <w:t>Eichen Bäumen, und also eingeschanzt</w:t>
        <w:br/>
        <w:t>get, daß man fast nichts davon siehet,</w:t>
        <w:br/>
        <w:t>ehe man dicht daran kommt. Die andere</w:t>
        <w:br/>
        <w:t>zur Haushaltung löthige Gebäude ste</w:t>
        <w:br/>
        <w:t>hen meistens frey, und können, so bald</w:t>
        <w:br/>
        <w:t>man nur an diese Bange-Huck kommet,</w:t>
        <w:br/>
        <w:t>von ferne gesehen werden. Hinter dem</w:t>
        <w:br/>
        <w:t>Haus lieget der anmutigste Garten,</w:t>
        <w:br/>
        <w:t>und innerhalb demselben ein herzlicher</w:t>
        <w:br/>
        <w:t>Weinberg, welchem zur Seiten noch</w:t>
        <w:br/>
        <w:t>ein absonderlicher Obst Garten banges</w:t>
        <w:br/>
        <w:t>füget ist. Diese sind alle drey nicht nur</w:t>
        <w:br/>
        <w:t>schon vor das Gesicht, sondern auch ans</w:t>
        <w:br/>
        <w:t>mutbig vor dem Geruch. Will man</w:t>
        <w:br/>
        <w:t>dem Geschmack ebenfals was geniessen</w:t>
        <w:br/>
        <w:t>lassen, so weiß ich nicht, obwohl irgends</w:t>
        <w:br/>
        <w:t>in einem solchen Compendio derselbe</w:t>
        <w:br/>
        <w:t>vergnüglicher könne gesattiget werden</w:t>
        <w:br/>
        <w:t>als eben hier; weil allerley Gattungen.</w:t>
        <w:br/>
        <w:br/>
        <w:t>der Europäischen und Indianischen</w:t>
        <w:br/>
        <w:t>Früchte daselbst beysammen anzutreffen</w:t>
        <w:br/>
        <w:t>seyn. Bas</w:t>
        <w:br/>
        <w:t>Das frische, helle und anmutbig rau vor</w:t>
        <w:br/>
        <w:t>chende Brunnen Wasser, befeuchtet aberalle</w:t>
        <w:br/>
        <w:t>diese Garten Felder, wenn es no</w:t>
        <w:br/>
        <w:t>thig ist, und lauffen verfolgens, sonsten</w:t>
        <w:br/>
        <w:t>aber, wenn man es in denen Gärten</w:t>
        <w:br/>
        <w:t>nicht bedarff, vor sich und beständig in</w:t>
        <w:br/>
        <w:t>einen künstlich ausgegrabenen, und mits</w:t>
        <w:br/>
        <w:t>ten in dem Blumen Garten liegenden</w:t>
        <w:br/>
        <w:t>Weyher, der mit allerhand curieusen gon</w:t>
        <w:br/>
        <w:t>Fischen besetzet ist: und die entweder mit e</w:t>
        <w:br/>
        <w:t>den Angeln oder aber durch Ablass</w:t>
        <w:br/>
        <w:t>fung des Wassers können gefangen wer</w:t>
        <w:br/>
        <w:t>den. Um diesen Weyher gleich auch</w:t>
        <w:br/>
        <w:t>um den ganzen Garten, stehen zierlich</w:t>
        <w:br/>
        <w:t>zugespitze und von allerley Bäumen vers</w:t>
        <w:br/>
        <w:t>fertigte grün - blätterichten Pyramiden,</w:t>
        <w:br/>
        <w:t>zwischen denen unterschiedliche Arten von</w:t>
        <w:br/>
        <w:t>curieusen Blumen und Aloën hervor</w:t>
        <w:br/>
        <w:t>wachsen ; welches alles dem Auge eine</w:t>
        <w:br/>
        <w:t>sehr herzliche Vergnügung und wunders</w:t>
        <w:br/>
        <w:t>bahre Veränderung machet. Gd</w:t>
        <w:br/>
        <w:t>Gehet man mitten durch den Gar So</w:t>
        <w:br/>
        <w:t>ten, und diesen Weyher vorbey, so fin- tau</w:t>
        <w:br/>
        <w:t>det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127.txt</w:t>
      </w:r>
    </w:p>
    <w:p>
      <w:r>
        <w:t>Erster Theil. VIII. Brief. c.</w:t>
        <w:br/>
        <w:br/>
        <w:t>et man am Ende desselben eine sehr schdn</w:t>
        <w:br/>
        <w:t>Sommer-Laube, von Lorbeer: Bau</w:t>
        <w:br/>
        <w:t>en bepflanzet, deren Geruch anvers</w:t>
        <w:br/>
        <w:t>eichlich angenehm ist. Anben zeiget</w:t>
        <w:br/>
        <w:t>ch vor derselben ein künstlich form rter</w:t>
        <w:br/>
        <w:t>Berg, oder eine anmutige Grotte, die</w:t>
        <w:br/>
        <w:t>on unterschiedlichen und vielfárbigen</w:t>
        <w:br/>
        <w:t>Mineral Steinen gebauet ist; also, daß</w:t>
        <w:br/>
        <w:t>cht allein die unterschiedliche Farben</w:t>
        <w:br/>
        <w:t>besonderes Vergnügen eireden: fons</w:t>
        <w:br/>
        <w:t>rn es wird dasselbe noch sehr viel ver</w:t>
        <w:br/>
        <w:t>mehret, durch die um, in und auf diesen</w:t>
        <w:br/>
        <w:t>Steinen wachsende vielfarbige, und zu</w:t>
        <w:br/>
        <w:t>vnterschiedlichen Zeiten herfür kom</w:t>
        <w:br/>
        <w:t>ende Blumen; welchen endlich noch</w:t>
        <w:br/>
        <w:t>me besondere Ammuthigkeit, diejenigen</w:t>
        <w:br/>
        <w:t>Caverne, Höhlen oder Spelunken ge</w:t>
        <w:br/>
        <w:t>en, welche in diesen Felsen-Berg oder</w:t>
        <w:br/>
        <w:t>Botte mit Fleiß gemachet, und mit des</w:t>
        <w:br/>
        <w:t>en schönsten Porcellan nen Bildern,</w:t>
        <w:br/>
        <w:t>ich andern Figuren augefüllet sind.</w:t>
        <w:br/>
        <w:br/>
        <w:t>Ich gestehe gar gerne, daß allezeit</w:t>
        <w:br/>
        <w:t>m besonderes Vergnügen auf diesem</w:t>
        <w:br/>
        <w:t>and Gut genossen welches den Na</w:t>
        <w:br/>
        <w:t>en von **Sereflictb** führet und dem</w:t>
        <w:br/>
        <w:t>dehnten Herin Land-drost Mulder zus</w:t>
        <w:br/>
        <w:t>höret. Es ist mir aber solche Zufrieden</w:t>
        <w:br/>
        <w:t>it darum offters augestossen, weil ich</w:t>
        <w:br/>
        <w:t>Secretarius unter hm zu seyn die Ehre</w:t>
        <w:br/>
        <w:t>habt habe; und so wohl Ampts halben,</w:t>
        <w:br/>
        <w:t>auch sonsten sehr offt hat geschehen</w:t>
        <w:br/>
        <w:t>offen, daß ich es vielfältig mit Luft beses</w:t>
        <w:br/>
        <w:t>n können. Es kommet mis auch niemaln</w:t>
        <w:br/>
        <w:t>den Sinn, da sich nicht zugleich eine sols</w:t>
        <w:br/>
        <w:t>e empfindliche Vergnügung mit erdig</w:t>
        <w:br/>
        <w:t>t, die mir dasselbe allezeit als gegen</w:t>
        <w:br/>
        <w:t>artig vor Augen **stelletAusfer**</w:t>
        <w:br/>
        <w:t>diesem sehr schönen Lands</w:t>
        <w:br/>
        <w:t>Sut, und demjenigen, so nicht weit das</w:t>
        <w:br/>
        <w:t>n lieget, dem Heren Bürgermeister</w:t>
        <w:br/>
        <w:t>cobus van As zuständig, welches aber</w:t>
        <w:br/>
        <w:t>afer dieser Bangen Huck abwärts</w:t>
        <w:br/>
        <w:t>ch der Kirche zu lieget, wird hier nicht</w:t>
        <w:br/>
        <w:t>el sonderbahres zu bemarcken seyn: wos</w:t>
        <w:br/>
        <w:t>ne man nicht alle kleine Bäche, die übe</w:t>
        <w:br/>
        <w:t>Meyer Hofe und was etwa diesem</w:t>
        <w:br/>
        <w:t>banget, will in Confederation ziehen.</w:t>
        <w:br/>
        <w:br/>
        <w:t>Aleichwohl muß noch das, noch etwas</w:t>
        <w:br/>
        <w:t>Sher liegende Land Gut des Herm</w:t>
        <w:br/>
        <w:t>Burgermeisters Abraham Villiers, deficiren,</w:t>
        <w:br/>
        <w:t>weil nicht weit von demselben</w:t>
        <w:br/>
        <w:t>Ort zu finden, worinnen man die</w:t>
        <w:br/>
        <w:t>Sanste und beste Stein Kohlen bres</w:t>
        <w:br/>
        <w:t>en und ausgraben fan; wie denn schon</w:t>
        <w:br/>
        <w:t>er obgedachte Herz Land-drost Melder</w:t>
        <w:br/>
        <w:t>e Probe davon genommen, und diesel</w:t>
        <w:br/>
        <w:t>ge sehr gut befunden. Es muß auch hier</w:t>
        <w:br/>
        <w:t>ich beygefüget werden, daß nicht weit</w:t>
        <w:br/>
        <w:t>on erwehnten Heren Landkost Milders</w:t>
        <w:br/>
        <w:t>lustigen Land-Gut, vor dessen eine Sib</w:t>
        <w:br/>
        <w:t>ber Mine entdecket, einig Ertz heraus</w:t>
        <w:br/>
        <w:t>gegraben, und nach Holland geschicket</w:t>
        <w:br/>
        <w:t>worden; warum aber nachgehends das</w:t>
        <w:br/>
        <w:t>Werck liegen geblieben, oder was sonsten</w:t>
        <w:br/>
        <w:t>vor Umstände dabey seyn mögen? ist mir</w:t>
        <w:br/>
        <w:t>unbekandt. Ba</w:t>
        <w:br/>
        <w:t>Wenn wir nun den andern und sim</w:t>
        <w:br/>
        <w:t>Obern oder Nordlichen Dictrict dieser val</w:t>
        <w:br/>
        <w:t>Colonie betrachten wollen, so wird sich vor</w:t>
        <w:br/>
        <w:t>vor erst, damit wir nachgehends in richtig kan</w:t>
        <w:br/>
        <w:t>ger Ordnung und auf geraden Wege</w:t>
        <w:br/>
        <w:t>bleiben können, die so genandte Simonds</w:t>
        <w:br/>
        <w:t>valley vorstellen; welche deren erster</w:t>
        <w:br/>
        <w:t>Bewohner, Her: Johannes Alenius, in</w:t>
        <w:br/>
        <w:t>meinemlieben gewesener Fiscal independent</w:t>
        <w:br/>
        <w:t>an diesem Vorgebürge der guten Hoff</w:t>
        <w:br/>
        <w:t>nung, darum mit diesem Namen beleget</w:t>
        <w:br/>
        <w:t>damit er seine Erkantlichkeit gegen deren</w:t>
        <w:br/>
        <w:t>Verehrer, dem Hern Gouverneur Simon</w:t>
        <w:br/>
        <w:t>van der Stell, an den Tag legen</w:t>
        <w:br/>
        <w:t>möchte: massen es denn ein sehr graffes</w:t>
        <w:br/>
        <w:t>weitlaufftiges und gutes Land ist, das</w:t>
        <w:br/>
        <w:t>Korn, Weißen, Wein und allerley Gars</w:t>
        <w:br/>
        <w:t>ten-auch Obst Früchte, in Vberfluß forts</w:t>
        <w:br/>
        <w:t>bringet. bar</w:t>
        <w:br/>
        <w:t>Gedachter her: Alenius hat bald nach</w:t>
        <w:br/>
        <w:t>erlangten eigentümlichen Besin, ein sehr Ge</w:t>
        <w:br/>
        <w:t>schönes Haus, nebst einem schönen Weine</w:t>
        <w:br/>
        <w:t>Keller, eine artige Mühle, und andere</w:t>
        <w:br/>
        <w:t>löthige Gebäude, daselbst aufrichten</w:t>
        <w:br/>
        <w:t>lassen, welche ihm aber das reichliche</w:t>
        <w:br/>
        <w:t>Einkommen des Landes gar bald wieder</w:t>
        <w:br/>
        <w:t>bezahlet hat: allermassen es eine Hof</w:t>
        <w:br/>
        <w:t>stádte von greffer Wichtigkeit ist. Wie</w:t>
        <w:br/>
        <w:t>Anno 1707. von der Illustren Compagnie</w:t>
        <w:br/>
        <w:t>der Befehl ergangen, daß sich keiner</w:t>
        <w:br/>
        <w:t>von ihren Dienern mehr mit Korn, Wein</w:t>
        <w:br/>
        <w:t>und Vieh Handel bemühen; sondern</w:t>
        <w:br/>
        <w:t>diese Nahrung denen Bürgern und Eine</w:t>
        <w:br/>
        <w:t>gesoffenen allein überlassen, die aber einig</w:t>
        <w:br/>
        <w:t>Land befassen, sich desselben zu entschlag</w:t>
        <w:br/>
        <w:t>gen haben folgen: muste er vermög feines</w:t>
        <w:br/>
        <w:t>Amts und andern zu einem Erempel, fol</w:t>
        <w:br/>
        <w:t>ches Gut verkauffen; wobey fein gewest</w:t>
        <w:br/>
        <w:t>fener Knecht, ahnerachtet er wenig und</w:t>
        <w:br/>
        <w:t>gar nicht viel im Vermögen hatte, ben</w:t>
        <w:br/>
        <w:t>noch das Herze gehabt ihm dasselbe</w:t>
        <w:br/>
        <w:t>gegen 24000. f. wiewohl mit dem Be</w:t>
        <w:br/>
        <w:t>ding abzukaufen; daß er jährlich nicht</w:t>
        <w:br/>
        <w:t>mehr als 2000. fl. und also erst in 12.</w:t>
        <w:br/>
        <w:br/>
        <w:t>Jahren die ganze Hoffstädten bezahlen</w:t>
        <w:br/>
        <w:t>solte. ber</w:t>
        <w:br/>
        <w:t>Nach dieser Simons - Valley kommet Ein</w:t>
        <w:br/>
        <w:t>uns weiter vor der Berg, welchen die une</w:t>
        <w:br/>
        <w:t>wissende Einfalt, vielleicht wegen seiner lon</w:t>
        <w:br/>
        <w:t>Höhe, die doch nicht so gar sonderlich b</w:t>
        <w:br/>
        <w:t>ist, denn sonsten wuste gar keine Urfach bei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128.txt</w:t>
      </w:r>
    </w:p>
    <w:p>
      <w:r>
        <w:t>Erster Theil. VIH. Brief. 2c.</w:t>
        <w:br/>
        <w:br/>
        <w:t>geben, den Babylonischen Thurm</w:t>
        <w:br/>
        <w:t>ennet. Er ist sehr breit, und träget</w:t>
        <w:br/>
        <w:t>le ausgeheilte Land-Güter auf seinem</w:t>
        <w:br/>
        <w:t>dicken; worunter aber dasjenige das</w:t>
        <w:br/>
        <w:t>anste ist, welches dem vormals genen</w:t>
        <w:br/>
        <w:t>en Peter van der Vyl zugehöret, indem</w:t>
        <w:br/>
        <w:t>nicht nur eine schöne Situation: fon</w:t>
        <w:br/>
        <w:t>n auch einen guten und fruchtbaren</w:t>
        <w:br/>
        <w:t>den hat, der so wohl Wein als Korn</w:t>
        <w:br/>
        <w:t>Weißen in greffer Menge und aeson</w:t>
        <w:br/>
        <w:t>er Güte hervor bringet. Dieſem möchte</w:t>
        <w:br/>
        <w:t>ch wohl an Güte und Schönheit nahe</w:t>
        <w:br/>
        <w:t>fommen das nächstgelegene, und dem</w:t>
        <w:br/>
        <w:t>Grand zustehende Land Gut, welches</w:t>
        <w:br/>
        <w:t>, gleich andern Französischen Feücht</w:t>
        <w:br/>
        <w:t>gen, von dem Herrn Gouverneur Sion</w:t>
        <w:br/>
        <w:t>van der Stell bekommen; die übrige</w:t>
        <w:br/>
        <w:t>, ob sie gleich einer Stunde weit von</w:t>
        <w:br/>
        <w:t>ander gelegen sind, dennoch von bebesondern</w:t>
        <w:br/>
        <w:t>Wichtigkeit.</w:t>
        <w:br/>
        <w:br/>
        <w:t>Nun wollen wir uns wieder nach der</w:t>
        <w:br/>
        <w:t>**ackensteinischen** Kirche umsehen, und</w:t>
        <w:br/>
        <w:t>chanen, wie denn dieselbe, weil doch,</w:t>
        <w:br/>
        <w:t>schon erwehnet, fein Nathhauß noch</w:t>
        <w:br/>
        <w:t>orff allhier zu finden, inn und aus</w:t>
        <w:br/>
        <w:t>dig aussehe? Er verwundere sich aber</w:t>
        <w:br/>
        <w:t>ht, wenn ich Ihm tage, daß diese Kir</w:t>
        <w:br/>
        <w:t>viel eher einer Scheuer, als einer Kir</w:t>
        <w:br/>
        <w:t>gleich fiehet. Denn erstlich ist sie nur</w:t>
        <w:br/>
        <w:t>t Rieth, an statt der Ziegel oder</w:t>
        <w:br/>
        <w:t>hinter gedencket; wiewohl sonsten alle</w:t>
        <w:br/>
        <w:t>bebäude allhier fie mögen auch so schön</w:t>
        <w:br/>
        <w:t>b propre aussehen als sie wollen, auf</w:t>
        <w:br/>
        <w:t>che Weise bedachet seyn, weil der grau</w:t>
        <w:br/>
        <w:t>nebend der Süd-Ostenwind kein na</w:t>
        <w:br/>
        <w:t>ces als einrich Dach will ungefchr</w:t>
        <w:br/>
        <w:t>und unzerrissen lassen. Hernach ist sie</w:t>
        <w:br/>
        <w:t>faum 3. biß 4. Schuhe hoch emaus</w:t>
        <w:br/>
        <w:t>so stehet gleich der Dach Stuhl dar</w:t>
        <w:br/>
        <w:t>dergestalt daß sie von einem, der in</w:t>
        <w:br/>
        <w:t>n Land nicht befandt ist, auswendig</w:t>
        <w:br/>
        <w:t>I eher von eine Scheune, als vor eine</w:t>
        <w:br/>
        <w:t>ruhe angesehen würde.</w:t>
        <w:br/>
        <w:br/>
        <w:t>Innenwendige ist der Schmuck und</w:t>
        <w:br/>
        <w:t>fluh dieser Kirche nicht viel besser; gehalten</w:t>
        <w:br/>
        <w:t>denn kein Gestühle, wie sonsten ges</w:t>
        <w:br/>
        <w:t>bäuchlich, und die an dem Capo über</w:t>
        <w:br/>
        <w:t>s herzlich zu finden, auch in der am</w:t>
        <w:br/>
        <w:t>Stellenbusch, vor derselben Abbrennung</w:t>
        <w:br/>
        <w:t>wesen, darinnen anzutreffen: sondern</w:t>
        <w:br/>
        <w:t>stehen nur einige kleine Schamen da</w:t>
        <w:br/>
        <w:t>nen, welche die guten Leute selbsten,</w:t>
        <w:br/>
        <w:t>n Sinen mit dahin gebracht. Von</w:t>
        <w:br/>
        <w:t>dern Kostbarkeiten wird man noch viel</w:t>
        <w:br/>
        <w:t>niger etwas erblicken, woferne man</w:t>
        <w:br/>
        <w:t>ht das Pult und den Cathedr darun</w:t>
        <w:br/>
        <w:t>zehlen will, auf und an welchen der</w:t>
        <w:br/>
        <w:t>weniger und Vorleser zur Verrichtung</w:t>
        <w:br/>
        <w:t>ihrer Predigt und Lection stehen. Wer</w:t>
        <w:br/>
        <w:t>aber Schuld daran sey, daß diese Kirche</w:t>
        <w:br/>
        <w:t>so schlecht und unansehnlich aussehet will</w:t>
        <w:br/>
        <w:t>ich andern zu untersuchen überlassen; ges</w:t>
        <w:br/>
        <w:t>nug daß die Illuftr Compagnie gángs</w:t>
        <w:br/>
        <w:t>lich davon frey, ob sie gleich sonsten diesel</w:t>
        <w:br/>
        <w:t>be zu besorgen eifrig trachtet, wie mir</w:t>
        <w:br/>
        <w:t>aus **andernErempeln** sehr wol bekandt ist.</w:t>
        <w:br/>
        <w:br/>
        <w:t>ein ga</w:t>
        <w:br/>
        <w:t>Unweit von dieser Kirche findet sich was v</w:t>
        <w:br/>
        <w:t>gleich ein schönes Land - Gut, Wilhelm Gut be</w:t>
        <w:br/>
        <w:t>van Zeyt zuständig, welches nicht nur ben lie</w:t>
        <w:br/>
        <w:t>wegen der Situation, sondern auch wes</w:t>
        <w:br/>
        <w:t>gen nahe haben befindlicher Kirche zu als</w:t>
        <w:br/>
        <w:t>len Trafiquen, und absonderlich zur Handlung</w:t>
        <w:br/>
        <w:t>sehr wohl gelegen ist: massen denn</w:t>
        <w:br/>
        <w:t>die Leute offtmals Hauffen weis,</w:t>
        <w:br/>
        <w:t>wenn sie aus der Kirche kommen, dahin</w:t>
        <w:br/>
        <w:t>lauffen und etwas kauffen wollen, wel</w:t>
        <w:br/>
        <w:t>ches sie lieber daselbst hohlen, als einen</w:t>
        <w:br/>
        <w:t>so weiten Weg nach den Vorgebürge das</w:t>
        <w:br/>
        <w:t>rum reifen wollen, ob sie schon etwas</w:t>
        <w:br/>
        <w:t>mehrers dafür geben müssen. Berg</w:t>
        <w:br/>
        <w:t>Gleichwie oben erinnert worden, daß</w:t>
        <w:br/>
        <w:t>viele Land Güter und Meyer Höfe zur</w:t>
        <w:br/>
        <w:t>rechten und linden der Berg Revier lies</w:t>
        <w:br/>
        <w:t>gen: eben so verhält sich die Sache auch</w:t>
        <w:br/>
        <w:t>hier. Ich will mich aber mit deren Benen</w:t>
        <w:br/>
        <w:t>nung und weiterer Beschreibung nicht</w:t>
        <w:br/>
        <w:t>aufhalten, damit Ihm nicht verdrißlich</w:t>
        <w:br/>
        <w:t>falle. So viel kan jedoch nicht verschrei</w:t>
        <w:br/>
        <w:t>gen, daß auf diesem Weg, der biß an</w:t>
        <w:br/>
        <w:t>die gedachte Berg-Revier, und weiter in</w:t>
        <w:br/>
        <w:t>**denDistrict** sich erstrecket, welcher oben die</w:t>
        <w:br/>
        <w:t>Wagenmachers Valley genennet wors</w:t>
        <w:br/>
        <w:t>den, ein hoher Berg zu finden, längst</w:t>
        <w:br/>
        <w:t>welchen der Weg vornen gehet, und wels Perlen</w:t>
        <w:br/>
        <w:t>cher der Perlens Berg genennet wird.</w:t>
        <w:br/>
        <w:br/>
        <w:t>nicht als ob um und bey, oder auch auf</w:t>
        <w:br/>
        <w:t>demselben Perlen zu finden waren; weil</w:t>
        <w:br/>
        <w:t>vielmehr aus dasselbe Steinfelsen, Mahl</w:t>
        <w:br/>
        <w:t>Steine können gemachet werden, wie be</w:t>
        <w:br/>
        <w:t>reits der Herz Gouverneur van der Stell, Baru</w:t>
        <w:br/>
        <w:t>fo beif</w:t>
        <w:br/>
        <w:t>probiren und untersuchen, auch zwey</w:t>
        <w:br/>
        <w:t>daraus hauen lassen: sondern vielmehr</w:t>
        <w:br/>
        <w:t>darum, weil oben auf dem Gipffel dieses</w:t>
        <w:br/>
        <w:t>Berges, ein von demselben ganz abge</w:t>
        <w:br/>
        <w:t>sonderter blosser runder Stein lieget, der</w:t>
        <w:br/>
        <w:t>die Gestalt einer Perle soll und muß</w:t>
        <w:br/>
        <w:t>vorstellen, es mag auch gleich die Vers</w:t>
        <w:br/>
        <w:t>gleichung zutreffen wie sie will: woraus</w:t>
        <w:br/>
        <w:t>denn abermals die Einfalt derer jenigen</w:t>
        <w:br/>
        <w:t>erhellet, die diesen Berg, darum mit</w:t>
        <w:br/>
        <w:t>dem Namen Perlen Berg beleget haben,</w:t>
        <w:br/>
        <w:t>der ihm aber doch nunmehro wohl ewig</w:t>
        <w:br/>
        <w:t>bleiben wird.</w:t>
        <w:br/>
        <w:br/>
        <w:t>Hierüber verwundere mich nun nicht</w:t>
        <w:br/>
        <w:t>mehr, weil schon so viele Proben davon</w:t>
        <w:br/>
        <w:t>angeführet habe. Dieses aber wundert</w:t>
        <w:br/>
        <w:t>mich, warum diese grosse und volckrekche</w:t>
        <w:br/>
        <w:t>Colo.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129.txt</w:t>
      </w:r>
    </w:p>
    <w:p>
      <w:r>
        <w:t>Erster Theil. VIII. Brief. 2.</w:t>
        <w:br/>
        <w:br/>
        <w:t>Colonie, die jährlich ein ziemliches Calcal</w:t>
        <w:br/>
        <w:t>in die Cafa bringet, noch zur Zeit</w:t>
        <w:br/>
        <w:t>eine Brücke über die erstgemeldete Bergs</w:t>
        <w:br/>
        <w:t>Revier geschlagen oder gebauet hat? da</w:t>
        <w:br/>
        <w:t>hr doch die traurigen Erempel fast jähr</w:t>
        <w:br/>
        <w:t>ich zu Ohren und zu Gesicht kommen,</w:t>
        <w:br/>
        <w:t>vie bald dieser, bald jener, fein Leben elen</w:t>
        <w:br/>
        <w:t>glich darinnen verliehret. Denn ob es</w:t>
        <w:br/>
        <w:t>gleich in dem Sommer, das ist: vom</w:t>
        <w:br/>
        <w:t>October biß in den Martium oder April</w:t>
        <w:br/>
        <w:t>incan, keine Noth hat, daß jemand in</w:t>
        <w:br/>
        <w:t>erselben solte verunglücken, weil sie sol</w:t>
        <w:br/>
        <w:t>e ganze Zeit über sehr klein, und fast,</w:t>
        <w:br/>
        <w:t>veil wenig oder offt gar kein Regen fals</w:t>
        <w:br/>
        <w:t>et, ganz ausgetrocknet ſcheinet, massen</w:t>
        <w:br/>
        <w:t>han kaum biß an die Knie, ja an etlichen</w:t>
        <w:br/>
        <w:t>Orten kaum über die Füsse naß wird;</w:t>
        <w:br/>
        <w:t>aleichwohl ist es den darauf folgenden</w:t>
        <w:br/>
        <w:t>Winter, das ist: vom April biß in den</w:t>
        <w:br/>
        <w:t>October nur desto schlimmer, indem</w:t>
        <w:br/>
        <w:t>Die häuffig fallende Regen, dieselbe so</w:t>
        <w:br/>
        <w:t>Doll machen, daß sie auch, weil das</w:t>
        <w:br/>
        <w:t>Wasser rings herum von den Bergen</w:t>
        <w:br/>
        <w:t>**ufchieffet**, ihre Ufer weit übertritt, und</w:t>
        <w:br/>
        <w:t>ange Thaler unter Wasser **setzetDahero**</w:t>
        <w:br/>
        <w:t>denn, wenn man den schnel</w:t>
        <w:br/>
        <w:t>en Strom dabey confide. ret, höchst ge</w:t>
        <w:br/>
        <w:t>Fährlich ist, durch dieselbe zu setzen. Und</w:t>
        <w:br/>
        <w:t>b gleich ein Fußganger gar nicht durch</w:t>
        <w:br/>
        <w:t>Fommen fan weil ihm das schnell ablauf</w:t>
        <w:br/>
        <w:t>Ende Affer mit sich hinweg reissen</w:t>
        <w:br/>
        <w:t>vide; ob auch gleich einer zu Pferd</w:t>
        <w:br/>
        <w:t>ich darein begiebet, und versichert ist,</w:t>
        <w:br/>
        <w:t>Daß sein Pferd wohl schwimmen fan:</w:t>
        <w:br/>
        <w:t>o ist dennoch nicht wohl zu trauen</w:t>
        <w:br/>
        <w:t>veil auch dieses der Strom ergreiffet,</w:t>
        <w:br/>
        <w:t>und an ein solches Ufer antreibet</w:t>
        <w:br/>
        <w:t>da es nicht, als mit beyderseits Les</w:t>
        <w:br/>
        <w:t>bens Gefahr heraus kommen kan. Denn</w:t>
        <w:br/>
        <w:t>wenn das Pferd mit denen fördern Fuß</w:t>
        <w:br/>
        <w:t>fen will auftrelten, und deßwegen sich</w:t>
        <w:br/>
        <w:t>empor heben muß: so ist es in dem Was</w:t>
        <w:br/>
        <w:t>ser, da die hintere Füsse keinen Grund</w:t>
        <w:br/>
        <w:t>haben noch haben können, gar bald gethan,</w:t>
        <w:br/>
        <w:t>daß es entweder gar nicht auf festen</w:t>
        <w:br/>
        <w:t>Grund kommen fan; oder aber, so es ja</w:t>
        <w:br/>
        <w:t>diesen erreicht, kan es alsdenn samt dem</w:t>
        <w:br/>
        <w:t>Reuter, wenn sich dieser zumal nicht wohl</w:t>
        <w:br/>
        <w:t>vorsichert, gar bald umschlagen, und</w:t>
        <w:br/>
        <w:t>den Reuter vollkommen abwerffen; wel</w:t>
        <w:br/>
        <w:t>cher alsdenn nebst dem Pferd, doch jedes</w:t>
        <w:br/>
        <w:t>allein, von dem Strom ergriffen, umges</w:t>
        <w:br/>
        <w:t>zweiffelt sein Leben, wenn auch gleich</w:t>
        <w:br/>
        <w:t>das Pferd davon kommen solte, dabey</w:t>
        <w:br/>
        <w:t>verliehren müste.</w:t>
        <w:br/>
        <w:br/>
        <w:t>Es ware demnach gedachter Colonie</w:t>
        <w:br/>
        <w:t>eine Brücke über erst gemeldete Berg-Revier</w:t>
        <w:br/>
        <w:t>höchst nöthig ; zumal da um bes</w:t>
        <w:br/>
        <w:t>sagte Zeit, als dieselbe abgelauffen, kein</w:t>
        <w:br/>
        <w:t>Mensch weder hinüber in die Kirche,</w:t>
        <w:br/>
        <w:t>noch in die Mühle kommen kan, die an</w:t>
        <w:br/>
        <w:t>dem erstgedachten Perlen- Berg stehet:</w:t>
        <w:br/>
        <w:t>und würde sich derselbe bestens an einem</w:t>
        <w:br/>
        <w:t>solchen Ort schlagen lassen, wo die Communicatio</w:t>
        <w:br/>
        <w:t>mit denen über derselben gehe</w:t>
        <w:br/>
        <w:t>begenen Dietrichen, nebst der Colonie</w:t>
        <w:br/>
        <w:t>van Waveren zusammen stoffe; welches</w:t>
        <w:br/>
        <w:t>bey dem Hause und der Hofstädte des</w:t>
        <w:br/>
        <w:t>cois du Toit, am **allerfüglichsten** fesches</w:t>
        <w:br/>
        <w:t>erkonte.</w:t>
        <w:br/>
        <w:br/>
        <w:t>Bey besagten Francois du Toit, doms Ba</w:t>
        <w:br/>
        <w:t>met man in den dritten obgedachten ma</w:t>
        <w:br/>
        <w:t>Dictrict, nemlich in die Wagen. nacher</w:t>
        <w:br/>
        <w:t>Valley, welche von ihrem allerersten Bes</w:t>
        <w:br/>
        <w:t>wohner, der ein Wagenmacher soll ges</w:t>
        <w:br/>
        <w:t>wesen seyn, den Namen beerbet, und</w:t>
        <w:br/>
        <w:t>auch bishero behalten hat. Ob nun gleich</w:t>
        <w:br/>
        <w:t>die Berg: Revier diesen Detract durch</w:t>
        <w:br/>
        <w:t>strömet, so geschiehet es doch so krumm,</w:t>
        <w:br/>
        <w:t>und schlanglecht, daß man sie gar wenig</w:t>
        <w:br/>
        <w:t>mehr zu sehen bekommet. Denn sie ers</w:t>
        <w:br/>
        <w:t>giesset sich von ihrem ersten Ursprung an,</w:t>
        <w:br/>
        <w:t>dem obgedachten Kehre wieder dura) vies</w:t>
        <w:br/>
        <w:t>le noch unbewohnte Länder der Hotten</w:t>
        <w:br/>
        <w:t>todten, und lauffen endlich in den Haven</w:t>
        <w:br/>
        <w:t>S. Helena, welcher weit über den Haven</w:t>
        <w:br/>
        <w:t>de Saldancha lieget; also daß die Lange,</w:t>
        <w:br/>
        <w:t>welche sie Africam durchlauffet, über für</w:t>
        <w:br/>
        <w:t>gen</w:t>
        <w:br/>
        <w:t>Zwar haben auch hier in diesem da</w:t>
        <w:br/>
        <w:t>Dictrict unlängst die Hottentotten Hause</w:t>
        <w:br/>
        <w:t>gehalten; alleine, sobald die Europäer ten</w:t>
        <w:br/>
        <w:t>kamen und sich daselbst niederlassen wol</w:t>
        <w:br/>
        <w:t>ten, ist ihnen ihr Abzug gar bald anbegün</w:t>
        <w:br/>
        <w:t>diget worden, wodurch sie sich genöthig</w:t>
        <w:br/>
        <w:t>get befanden, weiter in das Land hinein</w:t>
        <w:br/>
        <w:t>zu gehen. Es ist aber dieses auch von</w:t>
        <w:br/>
        <w:t>allen bißhero beschriebenen Dietrichen zu</w:t>
        <w:br/>
        <w:t>verstehen, weil deren alte Einwohner,</w:t>
        <w:br/>
        <w:t>die Hottentotten, sich allezeit weiter in</w:t>
        <w:br/>
        <w:t>das Land hinein decir ren musten, davon</w:t>
        <w:br/>
        <w:t>gleichwohl noch viele, die kein eigene</w:t>
        <w:br/>
        <w:t>thümlich Vermögen haben, sich unter</w:t>
        <w:br/>
        <w:t>denen Christen oder Europäern aufhal</w:t>
        <w:br/>
        <w:t>ten; und kan ich wohl zu ihren absenders</w:t>
        <w:br/>
        <w:t>derlichen Ruhm sagen, daß, wenn sie got</w:t>
        <w:br/>
        <w:t>einmal ihr Wort, um dieses oder jenes o</w:t>
        <w:br/>
        <w:t>zuthun, von sich gegeben haben, sie so ten</w:t>
        <w:br/>
        <w:t>denn nicht leicht abtrúnnig werden, wos</w:t>
        <w:br/>
        <w:t>ferne man ihnen vorhero nicht Gelegen</w:t>
        <w:br/>
        <w:t>heit dazu gegeben, und viel versprochen,</w:t>
        <w:br/>
        <w:t>aber wenig gehalten hat; massen sie alles</w:t>
        <w:br/>
        <w:t>zeit gewiß gewärtig seyn, daß man ihnen</w:t>
        <w:br/>
        <w:t>wiederum das Wort halte, und dem</w:t>
        <w:br/>
        <w:t>erteilten Versprechen, ein Genügen</w:t>
        <w:br/>
        <w:t>leiste.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130.txt</w:t>
      </w:r>
    </w:p>
    <w:p>
      <w:r>
        <w:t>Erster Theil. Vill. Brief. c.</w:t>
        <w:br/>
        <w:br/>
        <w:t>Es fallet mir hier eine artige Hinstoben,</w:t>
        <w:br/>
        <w:t>welche dieses, was jetzo gesaget,</w:t>
        <w:br/>
        <w:t>etlich bekrefftigen wird. Es hat sie</w:t>
        <w:br/>
        <w:t>r derjenige selbsten erzehlet, dem sie</w:t>
        <w:br/>
        <w:t>derfahren; und weil er sonsten alle</w:t>
        <w:br/>
        <w:t>t aufrichtig und in seinen Erzehlunge</w:t>
        <w:br/>
        <w:t>malen lugenhafftig befunden worden:</w:t>
        <w:br/>
        <w:t>tan an dieser Warheit, die er mir als</w:t>
        <w:br/>
        <w:t>em Freund, in Gegenwart vieler</w:t>
        <w:br/>
        <w:t>netten Leute erzehlet, auch ganz</w:t>
        <w:br/>
        <w:t>ht zweiffeln. Es hatte nemlich ges</w:t>
        <w:br/>
        <w:t>achter Freund, Namens Jacob van</w:t>
        <w:br/>
        <w:t>Heyde, einen solchen Hottentotten</w:t>
        <w:br/>
        <w:t>bereit etliche Jahre in feinen Diensten,</w:t>
        <w:br/>
        <w:t>elcher ihm versprochen hatte, so lange</w:t>
        <w:br/>
        <w:t>dienen, biß er sein neu-gekauftes Land</w:t>
        <w:br/>
        <w:t>ut Welch, wurde bezahlet haben,</w:t>
        <w:br/>
        <w:t>ch unter der Condition, daß er ihme</w:t>
        <w:br/>
        <w:t>gtig feinen wochentlichen Tobac und</w:t>
        <w:br/>
        <w:t>deren Leibes Unterhalt, samt allen</w:t>
        <w:br/>
        <w:t>jenigen geben solte, was er etwa ermöchte</w:t>
        <w:br/>
        <w:t>bedungen haben.</w:t>
        <w:br/>
        <w:br/>
        <w:t>**DiefeConditi** nes wurden ihm alle auf</w:t>
        <w:br/>
        <w:t>eiten des gedachten van der Heidens</w:t>
        <w:br/>
        <w:t>Füllet; er aber der sich weil feldbaas oder</w:t>
        <w:br/>
        <w:t>er, Jacob diese auch **Kobesoder** Jacob</w:t>
        <w:br/>
        <w:t>se nennen, und von andern Fremden</w:t>
        <w:br/>
        <w:t>d) alfo wollte genennet seyn, unter</w:t>
        <w:br/>
        <w:t>ande sich einsmals einen halsstarrigen</w:t>
        <w:br/>
        <w:t>opff, und widerspenstigen Sinn zu zei</w:t>
        <w:br/>
        <w:t>unerachtet ihm van der Heyde die bes</w:t>
        <w:br/>
        <w:t>Worte gab. Zulegt aber, da alle gute</w:t>
        <w:br/>
        <w:t>Borte nichts verfangen noch helffen</w:t>
        <w:br/>
        <w:t>Iten, wurde endlich besagter van</w:t>
        <w:br/>
        <w:t>Beyde auch bose, und gab diesem seis</w:t>
        <w:br/>
        <w:t>Hottentotten eine derbe Ohrfeige:</w:t>
        <w:br/>
        <w:t>There hinaus lieff, und im Zorn,</w:t>
        <w:br/>
        <w:t>meldetem van der Heyde mit dem Fin</w:t>
        <w:br/>
        <w:t>drohete, und Kron, oder Bottens</w:t>
        <w:br/>
        <w:t>tisch: Holländisch, diese Worte her</w:t>
        <w:br/>
        <w:t>stieß: Kobes, ik jon ja 'hemme</w:t>
        <w:br/>
        <w:t>**riprooken**, ik zoo lang zal by u</w:t>
        <w:br/>
        <w:t>ven tot jou, Zufing de dubbeltjets beIt!</w:t>
        <w:br/>
        <w:t>It! gy hemme cen Ortyg gem,</w:t>
        <w:br/>
        <w:t>is dat bara? **vvagtom**, als gy de</w:t>
        <w:br/>
        <w:t>beltes betaelt hemme, ik ja **ftrakjes**</w:t>
        <w:br/>
        <w:t>ort esopum zoo, das ist zu Teutsch:</w:t>
        <w:br/>
        <w:t>cob, ich hab euch versprochen, so</w:t>
        <w:br/>
        <w:t>g in euren Diensten zu bleiben/ biß</w:t>
        <w:br/>
        <w:t>sing (so hieß der Verkauffen,</w:t>
        <w:br/>
        <w:t>Geld bezahler habt. Ihr habe mir</w:t>
        <w:br/>
        <w:t>e Ohrfeige gegeben, ist das reche</w:t>
        <w:br/>
        <w:t>d brave Wartet, so bald ihr das</w:t>
        <w:br/>
        <w:t>sagte Geld bezahler habt, so werde</w:t>
        <w:br/>
        <w:t>alsofort hinweg lauffen, oder bins</w:t>
        <w:br/>
        <w:t>pen, wo ich bekommen bin. Und</w:t>
        <w:br/>
        <w:t>dem Schluß dieser Worte, schlug er</w:t>
        <w:br/>
        <w:t>seinen Hinter-backen, sagte dabey:</w:t>
        <w:br/>
        <w:t>dat is voor jou, oder: das ist alsdenn</w:t>
        <w:br/>
        <w:t>vor euch.</w:t>
        <w:br/>
        <w:br/>
        <w:t>Hieraus erhellet nun, wie getreu dies Hat</w:t>
        <w:br/>
        <w:t>se Leute seyn, und wie ehrlich sie ihr Wort en</w:t>
        <w:br/>
        <w:t>halten, wenn sie etwas versprochen has</w:t>
        <w:br/>
        <w:t>ben; affen der Hottentotte so fort wies</w:t>
        <w:br/>
        <w:t>der hingieng, und dasjenige verrichtete,</w:t>
        <w:br/>
        <w:t>was seine Pflicht und Schuldigkeit er</w:t>
        <w:br/>
        <w:t>foderte. Welches billich den meisten</w:t>
        <w:br/>
        <w:t>Teutschen, ja allen andern Europäischen Befle</w:t>
        <w:br/>
        <w:t>Nationen zum Spott und Schande ges bier</w:t>
        <w:br/>
        <w:t>reichet, als die sich um der geringsten Ur</w:t>
        <w:br/>
        <w:t>sache willen von ihren Versprechen abe</w:t>
        <w:br/>
        <w:t>wendig machen, und von solchen barbas</w:t>
        <w:br/>
        <w:t>rischen Heyden beschámen lassen. Doch,</w:t>
        <w:br/>
        <w:t>woferne zu seiner Zeit, an dieser Menschen</w:t>
        <w:br/>
        <w:t>ihre Lebens Beschreibung komme, so</w:t>
        <w:br/>
        <w:t>werden sich weit mehrere und wichtigere</w:t>
        <w:br/>
        <w:t>dergleichen Stücke finden, durch welche</w:t>
        <w:br/>
        <w:t>wir, die da Christen seyn und heissen wol</w:t>
        <w:br/>
        <w:t>len, von ihnen hier in der Zeit, GOtt</w:t>
        <w:br/>
        <w:t>gebe nur auch nicht einmal dorten, bes</w:t>
        <w:br/>
        <w:t>schämet werden.</w:t>
        <w:br/>
        <w:br/>
        <w:t>Nubrigens, weil in diesem Dictrict die Bier</w:t>
        <w:br/>
        <w:t>Gebäude zusamt denen Ländern noch tr</w:t>
        <w:br/>
        <w:t>nicht in solchem Stande sind, daß sie eis lonic</w:t>
        <w:br/>
        <w:t>ne besondere Confederation und genaue</w:t>
        <w:br/>
        <w:t>Beschreibung verdieneten: so will ich das</w:t>
        <w:br/>
        <w:t>von abstrahieren, mich aber zu dem noch</w:t>
        <w:br/>
        <w:t>resirenden vierdten Dictrict dieser Colonie</w:t>
        <w:br/>
        <w:t>ehren; welcher, weil er affer denen</w:t>
        <w:br/>
        <w:t>ordinaren Grenzen besagter Coloni</w:t>
        <w:br/>
        <w:t>lieget, gleichwohl aber dazu gezehlet und</w:t>
        <w:br/>
        <w:t>gerechnet wird, eine besondere Beschrei</w:t>
        <w:br/>
        <w:t>bung der Berge und Flüsse desto mehr</w:t>
        <w:br/>
        <w:t>wird geben müssen, je weniger man noch</w:t>
        <w:br/>
        <w:t>zur Zeit in Teutschland von dieser Ges</w:t>
        <w:br/>
        <w:t>gend was erfahren hat.</w:t>
        <w:br/>
        <w:br/>
        <w:t>Und zwar so zeiget sich zum aller er: Dari</w:t>
        <w:br/>
        <w:t>sten, der hohe und spießige Berg, welcher bas D</w:t>
        <w:br/>
        <w:t>von dem ersten Heran Commander bed</w:t>
        <w:br/>
        <w:t>über dieses Vorgebirge, Johann van</w:t>
        <w:br/>
        <w:t>Riebeck seinen Namen bekommen, und</w:t>
        <w:br/>
        <w:t>dahero auch noch heutiges Tages Riebeck</w:t>
        <w:br/>
        <w:t>Castell genennet wird. An und</w:t>
        <w:br/>
        <w:t>bey diesem Berg, haben die Eingesessene</w:t>
        <w:br/>
        <w:t>viele Land Guter, auch sehr schöne</w:t>
        <w:br/>
        <w:t>Meierhofe aufgerichtet, welche heut zu</w:t>
        <w:br/>
        <w:t>Tage in sehr herzlichen Stande seyn. Die</w:t>
        <w:br/>
        <w:t>vornehmsten davon gehören unterschied</w:t>
        <w:br/>
        <w:t>lichen Herren zu, deren Namen hier zu</w:t>
        <w:br/>
        <w:t>specific ren genug seyn wird: als dem alten</w:t>
        <w:br/>
        <w:t>Land-drost Peter Roberten, Jacob van</w:t>
        <w:br/>
        <w:t>der Heyde; Peter van der Vyl, Dirk</w:t>
        <w:br/>
        <w:t>Contzel, Joh. Boma, und andere mehr.</w:t>
        <w:br/>
        <w:br/>
        <w:t>Es würden wol annoch ohne Zweiffel</w:t>
        <w:br/>
        <w:t>mehr aufgerichtet werden wenn nur</w:t>
        <w:br/>
        <w:t>überall Wasser genug zu finden ware;</w:t>
        <w:br/>
        <w:t>da aber dieses fehlet, muß das gute</w:t>
        <w:br/>
        <w:t>Land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131.txt</w:t>
      </w:r>
    </w:p>
    <w:p>
      <w:r>
        <w:t>Erster Theil. Vill. Brief. stand</w:t>
        <w:br/>
        <w:t>freylich biß zu anderer Zeit, da sich</w:t>
        <w:br/>
        <w:t>twa neue Brunnen offenbaren, unges</w:t>
        <w:br/>
        <w:t>Sauet liegen bleiben.</w:t>
        <w:br/>
        <w:t>Zwar findet sich auch noch allhier</w:t>
        <w:br/>
        <w:t>as in Lachen und Filzen zusammen ge</w:t>
        <w:br/>
        <w:t>auffege Regen Wasser, wie von unter</w:t>
        <w:br/>
        <w:t>chiedliche andern Orten bißhero ist er</w:t>
        <w:br/>
        <w:t>dehnet worden; alleine gleichwie es an</w:t>
        <w:br/>
        <w:t>denen gedachten Oertern balligt oder</w:t>
        <w:br/>
        <w:t>vol gar stinckend worden ist, also gehet</w:t>
        <w:br/>
        <w:t>8 auch hier nicht ein Haar besser; wel</w:t>
        <w:br/>
        <w:t>hes dennoch die Menschen so wohl als</w:t>
        <w:br/>
        <w:t>ie Thiere zu ihrem Unterhalt gebrau</w:t>
        <w:br/>
        <w:t>hen müssen, weil sie fein besseres finden,</w:t>
        <w:br/>
        <w:t>och nahe dabey habhafft werden kön</w:t>
        <w:br/>
        <w:t>hen; wie ich denn auf den Hofstädten</w:t>
        <w:br/>
        <w:t>er beyden vorgedachten Herren van der</w:t>
        <w:br/>
        <w:t>Heidens und van der Bals das elendeste</w:t>
        <w:br/>
        <w:t>Basser gefunden und getrungen has</w:t>
        <w:br/>
        <w:t>e: daher se länger dieses Wasser stes</w:t>
        <w:br/>
        <w:t>et, je gefallener es wird, hingegen zeiget</w:t>
        <w:br/>
        <w:t>8 doch kein Saltz, wenn es auch gleich</w:t>
        <w:br/>
        <w:t>ánglich ausdünsten solte.</w:t>
        <w:br/>
        <w:br/>
        <w:t>Es ist nicht zu käugnen, daß zwischen</w:t>
        <w:br/>
        <w:t>erstgemelde Herren van der Bals, van</w:t>
        <w:br/>
        <w:t>ler Heidens und der Wittwe Beatrix</w:t>
        <w:br/>
        <w:t>Hervey ihren Land Füttern, noch ein</w:t>
        <w:br/>
        <w:t>Brunnen zu finden, der noch ziemlich gus</w:t>
        <w:br/>
        <w:t>es Wasser giebet; welchen auch gedach</w:t>
        <w:br/>
        <w:t>er van der Vyl hat ausgraben, und zur</w:t>
        <w:br/>
        <w:t>Brandung feiner Schaffe bequem ma</w:t>
        <w:br/>
        <w:t>hen lassen: dahero sich ein gewisser Land</w:t>
        <w:br/>
        <w:t>Bauer aus denen Tyger Bergen, wel</w:t>
        <w:br/>
        <w:t>her eine reiche Wittwe daselbst gehennas</w:t>
        <w:br/>
        <w:t>het hatte, selbigen bittlich zu versuchen</w:t>
        <w:br/>
        <w:t>gefallen lassen, der auch seiner Bitte also</w:t>
        <w:br/>
        <w:t>ald ist gewehret worden. Nachdem aber</w:t>
        <w:br/>
        <w:t>gedachte Nachbarn dieses Brennens</w:t>
        <w:br/>
        <w:t>Dadurch wären benachtheilet, und vor:</w:t>
        <w:br/>
        <w:t>nehmlich um dieses Bronnen Affer</w:t>
        <w:br/>
        <w:t>gebracht worden; also, daß sie mit ihrem</w:t>
        <w:br/>
        <w:t>Bich dahin nicht mehr hatten kommen,</w:t>
        <w:br/>
        <w:t>noch selbiges trancken dörffen: so has</w:t>
        <w:br/>
        <w:t>ben sie sich deßwegen bey dem damahl</w:t>
        <w:br/>
        <w:t>gen **Provifionelen** Ober: Haupt dieses</w:t>
        <w:br/>
        <w:t>Landes, den Heren Wilhelm Helic be</w:t>
        <w:br/>
        <w:t>lager, und so viel erhalten, daß eine</w:t>
        <w:br/>
        <w:t>**Commiflionist** angestellet worden, wel</w:t>
        <w:br/>
        <w:t>the den Augenschein darüber einnehmen,</w:t>
        <w:br/>
        <w:t>mind ihren Apport schrifftlich einschicken</w:t>
        <w:br/>
        <w:t>olte.</w:t>
        <w:br/>
        <w:br/>
        <w:t>Weil ich dazumals gleich Secretarius</w:t>
        <w:br/>
        <w:t>um Stellenbusch und Drachenstein war,</w:t>
        <w:br/>
        <w:t>verloderte meine Pflicht mit dahin zu ge</w:t>
        <w:br/>
        <w:t>en, und den Rapport der Stellenbusch</w:t>
        <w:br/>
        <w:t>chen und **Drackensteinischen** Deput ten</w:t>
        <w:br/>
        <w:t>den. Dieser lief dahin aus, daß besag</w:t>
        <w:br/>
        <w:t>er Land Bauer denen erstgemeldeten</w:t>
        <w:br/>
        <w:t>freylich das Wasser benahme, und sie</w:t>
        <w:br/>
        <w:t>wenn dieser bleiben solte, gezwungen was</w:t>
        <w:br/>
        <w:t>ren, zu weichen, auch ihre Länder, die</w:t>
        <w:br/>
        <w:t>fie gleichwohl schon lange eigentümlich</w:t>
        <w:br/>
        <w:t>befassen, zu verlassen. Was aber auf</w:t>
        <w:br/>
        <w:t>diesen Rapport, der von Anno 1712. ist</w:t>
        <w:br/>
        <w:t>übergeben worden, vor ein finaler</w:t>
        <w:br/>
        <w:t>Schluß endlich erfolget ? kan ich nicht</w:t>
        <w:br/>
        <w:t>wissen, weil darüber weggegangen bin;</w:t>
        <w:br/>
        <w:t>bilde mir aber unterdessen ein, es wird</w:t>
        <w:br/>
        <w:t>der Herz Delor diese Sache lang genug</w:t>
        <w:br/>
        <w:t>aufgeschoben haben, weil er seine Donation</w:t>
        <w:br/>
        <w:t>und Belehnung nicht gerne wird</w:t>
        <w:br/>
        <w:t>haben revocare, noch diesen seinen</w:t>
        <w:br/>
        <w:t>Günstling fallen lassen wollen. ger</w:t>
        <w:br/>
        <w:t>Ehedessen, da die Hottentotten</w:t>
        <w:br/>
        <w:t>noch mehr Courage in dem Leibe hatten, b</w:t>
        <w:br/>
        <w:t>und sich unterstehen durffren, denen Esse</w:t>
        <w:br/>
        <w:t>ropáern Gegenstand zu bieten, oder Ho</w:t>
        <w:br/>
        <w:t>auch ihnen das ihrige zu rauben, zu steh, te</w:t>
        <w:br/>
        <w:t>len, und auf allerley Weise abhändig zu</w:t>
        <w:br/>
        <w:t>machen: waren die Herren Gouverneurs</w:t>
        <w:br/>
        <w:t>gezwungen, allhier zum Nutzen der Ein</w:t>
        <w:br/>
        <w:t>gesessenen und Dienste der **lliuftren**</w:t>
        <w:br/>
        <w:t>Compagnie, einen starcken Posten auf</w:t>
        <w:br/>
        <w:t>zurichten, und viel Vol hinzulegen,</w:t>
        <w:br/>
        <w:t>welche auf dieser Barbaren Einfälle ein</w:t>
        <w:br/>
        <w:t>wachsames Auge halten und haben mus</w:t>
        <w:br/>
        <w:t>sten. Sie haben zu diesem Ende eine Wohl</w:t>
        <w:br/>
        <w:t>nung vor 100. Mann, und einen Stall</w:t>
        <w:br/>
        <w:t>vor ihre Pferde daselbst bauen lassen;</w:t>
        <w:br/>
        <w:t>damit sie, wenn etwan einige tausend von</w:t>
        <w:br/>
        <w:t>ihnen angezogen kámen, sie nicht zu</w:t>
        <w:br/>
        <w:t>schwach, auch nicht zu langsam befun</w:t>
        <w:br/>
        <w:t>den werden möchten, ihnen nachzu</w:t>
        <w:br/>
        <w:t>aezen. vor</w:t>
        <w:br/>
        <w:t>Diese Reuter haben auch auf einer</w:t>
        <w:br/>
        <w:t>Höhe ein Stück ben ihnen gehabt, wel all</w:t>
        <w:br/>
        <w:t>thes sie, wenn ein Schwarm Hottentotem</w:t>
        <w:br/>
        <w:t>ten angezogen kam, losbrennen mußten;</w:t>
        <w:br/>
        <w:t>um dadurch andern, die gleichfals an ans</w:t>
        <w:br/>
        <w:t>dern Orten, als in dem grünen Jlof 2cum</w:t>
        <w:br/>
        <w:t>ihretwillen, auf gleiche Weise und</w:t>
        <w:br/>
        <w:t>mit gleicher Vorsichtigkeit dahin geleget</w:t>
        <w:br/>
        <w:t>und notiret waren, ein Zeichen zu geben;</w:t>
        <w:br/>
        <w:t>damit die andern, wenn sie ja etwa zu</w:t>
        <w:br/>
        <w:t>kurz kommen solten, wissen möchten,</w:t>
        <w:br/>
        <w:t>wie es nun Zeit wäre, ihnen bey dieser</w:t>
        <w:br/>
        <w:t>Überfallung beyzustehen, und die Fein</w:t>
        <w:br/>
        <w:t>de verjagen zu helffen. Nachdem aber</w:t>
        <w:br/>
        <w:t>nunmehro Frieden zwischen diesen Bars</w:t>
        <w:br/>
        <w:t>baren und den Europäern ist, und sie</w:t>
        <w:br/>
        <w:t>durch sehr vieles Lehr Geld endlich zu ei</w:t>
        <w:br/>
        <w:t>ner Fried liebenden Resolution find gen</w:t>
        <w:br/>
        <w:t>bracht worden: so ist sowohl diese, als me</w:t>
        <w:br/>
        <w:t>alle andere starcke Wachten aufgehoben,</w:t>
        <w:br/>
        <w:t>und es sind auch die Stücke wiederum</w:t>
        <w:br/>
        <w:t>in die Vestung gebracht worden; wie</w:t>
        <w:br/>
        <w:t>man denn an diesem Ort nichts als nur die</w:t>
        <w:br/>
        <w:t>geb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132.txt</w:t>
      </w:r>
    </w:p>
    <w:p>
      <w:r>
        <w:t>Erster Theil. VIII. Brief. c.</w:t>
        <w:br/>
        <w:br/>
        <w:t>ie Ruinen ber Wohnung und des Pfer</w:t>
        <w:br/>
        <w:t>Stalls noch sichet. Nunmehr sind</w:t>
        <w:br/>
        <w:t>ie Hottentotten mit den Europäern</w:t>
        <w:br/>
        <w:t>O gute Freunde, daß auch die Illuftr</w:t>
        <w:br/>
        <w:t>Compagnie, oder an deren Stelle die</w:t>
        <w:br/>
        <w:t>Europäer insgesamt, wenn sie selbsten</w:t>
        <w:br/>
        <w:t>nter einander Kriege führen, zum Beatur</w:t>
        <w:br/>
        <w:t>ersuchet und angesprochen wird;</w:t>
        <w:br/>
        <w:t>ie davon sehr viele Erempel angeführet</w:t>
        <w:br/>
        <w:t>erden konten.</w:t>
        <w:br/>
        <w:br/>
        <w:t>Ferner gehöret auch zu diesem Direct,</w:t>
        <w:br/>
        <w:t>das Land welches man wegen Viel</w:t>
        <w:br/>
        <w:t>it der Wasser Bäche, die 24. Priviern</w:t>
        <w:br/>
        <w:t>ennet. Vor etlichen wenigen Jahren sind</w:t>
        <w:br/>
        <w:t>ſt einige dahin gegangen, welche das</w:t>
        <w:br/>
        <w:t>ind erkundiget; und weil ihnen gesche</w:t>
        <w:br/>
        <w:t>n, als ob daselbst guter Grund wäre,</w:t>
        <w:br/>
        <w:t>id sie keinen Wasser Mangel warme</w:t>
        <w:br/>
        <w:t>ommen: so haben sie bey denen auf ein</w:t>
        <w:br/>
        <w:t>der folgenden Herren Gouverneur,</w:t>
        <w:br/>
        <w:t>n einen Posten oder Platz angehalten,</w:t>
        <w:br/>
        <w:t>selbst sie ihr Vich möchten werden,</w:t>
        <w:br/>
        <w:t>d fett machen können. Nachdem sie es</w:t>
        <w:br/>
        <w:t>en erhalten, sind sie dahin gezogen,</w:t>
        <w:br/>
        <w:t>d haben es prob ret; da aber die Pro</w:t>
        <w:br/>
        <w:t>guten Success hatte, so sind nunmehro</w:t>
        <w:br/>
        <w:t>cer ziemlich viel gekommen, die sich</w:t>
        <w:br/>
        <w:t>ch bemühet haben, ein Stück Landes</w:t>
        <w:br/>
        <w:t>selbst zu erhalten; welchen allen auch</w:t>
        <w:br/>
        <w:t>ats ist abgeschlagen worden, und</w:t>
        <w:br/>
        <w:t>mmen deren noch fast täglich mehres</w:t>
        <w:br/>
        <w:t>dahin, die sich mit ihren Vich nieder:</w:t>
        <w:br/>
        <w:t>Ten.</w:t>
        <w:br/>
        <w:br/>
        <w:t>Nebst den Vieh Werden haben sie</w:t>
        <w:br/>
        <w:t>mehro auch erhalten, daß sie einige</w:t>
        <w:br/>
        <w:t>nige Morgen Laudes ackern und bes</w:t>
        <w:br/>
        <w:t>n mögen, damit sie nicht genöhiget</w:t>
        <w:br/>
        <w:t>den, ihr Brod einen so weiten Weg</w:t>
        <w:br/>
        <w:t>hinzuführen. Sie haben auch durch</w:t>
        <w:br/>
        <w:t>ses Mittel den Grund so fruchtbar bes</w:t>
        <w:br/>
        <w:t>iden, daß sie sehr wohl zu frieden seyn</w:t>
        <w:br/>
        <w:t>nen; massen sie von einem Mans</w:t>
        <w:br/>
        <w:t>ammen 25. biß 30. auch offt noch</w:t>
        <w:br/>
        <w:t>hr wiederum bauen; und weil sie keine</w:t>
        <w:br/>
        <w:t>affer Mühle daselbst haben, welche</w:t>
        <w:br/>
        <w:t>en zu Meel verhelffen konte: so bedes</w:t>
        <w:br/>
        <w:t>sie sich kleiner Hand-Mühlen, die</w:t>
        <w:br/>
        <w:t>gefahr so gestaltet sind, als eine Coffée</w:t>
        <w:br/>
        <w:t>r Pfeffer Mühle; jedoch mit dies</w:t>
        <w:br/>
        <w:t>Unterscheid, daß unten kein hölzern</w:t>
        <w:br/>
        <w:t>dement daran ist. Denn sie schmaus</w:t>
        <w:br/>
        <w:t>fie an eine Wand feste, und stellen</w:t>
        <w:br/>
        <w:t>en schwarzen Sclaven oder Mohren</w:t>
        <w:br/>
        <w:t>zu der mahlen muß; welcher auch in</w:t>
        <w:br/>
        <w:t>em Tag ohngefehr ein Meel oder</w:t>
        <w:br/>
        <w:t>Derhalben abmahnen fan. Das</w:t>
        <w:br/>
        <w:t>ehl fället in einen unten daran fest ges</w:t>
        <w:br/>
        <w:t>achten Sack, und wird weiter nicht ge</w:t>
        <w:br/>
        <w:t>welt, oder feine gemahlen. Ich fan</w:t>
        <w:br/>
        <w:t>tract</w:t>
        <w:br/>
        <w:t>wohl sagen, daß mir diese Art zu mahlen Si</w:t>
        <w:br/>
        <w:t>die Redens Art des Plauti und Terence fam</w:t>
        <w:br/>
        <w:t>sehr deutlich erkläret hat, wenn sie sagen,</w:t>
        <w:br/>
        <w:t>fie wollen einen dare in petrinam, das</w:t>
        <w:br/>
        <w:t>ist: in die schwerste Arbeit und Sclaven</w:t>
        <w:br/>
        <w:t>Dienstbarkeit stecken: massen diesen</w:t>
        <w:br/>
        <w:t>Müllern der Schweiß beständig herab</w:t>
        <w:br/>
        <w:t>tropffen, und sie offt nicht wissen, wo</w:t>
        <w:br/>
        <w:t>fie vor Müd- und Mattigkeit bleiben</w:t>
        <w:br/>
        <w:t>follen. brau</w:t>
        <w:br/>
        <w:t>Diese 24. Priviern aber, liegen hin Bie</w:t>
        <w:br/>
        <w:t>ter dem Riebeek - Castell, ungefehr eis bem</w:t>
        <w:br/>
        <w:t>ne Tag-Reise in der Gegend Nord-Ost; ses y</w:t>
        <w:br/>
        <w:t>und weil die Einwohner erst so furze Zeit besch</w:t>
        <w:br/>
        <w:t>sich daselbst aufhalten, auch die meisten</w:t>
        <w:br/>
        <w:t>ihre Länder nur in Lehnung, wie es genen</w:t>
        <w:br/>
        <w:t>net wird, das ist: allezeit nur vor 6. Mos</w:t>
        <w:br/>
        <w:t>nahe zum Gebrauch, und nicht in freyen</w:t>
        <w:br/>
        <w:t>Eigenthu haben; nach welcher Vers</w:t>
        <w:br/>
        <w:t>lauff sie wieder aufs neue einen **Permilfions**</w:t>
        <w:br/>
        <w:t>bions - Schein von dem Herrn Gouverneur</w:t>
        <w:br/>
        <w:t>haben müssen, wenn sie anders</w:t>
        <w:br/>
        <w:t>nicht in des Land-drost Straffe veral</w:t>
        <w:br/>
        <w:t>len wollen: so haben dahero die Einwoher</w:t>
        <w:br/>
        <w:t>ner auch wenig Lust, ein gutes Gebäude</w:t>
        <w:br/>
        <w:t>darauf zu setzen, das heute ihnen, mors</w:t>
        <w:br/>
        <w:t>gen aber einem andern zugehöret, der</w:t>
        <w:br/>
        <w:t>das Land wieder in Lehnung bekommet;</w:t>
        <w:br/>
        <w:t>wodurch man freylich daselbst wenig</w:t>
        <w:br/>
        <w:t>vergnügliches wird ersehen, weil ihre</w:t>
        <w:br/>
        <w:t>Hauser nichts als Schäfer oder solche</w:t>
        <w:br/>
        <w:t>Hütten seyn, die man vormals bey den</w:t>
        <w:br/>
        <w:t>alten Scythen Tugurei genenneten</w:t>
        <w:br/>
        <w:t>werden weiter zu diesem Dictrict enig</w:t>
        <w:br/>
        <w:t>der **Drackensteinischen** Colonie die bos Berge</w:t>
        <w:br/>
        <w:t>nia, Berge gerechnet, welche noch amie thr</w:t>
        <w:br/>
        <w:t>ein Tag Reise von den 24. Revieren abbes Rame</w:t>
        <w:br/>
        <w:t>legen seyn. Sie haben ihren Namen von</w:t>
        <w:br/>
        <w:t>dem vielen Honig bekommen, welche die .</w:t>
        <w:br/>
        <w:br/>
        <w:t>daselbst befindliche Bienen zusammen</w:t>
        <w:br/>
        <w:t>lesen, und in den Stein-rißel oder</w:t>
        <w:br/>
        <w:t>Klufften verbergen; aus welchen es</w:t>
        <w:br/>
        <w:t>nachmals, wenn die Sonne heiß echeis</w:t>
        <w:br/>
        <w:t>net, und das Wachs zerschmolzen ist,</w:t>
        <w:br/>
        <w:t>heraus rinnet, und sich denen unwissen</w:t>
        <w:br/>
        <w:t>den Hottentotten offenbaret. Weil totter</w:t>
        <w:br/>
        <w:t>diese begierig, um eine Pfeife Tobac,</w:t>
        <w:br/>
        <w:t>oder ein Glas Brandwein, von den auf</w:t>
        <w:br/>
        <w:t>Europäern zu verdienen: so klettern fie</w:t>
        <w:br/>
        <w:t>auch die steilsten Felsen hinan, und hos</w:t>
        <w:br/>
        <w:t>len es offtmals nicht ohne grosse Lebens</w:t>
        <w:br/>
        <w:t>Gefahr heraus und herunter; thun es</w:t>
        <w:br/>
        <w:t>so dann in eine Rangen, deren Haare</w:t>
        <w:br/>
        <w:t>einwerts gekehret seyn, und bringen es</w:t>
        <w:br/>
        <w:t>vor besagten Lohn, so wie es ist, mit</w:t>
        <w:br/>
        <w:t>Haaren und Wachs vermischet, denen</w:t>
        <w:br/>
        <w:t>Europäern zu kauff. bas</w:t>
        <w:br/>
        <w:t>Weil nun die Einwohner dieser Ads bedien b</w:t>
        <w:br/>
        <w:t>nig-Berge, deren annoch gar wenig, und dienet</w:t>
        <w:br/>
        <w:t>D</w:t>
        <w:br/>
        <w:t>gang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133.txt</w:t>
      </w:r>
    </w:p>
    <w:p>
      <w:r>
        <w:t>Erster Theil. VIII. Brief. 2c.</w:t>
        <w:br/>
        <w:br/>
        <w:t>gang keine andere als solche seyn, die ih</w:t>
        <w:br/>
        <w:t>re Schaffe wenden wollen weder Bier</w:t>
        <w:br/>
        <w:t>noch Wein, sondern nur Wasser oder</w:t>
        <w:br/>
        <w:t>aber wenn es hoch kommet, und köstlich</w:t>
        <w:br/>
        <w:t>ablaufet, Milch von den Hottentotem</w:t>
        <w:br/>
        <w:t>ten zu trincken haben, wornach mich aber</w:t>
        <w:br/>
        <w:t>wegen grosser Unfláthigkeit nicht gelüftet:</w:t>
        <w:br/>
        <w:t>so kommet diesen Leuten das gedachte</w:t>
        <w:br/>
        <w:t>Honig gar wohl, weil sie davon Hönig</w:t>
        <w:br/>
        <w:t>Bier brauen, und sich einen guten ge</w:t>
        <w:br/>
        <w:t>vnden, ja auch wenn sie wollen, einen</w:t>
        <w:br/>
        <w:t>aarden Grund verfertigen **fönnenWeil**</w:t>
        <w:br/>
        <w:t>fie auch wenig Brod haben als wel</w:t>
        <w:br/>
        <w:t>hes ihnen bis dahin zu führen, zu ver</w:t>
        <w:br/>
        <w:t>drießlich und beschwerlich ist; so essent</w:t>
        <w:br/>
        <w:t>ie Fleisch zu Fleisch, das ist: sie nehmen</w:t>
        <w:br/>
        <w:t>ein Stück Hamel Fleisch, und essen ein</w:t>
        <w:br/>
        <w:t>Stück burres Hirschen oder anderes</w:t>
        <w:br/>
        <w:t>Wild Fleisch an statt des Brods dazu;</w:t>
        <w:br/>
        <w:t>welches ihnen so wohl bekommet, daß</w:t>
        <w:br/>
        <w:t>man gar selten von einer Kranckheit ho</w:t>
        <w:br/>
        <w:t>et, die den einen oder den andern über:</w:t>
        <w:br/>
        <w:t>Fallen solte</w:t>
        <w:br/>
        <w:t>Zwar konten sie Korn genug haben,</w:t>
        <w:br/>
        <w:t>venn sie wolten, oder ihnen erlaubet</w:t>
        <w:br/>
        <w:t>váre. Denn das Land ist gut und sehr</w:t>
        <w:br/>
        <w:t>fruchtbar, zudem so hätten sie auch</w:t>
        <w:br/>
        <w:t>Dung oder Mist v genug, wenn er</w:t>
        <w:br/>
        <w:t>bekothiget seyn solte; alleine es ist ihnen</w:t>
        <w:br/>
        <w:t>nicht erlaubet, und wenn man es ihnen</w:t>
        <w:br/>
        <w:t>gleich zustehet, so scheuen sie doch die</w:t>
        <w:br/>
        <w:t>Mühe; nehmen lieber davor eine Flinte</w:t>
        <w:br/>
        <w:t>oder ein gezogenes Rohr auf den Nacken</w:t>
        <w:br/>
        <w:t>und gehen hin, einem Wild nach dem Le</w:t>
        <w:br/>
        <w:t>ben zu trachten, wovon sie denn mageres</w:t>
        <w:br/>
        <w:t>Fleisch genug bekommen, dabey sie auch</w:t>
        <w:br/>
        <w:t>selbsten ihre Schaffe ersparen, und destos</w:t>
        <w:br/>
        <w:t>nehr derselben verkauffen können. Den</w:t>
        <w:br/>
        <w:t>Mist hingegen f. v. weil er in der Regen</w:t>
        <w:br/>
        <w:t>Zeit oder im Winter weich wird, neh</w:t>
        <w:br/>
        <w:t>nen sie, und machen Stücke zusammen,</w:t>
        <w:br/>
        <w:t>etwa als ein Holländischer Turff, oder</w:t>
        <w:br/>
        <w:t>als ein Ziegelstein, die ihnen hernach an</w:t>
        <w:br/>
        <w:t>tatt des Holzes, zum Feuer schieren und</w:t>
        <w:br/>
        <w:t>Wochen dienen müssen.</w:t>
        <w:br/>
        <w:br/>
        <w:t>Endlich gehöre auch hieher die **PicquetBerge**,</w:t>
        <w:br/>
        <w:t>welche von denen-jenigen, die sich</w:t>
        <w:br/>
        <w:t>Anfangsund zu erst des Landes erkundi</w:t>
        <w:br/>
        <w:t>get, darum also find genennet worden,</w:t>
        <w:br/>
        <w:t>veil sie ein lustiges Picque. Spiel mit</w:t>
        <w:br/>
        <w:t>er Karte unter und bey denenselben</w:t>
        <w:br/>
        <w:t>porgenommen haben; welches auch,</w:t>
        <w:br/>
        <w:t>folgends eingeholter Nachricht, biß an</w:t>
        <w:br/>
        <w:t>en späten Abend soll gewähret haben.</w:t>
        <w:br/>
        <w:br/>
        <w:t>Diese Berge liegen noch eine Tag Reise</w:t>
        <w:br/>
        <w:t>weiter, als die Hönig-Berge, oder da</w:t>
        <w:br/>
        <w:t>nit ich mich ganz kurz expedire, acht</w:t>
        <w:br/>
        <w:t>Lag-Reifen von dem Vorgebürge der gu</w:t>
        <w:br/>
        <w:t>en Hoffnung: in und bey welchen sich</w:t>
        <w:br/>
        <w:t>annoch gegenwärtig nur etliche wenige</w:t>
        <w:br/>
        <w:t>Europäer aufhalten, und daselbst ihre</w:t>
        <w:br/>
        <w:t>Schaffe werden, damit sie fett und ges</w:t>
        <w:br/>
        <w:t>wichtig befunden, auch desto eher und</w:t>
        <w:br/>
        <w:t>mit gröfern Nutzen verkauffen werden</w:t>
        <w:br/>
        <w:t>mögen. ne tr</w:t>
        <w:br/>
        <w:t>So wohl in diesem, als auch in dem</w:t>
        <w:br/>
        <w:t>vorhergehenden Dictrict, nemlich in den ten</w:t>
        <w:br/>
        <w:t>Hönig-Bergen, halten sich die alten und</w:t>
        <w:br/>
        <w:t>ersten Einwohner, die Hottentotten an de</w:t>
        <w:br/>
        <w:t>noch beständig auf; welche sich auch sehr s</w:t>
        <w:br/>
        <w:t>freundlich gegen die Europäer bezeigen</w:t>
        <w:br/>
        <w:t>und aufführen; ausser daß sie einen der</w:t>
        <w:br/>
        <w:t>selben Anno 1712. gebrochen haben, wie</w:t>
        <w:br/>
        <w:t>sie ihm sein Vieh wolten abnehmen. Es</w:t>
        <w:br/>
        <w:t>ist aber aus diesen Droh-Worten nichts</w:t>
        <w:br/>
        <w:t>worden, weil die Illuftr Compagnie,</w:t>
        <w:br/>
        <w:t>oder in derselben Namen, das Provisione-Oberhaupt</w:t>
        <w:br/>
        <w:t>dieses Orts, der Herz</w:t>
        <w:br/>
        <w:t>Wilhelm Helot sich der Sache angenom</w:t>
        <w:br/>
        <w:t>men, und 150. Mann, nemlich 50Soldaten</w:t>
        <w:br/>
        <w:t>Soldaten und 100. Bürger, comendiret,</w:t>
        <w:br/>
        <w:t>die dahin marchire musten, um</w:t>
        <w:br/>
        <w:t>diese unbändige zum Gehorsam und in</w:t>
        <w:br/>
        <w:t>Ruhe zu bringen; jedoch hiervon, wie</w:t>
        <w:br/>
        <w:t>auch von denen Hottentotten, wird zu</w:t>
        <w:br/>
        <w:t>seiner Zeit ein mehrers folgen.</w:t>
        <w:br/>
        <w:br/>
        <w:t>Und hiermit wäre auch die dritte Colonie</w:t>
        <w:br/>
        <w:t>zu Ende gebracht, welche erhof</w:t>
        <w:br/>
        <w:t>dentlich von demjenigen, was ein curieuses</w:t>
        <w:br/>
        <w:t>Gemüth vergnügen fan, zu</w:t>
        <w:br/>
        <w:t>längliche Nachricht wird erstattet ha</w:t>
        <w:br/>
        <w:t>ben. Ob mir nun gleich leicht fallen solte,</w:t>
        <w:br/>
        <w:t>weiter zugehen, und der Hottentotten</w:t>
        <w:br/>
        <w:t>eigen und annoch ganz freyen Terrain zu</w:t>
        <w:br/>
        <w:t>beschreiben, so muß doch solches unters</w:t>
        <w:br/>
        <w:t>lassen; theils weil mir aniezo jorgenow</w:t>
        <w:br/>
        <w:t>men habe, von denen angelegten Bolonien</w:t>
        <w:br/>
        <w:t>Nachricht zu geben: theils auch,</w:t>
        <w:br/>
        <w:t>weil mich noch gar wohl entsinne, daß</w:t>
        <w:br/>
        <w:t>in dem Anfang dieses versprochen habe</w:t>
        <w:br/>
        <w:t>die noch rückständige leste Coloni van</w:t>
        <w:br/>
        <w:t>Waveren hier mit beyzufügen</w:t>
        <w:br/>
        <w:t>nun dieses zu bewerkstelligen, ver</w:t>
        <w:br/>
        <w:t>so muß vor allen Dingen des Namens Co</w:t>
        <w:br/>
        <w:t>wegen erwehnet, daß sie der Herz Got-thr</w:t>
        <w:br/>
        <w:t>veneur Wilhelm van der Stell, Anno me</w:t>
        <w:br/>
        <w:t>deßwegen die Amerische Colonie ges</w:t>
        <w:br/>
        <w:t>nennet, oder dem Lande den Namen</w:t>
        <w:br/>
        <w:t>Waveren gegeben habe, weil er mit der</w:t>
        <w:br/>
        <w:t>reichen und fürnehmen Famille derer</w:t>
        <w:br/>
        <w:t>Herren van Waveren in Amsterdam bes</w:t>
        <w:br/>
        <w:t>freundet war. Ben dieser nun suchte er</w:t>
        <w:br/>
        <w:t>einen Danck zu verdienen, und sich in ihs</w:t>
        <w:br/>
        <w:t>re Gunst um so viel tieffer **zuinfinuren**,</w:t>
        <w:br/>
        <w:t>je beständiger derselben Geschlechtes Nas</w:t>
        <w:br/>
        <w:t>me der Nachwelt hierdurch eingepráget</w:t>
        <w:br/>
        <w:t>wäre; welcher auch fort währen würde,</w:t>
        <w:br/>
        <w:t>wenn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134.txt</w:t>
      </w:r>
    </w:p>
    <w:p>
      <w:r>
        <w:t>Erster Theil. Vin. Brief. c.</w:t>
        <w:br/>
        <w:br/>
        <w:t>nn auch gleich die ganze **Waveriſche**</w:t>
        <w:br/>
        <w:t>aille, durch eine unvermutete Schis</w:t>
        <w:br/>
        <w:t>ng, gänzlich aussterben, oder auf</w:t>
        <w:br/>
        <w:t>Dere Weise ins Abnehmen gerathen</w:t>
        <w:br/>
        <w:t>te.</w:t>
        <w:br/>
        <w:br/>
        <w:t>Gleichwie sie aber die jüngste ist, die</w:t>
        <w:br/>
        <w:t>furz vor meiner Ankunfft ist aufes</w:t>
        <w:br/>
        <w:t>tet, und mit diesem Namen beleget</w:t>
        <w:br/>
        <w:t>den; massen das Land vorhero der</w:t>
        <w:br/>
        <w:t>be Sand hieffe, und dieses wegen ei</w:t>
        <w:br/>
        <w:t>Berges, welcher diese Colonie von</w:t>
        <w:br/>
        <w:t>ist sie auch die afferte und weiteste</w:t>
        <w:br/>
        <w:t>en Morgen von dem Vorgebürge der</w:t>
        <w:br/>
        <w:t>en Hoffnung. Denn fie lieget über</w:t>
        <w:br/>
        <w:t>biß 30. Meilen von demselben ab,</w:t>
        <w:br/>
        <w:t>zwar in dessen Ansehung gegen den</w:t>
        <w:br/>
        <w:t>orten.</w:t>
        <w:br/>
        <w:br/>
        <w:t>begrenzen sind bis dato noch nicht</w:t>
        <w:br/>
        <w:t>eminieret, unerachtet sie mit vielen</w:t>
        <w:br/>
        <w:t>annoch unbekandten und ungenannt:</w:t>
        <w:br/>
        <w:t>Bergen umgeben ist. So ist auch</w:t>
        <w:br/>
        <w:t>h nicht bewust, wie weit sich diese</w:t>
        <w:br/>
        <w:t>Be Colonie wird ausbreiten. Allem</w:t>
        <w:br/>
        <w:t>ruthen aber nach duͤrffte sie bald</w:t>
        <w:br/>
        <w:t>so viel Einwohnern angefüllet seyn,</w:t>
        <w:br/>
        <w:t>man wird nöthig haben, abermals</w:t>
        <w:br/>
        <w:t>neue aufzurichten. Unterdessen ist</w:t>
        <w:br/>
        <w:t>nächste Dictrict darzu zu schlagen,</w:t>
        <w:br/>
        <w:t>cher das schwarze Land genennet</w:t>
        <w:br/>
        <w:t>-d, weil er unmittelbar an den rothen</w:t>
        <w:br/>
        <w:t>and stoffe wenigstens nicht weit das</w:t>
        <w:br/>
        <w:t>entfernet ist.</w:t>
        <w:br/>
        <w:br/>
        <w:t>Ob aber gleich die Menge ihrer Einer,</w:t>
        <w:br/>
        <w:t>in Ansehung anderer Bolonien</w:t>
        <w:br/>
        <w:t>nicht gar zu groß ist; als welches</w:t>
        <w:br/>
        <w:t>in so burgen Jahren nicht geschehen</w:t>
        <w:br/>
        <w:t>, weil wenig Fremde aus Europa</w:t>
        <w:br/>
        <w:t>r dahin geführet, gar keine aber mehr</w:t>
        <w:br/>
        <w:t>fren ohne Bezahlung ihres Kost</w:t>
        <w:br/>
        <w:t>des und Transports geschicket were</w:t>
        <w:br/>
        <w:t>: so weiß man doch so viel, und hat</w:t>
        <w:br/>
        <w:t>aus der Erfahrung, daß das Land</w:t>
        <w:br/>
        <w:t>trefflich gut ist; gestalten daselbst</w:t>
        <w:br/>
        <w:t>Ot allein gutes Holz zu finden, das</w:t>
        <w:br/>
        <w:t>schnell aufwächst sondern es will</w:t>
        <w:br/>
        <w:t>das Korn, der Weißen und aller</w:t>
        <w:br/>
        <w:t>Helfen Früchte gar wohl wachsen,</w:t>
        <w:br/>
        <w:t>geráth alles sehr wohl.</w:t>
        <w:br/>
        <w:br/>
        <w:t>Der oben gedachte rothe Sands</w:t>
        <w:br/>
        <w:t>gift ziemlich hoch, und haben sehr</w:t>
        <w:br/>
        <w:t>e; dahero die Einwohner, wenn sie</w:t>
        <w:br/>
        <w:t>weder von dannen nach den Vorge</w:t>
        <w:br/>
        <w:t>"ge, oder von dem Vorgebürge wies</w:t>
        <w:br/>
        <w:t>von dannen und nach Haus fahren,</w:t>
        <w:br/>
        <w:t>defen Eirung allezeit grosse Unges</w:t>
        <w:br/>
        <w:t>enheit haben; indem sie entweder den</w:t>
        <w:br/>
        <w:t>agen, wenn sie ihn schonen und nicht</w:t>
        <w:br/>
        <w:t>chen wollen, abpacken, und in Stu</w:t>
        <w:br/>
        <w:t>de zerlegen: hernach die Sachen alle zus</w:t>
        <w:br/>
        <w:t>ammen nebst dem zergliederten Wagen</w:t>
        <w:br/>
        <w:t>hinauf tragen und oben wieder in einan</w:t>
        <w:br/>
        <w:t>der setzen, und die Waaren darauffden;</w:t>
        <w:br/>
        <w:t>oder aber sonsten sehr langsam hinauf fab</w:t>
        <w:br/>
        <w:t>ren, und etliche Stunden zubringen</w:t>
        <w:br/>
        <w:t>müssen, ehe sie auf den Gipffel desselben</w:t>
        <w:br/>
        <w:t>gelangen.</w:t>
        <w:br/>
        <w:br/>
        <w:t>Theil das nahe an dem Fahr Bergwachs</w:t>
        <w:br/>
        <w:t>Diese Ungelegenheit verursachet zum o e</w:t>
        <w:br/>
        <w:t>sende Holz, welches nicht gestattet, daß</w:t>
        <w:br/>
        <w:t>man mit dem Wagen drehen und wenden</w:t>
        <w:br/>
        <w:t>fan, wie man will. Zum Theil aber has</w:t>
        <w:br/>
        <w:t>ben auch die blosse runde Klippen Schuld</w:t>
        <w:br/>
        <w:t>daran, welche nur loß auf einander lie</w:t>
        <w:br/>
        <w:t>gen, und den Wagen bald auf diese,</w:t>
        <w:br/>
        <w:t>bald auf jene Seite stossen; so daß, wenn</w:t>
        <w:br/>
        <w:t>man auch gleich des Holzes wegen auss</w:t>
        <w:br/>
        <w:t>weichen fonte, dennoch solches die ges</w:t>
        <w:br/>
        <w:t>dachte Klippen nicht würden gestatten</w:t>
        <w:br/>
        <w:t>woferne man anders den ganzen Wagen</w:t>
        <w:br/>
        <w:t>nicht umwerfen, und das eine oder das</w:t>
        <w:br/>
        <w:t>andere daran in Stücken brechen wolte</w:t>
        <w:br/>
        <w:t>welches hier auf diesem Weg noch viel</w:t>
        <w:br/>
        <w:t>schlimmer wäre. wohl</w:t>
        <w:br/>
        <w:t>Was die Einwohner dieser Colonie Bas</w:t>
        <w:br/>
        <w:t>selbsten belanget, fo tage nur füglich, Color</w:t>
        <w:br/>
        <w:t>daß keine andere daselbst wohnen, als vor</w:t>
        <w:br/>
        <w:t>welche so viel Vieh haben, daß sie es auf</w:t>
        <w:br/>
        <w:t>ihren eigenen erblichen Gütern nicht ers</w:t>
        <w:br/>
        <w:t>náhren können, und dahero gezwungen</w:t>
        <w:br/>
        <w:t>sind, eine andere zuträgliche und zulanglich</w:t>
        <w:br/>
        <w:t>liche Nahrung vor dasselbe **aufzufuchenNun**</w:t>
        <w:br/>
        <w:t>ist denen am Drachenstein freylich</w:t>
        <w:br/>
        <w:t>diese Colonie die nächste; deswegen ge</w:t>
        <w:br/>
        <w:t>hen auch viele dahin, und bauen sich</w:t>
        <w:br/>
        <w:t>weil sie an dem Lande kein Eigenthu has</w:t>
        <w:br/>
        <w:t>ben, sondern es nur von 6. Monat zu 6.</w:t>
        <w:br/>
        <w:br/>
        <w:t>Monat gelehret bekommen, kleine</w:t>
        <w:br/>
        <w:t>schlechte Hütten, dergleichen bereits</w:t>
        <w:br/>
        <w:t>oben sind beschrieben und angezeiget</w:t>
        <w:br/>
        <w:t>worden.</w:t>
        <w:br/>
        <w:t>Hierum nun, und weil diese Colo-s</w:t>
        <w:br/>
        <w:t>nie annoch so ganz zart, und erst im Rath</w:t>
        <w:br/>
        <w:t>Wachsthum ist, so hat sie auch noch feis Kirche</w:t>
        <w:br/>
        <w:t>ne eigene Raths Glieder, auch selbst</w:t>
        <w:br/>
        <w:t>noch nicht einmal eine eigene Kirche; fon</w:t>
        <w:br/>
        <w:t>dern die Einwohner müssen nach Dra</w:t>
        <w:br/>
        <w:t>Stellenbusch auch wohl nach dem</w:t>
        <w:br/>
        <w:t>Vorgebürge selbsten; um daselbst ihren</w:t>
        <w:br/>
        <w:t>GOttes Dienst zu verrichten, ihre Hebs</w:t>
        <w:br/>
        <w:t>rathen zu vollziehen, und ihre junge Kin</w:t>
        <w:br/>
        <w:t>der tauffen zu lassen: ihre Gerichtliche</w:t>
        <w:br/>
        <w:t>Angelegenheiten aber müssen sie am</w:t>
        <w:br/>
        <w:t>Stellenbusch wahrnehmen, als unter</w:t>
        <w:br/>
        <w:t>welcher combien rten Obrigkeit sie an</w:t>
        <w:br/>
        <w:t>noch stehen. D 2</w:t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135.txt</w:t>
      </w:r>
    </w:p>
    <w:p>
      <w:r>
        <w:t>Erster Theil. VIII. Brief. x.</w:t>
        <w:br/>
        <w:t>Es hat auch GOtt der HEr: einen</w:t>
        <w:br/>
        <w:t>eichen Affer Segen in diese Colonie</w:t>
        <w:br/>
        <w:t>geleget und dieselbe ausser denen vielen</w:t>
        <w:br/>
        <w:t>alten Bronnen, und kleinen Flüssen,</w:t>
        <w:br/>
        <w:t>uch mit einem warmen Bad begnade</w:t>
        <w:br/>
        <w:t>et; welches aber bey dem ersten Ur</w:t>
        <w:br/>
        <w:t>rung so warm ist, daß man unmöglich</w:t>
        <w:br/>
        <w:t>demselben baden kan. Es guillet fer:</w:t>
        <w:br/>
        <w:t>er so reichlich aus der Erde heraus, daß</w:t>
        <w:br/>
        <w:t>an einen gangen noch ziemlich geoffen</w:t>
        <w:br/>
        <w:t>Sach davon weg lauffen siehet; welcher,</w:t>
        <w:br/>
        <w:t>nachdem er zwo Stunden weit geloffen,</w:t>
        <w:br/>
        <w:t>noch so warm ist, daß man alsdenn</w:t>
        <w:br/>
        <w:t>st mit Lust und der grösten Verinus</w:t>
        <w:br/>
        <w:t>ing darinnen baden solte, woferne nur</w:t>
        <w:br/>
        <w:t>mand einen Borgånger abgeben, und</w:t>
        <w:br/>
        <w:t>was von dessen guter Würckung brüh</w:t>
        <w:br/>
        <w:t>en wolte. Nachdem aber dieses nicht</w:t>
        <w:br/>
        <w:t>schiehet, auch unweit von diesem noch ein</w:t>
        <w:br/>
        <w:t>aiders warmes Bad zu finden, von des</w:t>
        <w:br/>
        <w:t>guter Operation man nunmehro vers</w:t>
        <w:br/>
        <w:t>hert ist: so láffet man dieses wohl uns</w:t>
        <w:br/>
        <w:t>obiret, und hält sich vielmehr zu dem,</w:t>
        <w:br/>
        <w:t>s bereits gut befunden worden.</w:t>
        <w:br/>
        <w:br/>
        <w:t>Es ist nemlich ungefähr 2. Meilen</w:t>
        <w:br/>
        <w:t>on dem ersten warmen Wasser oder</w:t>
        <w:br/>
        <w:t>sad, noch eines entdecket worden, daß</w:t>
        <w:br/>
        <w:t>läufftig 20. Meilen von dem Vorges</w:t>
        <w:br/>
        <w:t>age in der Gegend Süd-Ost, und als</w:t>
        <w:br/>
        <w:t>hinter denen Hottentotte Hollands</w:t>
        <w:br/>
        <w:t>bergen gelegen ist; welches nicht so gar</w:t>
        <w:br/>
        <w:t>iß, als das erste, und darum zur Pros</w:t>
        <w:br/>
        <w:t>desto bequemer: in welchem unter</w:t>
        <w:br/>
        <w:t>niedliche Leute bereits gebadet, und des</w:t>
        <w:br/>
        <w:t>1 Tugend sehr heilsam befunden haben.</w:t>
        <w:br/>
        <w:br/>
        <w:t>ch selbsten, der bey nahe einer mit von</w:t>
        <w:br/>
        <w:t>nen ersten gewesen, welche sich dessen</w:t>
        <w:br/>
        <w:t>dienet, habe guten Effect davon gespühl</w:t>
        <w:br/>
        <w:t>t, dahero auch gegen andere Leute</w:t>
        <w:br/>
        <w:t>emlich davon gesprochen, und deses</w:t>
        <w:br/>
        <w:t>n unterschiedliche mal die Ehre gehabt,</w:t>
        <w:br/>
        <w:t>it einigen dahin zu reisen ; wie dieses</w:t>
        <w:br/>
        <w:t>es zu anderer Zeit weitleufftiger aus</w:t>
        <w:br/>
        <w:t>führet werden soll.</w:t>
        <w:br/>
        <w:br/>
        <w:t>Inmittels tage nur so viel, daß die</w:t>
        <w:br/>
        <w:t>hottentotten noch bey und um dasselbig</w:t>
        <w:br/>
        <w:t>wohnen, und zwar wird die Nation</w:t>
        <w:br/>
        <w:t>gentlich die **Koopmannische** genennet;</w:t>
        <w:br/>
        <w:t>ren ganzes Land sehr gut und frucht:</w:t>
        <w:br/>
        <w:t>r scheinet, wie man aus den Blu</w:t>
        <w:br/>
        <w:t>en und Kräutern, welche daselbst her</w:t>
        <w:br/>
        <w:t>wachsen und gezeiget werden, schließ</w:t>
        <w:br/>
        <w:t>1 fan. Es ist selbiges noch ganz un</w:t>
        <w:br/>
        <w:t>wohnet, und hat sich niemand all</w:t>
        <w:br/>
        <w:t>noch erblich niedergelassen, als der</w:t>
        <w:br/>
        <w:t>en gedachte Ferdinandus Appel, wel</w:t>
        <w:br/>
        <w:t>er durch sonderbare Gunst und Cuneis</w:t>
        <w:br/>
        <w:t>ng des Herrn Gouverneurs Louis van</w:t>
        <w:br/>
        <w:t>denborg, dieses Bad, auf geziemens</w:t>
        <w:br/>
        <w:t>des Ansuchen, und glückliche Vorsprach</w:t>
        <w:br/>
        <w:t>des Her Capitains Adolph loh van</w:t>
        <w:br/>
        <w:t>der Flaans in freyen Eigenthu be</w:t>
        <w:br/>
        <w:t>kommen, und nunmehro durch Erfa</w:t>
        <w:br/>
        <w:t>rung von des Landes Fruchtbarkeit, re</w:t>
        <w:br/>
        <w:t>den kan. bor</w:t>
        <w:br/>
        <w:t>Wird er sich nach seiner bisherigen</w:t>
        <w:br/>
        <w:t>Intention bequemen, ein geschicktes ban</w:t>
        <w:br/>
        <w:t>Haus dahin zu bauen, in welchem die da</w:t>
        <w:br/>
        <w:t>künfftigen Bad Gäste lociren können,</w:t>
        <w:br/>
        <w:t>als die bißhero nur unter einem mit</w:t>
        <w:br/>
        <w:t>gebrachten Zelt haben verbleiben muß</w:t>
        <w:br/>
        <w:t>fen: so duͤrffte er sich dadurch einen grossen</w:t>
        <w:br/>
        <w:t>Nußen zuziehen. Denn weil das Bad aus</w:t>
        <w:br/>
        <w:t>dem so genannten schwarzen Berg hers</w:t>
        <w:br/>
        <w:t>vor guillet, so kan dasselbe sehr vergnüg</w:t>
        <w:br/>
        <w:t>lich also gebauet werden, daß man nicht</w:t>
        <w:br/>
        <w:t>allein die rumb umher gelegene Tháåler</w:t>
        <w:br/>
        <w:t>und Hügel, sondern auch die zuvor bes</w:t>
        <w:br/>
        <w:t>schriebene Berge, als den Tafel-Berg,</w:t>
        <w:br/>
        <w:t>die Hottentotte Hollands; Berge,</w:t>
        <w:br/>
        <w:t>den Kehre wieder die Holz Huck</w:t>
        <w:br/>
        <w:t>nebst denen darzwischen liegenden That</w:t>
        <w:br/>
        <w:t>lern, und die dadurch rinnende Flüsse,</w:t>
        <w:br/>
        <w:t>mit grosser Lust beschauen fan. &amp;tor</w:t>
        <w:br/>
        <w:t>Doch ich habe schon gesaget, daß zu an- De</w:t>
        <w:br/>
        <w:t>derer Zeit davon umständlicher schreiben,</w:t>
        <w:br/>
        <w:t>werde; darum lasse es nun dabey beden ste</w:t>
        <w:br/>
        <w:t>den, und füge nur noch dieses hinzu, daß e</w:t>
        <w:br/>
        <w:t>mir bey vorgedachter Holz Huck, Anno</w:t>
        <w:br/>
        <w:t>welche mich Anfangs in grossen Achre</w:t>
        <w:br/>
        <w:t>den festen. Nachdem aber gesehen, daß</w:t>
        <w:br/>
        <w:t>sie ihrer Graß Weyde nachgienen,</w:t>
        <w:br/>
        <w:t>und dabey nahe ben einem Wasser was</w:t>
        <w:br/>
        <w:t>ren, dahero mich unangeschaut und uns</w:t>
        <w:br/>
        <w:t>gehindert aft ren liessen: so habe diese</w:t>
        <w:br/>
        <w:t>gefährliche Furcht fahren lassen, und</w:t>
        <w:br/>
        <w:t>bin meinen Weg nach dem warmen Was</w:t>
        <w:br/>
        <w:t>ser zu, geruhig fort march ret; gleichwie</w:t>
        <w:br/>
        <w:t>ich denn auch ohne einiges Eingemacht,</w:t>
        <w:br/>
        <w:t>glücklich, GOtt sey Lob! daselbst ange</w:t>
        <w:br/>
        <w:t>langet bin. = Bef Don</w:t>
        <w:br/>
        <w:t>Auch habe binsten bey dem warmen Bet</w:t>
        <w:br/>
        <w:t>Wasser selbsten, da des Nachts in mei eine</w:t>
        <w:br/>
        <w:t>nem Zelt lag und schlieff, einen Besuch</w:t>
        <w:br/>
        <w:t>von eilf Löwen gehabt, die mit ihrem en g</w:t>
        <w:br/>
        <w:t>entschlichen, und Herzens Bangigkeit</w:t>
        <w:br/>
        <w:t>verursachenden Schreyen und Brillen</w:t>
        <w:br/>
        <w:t>den Schlaff gar bald aus meinen Augen</w:t>
        <w:br/>
        <w:t>vertrieben: und kan ich wohl sagen, daß</w:t>
        <w:br/>
        <w:t>ich Zeit meines Lebens keinen gröfsern</w:t>
        <w:br/>
        <w:t>Schrecken eingenommen, auch keine graf</w:t>
        <w:br/>
        <w:t>sere Angst, Furcht und Bekümmernis als</w:t>
        <w:br/>
        <w:t>eben dazumals ausgestanden; indem</w:t>
        <w:br/>
        <w:t>mich nichts anders, als des erbarmlichen</w:t>
        <w:br/>
        <w:t>und elenden Todes, alle Augenblick verse</w:t>
        <w:br/>
        <w:t>hen muste, weil ich niemand als 3. Hat</w:t>
        <w:br/>
        <w:t>dentodten, die meine Dollmeischer was ren,</w:t>
        <w:br/>
        <w:t>fer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136.txt</w:t>
      </w:r>
    </w:p>
    <w:p>
      <w:r>
        <w:t>109</w:t>
        <w:br/>
        <w:t>Erster Theil. IX. Brief. rc.</w:t>
        <w:br/>
        <w:br/>
        <w:t>Dus ven ren, um und neben mir sahe: doch gleich-</w:t>
        <w:br/>
        <w:t>der Gefahr wohl hat mich GOtt, dem davor ewig</w:t>
        <w:br/>
        <w:t>Danck gesaget sey! aus ihren moͤder-</w:t>
        <w:br/>
        <w:t>schen und zureisenden Rachen, durch</w:t>
        <w:br/>
        <w:t>Huͤvff und Beystand dieser Hottentotten</w:t>
        <w:br/>
        <w:t>errettet; als welche dieselbe, durch aus-</w:t>
        <w:br/>
        <w:t>und unter sie Werfung feuriger Braͤnde</w:t>
        <w:br/>
        <w:t>verjaget haben.</w:t>
        <w:br/>
        <w:br/>
        <w:t>Und dieses ist es, mein Herr, was</w:t>
        <w:br/>
        <w:t>auch von dieser Colonie zu erinnern noͤ-</w:t>
        <w:br/>
        <w:t>thig geachtet habe: und versichert mich,</w:t>
        <w:br/>
        <w:t>Er werde sich nun von der Gelegenheit,</w:t>
        <w:br/>
        <w:t>und dem ausgestreckten Raum dieser 4</w:t>
        <w:br/>
        <w:br/>
        <w:t>Bolonien einen rechten Concept ma-</w:t>
        <w:br/>
        <w:t>chen koͤnnen. Ich koͤnte wohl wiederum</w:t>
        <w:br/>
        <w:t>eine Reise unter die Hottentotten</w:t>
        <w:br/>
        <w:t>thun, und zeigen, daß auch gegen den</w:t>
        <w:br/>
        <w:t>Morgen mich umgesehen; allein ich lasse</w:t>
        <w:br/>
        <w:t>es um obiger Ursachen willen hierbey be-</w:t>
        <w:br/>
        <w:t>wenden. Denn wenn binsten von den</w:t>
        <w:br/>
        <w:t>Hottentotten absonderlich zu schreiben</w:t>
        <w:br/>
        <w:t>anfangen werde, wird diese Materie</w:t>
        <w:br/>
        <w:t>besser als hier, augefͤhert werden koͤn-</w:t>
        <w:br/>
        <w:t>nen. Darum schliesse nun hiermit, und</w:t>
        <w:br/>
        <w:t>bleibe unter Goͤetlicher Gnaden Anbe-</w:t>
        <w:br/>
        <w:t>fehlung.</w:t>
        <w:br/>
        <w:t>Mem Herr. rc.</w:t>
        <w:br/>
        <w:br/>
        <w:t>Der IX. Brief.</w:t>
        <w:br/>
        <w:t>Worinnen gewiesen wird / daß das Land uͤberaupt sehr</w:t>
        <w:br/>
        <w:t>fruchtbar; massen nicht nur eine reiche Vieh-Zucht darinnen: sondern</w:t>
        <w:br/>
        <w:t>es giebt es auch der herrliche Korn-Gersten-und Waitzen-Bau zu erkennen /</w:t>
        <w:br/>
        <w:t>ob gleich um selbige Zeit / da das Betraͤide bluͤhen und schossen</w:t>
        <w:br/>
        <w:t>soll / sehr wenig Regen einfällt.</w:t>
        <w:br/>
        <w:t>Mein Herr.</w:t>
        <w:br/>
        <w:br/>
        <w:t>Bißhero, da Ihm den aus-</w:t>
        <w:br/>
        <w:t>gestrecktem Raum der Afri-</w:t>
        <w:br/>
        <w:t>Becan schen Holländischen Co-</w:t>
        <w:br/>
        <w:t>Boven, mache de O. or</w:t>
        <w:br/>
        <w:t>mische Compagnie daselbst</w:t>
        <w:br/>
        <w:t>am Voagebuͤage der guten Hoffnung</w:t>
        <w:br/>
        <w:t>aufgerichtet hat, nach einander in etli-</w:t>
        <w:br/>
        <w:t>chen Briefen vorgestellet habe, ist nichts</w:t>
        <w:br/>
        <w:t>als nur gleichsam die ausserliche Schale</w:t>
        <w:br/>
        <w:t>dargelegt worden; aus welcher Er zwar</w:t>
        <w:br/>
        <w:t>wohl lernen koͤnnen, daß innwendig ein</w:t>
        <w:br/>
        <w:t>guter Kern muͤsie verborgen stecken: wie</w:t>
        <w:br/>
        <w:t>aber derselbe aussehe, oder wie er sahme-</w:t>
        <w:br/>
        <w:t>cke, ist Ihm gleichwol annoch unbekandt:</w:t>
        <w:br/>
        <w:t>dahero will zur Befriedigung Ihrer Curio-</w:t>
        <w:br/>
        <w:t>seiten und zur Erfͤclung meines Versare-</w:t>
        <w:br/>
        <w:t>achens, anjetz auch den Kern, bloß offen-</w:t>
        <w:br/>
        <w:t>bar legen, und zeigen, daß er von Ge-</w:t>
        <w:br/>
        <w:t>sichte lieblich, von Geruch herrlich</w:t>
        <w:br/>
        <w:t>und von Geschmack koͤstlich zu nennen</w:t>
        <w:br/>
        <w:t>seye.</w:t>
        <w:br/>
        <w:br/>
        <w:t>Damit mich aber in keine Weitraͤuff-</w:t>
        <w:br/>
        <w:t>tigkeit einlasse, sondern vielmehr gleim</w:t>
        <w:br/>
        <w:t>zu der Sache schreite: so ist wohl gantz</w:t>
        <w:br/>
        <w:t>gluͤseligsten Laͤnder, welche unter der</w:t>
        <w:br/>
        <w:t>lasen Lin gewiß, daß dieses Vorgebirge eines der</w:t>
        <w:br/>
        <w:t>Sonnen koͤnnen gefunden werden; als</w:t>
        <w:br/>
        <w:t>dem es an nichts gebricht, was zur leib-</w:t>
        <w:br/>
        <w:t>lichen Unterhaltung vonnͤthen ist. Denn</w:t>
        <w:br/>
        <w:t>die Fruchtbarkeit dieses Landes, als</w:t>
        <w:br/>
        <w:t>aus welcher man den Borzug des einen</w:t>
        <w:br/>
        <w:t>von dem andern zu beurrheilen pfleget</w:t>
        <w:br/>
        <w:t>ist so groß, herrlich und fürtrefflich, daß</w:t>
        <w:br/>
        <w:t>es wohl verdienet von denen-jenigen alle-</w:t>
        <w:br/>
        <w:t>zeit bewohnet gewesen zu seyn, die ihre</w:t>
        <w:br/>
        <w:t>groͤste Lust und fuͤrechtste Vergnͤgung</w:t>
        <w:br/>
        <w:t>an der Betrachtung der Geschoͤpffe</w:t>
        <w:br/>
        <w:t>GOttes und dessen daraus erfolgenden</w:t>
        <w:br/>
        <w:t>Guͤtigkeit gesuchet: dem wahren GOtt</w:t>
        <w:br/>
        <w:t>einig und allein bestaͤdig gedienet, und</w:t>
        <w:br/>
        <w:t>Ihm vor alle seine Wolthaten hertzlich</w:t>
        <w:br/>
        <w:t>gedancket haͤtten; da es jedoch leyder!</w:t>
        <w:br/>
        <w:t>so viel hundert Jahre her von solchen</w:t>
        <w:br/>
        <w:t>Heyden ist besessen gewesen, die zwar</w:t>
        <w:br/>
        <w:t>wohl von GOtt einige Berkaͤentriß ge-</w:t>
        <w:br/>
        <w:t>habt, Ihm aber doch nicht von Hertzen</w:t>
        <w:br/>
        <w:t>gedienet, noch nach Dermoͤgen und</w:t>
        <w:br/>
        <w:t>Kraͤafften zu verehren, zu lieben, loben</w:t>
        <w:br/>
        <w:t>und preisen gesuchet haben.</w:t>
        <w:br/>
        <w:br/>
        <w:t>Wenn Ihm aber die Fruchtbarkeit Wodder</w:t>
        <w:br/>
        <w:t>des Landes vorzustellen gesonnen bin fo</w:t>
        <w:br/>
        <w:t>wird wohl hoͤachst noͤthig seyn voraus zu Fruchtbar-</w:t>
        <w:br/>
        <w:t>sagen, daß meine Meynung nicht dahin g</w:t>
        <w:br/>
        <w:t>he, Ihme hier die drey Reiche der Natur, richten</w:t>
        <w:br/>
        <w:t>wie sie genennet werden, ex professo vor- wird.</w:t>
        <w:br/>
        <w:t>zustellen. Denn dieses wuͤrde sich hier</w:t>
        <w:br/>
        <w:t>weder thun lassen, noch auch fuͤglich ge-</w:t>
        <w:br/>
        <w:t>schehen, wohl aber zu anderer Zeit vor-</w:t>
        <w:br/>
        <w:t>genommen werden koͤnnen; sondern ich</w:t>
        <w:br/>
        <w:t>werde Ihm nur aus denen gemeinesten,</w:t>
        <w:br/>
        <w:t>und im menschlichen Leben noͤtzigsten</w:t>
        <w:br/>
        <w:t>und nuͤlichsten Stuͤcken zeigen, daß</w:t>
        <w:br/>
        <w:t>auch dieses Land genugsam im Stande,</w:t>
        <w:br/>
        <w:t>sey, Sachen hervor zu bringen, die im</w:t>
        <w:br/>
        <w:t>Anfang, und vor der Holländer An-</w:t>
        <w:br/>
        <w:t>kunfft daselbst nicht gewachsen seyn.</w:t>
        <w:br/>
        <w:t>Mit</w:t>
        <w:br/>
        <w:t>D3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137.txt</w:t>
      </w:r>
    </w:p>
    <w:p>
      <w:r>
        <w:t>Erster Theil. IX. Brief. c.</w:t>
        <w:br/>
        <w:br/>
        <w:t>it einem Wort: hier foll nur von</w:t>
        <w:br/>
        <w:t>Contund Wein Bau nebst denen Gar</w:t>
        <w:br/>
        <w:t>n Fürchten gehandelt werden; als</w:t>
        <w:br/>
        <w:t>elche drey Stücke das menschliche Leben</w:t>
        <w:br/>
        <w:t>nothwendig haben muß, und durch wel</w:t>
        <w:br/>
        <w:t>e dasselbe glückselig gemachet wird.</w:t>
        <w:br/>
        <w:t>Weil aber bey dieser Behandlung</w:t>
        <w:br/>
        <w:t>ele andere Materien mit zufliessen, und</w:t>
        <w:br/>
        <w:t>st unabscheidlich seyn: so duͤrffte nicht</w:t>
        <w:br/>
        <w:t>dienlich seyn, wenn ich vorhero eine</w:t>
        <w:br/>
        <w:t>ichtige Ordnung vernehme, nach wel</w:t>
        <w:br/>
        <w:t>er diese Sachen abzuhandeln gedencke;</w:t>
        <w:br/>
        <w:t>mit nicht hernachmals ein Confusum</w:t>
        <w:br/>
        <w:t>hals oder ein Misch masch, und Una</w:t>
        <w:br/>
        <w:t>tlichkeit daraus erfolge. Deewe</w:t>
        <w:br/>
        <w:t>n habe bey mir feste gestellet, zu erst</w:t>
        <w:br/>
        <w:t>on den Korn Früchten zu handeln;</w:t>
        <w:br/>
        <w:t>rnach werden sich auch die vortreffl</w:t>
        <w:br/>
        <w:t>en Weinstöcke sehen lassen; und end</w:t>
        <w:br/>
        <w:t>h müssen auch die herzlichen Garten</w:t>
        <w:br/>
        <w:t>id Baum Früchte zum Vorschein kom</w:t>
        <w:br/>
        <w:t>en; jedoch also, daß auch die besonder</w:t>
        <w:br/>
        <w:t>Seltsamkeiten des Landes, welche</w:t>
        <w:br/>
        <w:t>och von niemand angezeiget worden,</w:t>
        <w:br/>
        <w:t>m Beschluß mit beygefüget werden</w:t>
        <w:br/>
        <w:t>llen.</w:t>
        <w:br/>
        <w:br/>
        <w:t>Doch ehe noch dazu komme, und ei</w:t>
        <w:br/>
        <w:t>8 der erst erwehnten Stücke vornehme,</w:t>
        <w:br/>
        <w:t>wird absonderlich nöthig seyn, das eine</w:t>
        <w:br/>
        <w:t>ad andere von dem Vieh generaliter</w:t>
        <w:br/>
        <w:t>raus zu sagen; als mit welchen sie den</w:t>
        <w:br/>
        <w:t>rund so wohl zum Sien als Pflanzen;</w:t>
        <w:br/>
        <w:t>wohl zu denen Weinbergen, als zu de</w:t>
        <w:br/>
        <w:t>n Gärten zubereiten müssen: damit</w:t>
        <w:br/>
        <w:t>ht nachmals genöhiget werde, hier</w:t>
        <w:br/>
        <w:t>n etwas unter andere Materien mit</w:t>
        <w:br/>
        <w:t>zumischen, und die angefangene Ere</w:t>
        <w:br/>
        <w:t>lung zu unterbrechen.</w:t>
        <w:br/>
        <w:br/>
        <w:t>Diesem nach muß ich wieder afbh</w:t>
        <w:br/>
        <w:t>1, was bereits in meinem vorigen, von</w:t>
        <w:br/>
        <w:t>m Jlof, dem Lande von Waveren und</w:t>
        <w:br/>
        <w:t>m schwarzen Lande gesaget habe, wie</w:t>
        <w:br/>
        <w:t>mlich daselbst wenig Korn, und gar</w:t>
        <w:br/>
        <w:t>n Wein gebauet werde, hingegen</w:t>
        <w:br/>
        <w:t>er Gras genug wachse. Welches hier</w:t>
        <w:br/>
        <w:t>rum wieder erinnere, weil das Ichselbst</w:t>
        <w:br/>
        <w:t>seine vornehmste Sommer</w:t>
        <w:br/>
        <w:t>Beide findet; ohne welche es vielmals</w:t>
        <w:br/>
        <w:t>ht wurde im Stande seyn, die löthige</w:t>
        <w:br/>
        <w:t>beit des Feld Baues verrichten zu</w:t>
        <w:br/>
        <w:t>nnen. So wurden auch die Men</w:t>
        <w:br/>
        <w:t>en selbsten, ausser dem Wildpret,</w:t>
        <w:br/>
        <w:t>Ten es zwar genug giebet, auch nies</w:t>
        <w:br/>
        <w:t>ind zu tödten verwehret ist, wenn er nur</w:t>
        <w:br/>
        <w:t>alumnis dazu verlanget, wiewohl es</w:t>
        <w:br/>
        <w:t>ch vielfältig ohne gesuchte **Permillionchiehet**,</w:t>
        <w:br/>
        <w:t>wenig Fleisch von ihren bein</w:t>
        <w:br/>
        <w:t>jren Vich nutzen können, wenn nicht</w:t>
        <w:br/>
        <w:t>ſe fette Weyde, Schaffe und Och</w:t>
        <w:br/>
        <w:t>sen mástete, daß sie mit Nußen zu genieß</w:t>
        <w:br/>
        <w:t>fen seyn. Massen denn das Fleisch das</w:t>
        <w:br/>
        <w:t>selbst in furzer Zeit mit Fett also unter</w:t>
        <w:br/>
        <w:t>wächset, daß man es vielmals wegen allzu</w:t>
        <w:br/>
        <w:t>greffer Fettigkeit mit feinem allzu sons</w:t>
        <w:br/>
        <w:t>erbahren Appetit geniessen kan, wo</w:t>
        <w:br/>
        <w:t>nicht einer ein sonderbahre Liebhaber des</w:t>
        <w:br/>
        <w:t>fetten Fleisches ist.</w:t>
        <w:br/>
        <w:br/>
        <w:t>Die Ursach einer so schnellen und Wo</w:t>
        <w:br/>
        <w:t>grossen Fettigkeit, rühret unter andern red</w:t>
        <w:br/>
        <w:t>auch daher, daß die Menschen einander</w:t>
        <w:br/>
        <w:t>mit ihrem vielen Viech ausweichen kön</w:t>
        <w:br/>
        <w:t>nen, indem sie überall Affer und Gras</w:t>
        <w:br/>
        <w:t>genug haben. Wenn aber das Land zu</w:t>
        <w:br/>
        <w:t>Bau Land, das ist, zu Feldern,</w:t>
        <w:br/>
        <w:t>Weinbergen und Gärten gebrauchet</w:t>
        <w:br/>
        <w:t>würde, wie an andern Orten dieser Colonie</w:t>
        <w:br/>
        <w:t>geschiehet: so würde es freylich</w:t>
        <w:br/>
        <w:t>schmähler zugehen, und würde man auch</w:t>
        <w:br/>
        <w:t>daselbst in denen benannten D tr ten die</w:t>
        <w:br/>
        <w:t>Arbeit nicht umsonst thun, wie die bishe</w:t>
        <w:br/>
        <w:t>rige Erbsen und Bohnen, die allda jahrs</w:t>
        <w:br/>
        <w:t>lich gebauet worden, ausgewiesen haben.</w:t>
        <w:br/>
        <w:br/>
        <w:t>Dahero auch ein gleiches von dem Weis</w:t>
        <w:br/>
        <w:t>den, Korn und Gersten, ingleichen</w:t>
        <w:br/>
        <w:t>auch von dem Weinstock zu vermuthen</w:t>
        <w:br/>
        <w:t>stehet. bem</w:t>
        <w:br/>
        <w:t>3war in dem grünen Jlof wird auch Bem</w:t>
        <w:br/>
        <w:t>nicht allzu viel gefähet, und sind doch e</w:t>
        <w:br/>
        <w:t>gleichwohl nicht viele Menschen daselbst nens</w:t>
        <w:br/>
        <w:t>montret; massen denn dieselbe, ob sie suhlet</w:t>
        <w:br/>
        <w:t>gleich bey nahe 20. Meilen von diesem</w:t>
        <w:br/>
        <w:t>Vorgebürge abliegen, dennoch von der</w:t>
        <w:br/>
        <w:t>Illustren Compagnie, die sie zu ihren</w:t>
        <w:br/>
        <w:t>eigenen Augen noch allezeit an sich bes</w:t>
        <w:br/>
        <w:t>halt, an nicht mehr als vier Personen,</w:t>
        <w:br/>
        <w:t>zu beleyden eigeräumet seyn. Alleine</w:t>
        <w:br/>
        <w:t>eben diese vier Personen haben darum eine</w:t>
        <w:br/>
        <w:t>solche weitlaufftige Weyde sehr wohl</w:t>
        <w:br/>
        <w:t>vonnöthen, weil sie vor erwehnte Compagnie</w:t>
        <w:br/>
        <w:t>und ihre Schiffe schlachten muß</w:t>
        <w:br/>
        <w:t>sen; als mit welchen sie um des willen eis</w:t>
        <w:br/>
        <w:t>nen besondern Contract. gemeiniglich vor</w:t>
        <w:br/>
        <w:t>.Jahre aufrichtet; die auch allezeit gu</w:t>
        <w:br/>
        <w:t>tes und fettes Fleisch liefern, windigen</w:t>
        <w:br/>
        <w:t>Falls aber gewärtig seyn müssen, daß ih</w:t>
        <w:br/>
        <w:t>nen das untaugliche confiseiret, weg ges</w:t>
        <w:br/>
        <w:t>kommen, und den Sclaven ohne Geld</w:t>
        <w:br/>
        <w:t>zu verzehren gegeben wird. So müssen</w:t>
        <w:br/>
        <w:t>sie auch allezeit eine reiche **AnzahlSchaafe**</w:t>
        <w:br/>
        <w:t>und Ochsen im Vorrath haben; damit sie</w:t>
        <w:br/>
        <w:t>die ganze Zeit aushalten, und nur das</w:t>
        <w:br/>
        <w:t>Beste, welches ihnen auch selbften im Ges</w:t>
        <w:br/>
        <w:t>wicht naßlich und zuträglich, schlachten</w:t>
        <w:br/>
        <w:t>können. Wie</w:t>
        <w:br/>
        <w:t>Denn wenn man nur bedencken, wie Able</w:t>
        <w:br/>
        <w:t>viel diese gloriette Campagne jährlich unde</w:t>
        <w:br/>
        <w:t>Fleisch vor ihre Schiff, und andere an aedf</w:t>
        <w:br/>
        <w:t>dem Vorgebürge in Guarnilon liegende tet w</w:t>
        <w:br/>
        <w:t>Bes</w:t>
        <w:br/>
        <w:t>gebl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138.txt</w:t>
      </w:r>
    </w:p>
    <w:p>
      <w:r>
        <w:t>Erster Theil. IX. Brief. 2.</w:t>
        <w:br/>
        <w:br/>
        <w:t>Bediente, auch vor ihre Sclaven, von</w:t>
        <w:br/>
        <w:t>nöthen hat, das über 100000. Pfund,</w:t>
        <w:br/>
        <w:t>der an Geld 30000. fl. Hollandes. bes</w:t>
        <w:br/>
        <w:t>rágt: so wird matt auch leicht die Rech</w:t>
        <w:br/>
        <w:t>ung machen können, wie viel jährlich</w:t>
        <w:br/>
        <w:t>Schaffe jedes zu 60. Pfund und Ochsen</w:t>
        <w:br/>
        <w:t>eden zu 500. biß 600. Pf. gerechnet, muß</w:t>
        <w:br/>
        <w:t>en geschlachtet werden, biß man 100000.</w:t>
        <w:br/>
        <w:br/>
        <w:t>fund heraus bringet; gefolglich, wel:</w:t>
        <w:br/>
        <w:t>he Anzahl in diesem grünen Jlof müsse</w:t>
        <w:br/>
        <w:t>jahr zu Jahr aufgewendet werden,</w:t>
        <w:br/>
        <w:t>aß man allezeit fett Fleisch, und das mit</w:t>
        <w:br/>
        <w:t>Augen verschaffen könne.</w:t>
        <w:br/>
        <w:t>Und ob gleich denen Bürgern anvers</w:t>
        <w:br/>
        <w:t>sehret ist, vor sich sebsten zu schlachten;</w:t>
        <w:br/>
        <w:t>pflegen doch auch viele bey diesen vier</w:t>
        <w:br/>
        <w:t>Personen ihr Fleisch zu kauffen; ja selbsten</w:t>
        <w:br/>
        <w:t>ie **fremdeEnglische**, Dánische, Französis</w:t>
        <w:br/>
        <w:t>he, Portugiesische und andere Schiffe,</w:t>
        <w:br/>
        <w:t>achten bey diesen privilegierten Schwach</w:t>
        <w:br/>
        <w:t>ern ihr Fleisch habhafft zu werden, weil</w:t>
        <w:br/>
        <w:t>e in der Meynung stehen, daß bey ihnen</w:t>
        <w:br/>
        <w:t>vornemlich das beste Fleisch anzutref</w:t>
        <w:br/>
        <w:t>en sen.</w:t>
        <w:br/>
        <w:br/>
        <w:t>Busem, so ist auch in diesen grünen</w:t>
        <w:br/>
        <w:t>loben das Land, ob gleich nicht viel ges</w:t>
        <w:br/>
        <w:t>let wird, nicht alles zum Gras wachsen</w:t>
        <w:br/>
        <w:t>nd tragen bequem, indem allhier viel</w:t>
        <w:br/>
        <w:t>Salt Pfannen angetroffen werden,</w:t>
        <w:br/>
        <w:t>welche das schönste weiseste und fei</w:t>
        <w:br/>
        <w:t>este Salt, aus Regen-Wasser gebeu</w:t>
        <w:br/>
        <w:t>et, und zwar in solcher Menge auswarf</w:t>
        <w:br/>
        <w:t>en, daß nicht allein diese Affricanische</w:t>
        <w:br/>
        <w:t>Bolonien nebst der Vestung und die das</w:t>
        <w:br/>
        <w:t>nnen liegenden Guarnilon, daran ge</w:t>
        <w:br/>
        <w:t>ig haben: sondern auch noch einen gus</w:t>
        <w:br/>
        <w:t>n Theil desselben weg schicken konten,</w:t>
        <w:br/>
        <w:t>enn es eine Waͤre wäre, die nahe bey</w:t>
        <w:br/>
        <w:t>ebem Vorgebürge gezogen wäre, und</w:t>
        <w:br/>
        <w:t>e Unkosten austrüge. Nun aber dieses</w:t>
        <w:br/>
        <w:t>Echt ist, so bleibet, nachdem jeder Eins</w:t>
        <w:br/>
        <w:t>ohner sein benötigtes davon ge</w:t>
        <w:br/>
        <w:t>ommen, das übrige unfruchtbar liegen,</w:t>
        <w:br/>
        <w:t>d schmelzet mit dem einfallenden Res</w:t>
        <w:br/>
        <w:t>en wieder weg.</w:t>
        <w:br/>
        <w:br/>
        <w:t>Es hat zwar die Wache, welche int</w:t>
        <w:br/>
        <w:t>ebem grünen **Kloflieget**, und von denen</w:t>
        <w:br/>
        <w:t>Deren Gouverneuren dahin gestellet</w:t>
        <w:br/>
        <w:t>orden, den Namen, daß sie auf diese</w:t>
        <w:br/>
        <w:t>Salt Pfannen foll Achtung haben, das</w:t>
        <w:br/>
        <w:t>it alles ordentlich zugehe, und das</w:t>
        <w:br/>
        <w:t>Salb nicht gleich im Anfang zu schanden</w:t>
        <w:br/>
        <w:t>machet werde. Wie denn etliche grobe</w:t>
        <w:br/>
        <w:t>Beid-Hamel unter denen Bauren, oder</w:t>
        <w:br/>
        <w:t>ich deroselben Sclaven, wenn keine</w:t>
        <w:br/>
        <w:t>aufsicht darauf wáre, sich kein Gewiss</w:t>
        <w:br/>
        <w:t>m machen würden, mit ihren Wagen</w:t>
        <w:br/>
        <w:t>nd Ochsen mitten hinein zufahren, das</w:t>
        <w:br/>
        <w:t>Beste mit sich heraus zu nehmen, und Cin</w:t>
        <w:br/>
        <w:t>das übrige zu verderben, es möchte auch</w:t>
        <w:br/>
        <w:t>ihr Mitbürger und Nachbar zu recht</w:t>
        <w:br/>
        <w:t>kommen, wie er wolte; alleine ich bin</w:t>
        <w:br/>
        <w:t>gänzlich der Meynung, daß ausser der re</w:t>
        <w:br/>
        <w:t>erwehnten Intention, die Herren Gouverneurs</w:t>
        <w:br/>
        <w:t>auch diese haben gehabt has</w:t>
        <w:br/>
        <w:t>ben, durch solche Wache zu verhindern,</w:t>
        <w:br/>
        <w:t>daß die Einwohner nicht nach eigenen</w:t>
        <w:br/>
        <w:t>Willen und Belieben mit denen Hotten</w:t>
        <w:br/>
        <w:t>todten handeln un troquiren mögen; weil</w:t>
        <w:br/>
        <w:t>dieses Regale nach Recht unbilligkeit al</w:t>
        <w:br/>
        <w:t>leine der Illustren Compagnie, zurom</w:t>
        <w:br/>
        <w:t>met, und von ihr durch eine besondere</w:t>
        <w:br/>
        <w:t>Gunst, erst muß erhalten, und bittlich</w:t>
        <w:br/>
        <w:t>gesuchet werden. Doch von diesen Salz</w:t>
        <w:br/>
        <w:t>Pfannen anderwárts ausführlicher. BE fung</w:t>
        <w:br/>
        <w:t>Nunmehro wird es füglich geschehen ere</w:t>
        <w:br/>
        <w:t>können, daß den ersten Punct zur Hand Pan</w:t>
        <w:br/>
        <w:t>nehme, und zeige, ob das Land des</w:t>
        <w:br/>
        <w:t>Vorgebürges der guten offnung</w:t>
        <w:br/>
        <w:t>viel Zorn/ Weizen 2c, trage: Die</w:t>
        <w:br/>
        <w:t>Antwort könte zwar gleich unmittelbar</w:t>
        <w:br/>
        <w:t>folgen, wenn nicht auch hierinnen or</w:t>
        <w:br/>
        <w:t>beutlich zu verfahren wäre. Denn ehe</w:t>
        <w:br/>
        <w:t>man Korn, Weißen zc. bauet, muß man</w:t>
        <w:br/>
        <w:t>gewiß zuvor fåen ; und ehe man sået,</w:t>
        <w:br/>
        <w:t>muß das Land erst geackert, bedunget</w:t>
        <w:br/>
        <w:t>und also zubereitet werden, daß der</w:t>
        <w:br/>
        <w:t>Saame, oder aber was man sonsten</w:t>
        <w:br/>
        <w:t>darein pflanzen will, fein schön aufgebe</w:t>
        <w:br/>
        <w:t>hen, wachsen und seine Früchte bringen</w:t>
        <w:br/>
        <w:t>fan.</w:t>
        <w:br/>
        <w:br/>
        <w:t>Die allgemeine Zubereitung mun des Bie</w:t>
        <w:br/>
        <w:t>Landes, es mag selbiges gleich zum Korne and</w:t>
        <w:br/>
        <w:t>Land, Weinbergen, oder auch zur Gars</w:t>
        <w:br/>
        <w:t>ten-luft gebrauchet werden, bestehet</w:t>
        <w:br/>
        <w:t>hierinnen, daß man es vor allen Dingen</w:t>
        <w:br/>
        <w:t>adert, die Baum und Busch-Wurd</w:t>
        <w:br/>
        <w:t>sein, wie auch die Zweifeln der wilden</w:t>
        <w:br/>
        <w:t>Blumen, die offtmals so groß sind, als</w:t>
        <w:br/>
        <w:t>ein kleines Kraut Haupt, heraus thut,</w:t>
        <w:br/>
        <w:t>und es hernach also biß zur Besamung</w:t>
        <w:br/>
        <w:t>oder der Sáe-Zeit liegen lasset. Casjes</w:t>
        <w:br/>
        <w:t>nige Erdreich so zur Garten Ergetzlicheit</w:t>
        <w:br/>
        <w:t>keit absonderlich und vor allzeit bestimmet Gard</w:t>
        <w:br/>
        <w:t>ist, muß nicht nur aufjetzt besagte Weise</w:t>
        <w:br/>
        <w:t>behandelt werden: sondern wenn man</w:t>
        <w:br/>
        <w:t>einen reinen und von Unkraut gesäubert</w:t>
        <w:br/>
        <w:t>ten Garten haben will, muß man noch</w:t>
        <w:br/>
        <w:t>über dieses dessen Erdreich mit begrabe</w:t>
        <w:br/>
        <w:t>oder dem Sech Scheit, zwey biß drey</w:t>
        <w:br/>
        <w:t>Fuß tieff umstechen, und alle Wurzeln</w:t>
        <w:br/>
        <w:t>der Kräuter und des Grafen, vorneme</w:t>
        <w:br/>
        <w:t>lich aber diejenigen, welche die Holláns</w:t>
        <w:br/>
        <w:t>der Queck, die Teutsche aber Quecken</w:t>
        <w:br/>
        <w:t>nennen, heraus suchen; dieselbe, wenn</w:t>
        <w:br/>
        <w:t>sie auch nur eines Haars dicke, und eines</w:t>
        <w:br/>
        <w:t>Fingers lang sind, zusammen lesen, und</w:t>
        <w:br/>
        <w:t>von solchem Lande hinweg bringen.</w:t>
        <w:br/>
        <w:br/>
        <w:t>Wenn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139.txt</w:t>
      </w:r>
    </w:p>
    <w:p>
      <w:r>
        <w:t>Erster Theil. IX. Brief. c.</w:t>
        <w:br/>
        <w:br/>
        <w:t>Wenn sie an dem Capo bonae Spei</w:t>
        <w:br/>
        <w:t>dern, so bedienen sie sich eines Pfluges,</w:t>
        <w:br/>
        <w:t>er in einigen Stücken von den Europa</w:t>
        <w:br/>
        <w:t>hen unterschieden ist. Denn die Pflug</w:t>
        <w:br/>
        <w:t>Ráder find nicht gleich, sondern casjes</w:t>
        <w:br/>
        <w:t>ige, das in der Burge des Ackers zu ges</w:t>
        <w:br/>
        <w:t>en kommet, ist großer als das, wel</w:t>
        <w:br/>
        <w:t>yes oben auf dem Bethe lauffen. Hers</w:t>
        <w:br/>
        <w:t>ach ist auch das Pflug Schaar nur auf</w:t>
        <w:br/>
        <w:t>ner Seiten gebogen, die andere aber</w:t>
        <w:br/>
        <w:t>uffet gerade hinaus, und siehet nicht</w:t>
        <w:br/>
        <w:t>anders, als ob ein Pflug-Schaar unserer</w:t>
        <w:br/>
        <w:t>Gattung mitten von einander behacket</w:t>
        <w:br/>
        <w:t>áre ; und bey diesem halben Pflug</w:t>
        <w:br/>
        <w:t>Schaar gebrauchen sie die Pflug Säge,</w:t>
        <w:br/>
        <w:t>vornemlich wenn sie neues Land umreiß,</w:t>
        <w:br/>
        <w:t>oder das praag gelegene wieder amas</w:t>
        <w:br/>
        <w:t>ern, oder siebrachen; welche Säge</w:t>
        <w:br/>
        <w:t>Der nicht frum oder gebogen wie bey</w:t>
        <w:br/>
        <w:t>esist. Haben und gebrauchen sie aber</w:t>
        <w:br/>
        <w:t>me Pflug Schaar, die mit den unsern</w:t>
        <w:br/>
        <w:t>Berein kommet, welches doch sehr selten</w:t>
        <w:br/>
        <w:t>schiehet, und von ihnen ein ganzes</w:t>
        <w:br/>
        <w:t>Schaar genennet wird: so bedienen sie</w:t>
        <w:br/>
        <w:t>h niemaln einer Pflug Sage, fie mö</w:t>
        <w:br/>
        <w:t>en gleich ackern was sie wollen.</w:t>
        <w:br/>
        <w:br/>
        <w:t>Ob sie nun schon Pferde genug has</w:t>
        <w:br/>
        <w:t>en, die nur im Felde, als wilde Afers</w:t>
        <w:br/>
        <w:t>herum lauffen, und den arbeitenden</w:t>
        <w:br/>
        <w:t>Ochsen das Futter vor dem Maul hins</w:t>
        <w:br/>
        <w:t>eg freffen, dafür aber wenig oder</w:t>
        <w:br/>
        <w:t>cats thun: so gebrauchen sie doch selbig</w:t>
        <w:br/>
        <w:t>fehr selten zum Adern, weil sie ihnen</w:t>
        <w:br/>
        <w:t>unbándig sind, und so grade nicht</w:t>
        <w:br/>
        <w:t>s die Ochsen ziehen wollen. Sie bedes</w:t>
        <w:br/>
        <w:t>en sich dahero meist allezeit der Ochsen,</w:t>
        <w:br/>
        <w:t>ren fie insgemein zehen und mehr vor</w:t>
        <w:br/>
        <w:t>men Pflug oder Egge spannen, auch an</w:t>
        <w:br/>
        <w:t>annen müssen weil das Land aus schwer</w:t>
        <w:br/>
        <w:t>r und fetter schwarzer Erde bestehet,</w:t>
        <w:br/>
        <w:t>urch welche der Pflug, vornemlich</w:t>
        <w:br/>
        <w:t>enn die lange und grosse Schmollen nicht</w:t>
        <w:br/>
        <w:t>begund auf die Seite fallen wollen, mit</w:t>
        <w:br/>
        <w:t>jenigen Ochsen nicht wohl zu bringen</w:t>
        <w:br/>
        <w:t>Dieweil auch in dem Sommer oder</w:t>
        <w:br/>
        <w:t>erbst, da wenig Regen fallen, die Ers</w:t>
        <w:br/>
        <w:t>so hart als ein Felß ist, und man wohl</w:t>
        <w:br/>
        <w:t>it 20. und noch mehr Ochsen keinen</w:t>
        <w:br/>
        <w:t>flug durch dieselbe würde bringen kón</w:t>
        <w:br/>
        <w:t>n, mithin das Land affter von vielen</w:t>
        <w:br/>
        <w:t>egen **durchschlächtig** wird; also daß</w:t>
        <w:br/>
        <w:t>weilen oder wol gar vielfältig ein</w:t>
        <w:br/>
        <w:t>chs so tieff hinein fället und sincket,</w:t>
        <w:br/>
        <w:t>man 4. andere von diesen, die ihn wie</w:t>
        <w:br/>
        <w:t>heraus ziehen, zu spannen nöthig hat:</w:t>
        <w:br/>
        <w:t>erfodert wohl die höchste Nothwen</w:t>
        <w:br/>
        <w:t>keit, daß man so viele Ochsen vor</w:t>
        <w:br/>
        <w:t>en Pflug spannen muß. Urf</w:t>
        <w:br/>
        <w:t>Auch liegen die Baum-Wurzeln 06 E</w:t>
        <w:br/>
        <w:t>sie schon etwa nur eines kleinen Kinds</w:t>
        <w:br/>
        <w:t>Arm dick sind, quer über das Feld, vor</w:t>
        <w:br/>
        <w:t>welchen ein Pflug, wenn auch gleich ze</w:t>
        <w:br/>
        <w:t>hen Ochsen davor gespannet sind, stehen</w:t>
        <w:br/>
        <w:t>bleibet; woferne diese Ochsen nicht alle</w:t>
        <w:br/>
        <w:t>zusammen ihre Kräffte anwenden, und</w:t>
        <w:br/>
        <w:t>den Pflug mit Gewalt hindurch **reiffenWobey**</w:t>
        <w:br/>
        <w:t>es denn offtmals geschiehet, daß</w:t>
        <w:br/>
        <w:t>entweder das Pflug-Schaar, oder aber</w:t>
        <w:br/>
        <w:t>sonsten etwas an dem Pflug brechen</w:t>
        <w:br/>
        <w:t>muß. gen</w:t>
        <w:br/>
        <w:t>dern auch viele Menschen werden erfo ren</w:t>
        <w:br/>
        <w:t>Nicht allein aber viele Ochsen, fons 3</w:t>
        <w:br/>
        <w:t>dert, wenn ein Pflug durch das Land ges e</w:t>
        <w:br/>
        <w:t>trieben, und selbiges zum Sáen bequem</w:t>
        <w:br/>
        <w:t>gemachet werden soll. Denn da muß Tab</w:t>
        <w:br/>
        <w:t>derjenige, so den Pflug regieret, wie ge</w:t>
        <w:br/>
        <w:t>brauchlich, hinten an gehen; neben oder</w:t>
        <w:br/>
        <w:t>zur Seite wird wieder jemand erfodert,</w:t>
        <w:br/>
        <w:t>der mit der Geissel oder Peitsche die</w:t>
        <w:br/>
        <w:t>Ochsen forttreibet, dahero auch dieser der</w:t>
        <w:br/>
        <w:t>Treiber genennet wird; und endlich ist</w:t>
        <w:br/>
        <w:t>jemand nöthig, der die angespannte Oche</w:t>
        <w:br/>
        <w:t>sen leitet, oder ihnen den Weg zeiget</w:t>
        <w:br/>
        <w:t>indem er einen Strick, welcher an ihre</w:t>
        <w:br/>
        <w:t>Hörner fest gemachet ist, in der Hand</w:t>
        <w:br/>
        <w:t>hat, und denen vordern vorgehet, wehe</w:t>
        <w:br/>
        <w:t>wegen er auch der Leiter heisset. Cap</w:t>
        <w:br/>
        <w:t>ben.</w:t>
        <w:br/>
        <w:br/>
        <w:t>Bey dieser Gelegenheit, da vom wie</w:t>
        <w:br/>
        <w:t>Pflügen, und denen eingespannten Ochs Och</w:t>
        <w:br/>
        <w:t>sen schreibe, wird nicht undienlich seyn, Spei</w:t>
        <w:br/>
        <w:t>auch die Manier wie sie elbige zusammen men</w:t>
        <w:br/>
        <w:t>jochen und anspannen, hier beyzufügen, bet</w:t>
        <w:br/>
        <w:t>weil diese Art in Teutschland meines</w:t>
        <w:br/>
        <w:t>Wissens nicht bekandt ist. Die Danice</w:t>
        <w:br/>
        <w:t>aber der Zusammen kochung bestehet</w:t>
        <w:br/>
        <w:t>kürzlich hierinnen: Wenn ein junger</w:t>
        <w:br/>
        <w:t>Ochse drey Jahre alt worden, so wird er</w:t>
        <w:br/>
        <w:t>erst das Joch zu tragen gewöhnet, da er</w:t>
        <w:br/>
        <w:t>vorhero niemaln weder mit einem</w:t>
        <w:br/>
        <w:t>Strick, oder etwas anders gebunden gewesen,</w:t>
        <w:br/>
        <w:t>sondern allezeit loß und fren in</w:t>
        <w:br/>
        <w:t>dem Felde und Stalle, oder wie sie es</w:t>
        <w:br/>
        <w:t>nennen, in der Kralle herum lauffens</w:t>
        <w:br/>
        <w:t>vor eine unbeschreibliche Mühe ers</w:t>
        <w:br/>
        <w:t>fodert wird, che sie das Joch zu dulten</w:t>
        <w:br/>
        <w:t>gewöhnet werden? ist nicht leicht auszudrücken:</w:t>
        <w:br/>
        <w:t>und wird diese Mühe dadurch</w:t>
        <w:br/>
        <w:t>noch viel grösser, da man ihnen nicht al</w:t>
        <w:br/>
        <w:t>lein Freyheit gönnet, den Koftfrey und</w:t>
        <w:br/>
        <w:t>ungehindert bald auf diese, bald auf jene</w:t>
        <w:br/>
        <w:t>Seite zu bewegen; sondern auch das</w:t>
        <w:br/>
        <w:t>Joch mit gar leichter Mühe wieder abzuwerfen,</w:t>
        <w:br/>
        <w:t>oder sich dessen auf eine andere</w:t>
        <w:br/>
        <w:t>Weise zu entziehen, und davon zu laufs</w:t>
        <w:br/>
        <w:t>fen. Denn sie werden nicht mit denen</w:t>
        <w:br/>
        <w:t>Bernern an das Joch gebunden; ¡fons</w:t>
        <w:br/>
        <w:t>dern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142.txt</w:t>
      </w:r>
    </w:p>
    <w:p>
      <w:r>
        <w:t>Erster Theil. IX. Brief rcen</w:t>
        <w:br/>
        <w:t>felsiges wird ihnen mur frey auf den</w:t>
        <w:br/>
        <w:t>Backen hinter die Hörner gelegenes</w:t>
        <w:br/>
        <w:t>bestehet aber dieses Joch, aus eis</w:t>
        <w:br/>
        <w:t>m runden Stück Holz, das von einem</w:t>
        <w:br/>
        <w:t>Saum abgebähet worden. Sie nehmen</w:t>
        <w:br/>
        <w:t>sgemein ein Stück von dem Bepurper</w:t>
        <w:br/>
        <w:t>Damaquas- Baum, welcher, wenn</w:t>
        <w:br/>
        <w:t>ausgetrocknet, wacker záhe ist, und</w:t>
        <w:br/>
        <w:t>cht leicht bricht; dessen Dicke über das</w:t>
        <w:br/>
        <w:t>reuß oder im Diametro ohngefähr 3oll</w:t>
        <w:br/>
        <w:t>oll ausmachet, das auch ohngefähr 3er</w:t>
        <w:br/>
        <w:t>34. Schuh Rheinländische Mans,</w:t>
        <w:br/>
        <w:t>gift. Nicht weit von beyden Enden</w:t>
        <w:br/>
        <w:t>achen sie wiedergeist ein viereckiges</w:t>
        <w:br/>
        <w:t>lichtes Loch hindurch, und nahe bey</w:t>
        <w:br/>
        <w:t>Mitten wieder zwey dergleichen;</w:t>
        <w:br/>
        <w:t>ch so, daß zwischen beyden mittelsten</w:t>
        <w:br/>
        <w:t>achern ungefähr ein Schuh übrig bleis</w:t>
        <w:br/>
        <w:t>t. In diese Löcher, deren zwey und</w:t>
        <w:br/>
        <w:t>en allezeit so weit von einander sind,</w:t>
        <w:br/>
        <w:t>Beinach mit seinem Hals durchkam</w:t>
        <w:br/>
        <w:t>en kan, stecken sie vier Hölzer, welche</w:t>
        <w:br/>
        <w:t>Jochs scheit nennen, auch von zähen</w:t>
        <w:br/>
        <w:t>olge gemachet, ungefähr eines Schu3</w:t>
        <w:br/>
        <w:t>lang, und oben, auf daß sie nicht</w:t>
        <w:br/>
        <w:t>fallen können, mit einem Absatz,</w:t>
        <w:br/>
        <w:t>einem Knopff, unten aber mit einen</w:t>
        <w:br/>
        <w:t>abschnitte versehen; damit man ein</w:t>
        <w:br/>
        <w:t>tück von einem Strick an der einen</w:t>
        <w:br/>
        <w:t>eiten feste binden, an der andern aber</w:t>
        <w:br/>
        <w:t>einer Schleife anhängen, und eins</w:t>
        <w:br/>
        <w:t>fen könne, damit es auf keine Seite</w:t>
        <w:br/>
        <w:t>falle: und der Ochse, wenn er mit</w:t>
        <w:br/>
        <w:t>n Kopff zwischen den Hölzern oder</w:t>
        <w:br/>
        <w:t>chs scheiten stehet, sich so leicht nicht</w:t>
        <w:br/>
        <w:t>mache. Das erste dieser Joche wird,</w:t>
        <w:br/>
        <w:t>nn sie an einem Wagen ziehen oder</w:t>
        <w:br/>
        <w:t>ieben sollen, mit einem starcken Ring</w:t>
        <w:br/>
        <w:t>die Deichel feste geschmiedet, damit</w:t>
        <w:br/>
        <w:t>gegen halten können, wenn derselbe</w:t>
        <w:br/>
        <w:t>erg-ab gehen soll; die andere aber wer</w:t>
        <w:br/>
        <w:t>nur mit Stricken an den andern</w:t>
        <w:br/>
        <w:t>trick, oder an die Kette feste gebens</w:t>
        <w:br/>
        <w:t>1, an welcher fie ziehen oder schieben</w:t>
        <w:br/>
        <w:t>fen.</w:t>
        <w:br/>
        <w:br/>
        <w:t>Nun gebe ich Ihnen zu bedencken, ob</w:t>
        <w:br/>
        <w:t>O diese Ochsen nicht gar leicht dieses</w:t>
        <w:br/>
        <w:t>en auf dem Hals liegenden Jochs ents</w:t>
        <w:br/>
        <w:t>jen können? Massen es ja gar bald</w:t>
        <w:br/>
        <w:t>schiehet, daß unversehens und unter</w:t>
        <w:br/>
        <w:t>gs entweder der Strick zerreiffen, oder</w:t>
        <w:br/>
        <w:t>die so genannte Jochs scheite bricht,</w:t>
        <w:br/>
        <w:t>durch sie sich denn gar leicht des Jos</w:t>
        <w:br/>
        <w:t>&amp; entschlagen, und davon lauffen cöns</w:t>
        <w:br/>
        <w:t>1. Es ist auch nicht wohl glaublich,</w:t>
        <w:br/>
        <w:t>sie ihre vollkommene Stärcke, die</w:t>
        <w:br/>
        <w:t>h von Natur starck und machtig ges</w:t>
        <w:br/>
        <w:t>gist, so gut folgen anwenden können,</w:t>
        <w:br/>
        <w:t>wenn sie nach unser Teutschen Manier</w:t>
        <w:br/>
        <w:t>bey den Hörnern angejochte wären,</w:t>
        <w:br/>
        <w:t>weil ihre grafte Starcke in dem Kopff,</w:t>
        <w:br/>
        <w:t>und nicht in dem Nacken beruhet. Bu</w:t>
        <w:br/>
        <w:t>dem gehet es auch Anfangs gar hart her,</w:t>
        <w:br/>
        <w:t>biß die Nerven, so unter der Haut lies</w:t>
        <w:br/>
        <w:t>gen, nebst der Haut ersterben, daß sie</w:t>
        <w:br/>
        <w:t>kein Gefühl mehr daran haben, ehe sie</w:t>
        <w:br/>
        <w:t>recht an das Ziehen oder Schieben wol</w:t>
        <w:br/>
        <w:t>len; weil davon nicht nur eine schmerz</w:t>
        <w:br/>
        <w:t>haffte Empfindlichkeit in dem Gehirn</w:t>
        <w:br/>
        <w:t>entstehen muß, sondern auch, weil die</w:t>
        <w:br/>
        <w:t>Haut von dem vielen und starcken hin</w:t>
        <w:br/>
        <w:t>und wiederreisen, gar leicht rauh und</w:t>
        <w:br/>
        <w:t>wund wird.</w:t>
        <w:br/>
        <w:br/>
        <w:t>Nun ist es Zeit wieder umzukehren,</w:t>
        <w:br/>
        <w:t>und nach beschriebener Manier zu flu adfert</w:t>
        <w:br/>
        <w:t>gen, auch die Zeit, wenn sie ackern anzu wird.</w:t>
        <w:br/>
        <w:t>zeigen. Selbige ist aber das ganze Jahr</w:t>
        <w:br/>
        <w:t>hindurch nur eine; massen die Sommers</w:t>
        <w:br/>
        <w:t>Zeit über, da kein oder nur wenig Res</w:t>
        <w:br/>
        <w:t>gen fället, der Erdboden so feste wird,</w:t>
        <w:br/>
        <w:t>daß man auch mit keiner Haue hinein</w:t>
        <w:br/>
        <w:t>kommen fan. Diesem nach so ist es nur</w:t>
        <w:br/>
        <w:t>die Herbst oder Winter Zeit, und zwar</w:t>
        <w:br/>
        <w:t>eigentlich der Monat Junius und Julius,</w:t>
        <w:br/>
        <w:t>als in welchen sie vornehmlich alles</w:t>
        <w:br/>
        <w:t>ackern und säen. Denn ob sie gleich</w:t>
        <w:br/>
        <w:t>auch zu Ende des Augisti, und des Maj</w:t>
        <w:br/>
        <w:t>noch etwas weniges ackern: so ist doch</w:t>
        <w:br/>
        <w:t>selbiges so gar viel nicht, und geschiehet im</w:t>
        <w:br/>
        <w:t>Augusto nur darum, weil man nachge</w:t>
        <w:br/>
        <w:t>hend nicht mehr in die Erde kommen kan,</w:t>
        <w:br/>
        <w:t>sondern wegen grosser Dürre warten</w:t>
        <w:br/>
        <w:t>muß, biß der Monat Majus oder Junius</w:t>
        <w:br/>
        <w:t>wieder herbey nahet. Mann</w:t>
        <w:br/>
        <w:t>Ich werde hoffentlich nicht übel thun, was e</w:t>
        <w:br/>
        <w:t>wenn Ihm einen kurzen Entwurff vorles Bauer</w:t>
        <w:br/>
        <w:t>ge, von aller, aber doch der meisten und anthlia</w:t>
        <w:br/>
        <w:t>hauptsächlichsten Arbeit, die ein Bauers vor ein</w:t>
        <w:br/>
        <w:t>Mann in diesem Lande das ganze Jahr Arbeit</w:t>
        <w:br/>
        <w:t>hindurch und also von Monat zu Mo</w:t>
        <w:br/>
        <w:t>nath zu verrichten hat. Denn die kleinen</w:t>
        <w:br/>
        <w:t>neben Arbeiten, thun theils zum Haupt</w:t>
        <w:br/>
        <w:t>wercke nichts: theils sind sie auch nur</w:t>
        <w:br/>
        <w:t>Lust und Vergnügung-Werde; wors</w:t>
        <w:br/>
        <w:t>unter billich das Fischen, und See-Kuh</w:t>
        <w:br/>
        <w:t>auch anderes Wild zu schiessen, 2c. mit</w:t>
        <w:br/>
        <w:t>zufehlen ist.</w:t>
        <w:br/>
        <w:br/>
        <w:t>Derowegen tage, daß in dem Mo- Am Jan</w:t>
        <w:br/>
        <w:t>nath Januario die Einwohner mit dem m Fe</w:t>
        <w:br/>
        <w:t>Breschen beschäfftiget seyn. In Februa- artarie</w:t>
        <w:br/>
        <w:t>rio bringen sie ihre ausgedroschene Kars</w:t>
        <w:br/>
        <w:t>ner, so viel sie derselben an die Illuftr</w:t>
        <w:br/>
        <w:t>Compagnie vor einen einmal festgestellt</w:t>
        <w:br/>
        <w:t>ten Preiß verkauffen wollen, an das</w:t>
        <w:br/>
        <w:t>Vorgebürge in derselben Korn Magazin,</w:t>
        <w:br/>
        <w:t>damit fie nach vollbrachter Lieferung</w:t>
        <w:br/>
        <w:t>auf einmal ihr Geld vor dieselbe befoh</w:t>
        <w:br/>
        <w:t>men mögen. Im Marcio schneiden sie mM P</w:t>
        <w:br/>
        <w:t>ihre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143.txt</w:t>
      </w:r>
    </w:p>
    <w:p>
      <w:r>
        <w:t>Erster Theil. IX. Brief. 2.</w:t>
        <w:br/>
        <w:br/>
        <w:t>trauben ab, und eltern oder press</w:t>
        <w:br/>
        <w:t>n dieselbe, mit welcher Arbeit sie aber</w:t>
        <w:br/>
        <w:t>hon zu Ende des Februarii angefangen</w:t>
        <w:br/>
        <w:t>aben. Im April führen sie den Dung</w:t>
        <w:br/>
        <w:t>v. auf das Feld, wo es anders densel</w:t>
        <w:br/>
        <w:t>en vonnéthen hat: wie denn etliche Fel</w:t>
        <w:br/>
        <w:t>er sind die niemaln keinen bedürffen</w:t>
        <w:br/>
        <w:t>Majo, wenn es etwa schon so viel</w:t>
        <w:br/>
        <w:t>beregnet hat, daß der Erdboden weich</w:t>
        <w:br/>
        <w:t>t, fangen fie an zu adern. Im Junio</w:t>
        <w:br/>
        <w:t>die Sie Zeit, und wenn sie in diesem</w:t>
        <w:br/>
        <w:t>Monat nicht fertig werden; massen</w:t>
        <w:br/>
        <w:t>ie hohen Länder nicht gleich weich genug</w:t>
        <w:br/>
        <w:t>werden, daß man dieselbe pflügen und</w:t>
        <w:br/>
        <w:t>erden fan: so continuirel sie diese Ar</w:t>
        <w:br/>
        <w:t>cit auch im folio; oder aber sie fangen</w:t>
        <w:br/>
        <w:t>in die Brach Felder zu siebrachen,</w:t>
        <w:br/>
        <w:t>ind andere neue noch niemaln gebauet</w:t>
        <w:br/>
        <w:t>gewesene Länder aufzureissen und um</w:t>
        <w:br/>
        <w:t>hacken, welche Arbeit denn auch in dem</w:t>
        <w:br/>
        <w:t>Monat Augusto geschiehet; auch neh:</w:t>
        <w:br/>
        <w:t>nen sie eben in diesem Monat vor, die</w:t>
        <w:br/>
        <w:t>Weinstöcke zu beschneiden, womit sie</w:t>
        <w:br/>
        <w:t>uch im September continu ren; und</w:t>
        <w:br/>
        <w:t>venn sie damit fertig, so besten sie ihre</w:t>
        <w:br/>
        <w:t>Weinberge, und stechen dieselbe um,</w:t>
        <w:br/>
        <w:t>aß der Mist, nebst denen abgefallenen</w:t>
        <w:br/>
        <w:t>Blättern und dem aufgewachsenen Gras</w:t>
        <w:br/>
        <w:t>unter die Erde und an die Wurzel kom</w:t>
        <w:br/>
        <w:t>net. Im Monat October scheffeln</w:t>
        <w:br/>
        <w:t>ie ihre Weinberge, das ist: sie stossen</w:t>
        <w:br/>
        <w:t>as neu hervor sprossende Gras wieders</w:t>
        <w:br/>
        <w:t>m ab, und gehen nach dieser Arbeit</w:t>
        <w:br/>
        <w:t>in, und gåten das Unkraut aus dem</w:t>
        <w:br/>
        <w:t>ieblich hervorwachsenden Saamen des</w:t>
        <w:br/>
        <w:t>Borns und Weißens. Im Monat</w:t>
        <w:br/>
        <w:t>November, beginnet die Gerste zeitig</w:t>
        <w:br/>
        <w:t>werden, ingleichen auch das Korn oder</w:t>
        <w:br/>
        <w:t>Der Rogge; an etlichen Orten gegen die</w:t>
        <w:br/>
        <w:t>Mitte dieses Monaths, an etlichen aber</w:t>
        <w:br/>
        <w:t>erst, wenn derselbe will zu Ende gehen.</w:t>
        <w:br/>
        <w:br/>
        <w:t>Endlich aber im December tritt die</w:t>
        <w:br/>
        <w:t>vollkommene Ende ein; massen man</w:t>
        <w:br/>
        <w:t>niemaln geschäfftiget ist, als gegen die</w:t>
        <w:br/>
        <w:t>Heil. Weinacht Zeit; wenn nemlich</w:t>
        <w:br/>
        <w:t>Der Weißen aller Orten reiff, und we</w:t>
        <w:br/>
        <w:t>gen des schädlichen Süd-Osten-Windes</w:t>
        <w:br/>
        <w:t>behend muß abgeschnitten werden.</w:t>
        <w:br/>
        <w:br/>
        <w:t>So bald nun die jetzt besagte Sães</w:t>
        <w:br/>
        <w:t>Beit herbey nahet, ist jederman beschaff</w:t>
        <w:br/>
        <w:t>iget, feinen Saamen in die Erde zu</w:t>
        <w:br/>
        <w:t>bringen; welcher aber ferner hier so dicke</w:t>
        <w:br/>
        <w:t>nicht als bey uns in Europa und vor</w:t>
        <w:br/>
        <w:t>nemlich in Teutschland darff gefået wer</w:t>
        <w:br/>
        <w:t>ben. Denn weil der Erdboden ohne</w:t>
        <w:br/>
        <w:t>bem fruchtbar und fett, würde der Saa</w:t>
        <w:br/>
        <w:t>me entweder fo wohl keine Stühle mas</w:t>
        <w:br/>
        <w:t>chen, und sich also vervielfältigen kon</w:t>
        <w:br/>
        <w:t>men, als er thut; oder aber, so er gleich</w:t>
        <w:br/>
        <w:t>sehlete, und sich ausbreitete, wie er ans</w:t>
        <w:br/>
        <w:t>jeho thut, so würde doch ein Stuhl den</w:t>
        <w:br/>
        <w:t>andern verdrängen, und also der enwar</w:t>
        <w:br/>
        <w:t>tete mannichfältige Nußen, verlohren ge</w:t>
        <w:br/>
        <w:t>hen, weil mehr taube, oder wenigstens</w:t>
        <w:br/>
        <w:t>ficin, als grosse und reichlich angefälle</w:t>
        <w:br/>
        <w:t>te Ehren wachsen würden. Also würde</w:t>
        <w:br/>
        <w:t>auch auf einen Morgen Landes, welcher</w:t>
        <w:br/>
        <w:t>groß ist, viel mehr müssen gefået werden,</w:t>
        <w:br/>
        <w:t>als bißhero gebräuchlich geschehen, und</w:t>
        <w:br/>
        <w:t>jährlich mit Nutzen geschiehet. Wie man</w:t>
        <w:br/>
        <w:t>benn aus langer Erfahrung hat, daß</w:t>
        <w:br/>
        <w:t>auf einem solchen Morgen Landes eine</w:t>
        <w:br/>
        <w:t>Büdde zu sáen (ist eine Holländische</w:t>
        <w:br/>
        <w:t>Korn Maaß, welche ohngefähr 21Messel</w:t>
        <w:br/>
        <w:t>Bayreuthische oder ein Scheffel</w:t>
        <w:br/>
        <w:t>Sächsische Maaß wird austragen; am</w:t>
        <w:br/>
        <w:t>Gewicht hält eine Büdde, wenn es</w:t>
        <w:br/>
        <w:t>Paißen ist, 180. Pfund und noch et</w:t>
        <w:br/>
        <w:t>was darüber, biß 190. Pfund) ge</w:t>
        <w:br/>
        <w:t>gnugsam zulänglich ist; der aber noch bes</w:t>
        <w:br/>
        <w:t>vor er gefähet wird, absonderlich so es</w:t>
        <w:br/>
        <w:t>Weißen ist, mit Muschel-Kalch ausge</w:t>
        <w:br/>
        <w:t>machet, beschwängert, und wieder den</w:t>
        <w:br/>
        <w:t>Brandt verwahret wird. alle</w:t>
        <w:br/>
        <w:t>Was nun also in Europa vor Erd: Der</w:t>
        <w:br/>
        <w:t>Früchte gefäht werden, die konte man bob</w:t>
        <w:br/>
        <w:t>auch hier fortbringen, wenn man sie nur et</w:t>
        <w:br/>
        <w:t>alle sáen wolte, oder auch, wegen eins</w:t>
        <w:br/>
        <w:t>ger Hindernisse könnte. Denn daß nicht</w:t>
        <w:br/>
        <w:t>allein diese alle frölich aufwachsen wür</w:t>
        <w:br/>
        <w:t>den, ist ausser allen Zweiffel zu sehen,</w:t>
        <w:br/>
        <w:t>weil man schon die genugsame Erfahrung</w:t>
        <w:br/>
        <w:t>zum Beweiß dessen anführen kan; fon</w:t>
        <w:br/>
        <w:t>dern man weiß auch, daß fast nichts in</w:t>
        <w:br/>
        <w:t>der ganzen Welt aus der Erde herfür</w:t>
        <w:br/>
        <w:t>wächst, welches nicht auch hier eben so</w:t>
        <w:br/>
        <w:t>gut, als in seinem eigenen Vaterlande</w:t>
        <w:br/>
        <w:t>wachsen solte; wie man solches noch tåg</w:t>
        <w:br/>
        <w:t>lich an so vielen Ost- und West India</w:t>
        <w:br/>
        <w:t>nischen Bäumen, Pflanzen, Blumen</w:t>
        <w:br/>
        <w:t>und Wurzeln zur Genüge ersehen andaß</w:t>
        <w:br/>
        <w:t>aber nicht alle Europäische Erdens</w:t>
        <w:br/>
        <w:t>Früchte gefäht werden, als die Linsen, Ein</w:t>
        <w:br/>
        <w:t>der Haber c. daran ift theils derselben ma</w:t>
        <w:br/>
        <w:t>hier ungebräuchliche Speise, theils auch</w:t>
        <w:br/>
        <w:t>und zwar vornemlich, der starcke und</w:t>
        <w:br/>
        <w:t>ungestimme Süd-Osten Wind, viel</w:t>
        <w:br/>
        <w:t>Schuld, welcher eine solche Hindernúß</w:t>
        <w:br/>
        <w:t>ist, die nicht versezzet oder geändert wer</w:t>
        <w:br/>
        <w:t>dekan.</w:t>
        <w:br/>
        <w:br/>
        <w:t>Ich will nur zum Beweiß dessen,</w:t>
        <w:br/>
        <w:t>den jetztgedachten Habern anführen, der</w:t>
        <w:br/>
        <w:t>zwar herzlich aufwachet, und sich reich</w:t>
        <w:br/>
        <w:t>lich vermehren würde, wenn ihm nicht</w:t>
        <w:br/>
        <w:t>dieser ungestimme Feind Nachtheil zuf</w:t>
        <w:br/>
        <w:t>gere, und um dieselbe Zeit, da er reiff bes</w:t>
        <w:br/>
        <w:t>finnet zu werden, ausschluge, also, daß,</w:t>
        <w:br/>
        <w:t>nicht fde</w:t>
        <w:br/>
        <w:t>mer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144.txt</w:t>
      </w:r>
    </w:p>
    <w:p>
      <w:r>
        <w:t>Erster Theil. IX. Brief. c.</w:t>
        <w:br/>
        <w:br/>
        <w:t>ht allein wenig in den Ehren mehr</w:t>
        <w:br/>
        <w:t>rig bleibet: sondern auch der auges</w:t>
        <w:br/>
        <w:t>plagene weit und breit in andere Korn</w:t>
        <w:br/>
        <w:t>weizen Aecker verführet wird. Ob er</w:t>
        <w:br/>
        <w:t>n wol feinen andern Schaden zufüget,</w:t>
        <w:br/>
        <w:t>3 daß er dieselbe unrein machet, auch</w:t>
        <w:br/>
        <w:t>chilica wieder könte ausgerottet wer</w:t>
        <w:br/>
        <w:t>n, wenn man nicht bey weiterer Fort</w:t>
        <w:br/>
        <w:t>langung neuen Anstoß davon zu gewals</w:t>
        <w:br/>
        <w:t>hatte: dennoch weiß man aus der Er</w:t>
        <w:br/>
        <w:t>hrung, daß dieser Saame, welcher</w:t>
        <w:br/>
        <w:t>aften wegen der vielen Pferde, damit</w:t>
        <w:br/>
        <w:t>ses Land angefüllet ist, sehr nützlich</w:t>
        <w:br/>
        <w:t>are, darum nicht kan gebauet und fort</w:t>
        <w:br/>
        <w:t>pflanzet werden, weil er, nachdem er</w:t>
        <w:br/>
        <w:t>rch besagten Wind ist ausgeschlagen</w:t>
        <w:br/>
        <w:t>orden, seine alte Natur verändert, und</w:t>
        <w:br/>
        <w:t>s einem zahmen ein wilder Haber wird:</w:t>
        <w:br/>
        <w:t>defer wilde haber hauffet sich nachmals</w:t>
        <w:br/>
        <w:t>sehr, daß man seiner nicht wohl Meis</w:t>
        <w:br/>
        <w:t>er werden kan; ja er unterdrücket selber</w:t>
        <w:br/>
        <w:t>n guten Saamen des Weißens, Korns</w:t>
        <w:br/>
        <w:t>nd die Gerste; daß man dahero wohl</w:t>
        <w:br/>
        <w:t>zwungen ist, denselben zurücke zu hal</w:t>
        <w:br/>
        <w:t>n, und nicht **auszufäenGleichwie**</w:t>
        <w:br/>
        <w:t>aber dieser Wind ein</w:t>
        <w:br/>
        <w:t>ichtiger Feind ist, der den Haber aus</w:t>
        <w:br/>
        <w:t>lager: also ist er nicht weniger ein</w:t>
        <w:br/>
        <w:t>eind aller anderer Erd Baum- und</w:t>
        <w:br/>
        <w:t>Warten Früchte, wie hernach wird ges</w:t>
        <w:br/>
        <w:t>get werden. Doch ist er es nicht allein,</w:t>
        <w:br/>
        <w:t>r den Saamen schadet; sondern, es</w:t>
        <w:br/>
        <w:t>auch ein gewisses Kraut, welches die</w:t>
        <w:br/>
        <w:t>hollander Spurrei nennen. So offt</w:t>
        <w:br/>
        <w:t>dasselbige betrachtet, und auferas</w:t>
        <w:br/>
        <w:t>m beschauet, habe gleichwol niemaln</w:t>
        <w:br/>
        <w:t>essen können, was es eigentlich sey,</w:t>
        <w:br/>
        <w:t>Der wie es die Botanici nennen möchten;</w:t>
        <w:br/>
        <w:t>dahero will nur diese einfältige Descrition</w:t>
        <w:br/>
        <w:t>davon geben, im übrigen aber Ih</w:t>
        <w:br/>
        <w:t>en überlassen, wie es möchte genennet</w:t>
        <w:br/>
        <w:t>erden.</w:t>
        <w:br/>
        <w:br/>
        <w:t>Es wächset überall und überflüssig,</w:t>
        <w:br/>
        <w:t>ngefehr einen halben Schuh hoch: und</w:t>
        <w:br/>
        <w:t>enn es diese Höhe bekommen, so trás</w:t>
        <w:br/>
        <w:t>et es unzählige weiße Blumlein, nach</w:t>
        <w:br/>
        <w:t>elchen eine unglaubliche Menge kleine</w:t>
        <w:br/>
        <w:t>Endpfal folgen, in welchen ein sehr kleis</w:t>
        <w:br/>
        <w:t>er Saame enthalten, die auch, wenn</w:t>
        <w:br/>
        <w:t>e Sonne heiß darauf scheinet, auf</w:t>
        <w:br/>
        <w:t>bringen; und wenn der starcke Süd</w:t>
        <w:br/>
        <w:t>Often Wind dazu kommet so wehet er</w:t>
        <w:br/>
        <w:t>befe kleine Asam Kornlein hier und dort</w:t>
        <w:br/>
        <w:t>in, also, daß es allenthalben in sehr</w:t>
        <w:br/>
        <w:t>rosse Menge hervor **wächsetDahero**</w:t>
        <w:br/>
        <w:t>kommet es, daß, ob man</w:t>
        <w:br/>
        <w:t>leich das Kraut mit samt der Wurzel</w:t>
        <w:br/>
        <w:t>ausreisset, und es aus ganzen Ackern</w:t>
        <w:br/>
        <w:t>uf solche Weise ausrottet, selbiges</w:t>
        <w:br/>
        <w:t>dennoch nicht kan überwunden, noch der</w:t>
        <w:br/>
        <w:t>schön-gemachte Acker in solcher Schöns</w:t>
        <w:br/>
        <w:t>heit erhalten werden; angesehen der</w:t>
        <w:br/>
        <w:t>Wind gar bald wieder andere Samenkernlein</w:t>
        <w:br/>
        <w:t>dahin bringet: ja wenn man</w:t>
        <w:br/>
        <w:t>auch schon dieses Kraut ausziehet, und</w:t>
        <w:br/>
        <w:t>es in den Mist wirfft, so fan es dennoch</w:t>
        <w:br/>
        <w:t>nicht helffen; weil daselbst wohl das</w:t>
        <w:br/>
        <w:t>Kraut, aber nicht der Saame verfaulet,</w:t>
        <w:br/>
        <w:t>wenn er auch über Jahr und Tag darin</w:t>
        <w:br/>
        <w:t>nen lieget, wie solches die Erfahrung</w:t>
        <w:br/>
        <w:t>genugsam gelehret hat. Man läffet dahero</w:t>
        <w:br/>
        <w:t>Ochsen und Kühe, ingleichen die Schaffe,</w:t>
        <w:br/>
        <w:t>ob sie schon alle dieses Kraut begierig</w:t>
        <w:br/>
        <w:t>auffressen, nicht dazu kommen, weil eben</w:t>
        <w:br/>
        <w:t>durch ihren Mist der Saamen wieder in</w:t>
        <w:br/>
        <w:t>die Felder gebracht wird; welches, wo es</w:t>
        <w:br/>
        <w:t>nicht wäre, überall gar leicht fortges</w:t>
        <w:br/>
        <w:t>pflanzet, und den Sommer über zur</w:t>
        <w:br/>
        <w:t>Wende gebrauchet werden könte. Meir</w:t>
        <w:br/>
        <w:t>Wenn ich Ihm aber meine Gedancken Des</w:t>
        <w:br/>
        <w:t>offenbaren und sagen soll, wie es mir actori</w:t>
        <w:br/>
        <w:t>vorkommet, und was es vor ein Kraut von</w:t>
        <w:br/>
        <w:t>seyn möchte: so glaube ganz gewiß, daß Krau</w:t>
        <w:br/>
        <w:t>es entweder das so genannte Wandels</w:t>
        <w:br/>
        <w:t>Graß selber sey oder doch eine Gats</w:t>
        <w:br/>
        <w:t>tung desselbigen. Denn damit kommet das</w:t>
        <w:br/>
        <w:t>Kraut, oder das Blat dieser Pflanze eins</w:t>
        <w:br/>
        <w:t>dermassen überein, und weiß ich nicht, ob</w:t>
        <w:br/>
        <w:t>auch dessen Blüthe so aussehet als diese,</w:t>
        <w:br/>
        <w:t>und ob der Saame so klein ist, als dieser;</w:t>
        <w:br/>
        <w:t>vielleicht aber werde es durch Sie erfa</w:t>
        <w:br/>
        <w:t>ren als die **meinerUnwiffenheit** hierinnen</w:t>
        <w:br/>
        <w:t>etwas zu gute halten, und dieselbe berbers</w:t>
        <w:br/>
        <w:t>fern werden. Sch</w:t>
        <w:br/>
        <w:t>Ferner ist auch dem Saamen auf der</w:t>
        <w:br/>
        <w:t>dem Felde höchstschädlich und **nachtheithau**</w:t>
        <w:br/>
        <w:t>lig, der Honig und Meel-Thau, welcher</w:t>
        <w:br/>
        <w:t>zwar vor diesem niemaln an diesem Vors</w:t>
        <w:br/>
        <w:t>gebürge gespühren worden. Anno 1708.</w:t>
        <w:br/>
        <w:br/>
        <w:t>aber hat er sich zum aller ersten mal mit</w:t>
        <w:br/>
        <w:t>solchen Nachdruck gezeiget, das bey nahe</w:t>
        <w:br/>
        <w:t>aller Roggen auf dem Felde dergestalt</w:t>
        <w:br/>
        <w:t>verloren gegangen, daß wenige ihren ei</w:t>
        <w:br/>
        <w:t>genen Saamen wieder gebauet; und was</w:t>
        <w:br/>
        <w:t>ren nicht gleich etliche gewefen, die einen</w:t>
        <w:br/>
        <w:t>guten Vorrath davon annoch gehabt</w:t>
        <w:br/>
        <w:t>men haben müssen herbringen laffe. 3war</w:t>
        <w:br/>
        <w:t>würde man aus Europa wieder Aas</w:t>
        <w:br/>
        <w:t>das 1709. und 1710. Jahr sind nicht</w:t>
        <w:br/>
        <w:t>viel besser gewesen; alleine die Verder</w:t>
        <w:br/>
        <w:t>doch so generaliter nicht durch, wie das</w:t>
        <w:br/>
        <w:t>bung des Roggens oder des Korns gieng</w:t>
        <w:br/>
        <w:t>erste, sondern betraff nur einige Distri</w:t>
        <w:br/>
        <w:t>de</w:t>
        <w:br/>
        <w:t>des Landes, und lieff Strich oder</w:t>
        <w:br/>
        <w:t>Streifs weise; dahero man dieselbigen</w:t>
        <w:br/>
        <w:t>Jahre noch allezeit wieder hat an Saa</w:t>
        <w:br/>
        <w:t>men kommen können. Ele ten ber den</w:t>
        <w:br/>
        <w:t>Was die Elephanten dem jungen thu</w:t>
        <w:br/>
        <w:t>Saamen vor Schaden zufügen, wenn a V2</w:t>
        <w:br/>
        <w:t>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145.txt</w:t>
      </w:r>
    </w:p>
    <w:p>
      <w:r>
        <w:t>Erster Theil. IX. Brief. 2c.</w:t>
        <w:br/>
        <w:br/>
        <w:t>e in die Felder hinein lauffen, und den</w:t>
        <w:br/>
        <w:t>Saamen mit der Wurzel auslauffen,</w:t>
        <w:br/>
        <w:t>nd auffressen: was sie aber nicht verweh</w:t>
        <w:br/>
        <w:t>en können, mit ihren aube len Füssen,</w:t>
        <w:br/>
        <w:t>ie einem grossen runden Teller oder</w:t>
        <w:br/>
        <w:t>Schüssel ziemlich gleich kommen, gar</w:t>
        <w:br/>
        <w:t>zertretten und verwüsten. Wie sich die</w:t>
        <w:br/>
        <w:t>Elend Thier **dieserSchnabel** Weyde sehr</w:t>
        <w:br/>
        <w:t>hend, doch etwas furchtsam zu bedes</w:t>
        <w:br/>
        <w:t>en wissen; was die Hirschen und die</w:t>
        <w:br/>
        <w:t>vielerley Arten der wilden Böcke, in</w:t>
        <w:br/>
        <w:t>leichen die unzählbaren Heberden der</w:t>
        <w:br/>
        <w:t>vilden Vögel demselben vor Nachtheil</w:t>
        <w:br/>
        <w:t>fügen: davon will lieber stillschweigen,</w:t>
        <w:br/>
        <w:t>Is mich in einen weitläufftigen Umfang</w:t>
        <w:br/>
        <w:t>verwickeln; genug, daß auch die Raup</w:t>
        <w:br/>
        <w:t>en und andere Würmer, ihre Nahrung</w:t>
        <w:br/>
        <w:t>aran suchen, und den Saamen beschá</w:t>
        <w:br/>
        <w:t>iren, so viel sie nur immer können.</w:t>
        <w:br/>
        <w:br/>
        <w:t>Es möchte ihm aber Wunder dün</w:t>
        <w:br/>
        <w:t>ken, Mein Herz, daß unter alle dem,</w:t>
        <w:br/>
        <w:t>was dem Saamen Schaden bringen,</w:t>
        <w:br/>
        <w:t>nd den Bauern seiner erwartenden</w:t>
        <w:br/>
        <w:t>früchte berauben tan, nicht auch des</w:t>
        <w:br/>
        <w:t>Wetter Schlags gedacht habe, oder</w:t>
        <w:br/>
        <w:t>noch davon melde. Alleine er wird sich</w:t>
        <w:br/>
        <w:t>fallen lassen, daß Ihm bedeute, wie es</w:t>
        <w:br/>
        <w:t>am diese Zeit des Jahres, wenn der</w:t>
        <w:br/>
        <w:t>Saamen in seinem besten Wachsthum</w:t>
        <w:br/>
        <w:t>t, wie auch sonsten das ganze Jahr</w:t>
        <w:br/>
        <w:t>hindurch, vom Donner wenig gehöret:</w:t>
        <w:br/>
        <w:t>pielweniger von einem Unglück, Ein</w:t>
        <w:br/>
        <w:t>hagung und Anzündung, oder aber</w:t>
        <w:br/>
        <w:t>on Vertilgung des Saamens durch</w:t>
        <w:br/>
        <w:t>Wetter Schlag etwas befürchtet wird.</w:t>
        <w:br/>
        <w:br/>
        <w:t>Denn ob es gleich um elbige Zeit am heiß</w:t>
        <w:br/>
        <w:t>ten, und die Sonne bey nahe in ihrer</w:t>
        <w:br/>
        <w:t>rasten Krafft und Würckung ist: so ist</w:t>
        <w:br/>
        <w:t>&amp; doch haben nicht molckicht, oder, so es</w:t>
        <w:br/>
        <w:t>Wolfen giebt, sind es doch keine Res</w:t>
        <w:br/>
        <w:t>en vielweniger Wetter-Wolcken; aller</w:t>
        <w:br/>
        <w:t>assen man gar nicht donnern höret, aufs</w:t>
        <w:br/>
        <w:t>er im April und September, als um wel</w:t>
        <w:br/>
        <w:t>e Zeit sich die Sonne entweder in die</w:t>
        <w:br/>
        <w:t>Nordische oder Südliche Zeichen des</w:t>
        <w:br/>
        <w:t>Himmels begiebet, da auch zugleich die</w:t>
        <w:br/>
        <w:t>Beränderung der Bouffons oder der</w:t>
        <w:br/>
        <w:t>Haupt Winde vorfället, wie anders</w:t>
        <w:br/>
        <w:t>párts wird gesaget werden. Man darff</w:t>
        <w:br/>
        <w:t>dahero hier in diesem Stücke ungetüm</w:t>
        <w:br/>
        <w:t>tert leben und würde es den Ein</w:t>
        <w:br/>
        <w:t>ahnern gar ein grosses Wunderweisen,</w:t>
        <w:br/>
        <w:t>enn sie dieses, nachdem so viele Jahre</w:t>
        <w:br/>
        <w:t>ach einander nichts davon gehöret ge</w:t>
        <w:br/>
        <w:t>hen oder verspüret worden, num erst ers</w:t>
        <w:br/>
        <w:t>hren folgen.</w:t>
        <w:br/>
        <w:br/>
        <w:t>Ob nun aber gleich der Saamen</w:t>
        <w:br/>
        <w:t>aufdem Felde alles bißhero erzehlete Un</w:t>
        <w:br/>
        <w:t>mach ausstehen und über sich ergehen</w:t>
        <w:br/>
        <w:t>lassen muß; wodurch mancher solte in</w:t>
        <w:br/>
        <w:t>Sorgen stehen, er würde kaum seine Ars</w:t>
        <w:br/>
        <w:t>beit bezahlet bekommen, und sein Brod</w:t>
        <w:br/>
        <w:t>wieder bauen: so stehet man dennoch</w:t>
        <w:br/>
        <w:t>nichts destoweniger, daß noch meist alle</w:t>
        <w:br/>
        <w:t>Jahre eine vergnügliche, erträgliche und</w:t>
        <w:br/>
        <w:t>reichliche Erndte gethan wird. Denn es</w:t>
        <w:br/>
        <w:t>wächset alle Jahre nicht alleine so viel,</w:t>
        <w:br/>
        <w:t>daß die hiesige Einwohner, nebst der</w:t>
        <w:br/>
        <w:t>Guarnison und denen ab und zufahren</w:t>
        <w:br/>
        <w:t>den Schiffen, von allerley Nationen, ge</w:t>
        <w:br/>
        <w:t>nug daran haben: sondern es kan noch</w:t>
        <w:br/>
        <w:t>alle Jahr eine ziemliche Quancitát vers</w:t>
        <w:br/>
        <w:t>auffet, und zu Schiffe in andere Länder</w:t>
        <w:br/>
        <w:t>gesendet werden; wie denn Batavia allein Da</w:t>
        <w:br/>
        <w:t>jährlichen sehr viel davon erlanget, auf nac</w:t>
        <w:br/>
        <w:t>welches die Illuftr Compagnie, wie bil via</w:t>
        <w:br/>
        <w:t>lich, einen raisonablen Gewinn chläget, ret</w:t>
        <w:br/>
        <w:t>und empfanget, dahero es auch denen das.</w:t>
        <w:br/>
        <w:br/>
        <w:t>sagen Einwohnern durch ihre Schiffe zus</w:t>
        <w:br/>
        <w:t>führen lasset. wir</w:t>
        <w:br/>
        <w:t>Um aber die Sache etwas deutlicher w</w:t>
        <w:br/>
        <w:t>zumachen, so ist nöthig zu wissen, daß Sa</w:t>
        <w:br/>
        <w:t>meist allezeit von einem Mudde Saamen, Eri</w:t>
        <w:br/>
        <w:t>wenn es Weißen ist, 30. biß 40. Büdde; wir</w:t>
        <w:br/>
        <w:t>Roggen oder Korn 40. biß 45; von einem</w:t>
        <w:br/>
        <w:t>Mudde Gersten so. 60. ja auch wohl 70.</w:t>
        <w:br/>
        <w:br/>
        <w:t>Büdde; von einem Büdde Bohnen</w:t>
        <w:br/>
        <w:t>20. biß 25. Büdde: und von einem</w:t>
        <w:br/>
        <w:t>Büdde Erbsen 30. ja sehr offt 60. Müd</w:t>
        <w:br/>
        <w:t>de wieder gewonnen werden. Doch ist</w:t>
        <w:br/>
        <w:t>hier bey denen zweyen legten, nemlich des</w:t>
        <w:br/>
        <w:t>nen Bohnen und Erbsen zu merden,</w:t>
        <w:br/>
        <w:t>daß sie sehr vielfältig von den Raupen Ma</w:t>
        <w:br/>
        <w:t>oder Rispen, also verderbet, aufgefressen, fo</w:t>
        <w:br/>
        <w:t>und vernichtet werden, daß man kaum und</w:t>
        <w:br/>
        <w:t>feinen eigenen Saamen wiederum bes nea</w:t>
        <w:br/>
        <w:t>kommet, ja manchmal auch noch was das</w:t>
        <w:br/>
        <w:t>von entbehren muß; weil um diese Zeit</w:t>
        <w:br/>
        <w:t>diese Ungeziefer sich am meisten regen,</w:t>
        <w:br/>
        <w:t>und ihre Nahrung, theils an der Blüte,</w:t>
        <w:br/>
        <w:t>theils an den bereits gesetzten Früchten</w:t>
        <w:br/>
        <w:t>selbften, ehe sie hart werden suchen, wozu</w:t>
        <w:br/>
        <w:t>denn die vielfältigen Heuschrecken das ihres</w:t>
        <w:br/>
        <w:t>ge mit beitragen, und gar auffressen,</w:t>
        <w:br/>
        <w:t>was diese übrig gelassen haben. Er fon mu</w:t>
        <w:br/>
        <w:t>acht</w:t>
        <w:br/>
        <w:t>Wer wolte nun bey solcher Bewand</w:t>
        <w:br/>
        <w:t>niß der Sachen länger an der Fruchtbar Die</w:t>
        <w:br/>
        <w:t>keit des Landes zweiffeln? die noch weit</w:t>
        <w:br/>
        <w:t>grösser würde heraus kommen, wenn ber</w:t>
        <w:br/>
        <w:t>der Saame auf dem Felde die vor erwehl Fr</w:t>
        <w:br/>
        <w:t>te Nachtheil nicht überfáme. Weil aber schr</w:t>
        <w:br/>
        <w:t>dennoch, des Schadens ungeachtet, geld</w:t>
        <w:br/>
        <w:t>noch so viel eingeernden wird, so will mun</w:t>
        <w:br/>
        <w:t>weiter erzehlen, wie es denn mit der Ab</w:t>
        <w:br/>
        <w:t>schneidung zugehe; welche nicht langsa</w:t>
        <w:br/>
        <w:t>mer Hand geschehen darff, weil anders</w:t>
        <w:br/>
        <w:t>der Süd-Osten Wind noch mehrern</w:t>
        <w:br/>
        <w:t>Schaden daran thun, und die dürre Kör</w:t>
        <w:br/>
        <w:t>ner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146.txt</w:t>
      </w:r>
    </w:p>
    <w:p>
      <w:r>
        <w:t>Erster Theil. IX. Brief. 2c.</w:t>
        <w:br/>
        <w:br/>
        <w:t>durch Zusammenstifftung der übers</w:t>
        <w:br/>
        <w:t>gen Mehren ausschlagen wurde, mas</w:t>
        <w:br/>
        <w:t>das Getráide innerhalb 24. Stunden</w:t>
        <w:br/>
        <w:t>zeitig werden kan; sondern es muß</w:t>
        <w:br/>
        <w:t>ich die Einwohner und jeder vor</w:t>
        <w:br/>
        <w:t>selbsten, mit einer guten Anzahl</w:t>
        <w:br/>
        <w:t>hottentotten verschen, die nebst ihren</w:t>
        <w:br/>
        <w:t>nen Sclaven das Werd schnell forts</w:t>
        <w:br/>
        <w:t>en können: und ihnen, nachdem sie</w:t>
        <w:br/>
        <w:t>Lohns wegen einig worden sind, so</w:t>
        <w:br/>
        <w:t>g zu offen und zu rinden, auch nach</w:t>
        <w:br/>
        <w:t>Abschneiden einen guten Schmauß,</w:t>
        <w:br/>
        <w:t>einen reichlichen guten Grund Wein</w:t>
        <w:br/>
        <w:t>en: da denn mehrentheils ein Eymer</w:t>
        <w:br/>
        <w:t>aufgehet, biß alles zu Ende gebracht,</w:t>
        <w:br/>
        <w:t>fein Strohhalm mehr vorhanden ist.</w:t>
        <w:br/>
        <w:br/>
        <w:t>Um diese Zeit ist der Hottentotten ihs</w:t>
        <w:br/>
        <w:t>Messe. Denn sie sind niemaln tro</w:t>
        <w:br/>
        <w:t>er und hochmühtiger als um diese</w:t>
        <w:br/>
        <w:t>t. Wer ihnen alsdenn nicht recht</w:t>
        <w:br/>
        <w:t>e Wort giebet, sie auch nicht als</w:t>
        <w:br/>
        <w:t>schaffen Leute tract ret, dem lauf</w:t>
        <w:br/>
        <w:t>sie entweder davon, woferne sie nicht</w:t>
        <w:br/>
        <w:t>ten aus Confederation alter Befand:</w:t>
        <w:br/>
        <w:t>afft etwas übriges thun; oder sie mas</w:t>
        <w:br/>
        <w:t>sich ungüte, und fangen bald hier</w:t>
        <w:br/>
        <w:t>da, einen unnötigen Hand an; maß</w:t>
        <w:br/>
        <w:t>Sie wohl wissen, daß man ihnen sonsten</w:t>
        <w:br/>
        <w:t>ganze Jahr durch nicht bessere Wore</w:t>
        <w:br/>
        <w:t>giebet noch geben darff, als um diese</w:t>
        <w:br/>
        <w:t>it. Es sind aber auch einige Einzoh</w:t>
        <w:br/>
        <w:t>selbsten viel Schuld daran daß sie</w:t>
        <w:br/>
        <w:t>willig werden, und davon lauffen;</w:t>
        <w:br/>
        <w:t>il einer dem andern einen Bossen zu ers</w:t>
        <w:br/>
        <w:t>iren seine Hottentotten abspenstig mas</w:t>
        <w:br/>
        <w:t>t, nur damit er offtmals etwas möge</w:t>
        <w:br/>
        <w:t>lachen haben, oder jemand einen nach)</w:t>
        <w:br/>
        <w:t>eiligen Bossen spielen möge; wovon ich</w:t>
        <w:br/>
        <w:t>hl zehen und mehr Erempel erzehlen</w:t>
        <w:br/>
        <w:t>ite, wenn an **solchenKleinigkeiten** etwas</w:t>
        <w:br/>
        <w:t>egen wäre.</w:t>
        <w:br/>
        <w:br/>
        <w:t>Wenn also das Korn abgeschnitten</w:t>
        <w:br/>
        <w:t>und die Sclaven nebst den Bottens</w:t>
        <w:br/>
        <w:t>ten die man wieder absonderlich dazu</w:t>
        <w:br/>
        <w:t>ten muß, und sie selbsten wissen muss</w:t>
        <w:br/>
        <w:t>,daß bey niemand etwas mehr zu ver</w:t>
        <w:br/>
        <w:t>men ist, dasselbe alles in Garben ges</w:t>
        <w:br/>
        <w:t>den haben; die sie aber ben weis</w:t>
        <w:br/>
        <w:t>so groß nicht machen, als bey</w:t>
        <w:br/>
        <w:t>8 in Teutschland gebräuchlich ist,</w:t>
        <w:br/>
        <w:t>em sie nur etwa einen Arm voll</w:t>
        <w:br/>
        <w:t>ammen nehmen, und mit dem eigen</w:t>
        <w:br/>
        <w:t>n Korn oder Weißen, oder auch mit</w:t>
        <w:br/>
        <w:t>ingen und Weiden Ruthen, wenn</w:t>
        <w:br/>
        <w:t>6 Korn solte zu dürre seyn, zusammen</w:t>
        <w:br/>
        <w:t>den: so derffen sie solches, wegen all</w:t>
        <w:br/>
        <w:t>grosser Hie bey Tage nicht einfür</w:t>
        <w:br/>
        <w:t>n, massen die Körner schwer, und das</w:t>
        <w:br/>
        <w:t>Stroh sehr dürre und trucken, welches V</w:t>
        <w:br/>
        <w:t>selbige sehr leicht würde fallen lassen, daß</w:t>
        <w:br/>
        <w:t>es dahero auf dem Wege verstreuet, und</w:t>
        <w:br/>
        <w:t>unfruchtbar verwahrloset würde: son</w:t>
        <w:br/>
        <w:t>dern sie müssen es um der Sonnen Unters</w:t>
        <w:br/>
        <w:t>gang, verfolgens die ganze Nacht hin</w:t>
        <w:br/>
        <w:t>durch, wenn der Mond scheinet, oder</w:t>
        <w:br/>
        <w:t>aber, wenn er aufgehet, auf den Wagen</w:t>
        <w:br/>
        <w:t>legen, und nach Hause führen : dahero</w:t>
        <w:br/>
        <w:t>müssen sie aus einem Werck, das man</w:t>
        <w:br/>
        <w:t>sonsten bey Tage verrichtet, auch wider</w:t>
        <w:br/>
        <w:t>ihren Willen eine Nacht Arbeit machen. Korn</w:t>
        <w:br/>
        <w:t>Wenn sie es nach Hause gebracht has Griff</w:t>
        <w:br/>
        <w:t>ben, so legen oder schlichten sie es in groß auff</w:t>
        <w:br/>
        <w:t>se Hauffen auf einander, die sie Myden</w:t>
        <w:br/>
        <w:t>nennen: und lassen es also in solchen</w:t>
        <w:br/>
        <w:t>Hauffen nachdem sie es mit Stroh obens</w:t>
        <w:br/>
        <w:t>auf wohl verwahret haben</w:t>
        <w:br/>
        <w:t>freyen Himmel liegen. Es werden aber</w:t>
        <w:br/>
        <w:t>diese Korn Hauffen über 20. biß 30Schuhe</w:t>
        <w:br/>
        <w:t>hoch, und nach Proportion</w:t>
        <w:br/>
        <w:t>breit; deswegen aber oben mit Stroh</w:t>
        <w:br/>
        <w:t>bedecket, damit das Wasser, wenn es</w:t>
        <w:br/>
        <w:t>etwa ungefähr regnen solte, che sie auss</w:t>
        <w:br/>
        <w:t>gedroschen hätten, nicht hinein lauffen,</w:t>
        <w:br/>
        <w:t>und innenwendige die Körner anstecken</w:t>
        <w:br/>
        <w:t>dge, daß sie auswachsen, oder gänzlich</w:t>
        <w:br/>
        <w:t>zu schanden werden. Ste</w:t>
        <w:br/>
        <w:t>Denn sie haben ganz keine Korn Die</w:t>
        <w:br/>
        <w:t>Scheuren, in dem ganzen Lande, als wohl</w:t>
        <w:br/>
        <w:t>welche sie gar viel Geld-Kosten würde, brauch</w:t>
        <w:br/>
        <w:t>weil das Holz zu diesen und dergleichen feine</w:t>
        <w:br/>
        <w:t>Gebäuden aus Europa oder Indien **hergetenbracht**</w:t>
        <w:br/>
        <w:t>werden muß, und dahero, wie</w:t>
        <w:br/>
        <w:t>leicht zu erachten, ziemlich cheuer ist.</w:t>
        <w:br/>
        <w:br/>
        <w:t>Sie haben auch keine vonnöthen, weil</w:t>
        <w:br/>
        <w:t>um diese Zeit wenn das Korn abgeschabt</w:t>
        <w:br/>
        <w:t>ten wird, welches wie oben gedacht, im</w:t>
        <w:br/>
        <w:t>December geschiehet, biß in den Arcium</w:t>
        <w:br/>
        <w:t>hinein, gar selten ein Regen fället; daher</w:t>
        <w:br/>
        <w:t>ro sie auch gar leicht diese Korn-Hauffen</w:t>
        <w:br/>
        <w:t>oder Myden, wenn sie mit Stroh, gleich affen</w:t>
        <w:br/>
        <w:t>bedeutet worden, verwahret sind, unter corn</w:t>
        <w:br/>
        <w:t>freyen Himmel stehen lassen können, biß</w:t>
        <w:br/>
        <w:t>fie dasselbe ausgedroschen haben; welches</w:t>
        <w:br/>
        <w:t>auch, wie schon erwehnet worden, gar</w:t>
        <w:br/>
        <w:t>bald nach der Einerntung zu geschehen</w:t>
        <w:br/>
        <w:t>pfleget.</w:t>
        <w:br/>
        <w:br/>
        <w:t>Zwar haben sie vor diesem wohl das</w:t>
        <w:br/>
        <w:t>Herse gehabt, die erst gedachte Korn Doch</w:t>
        <w:br/>
        <w:t>Hauffen unzugedeckt stehen zu lassen, beyde</w:t>
        <w:br/>
        <w:t>weil ihnen wenig oder gar kein Schade</w:t>
        <w:br/>
        <w:t>daran geschehen. Nachdem aber An. 1706.</w:t>
        <w:br/>
        <w:br/>
        <w:t>gleich um das neue Jahr, ein solcher lang</w:t>
        <w:br/>
        <w:t>währender starcker, und entsetzlicher Res</w:t>
        <w:br/>
        <w:t>gen eingefallen, durch welchen nicht als</w:t>
        <w:br/>
        <w:t>lein die just erzehlte Korn Hauffen sind</w:t>
        <w:br/>
        <w:t>angestecket und verdorben; sondern auch</w:t>
        <w:br/>
        <w:t>die noch auf denen Feldern gebunden-lies</w:t>
        <w:br/>
        <w:t>gende Garben und loß- liegende Achren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147.txt</w:t>
      </w:r>
    </w:p>
    <w:p>
      <w:r>
        <w:t>Erster Theil. IX. Brief. den</w:t>
        <w:br/>
        <w:t>weggetrieben, und entweder in die</w:t>
        <w:br/>
        <w:t>See selbsten, oder doch auf andere</w:t>
        <w:br/>
        <w:t>orn Aecker geleitet und verführet wor:</w:t>
        <w:br/>
        <w:t>n: so sind sie freylich dadurch sehr viel</w:t>
        <w:br/>
        <w:t>iger worden, dieweil sie mit Schaden</w:t>
        <w:br/>
        <w:t>lernet haben, wie nöthig es sey, daß</w:t>
        <w:br/>
        <w:t>an diese Korn Hauffen zudecke.</w:t>
        <w:br/>
        <w:br/>
        <w:t>Nachdem nun das Korn **abgeschnits**</w:t>
        <w:br/>
        <w:t>n, und nach Hause geführet, auch in</w:t>
        <w:br/>
        <w:t>zt erwehnte Hauffen gesetzet worden,</w:t>
        <w:br/>
        <w:t>fangen sie darauf an, weil doch auf</w:t>
        <w:br/>
        <w:t>m Felde nun nichts mehr zu thun ist,</w:t>
        <w:br/>
        <w:t>das Ausdreschen zu gedencken, und</w:t>
        <w:br/>
        <w:t>biges werckstellig zu machen. Die Mende.</w:t>
        <w:br/>
        <w:t>wie es damit zugehet, auch</w:t>
        <w:br/>
        <w:t>if was Weise sie es verrichten, will, weil</w:t>
        <w:br/>
        <w:t>ich in unsern Teutschland dieselbe nubes</w:t>
        <w:br/>
        <w:t>undt ist, und gleichwol artigen Fort</w:t>
        <w:br/>
        <w:t>ang gewinnet, umständig, doch mit</w:t>
        <w:br/>
        <w:t>Deiner Erlaubniß, erzehlen.</w:t>
        <w:br/>
        <w:br/>
        <w:t>Daß sie keine Trischel gebrauchen,</w:t>
        <w:br/>
        <w:t>daraus schon abzunehmen, weil gesa</w:t>
        <w:br/>
        <w:t>et habe, daß es auf eine Art zugehe,</w:t>
        <w:br/>
        <w:t>elche in Teutschland unbekandt seyda</w:t>
        <w:br/>
        <w:t>sie auch keine zugedeckte und abbes</w:t>
        <w:br/>
        <w:t>blossen Tenne haben, ist daraus be:</w:t>
        <w:br/>
        <w:t>kindt, weil gesaget habe, daß keine Scheu</w:t>
        <w:br/>
        <w:t>in bey ihnen zu finden. Sie machen aber</w:t>
        <w:br/>
        <w:t>ne Tenne unter dem freyen Himmel,</w:t>
        <w:br/>
        <w:t>and von Figur, ungefähr 30. Schuh</w:t>
        <w:br/>
        <w:t>ber das Creutz oder im Diametro,</w:t>
        <w:br/>
        <w:t>eren Flur oder **Treschbahne** von Thon</w:t>
        <w:br/>
        <w:t>nd Kuh Mist nebst etwas Stroh zuber</w:t>
        <w:br/>
        <w:t>eitet wird; welches sie unter einander</w:t>
        <w:br/>
        <w:t>ischen, mit Wasser anfeuchten, und</w:t>
        <w:br/>
        <w:t>enn es weich ist, durch Pferde und</w:t>
        <w:br/>
        <w:t>Ochsen unter einander tretten lassen: her</w:t>
        <w:br/>
        <w:t>ach aber davon die Tenne schlagen, und</w:t>
        <w:br/>
        <w:t>be sie trocken wird, mit einem breiten</w:t>
        <w:br/>
        <w:t>Stück Holt glatt und eben auch sehr feste</w:t>
        <w:br/>
        <w:t>**sammenfchlagen**; daß nach der Zeit,</w:t>
        <w:br/>
        <w:t>benn gleich die Sonne noch so starch bar</w:t>
        <w:br/>
        <w:t>erscheinet, dennoch kein Riß in dersel</w:t>
        <w:br/>
        <w:t>en; sondern vielmehr alles so hart wird,</w:t>
        <w:br/>
        <w:t>Is ein Stein oder Felsen selbsten seyn</w:t>
        <w:br/>
        <w:t>nag. .</w:t>
        <w:br/>
        <w:br/>
        <w:t>Und in dieser Tenne legen sie die</w:t>
        <w:br/>
        <w:t>Barben in die Runde an, deren offt</w:t>
        <w:br/>
        <w:t>als, weil sie klein, die Tenne aber groß</w:t>
        <w:br/>
        <w:t>t, über 100. zugleich angebeget werden</w:t>
        <w:br/>
        <w:t>innen; in welchem Anlegen fein Unter</w:t>
        <w:br/>
        <w:t>theil zwischen unserer gewöhnlichen Mas</w:t>
        <w:br/>
        <w:t>ier ist. Nach dem Anlegen wenn das</w:t>
        <w:br/>
        <w:t>Breschen angehen soll, führen sie eine</w:t>
        <w:br/>
        <w:t>Tromp zusammen gebundener oder ge</w:t>
        <w:br/>
        <w:t>appeller Pferde hinein, welche die Kör</w:t>
        <w:br/>
        <w:t>mer austretben müssen; oder aber sie neh</w:t>
        <w:br/>
        <w:t>nen eine Spann Ochsen die allezeit</w:t>
        <w:br/>
        <w:t>us acht Stücken bestehet, jochen sie Aud</w:t>
        <w:br/>
        <w:t>son</w:t>
        <w:br/>
        <w:t>an, und binden sie hinter und neben eins</w:t>
        <w:br/>
        <w:t>ander feste, führen sie verfolgens hinein,</w:t>
        <w:br/>
        <w:t>und lassen diese das Korn austretben: wo</w:t>
        <w:br/>
        <w:t>bey mir denn der Biblische Spruch Deuteron.</w:t>
        <w:br/>
        <w:t>XXV. 4. Du jole dem Ochsen der</w:t>
        <w:br/>
        <w:t>da arischer nicht das Maul verbinden</w:t>
        <w:br/>
        <w:t>allezeit eingefallen; nicht nur weil ihn</w:t>
        <w:br/>
        <w:t>wahr zu seyn befunden habe; massen kei</w:t>
        <w:br/>
        <w:t>mem ein Maul: Korb angemacht, auch</w:t>
        <w:br/>
        <w:t>niemaln verwehret wird etwas davon zu</w:t>
        <w:br/>
        <w:t>kauen: sondern auch weil mich dúnden</w:t>
        <w:br/>
        <w:t>laffen, daß diese manier zu brechen</w:t>
        <w:br/>
        <w:t>schon bey den Juden, und vielleicht</w:t>
        <w:br/>
        <w:t>auch ben mehr andern Völckern mus</w:t>
        <w:br/>
        <w:t>se befandt und gebräuchlich gewesen **seynWiewohl**,</w:t>
        <w:br/>
        <w:t>wenn die Warheit bebens</w:t>
        <w:br/>
        <w:t>nen soll, so stehet mir die Manier, diese</w:t>
        <w:br/>
        <w:t>Arbeit mit Pferden zu verrichten, viel,</w:t>
        <w:br/>
        <w:t>besser an als wenn sie mit Ochsen gefchlet lesset.</w:t>
        <w:br/>
        <w:t>Nicht allein darum, weil die Pferde</w:t>
        <w:br/>
        <w:t>die in diesen Landen niemaln beschlagen</w:t>
        <w:br/>
        <w:t>werden, viel schärffer zuretten, dahero</w:t>
        <w:br/>
        <w:t>auch das Korn geschwinder heraus beine</w:t>
        <w:br/>
        <w:t>gen; sondern vielmehr deswegen weil</w:t>
        <w:br/>
        <w:t>fie viel reiner auf der Tenne sich</w:t>
        <w:br/>
        <w:t>verhalten als die Ochsen; die gemeini</w:t>
        <w:br/>
        <w:t>glich ihren Unrath fallen lassen, dahero</w:t>
        <w:br/>
        <w:t>das Korn unrein machen, und nachge</w:t>
        <w:br/>
        <w:t>hend durch das Herum-lauffen zertrete</w:t>
        <w:br/>
        <w:t>ten, viel Korn darein mischen und also un</w:t>
        <w:br/>
        <w:t>brauchbar machen. Es ist aber der Schade</w:t>
        <w:br/>
        <w:t>eben so gar groß nicht sondern nur viel</w:t>
        <w:br/>
        <w:t>mehr unangenehm zu sehen, weil die stacke</w:t>
        <w:br/>
        <w:t>Sonnen Hitze diesen zertretenen Un</w:t>
        <w:br/>
        <w:t>flach gar bald austrocknet, daß die Kör</w:t>
        <w:br/>
        <w:t>ner wieder davon depuriret werden: der</w:t>
        <w:br/>
        <w:t>Unflat aber selbsten durch die Wurfs</w:t>
        <w:br/>
        <w:t>fung und Ausfegung des Korns, davon</w:t>
        <w:br/>
        <w:t>gänzlich geschieden werden kan. If</w:t>
        <w:br/>
        <w:t>Durch dieses Compendium zu tre bo</w:t>
        <w:br/>
        <w:t>schen, können freylich vielmehr Garben, bat</w:t>
        <w:br/>
        <w:t>wenn sie auch gleich so groß wären als be</w:t>
        <w:br/>
        <w:t>die unsrige, in einem Tag ausgebrochen</w:t>
        <w:br/>
        <w:t>werden als 10. biß 12. Menschen mit</w:t>
        <w:br/>
        <w:t>der Trischel thun würden. Ist sich des</w:t>
        <w:br/>
        <w:t>wegen nicht zu verwundern, daß sie sich.</w:t>
        <w:br/>
        <w:br/>
        <w:t>derselbigen bedienen, als dieweil sie sehr</w:t>
        <w:br/>
        <w:t>viel Weißen, Korn und Gerste bauen,</w:t>
        <w:br/>
        <w:t>sonsten in sehr langer Zeit nicht würden</w:t>
        <w:br/>
        <w:t>fertig werden, da sie auf diese Weise in</w:t>
        <w:br/>
        <w:t>einem Monat alles zu Ende bringen</w:t>
        <w:br/>
        <w:t>können. we</w:t>
        <w:br/>
        <w:t>Es kommet aber noch dieser Vor- D</w:t>
        <w:br/>
        <w:t>theil dazu, daß bey dem Ausdreschen nicht</w:t>
        <w:br/>
        <w:t>mehr als höchstens zween Menschen erfo</w:t>
        <w:br/>
        <w:t>dert werden; wovon einer die Ochsen</w:t>
        <w:br/>
        <w:t>oder Pferde, nach geschehener Rufam</w:t>
        <w:br/>
        <w:t>men kochung oder Koppelung auf die</w:t>
        <w:br/>
        <w:t>Presch Tenne an einen Strick hinein</w:t>
        <w:br/>
        <w:t>führet,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148.txt</w:t>
      </w:r>
    </w:p>
    <w:p>
      <w:r>
        <w:t>Erster Theil. 18. Brief. 2c.</w:t>
        <w:br/>
        <w:br/>
        <w:t>hert, fie bey selbigen feste hält, in der</w:t>
        <w:br/>
        <w:t>litte der runden Tenne stehet, auch</w:t>
        <w:br/>
        <w:t>die andere Hand eine Geissel oder</w:t>
        <w:br/>
        <w:t>eiche nimmt, sie so denn in der Echeis</w:t>
        <w:br/>
        <w:t>herum und zwar also jaget, daß er</w:t>
        <w:br/>
        <w:t>manchmal die **Tourverandert**, und damit</w:t>
        <w:br/>
        <w:t>nicht dáumisch werden, wieder zurück</w:t>
        <w:br/>
        <w:t>ists herum zu lauffen muthiget. Der ans</w:t>
        <w:br/>
        <w:t>e hingegen hat nichts anders dabey zu</w:t>
        <w:br/>
        <w:t>mn, als daß er mit einer hölzernen Ga</w:t>
        <w:br/>
        <w:t>das Stroh, wenn es eine Zeitlang ge</w:t>
        <w:br/>
        <w:t>tten worden, wieder aufschüttelt, das</w:t>
        <w:br/>
        <w:t>die Körner heraus fallen, mithin aber</w:t>
        <w:br/>
        <w:t>ch die unterste Ehren, durch gánglis</w:t>
        <w:br/>
        <w:t>Umwendung des Geströhdes an den</w:t>
        <w:br/>
        <w:t>g, und oben auf zu liegen kommen:</w:t>
        <w:br/>
        <w:t>hiermit wird also contineret, biß</w:t>
        <w:br/>
        <w:t>h selbsten das Stroh, das ohne dem</w:t>
        <w:br/>
        <w:t>3 duͤrre ist, in kleine Stücklein zer</w:t>
        <w:br/>
        <w:t>tten worden.</w:t>
        <w:br/>
        <w:br/>
        <w:t>Wenn aber das Korn auf diese Weis</w:t>
        <w:br/>
        <w:t>ausgebrochen, oder vielmehr ausge</w:t>
        <w:br/>
        <w:t>tten ist, so fangen sie an dasselbe schon</w:t>
        <w:br/>
        <w:t>nachen, welches eben auch auf dieser</w:t>
        <w:br/>
        <w:t>nne geschiehet. Denn daselbst rechen</w:t>
        <w:br/>
        <w:t>erst das Stroh zusammen, schütteln</w:t>
        <w:br/>
        <w:t>aus, und werffen es über die Tenne</w:t>
        <w:br/>
        <w:t>aus; nachgehends bringen sie es, so</w:t>
        <w:br/>
        <w:t>möglich ist auf einen Hauffen zusam</w:t>
        <w:br/>
        <w:t>und kehren das Getráid an demjenig</w:t>
        <w:br/>
        <w:t>Ort der Tenne zusammen, wo der</w:t>
        <w:br/>
        <w:t>ind herkommet, damit nachmals,</w:t>
        <w:br/>
        <w:t>Wind die Spree und anderes leichs</w:t>
        <w:br/>
        <w:t>Zeug, desto behänder von dem Korn</w:t>
        <w:br/>
        <w:t>ondern dge, und selbiges rein wers</w:t>
        <w:br/>
        <w:t>fonne. Weil aber noch viele Unfrei</w:t>
        <w:br/>
        <w:t>keit, sonderlich Sand darinnen blei</w:t>
        <w:br/>
        <w:t>duͤrffte, so bedienen sie sich an statt</w:t>
        <w:br/>
        <w:t>Siebe, welche zu dieser Arbeit zu</w:t>
        <w:br/>
        <w:t>weilig und beschwerlich, cines In</w:t>
        <w:br/>
        <w:t>aments, das sie Harke nennen, lassen</w:t>
        <w:br/>
        <w:t>dadurch lauffen, und scheiden also</w:t>
        <w:br/>
        <w:t>en Unrath von den Kornen ab.</w:t>
        <w:br/>
        <w:br/>
        <w:t>Nun geschiehet es gleichwol zum vff</w:t>
        <w:br/>
        <w:t>1, daß bey dem Schemachen des</w:t>
        <w:br/>
        <w:t>ens, nicht allzu sparsam verfahren</w:t>
        <w:br/>
        <w:t>6, indem noch sehr viele ganz volle</w:t>
        <w:br/>
        <w:t>ren, die unausgearteten liegen bleis</w:t>
        <w:br/>
        <w:t>samt dem andern Stroh hinaus</w:t>
        <w:br/>
        <w:t>offen werden; ja es gehet auch vies</w:t>
        <w:br/>
        <w:t>nit der Spreu zu Grunde, wenn vor</w:t>
        <w:br/>
        <w:t>lich der Kupffer den Wind nicht</w:t>
        <w:br/>
        <w:t>t in obacht zimmet, und sich nach</w:t>
        <w:br/>
        <w:t>selbigen stellet: auch wird manches</w:t>
        <w:br/>
        <w:t>klein unter dem **unausgeschüttelten**</w:t>
        <w:br/>
        <w:t>**unausgerüttelten** Stroh mit hinweg</w:t>
        <w:br/>
        <w:t>offen. Alleine alles dieses, weil es</w:t>
        <w:br/>
        <w:t>viel auszumachen scheinet, wird ges</w:t>
        <w:br/>
        <w:t>geachtet, und darum nicht vor ver</w:t>
        <w:br/>
        <w:t>Ben.</w:t>
        <w:br/>
        <w:br/>
        <w:t>lehren oder unnütze gehalten, weil das</w:t>
        <w:br/>
        <w:t>Vich, welches im Sommer, da der stars</w:t>
        <w:br/>
        <w:t>cke Süd-Osten Wind das dürre Gras</w:t>
        <w:br/>
        <w:t>weggehet, und wegen lang anhaltender</w:t>
        <w:br/>
        <w:t>Dürre, nichts junges nach wächset, ent</w:t>
        <w:br/>
        <w:t>weder die kleine Sträucher des Feldes ab</w:t>
        <w:br/>
        <w:t>beissen, und zur nöthigen Speise gebrau Sett</w:t>
        <w:br/>
        <w:t>chen; oder aber zu Haus mit diesem klein einen</w:t>
        <w:br/>
        <w:t>getretenen Stroh vorlieb nehmen muß;</w:t>
        <w:br/>
        <w:t>da es denn diese gedachte Achren und</w:t>
        <w:br/>
        <w:t>Koner wieder zu fressen bekommet, und</w:t>
        <w:br/>
        <w:t>also zur Speise dienet; wo aber dieses ja</w:t>
        <w:br/>
        <w:t>nicht geschiehet, so kommet es doch nebst</w:t>
        <w:br/>
        <w:t>dem Stroh in den Mist, und wird gu</w:t>
        <w:br/>
        <w:t>ter Dung darauß: auch glauben die Aüs</w:t>
        <w:br/>
        <w:t>ner und Bögel elbige auf, und erlangen</w:t>
        <w:br/>
        <w:t>davon, was ihnen zur täglichen Nah</w:t>
        <w:br/>
        <w:t>rung dienet.</w:t>
        <w:br/>
        <w:br/>
        <w:t>Fraget Er vielleicht aniezo, mein Bas b</w:t>
        <w:br/>
        <w:t>Herz, was denn die Illuftr Companie be</w:t>
        <w:br/>
        <w:t>nie, die das Land den Einwohnern Gelb</w:t>
        <w:br/>
        <w:t>deschencket, und erblich verehret hat, nugator</w:t>
        <w:br/>
        <w:t>Nußen und Vortheil von diesem</w:t>
        <w:br/>
        <w:t>grossen Land- und Felder Bau habe?</w:t>
        <w:br/>
        <w:t>da biß anhero sich noch nichts hat zeigen</w:t>
        <w:br/>
        <w:t>wollen, indem wohl deutlich gesaget ist</w:t>
        <w:br/>
        <w:t>worden, daß sie selbsten alles tauffe?</w:t>
        <w:br/>
        <w:t>so fan Ihm kürzlich hierauf zur Nach</w:t>
        <w:br/>
        <w:t>richt dienen, daß der Nußen, den sie das</w:t>
        <w:br/>
        <w:t>von hat, nicht allzu gering ist; massen</w:t>
        <w:br/>
        <w:t>sie hierdurch den Ort nicht nur in solchen</w:t>
        <w:br/>
        <w:t>Stand gesetzet, daß nicht leicht ein aus</w:t>
        <w:br/>
        <w:t>bärtiger Feind sich wird wagen derffen,</w:t>
        <w:br/>
        <w:t>ihn anzugreiffen; sondern sie hat auch</w:t>
        <w:br/>
        <w:t>absonderlich von dem Korn-Bau so viel</w:t>
        <w:br/>
        <w:t>Zehenden, daß sie, wenn er recht in</w:t>
        <w:br/>
        <w:t>obacht genommen wird, und man ihn</w:t>
        <w:br/>
        <w:t>nicht unnütz verschwendet, davon ihre</w:t>
        <w:br/>
        <w:t>Guarnilon bey nahe mit Brod versorgen,</w:t>
        <w:br/>
        <w:t>wenigstens nicht viel dazu zu kauffen,</w:t>
        <w:br/>
        <w:t>vonnöthen haben kan.</w:t>
        <w:br/>
        <w:br/>
        <w:t>Denn sie hat von allen diesen Früch Kriege</w:t>
        <w:br/>
        <w:t>ten des Feldes den Zehenden, den sie 3eben</w:t>
        <w:br/>
        <w:t>auch nicht von dem Felde hohlen lasset</w:t>
        <w:br/>
        <w:t>sondern sie erwartet denselben in dem</w:t>
        <w:br/>
        <w:t>Sack, und vor der There ihrer Magati</w:t>
        <w:br/>
        <w:t>nen. Sie kan auch darinnen nicht leicht</w:t>
        <w:br/>
        <w:t>betrogen werden, weil wol bewust ist,</w:t>
        <w:br/>
        <w:t>wie viel das Land ungefähr trägt. Zu</w:t>
        <w:br/>
        <w:t>dem so schicket sie auch jährlich um das</w:t>
        <w:br/>
        <w:t>neue Jahr, nachdem die Erndte berrich</w:t>
        <w:br/>
        <w:t>tet ist, zwey Commisarien, die, wie sie</w:t>
        <w:br/>
        <w:t>es nennen, die Generale Aufnehmung sau fo</w:t>
        <w:br/>
        <w:t>thun, und welche jedem Einwohner uns leicht ni</w:t>
        <w:br/>
        <w:t>ter andern auch diese Fragen forle betrogen</w:t>
        <w:br/>
        <w:t>gen: wie viel er gefået habe? wie viel</w:t>
        <w:br/>
        <w:t>er wieder einzuernten gedencke? und</w:t>
        <w:br/>
        <w:t>wie viel er endlich an die Illuftr Coepa</w:t>
        <w:br/>
        <w:t>nie verkauffen oder liefern wolle? Ver</w:t>
        <w:br/>
        <w:t>werden.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149.txt</w:t>
      </w:r>
    </w:p>
    <w:p>
      <w:r>
        <w:t>Erster Theil IX. Brief. reimrichter</w:t>
        <w:br/>
        <w:t>nun hierbey viel, so muß er auch</w:t>
        <w:br/>
        <w:t>viel halten.</w:t>
        <w:br/>
        <w:t>Nach getaner Lieferung, wenn er</w:t>
        <w:br/>
        <w:t>kommet um seine Bezahlung zu hohlen,</w:t>
        <w:br/>
        <w:t>wird ihm denn nach vielen Umwegen,</w:t>
        <w:br/>
        <w:t>die hier mit Fleiß übergehe, der Zehende</w:t>
        <w:br/>
        <w:t>abgezogen, und nicht mit bezahlet, so</w:t>
        <w:br/>
        <w:t>daß dahero gedachte Compagnie nicht</w:t>
        <w:br/>
        <w:t>leidt kan betrogen werden; es wäre</w:t>
        <w:br/>
        <w:t>denn, daß man sagen wolte, wie noch kein</w:t>
        <w:br/>
        <w:t>Zehender von dem Brod und Saamens</w:t>
        <w:br/>
        <w:t>Korn gegeben wäre. Alleine hierauf die</w:t>
        <w:br/>
        <w:t>net wiederum zur Antwort, daß biß an</w:t>
        <w:br/>
        <w:t>hero noch keiner davon ist gefodert, we</w:t>
        <w:br/>
        <w:t>bigsten nicht starck darauf gedrungen</w:t>
        <w:br/>
        <w:t>worden: und ist die Obrigkeit schon</w:t>
        <w:br/>
        <w:t>vollkommen vergnüget, wenn sie nur</w:t>
        <w:br/>
        <w:t>das vierzehenden, was sie verkauffen</w:t>
        <w:br/>
        <w:t>wollen. Damit aber auch hierinnen</w:t>
        <w:br/>
        <w:t>tein Fehler vorgehen möge, so auffet sie</w:t>
        <w:br/>
        <w:t>selbsten alles, und bekommet also hiermit</w:t>
        <w:br/>
        <w:t>thren richtigen Zehenden.</w:t>
        <w:br/>
        <w:br/>
        <w:t>Von denen andern Feld Früchten,</w:t>
        <w:br/>
        <w:t>wie auch von den Weinen, hat sie biß</w:t>
        <w:br/>
        <w:t>hero nichts genommen. Man ist aber auf</w:t>
        <w:br/>
        <w:t>einen andern Fund bedacht gewesen, auch</w:t>
        <w:br/>
        <w:t>von den Weinen eben so viel, als der</w:t>
        <w:br/>
        <w:t>Zehende austragen möchte, jawohl noch</w:t>
        <w:br/>
        <w:t>etwas mehr zu acquiriten, wie hernach</w:t>
        <w:br/>
        <w:t>ben derselben Abhandlung soll angezeiget</w:t>
        <w:br/>
        <w:t>verden. Unterdessen aber, weil hier</w:t>
        <w:br/>
        <w:t>vielleicht der Ochsen und Pferde gedacht</w:t>
        <w:br/>
        <w:t>vorden, so wird Er mir erlauben, von al</w:t>
        <w:br/>
        <w:t>en Vich noch einige Stücke **beyzufüs**</w:t>
        <w:br/>
        <w:t>en, die mich duncken werth zu seyn, daß</w:t>
        <w:br/>
        <w:t>ie Ihm befandt mache; jedoch mit der</w:t>
        <w:br/>
        <w:t>ausdrücklichen Bedingung, daß das hier</w:t>
        <w:br/>
        <w:t>darnieder gestellet nicht von der Bottens</w:t>
        <w:br/>
        <w:t>otten ihrem Vieh verstanden werden</w:t>
        <w:br/>
        <w:t>nüsse: als von welchen, ob sie gleich ihr</w:t>
        <w:br/>
        <w:t>Vich erst den Europäern zu kauffen ges</w:t>
        <w:br/>
        <w:t>geben, und dahero viel mit ihnen gemein</w:t>
        <w:br/>
        <w:t>gehabt, dennoch hier nicht will gemen</w:t>
        <w:br/>
        <w:t>tet haben; massen zu seiner Zeit den</w:t>
        <w:br/>
        <w:t>steigen Bericht davon nicht will schuldig</w:t>
        <w:br/>
        <w:t>bleiben.</w:t>
        <w:br/>
        <w:br/>
        <w:t>Gleichwie nun die Kühe in Europa al</w:t>
        <w:br/>
        <w:t>Jahre ordentlich ein Kalb bringen:</w:t>
        <w:br/>
        <w:t>fo geschiehet es zwar auch hier, alleine es</w:t>
        <w:br/>
        <w:t>noch dieses dabey absonderlich zu mer</w:t>
        <w:br/>
        <w:t>en, daß hier die Kühe feine Milch wollen</w:t>
        <w:br/>
        <w:t>ahren lassen, woferne man nicht vorhero</w:t>
        <w:br/>
        <w:t>as Kalb darunter eßet, und selbiges ein</w:t>
        <w:br/>
        <w:t>aar Züge thunlást. Denn nachdem sie das</w:t>
        <w:br/>
        <w:t>urch find gerettet und gelocke worden,</w:t>
        <w:br/>
        <w:t>bren jungen die gewöhnliche Nahrung zu</w:t>
        <w:br/>
        <w:t>erkonnen: so darf man nur alsobald</w:t>
        <w:br/>
        <w:t>as Kalb wider weg thun, und fort mels</w:t>
        <w:br/>
        <w:t>Ein. Wenn aber unterdessen das Kalb</w:t>
        <w:br/>
        <w:t>verrecket, oder verkauffen, auch wohl gar</w:t>
        <w:br/>
        <w:t>geschlachtet worden, so wird man keine</w:t>
        <w:br/>
        <w:t>Milch inehr von der Kuh bekommen,</w:t>
        <w:br/>
        <w:t>woferne man nicht das Fell des Kalbs</w:t>
        <w:br/>
        <w:t>über ein anders Kalb leget, das von ei</w:t>
        <w:br/>
        <w:t>ner andern Kuh geworffen worden, und</w:t>
        <w:br/>
        <w:t>dasselbe alsdenn hinbringet. Denn so</w:t>
        <w:br/>
        <w:t>bald die Kuh nur den Geruch ihres Kal</w:t>
        <w:br/>
        <w:t>bes aus dem Fell empfindet, so bald låse</w:t>
        <w:br/>
        <w:t>fet sie die Milch schiessen, wenn es nur</w:t>
        <w:br/>
        <w:t>ein paar mahl wieder angezogen hat. PI ein</w:t>
        <w:br/>
        <w:t>ne</w:t>
        <w:br/>
        <w:t>Diese Manier haben alle Affricanische</w:t>
        <w:br/>
        <w:t>Kühe, die um, und bey diesem Vors</w:t>
        <w:br/>
        <w:t>gebürge gefunden werden; ja selbst die</w:t>
        <w:br/>
        <w:t>Hottentottische, welche noch weit an</w:t>
        <w:br/>
        <w:t>ders, und ganz fremd oder seltsam muß</w:t>
        <w:br/>
        <w:t>sen tract ret werden, als zu seiner Zeit</w:t>
        <w:br/>
        <w:t>soll gesaget werden. Es sind auch eini</w:t>
        <w:br/>
        <w:t>ge vornemlich junge Kühe dieser Art, s</w:t>
        <w:br/>
        <w:t>daß sie denjenigen, der sie mercken soll, ad</w:t>
        <w:br/>
        <w:t>und welches bey den Europäern inges</w:t>
        <w:br/>
        <w:t>mein die Mohren Sclaven thun, man</w:t>
        <w:br/>
        <w:t>sen die Weibs Bilder damit nicht ums</w:t>
        <w:br/>
        <w:t>zugehen wissen, weil sie nicht starck oder</w:t>
        <w:br/>
        <w:t>awißig genug dazu sind nicht weiter zu</w:t>
        <w:br/>
        <w:t>sich kommen lassen, als sie mit ihren Hor</w:t>
        <w:br/>
        <w:t>nern reichen, und mit den Füssen schla</w:t>
        <w:br/>
        <w:t>gen können: dahero muß man sie nicht</w:t>
        <w:br/>
        <w:t>allein bey dem Kopff furt anbinden; son</w:t>
        <w:br/>
        <w:t>dern man ist auch genöhiget, die hine</w:t>
        <w:br/>
        <w:t>dere Füsse zu spannen, und mit einem</w:t>
        <w:br/>
        <w:t>Strick zusammen zu reiteln, damit ih</w:t>
        <w:br/>
        <w:t>nen das Ausschlagen, woferne sie nicht</w:t>
        <w:br/>
        <w:t>selbsten über einen Hauffen fallen wollen,</w:t>
        <w:br/>
        <w:t>verwehret werde. leg</w:t>
        <w:br/>
        <w:t>Viele ja fast die meiſte, die von dies De</w:t>
        <w:br/>
        <w:t>sen Kühen ingleichen auch von den o</w:t>
        <w:br/>
        <w:t>Ochsen geschrieben, haben gemeldet, ob fa</w:t>
        <w:br/>
        <w:t>hätten sie einen hohen Buckel, bey nahe Be</w:t>
        <w:br/>
        <w:t>als ein Cameel. Alleine ich kan versi</w:t>
        <w:br/>
        <w:t>achern, daß, obgleich nicht allein der Teuts</w:t>
        <w:br/>
        <w:t>fahen ihre Heberden, sondern auch viele</w:t>
        <w:br/>
        <w:t>der Hottentotten gesehen, dennoch nies</w:t>
        <w:br/>
        <w:t>malen einen Buckel an einem solchen</w:t>
        <w:br/>
        <w:t>Thier angetroffen. Ist dahero selbige Er</w:t>
        <w:br/>
        <w:t>fehlung entweder vor eine vollkommene</w:t>
        <w:br/>
        <w:t>Unwarheit zu halten; oder aber, so man</w:t>
        <w:br/>
        <w:t>noch gütig davon urtheilen will, wird</w:t>
        <w:br/>
        <w:t>man sagen müssen, daß sie dahero einen</w:t>
        <w:br/>
        <w:t>kleinen Buckel scheinen zu haben, weil</w:t>
        <w:br/>
        <w:t>das Joch, so ihnen nach obigen Bericht,</w:t>
        <w:br/>
        <w:t>auf den Nacken geleget wird, den Hals</w:t>
        <w:br/>
        <w:t>einrücket, und der Rucken darum ets</w:t>
        <w:br/>
        <w:t>was höher heraus sticht. Gewiß aber ist</w:t>
        <w:br/>
        <w:t>dieses, daß sie alle von Natur keinen</w:t>
        <w:br/>
        <w:t>Buckel haben, ob sie gleich grösser und Ge</w:t>
        <w:br/>
        <w:t>höher, auch stärcker von Gestalt sind; Gen</w:t>
        <w:br/>
        <w:t>massen ein Ochs insgemein soc. big be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150.txt</w:t>
      </w:r>
    </w:p>
    <w:p>
      <w:r>
        <w:t>Erster Theil. IX. Brief. c. =</w:t>
        <w:br/>
        <w:t>Von den Schaafen hingegen wird</w:t>
        <w:br/>
        <w:t>bemarcken wohl verdienen, daß sie,</w:t>
        <w:br/>
        <w:t>in es der Eigentumsherr: nur haben,</w:t>
        <w:br/>
        <w:t>die Ramm unter der Heerde laß</w:t>
        <w:br/>
        <w:t>will, des Jahrs zwey mal kämmer tra</w:t>
        <w:br/>
        <w:t>;welches aber, weil die letzten Lämmer</w:t>
        <w:br/>
        <w:t>klein bleiben, und in der Regen Zeit</w:t>
        <w:br/>
        <w:t>offen werden, gar selten geschiehet:</w:t>
        <w:br/>
        <w:t>bey denn manches Schaaf nicht nur</w:t>
        <w:br/>
        <w:t>1, sondern auch öffters drey Lammer</w:t>
        <w:br/>
        <w:t>Welt bringet. Noch merckwürdig</w:t>
        <w:br/>
        <w:t>aber, wie mich dancket, ist, daß das</w:t>
        <w:br/>
        <w:t>haags oder Schöpfen Fleisch das</w:t>
        <w:br/>
        <w:t>ze Jahr hindurch sehr gut und de leist.</w:t>
        <w:br/>
        <w:t>Denn das Fett derselben ist so</w:t>
        <w:br/>
        <w:t>nicht nicht, als hier in Europa, weil</w:t>
        <w:br/>
        <w:t>n aus demselben, wie auch aus dem</w:t>
        <w:br/>
        <w:t>mische selber, die eigentliche Speise,</w:t>
        <w:br/>
        <w:t>nit sie sich vorhero ernähret und ges</w:t>
        <w:br/>
        <w:t>tet haben, prüfen und schmecken</w:t>
        <w:br/>
        <w:t>ja es sind viele arme Leute, sonders</w:t>
        <w:br/>
        <w:t>aber die Sclaven, welchen die Bute</w:t>
        <w:br/>
        <w:t>zu kauffen allzu cheuer fallet, die das</w:t>
        <w:br/>
        <w:t>e ausschmelzen, und hernach mit sols</w:t>
        <w:br/>
        <w:t>n gutem Effect an statt der Butter ge</w:t>
        <w:br/>
        <w:t>uchen, daß man nicht anders vermes</w:t>
        <w:br/>
        <w:t>fellte, als ob es Butter selbsten wäre.</w:t>
        <w:br/>
        <w:br/>
        <w:t>Das allermerkwürdigste aber ist,</w:t>
        <w:br/>
        <w:t>fie grosse, breite und dicke Schwans</w:t>
        <w:br/>
        <w:t>aben, welche meist aus lauter Fett</w:t>
        <w:br/>
        <w:t>ehen, am Gewichte aber insgemein</w:t>
        <w:br/>
        <w:t>biß 20. Pfund wágen wie solches</w:t>
        <w:br/>
        <w:t>P. Tachart p. 103. in seiner Isami</w:t>
        <w:br/>
        <w:t>n Reise beglaubet. Dahero man all</w:t>
        <w:br/>
        <w:t>im Sprichwort zu einem Fremden</w:t>
        <w:br/>
        <w:t>Unwissenden saget: er könne mit eis</w:t>
        <w:br/>
        <w:t>feiner Camaraden keinen Schaaf</w:t>
        <w:br/>
        <w:t>hanz aufessen. Gleichwohl find</w:t>
        <w:br/>
        <w:t>enoch nichts gegen die Perfianischen</w:t>
        <w:br/>
        <w:t>echnen; welche ob fie gleich kleiner,</w:t>
        <w:br/>
        <w:t>gefolglich leichter, dennoch solche</w:t>
        <w:br/>
        <w:t>fe Schwanze haben, daß einer der</w:t>
        <w:br/>
        <w:t>en, wie ich selbsten an diesem Vorges</w:t>
        <w:br/>
        <w:t>ge gesehen, wenn die daher kommen</w:t>
        <w:br/>
        <w:t>Schiffe einige mitgebracht und ge</w:t>
        <w:br/>
        <w:t>Cap ache vertauschet, mehrentheils</w:t>
        <w:br/>
        <w:t>25. biß 20. Pfund wieget.</w:t>
        <w:br/>
        <w:br/>
        <w:t>Dieser Schaffe, auch der Ochsen</w:t>
        <w:br/>
        <w:t>• Kühe, gleich vorhero geschrieben,</w:t>
        <w:br/>
        <w:t>sen die Einwohner sehr viele; wel</w:t>
        <w:br/>
        <w:t>3 man sich denn um deß willen nicht</w:t>
        <w:br/>
        <w:t>f wunder nehmen lassen, weil sie</w:t>
        <w:br/>
        <w:t>lich so viele Junge erzielen. Dazu</w:t>
        <w:br/>
        <w:t>met nun noch, daß die Hottentotten</w:t>
        <w:br/>
        <w:t>ihrem Vberfluß, gegen Brandewein,</w:t>
        <w:br/>
        <w:t>back, fuperne Corallen oder Bats</w:t>
        <w:br/>
        <w:t>ein, Messing und andere derglei</w:t>
        <w:br/>
        <w:t>geringe Waaren, viele an die Eus</w:t>
        <w:br/>
        <w:t>der verhandeln, oder, wie die Holláns</w:t>
        <w:br/>
        <w:t>der reden verkuplen, das ist vertauschen;</w:t>
        <w:br/>
        <w:t>massen man denn insgemein vor ein</w:t>
        <w:br/>
        <w:t>Pfund Tobac einen **schönenOchsen**, und</w:t>
        <w:br/>
        <w:t>vor ein halb Pfund desselben einen fetten</w:t>
        <w:br/>
        <w:t>Hamel, 2c. bekommen fan, wie ich selbe</w:t>
        <w:br/>
        <w:t>ten offtmals habe erfahren, wenn bey</w:t>
        <w:br/>
        <w:t>und unter ihnen herum gezogen.</w:t>
        <w:br/>
        <w:br/>
        <w:t>Man darff nur die grossen Heberden</w:t>
        <w:br/>
        <w:t>ansehen, die einem im Felde entgegen</w:t>
        <w:br/>
        <w:t>kommen, wenn man über Land gehet,</w:t>
        <w:br/>
        <w:t>so wird man gar bald von selbsten urthe</w:t>
        <w:br/>
        <w:t>len müssen, daß des Viehes ein grosser Fleisch</w:t>
        <w:br/>
        <w:t>Vberfluß sey. Gleichwohl verkauffen concordie</w:t>
        <w:br/>
        <w:t>Europäer einander ihr Vich cheuer</w:t>
        <w:br/>
        <w:t>genug, weil ihnen von der Illustren Compagnie</w:t>
        <w:br/>
        <w:t>die frey Handlung mit den</w:t>
        <w:br/>
        <w:t>Hottentotten verbotten ist; und daher</w:t>
        <w:br/>
        <w:t>ro kommet es wohl vornemlich, daß</w:t>
        <w:br/>
        <w:t>man auch das Fleisch in den Fleisch</w:t>
        <w:br/>
        <w:t>Báncken so cheuer bezahlen muß; wie</w:t>
        <w:br/>
        <w:t>denn ein Pfund desselben gemeiniglich</w:t>
        <w:br/>
        <w:t>ein Hollandische Dubbelt, das ist</w:t>
        <w:br/>
        <w:t>nach teutscher Münze ungefähr **fünffKaiserliche**</w:t>
        <w:br/>
        <w:t>Kreuzer foetet. w</w:t>
        <w:br/>
        <w:t>Zwar richten die wilden Thiere, als Der S</w:t>
        <w:br/>
        <w:t>Löwen, Tyger, Wölfe, wilde Hunde zc. willen</w:t>
        <w:br/>
        <w:t>offtmals diegrosse Niederlage darun Thieren</w:t>
        <w:br/>
        <w:t>ter an; wie denn die Tyger alles todt werde</w:t>
        <w:br/>
        <w:t>beissen, und von den gebissenen nur das nat ge</w:t>
        <w:br/>
        <w:t>Blut aussaugen; die wilden Hunde achtet.</w:t>
        <w:br/>
        <w:br/>
        <w:t>nebst dem tödlichen Biß, das verwunde</w:t>
        <w:br/>
        <w:t>te auch zerreiffen oder aufreissen, nichts</w:t>
        <w:br/>
        <w:t>aber davon fressen; da hingegen ein Lös</w:t>
        <w:br/>
        <w:t>we mit einem Stück zu frieden ist, und</w:t>
        <w:br/>
        <w:t>nach dessen Erlegung zusampt dem Ges</w:t>
        <w:br/>
        <w:t>tödtete sich davon machet; der **Wolffgleichfals**</w:t>
        <w:br/>
        <w:t>nicht viel zimmet und verder</w:t>
        <w:br/>
        <w:t>bet. Doch dieser Schade wird nicht</w:t>
        <w:br/>
        <w:t>sonderlich geachtet, weil man sich durch</w:t>
        <w:br/>
        <w:t>die reiche Anzielung gar bald wieder helt</w:t>
        <w:br/>
        <w:t>fen, und in vorige Politur stellen **fanZudem**</w:t>
        <w:br/>
        <w:t>so kan ein solches Thier im Felde</w:t>
        <w:br/>
        <w:t>ben Tage nicht viel schaden, weil deren</w:t>
        <w:br/>
        <w:t>Wächter und Hüter dabey ist; wenn</w:t>
        <w:br/>
        <w:t>aber die wilde Hunde ankommen die ges</w:t>
        <w:br/>
        <w:t>meiniglich Truppen weiß lauffen, so</w:t>
        <w:br/>
        <w:t>müssen die armen Schaffe zwar her hal</w:t>
        <w:br/>
        <w:t>ten, hingegen aber die Ochsen und Kühe</w:t>
        <w:br/>
        <w:t>spielen den Reiß aus; und dieses thun</w:t>
        <w:br/>
        <w:t>diese auch, wenn sie einen Löwen oder Ty</w:t>
        <w:br/>
        <w:t>ger riechen.</w:t>
        <w:br/>
        <w:br/>
        <w:t>So ist auch der starcke Regen im Stande</w:t>
        <w:br/>
        <w:t>Winter ein Feind von allem Vieh, weil es</w:t>
        <w:br/>
        <w:t>nicht nur den Tag über naß wird: sondern schedl</w:t>
        <w:br/>
        <w:t>auch bey der Nacht affer Stall die fie gar</w:t>
        <w:br/>
        <w:t>nicht haben, in einer viereckigen Kralle,</w:t>
        <w:br/>
        <w:t>oder deutlicher, in einer abgeschüttet,</w:t>
        <w:br/>
        <w:t>und mit einer viereckigen Mauer umfah</w:t>
        <w:br/>
        <w:t>genen Herberge bleiben muß; wodurch.</w:t>
        <w:br/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151.txt</w:t>
      </w:r>
    </w:p>
    <w:p>
      <w:r>
        <w:t>﻿122</w:t>
        <w:br/>
        <w:t>Erster Theil. X. Brief rc.</w:t>
        <w:br/>
        <w:t>es denn alles gantz mager wird, auch vie-</w:t>
        <w:br/>
        <w:t>les davon stirbet. Alleine dieser Verlust</w:t>
        <w:br/>
        <w:t>wird eben so wenig geachtet als der vori-</w:t>
        <w:br/>
        <w:t>ge; ja maͤn achtet es nicht groß, ob gleich</w:t>
        <w:br/>
        <w:t>der eine oder der andere Schieb-Ochse</w:t>
        <w:br/>
        <w:t>ufaͤalet, weil er etwas nebst andern gu-</w:t>
        <w:br/>
        <w:t>ten Futter mit gefressen, dadurch er seine</w:t>
        <w:br/>
        <w:t>natuͤreiche Entlassung nicht hat haben</w:t>
        <w:br/>
        <w:t>koͤnnen. Man wirfft aber dessen Fleisch</w:t>
        <w:br/>
        <w:t>darum nicht weg, oder giebt es den</w:t>
        <w:br/>
        <w:t>Hunden, indem man gewiß weiß, daß</w:t>
        <w:br/>
        <w:t>ihm vorhero nichts gefehlet; sondern</w:t>
        <w:br/>
        <w:t>man hacket es in Stuͤcken, altzet es ein,</w:t>
        <w:br/>
        <w:t>und giebt es ohne Scheu und Schade, de-</w:t>
        <w:br/>
        <w:t>nen Sclaven zu verzehren.</w:t>
        <w:br/>
        <w:br/>
        <w:t>Die einige Kranckheit welche einer</w:t>
        <w:br/>
        <w:t>gantzen Heerde nachtheilig seyn solte</w:t>
        <w:br/>
        <w:t>wuͤrde von denen raͤdigen Schaafen her-</w:t>
        <w:br/>
        <w:t>ruͤhren muͤssen, ausser welcher mir nicht</w:t>
        <w:br/>
        <w:t>bekandt, daß von einer gehoͤret, oder et-</w:t>
        <w:br/>
        <w:t>was gesehen haͤate: alleine auch von die-</w:t>
        <w:br/>
        <w:t>ser hat man nunmehro sich nichts mehr</w:t>
        <w:br/>
        <w:t>zu befuͤrchten, nachdem ein Befehl dar-</w:t>
        <w:br/>
        <w:t>wider publie ret ist; krafft dessen deren-</w:t>
        <w:br/>
        <w:t>ge, welcher raͤadige Schaffe hat, und sie</w:t>
        <w:br/>
        <w:t>seinem Nachbarn, ingleichen auch der</w:t>
        <w:br/>
        <w:t>Obrigkeit nicht anzeiget, nicht allein um</w:t>
        <w:br/>
        <w:t>Gelde; sondern auch wenn er sie nicht</w:t>
        <w:br/>
        <w:t>alsobald auf die eine oder andere Weise</w:t>
        <w:br/>
        <w:t>weg schaffet, mit harter Gefangenschafft</w:t>
        <w:br/>
        <w:t>und andern Straffen soll beleget werden:</w:t>
        <w:br/>
        <w:t>wie sich denn, so lange ich hier gewesen,</w:t>
        <w:br/>
        <w:t>nicht gezeiget oder geaͤussert hat, daß eine</w:t>
        <w:br/>
        <w:t>Heerde damit waͤre behafftet und ange-</w:t>
        <w:br/>
        <w:t>stecket gewesen.</w:t>
        <w:br/>
        <w:br/>
        <w:t>Anjetz solte zwar in der Materie, Beschlug</w:t>
        <w:br/>
        <w:t>von der Fruchtbarkeit des Landes fort</w:t>
        <w:br/>
        <w:t>fahren, und was bey dem Wein und</w:t>
        <w:br/>
        <w:t>Obst-Bau zu wissen noͤthig, annoch bey-</w:t>
        <w:br/>
        <w:t>fuͤgen; alleine die Weitraͤfftigkeit die-</w:t>
        <w:br/>
        <w:t>ses, und der reiche Vberfluß der noch</w:t>
        <w:br/>
        <w:t>ruckstͤdigen Materien, heisset mich</w:t>
        <w:br/>
        <w:t>schliessen; jedoch mit der Versicherung,</w:t>
        <w:br/>
        <w:t>daß naͤchstens darinnen fortfahren will:</w:t>
        <w:br/>
        <w:t>bitte dahero so lange in Gedult zu stehen,</w:t>
        <w:br/>
        <w:t>und zu glauben, daß ich sey</w:t>
        <w:br/>
        <w:t>Mein Herrre.</w:t>
        <w:br/>
        <w:br/>
        <w:t>Der X. Brief.</w:t>
        <w:br/>
        <w:t>Worinnen der Auctor erweiset / wie man die Fruchtbarkeit</w:t>
        <w:br/>
        <w:t>dieses Landes/ auch aus den Garten- und Baum-Frauͤachten; ab-</w:t>
        <w:br/>
        <w:t>sonderlich aber an dem herrlichen und reichen Wein-Wachs erkennen kan.</w:t>
        <w:br/>
        <w:t>Wobey zugleich von allerhand Seltenheiten / raren Spelunken /</w:t>
        <w:br/>
        <w:t>Grotten / Steinen und andern Sachen / Nachricht</w:t>
        <w:br/>
        <w:t>ertheilet wird.</w:t>
        <w:br/>
        <w:t>Mein Herr.</w:t>
        <w:br/>
        <w:br/>
        <w:t>On der Fruchtbarkeit des</w:t>
        <w:br/>
        <w:t>Vorgebͤres der guten</w:t>
        <w:br/>
        <w:t>Hoffnung, bin, wie mich</w:t>
        <w:br/>
        <w:t>er innere, noch etwas schul-</w:t>
        <w:br/>
        <w:t>dig, welches zu uͤbeschrei-</w:t>
        <w:br/>
        <w:t>ben versprochen habe. Da nun aber wie-</w:t>
        <w:br/>
        <w:t>derum eine Gelegenheit vorhanden: so</w:t>
        <w:br/>
        <w:t>will ich Ihm dieselbe gar zusenden, woher-</w:t>
        <w:br/>
        <w:t>ne anders die Zeit und meine Berrich-</w:t>
        <w:br/>
        <w:t>jungen so viel zulassen wollen.</w:t>
        <w:br/>
        <w:br/>
        <w:t>Von den Korn-Frauͤachten, wie auch</w:t>
        <w:br/>
        <w:t>von der Vieh-Zucht, habe das noͤ-</w:t>
        <w:br/>
        <w:t>teige, so viel zu dieser Materie gehoͤren</w:t>
        <w:br/>
        <w:t>hat, juͤagstein bekandt gemachet.</w:t>
        <w:br/>
        <w:t>Nun</w:t>
        <w:br/>
        <w:t>will weiter von den Baum- und denn</w:t>
        <w:br/>
        <w:t>auch von den Garten-Frauͤachten, wie</w:t>
        <w:br/>
        <w:t>nicht weniger von denen Weinbergen</w:t>
        <w:br/>
        <w:t>abenoͤthigte Nachricht zertheilen; jedoch</w:t>
        <w:br/>
        <w:t>nur abermals so ferne, als es dieses</w:t>
        <w:br/>
        <w:t>gedachte Voagebuͤage und die dabey</w:t>
        <w:br/>
        <w:t>angelegte Europaͤmische Bolonien an-</w:t>
        <w:br/>
        <w:t>gehet.</w:t>
        <w:br/>
        <w:br/>
        <w:t>Von den Weinbergen und deren Wein-</w:t>
        <w:br/>
        <w:t>Cultur sage demnach, daß sie vor der war vor</w:t>
        <w:br/>
        <w:t>Hollaͤnder Ankunfft und Occupatio dessen nicht</w:t>
        <w:br/>
        <w:t>dieses Orts, gar nicht allhier zu finden am Capo</w:t>
        <w:br/>
        <w:t>gewesen; massen die ersten und alten Ein-</w:t>
        <w:br/>
        <w:t>wohner, die Hottentotten, sich gar nicht</w:t>
        <w:br/>
        <w:t>einbilden konten, was man mit diesem</w:t>
        <w:br/>
        <w:t>duͤrr-scheinenden unansehnlichen Holtz</w:t>
        <w:br/>
        <w:t>in dem geackerten und gemisteten Land</w:t>
        <w:br/>
        <w:t>thun, oder warum man solches mit so</w:t>
        <w:br/>
        <w:t>vieler Muͤhe pflantzen wolte: und was</w:t>
        <w:br/>
        <w:t>endlich davon kommen, oder welche</w:t>
        <w:br/>
        <w:t>Frauͤachte davon zu gewarten seyn solten?</w:t>
        <w:br/>
        <w:t>Da sie aber nachgehends gesehen, daß die-</w:t>
        <w:br/>
        <w:t>ses Holtz nicht nur jaͤhrlich fremde Blaͤt-</w:t>
        <w:br/>
        <w:t>ter bekam, und an starcken Aesten zu-</w:t>
        <w:br/>
        <w:t>nahm; sondern auch bald nach etlichen</w:t>
        <w:br/>
        <w:t>wenigen Jahren herrlich bluͤhete, und</w:t>
        <w:br/>
        <w:t>solche Fruchte bekam, deren Safft ih-</w:t>
        <w:br/>
        <w:t>nen uͤheraus delicat schmecket, und</w:t>
        <w:br/>
        <w:t>nachdem sie etliche Glaͤser ausgetrunken,</w:t>
        <w:br/>
        <w:t>sie lustig und froͤlich machete: da haben</w:t>
        <w:br/>
        <w:t>fie.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152.txt</w:t>
      </w:r>
    </w:p>
    <w:p>
      <w:r>
        <w:t>Erster Theil. X. Brief. 2c.</w:t>
        <w:br/>
        <w:br/>
        <w:t>bald andere Gedancken von demselben</w:t>
        <w:br/>
        <w:t>ommen, und den Europäern gerne</w:t>
        <w:br/>
        <w:t>Hand an derselben Fortpflanzung les</w:t>
        <w:br/>
        <w:t>helffen.</w:t>
        <w:br/>
        <w:br/>
        <w:t>Anfangs zwar da sie nur etliche</w:t>
        <w:br/>
        <w:t>nige hundert Gefächer aus Teutsch</w:t>
        <w:br/>
        <w:t>d, sonderbar aber von dem Rhein</w:t>
        <w:br/>
        <w:t>ommen, auch nachgehends etliche</w:t>
        <w:br/>
        <w:t>versianische mit den Schiffen erhal</w:t>
        <w:br/>
        <w:t>wolte diese Anpflanzung gar langsam</w:t>
        <w:br/>
        <w:t>statten gehen; indem sie nicht viele</w:t>
        <w:br/>
        <w:t>h keine grosse Aecker damit besetzen,</w:t>
        <w:br/>
        <w:t>folgbar wenig Wein bauen fons</w:t>
        <w:br/>
        <w:t>- Es fiel aber den Teutschen eine</w:t>
        <w:br/>
        <w:t>1½ fremde Probe ein, welche in</w:t>
        <w:br/>
        <w:t>ropa schwerlich angehen würde, ih</w:t>
        <w:br/>
        <w:t>aber wohl gebückte, und mit grossem</w:t>
        <w:br/>
        <w:t>Artheil verrichtet wurde.</w:t>
        <w:br/>
        <w:br/>
        <w:t>Sie nahmen nemlich etliche Gedäch</w:t>
        <w:br/>
        <w:t>oder Wein-Dancken, die jährlich von</w:t>
        <w:br/>
        <w:t>den bereits tragenden Stöcken muß</w:t>
        <w:br/>
        <w:t>abgeschnitten werden; und an statt</w:t>
        <w:br/>
        <w:t>fie dieselbe ganz wieder in die Erde</w:t>
        <w:br/>
        <w:t>Bet hatten, um im Sommer Wur</w:t>
        <w:br/>
        <w:t>zu schiessen: so schnitten sie dieselbe</w:t>
        <w:br/>
        <w:t>h etliche mal in kleine Stücklein, un</w:t>
        <w:br/>
        <w:t>hr eines halben Schuhes lang, auch</w:t>
        <w:br/>
        <w:t>hl fürder, damit jedes nur etliche Au</w:t>
        <w:br/>
        <w:t>oder Knospen behielte, und steten</w:t>
        <w:br/>
        <w:t>wie man etwa das Korn möchte säen.</w:t>
        <w:br/>
        <w:br/>
        <w:t>cadem sie nun solche mit dem Pflug</w:t>
        <w:br/>
        <w:t>der Egge unter die Erde vergraben</w:t>
        <w:br/>
        <w:t>ten, liessen sie weiters dieselbige der</w:t>
        <w:br/>
        <w:t>ettlichen Allmacht anheim befohlen</w:t>
        <w:br/>
        <w:t>en, ob sie wolten oder könnten em</w:t>
        <w:br/>
        <w:t>wachsen. Der Seegen des Höchsten</w:t>
        <w:br/>
        <w:t>r schlug bey dieser Arbeit zu, und</w:t>
        <w:br/>
        <w:t>achte in furzen so viel Weinstöcke</w:t>
        <w:br/>
        <w:t>vor, daß sie weiter feiner andern aus</w:t>
        <w:br/>
        <w:t>copa oder Afia bedurften; es wäre</w:t>
        <w:br/>
        <w:t>n Sache, daß sie unterschiedliche</w:t>
        <w:br/>
        <w:t>artungen verlangten, deren sie denn</w:t>
        <w:br/>
        <w:t>gesuchet und erhalten haben.</w:t>
        <w:br/>
        <w:br/>
        <w:t>Bey diesen gefäheten Weinstöcken</w:t>
        <w:br/>
        <w:t>d sich aber nachmals, da sie groß und</w:t>
        <w:br/>
        <w:t>wurden, auch sich auszubreiten ancien</w:t>
        <w:br/>
        <w:t>, eine grosse Incommoditát, welche</w:t>
        <w:br/>
        <w:t>t anders als mit der Verpflanzung</w:t>
        <w:br/>
        <w:t>geben war. Denn sie wuchsen sehr</w:t>
        <w:br/>
        <w:t>ordentlich neben einander auf, also,</w:t>
        <w:br/>
        <w:t>offtmals zwey biß drey nahe an ein</w:t>
        <w:br/>
        <w:t>er stunden, an einem andern Ort</w:t>
        <w:br/>
        <w:t>r ein grosser Fleck ledig bliebe. Welche</w:t>
        <w:br/>
        <w:t>richtigkeit man gleichwohl wenig wurd</w:t>
        <w:br/>
        <w:t>geachtet haben, wenn nicht diese Uns</w:t>
        <w:br/>
        <w:t>genheit sich dazu geschlagen, daß sie</w:t>
        <w:br/>
        <w:t>nach in dem Sommer, wenn die</w:t>
        <w:br/>
        <w:t>auben groß und zeitig werden solten,</w:t>
        <w:br/>
        <w:t>ander verdränget, und selbsten besch</w:t>
        <w:br/>
        <w:t>diget; wie denn die meisten Trauben ent</w:t>
        <w:br/>
        <w:t>weder keinen Platz hatten, wo sie sicher</w:t>
        <w:br/>
        <w:t>hátten liegen können, oder wo sie durch die</w:t>
        <w:br/>
        <w:t>Sonne können gezeitigt werden.</w:t>
        <w:br/>
        <w:br/>
        <w:t>Diesem Ungemach also abzuhelffen, wie de</w:t>
        <w:br/>
        <w:t>und den besorglichen grossen Schaden zu selben a</w:t>
        <w:br/>
        <w:t>verhüten sind sie gezwungen gewesen, aufhob</w:t>
        <w:br/>
        <w:t>hinlängliche Mittel bedacht zu einhaben</w:t>
        <w:br/>
        <w:t>dahero diese bereits groß gewordene</w:t>
        <w:br/>
        <w:t>Weinstöcke ausgenommen, oder auss</w:t>
        <w:br/>
        <w:t>gegraben, und dieselbige richtig in olei</w:t>
        <w:br/>
        <w:t>cher Weite und in gleichen Abstand von</w:t>
        <w:br/>
        <w:t>einander verpflanzet, also daß sie ihnen</w:t>
        <w:br/>
        <w:t>in der Länge zwey und einen halben, auch</w:t>
        <w:br/>
        <w:t>wohl drey Schuhe, in der Breite aber</w:t>
        <w:br/>
        <w:t>drey, auch wohl drey und einen halben</w:t>
        <w:br/>
        <w:t>Schuh gegeben. Hierdurch haben sie nicht</w:t>
        <w:br/>
        <w:t>nur zu wege gebracht, daß sie sich schon</w:t>
        <w:br/>
        <w:t>ausbreiten konten: sondern auch, daß die</w:t>
        <w:br/>
        <w:t>Trauben unter den Blättern von dem</w:t>
        <w:br/>
        <w:t>Wind und **allzustarckenSonnen**-Schein</w:t>
        <w:br/>
        <w:t>beschawet hengen, und also sicher und</w:t>
        <w:br/>
        <w:t>ohne Gefahr zur molligen Zeitigung ges</w:t>
        <w:br/>
        <w:t>landeten; wie den auch zwischen jeder Reys</w:t>
        <w:br/>
        <w:t>he über das Areus, ein schöner Durchgang</w:t>
        <w:br/>
        <w:t>bliebe, durch welchen man den ganzen</w:t>
        <w:br/>
        <w:t>Weinberg durch spatzieren konte, und doch</w:t>
        <w:br/>
        <w:t>feinen Stock, vielweniger deren daran</w:t>
        <w:br/>
        <w:t>hangenden Trauben Schaden zufügte.</w:t>
        <w:br/>
        <w:br/>
        <w:t>Heutiges Tages aber haben und beie be</w:t>
        <w:br/>
        <w:t>halten sie bey nahe diejenige Manier, die zusage</w:t>
        <w:br/>
        <w:t>wir hier in Teutschland bey Anpflanzung</w:t>
        <w:br/>
        <w:t>neuer Weinberge beobachten. Denn bauet</w:t>
        <w:br/>
        <w:t>wenn sie einen neuen Wein-Garten alles wird.</w:t>
        <w:br/>
        <w:t>gen wollen, so ackern sie als ich in meinem</w:t>
        <w:br/>
        <w:t>vorigen umständig erzehlet, das Land</w:t>
        <w:br/>
        <w:t>um; in dasselbe setzen sie hernach die Wein</w:t>
        <w:br/>
        <w:t>stöcke ordentlich, als just gedacht</w:t>
        <w:br/>
        <w:t>worden, und überlassen sie so denn der aüs</w:t>
        <w:br/>
        <w:t>tagen Vorsorge GOttes. Es werden</w:t>
        <w:br/>
        <w:t>aber Wein-Randen darzu genommen</w:t>
        <w:br/>
        <w:t>die im vorigen Jahr abgeschnitten, und</w:t>
        <w:br/>
        <w:t>in die Erde neben einander geleget wors</w:t>
        <w:br/>
        <w:t>den, damit sie innerhalb dieser Zeit,</w:t>
        <w:br/>
        <w:t>Wurzeln schiessen können; allermassen</w:t>
        <w:br/>
        <w:t>denn auf einem Stücke, etwa ungefähr</w:t>
        <w:br/>
        <w:t>einer Rheinländischer Quadrat - Ruthe</w:t>
        <w:br/>
        <w:t>groß, etliche hundert neben einander ein</w:t>
        <w:br/>
        <w:t>geleget worden; welche das darauf folgen</w:t>
        <w:br/>
        <w:t>de Jahr, wenn das Feld auf besagte Manier</w:t>
        <w:br/>
        <w:t>breitet und gemistet ist, heraus ges</w:t>
        <w:br/>
        <w:t>kommen, und auf erzehlete Art verses</w:t>
        <w:br/>
        <w:t>set werden.</w:t>
        <w:br/>
        <w:br/>
        <w:t>Und auf diese Manier sind sie freylich Biele</w:t>
        <w:br/>
        <w:t>gar bald an genugsame Weinstocke ge- ein</w:t>
        <w:br/>
        <w:t>kommen; indem man heutiges Tages</w:t>
        <w:br/>
        <w:t>gar schwerlich einen Ort, woferne er</w:t>
        <w:br/>
        <w:t>nicht erst ganz neu angebeget worden, da</w:t>
        <w:br/>
        <w:t>selbst finden wird, der nicht mit seinem eigenen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153.txt</w:t>
      </w:r>
    </w:p>
    <w:p>
      <w:r>
        <w:t>Erster Theil: X. Brief. 1c.</w:t>
        <w:br/>
        <w:br/>
        <w:t>men Wein Garten versehen ist; von</w:t>
        <w:br/>
        <w:t>elchen auch der Eigenthums Her: jahrziel</w:t>
        <w:br/>
        <w:t>Wein bekommet, daß er nicht</w:t>
        <w:br/>
        <w:t>ie feinen eigenen Trunck davon hat:</w:t>
        <w:br/>
        <w:t>ondern noch darzu eine grosse Quanti</w:t>
        <w:br/>
        <w:t>it an andere verkauffen kan, wie hernach</w:t>
        <w:br/>
        <w:t>etwas umständiger wird gezeiget</w:t>
        <w:br/>
        <w:t>erden hüffen.</w:t>
        <w:br/>
        <w:br/>
        <w:t>Gleich-viel aber in meinen vorigen</w:t>
        <w:br/>
        <w:t>on den Korn Früchten gemeldet,</w:t>
        <w:br/>
        <w:t>aß dieselbe sehr vielen widerwärtigen</w:t>
        <w:br/>
        <w:t>fällen und schädlichen Feinden unters</w:t>
        <w:br/>
        <w:t>werffen: eben dasselbige Lied muß wie</w:t>
        <w:br/>
        <w:t>krum bey dem Weinstock angestemmet,</w:t>
        <w:br/>
        <w:t>id zum Verdruß des Wein Bauers</w:t>
        <w:br/>
        <w:t>der Fingers gesungen werden; aller,</w:t>
        <w:br/>
        <w:t>affen der Meel-oder Honig Thau auch</w:t>
        <w:br/>
        <w:t>esein, wie dem Korn schädlich ist. Denn</w:t>
        <w:br/>
        <w:t>benimmet den Trauben, wenn sie</w:t>
        <w:br/>
        <w:t>hon etwas groß zu werden, oder aufzu</w:t>
        <w:br/>
        <w:t>heilen anfangen, die benötigte Nah</w:t>
        <w:br/>
        <w:t>ing, indem er sich um den Past herum</w:t>
        <w:br/>
        <w:t>fricet, und den Nahrung Safft</w:t>
        <w:br/>
        <w:t>cht mehr hinaufsteigen lasset. Es werden</w:t>
        <w:br/>
        <w:t>dahero die Trauben, die vorhero schön</w:t>
        <w:br/>
        <w:t>tún, frisch und lebbafft ausgesehen,</w:t>
        <w:br/>
        <w:t>Sech schwartz, rangeln zusammen, und</w:t>
        <w:br/>
        <w:t>nocknen in der Mitte ihres besten Wachs</w:t>
        <w:br/>
        <w:t>ums aus; wovon denn nichts anders</w:t>
        <w:br/>
        <w:t>sein Misswachs des Weins erfolget,</w:t>
        <w:br/>
        <w:t>aß man defen sehr wenig bekommen kan:</w:t>
        <w:br/>
        <w:t>de Trauben aber so noch übrig bleiben,</w:t>
        <w:br/>
        <w:t>ben eben so guten Wein, als ob der</w:t>
        <w:br/>
        <w:t>Schade nicht geschehen wäre. .</w:t>
        <w:br/>
        <w:br/>
        <w:t>Nebst dem Meel oder Honig Thau,</w:t>
        <w:br/>
        <w:t>den sich auch gewisse Iniecta, die dem</w:t>
        <w:br/>
        <w:t>Bienstock fehr gefährlich zusehen; wors</w:t>
        <w:br/>
        <w:t>nter zwar wohl die **Sprinckhanen** oder</w:t>
        <w:br/>
        <w:t>Heuschrecken, zusampt den Raupen</w:t>
        <w:br/>
        <w:t>Enten gerechnet werden, als die dessen</w:t>
        <w:br/>
        <w:t>Blätter durch, ja wohl gar auffressen,</w:t>
        <w:br/>
        <w:t>so daß die Trauben chgehends bloß,</w:t>
        <w:br/>
        <w:t>nd der durchdringenden Sonnen His</w:t>
        <w:br/>
        <w:t>welche im December. Januario</w:t>
        <w:br/>
        <w:t>hd Februar am allerstärckisten ist, voll</w:t>
        <w:br/>
        <w:t>ommen fren expon ret seyn. Ich will</w:t>
        <w:br/>
        <w:t>ber derselben nicht weiter Meldung</w:t>
        <w:br/>
        <w:t>un, weil sie eigentlich nicht dem</w:t>
        <w:br/>
        <w:t>Bienstock selbsten, als vielmehr dessen</w:t>
        <w:br/>
        <w:t>Blättern, und erst vermittelst derselben,</w:t>
        <w:br/>
        <w:t>en Trauben Schaden zufügen, die</w:t>
        <w:br/>
        <w:t>herdurch verwelken und sauer zu wer:</w:t>
        <w:br/>
        <w:t>en anfangen.</w:t>
        <w:br/>
        <w:br/>
        <w:t>Der so genandte Sugger/ ist freys</w:t>
        <w:br/>
        <w:t>ch wohl der schlimmeste Feind von allen,</w:t>
        <w:br/>
        <w:t>le dem Weinstock Schaden ja wohl gar</w:t>
        <w:br/>
        <w:t>en vollkommenen Garaus machen anes</w:t>
        <w:br/>
        <w:t>ist derselbe ein schwarzer sehr kleiner</w:t>
        <w:br/>
        <w:t>Burm, welcher gar viele Füsse hat, als</w:t>
        <w:br/>
        <w:t>bey nahe ein so genanntes **TausendbeinSein**</w:t>
        <w:br/>
        <w:t>Kopff ist ziemlich spießig und klein; '</w:t>
        <w:br/>
        <w:t>und weil er seinen Leib sehr klein zusam</w:t>
        <w:br/>
        <w:t>nem ziehen, und auch wiederum sehr</w:t>
        <w:br/>
        <w:t>lang ausdehnen kan: so acheter, wenn</w:t>
        <w:br/>
        <w:t>er aus seinem Hauschen, das von zarten</w:t>
        <w:br/>
        <w:t>Fasern des Weinstocks gemachet ist, und</w:t>
        <w:br/>
        <w:t>gefolglich nicht anders als ein verdorres</w:t>
        <w:br/>
        <w:t>tes Weinstocks: Blat aussehet, heraus</w:t>
        <w:br/>
        <w:t>kreucht und in den Wein-Knoden sich</w:t>
        <w:br/>
        <w:t>einfressen will, ein sehr zartes und kleis</w:t>
        <w:br/>
        <w:t>nes Lochlein, welches man mit blossen</w:t>
        <w:br/>
        <w:t>auch sehr scharff sehenden Augen kaum</w:t>
        <w:br/>
        <w:t>gewahr werden kan. Vom</w:t>
        <w:br/>
        <w:t>Es findet sich dieser Wurm gar bald Wen</w:t>
        <w:br/>
        <w:t>ein wenn die Weinstocke Knospen gewies b</w:t>
        <w:br/>
        <w:t>nen: und ehe sie noch Blatter bekommen,</w:t>
        <w:br/>
        <w:t>kriechet er von der Erde samt seinen</w:t>
        <w:br/>
        <w:t>Häuschen, das er auf den Rücken trå</w:t>
        <w:br/>
        <w:t>get und niemaln ganz daraus kommet,</w:t>
        <w:br/>
        <w:t>nach dem Weinstock zu, und längst dem</w:t>
        <w:br/>
        <w:t>selben hinauf; gezet sich auf einen dieser</w:t>
        <w:br/>
        <w:t>Knospen, und weil man ihn nicht wohl</w:t>
        <w:br/>
        <w:t>von demselben unterscheiden kan frifft er</w:t>
        <w:br/>
        <w:t>sich hinein und höhert den ganzen Kno</w:t>
        <w:br/>
        <w:t>spen dergestalt aus, daß so wohl die aus,</w:t>
        <w:br/>
        <w:t>demselben herauswachsende Dancken,</w:t>
        <w:br/>
        <w:t>und Blätter einen ganzen Monat spás,</w:t>
        <w:br/>
        <w:t>ter, als sonsten coronaire hervor fommen,</w:t>
        <w:br/>
        <w:t>als auch die Blüthe selbsten ganz</w:t>
        <w:br/>
        <w:t>und gar aussen bleiber; selbsten die Weis</w:t>
        <w:br/>
        <w:t>ge oder Dancken, welche noch hervor</w:t>
        <w:br/>
        <w:t>Tag kommen, werden sehr dünne, zart</w:t>
        <w:br/>
        <w:t>und schwach, gleichwie auch die Vieheit</w:t>
        <w:br/>
        <w:t>derselben, in Ansehung anderer Jahre,</w:t>
        <w:br/>
        <w:t>ebenfals sehr gering ist. beka wor</w:t>
        <w:br/>
        <w:t>Bor wenig Jahren ist derselbe erst ga</w:t>
        <w:br/>
        <w:t>entdecket, und dem Weinstock schädlich vor</w:t>
        <w:br/>
        <w:t>zu seyn befunden worden, da man doch</w:t>
        <w:br/>
        <w:t>vorhero wohl den Schaden gesehen, aber</w:t>
        <w:br/>
        <w:t>die eigentliche Ursache desselben nicht auss</w:t>
        <w:br/>
        <w:t>finden oder erdencken können. Daherauch</w:t>
        <w:br/>
        <w:t>Anfangs, da man ihn ansichtig</w:t>
        <w:br/>
        <w:t>worden, und einer dem andern davon</w:t>
        <w:br/>
        <w:t>Nachricht ertheilet, viele sich gefunden,</w:t>
        <w:br/>
        <w:t>die über dieses Vorgeben nur gemachet,</w:t>
        <w:br/>
        <w:t>und den Wurm vor allzu ohnmächtig</w:t>
        <w:br/>
        <w:t>geachtet, als daß er so grossen Scha</w:t>
        <w:br/>
        <w:t>den solte anrichten können; nachdem</w:t>
        <w:br/>
        <w:t>ihnen aber der Glaube in die Hände ges</w:t>
        <w:br/>
        <w:t>gangen, sind sie endlich mit grossen;</w:t>
        <w:br/>
        <w:t>Schaden klug worden, und suchen runmehro</w:t>
        <w:br/>
        <w:t>diese gefährliche Diebe desto</w:t>
        <w:br/>
        <w:t>fleissiger auf, und von den Weinstós</w:t>
        <w:br/>
        <w:t>den herunter; massen denn befunden ar</w:t>
        <w:br/>
        <w:t>worden, daß jeder dieser kleinen Wur fur</w:t>
        <w:br/>
        <w:t>me, innerhalb acht Tagen, alle Knoden en</w:t>
        <w:br/>
        <w:t>von einem ganzen Weinstock ausfressen den</w:t>
        <w:br/>
        <w:t>kan. Wenn nun deren viele sind, gleichs</w:t>
        <w:br/>
        <w:t>wie</w:t>
        <w:br/>
        <w:t>Beit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154.txt</w:t>
      </w:r>
    </w:p>
    <w:p>
      <w:r>
        <w:t>Erster Theil. X. Brief. 2c.</w:t>
        <w:br/>
        <w:br/>
        <w:t>e es auch geschiehet: so ist leicht zu ers</w:t>
        <w:br/>
        <w:t>hten, was dieses infectum vor einen</w:t>
        <w:br/>
        <w:t>offen Schaden in einem Weinberge</w:t>
        <w:br/>
        <w:t>richten kan.</w:t>
        <w:br/>
        <w:br/>
        <w:t>Die Zeit aber, wenn dieser Wurm</w:t>
        <w:br/>
        <w:t>meisten und häufigsten an den</w:t>
        <w:br/>
        <w:t>Bienstöcken und auf derselben Knospen</w:t>
        <w:br/>
        <w:t>zutreffen, muß genau des Morgens,</w:t>
        <w:br/>
        <w:t>oder gleich nach der Sonnen Auf</w:t>
        <w:br/>
        <w:t>ng in Acht genommen werden. Denn</w:t>
        <w:br/>
        <w:t>diese Zeit findet man derselben allezeit</w:t>
        <w:br/>
        <w:t>meisten; welches glauben machet,</w:t>
        <w:br/>
        <w:t>er bey der Nacht, wenn es kühle ist,</w:t>
        <w:br/>
        <w:t>auf frischet, nachdem er aber seinen</w:t>
        <w:br/>
        <w:t>auch gefüllet, und wegen der Son</w:t>
        <w:br/>
        <w:t>Hiße, die ihm unerträglich seyn</w:t>
        <w:br/>
        <w:t>ß, weil man bey Tage wunder feiten</w:t>
        <w:br/>
        <w:t>en einigen auf den Stöcken wird fin■,</w:t>
        <w:br/>
        <w:t>nicht länger bleiben kan, entweder</w:t>
        <w:br/>
        <w:t>der herunter sich begiebet; oder wohl</w:t>
        <w:br/>
        <w:t>in fein Haus eingezogen, herunter</w:t>
        <w:br/>
        <w:t>et. Dahero fiehet man nunmehro,</w:t>
        <w:br/>
        <w:t>die Sclaven alle Morgen sehr fleissig</w:t>
        <w:br/>
        <w:t>den Weinbergen lauffen, und dies</w:t>
        <w:br/>
        <w:t>Thierlein, die man ihnen erst etliche</w:t>
        <w:br/>
        <w:t>hl weisen muß, weil sie selbige anders</w:t>
        <w:br/>
        <w:t>den Knospen nicht unterscheiden</w:t>
        <w:br/>
        <w:t>men, herab suchen; die gefundene in</w:t>
        <w:br/>
        <w:t>m Büschelein oder Schachtelei be</w:t>
        <w:br/>
        <w:t>hren, und zu Hause in das Feuer</w:t>
        <w:br/>
        <w:t>ffen.</w:t>
        <w:br/>
        <w:br/>
        <w:t>Meiner Meinung nach hat dieses Thies</w:t>
        <w:br/>
        <w:t>von denen des vorigen Jahres herab:</w:t>
        <w:br/>
        <w:t>alleen Weinstocks Blättern seinen</w:t>
        <w:br/>
        <w:t>sprung, als welche den ganzen Winter</w:t>
        <w:br/>
        <w:t>durch oben auf der Erden liegen bleibe,</w:t>
        <w:br/>
        <w:t>nit unter dieselbe verscharret werden.</w:t>
        <w:br/>
        <w:t>eil nun den vorigen ganzen Sommer</w:t>
        <w:br/>
        <w:t>rhand Tierchen auf diesen dazumals</w:t>
        <w:br/>
        <w:t>nen, jungen, und gefolglich annoch</w:t>
        <w:br/>
        <w:t>en Blättern sich aufgehalten, auch</w:t>
        <w:br/>
        <w:t>Zweiffel daselbst ihren Saamen nie:</w:t>
        <w:br/>
        <w:t>geworffen; so ist bermuthlich, daß</w:t>
        <w:br/>
        <w:t>ach empfangenen Nahrung-Safft,</w:t>
        <w:br/>
        <w:t>der Erde beschwängert und lebendig</w:t>
        <w:br/>
        <w:t>den sey; wird auch, wenn er sein</w:t>
        <w:br/>
        <w:t>, ganz gewiß in dieselbe Gestalt</w:t>
        <w:br/>
        <w:t>der verändert werden, als diejenige</w:t>
        <w:br/>
        <w:t>esen, von welcher der Saame berge</w:t>
        <w:br/>
        <w:t>men ist dergleichen Erempel wir</w:t>
        <w:br/>
        <w:t>den Sommer-Vogel und andern</w:t>
        <w:br/>
        <w:t>gleichen Geschmeiß sehen. Es sey</w:t>
        <w:br/>
        <w:t>aber wie ihm wolle, einmal ist ge</w:t>
        <w:br/>
        <w:t>daß dieses lat dum dem Weins</w:t>
        <w:br/>
        <w:t>am aller gefährlichsten **zusetzetEndlich**</w:t>
        <w:br/>
        <w:t>muß nur noch mit einem</w:t>
        <w:br/>
        <w:t>Ort des starcken und durchdringenden</w:t>
        <w:br/>
        <w:t>dosten Windes gedencken; wels</w:t>
        <w:br/>
        <w:t>cher zwar nicht auf gleiche Weise, wie</w:t>
        <w:br/>
        <w:t>den Feld Früchten, auch dem Wein</w:t>
        <w:br/>
        <w:t>stock schadet, gleichwohl aber seine Früch</w:t>
        <w:br/>
        <w:t>te verderbet, und ihm selbsten Schaden</w:t>
        <w:br/>
        <w:t>zufüget. Denn wenn er stand bähet</w:t>
        <w:br/>
        <w:t>wie seine beständige Gewohnheit, und</w:t>
        <w:br/>
        <w:t>dabey kalt ist, welches ein Zeichen, daß</w:t>
        <w:br/>
        <w:t>er nicht bald aufhören werde: so bricht er</w:t>
        <w:br/>
        <w:t>viele grosse und mit Wein Trauben reich</w:t>
        <w:br/>
        <w:t>lich beladene Aeste ab, deren Früchte</w:t>
        <w:br/>
        <w:t>nachmals zu feiner Reifheit kommen,</w:t>
        <w:br/>
        <w:t>sondern zum Schaden des Winters vers</w:t>
        <w:br/>
        <w:t>derben. Er ist auch nachtheilig, wenn er</w:t>
        <w:br/>
        <w:t>warmwáhet, und gefolglich bald wieder</w:t>
        <w:br/>
        <w:t>aufhöret ; massen alsdenn nicht allein die</w:t>
        <w:br/>
        <w:t>Blätter verwelken, und vor der Zeit</w:t>
        <w:br/>
        <w:t>abfallen: sondern es verdorren auch die</w:t>
        <w:br/>
        <w:t>Trauben selbsten, die des Schutzes wider</w:t>
        <w:br/>
        <w:t>die Sonne beraubet, verhudeln, und an</w:t>
        <w:br/>
        <w:t>denen Stöcken zu Rosinen werden; wo</w:t>
        <w:br/>
        <w:t>durch abermals der Winter des Weins</w:t>
        <w:br/>
        <w:t>beraubet, aber doch mit Rosinen versehen</w:t>
        <w:br/>
        <w:t>wird.</w:t>
        <w:br/>
        <w:br/>
        <w:t>Vorhero ist schon gesaget worden, was fo</w:t>
        <w:br/>
        <w:t>daß die Weinstöcke bepflanzet und gestehen</w:t>
        <w:br/>
        <w:t>cket worden, wenn man die Alte beschnei zu merc</w:t>
        <w:br/>
        <w:t>det, welches in dem Monat Augusto,</w:t>
        <w:br/>
        <w:t>gleich in meinem vorigen gemeldet, vors</w:t>
        <w:br/>
        <w:t>fället. Nun will ich weiter hinzufügen,</w:t>
        <w:br/>
        <w:t>daß alsdenn der Safft in die Stöcke</w:t>
        <w:br/>
        <w:t>kommet, eben wie bey denen andern</w:t>
        <w:br/>
        <w:t>Bäumen und Pflanzen: massen als</w:t>
        <w:br/>
        <w:t>denn an dem Vorgebürge, des Frühs</w:t>
        <w:br/>
        <w:t>lings-Anfang herben nahet. Im Mo</w:t>
        <w:br/>
        <w:t>nath September werden sie grüne, und</w:t>
        <w:br/>
        <w:t>zeigen ihre Blätter; den darauf folgen</w:t>
        <w:br/>
        <w:t>den October aber geben sie durch die an</w:t>
        <w:br/>
        <w:t>Tag kommende Blüthe zu erkennen, was</w:t>
        <w:br/>
        <w:t>man, ausser Unglück und Schaden so</w:t>
        <w:br/>
        <w:t>von denen vor erwehnten Infectes und</w:t>
        <w:br/>
        <w:t>der Witterung herstammet, vor eine</w:t>
        <w:br/>
        <w:t>Weinhefe zu gewarten haben wolltebald.</w:t>
        <w:br/>
        <w:br/>
        <w:br/>
        <w:t>Diese neu gesteckte oder gepflanzte Menge</w:t>
        <w:br/>
        <w:t>Weinstöcke, wenn sie ein Jahr vorhero feste</w:t>
        <w:br/>
        <w:t>in die Erde sind geleget worden, wie vor Pflage</w:t>
        <w:br/>
        <w:t>hero berichtet, haben bereits Blätter, bekomme</w:t>
        <w:br/>
        <w:t>und kleine Gefächer; wenn sie aber</w:t>
        <w:br/>
        <w:t>gleich nach den Abschneiden frisch gestes</w:t>
        <w:br/>
        <w:t>cket werden, so bekommen sie doch selbig</w:t>
        <w:br/>
        <w:t>ges Jahr Blätter, und Aleste oder Ges</w:t>
        <w:br/>
        <w:t>fáchser; von welchen, wenn auch gleich</w:t>
        <w:br/>
        <w:t>etliche tausend gepflanhet werden, den</w:t>
        <w:br/>
        <w:t>noch kaum 10. von hunderten, ja nicht</w:t>
        <w:br/>
        <w:t>einmal so viel verderben werden. Des fol</w:t>
        <w:br/>
        <w:t>genden Jahr werden die Gefächer nach</w:t>
        <w:br/>
        <w:t>getaner Abschneidung, welche alle Jahrgängen</w:t>
        <w:br/>
        <w:t>geschehen muß, nicht alleine stärcker und badra</w:t>
        <w:br/>
        <w:t>dicker, sondern sie tragen auch schon in te</w:t>
        <w:br/>
        <w:t>dem darauf folgenden dritten Jahr, bes</w:t>
        <w:br/>
        <w:t>reits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155.txt</w:t>
      </w:r>
    </w:p>
    <w:p>
      <w:r>
        <w:t>Erster Theil. X. Brief. 2c.</w:t>
        <w:br/>
        <w:br/>
        <w:t>ceis so viele Früchte, als immermehr ein</w:t>
        <w:br/>
        <w:t>Weinstock hier in Teutschland nach Ver</w:t>
        <w:br/>
        <w:t>lauff von fünf Jahren tragen würde;</w:t>
        <w:br/>
        <w:t>veil sie in dem vierdten Jahr gemeini</w:t>
        <w:br/>
        <w:t>glich schon so voller Früchte hangen, als</w:t>
        <w:br/>
        <w:t>nachmals alle darauf kommende Jahre</w:t>
        <w:br/>
        <w:t>gewarten find.</w:t>
        <w:br/>
        <w:br/>
        <w:t>Wenn nun die Weinlese herben nas</w:t>
        <w:br/>
        <w:t>et, welche insgemein zu Ende des Monaths</w:t>
        <w:br/>
        <w:t>Februarii angefangen, und den</w:t>
        <w:br/>
        <w:t>Martium hindurch continuiret, auch be</w:t>
        <w:br/>
        <w:t>schlossen wird: so hat man sich nicht zu</w:t>
        <w:br/>
        <w:t>besorgen, daß vorhero, zwischen dem</w:t>
        <w:br/>
        <w:t>Beschneiden der Weinstocke und dem Les</w:t>
        <w:br/>
        <w:t>en der Trauben die Arbeit sehr groß seyden</w:t>
        <w:br/>
        <w:t>daß sie weit nicht so vielfältig und</w:t>
        <w:br/>
        <w:t>verdrießlich sey als bey dem Korn Bau,</w:t>
        <w:br/>
        <w:t>wissen auch die Europäische Winzer,</w:t>
        <w:br/>
        <w:t>veil der Weinstock nach geschehener</w:t>
        <w:br/>
        <w:t>Pflanzung und Beschneidung der Stad</w:t>
        <w:br/>
        <w:t>e nichts mehr erfodert, als etwa ein</w:t>
        <w:br/>
        <w:t>al umgegraben oder gestochen, und</w:t>
        <w:br/>
        <w:t>enn das hervor sprossende Gras abge:</w:t>
        <w:br/>
        <w:t>offen zu werden. "Mist, wird ihnen nur</w:t>
        <w:br/>
        <w:t>alle drey Jahr einmal gegeben, das hin</w:t>
        <w:br/>
        <w:t>egen bey dem Korn alle Jahre seyn</w:t>
        <w:br/>
        <w:t>auß. Hier an dem Vorgebürge hat</w:t>
        <w:br/>
        <w:t>n Winzer auch das Hacken der Stöcke,</w:t>
        <w:br/>
        <w:t>nd das Anbinden an Pfále nicht einmal</w:t>
        <w:br/>
        <w:t>nonnöthen, weil weiter gar nichts ge</w:t>
        <w:br/>
        <w:t>an wird, als bereits ist gesaget worden.</w:t>
        <w:br/>
        <w:br/>
        <w:t>Die Pfále wurden auch gar umsonst seyn,</w:t>
        <w:br/>
        <w:t>nd Schaden verursachen, weil der</w:t>
        <w:br/>
        <w:t>Bind die Stöcke nebst den Pfálen</w:t>
        <w:br/>
        <w:t>ber einen Hauffen schmeissen durfte; wie</w:t>
        <w:br/>
        <w:t>an denn auch die hohen Gefächer viel</w:t>
        <w:br/>
        <w:t>ehr abschneidet, als daß man sie solte</w:t>
        <w:br/>
        <w:t>ehen lassen, weil ihnen eben auch der</w:t>
        <w:br/>
        <w:t>Bind Schaden erwecket: und diese Ars</w:t>
        <w:br/>
        <w:t>it nennen die hiesige Winter Toppen,</w:t>
        <w:br/>
        <w:t>elche sie gemeiniglich in dem Monat</w:t>
        <w:br/>
        <w:t>november verrichten. Hierdurch aber</w:t>
        <w:br/>
        <w:t>wird der ganze Weinberg gleich abge</w:t>
        <w:br/>
        <w:t>nitten, daß er gang flach scheinet, des</w:t>
        <w:br/>
        <w:t>n Höhe sich auch nicht viel über drey</w:t>
        <w:br/>
        <w:t>Schuhe belaufet.</w:t>
        <w:br/>
        <w:br/>
        <w:t>der Pressung des Weins nichts zu erin</w:t>
        <w:br/>
        <w:t>nern, weil sie wie hier in atropa geschi</w:t>
        <w:br/>
        <w:t>het, als daß ein jeder Winter seine bes</w:t>
        <w:br/>
        <w:t>condere Presse haben muß; und wenn</w:t>
        <w:br/>
        <w:t>sie etwan wegen Mangel des Holzes,</w:t>
        <w:br/>
        <w:t>das aus Europa dazu kommen muß, wie</w:t>
        <w:br/>
        <w:t>schon offt erwehnet habe, mit feiner</w:t>
        <w:br/>
        <w:t>Presse versehen sind: so müssen sie alse</w:t>
        <w:br/>
        <w:t>denn ein grosses Láger-Faß, welches vier</w:t>
        <w:br/>
        <w:t>dergleichen Eimer hält, als gedacht wor</w:t>
        <w:br/>
        <w:t>den, statt der Presse gebrauchen. of</w:t>
        <w:br/>
        <w:t>Der ausgepressetes Most wird gleich wie</w:t>
        <w:br/>
        <w:t>in die Fässer gethan, welche man **vorhewab**</w:t>
        <w:br/>
        <w:t>to mit angezündetem Schwefel Ein-wird</w:t>
        <w:br/>
        <w:t>schlag dazu bequem machet; woben zu</w:t>
        <w:br/>
        <w:t>mercken, daß sie bey rothen Weinen,</w:t>
        <w:br/>
        <w:t>keinen Schwefel gebrauchen können,</w:t>
        <w:br/>
        <w:t>weil ihn derselbe die Farbe nimmt. Sie</w:t>
        <w:br/>
        <w:t>zünden dahero nur eine, auch wol zwo</w:t>
        <w:br/>
        <w:t>Muscaten-Nüsse an, und lassen sie eben</w:t>
        <w:br/>
        <w:t>wie den Schwefel in dem Faß verben</w:t>
        <w:br/>
        <w:t>nen. Wenn nun dieser Most durch die</w:t>
        <w:br/>
        <w:t>Jährung oder Gastung ist Wein wor</w:t>
        <w:br/>
        <w:t>den, wird er bald hernach von der</w:t>
        <w:br/>
        <w:t>groben Wein- Mutter oder Helffen ab</w:t>
        <w:br/>
        <w:t>genommen, und in andere Fässer gethan,</w:t>
        <w:br/>
        <w:t>damit er nicht etwas scharffes von dersel</w:t>
        <w:br/>
        <w:t>ben Helffen an sich nehmen, und wie sie</w:t>
        <w:br/>
        <w:t>sich einbilden, sauer werden, sondern</w:t>
        <w:br/>
        <w:t>seinen natürlichen Geschmack und Süß</w:t>
        <w:br/>
        <w:t>gigkeit behalten möge. Wiewohl mich</w:t>
        <w:br/>
        <w:t>dancket, ihre Hypothefis vom fauer</w:t>
        <w:br/>
        <w:t>werden sey falsch; weil ich bey denen zu</w:t>
        <w:br/>
        <w:t>Drachenstein wohnenden Franzosen</w:t>
        <w:br/>
        <w:t>Weine getrungen, die vom Anfang,</w:t>
        <w:br/>
        <w:t>biß etwa ein halbes, ja auch wohl erst ein</w:t>
        <w:br/>
        <w:t>ganzes Jahr hernach, auf dieser Mutter</w:t>
        <w:br/>
        <w:t>oder Helffen gelegen, und doch nichts</w:t>
        <w:br/>
        <w:t>von ihren angeboren Geschmack verloh</w:t>
        <w:br/>
        <w:t>ren haben. fen</w:t>
        <w:br/>
        <w:t>Dieses aber habe haben gar wohl be mer</w:t>
        <w:br/>
        <w:t>funden und gespühren, daß der Weins von</w:t>
        <w:br/>
        <w:t>auf dieser Helffen vielmehr Kräffte und wein</w:t>
        <w:br/>
        <w:t>Starcke an sich zimmet, als wenn er da-f</w:t>
        <w:br/>
        <w:t>von hinweg gethan worden. Er gewinnet</w:t>
        <w:br/>
        <w:t>auch alsdenn einen zwar geringen, aber</w:t>
        <w:br/>
        <w:t>doch gleichwohl noch ausführenden Rhei</w:t>
        <w:br/>
        <w:t>nischen angenehmen Geschmack: wel</w:t>
        <w:br/>
        <w:t>ches mich dahero auf diese Gedancken</w:t>
        <w:br/>
        <w:t>bringet, daß die Winger und Weins</w:t>
        <w:br/>
        <w:t>Gärtner an dem Vorgebürge entweder</w:t>
        <w:br/>
        <w:t>die rechte Cultur der Weine nicht vers</w:t>
        <w:br/>
        <w:t>stehen; oder, so ja einige davon densel</w:t>
        <w:br/>
        <w:t>ben kundig seyn, daß sie doch hierinnen</w:t>
        <w:br/>
        <w:t>dem grossen Hauffen folgen, und es mas</w:t>
        <w:br/>
        <w:t>then wollen, wie die meiste gewohnet, Wie be</w:t>
        <w:br/>
        <w:t>seyn.</w:t>
        <w:br/>
        <w:br/>
        <w:t>Die Weinlese selbsten, ist, ungach</w:t>
        <w:br/>
        <w:t>des grossen Verlusts, den ein Win</w:t>
        <w:br/>
        <w:t>von obgedachten Infectes und andern</w:t>
        <w:br/>
        <w:t>eschwerungen erdulden muß, dennoch</w:t>
        <w:br/>
        <w:t>or reichlich; massen ein jeder Winzer</w:t>
        <w:br/>
        <w:t>ne Affer, ob gleich deren eine gute</w:t>
        <w:br/>
        <w:t>zahl sind, dennoch jährlich gewiß voll</w:t>
        <w:br/>
        <w:t>ommet: wie denn von jeden hundert</w:t>
        <w:br/>
        <w:t>böcken gemeiniglich ein Eimer Most ge</w:t>
        <w:br/>
        <w:t>fest wird. Es werden dahero **nunmehbereits**</w:t>
        <w:br/>
        <w:t>allezeit etliche tausend Rhein</w:t>
        <w:br/>
        <w:t>mische grosse Eimer, deren sechs ein Nachdem der Wein also von dem ersten ver</w:t>
        <w:br/>
        <w:t>der ausmachen, gepresset; und ist bey, sten Faß hinweg genommen, und auf ein wahre</w:t>
        <w:br/>
        <w:t>ander</w:t>
        <w:br/>
        <w:t>Weinf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156.txt</w:t>
      </w:r>
    </w:p>
    <w:p>
      <w:r>
        <w:t>Erster Theil. X. Brief. c.</w:t>
        <w:br/>
        <w:br/>
        <w:t>eres dazu bereitetes geleget worden, so</w:t>
        <w:br/>
        <w:t>iten sie selbigen, im dritten oder vierd</w:t>
        <w:br/>
        <w:t>Monat hernach, das ist sie neh</w:t>
        <w:br/>
        <w:t>Hauffen Blasen lassen selbige in</w:t>
        <w:br/>
        <w:t>m Gefäß voll Affer weich, und zu</w:t>
        <w:br/>
        <w:t>zy oder Leim werden; hernach zwen</w:t>
        <w:br/>
        <w:t>fie diesen Leim, nach abgegossenen</w:t>
        <w:br/>
        <w:t>affer durch ein Tuch damit nichts uns</w:t>
        <w:br/>
        <w:t>es mit hinein kommt; giessen alsdenn</w:t>
        <w:br/>
        <w:t>ein daran, und mischen es unteren</w:t>
        <w:br/>
        <w:t>er: endlich giessen sie dieses alles in ein</w:t>
        <w:br/>
        <w:t>s Wein-Faß, und rühren den Wein</w:t>
        <w:br/>
        <w:t>einem dazu bereiteten und verfertigten</w:t>
        <w:br/>
        <w:t>wacker untereinander, und lassen</w:t>
        <w:br/>
        <w:t>lfo liegen.</w:t>
        <w:br/>
        <w:br/>
        <w:t>Wenn nun diese Hauffen Blasen, die</w:t>
        <w:br/>
        <w:t>Bereiten nennen, zu Grunde fället,</w:t>
        <w:br/>
        <w:t>immet sie die übrige Unreinigkeit des</w:t>
        <w:br/>
        <w:t>eines mit zu sich auf den Boden, und</w:t>
        <w:br/>
        <w:t>het also den Wein hell und klar. Solte</w:t>
        <w:br/>
        <w:t>ja befunden werden, daß noch et</w:t>
        <w:br/>
        <w:t>übrig geblieben, und nicht zugleich</w:t>
        <w:br/>
        <w:t>auf den Boden gefallen, so schütten</w:t>
        <w:br/>
        <w:t>arm gemachten Sand hinein, und</w:t>
        <w:br/>
        <w:t>gen dadurch diese unreine Theile, daß</w:t>
        <w:br/>
        <w:t>nebst dem Sand den Boden suchen;</w:t>
        <w:br/>
        <w:t>haben sie gewisse Arcana, die sieben</w:t>
        <w:br/>
        <w:t>reitung des Weins gebrauchen,</w:t>
        <w:br/>
        <w:t>the sie aber niemand sehen lassen oder</w:t>
        <w:br/>
        <w:t>ertrauen.</w:t>
        <w:br/>
        <w:br/>
        <w:t>Wenn ferner der Wein also bereitet</w:t>
        <w:br/>
        <w:t>so füllen sie das Faß gang voll, schla</w:t>
        <w:br/>
        <w:t>es zu und lassen es bis zum Ge</w:t>
        <w:br/>
        <w:t>ch, oder biß es soll verkauffen wer</w:t>
        <w:br/>
        <w:t>also liegen. Denn es sind ihrer</w:t>
        <w:br/>
        <w:t>wenige, die an das Auf und Achfel</w:t>
        <w:br/>
        <w:t>gedencken; sie thun aber dieses, und</w:t>
        <w:br/>
        <w:t>en ihn wenn das Jahr herum ist,</w:t>
        <w:br/>
        <w:t>die Blüthe zu kommen anfanget,</w:t>
        <w:br/>
        <w:t>Oeffnung machen, damit er nicht</w:t>
        <w:br/>
        <w:t>Faß den Boden hinaus stosse, weil</w:t>
        <w:br/>
        <w:t>denn zu arbeiten und zu brausen an</w:t>
        <w:br/>
        <w:t>get; auch geben sie ihm alle Jahre,</w:t>
        <w:br/>
        <w:t>ner nicht ausgetrunken worden, ein</w:t>
        <w:br/>
        <w:t>hes Faß, und füllen alsdenn dasselbig</w:t>
        <w:br/>
        <w:t>bieder voll: welche Gewohnheit sie</w:t>
        <w:br/>
        <w:t>in das vierdte oder fünffte Jahr coiren.</w:t>
        <w:br/>
        <w:br/>
        <w:br/>
        <w:t>Der Mangel der Fásfer ist freylich</w:t>
        <w:br/>
        <w:t>größte Ungemach, welches die Weins</w:t>
        <w:br/>
        <w:t>etner nach erlangten und gefolterten</w:t>
        <w:br/>
        <w:t>ein betrifft. Denn weil die Dauben</w:t>
        <w:br/>
        <w:t>aus Holland kommen müssen, so</w:t>
        <w:br/>
        <w:t>fie nicht alleine wie leicht zu glauben,</w:t>
        <w:br/>
        <w:t>cheuer: sondern sie gehen auch, wenn</w:t>
        <w:br/>
        <w:t>ge ankommen, in einem Augenblick</w:t>
        <w:br/>
        <w:t>, und machen dahero die Fässer theils</w:t>
        <w:br/>
        <w:t>alaublich cheuer, theils auch sehr rar.</w:t>
        <w:br/>
        <w:br/>
        <w:t>muß dahero auch der Wein fast alle</w:t>
        <w:br/>
        <w:t>Jahre ganz, wenigstens meisten theils</w:t>
        <w:br/>
        <w:t>und biß auf etliche wenige Fasser auges</w:t>
        <w:br/>
        <w:t>runden, oder sonsten verkauffen werden;</w:t>
        <w:br/>
        <w:t>und in diesem Fall bringen die Schiffe</w:t>
        <w:br/>
        <w:t>einen grossen Vortheil an, weil elbige</w:t>
        <w:br/>
        <w:t>allezeit eine grosse Quancitát mitnehmen,</w:t>
        <w:br/>
        <w:t>und nach andern Orten, sonderlich aber</w:t>
        <w:br/>
        <w:t>nach Indien führen ; woselbst sie, weil er</w:t>
        <w:br/>
        <w:t>ihnen hier nicht allzu hoch zu stehen kom</w:t>
        <w:br/>
        <w:t>met, indem sie vor den Eimer kaum acht</w:t>
        <w:br/>
        <w:t>biß zehen Reichs Thaler geben, wieder</w:t>
        <w:br/>
        <w:t>ein ziemliches darauf gewinnen und</w:t>
        <w:br/>
        <w:t>nebst ihrem eigenen freyen Grund noch</w:t>
        <w:br/>
        <w:t>einen guten Profit in ihren Sack stes</w:t>
        <w:br/>
        <w:t>cken.</w:t>
        <w:br/>
        <w:br/>
        <w:t>Hätten die Leute hier so viele Fässer, het daß</w:t>
        <w:br/>
        <w:t>oder konten sie wenigstens so leicht be man ber</w:t>
        <w:br/>
        <w:t>kommen, als in Europa, so würden viele verkauff</w:t>
        <w:br/>
        <w:t>ihre Weine so frühe nicht verkauffen; abs **mußsonderlich**</w:t>
        <w:br/>
        <w:t>diejenigen, welche das Geld</w:t>
        <w:br/>
        <w:t>entbehren, und biß auf gute Avantage</w:t>
        <w:br/>
        <w:t>warten können. Denn diese wurden sie</w:t>
        <w:br/>
        <w:t>wohl zwey, drey und mehr Jahre liegen</w:t>
        <w:br/>
        <w:t>lassen, weil sie versichert waren, daß als</w:t>
        <w:br/>
        <w:t>denn ihr Capital dennoch haben keinen</w:t>
        <w:br/>
        <w:t>Schaden leyden dorffte : da sie hingegen</w:t>
        <w:br/>
        <w:t>ben solcher Bewandtnis der Sache loß</w:t>
        <w:br/>
        <w:t>schlagen, und nur dahin trachten mussen,</w:t>
        <w:br/>
        <w:t>wie sie ihre Fäfler gegen die Zeit der</w:t>
        <w:br/>
        <w:t>Weinlese, wiederum ledig bekommen</w:t>
        <w:br/>
        <w:t>mögen.</w:t>
        <w:br/>
        <w:br/>
        <w:t>Denn fonte der Wein wenigstens Sonflen</w:t>
        <w:br/>
        <w:t>zwey Jahr alt werden, würde er nicht würde e</w:t>
        <w:br/>
        <w:t>nur an Starcke unglaublich zunehmen, werben.</w:t>
        <w:br/>
        <w:t>und gar behend diejenigen, welche ihn</w:t>
        <w:br/>
        <w:t>starck trincken, auch sonsten einen Wohl</w:t>
        <w:br/>
        <w:t>gefallen an guten Weinen haben, trun</w:t>
        <w:br/>
        <w:t>cken machen: sondern er würde auch sei</w:t>
        <w:br/>
        <w:t>nen Geschmack verändern, und nicht</w:t>
        <w:br/>
        <w:t>mehr nach Apischen Wein, wohl aber</w:t>
        <w:br/>
        <w:t>nach Cafarischen Sect schmecken: wie</w:t>
        <w:br/>
        <w:t>mir denn dieses sehr wohl bekandt ist,</w:t>
        <w:br/>
        <w:t>daß ich an etlichen, die dieses Alter er</w:t>
        <w:br/>
        <w:t>reichet haben, dergleichen lieblichen Ge</w:t>
        <w:br/>
        <w:t>schmack nachdrücklich und mit der gros</w:t>
        <w:br/>
        <w:t>sten Lust empfunden; ja es hat mich ein</w:t>
        <w:br/>
        <w:t>sten Anno 1706. der Herz Gouverneur Crempe</w:t>
        <w:br/>
        <w:t>Wilhelm Adrian van der Stell, aus feiz davon.</w:t>
        <w:br/>
        <w:br/>
        <w:t>nem eigenen Keller, einen fünff-oder</w:t>
        <w:br/>
        <w:t>fechs-jährigen Wein fasten lassen, von</w:t>
        <w:br/>
        <w:t>welchem wohl mit Bestand der Warheit</w:t>
        <w:br/>
        <w:t>sagen kan, daß nicht gewest habe, vor</w:t>
        <w:br/>
        <w:t>welchen ihn sollte erkennen; massen er auf</w:t>
        <w:br/>
        <w:t>der Zungen einen fişlenden oder etwas</w:t>
        <w:br/>
        <w:t>Rheinischen Geschmack hatte: und wenn</w:t>
        <w:br/>
        <w:t>man ihn trand, fonte man den Cacari</w:t>
        <w:br/>
        <w:t>schen Seat Geschmack gar eigentlich</w:t>
        <w:br/>
        <w:t>und mit starcken Nachdruck daran erden</w:t>
        <w:br/>
        <w:t>nen.</w:t>
        <w:br/>
        <w:br/>
        <w:t>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157.txt</w:t>
      </w:r>
    </w:p>
    <w:p>
      <w:r>
        <w:t>Erster Theil. X. Brief. 2c.</w:t>
        <w:br/>
        <w:br/>
        <w:t>Es fiele mir dazumals die Historie je</w:t>
        <w:br/>
        <w:t>es Reisenden ein, der ein greffer Liebes</w:t>
        <w:br/>
        <w:t>er der Weine war, und dahero seinen</w:t>
        <w:br/>
        <w:t>Diener überall voraus schickte, um die</w:t>
        <w:br/>
        <w:t>Weine nach einander zu fasten; mit der</w:t>
        <w:br/>
        <w:t>vrtheilten Ordre, daß, wo er guten Wein</w:t>
        <w:br/>
        <w:t>antreffe, er allezeit das Haus mit dem</w:t>
        <w:br/>
        <w:t>Bortlein Eft. bezeichnen solte. Weil nun</w:t>
        <w:br/>
        <w:t>Dieser Herz nach einiger Zeit gestorben,</w:t>
        <w:br/>
        <w:t>hm aber sein Diener diese Grab-Schrifft</w:t>
        <w:br/>
        <w:t>gemachet hatte: Eft, eft, propter nimium</w:t>
        <w:br/>
        <w:t>eft, Dominus meus mortuus eft; bas ist:</w:t>
        <w:br/>
        <w:t>Das allzuviele Ift/ das meinen Heren</w:t>
        <w:br/>
        <w:t>hat ihn nach seinem Tod, in dieses</w:t>
        <w:br/>
        <w:t>**Grabversezt**.</w:t>
        <w:br/>
        <w:br/>
        <w:t>o dachte ich bey diesem Trunck: dieser</w:t>
        <w:br/>
        <w:t>fonte wohl, woferne man täglich darin</w:t>
        <w:br/>
        <w:t>men eine Debauche machen wolte, eine</w:t>
        <w:br/>
        <w:t>gleiche Werdung nach sich ziehen:</w:t>
        <w:br/>
        <w:t>doch muß bekennen, daß er másfig ges</w:t>
        <w:br/>
        <w:t>truncken, ein fehr delicate Wein COS</w:t>
        <w:br/>
        <w:t>war, weil so wohl die Farbe, als der</w:t>
        <w:br/>
        <w:t>Geruch, so gut waren, und in die Sin</w:t>
        <w:br/>
        <w:t>men fielen, als der Geschmack selber.</w:t>
        <w:br/>
        <w:br/>
        <w:t>Im Anfang dieses Briefs, da von</w:t>
        <w:br/>
        <w:t>den Weinen zu handeln angefangen,</w:t>
        <w:br/>
        <w:t>habe gesagt, daß die Trauben im Fe</w:t>
        <w:br/>
        <w:t>aquario zeitig werden, welches auch seine</w:t>
        <w:br/>
        <w:t>Gewißheit hat; weil aber noch eine Art</w:t>
        <w:br/>
        <w:t>vorhanden, die etwas früher zeitiget, die</w:t>
        <w:br/>
        <w:t>auch dahero absonderlich frühe Trauben</w:t>
        <w:br/>
        <w:t>genennet werden: so habe dieser wegen</w:t>
        <w:br/>
        <w:t>noch erinnern wollen, daß man sie zwar</w:t>
        <w:br/>
        <w:t>im Anfang des Febrarii. oder zu Ende des</w:t>
        <w:br/>
        <w:t>Januarii fchon haben, und seine Lust bey</w:t>
        <w:br/>
        <w:t>der Mahlzeit, auch sonsten ausser dersel</w:t>
        <w:br/>
        <w:t>ben, damit bussen könne; alleine sie sind</w:t>
        <w:br/>
        <w:t>theils in solcher Abundance nicht als die</w:t>
        <w:br/>
        <w:t>andere; theils sind sie auch nicht gut zum</w:t>
        <w:br/>
        <w:t>eltern, weil der Bast der Beeren sehr</w:t>
        <w:br/>
        <w:t>dicke, und dahero wenig Safft darinnen</w:t>
        <w:br/>
        <w:t>ist; der auch, wenn man Wein davon</w:t>
        <w:br/>
        <w:t>machet, gar bald abstehet, und zu Essig</w:t>
        <w:br/>
        <w:t>wird: dahero wird viel besser gar kein</w:t>
        <w:br/>
        <w:t>Wein daraus gemachet, sondern bey</w:t>
        <w:br/>
        <w:t>Pfunden an diejenigen verkauffen, die</w:t>
        <w:br/>
        <w:t>sich deren zum Essen bedienen wollen.</w:t>
        <w:br/>
        <w:br/>
        <w:t>Und hiermit hätte nun auch das nö</w:t>
        <w:br/>
        <w:t>teige, von dem Wein, und wie derselbe</w:t>
        <w:br/>
        <w:t>behandelt wird, kürzlich **beygebrachtNun**</w:t>
        <w:br/>
        <w:t>will noch das übrige von den</w:t>
        <w:br/>
        <w:t>Gärten, derselben Früchten, und beh</w:t>
        <w:br/>
        <w:t>ringer Cultur, als woraus, nebst dem vor</w:t>
        <w:br/>
        <w:t>hero bereits gemeldeten, die General</w:t>
        <w:br/>
        <w:t>Fruchtbarkeit des Landes deutlich kan er</w:t>
        <w:br/>
        <w:t>kindt werden, so kurz als möglich ist,</w:t>
        <w:br/>
        <w:t>hinzu thun. Wobey sich denn vor allen</w:t>
        <w:br/>
        <w:t>Dingen der Unterscheid, welcher unter</w:t>
        <w:br/>
        <w:t>den Gärtnern, von den Garten gemachet</w:t>
        <w:br/>
        <w:t>wird, zu bemarcken vorstellet, welcher in</w:t>
        <w:br/>
        <w:t>dieser ist: daß alle Gärten abgetheilet lun</w:t>
        <w:br/>
        <w:t>werden in Baum oder Obst: Gärten, G</w:t>
        <w:br/>
        <w:t>in Küchen oder Muß-Garten, und denn</w:t>
        <w:br/>
        <w:t>in Blumen oder Luft-Gärten. Diese less</w:t>
        <w:br/>
        <w:t>tere habe schon oben und in meinen vo</w:t>
        <w:br/>
        <w:t>rigen gesaget, werde diesesmahl nicht ber</w:t>
        <w:br/>
        <w:t>rühren, weil sie eigentlich das Regnum</w:t>
        <w:br/>
        <w:t>vegetabile ausmachen: sondern zu ande</w:t>
        <w:br/>
        <w:t>derzeit mit mehrern und recht ausführlich</w:t>
        <w:br/>
        <w:t>davon handeln. ፡</w:t>
        <w:br/>
        <w:t>Von den Küchen oder muß K</w:t>
        <w:br/>
        <w:t>Gärten ist also zu erinnern, daß nicht als G</w:t>
        <w:br/>
        <w:t>lein ein jeder seinen eigenen also gearteten</w:t>
        <w:br/>
        <w:t>Garten hat; sondern auch, daß derselben</w:t>
        <w:br/>
        <w:t>Früchte oder Kräuter mit den unfeigen</w:t>
        <w:br/>
        <w:t>meistentheils einerley seyn; wie den meist</w:t>
        <w:br/>
        <w:t>aller Saamen, den man hier sáet, aus</w:t>
        <w:br/>
        <w:t>Europa hieher gebracht wird. Doch ift</w:t>
        <w:br/>
        <w:t>von diesem zu wissen, daß selbiger, nach</w:t>
        <w:br/>
        <w:t>dem er drey Jahre gebrauchet, und von</w:t>
        <w:br/>
        <w:t>dessen Früchten wieder Saamen anges</w:t>
        <w:br/>
        <w:t>kommen, auch wieder ausgebet wors</w:t>
        <w:br/>
        <w:t>den, hernach gänzlich aus der Art schlag m</w:t>
        <w:br/>
        <w:t>ge und verwildere; dahero muß allezeit, le</w:t>
        <w:br/>
        <w:t>nach Verlauff von drey Jahren, wieder,</w:t>
        <w:br/>
        <w:t>frischer Saamen verschrieben, und aus S</w:t>
        <w:br/>
        <w:t>Holland hieher gesendet werden. ne ΓΟΥ ba</w:t>
        <w:br/>
        <w:t>Die Zeit diesen Saamen zu säen ist</w:t>
        <w:br/>
        <w:t>gemeiniglich das letzte des Maji, oder der S</w:t>
        <w:br/>
        <w:t>folgende Junius: und wenn er aufgetan-f</w:t>
        <w:br/>
        <w:t>gen, auch biß in den Augustum gefan ge</w:t>
        <w:br/>
        <w:t>hen, und dadurch einige Griffe erlanget</w:t>
        <w:br/>
        <w:t>hat, so werden alsdenn diejenige Kraus</w:t>
        <w:br/>
        <w:t>ter, welche versehet zu werden pflegen,</w:t>
        <w:br/>
        <w:t>in dem gedachten Monat ausgezogen,</w:t>
        <w:br/>
        <w:t>und verpflanzet; allwo sie denn, weil</w:t>
        <w:br/>
        <w:t>der Grund die vorhergehende Jonathe</w:t>
        <w:br/>
        <w:t>Junii und Julii, durch den vielen Regen</w:t>
        <w:br/>
        <w:t>überflüssig befeuchtet worden, daß er</w:t>
        <w:br/>
        <w:t>wohl etwas aushalten und dauren kan;</w:t>
        <w:br/>
        <w:t>auch über dieses, wenn es ja zu drucken</w:t>
        <w:br/>
        <w:t>werden solte durch andere Brunnenader</w:t>
        <w:br/>
        <w:t>Bach Wasser, das gemeiniglich</w:t>
        <w:br/>
        <w:t>nahe bey und um diesen Garten ist, fan</w:t>
        <w:br/>
        <w:t>benezzet und begossen werden, sehr herzu</w:t>
        <w:br/>
        <w:t>lich fortwachsen, daß man mehrentheils</w:t>
        <w:br/>
        <w:t>grössere und wohlgeschmacke Früchte</w:t>
        <w:br/>
        <w:t>oder Kräuter hat, als in Europa zu wach</w:t>
        <w:br/>
        <w:t>verpflegen. ፡</w:t>
        <w:br/>
        <w:t>Denn sie wachsen auf diese Weise</w:t>
        <w:br/>
        <w:t>nicht allein viel leichter und besser, als in</w:t>
        <w:br/>
        <w:t>Teutschland; sondern man hat auch,</w:t>
        <w:br/>
        <w:t>weil der Winter nur im Regen, nicht</w:t>
        <w:br/>
        <w:t>aber in grossen Frost, Kálte oder gar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158.txt</w:t>
      </w:r>
    </w:p>
    <w:p>
      <w:r>
        <w:t>Erster Theil. X. Brief. c. .</w:t>
        <w:br/>
        <w:br/>
        <w:t>liegende Schnee bestehet, wegen der</w:t>
        <w:br/>
        <w:t>dringenden Sonnen Hie keine</w:t>
        <w:br/>
        <w:t>hel-Offen, oder Gewächs Häuser,</w:t>
        <w:br/>
        <w:t>weniger Mist Bette vonnöthen,</w:t>
        <w:br/>
        <w:t>the diese Kräuter und Früchte vor der</w:t>
        <w:br/>
        <w:t>erzwingen, und reiff machen müssen;</w:t>
        <w:br/>
        <w:t>ero werden sie nicht allein viel ange</w:t>
        <w:br/>
        <w:t>ner, hafftiger und wohlgeschmacke;</w:t>
        <w:br/>
        <w:t>ern sie werden auch dabey viel groß</w:t>
        <w:br/>
        <w:t>und schaden der Gesundheit am al</w:t>
        <w:br/>
        <w:t>wenigsten, ob man auch gleich unter</w:t>
        <w:br/>
        <w:t>en ein bißchen über die Schnur</w:t>
        <w:br/>
        <w:t>et, und deren eine gute Portion ver</w:t>
        <w:br/>
        <w:t>et.</w:t>
        <w:br/>
        <w:br/>
        <w:t>Nur eines und das andere zu geden</w:t>
        <w:br/>
        <w:t>, damit die Warheit des just gesag</w:t>
        <w:br/>
        <w:t>Dargethan werde: so ist nicht nur ges</w:t>
        <w:br/>
        <w:t>, daß so wohl der blaue oder rothe,</w:t>
        <w:br/>
        <w:t>so wohl der gemeine als seltsame</w:t>
        <w:br/>
        <w:t>1, unter welchen letztern der Blu</w:t>
        <w:br/>
        <w:t>Kohl, dessen Saamen aus der</w:t>
        <w:br/>
        <w:t>ul Cyprus gebracht wird desgleichen</w:t>
        <w:br/>
        <w:t>Wirsching oder Savoysche Kohl mit</w:t>
        <w:br/>
        <w:t>zu rechnen ist, viel grösser wird als</w:t>
        <w:br/>
        <w:t>arola; massen auch von dem weissen</w:t>
        <w:br/>
        <w:t>1, Häupter gefunden werden, die</w:t>
        <w:br/>
        <w:t>dreifig, ja manchmal über vierzig</w:t>
        <w:br/>
        <w:t>ind schwer wagen: sondern er wird</w:t>
        <w:br/>
        <w:t>viel schmackhafter, weicher und</w:t>
        <w:br/>
        <w:t>der; welches lauter Eigenschafften</w:t>
        <w:br/>
        <w:t>, die ein fruchtbares Land zu erden</w:t>
        <w:br/>
        <w:t>geben.</w:t>
        <w:br/>
        <w:br/>
        <w:t>Von denen Kürbissen, oder Pompone</w:t>
        <w:br/>
        <w:t>sie in Ost-Indien genennet wer</w:t>
        <w:br/>
        <w:t>ist eben dergleichen zu sagen; wel</w:t>
        <w:br/>
        <w:t>war wenig von denen dortigen Eroen,</w:t>
        <w:br/>
        <w:t>wohl aber von denen schwarzen</w:t>
        <w:br/>
        <w:t>laven gegessen werden, weil sie viel</w:t>
        <w:br/>
        <w:t>ere Küchen Kräuter haben. Die</w:t>
        <w:br/>
        <w:t>gen Europäer, so sie geniessen, thun</w:t>
        <w:br/>
        <w:t>hes entweder um eine Veränderung</w:t>
        <w:br/>
        <w:t>haben, oder auch um Lust willen.</w:t>
        <w:br/>
        <w:br/>
        <w:t>sich aber auf den Schiffen **befinallwo**</w:t>
        <w:br/>
        <w:t>sie nichts anders haben cöns</w:t>
        <w:br/>
        <w:t>müssen sie wohl aus Noth essen,</w:t>
        <w:br/>
        <w:t>(die andern Küchen-Kráuter, so sie</w:t>
        <w:br/>
        <w:t>sich führen, zeitlich aufgegessen wer</w:t>
        <w:br/>
        <w:t>damit sie nicht durch die große His</w:t>
        <w:br/>
        <w:t>und Veränderung der Lufft gerfau</w:t>
        <w:br/>
        <w:t>, and unnütze verlohren gehen: daher:</w:t>
        <w:br/>
        <w:t>ehmen sie deren eine ziemliche Menge</w:t>
        <w:br/>
        <w:t>auf die Reise, weil sie sehr lang</w:t>
        <w:br/>
        <w:t>gehalten, und nach der andern</w:t>
        <w:br/>
        <w:t>sumption bey den übrigen Schiffs</w:t>
        <w:br/>
        <w:t>eisen noch sehr wohl können genus</w:t>
        <w:br/>
        <w:t>und zur Gesundheit gebrauchet</w:t>
        <w:br/>
        <w:t>den.</w:t>
        <w:br/>
        <w:br/>
        <w:t>Was soll ich sagen von denen Was</w:t>
        <w:br/>
        <w:t>und andern Melonen, welche daselbst</w:t>
        <w:br/>
        <w:t>gleichfals viel grösser, auch in grössere</w:t>
        <w:br/>
        <w:t>Menge als in Europa wachsen, und Capo be</w:t>
        <w:br/>
        <w:t>gleichwohl der Gesundheit im geringsten beit nich</w:t>
        <w:br/>
        <w:t>keinen Schaden zubringen? Was soll ich</w:t>
        <w:br/>
        <w:t>von den grossen Gurcken erwehnet, die</w:t>
        <w:br/>
        <w:t>teutschland so verachtet sind, daß man</w:t>
        <w:br/>
        <w:t>auch im Sprichwort saget; wenn ein</w:t>
        <w:br/>
        <w:t>Gurcken-Salat mit Del, Essig und Pfef</w:t>
        <w:br/>
        <w:t>fer noch so gut gemachet sen, so sey er</w:t>
        <w:br/>
        <w:t>dennoch noch gut genug, um weges</w:t>
        <w:br/>
        <w:t>werffen zu werden, darum, weil man</w:t>
        <w:br/>
        <w:t>ihn vor ganz ungefunde urtheilet; da er</w:t>
        <w:br/>
        <w:t>doch an diesem Vorgebürge, auch in</w:t>
        <w:br/>
        <w:t>greffer Menge gegessen, der Gesundheit</w:t>
        <w:br/>
        <w:t>dennoch keinen Schaden zufüget, viel</w:t>
        <w:br/>
        <w:t>mehr aber, **unausgepreffet** confumiret,</w:t>
        <w:br/>
        <w:t>sehr gesund ist, wie ich selbsten vielfältig</w:t>
        <w:br/>
        <w:t>erfahren, wenn eine gute Schüssel voll</w:t>
        <w:br/>
        <w:t>zu mir genommen.</w:t>
        <w:br/>
        <w:br/>
        <w:t>Ich übergehe mit Fleiß noch viele ans</w:t>
        <w:br/>
        <w:t>re, die der Gesundheit eben so wenig scha</w:t>
        <w:br/>
        <w:t>den, als diese, von welchen aneto Mel</w:t>
        <w:br/>
        <w:t>dung gethan habe. Ich will dahero nur Besonder</w:t>
        <w:br/>
        <w:t>noch von zweyen, die Fremden in Teutsch Sala</w:t>
        <w:br/>
        <w:t>land gar nicht bekandt sind, anzeigen, daß genannt</w:t>
        <w:br/>
        <w:t>auch dieselben sehr gesund und delicat,</w:t>
        <w:br/>
        <w:t>auch grösser und schöner wachsen, als sie</w:t>
        <w:br/>
        <w:t>in ihren eingeben Vaterlande thun oder</w:t>
        <w:br/>
        <w:t>gethan haben. Das eine ist eine Art eis</w:t>
        <w:br/>
        <w:t>nes Salats, den die Einwohner so wohl</w:t>
        <w:br/>
        <w:t>hier als an andern Orten Porcellan nens</w:t>
        <w:br/>
        <w:t>nen. Er wächset zwar überall, sonders</w:t>
        <w:br/>
        <w:t>lich aber auf der Inful Acennan, allwo</w:t>
        <w:br/>
        <w:t>ihn der Herz Probst und Königl. Dánie</w:t>
        <w:br/>
        <w:t>sche Mißionarius Ziegenbalg, wie er in</w:t>
        <w:br/>
        <w:t>feiner kurzen Relation von seiner Reife</w:t>
        <w:br/>
        <w:t>aus Indien nach Europa pag. 11. bericht</w:t>
        <w:br/>
        <w:t>tet gesehen und gegessen hat : und denn</w:t>
        <w:br/>
        <w:t>auf der Taren-Inful, welche ungefähr</w:t>
        <w:br/>
        <w:t>30. Meilen von dem Vorgebürge, nahe</w:t>
        <w:br/>
        <w:t>bey dem Haven **deSaldanha** lieget. Man</w:t>
        <w:br/>
        <w:t>findet ihn an beyden Orten so überflüssig,</w:t>
        <w:br/>
        <w:t>und häuffig, daß offtmals ganze Schaf</w:t>
        <w:br/>
        <w:t>fe davon ihr Vol genugsam erquicken,</w:t>
        <w:br/>
        <w:t>und statt anderer frischer Kräuter, erla</w:t>
        <w:br/>
        <w:t>ben können.</w:t>
        <w:br/>
        <w:br/>
        <w:t>Wenn man diesen Porcellan - Sa Bey wa</w:t>
        <w:br/>
        <w:t>lat bey und mit Schaafs Fleisch kochet, en er gu</w:t>
        <w:br/>
        <w:t>giebt es eine sehr gute und gesund Speise, und gest</w:t>
        <w:br/>
        <w:t>bekommet auch einen überaus angeneh; ist.</w:t>
        <w:br/>
        <w:t>men Geschmack. Ben gebratenen Caninis</w:t>
        <w:br/>
        <w:t>**chenschmecket** es, wenn er mit Del</w:t>
        <w:br/>
        <w:t>und Gib angemacht, abermals sehr</w:t>
        <w:br/>
        <w:t>wohl, und bekommet denen Krancken</w:t>
        <w:br/>
        <w:t>nicht übel; wenn aber die Caninichen</w:t>
        <w:br/>
        <w:t>gekochet, oder vielmehr mit diesem Sas</w:t>
        <w:br/>
        <w:t>lat vorhero ein klein wenig abgekocht</w:t>
        <w:br/>
        <w:t>werden, dienet er absonderlich den</w:t>
        <w:br/>
        <w:t>Elenden, die auf einer langen Reise den</w:t>
        <w:br/>
        <w:t>R</w:t>
        <w:br/>
        <w:t>Scorbut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159.txt</w:t>
      </w:r>
    </w:p>
    <w:p>
      <w:r>
        <w:t>Erster Theil. X. Brief. 2c.</w:t>
        <w:br/>
        <w:br/>
        <w:t>Scorbut oder Scharbock bekommen und</w:t>
        <w:br/>
        <w:t>starck mit demselben angestecket seyn. !</w:t>
        <w:br/>
        <w:t>Die andere fremde Garten Speise,</w:t>
        <w:br/>
        <w:t>welche aus Ost Indien hieher gebracht</w:t>
        <w:br/>
        <w:t>worden, und nunmehro so gut als in ih</w:t>
        <w:br/>
        <w:t>rem eigenen Vaterlande, ja wo dem</w:t>
        <w:br/>
        <w:t>Hern Georg Meister in seinem OstIndianischen</w:t>
        <w:br/>
        <w:t>Indianischen Lust Gärtner pag. 102zu</w:t>
        <w:br/>
        <w:t>zu glauben, viel besser an diesem Vorgebürge,</w:t>
        <w:br/>
        <w:t>als in Ost Indien selber wachs</w:t>
        <w:br/>
        <w:t>set. Sie heisset überall bey den India</w:t>
        <w:br/>
        <w:t>nern, ingleichen auch auf der Inful</w:t>
        <w:br/>
        <w:t>S. Jago, woselbst ich sie das allererste mal</w:t>
        <w:br/>
        <w:t>gesehen und gegessen habe, Batatas,</w:t>
        <w:br/>
        <w:t>und siehet einer weissen Rübe nicht viel</w:t>
        <w:br/>
        <w:t>ungleich, ausser daß diese unten spießig</w:t>
        <w:br/>
        <w:t>zulaufet, jene aber die Batatas eben</w:t>
        <w:br/>
        <w:t>dick bleibet. Es sind aber deren zweyer:</w:t>
        <w:br/>
        <w:t>ley Gattungen, davon die eine aussen</w:t>
        <w:br/>
        <w:t>dig ganz weiß aussehet, als eine weisse</w:t>
        <w:br/>
        <w:t>Rübe; die andere hingegen hat oben eis</w:t>
        <w:br/>
        <w:t>ne hoch rothe Rosen Farbe, eben gleich</w:t>
        <w:br/>
        <w:t>wie bey uns die Sommer Rettige has</w:t>
        <w:br/>
        <w:t>ben: die Roth farbigen aber sind die</w:t>
        <w:br/>
        <w:t>besten.</w:t>
        <w:br/>
        <w:br/>
        <w:t>Die Griffe dieser Batatas - Burs</w:t>
        <w:br/>
        <w:t>Bel übersteiget eine weisse Rübe sehr</w:t>
        <w:br/>
        <w:t>viel. Denn sie wieget gemeiniglich 6. 8auch</w:t>
        <w:br/>
        <w:t>wohl 10. Pfund, dergleichen die</w:t>
        <w:br/>
        <w:t>weissen Rüben schwerlich irgends in der</w:t>
        <w:br/>
        <w:t>Welt werden wagen, wenigstens habe</w:t>
        <w:br/>
        <w:t>ich sie nirgends von solcher Grösse gehe</w:t>
        <w:br/>
        <w:t>hen: dahero können sich eine ziemliche</w:t>
        <w:br/>
        <w:t>Menge Menschen an dreyen oder vieren</w:t>
        <w:br/>
        <w:t>satt essen, wenn sie auch gleich noch so</w:t>
        <w:br/>
        <w:t>hungerig sind, oder sonsten ihr Appetit</w:t>
        <w:br/>
        <w:t>eine ziemliche Portion erfodert, weil sie</w:t>
        <w:br/>
        <w:t>an und vor sich selbsten sehr sättigen, und</w:t>
        <w:br/>
        <w:t>haben sehr naarhafft seynein</w:t>
        <w:br/>
        <w:t>man sie mit Schaafs- oder</w:t>
        <w:br/>
        <w:t>Hammel Fleisch kochet, so schmecken</w:t>
        <w:br/>
        <w:t>sie überaus wohl, und bey nahe als Erdbirnen;</w:t>
        <w:br/>
        <w:t>nur daß sie den Magen nicht so</w:t>
        <w:br/>
        <w:t>schwer fallen zu verdauen, auch nicht so</w:t>
        <w:br/>
        <w:t>blehen, als wie diese. Ben Fischen kön</w:t>
        <w:br/>
        <w:t>nen sie auch füglich gegessen werden, und</w:t>
        <w:br/>
        <w:t>find sehr angenehm haben, wenn sie in</w:t>
        <w:br/>
        <w:t>reinen und saubern Brunnen Wasser</w:t>
        <w:br/>
        <w:t>gekochet, und also darzu gegessen, vor</w:t>
        <w:br/>
        <w:t>hero aber mit Fisch Brühe beropffet</w:t>
        <w:br/>
        <w:t>und befeuchtet oder eingebunden werden.</w:t>
        <w:br/>
        <w:br/>
        <w:t>Am allerbesten und delicatessen aber</w:t>
        <w:br/>
        <w:t>schmecken sie wen sie auf deferer-Herd</w:t>
        <w:br/>
        <w:t>unter der Asche gebraten werden. Denn</w:t>
        <w:br/>
        <w:t>alsdenn bekommen sie bey nahe den Ge</w:t>
        <w:br/>
        <w:t>schmack der gebratenen Castanien, und</w:t>
        <w:br/>
        <w:t>wird derselbe um ein ziemliches verbessert,</w:t>
        <w:br/>
        <w:t>wenn man diese Boccacii - Wurzel noch</w:t>
        <w:br/>
        <w:t>warm von einander und langlicht durch,</w:t>
        <w:br/>
        <w:t>in zwey, bey nahe gleiche Theile schneidet,</w:t>
        <w:br/>
        <w:t>darauf frische Blätter leget, und dieselbe</w:t>
        <w:br/>
        <w:t>schmelzen lásset; massen diese so viel das</w:t>
        <w:br/>
        <w:t>zu contribuiret, daß man den Kern,</w:t>
        <w:br/>
        <w:t>oder das innenwendige dieses Wurzel von</w:t>
        <w:br/>
        <w:t>der äusserlichen hart gebranden und ges</w:t>
        <w:br/>
        <w:t>beratenen Haut oder Schale, um so viel</w:t>
        <w:br/>
        <w:t>leichter abscheiden kan, daß man nicht</w:t>
        <w:br/>
        <w:t>auch zugleich etwas von dem erbrandten</w:t>
        <w:br/>
        <w:t>und der Asche selber mit in den Mund</w:t>
        <w:br/>
        <w:t>Diese Batatas Wurzel fortzu</w:t>
        <w:br/>
        <w:t>pflanzen, kan man sich zweyerley Manieren</w:t>
        <w:br/>
        <w:t>bedienen, davon die eine durch des fo</w:t>
        <w:br/>
        <w:t>Krauts Randen gefchicht, welche lang pi</w:t>
        <w:br/>
        <w:t>auf der Fläche des Feldes einlauffen, und</w:t>
        <w:br/>
        <w:t>Blätter haben, die denen Keusches</w:t>
        <w:br/>
        <w:t>Rosen, oder denen Malva Blättern</w:t>
        <w:br/>
        <w:t>nicht ungleich seyn. Wenn nun die</w:t>
        <w:br/>
        <w:t>Wurzel ausgegraben wird, so zimmet</w:t>
        <w:br/>
        <w:t>man diese Dancken von dem Felde hins</w:t>
        <w:br/>
        <w:t>weg, und bewahret sie, biß die Zeit,</w:t>
        <w:br/>
        <w:t>neue zu pflanzen herbey nahet. Selbig</w:t>
        <w:br/>
        <w:t>ge bricht aber gemeiniglich im Augusto</w:t>
        <w:br/>
        <w:t>oder September herein: und werden alss</w:t>
        <w:br/>
        <w:t>denn die Randen, welche etliche Ellen</w:t>
        <w:br/>
        <w:t>lang wachsen, als ein Ring so lang zu</w:t>
        <w:br/>
        <w:t>sammen gewickelt, biß man ein Stück</w:t>
        <w:br/>
        <w:t>derselben ganz in einander geschlungen,</w:t>
        <w:br/>
        <w:t>und als einen Circkel in einander geloch</w:t>
        <w:br/>
        <w:t>ten hat: hernach machet man ein rundes</w:t>
        <w:br/>
        <w:t>Loch, ungefähr eines halben Schuhes</w:t>
        <w:br/>
        <w:t>tieff, in das Feld, in welches sie sollen</w:t>
        <w:br/>
        <w:t>bepflanzet werden, und leget diese zu</w:t>
        <w:br/>
        <w:t>fammen geschlungene Randen hinein, be</w:t>
        <w:br/>
        <w:t>decket sie wieder mit Erde, und läsfet sie</w:t>
        <w:br/>
        <w:t>dem gütigen Himmel über. Bel Pf</w:t>
        <w:br/>
        <w:t>Die andere Manier, diese Batatas zu i</w:t>
        <w:br/>
        <w:t>pflanzen bestehet darinnen, daß man die be</w:t>
        <w:br/>
        <w:t>Frucht oder die Boccacii Wurzel selber die</w:t>
        <w:br/>
        <w:t>zimmet, und in runde Scheiben</w:t>
        <w:br/>
        <w:t>gleich etwa einer Gucke, doch etwas</w:t>
        <w:br/>
        <w:t>dicker, zerschneidet, selbige hernach in die</w:t>
        <w:br/>
        <w:t>Erde stecket, und fortwachsen **läffetBeyde**</w:t>
        <w:br/>
        <w:t>diese Mandiren seyn gut und richtig</w:t>
        <w:br/>
        <w:t>befunden worden, die andere haben hers</w:t>
        <w:br/>
        <w:t>nach die hiesige Einwohner selber probiert,</w:t>
        <w:br/>
        <w:t>und gleichermassen gut befunden;</w:t>
        <w:br/>
        <w:t>wie denn beyde Manieren noch alle Jahre</w:t>
        <w:br/>
        <w:t>richtig angehen, ahnerachtet sie nicht wie</w:t>
        <w:br/>
        <w:t>der Hopffen behacket werden, wie gedach</w:t>
        <w:br/>
        <w:t>ter Meister loc. cit. schreibet, daß in</w:t>
        <w:br/>
        <w:t>Indien auf Java, der Malaccischen und</w:t>
        <w:br/>
        <w:t>Malabarischen Kiste geschehen müsse.</w:t>
        <w:br/>
        <w:br/>
        <w:t>Viele andere Kräuter und Wurzeln</w:t>
        <w:br/>
        <w:t>übergehe mit Fleiß, weil mich ohne dem</w:t>
        <w:br/>
        <w:t>lange genug in dieser Materie aufgeh</w:t>
        <w:br/>
        <w:t>ten; vornehmlich aber darum, weil nicht</w:t>
        <w:br/>
        <w:t>allein die Europäer, sondern auch die</w:t>
        <w:br/>
        <w:t>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160.txt</w:t>
      </w:r>
    </w:p>
    <w:p>
      <w:r>
        <w:t>Erster Theil. X. Brief. 2.</w:t>
        <w:br/>
        <w:br/>
        <w:t>Hottentotten sich núßlich bedienen, das</w:t>
        <w:br/>
        <w:t>o dieselbige ohnedem noch werden vor</w:t>
        <w:br/>
        <w:t>men mussen; theils wenn ich von</w:t>
        <w:br/>
        <w:t>Regno vegetabili in einem aeson</w:t>
        <w:br/>
        <w:t>n Briefe handeln; theils auch, wenn</w:t>
        <w:br/>
        <w:t>den Hottentotten schreiben, und</w:t>
        <w:br/>
        <w:t>onderlich von ihren gewöhnlichen</w:t>
        <w:br/>
        <w:t>peisen handeln werde. Aniezo muß</w:t>
        <w:br/>
        <w:t>inem Versprechen gemäß, noch der</w:t>
        <w:br/>
        <w:t>aum und Obst Früchte gedencken,</w:t>
        <w:br/>
        <w:t>zeigen, daß auch allhier kein Man</w:t>
        <w:br/>
        <w:t>sondern ein weit gröberer Vberfluß</w:t>
        <w:br/>
        <w:t>, als bey uns in Teutschland, oder</w:t>
        <w:br/>
        <w:t>ende in Europa: und daß dieselbe der</w:t>
        <w:br/>
        <w:t>rundheit, wenn auch gleich ein Excess</w:t>
        <w:br/>
        <w:t>innen begangen wird, ganz und gar</w:t>
        <w:br/>
        <w:t>ats schaden.</w:t>
        <w:br/>
        <w:br/>
        <w:t>Vor allen aber ist von den Africanen</w:t>
        <w:br/>
        <w:t>Bäumen, welche dasselbe vor ihr</w:t>
        <w:br/>
        <w:t>amerland erkennen, überhaupt zu ers</w:t>
        <w:br/>
        <w:t>ern, daß sie von Natur entweder uns</w:t>
        <w:br/>
        <w:t>achtbar seyn, als bey uns die Dannen,</w:t>
        <w:br/>
        <w:t>den und Fechten Bäume; oder doch</w:t>
        <w:br/>
        <w:t>he Früchte tragen, die niemaln ein</w:t>
        <w:br/>
        <w:t>ropáer hat gegessen oder auch essen</w:t>
        <w:br/>
        <w:t>men, obschon die Hottentotten sich</w:t>
        <w:br/>
        <w:t>selben bedienet, wie zu seiner Zeit mit</w:t>
        <w:br/>
        <w:t>rein anzeigen werde. Die aber aus</w:t>
        <w:br/>
        <w:t>ern Ländern, als nemlich aus Euros</w:t>
        <w:br/>
        <w:t>und Asia, hieher gebracht worden,</w:t>
        <w:br/>
        <w:t>6 entweder aus den Früchten oder</w:t>
        <w:br/>
        <w:t>er aus derselben innenwendige Kernen</w:t>
        <w:br/>
        <w:t>Saamen gezeuget, und nunmehro in</w:t>
        <w:br/>
        <w:t>her Menge überall zu finden; also, daß</w:t>
        <w:br/>
        <w:t>n bey einem mássigen Frucht Jahr,</w:t>
        <w:br/>
        <w:t>in der Wind nur die Helffte der</w:t>
        <w:br/>
        <w:t>achte an den Baumen laffet, gleich</w:t>
        <w:br/>
        <w:t>hl vor die Einwohner, und auch guten</w:t>
        <w:br/>
        <w:t>ils vor die Schiffe, genug hat.</w:t>
        <w:br/>
        <w:br/>
        <w:t>Es sind also lauter fremde Bäume</w:t>
        <w:br/>
        <w:t>denen hiesigen Europäischen Einzoh</w:t>
        <w:br/>
        <w:t>n ein gutes Labsal, Erfrischung und</w:t>
        <w:br/>
        <w:t>Mahl geben mussen; welche auch</w:t>
        <w:br/>
        <w:t>iß solche delicat: Früchte abwerffen,</w:t>
        <w:br/>
        <w:t>man sie kaum besser, ja offt nicht so</w:t>
        <w:br/>
        <w:t>in ihrem Vaterlande findet; derglei</w:t>
        <w:br/>
        <w:t>n meist alle nachfolgende seyn wers</w:t>
        <w:br/>
        <w:t>1, deren Cultur gleichwohl weder so</w:t>
        <w:br/>
        <w:t>Arbeit, noch so lange Zeit, als in an</w:t>
        <w:br/>
        <w:t>n Lándern, vornemlich in Teutsch</w:t>
        <w:br/>
        <w:t>erfodert. Denn wenn man hier</w:t>
        <w:br/>
        <w:t>Saamen, oder die Frucht selbsten,</w:t>
        <w:br/>
        <w:t>welcher der Saamen enthalten, in die</w:t>
        <w:br/>
        <w:t>bestecket, so hat man sich gewiß zu ver</w:t>
        <w:br/>
        <w:t>ern, daß bald hernach ein Baum</w:t>
        <w:br/>
        <w:t>selben Art werde hervor sprossen; wie</w:t>
        <w:br/>
        <w:t>n der Amandel-Baum, damit ich nur</w:t>
        <w:br/>
        <w:t>Erempel zum Beweiß anführe, aus</w:t>
        <w:br/>
        <w:t>Amandel Kern, der etwan vor sechs</w:t>
        <w:br/>
        <w:t>Wochen mit famt feiner harten Schale</w:t>
        <w:br/>
        <w:t>gestecket worden, vortrefflich hervor</w:t>
        <w:br/>
        <w:t>bricht, und die freudige Hoffnung mas</w:t>
        <w:br/>
        <w:t>chet, daß er wohl bekommen, auch gute</w:t>
        <w:br/>
        <w:t>Früchte tragen werde, wenn er nur zu</w:t>
        <w:br/>
        <w:t>rechter Zeit, das ist: das daran folgens</w:t>
        <w:br/>
        <w:t>de, oder längstens über zwey Jahr, vers</w:t>
        <w:br/>
        <w:t>pflanzet wird. ohne</w:t>
        <w:br/>
        <w:t>Wenn man keine Früchte auch kei wie b</w:t>
        <w:br/>
        <w:t>nen Saamen eines gewissen Baums be Bäum</w:t>
        <w:br/>
        <w:t>kommen fan, den man gerne überflüsse-men fo</w:t>
        <w:br/>
        <w:t>ger fortzählen möchte, oder auch dieselbe oclan</w:t>
        <w:br/>
        <w:t>nicht daran wenden will, so darf man nur werde</w:t>
        <w:br/>
        <w:t>einen Zweig, jedoch keinen unfruchtbar</w:t>
        <w:br/>
        <w:t>ren, oder einen solchen abschneiden, den die</w:t>
        <w:br/>
        <w:t>Holländer nur Wasser Loten, das ist: eis</w:t>
        <w:br/>
        <w:t>nen **Safftziehenden**, starck-wachsenden</w:t>
        <w:br/>
        <w:t>aber nichts tragenden Zweig nennen;</w:t>
        <w:br/>
        <w:t>sondern es wird ein solcher erfodert, von</w:t>
        <w:br/>
        <w:t>dem man bereits Früchte gesehen und ges</w:t>
        <w:br/>
        <w:t>gessen hat, wie jährlich **ohnedemhin** ges</w:t>
        <w:br/>
        <w:t>schehen muß, wenn man gute und frucht</w:t>
        <w:br/>
        <w:t>bare Baume erhalten will. Diesen stecket</w:t>
        <w:br/>
        <w:t>man in die Erde, und hält sich versichert</w:t>
        <w:br/>
        <w:t>haben, daß er werde Wurzel schiessen;</w:t>
        <w:br/>
        <w:t>wie denn unter hunderten kaum zehen</w:t>
        <w:br/>
        <w:t>seyn, die zu rücke bleiben, und verloren</w:t>
        <w:br/>
        <w:t>ren. Solche sind nun, damit auch hies vornen</w:t>
        <w:br/>
        <w:t>von einige Erempel gebe, die Quitten gesche</w:t>
        <w:br/>
        <w:t>Báume, die Feigen, Pfirschinge, Apri</w:t>
        <w:br/>
        <w:t>ofen und viele andere; von welchen,</w:t>
        <w:br/>
        <w:t>wie auch noch vielen mehrern, man schon</w:t>
        <w:br/>
        <w:t>die sattsame Erfahrung eingezogen</w:t>
        <w:br/>
        <w:t>hat. und</w:t>
        <w:br/>
        <w:t>Die dritte Weise, viele Bäume mit Culin</w:t>
        <w:br/>
        <w:t>leichter Mühe und geringen Unkosten prop</w:t>
        <w:br/>
        <w:t>fortzubringen, und anzupflanzen, beschlägt</w:t>
        <w:br/>
        <w:t>schiehet durch das bekandte Oculiren Capo</w:t>
        <w:br/>
        <w:t>wohl a</w:t>
        <w:br/>
        <w:t>und pfopffen, welches lettere die Hollán</w:t>
        <w:br/>
        <w:t>der Enten nennen. Und diese beyde Ma</w:t>
        <w:br/>
        <w:t>nieren gerathen hier so wohl, daß selten</w:t>
        <w:br/>
        <w:t>einer aussen bleiben wird; wie ich denn</w:t>
        <w:br/>
        <w:t>gesehen, daß von allen Bäumen, wel</w:t>
        <w:br/>
        <w:t>the entweder verdorret Aeste gehabt,</w:t>
        <w:br/>
        <w:t>oder in welche der so genannte Brandt,</w:t>
        <w:br/>
        <w:t>gekommen, weil sie auswendig ganz</w:t>
        <w:br/>
        <w:t>schwarz worden, und hernach verdorr</w:t>
        <w:br/>
        <w:t>ret, diese ieztgedachte Aeste abgebähet,</w:t>
        <w:br/>
        <w:t>und hernach an deren Stelle kleine Zweis</w:t>
        <w:br/>
        <w:t>ge darauf bepflanzet oder bepfropffet</w:t>
        <w:br/>
        <w:t>worden sind; die alle, wenn man auch</w:t>
        <w:br/>
        <w:t>gleich auf einen solchen abgesägten Aft</w:t>
        <w:br/>
        <w:t>drey junge Zweige gepestet, sehr wohl</w:t>
        <w:br/>
        <w:t>bekommen, und wenig Jahr hernach,</w:t>
        <w:br/>
        <w:t>nicht allein ein starkes Holz gemachet,</w:t>
        <w:br/>
        <w:t>sondern auch reichlich Früchte getragen</w:t>
        <w:br/>
        <w:t>haben und dieses gehet mit solchen</w:t>
        <w:br/>
        <w:t>guten Success an, daß auch selten zwen</w:t>
        <w:br/>
        <w:t>von hunderten verderben, und die Ars beit</w:t>
        <w:br/>
        <w:t>R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161.txt</w:t>
      </w:r>
    </w:p>
    <w:p>
      <w:r>
        <w:t>Erster Theil. x Brief. 2c.</w:t>
        <w:br/>
        <w:br/>
        <w:t>eit vergebens seyn lassen, wenn man</w:t>
        <w:br/>
        <w:t>anders recht damit verfahren hat.</w:t>
        <w:br/>
        <w:t>Diese just gedachte gepflanzte, gesteck</w:t>
        <w:br/>
        <w:t>und gepelzte Báume gerathen dem</w:t>
        <w:br/>
        <w:t>ach hier über alle affen wool. Noch weit</w:t>
        <w:br/>
        <w:t>effer und angenehmer aber ist die Frucht</w:t>
        <w:br/>
        <w:t>erselben, welche man schon gemeiniglich</w:t>
        <w:br/>
        <w:t>n dritten, lángstens aber im vierdten</w:t>
        <w:br/>
        <w:t>Jahr davon zugewarten hat. Wie mir</w:t>
        <w:br/>
        <w:t>enn sehr wohl bewust ist, daß ich an vies</w:t>
        <w:br/>
        <w:t>en Orten, sonderlich aber an den Stein</w:t>
        <w:br/>
        <w:t>Bergen bey Heren Nicolao **Oortimans**,</w:t>
        <w:br/>
        <w:t>ind in Hottentotte Holland bey Herm</w:t>
        <w:br/>
        <w:t>an der Heyde, ingleichen auch auf</w:t>
        <w:br/>
        <w:t>Sorguliet, bey Heren Johannes Buler,</w:t>
        <w:br/>
        <w:t>gewesenen Land-drost, ihren allers</w:t>
        <w:br/>
        <w:t>eits überaus luftigen Gütern, sehr offt</w:t>
        <w:br/>
        <w:t>nd vielmals von dergleichen angeneh</w:t>
        <w:br/>
        <w:t>hen Früchten gegessen habe.</w:t>
        <w:br/>
        <w:br/>
        <w:t>Doch was ich biß anhero in genere</w:t>
        <w:br/>
        <w:t>on allen Gärten gesagt habe, das will</w:t>
        <w:br/>
        <w:t>un absonderlich von der Illustren Compagnie</w:t>
        <w:br/>
        <w:t>ihrem überaus grossen, schönen,</w:t>
        <w:br/>
        <w:t>erblichen und curieusen Garten beweis</w:t>
        <w:br/>
        <w:t>en, den sie in der Tafel Valley</w:t>
        <w:br/>
        <w:t>oberhalb der Kirchen und dem Sie</w:t>
        <w:br/>
        <w:t>hen-Haus angebeget: in welchem drey</w:t>
        <w:br/>
        <w:t>Jahre zu wohnen das Glücke und die hoe</w:t>
        <w:br/>
        <w:t>Gunst genossen. Ich bedinge mir aber</w:t>
        <w:br/>
        <w:t>us, daß nicht den ganzen Garten, wels</w:t>
        <w:br/>
        <w:t>her 19. Morgen groß ist, zu beschreiben</w:t>
        <w:br/>
        <w:t>vornehme. Denn dieses erfodert einen</w:t>
        <w:br/>
        <w:t>sonderlichen und weitläufftigen Brief;</w:t>
        <w:br/>
        <w:t>ondern ich will nur anweisen, welche</w:t>
        <w:br/>
        <w:t>Baume auf besagte dreifache Weise das</w:t>
        <w:br/>
        <w:t>innen sind groß gezogen und gewonnen</w:t>
        <w:br/>
        <w:t>worden.</w:t>
        <w:br/>
        <w:br/>
        <w:t>Hier findet man nun affer einem ab</w:t>
        <w:br/>
        <w:t>sonderlichen Werck oder Viereck, welhes</w:t>
        <w:br/>
        <w:t>zur Baum Schule und Gewiß</w:t>
        <w:br/>
        <w:t>ung junger Baume verordnet ist, an</w:t>
        <w:br/>
        <w:t>er Mauer nach einander eingepflanzet</w:t>
        <w:br/>
        <w:t>ie schönsten Apricosen Baume, welche</w:t>
        <w:br/>
        <w:t>ehr viele und grosse Früchte geben; deren</w:t>
        <w:br/>
        <w:t>angenehme gelbe Farbe zwischen den</w:t>
        <w:br/>
        <w:t>grünen Blättern eine überaus schöne</w:t>
        <w:br/>
        <w:t>Schattierung machet: der delicate Ges</w:t>
        <w:br/>
        <w:t>schmack aber der Früchte selber, dem</w:t>
        <w:br/>
        <w:t>Deren ein treffliches Labsal, und dem</w:t>
        <w:br/>
        <w:t>Munde eine angenehme Lieblichkeit ver</w:t>
        <w:br/>
        <w:t>fachet. Zwischen diesen trifft man die</w:t>
        <w:br/>
        <w:t>grosse, hohe und breit um sich greifende</w:t>
        <w:br/>
        <w:t>Amandel Bäume an, welche dem Gez</w:t>
        <w:br/>
        <w:t>achte eine schöne Veränderung, deren</w:t>
        <w:br/>
        <w:t>Früchte aber dem Geschmack eine aeson</w:t>
        <w:br/>
        <w:t>ere Anmuth, und dem Leibe eine treffs</w:t>
        <w:br/>
        <w:t>iche Hertz Starckung zu wege brin</w:t>
        <w:br/>
        <w:t>en.</w:t>
        <w:br/>
        <w:br/>
        <w:t>Zwischen den Alléen oder Spa</w:t>
        <w:br/>
        <w:t>zier Gängen die von Campher, Lorbeer</w:t>
        <w:br/>
        <w:t>und vielen andern fremden, meistens b</w:t>
        <w:br/>
        <w:t>Africanschen Bäumen gemachet und re</w:t>
        <w:br/>
        <w:t>gezieret find, trifft man in befordern Fas f</w:t>
        <w:br/>
        <w:t>achern oder Percken, die schönste dunckel</w:t>
        <w:br/>
        <w:t>rothe Pfirschinge, von solcher Grösse und</w:t>
        <w:br/>
        <w:t>Angenehmheit des Geschmacks an, daß</w:t>
        <w:br/>
        <w:t>nicht glaube, ob sie an einem andern Ort</w:t>
        <w:br/>
        <w:t>besser wachsen können. Nebst diesen ste</w:t>
        <w:br/>
        <w:t>hen die herzliche und liebliche Granats</w:t>
        <w:br/>
        <w:t>Aepffel Bäume, deren Früchte so zierlich</w:t>
        <w:br/>
        <w:t>in das Aug fallen, daß man sich nicht fatt un</w:t>
        <w:br/>
        <w:t>daran sehen kan. Wenn aber der Mund no</w:t>
        <w:br/>
        <w:t>von deren innenwendige hefftigen und</w:t>
        <w:br/>
        <w:t>blut rothen Kernen geneßet wird, empfin</w:t>
        <w:br/>
        <w:t>det man gewiß was ungemeines in denen</w:t>
        <w:br/>
        <w:t>selben, welches so wohl delicat, als auch</w:t>
        <w:br/>
        <w:t>fehr gesund ist; wie denn selbsten die du</w:t>
        <w:br/>
        <w:t>herliche dicke Schaare betrucknet oder ge</w:t>
        <w:br/>
        <w:t>dörret, sehr wohl wider die rothe Ruhr</w:t>
        <w:br/>
        <w:t>einer gemeinen und fast durchgehenden</w:t>
        <w:br/>
        <w:t>Kranckheit in Ost Indien, zu gebraus</w:t>
        <w:br/>
        <w:t>chen ist. u וח</w:t>
        <w:br/>
        <w:t>Was soll ich von den vielerley gelben si</w:t>
        <w:br/>
        <w:t>Früchten sagen, die in diesem Garten</w:t>
        <w:br/>
        <w:t>häuffig und in grosser Menge eingepfalt</w:t>
        <w:br/>
        <w:t>Bet worden? die man bald Sinas - Aepe of</w:t>
        <w:br/>
        <w:t>fel, bald Lemonien, davon die besten auf</w:t>
        <w:br/>
        <w:t>Drakenstein bey François du Toit gehe</w:t>
        <w:br/>
        <w:t>hen und gegessen habe; bald Oranienapfel,</w:t>
        <w:br/>
        <w:t>bald Citronen, bald Pommes</w:t>
        <w:br/>
        <w:t>rangen 2c. nennet; welche alle theils an</w:t>
        <w:br/>
        <w:t>Grosse, theils an höherer und bleichere</w:t>
        <w:br/>
        <w:t>Farbe zu erkennen, und zu unterscheiden</w:t>
        <w:br/>
        <w:t>find. Es dancket mich besser wenn ich das</w:t>
        <w:br/>
        <w:t>von stille schweige, als viele Worte mache;</w:t>
        <w:br/>
        <w:t>weil doch schon sehr viele Auctores ihrer</w:t>
        <w:br/>
        <w:t>überflüssig Meldung gethan, und das nö</w:t>
        <w:br/>
        <w:t>teige davon bekandt gemachet haben. fer</w:t>
        <w:br/>
        <w:t>So will ich auch nicht von den Apponis</w:t>
        <w:br/>
        <w:t>schen rothen, und zwischen denen grünen te</w:t>
        <w:br/>
        <w:t>Blättern sehr wol abstechenden Aepffeln; bo</w:t>
        <w:br/>
        <w:t>desgleichen aach von denen grossen Pom te</w:t>
        <w:br/>
        <w:t>allmufen, wie sie die Holländer nennen,</w:t>
        <w:br/>
        <w:t>oder nach der Maleyer und anderer In</w:t>
        <w:br/>
        <w:t>dianer Mund- Art, von Anschanen</w:t>
        <w:br/>
        <w:t>nichts gedencken, weil mir annoch bewust,</w:t>
        <w:br/>
        <w:t>in dester Georg Meisters seinem Ori</w:t>
        <w:br/>
        <w:t>centralisch Indianischen Kunst- und Lustgärtner</w:t>
        <w:br/>
        <w:t>pap. 85. genugsame warhafftig</w:t>
        <w:br/>
        <w:t>ge Nachricht davon gefunden zu haben</w:t>
        <w:br/>
        <w:t>auf welche ich mich hierinnen Kürze hal</w:t>
        <w:br/>
        <w:t>ber beziehe. Noch weniger will viele Wor</w:t>
        <w:br/>
        <w:t>te von Mispeln, welschen Nüssen, Quit</w:t>
        <w:br/>
        <w:t>ten, Aepffeln und Birnen machen, 2c.</w:t>
        <w:br/>
        <w:br/>
        <w:t>weil deren Natur uns Europäern ohne</w:t>
        <w:br/>
        <w:t>dem genugsam bekandt ist: obgleich bey</w:t>
        <w:br/>
        <w:t>allen diesen Früchten zu erinnern wäre,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162.txt</w:t>
      </w:r>
    </w:p>
    <w:p>
      <w:r>
        <w:t>Erster Theil. X. Brief: c.</w:t>
        <w:br/>
        <w:br/>
        <w:t>aß sie hier an diesem Vorgebürge, viel</w:t>
        <w:br/>
        <w:t>rosser und schmackhafter wachsen, als</w:t>
        <w:br/>
        <w:t>Europa, ihrem ersten Stamm Hause</w:t>
        <w:br/>
        <w:t>aber.</w:t>
        <w:br/>
        <w:br/>
        <w:t>Von den Castanien sage nur so</w:t>
        <w:br/>
        <w:t>viel, daß dieses die höchsten und grö</w:t>
        <w:br/>
        <w:t>en Baume seyn, welche in diesem</w:t>
        <w:br/>
        <w:t>angen Garten anzutreffen. Sie tha</w:t>
        <w:br/>
        <w:t>En auch ein absonderliches grosses Werck</w:t>
        <w:br/>
        <w:t>nen, das ohngefähr eines Morgens</w:t>
        <w:br/>
        <w:t>coß ist; welches diese besondere Be</w:t>
        <w:br/>
        <w:t>teylichkeit hat, daß man unter dem</w:t>
        <w:br/>
        <w:t>Schatten dieser Bäume, so wohl vor der</w:t>
        <w:br/>
        <w:t>**CaufamenSonnen** Hie bedecket stehen,</w:t>
        <w:br/>
        <w:t>s auch von dem erschrecklich starcken</w:t>
        <w:br/>
        <w:t>Süd-Osten: Wind beschawet, und un</w:t>
        <w:br/>
        <w:t>angefochten bleiben fan. Es ist dieses</w:t>
        <w:br/>
        <w:t>Werck eben um solcher Bequemlichkeit</w:t>
        <w:br/>
        <w:t>allen auch noch bequemer zu allerhand</w:t>
        <w:br/>
        <w:t>ribes Ebungen, sonderlich aber zum</w:t>
        <w:br/>
        <w:t>Tegel Schieben, zum Tanzen 2c. ge:</w:t>
        <w:br/>
        <w:t>achet worden; indem er mit einer Tafel</w:t>
        <w:br/>
        <w:t>nd mit Dancken, wie nicht weniger mit</w:t>
        <w:br/>
        <w:t>nem viereckigen fundament versehen,</w:t>
        <w:br/>
        <w:t>if welchem die Kegel stehen können, das</w:t>
        <w:br/>
        <w:t>it dem Werck an seiner gleichen Fläche</w:t>
        <w:br/>
        <w:t>in Schaden davon zuwachsen möge.</w:t>
        <w:br/>
        <w:br/>
        <w:t>Benn die Früchte dieser Bäume zeitig</w:t>
        <w:br/>
        <w:t>nd, findet man jährlich eine solche</w:t>
        <w:br/>
        <w:t>Menge an, und unter denenselben, die</w:t>
        <w:br/>
        <w:t>18 der äussern Schale heraus, und her:</w:t>
        <w:br/>
        <w:t>O fallen, daß man sich billich verwun</w:t>
        <w:br/>
        <w:t>rn muß. Sie geben zwar den Cumäischen</w:t>
        <w:br/>
        <w:t>an Güte nichts nach gleich</w:t>
        <w:br/>
        <w:t>ol aber kan man sie nicht so lang,</w:t>
        <w:br/>
        <w:t>8 in Europa bewahren, weil sie als</w:t>
        <w:br/>
        <w:t>nn mit dem Alter auch einige Záhigs</w:t>
        <w:br/>
        <w:t>it an sich nehmen.</w:t>
        <w:br/>
        <w:br/>
        <w:t>Die vielerley Arten von Feigen, so</w:t>
        <w:br/>
        <w:t>an in diesem Garten antrifft, sind über</w:t>
        <w:br/>
        <w:t>is delicat und groß; sonderlich aber sind</w:t>
        <w:br/>
        <w:t>jenigen die grösten und gewißlich auch</w:t>
        <w:br/>
        <w:t>e besten, welche man Bilang nennetSie</w:t>
        <w:br/>
        <w:t>wachsen an einer Pflanze, die alle</w:t>
        <w:br/>
        <w:t>jhre, wenn sie ihre Früchte getragen,</w:t>
        <w:br/>
        <w:t>fället, vermeldet und verfaulet: aus</w:t>
        <w:br/>
        <w:t>rer Wurzel aber kommen offt zwey,</w:t>
        <w:br/>
        <w:t>ey und mehr junge hervor, die eben</w:t>
        <w:br/>
        <w:t>eich ihren ersten Stamm zeigen, nach</w:t>
        <w:br/>
        <w:t>trageiner Frucht umfallen und gerwel</w:t>
        <w:br/>
        <w:t>en. Der Stamm bestehet aus keinem</w:t>
        <w:br/>
        <w:t>ols, gleich sonsten die Baume haben;</w:t>
        <w:br/>
        <w:t>ndern die Blätter, welche sehr groß</w:t>
        <w:br/>
        <w:t>id breit, also daß sich ein Mann</w:t>
        <w:br/>
        <w:t>rein solte wickeln können, oder deutlich</w:t>
        <w:br/>
        <w:t>zu sagen die 6. biß 7. Ellen lang, und.</w:t>
        <w:br/>
        <w:br/>
        <w:t>llen breit seyn, schliessen sich von unten</w:t>
        <w:br/>
        <w:t>auf zusammen und übereinander, und</w:t>
        <w:br/>
        <w:t>iren also einen runden Stamm. the</w:t>
        <w:br/>
        <w:t>Die Blüthe besteht aus 4. grossen Bláts</w:t>
        <w:br/>
        <w:t>tern, die sich in Form einer Glocke zu br</w:t>
        <w:br/>
        <w:t>sammen schliessen, und vorne an dem</w:t>
        <w:br/>
        <w:t>Stengel, an welchen 50. und mehr Feis</w:t>
        <w:br/>
        <w:t>gen hangen, der auch dahero länger denn</w:t>
        <w:br/>
        <w:t>ein Arm ist, zusamt den Früchten an</w:t>
        <w:br/>
        <w:t>den Tag kommet; auch daran **hangenbleibet**,</w:t>
        <w:br/>
        <w:t>und nicht cher abfallet, biß die</w:t>
        <w:br/>
        <w:t>Frucht will reiff werden, die blaulecht,</w:t>
        <w:br/>
        <w:t>oder vielmehr Purpur roth anduse</w:t>
        <w:br/>
        <w:t>hen ist. Don</w:t>
        <w:br/>
        <w:t>Der zuvor angeführte Herz Georg wei</w:t>
        <w:br/>
        <w:t>Meister loc. cit. p. 8o. feq. berichtet, daß er</w:t>
        <w:br/>
        <w:t>die Christen in Syrien von dieser Frucht Feig</w:t>
        <w:br/>
        <w:t>glauben, als ob es eben eine solche sen ge</w:t>
        <w:br/>
        <w:t>wesen, von welcher unsere Stamm-El</w:t>
        <w:br/>
        <w:t>tern im Paradies, Adam und Etage</w:t>
        <w:br/>
        <w:t>gessen haben, welche in der H. Schrifft</w:t>
        <w:br/>
        <w:t>ein Apffel genennet werde: dahero wur</w:t>
        <w:br/>
        <w:t>de sie bey den Heyden noch Paradeiß</w:t>
        <w:br/>
        <w:t>Aepffel genennet; und die Portugiesen</w:t>
        <w:br/>
        <w:t>wären fast eben derselbigen Meinung, aus</w:t>
        <w:br/>
        <w:t>der Ursache, weil sie innenwendige ein uns</w:t>
        <w:br/>
        <w:t>eckel-áderiches Areus, wenn man sie von</w:t>
        <w:br/>
        <w:t>einander schnitte, præfentire; ja sie hiel</w:t>
        <w:br/>
        <w:t>ten das von einander Schneiden vor ei</w:t>
        <w:br/>
        <w:t>ne grosse Sünde: wolten und sähen das</w:t>
        <w:br/>
        <w:t>hero lieber, daß man sie von einander</w:t>
        <w:br/>
        <w:t>brechen solte. Mod tor</w:t>
        <w:br/>
        <w:t>Ich lasse diese Meynung in ihrem</w:t>
        <w:br/>
        <w:t>Werth und Unwerth beruhen: sage aber, ante</w:t>
        <w:br/>
        <w:t>daß mir des Herren Meisters seine eigene den</w:t>
        <w:br/>
        <w:t>noch weniger anstehet, wenn er am ge</w:t>
        <w:br/>
        <w:t>dachten Ort davor hált, daß diese Frucht</w:t>
        <w:br/>
        <w:t>te, weil sie an einem Stengel benaam</w:t>
        <w:br/>
        <w:t>men, und also als ein Wein Traube</w:t>
        <w:br/>
        <w:t>wachsen, eben diejenige Wein Trauben</w:t>
        <w:br/>
        <w:t>wáren gewesen, welche die Kundschafften</w:t>
        <w:br/>
        <w:t>Jofuá, den Kindern Ifrael aus dem ge</w:t>
        <w:br/>
        <w:t>lobten Lande mitgebracht, und an einer</w:t>
        <w:br/>
        <w:t>Stange in das Israelitische Läger bey Jos</w:t>
        <w:br/>
        <w:t>fua gebracht hätten. Denn wie solte ich ihm</w:t>
        <w:br/>
        <w:t>hierinnen Beyfall geben können, da gar</w:t>
        <w:br/>
        <w:t>fein Safft darinnen ist, wie in den Weins</w:t>
        <w:br/>
        <w:t>Trauben seyn soll und auch ist? man findet</w:t>
        <w:br/>
        <w:t>wohl Safft, gleichwie die Feigen auch has</w:t>
        <w:br/>
        <w:t>ben: aber er hat die Eigenschafft nicht an</w:t>
        <w:br/>
        <w:t>sich wie der Wein Trauben Safft hat.</w:t>
        <w:br/>
        <w:br/>
        <w:t>Andere Ursachen gehe mit Fleiß still Des</w:t>
        <w:br/>
        <w:t>schweigend vorbey; halte mich aber ganz dand</w:t>
        <w:br/>
        <w:t>gewiß versichert, daß es eine Feige ist; dave</w:t>
        <w:br/>
        <w:t>gleichwie sie denn auch innenwendige ein</w:t>
        <w:br/>
        <w:t>solches Marck, wie andere Feigen hat.</w:t>
        <w:br/>
        <w:t>und zwar ist es wohl vielleicht cher diejeni</w:t>
        <w:br/>
        <w:t>ge Frucht, welche Gen. XXX. 14. 15. 16wie</w:t>
        <w:br/>
        <w:t>aud) Cantic. Cantic, VII. 14. Dudaim</w:t>
        <w:br/>
        <w:t>genennet wird; die aber der gelehrte</w:t>
        <w:br/>
        <w:t>Her: D. Geyer in Comment, ad Calcant,</w:t>
        <w:br/>
        <w:t>b. 1. vor eine Blume, absonderlich</w:t>
        <w:br/>
        <w:t>R 3</w:t>
        <w:br/>
        <w:t>aber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163.txt</w:t>
      </w:r>
    </w:p>
    <w:p>
      <w:r>
        <w:t>Erster Theil. X. Brief. c.</w:t>
        <w:br/>
        <w:br/>
        <w:t>er vor eine Lilie hat halten wollen, al</w:t>
        <w:br/>
        <w:t>jedoch ohne Grund. Viel wahrscheinig</w:t>
        <w:br/>
        <w:t>her hingegen verstehet unter der **Dudadiefe**</w:t>
        <w:br/>
        <w:t>Frucht Bilang genannt, der vor:</w:t>
        <w:br/>
        <w:t>etliche und grund gelehrte Her: Jobus</w:t>
        <w:br/>
        <w:t>adolfus in feinem Comment. ad Hier.</w:t>
        <w:br/>
        <w:t>Ethiop. pag. 139. feq. allwo er die</w:t>
        <w:br/>
        <w:t>Meynung weit-läufftig ausführet.</w:t>
        <w:br/>
        <w:br/>
        <w:t>Eines Baumes muß hier noch geden</w:t>
        <w:br/>
        <w:t>en welcher fehr cericus ist, und bey den</w:t>
        <w:br/>
        <w:t>Indianern so wohl, als Europäern,</w:t>
        <w:br/>
        <w:t>Le ihn durchgehends also von denen er</w:t>
        <w:br/>
        <w:t>ern nennen hören, Guajacks genennet</w:t>
        <w:br/>
        <w:t>wird. Seine Frucht gleichet der Form</w:t>
        <w:br/>
        <w:t>ach, einem Apffel, welcher gelb grün</w:t>
        <w:br/>
        <w:t>farbe ist, wen er reiff wird. Die innen</w:t>
        <w:br/>
        <w:t>endige Medulla ist Wachs gelb, und</w:t>
        <w:br/>
        <w:t>ilt viele Saamen Körner in sich, die</w:t>
        <w:br/>
        <w:t>val rund und weiß von Farbe seyn,</w:t>
        <w:br/>
        <w:t>Den gleich eine Gurde viele Saamens</w:t>
        <w:br/>
        <w:t>Cerne hat, die aber weit grösser als</w:t>
        <w:br/>
        <w:t>ese; massen des Guajacks feine ganz</w:t>
        <w:br/>
        <w:t>ein, als ungefähr eine Linse seyn. Der</w:t>
        <w:br/>
        <w:t>Geschmack dieser Frucht ist überaus ans</w:t>
        <w:br/>
        <w:t>eneam, afftig und wohlgeschmack:</w:t>
        <w:br/>
        <w:t>ie Kerne aber welche nicht zerbissen wer</w:t>
        <w:br/>
        <w:t>en, sind wie Kirschen Kerne, welche mit</w:t>
        <w:br/>
        <w:t>en Excrementis wieder fortgehen</w:t>
        <w:br/>
        <w:t>ernach Wurzel affen, und zu jungen</w:t>
        <w:br/>
        <w:t>Baumen aufschaffen.</w:t>
        <w:br/>
        <w:br/>
        <w:t>Ein mehrers will hier weder von dies</w:t>
        <w:br/>
        <w:t>em noch von andern Bäumen beseßen,</w:t>
        <w:br/>
        <w:t>weil mich ohne dem lange genug damit</w:t>
        <w:br/>
        <w:t>▪erweiset: auch meinen Worten ein</w:t>
        <w:br/>
        <w:t>Benügen gethan und berichtet habe,</w:t>
        <w:br/>
        <w:t>was von der Fruchtbarkeit des Landes</w:t>
        <w:br/>
        <w:t>beraupt zu wissen nöthig ist. Es</w:t>
        <w:br/>
        <w:t>wird sich dieselbe noch weiter und deutlich</w:t>
        <w:br/>
        <w:t>her inskünftige zeigen, wenn von denen</w:t>
        <w:br/>
        <w:t>reyen Reichen der Natur Bericht ab</w:t>
        <w:br/>
        <w:t>hatte, wie mir cheisten zu thun festiglich</w:t>
        <w:br/>
        <w:t>**orgefeßzet** habe. So fonte auch diesen</w:t>
        <w:br/>
        <w:t>Brief aneto schliessen, wenn mich nicht</w:t>
        <w:br/>
        <w:t>erinnerte versprochen zu haben, noch das</w:t>
        <w:br/>
        <w:t>eine und andere, was etwan die Natur</w:t>
        <w:br/>
        <w:t>Kunstliches in diesem Lande gebildet hat,</w:t>
        <w:br/>
        <w:t>hier beyzufügen. "</w:t>
        <w:br/>
        <w:t>Vorhero aber muß noch der Tigers</w:t>
        <w:br/>
        <w:t>Berge gedencken, deren schon offt in meis</w:t>
        <w:br/>
        <w:t>men vorhergehenden Meldung gethan</w:t>
        <w:br/>
        <w:t>vorden, und kürzlich von ihnen sagen:</w:t>
        <w:br/>
        <w:t>daß GOtt diesen Bergen etwas besondes</w:t>
        <w:br/>
        <w:t>res vor allen andern Bergen begönnet</w:t>
        <w:br/>
        <w:t>und zugeeignet hat. Denn vorhero ist</w:t>
        <w:br/>
        <w:t>gesaget worden, daß sie Korn und Wein</w:t>
        <w:br/>
        <w:t>überflüssig tragen; allermassen der</w:t>
        <w:br/>
        <w:t>Grund sehr gut dazu ist, und wofern</w:t>
        <w:br/>
        <w:t>ne nicht etwas zur Weyde vor das</w:t>
        <w:br/>
        <w:t>Bich bleiben müste, und die schweren</w:t>
        <w:br/>
        <w:t>Winde nicht schadeten, könte man biß</w:t>
        <w:br/>
        <w:t>ganz oben auf derselben Gipffel mit dem</w:t>
        <w:br/>
        <w:t>Pflug kommen. Alleine es ist auch dabey</w:t>
        <w:br/>
        <w:t>gesaget worden, daß das Wasser, wel</w:t>
        <w:br/>
        <w:t>ches in denenselben zu finden, nicht viel</w:t>
        <w:br/>
        <w:t>gut, sondern etwas salzig sen, indem es</w:t>
        <w:br/>
        <w:t>das beste durch den Regen vom Himmel</w:t>
        <w:br/>
        <w:t>erwartet; welches aber wieder ablaufet,</w:t>
        <w:br/>
        <w:t>auch von dem dürren Grunde verzehret,</w:t>
        <w:br/>
        <w:t>und eingeschlucket wird. Ber ba</w:t>
        <w:br/>
        <w:t>Berührten Bergen nun, hat GOtt von</w:t>
        <w:br/>
        <w:t>diese besondere Gutthat erwiesen, daß gewiß</w:t>
        <w:br/>
        <w:t>den ganzen Frühling hindurch, so lange a</w:t>
        <w:br/>
        <w:t>nemlich das Korn auf dem Felde stehet,</w:t>
        <w:br/>
        <w:t>und des Wachsthums bedarff, das ist:</w:t>
        <w:br/>
        <w:t>in den Monaten September, October</w:t>
        <w:br/>
        <w:t>und November, in welchen die Son</w:t>
        <w:br/>
        <w:t>nen Sie sehr penetrant, und fast uns</w:t>
        <w:br/>
        <w:t>leidlich ist; die auch die Felder gar sehr</w:t>
        <w:br/>
        <w:t>austrocknet, und den Saamen auf der</w:t>
        <w:br/>
        <w:t>nen hohen Feldern zu ersticken trachtet</w:t>
        <w:br/>
        <w:t>wenigstens dessen Wachsthum zu veros</w:t>
        <w:br/>
        <w:t>gern oder auch wohl gar zu verhindern</w:t>
        <w:br/>
        <w:t>auchet alle Nacht eine schwarzlichte</w:t>
        <w:br/>
        <w:t>Bolcke über dieselbe einstreichet: und</w:t>
        <w:br/>
        <w:t>durch ihren fruchtbaren Thau, den sie</w:t>
        <w:br/>
        <w:t>háuffig herab fallen lásset, alles was des</w:t>
        <w:br/>
        <w:t>Tages über vertrocknet und fast vers</w:t>
        <w:br/>
        <w:t>schmachtet war, wieder erquicket und er</w:t>
        <w:br/>
        <w:t>labet; also daß es die Sonnen Hiße,</w:t>
        <w:br/>
        <w:t>welche des folgenden Tages wieder dars</w:t>
        <w:br/>
        <w:t>auf-fället, desto leichter ertragen und aus</w:t>
        <w:br/>
        <w:t>stehen kan. Ich urtheile dahero, daß diese</w:t>
        <w:br/>
        <w:t>Berge darum ein so schönes und gutes</w:t>
        <w:br/>
        <w:t>Getráidt, auch überaus guten und delicate</w:t>
        <w:br/>
        <w:t>Wein geben, weil kein ander</w:t>
        <w:br/>
        <w:t>Wasser kan dazu gebracht werden, als</w:t>
        <w:br/>
        <w:t>das von dem Himmel fället. ben jun</w:t>
        <w:br/>
        <w:t>Nun will ich die fernere Curiositate Ari</w:t>
        <w:br/>
        <w:t>vorstellen, und erstlichen des an denen af</w:t>
        <w:br/>
        <w:t>oben gedachten Stein-Bergen, befindl Be</w:t>
        <w:br/>
        <w:t>chen so genannten Pringen: Castell ge wa</w:t>
        <w:br/>
        <w:t>dencken. Es ist dieses so betitulte Prin</w:t>
        <w:br/>
        <w:t>Ben-Castell eine grosse und tieffe Hole,</w:t>
        <w:br/>
        <w:t>welche die Natur selber oben unter dem</w:t>
        <w:br/>
        <w:t>Gipffel der Berge, die nach der Bay</w:t>
        <w:br/>
        <w:t>Falco zu sehen, scheinet gemachet zu</w:t>
        <w:br/>
        <w:t>haben. Denn von andern Leuten als</w:t>
        <w:br/>
        <w:t>den Hottentotten weiß man nicht, daß</w:t>
        <w:br/>
        <w:t>jemand vor der Holländer Ankunfft</w:t>
        <w:br/>
        <w:t>daselbst gewesen, welche diese graus</w:t>
        <w:br/>
        <w:t>same grosse hole solten gemachet ha</w:t>
        <w:br/>
        <w:t>ben die aber bey dieser ihrer Lan</w:t>
        <w:br/>
        <w:t>dung schon daselbst gestanden: und von</w:t>
        <w:br/>
        <w:t>den Hottentotten solches zu prælumiren,</w:t>
        <w:br/>
        <w:t>ist nicht wohl glaublich, weil</w:t>
        <w:br/>
        <w:t>sie nicht gerne eine Höle zu einem Grab in</w:t>
        <w:br/>
        <w:t>die Erde machen, woferne ihnen anders</w:t>
        <w:br/>
        <w:t>eine nahe gelegene Spelunca eines wilden</w:t>
        <w:br/>
        <w:t>Thies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164.txt</w:t>
      </w:r>
    </w:p>
    <w:p>
      <w:r>
        <w:t>Erster Theil. X. Brief. 2c.</w:t>
        <w:br/>
        <w:br/>
        <w:t>ihres bekandt ist: geschweige denn,</w:t>
        <w:br/>
        <w:t>fie ein so grosses Gewelb in den laus</w:t>
        <w:br/>
        <w:t>en Felfen folgen verfertiget haben.</w:t>
        <w:br/>
        <w:t>Diese Höhle ist grausam groß und</w:t>
        <w:br/>
        <w:t>h, daß man gar füglich :00. Mann</w:t>
        <w:br/>
        <w:t>ein lägern und apontiren konte. Der</w:t>
        <w:br/>
        <w:t>affel des Berges schliefet das Gewal</w:t>
        <w:br/>
        <w:t>so hoch, daß ich nicht anders muth</w:t>
        <w:br/>
        <w:t>en fonte, es múste über 90. Chus</w:t>
        <w:br/>
        <w:t>och, auch so weit und breit seyn, daß</w:t>
        <w:br/>
        <w:t>elbe über 40. Schuh ausmachet: al</w:t>
        <w:br/>
        <w:t>affen denn der Eingang derselben,</w:t>
        <w:br/>
        <w:t>nn man eine gute Meile von dannen,</w:t>
        <w:br/>
        <w:t>O unten aus dem Thal hinauf fiehet,</w:t>
        <w:br/>
        <w:t>em grossen Kirchen oder Schloß</w:t>
        <w:br/>
        <w:t>or vollkommen ähnlich scheinemann</w:t>
        <w:br/>
        <w:t>1709. habe mit Monfieur</w:t>
        <w:br/>
        <w:t>aderich Rolau mich hinein begeben,</w:t>
        <w:br/>
        <w:t>O weil inwendig alles bewachsen, auch</w:t>
        <w:br/>
        <w:t>che Bäume aus den Klippen her</w:t>
        <w:br/>
        <w:t>gewachsen waren; wir dahero nicht</w:t>
        <w:br/>
        <w:t>sen konten, ob auch einig Raub</w:t>
        <w:br/>
        <w:t>ier, entweder ein Low, oder ein Ty</w:t>
        <w:br/>
        <w:t>oder auch ein Woldarinnen seine</w:t>
        <w:br/>
        <w:t>wohnung: so schossen wir bey dem Einig</w:t>
        <w:br/>
        <w:t>eine Flinte hineinwarts loß, und</w:t>
        <w:br/>
        <w:t>ten dadurch zu erfahren, wie es sich</w:t>
        <w:br/>
        <w:t>halten möchte: da sich aber nichts</w:t>
        <w:br/>
        <w:t>den liesse, giengen wir zwar hinein,</w:t>
        <w:br/>
        <w:t>ten aber doch wegen erst gedachter</w:t>
        <w:br/>
        <w:t>hindernisse nicht zu recht kommen, noch</w:t>
        <w:br/>
        <w:t>was sehen; deswegen legten wir ein</w:t>
        <w:br/>
        <w:t>ases Feuer an, und branden, ver</w:t>
        <w:br/>
        <w:t>tels des dürren Grases, diese Höhle</w:t>
        <w:br/>
        <w:t>O die darinnen stehende Baume aus. .</w:t>
        <w:br/>
        <w:br/>
        <w:t>cadem sich nun der Brandt wieder geet,</w:t>
        <w:br/>
        <w:t>sahen wir uns darinnen recht um,</w:t>
        <w:br/>
        <w:t>anden auch nicht nur diese vollkommen</w:t>
        <w:br/>
        <w:t>Warheit des ebengesagten: sondern es</w:t>
        <w:br/>
        <w:t>r auch hinten an dem Ende der Höhle</w:t>
        <w:br/>
        <w:t>hein Zeichen, als ob vor diesem allda</w:t>
        <w:br/>
        <w:t>e gegraben, und also diese Höhle</w:t>
        <w:br/>
        <w:t>menschenhände gemachet worden.</w:t>
        <w:br/>
        <w:br/>
        <w:t>Wie es damit mag zugegangen seyn,</w:t>
        <w:br/>
        <w:t>nicht zu erforschen gewesen, weil feine</w:t>
        <w:br/>
        <w:t>aumenta vorhanden. Dieses weiß ich</w:t>
        <w:br/>
        <w:t>gegen sehr wohl, daß die Steine die</w:t>
        <w:br/>
        <w:t>Höhle röthlecht aussehen, und sehr</w:t>
        <w:br/>
        <w:t>ver vom Gewicht seyn; welches aber</w:t>
        <w:br/>
        <w:t>I Muthmassungen giebet, daß vor</w:t>
        <w:br/>
        <w:t>em andere Menschen daselbst müssen</w:t>
        <w:br/>
        <w:t>Deren seyn, welche vielleicht Erz ges</w:t>
        <w:br/>
        <w:t>ben haben; ausser dieser Mathmas</w:t>
        <w:br/>
        <w:t>g aber, und einem kleinen Stück</w:t>
        <w:br/>
        <w:t>dieser Steine, das ich eingesteckt</w:t>
        <w:br/>
        <w:t>e, vermag ich nichts richtiges beyzu</w:t>
        <w:br/>
        <w:t>gen.</w:t>
        <w:br/>
        <w:br/>
        <w:t>Oben auf diesem Berge, gleich über</w:t>
        <w:br/>
        <w:t>Gewölbe der Höhle, entspringet ein</w:t>
        <w:br/>
        <w:t>liebliches frisches und gesundes Brünn</w:t>
        <w:br/>
        <w:t>lein, bey dessen Wasser wir uns nieders</w:t>
        <w:br/>
        <w:t>festen, und unsere durstige Leber ers</w:t>
        <w:br/>
        <w:t>quicken. Nachgehends giengen wir</w:t>
        <w:br/>
        <w:t>über die Felfen hin, und fanden auch eis</w:t>
        <w:br/>
        <w:t>nen Stein in Form einer Statua daselbst</w:t>
        <w:br/>
        <w:t>stehen, welchem, weil er einen Stein</w:t>
        <w:br/>
        <w:t>gleichsam als ein Buch in der Hand hält,</w:t>
        <w:br/>
        <w:t>die Europäer, oder vielmehr die Hols</w:t>
        <w:br/>
        <w:t>länder den Namen beygeleget, daß sie</w:t>
        <w:br/>
        <w:t>ihn Erafmus van Rotterdam **nennentZweiffels**-frey</w:t>
        <w:br/>
        <w:t>rühret die Benennung das</w:t>
        <w:br/>
        <w:t>her, weil dieser Erafmus in der Stadt</w:t>
        <w:br/>
        <w:t>Rotterdam in einer kupfernen oder</w:t>
        <w:br/>
        <w:t>metallenen Scara dem Bold zu bes</w:t>
        <w:br/>
        <w:t>schauen aufgestellt worden. Es ist aber</w:t>
        <w:br/>
        <w:t>die Vergleichung abermals ziemlich hart</w:t>
        <w:br/>
        <w:t>und ungleich, wie deren schon mehrere</w:t>
        <w:br/>
        <w:t>sind angeführet worden.</w:t>
        <w:br/>
        <w:br/>
        <w:t>Im Heruntersteigen dieses Berges, Hat ei</w:t>
        <w:br/>
        <w:t>fahen wir den Steinbruch, welchen der Stein</w:t>
        <w:br/>
        <w:t>Herz Gouverner Simon van der Stell,</w:t>
        <w:br/>
        <w:t>hat machen, und mit dessen Steinen, die</w:t>
        <w:br/>
        <w:t>in Holland Haftsteine genennet werden,</w:t>
        <w:br/>
        <w:t>und duddel-roth von Farbe, sich auch</w:t>
        <w:br/>
        <w:t>unerachtet ihrer Härte, dennoch **sehrglatt**,</w:t>
        <w:br/>
        <w:t>gleich den Marmor policen lassen,</w:t>
        <w:br/>
        <w:t>seine Stuben und Säle auf seinem</w:t>
        <w:br/>
        <w:t>prächtigen Constantia belegen, auch die</w:t>
        <w:br/>
        <w:t>Treppen davon verfertigen lassen. Er</w:t>
        <w:br/>
        <w:t>ist annoch im guten Stande, und kön</w:t>
        <w:br/>
        <w:t>ten noch viele Tausend dergleichen Stein</w:t>
        <w:br/>
        <w:t>ne heraus geholet werden, ohne daß es jes</w:t>
        <w:br/>
        <w:t>mand Schaden bringen würde.</w:t>
        <w:br/>
        <w:br/>
        <w:t>Ben diesem kurz zuvor gemeldeten Neroni</w:t>
        <w:br/>
        <w:t>Prinzen Castell, fället mir ein, daß wei was be</w:t>
        <w:br/>
        <w:t>ter drinnen in dem Lande noch eines der von zu</w:t>
        <w:br/>
        <w:t>gleichen zu finden sey, welches die Ein mercken</w:t>
        <w:br/>
        <w:t>wohner Faronis Castell nennen; ohne</w:t>
        <w:br/>
        <w:t>Zweiffel von einem Hottentottischen Ca</w:t>
        <w:br/>
        <w:t>pitan, welcher vielleicht vormals baselbst</w:t>
        <w:br/>
        <w:t>gelegen, und sich der Wende dort herum</w:t>
        <w:br/>
        <w:t>bedienet, der auch wird Nero geheissen,</w:t>
        <w:br/>
        <w:t>oder den Namen von ihnen empfangen</w:t>
        <w:br/>
        <w:t>haben. Vielleicht werden ihn auch die ers</w:t>
        <w:br/>
        <w:t>sten Entdecker daselbst gefunden, und</w:t>
        <w:br/>
        <w:t>diese Höhle mit seinem Namen alsobald</w:t>
        <w:br/>
        <w:t>beleget haben: weil sie aber ausser unsern</w:t>
        <w:br/>
        <w:t>Grenz-Pfalen lieget, so wollen wir auch</w:t>
        <w:br/>
        <w:t>dieselbe nicht weiter auf die Bahn brin</w:t>
        <w:br/>
        <w:t>gen.</w:t>
        <w:br/>
        <w:br/>
        <w:t>So will ich auch von derjenigen was v</w:t>
        <w:br/>
        <w:t>Höhle nicht viel sagen, welche auf dem auf dem</w:t>
        <w:br/>
        <w:t>Robben-Eyland lieget und welche die Robber</w:t>
        <w:br/>
        <w:t>Portugiesen, da sie erstlich nach Indien Eeland</w:t>
        <w:br/>
        <w:t>zu fahren angefangen, darum unter die</w:t>
        <w:br/>
        <w:t>Erde sollen gemachet haben, damit sie.</w:t>
        <w:br/>
        <w:t>inskünftige einen Ort hätten, in wels</w:t>
        <w:br/>
        <w:t>chen sie sich vor Regen und Wind vers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165.txt</w:t>
      </w:r>
    </w:p>
    <w:p>
      <w:r>
        <w:t>136</w:t>
        <w:br/>
        <w:t>Erster Theil. XI. Brief rc.</w:t>
        <w:br/>
        <w:t>bergen, und wider dieselbe beschützen</w:t>
        <w:br/>
        <w:t>koͤenten. Sie befindet sich unter der</w:t>
        <w:br/>
        <w:t>flachen Erde und ist nichts curieuses da-</w:t>
        <w:br/>
        <w:t>rinnen zu sehen, als etliche tausend in</w:t>
        <w:br/>
        <w:t>Steine gehauene Namen, welche die Por-</w:t>
        <w:br/>
        <w:t>augieren selber darein sollen gemachet ha-</w:t>
        <w:br/>
        <w:t>ben.</w:t>
        <w:br/>
        <w:br/>
        <w:t>Zum Beschluß will noch eine Co-</w:t>
        <w:br/>
        <w:t>alumnam afuͤhren, welche der kurtz vor-</w:t>
        <w:br/>
        <w:t>her erwehnet Herr Gouverneur Simon</w:t>
        <w:br/>
        <w:t>van der Stell Anno 1680. auf dem Rü-</w:t>
        <w:br/>
        <w:t>cken des Löͤwen-Berges, zu Ehren der</w:t>
        <w:br/>
        <w:t>Frauen N. van Goens, mit welcher er,</w:t>
        <w:br/>
        <w:t>nebst andern Frauenzimmer hinauf ge-</w:t>
        <w:br/>
        <w:t>gangen, die auch dasselbige gantze Jahr</w:t>
        <w:br/>
        <w:t>ten Ehe-Herren alleine nach Holland</w:t>
        <w:br/>
        <w:t>ben ihm geblieben, nachdem sie ihren al-</w:t>
        <w:br/>
        <w:t>marchire lassen, von gebranden Ziegel-</w:t>
        <w:br/>
        <w:t>Steinen in viereckiger Form, angefͤhr</w:t>
        <w:br/>
        <w:t>6. biß 7. Schuhe hoch, hat bauen, und</w:t>
        <w:br/>
        <w:t>unten bey dem Piedestal einen viereckigen</w:t>
        <w:br/>
        <w:t>schwartzen Stein hinein mauren lassen,</w:t>
        <w:br/>
        <w:t>auf welchen diese Worte, zum ewigen</w:t>
        <w:br/>
        <w:t>Gedaͤchinis, eingehauen stehen: Anno</w:t>
        <w:br/>
        <w:br/>
        <w:t>1680. hek ik N. N. **Huysvrouvve** ava</w:t>
        <w:br/>
        <w:t>zyn Hoog Edelheit de Heer Gouver-</w:t>
        <w:br/>
        <w:t>neur Generabl van Nederlands India,</w:t>
        <w:br/>
        <w:t>Cyklo van Goens, in Geselschap van d'</w:t>
        <w:br/>
        <w:t>Edele Heer Gouverneur Simon van der</w:t>
        <w:br/>
        <w:t>Stell, en andere Aase **Juffrouvven**,</w:t>
        <w:br/>
        <w:t>hier op diesen berg **gevveeest**. Das ist</w:t>
        <w:br/>
        <w:t>Anno 1680. bin ich N. N. des Hoch-</w:t>
        <w:br/>
        <w:t>Edlen Herren Cyklo van Goens,</w:t>
        <w:br/>
        <w:t>Gouverneur Generals von Niderlän-</w:t>
        <w:br/>
        <w:t>mischen India in Orient, Hausfrau, in</w:t>
        <w:br/>
        <w:t>Gesellschafft des Edlen Herren Got-</w:t>
        <w:br/>
        <w:t>vernerus Simon van der Stell, und an-</w:t>
        <w:br/>
        <w:t>derer Apischen Frauenzimmer / hier</w:t>
        <w:br/>
        <w:t>auf diesem Berg gewesen.</w:t>
        <w:br/>
        <w:br/>
        <w:t>Und hiermit will also schliessen, weil</w:t>
        <w:br/>
        <w:t>mir nichts mehr bekannt, das zu dieser</w:t>
        <w:br/>
        <w:t>generalen Behandlung und Beschrei-</w:t>
        <w:br/>
        <w:t>bung der Apischen oder Africanschen</w:t>
        <w:br/>
        <w:t>Bolonien an diesem Vorgebirge / und</w:t>
        <w:br/>
        <w:t>der Fruchtbarkeit des Landes koͤnte gezo-</w:t>
        <w:br/>
        <w:t>gen werden; will aber dabey hoffen, Er</w:t>
        <w:br/>
        <w:t>werde alles zum besten aufnehmen, und</w:t>
        <w:br/>
        <w:t>glauben, daß ich unverͤnderlich sey</w:t>
        <w:br/>
        <w:t>Mein Herr rc.</w:t>
        <w:br/>
        <w:br/>
        <w:t>Der XI. Brief.</w:t>
        <w:br/>
        <w:t>Worinnen alle Thiere nach dem Alphabet abgehandelt</w:t>
        <w:br/>
        <w:t>werden / welche an dem Capo bonae Spei auf</w:t>
        <w:br/>
        <w:t>dem Lande anzutreffen seyn.</w:t>
        <w:br/>
        <w:t>Mein Herr.</w:t>
        <w:br/>
        <w:br/>
        <w:t>Nachdem Jhm in etlichen mei-</w:t>
        <w:br/>
        <w:t>ner vorhergehenden Brie-</w:t>
        <w:br/>
        <w:t>fe so wohl uͤberaupt das</w:t>
        <w:br/>
        <w:t>Land des Vorgebürge der</w:t>
        <w:br/>
        <w:t>guten Hoffnung beschrie-</w:t>
        <w:br/>
        <w:t>ben; als auch einige allgemeine Sachen</w:t>
        <w:br/>
        <w:t>angewiesen habe, aus welchen die</w:t>
        <w:br/>
        <w:t>Fruchtbarkeit des Landes kan erkandt</w:t>
        <w:br/>
        <w:t>werden: so wird es nun nicht uͤbel ge-</w:t>
        <w:br/>
        <w:t>than seyn, wenn die Materie etwas ei-</w:t>
        <w:br/>
        <w:t>dentlicher bergͤjhre oder gleichsam von</w:t>
        <w:br/>
        <w:t>Stuͤck zu Stuͤck durchgehe: und anzeige</w:t>
        <w:br/>
        <w:t>was ein Reisender allhier kan und muß in</w:t>
        <w:br/>
        <w:t>obacht nehmen, woferne anders sein Rei-</w:t>
        <w:br/>
        <w:t>sen fruchtbarlich und mit solchen Nutzen</w:t>
        <w:br/>
        <w:t>geschehen soll, daß er nicht alleine sagen</w:t>
        <w:br/>
        <w:t>kan, wie er daselbst gewesen; sondern</w:t>
        <w:br/>
        <w:t>daß er auch darzutun vermag, er</w:t>
        <w:br/>
        <w:t>habe als ein curieuser und verstandiger</w:t>
        <w:br/>
        <w:t>Reisender auf alles so viel moͤglich gewe-</w:t>
        <w:br/>
        <w:t>sen, Achtung gegeben: und so wohl sei-</w:t>
        <w:br/>
        <w:t>ner eigenen Nichtigkeit, als auch goͤetlicher</w:t>
        <w:br/>
        <w:t>Allwissenheit, Weißheit, Guͤtigkeit</w:t>
        <w:br/>
        <w:t>und Allmacht, nach gesjuͤhert: wie nicht</w:t>
        <w:br/>
        <w:t>weniger selbige gleichsam mit Fingern ge-</w:t>
        <w:br/>
        <w:t>griffen und mit eigenen Augen angebe-</w:t>
        <w:br/>
        <w:t>hen.</w:t>
        <w:br/>
        <w:br/>
        <w:t>Wenn ich aber mich bamuͤhen, und</w:t>
        <w:br/>
        <w:t>dahin befleissigen will, daß in keine</w:t>
        <w:br/>
        <w:t>Weitraͤfftigkeit verfalle, und doch haben</w:t>
        <w:br/>
        <w:t>nicht dunckel scheine: so findet sich schon</w:t>
        <w:br/>
        <w:t>in meinem Gemuͤthe dieser bedencklich</w:t>
        <w:br/>
        <w:t>Scrupel, wie es doch am besten moͤachte</w:t>
        <w:br/>
        <w:t>anzufangen seyn? Denn wenn ich nur</w:t>
        <w:br/>
        <w:t>die drey Reiche der Natur bedencke, und</w:t>
        <w:br/>
        <w:t>erwege, wie weit sich selbige ausstrecken,</w:t>
        <w:br/>
        <w:t>auch wie vielerley Materien darinnen</w:t>
        <w:br/>
        <w:t>vorkommen muͤssen: so weiß ich mich</w:t>
        <w:br/>
        <w:t>schon nicht recht zu fassen, welches die</w:t>
        <w:br/>
        <w:t>kuͤalzeste und deutlichste Manier, die sich</w:t>
        <w:br/>
        <w:t>zu meinem Vorhaben am fuͤgleichsten</w:t>
        <w:br/>
        <w:t>schicken duͤoffte.</w:t>
        <w:br/>
        <w:br/>
        <w:t>Gehe ich aber mit meinen Gedan-</w:t>
        <w:br/>
        <w:t>cken noch weiter, und uͤbeilege, daß die</w:t>
        <w:br/>
        <w:t>se drey Reiche die Seltenheiten diesef</w:t>
        <w:br/>
        <w:t>Landes noch nicht alle einschliessen: son-</w:t>
        <w:br/>
        <w:t>dern daß noch mehrere Sachen, und ab-</w:t>
        <w:br/>
        <w:t>sonderliche Materien muͤssen augefͤhert</w:t>
        <w:br/>
        <w:t>wer-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166.txt</w:t>
      </w:r>
    </w:p>
    <w:p>
      <w:r>
        <w:t>Erster Theil. XI. Brief. c.</w:t>
        <w:br/>
        <w:br/>
        <w:t>den: so scheinet es gar ein Figar:</w:t>
        <w:br/>
        <w:t>zu seyn, aus welchem so fúrßlich nicht</w:t>
        <w:br/>
        <w:t>de heraus kommen können; vornem</w:t>
        <w:br/>
        <w:t>da einige dieser Materien so beschaff</w:t>
        <w:br/>
        <w:t>, daß sie eine weitlaufftige Ausfüh</w:t>
        <w:br/>
        <w:t>g zu meritiren wohl scheinen: dieweil</w:t>
        <w:br/>
        <w:t>n andern Landern nicht recht bekandt</w:t>
        <w:br/>
        <w:t>und darum desto deutlicher und</w:t>
        <w:br/>
        <w:t>kläfftiger müssen vorgestellet wers</w:t>
        <w:br/>
        <w:t>Diese Uberiegung brachte mich An98</w:t>
        <w:br/>
        <w:t>zu dem Entschluß, daß Ihm nur</w:t>
        <w:br/>
        <w:t>Benennungen der Sachen, fie</w:t>
        <w:br/>
        <w:t>hten gleich Thiere, Mineralien oder</w:t>
        <w:br/>
        <w:t>Gewächse seyn, gedachte zuzuschen</w:t>
        <w:br/>
        <w:t>Nebst diesem aber vermeynete</w:t>
        <w:br/>
        <w:t>die besondere Materien in einen</w:t>
        <w:br/>
        <w:t>zweyen Briefen zu fassen, und an</w:t>
        <w:br/>
        <w:t>zu übersenden. Als ich aber wieder</w:t>
        <w:br/>
        <w:t>überlegte, daß Ihm mit dergleichen</w:t>
        <w:br/>
        <w:t>maclatur oder schlechter Benennung,</w:t>
        <w:br/>
        <w:t>**nichtshwürde** gedienet seyn, weil Er</w:t>
        <w:br/>
        <w:t>wan in andern Auctoribus bereits</w:t>
        <w:br/>
        <w:t>betroffen: so habe diesen Schluß wie</w:t>
        <w:br/>
        <w:t>unverandert, und endlich refolviret,</w:t>
        <w:br/>
        <w:t>das nöthigsie überall beyzufügen, das</w:t>
        <w:br/>
        <w:t>Er doch sehen möge, was es eigentlich</w:t>
        <w:br/>
        <w:t>eine Beschaffenheit allhier habe, und</w:t>
        <w:br/>
        <w:t>etwa son dem Climate muste geler</w:t>
        <w:br/>
        <w:t>werden; welches in einem oder</w:t>
        <w:br/>
        <w:t>en, oder auch wohl mehrern Brie</w:t>
        <w:br/>
        <w:t>vird geschehen müssen.</w:t>
        <w:br/>
        <w:br/>
        <w:t>Da nun in meinem vorigen gedach</w:t>
        <w:br/>
        <w:t>erstlich die drey Reiche vorzunehmen:</w:t>
        <w:br/>
        <w:t>ill aniezo nicht wieder zurücke weis</w:t>
        <w:br/>
        <w:t>sondern alsobald von dem Theris</w:t>
        <w:br/>
        <w:t>Reiche, (Regno animali) anfang</w:t>
        <w:br/>
        <w:t>so weit es eigentlich die unvernunft</w:t>
        <w:br/>
        <w:t>Creaturen begreiffet; jedoch auf</w:t>
        <w:br/>
        <w:t>e Art und Weise, daß erst diejeni</w:t>
        <w:br/>
        <w:t>Thiere auf dem Lande vornehme,</w:t>
        <w:br/>
        <w:t>be Füsse haben und gehen können;</w:t>
        <w:br/>
        <w:t>ach zu denen in der Lufft, oder den</w:t>
        <w:br/>
        <w:t>eln mich fehre; weiters an die Fis</w:t>
        <w:br/>
        <w:t>den Wassern gedencke: und</w:t>
        <w:br/>
        <w:t>ch mit den Infectis oder den Thies</w:t>
        <w:br/>
        <w:t>die nur auf der Erde und im Wasser</w:t>
        <w:br/>
        <w:t>n oder kriechen, die ganze Materie</w:t>
        <w:br/>
        <w:t>liesse. Nach deren Endigung sollen</w:t>
        <w:br/>
        <w:t>**inöfünfftige** die zwey übrige Reiche</w:t>
        <w:br/>
        <w:t>n, und von denen besondern Mate</w:t>
        <w:br/>
        <w:t>nichts vergessen werden.</w:t>
        <w:br/>
        <w:br/>
        <w:t>Hier hat Er also die ganze Einthei</w:t>
        <w:br/>
        <w:t>dieser Dinge, welche sonsten, wenn</w:t>
        <w:br/>
        <w:t>fie ausführlich behandeln wolte,</w:t>
        <w:br/>
        <w:t>e weitlaufftige Bücher **erfodertenweiß**</w:t>
        <w:br/>
        <w:t>sie nicht bürger, auch nicht</w:t>
        <w:br/>
        <w:t>cher, bey Ermangelung anderer</w:t>
        <w:br/>
        <w:t>gänger und guter Bücher zu faſſen. '</w:t>
        <w:br/>
        <w:t>Ift sie nicht nach Seinem Guato und delicate</w:t>
        <w:br/>
        <w:t>Humeur abgefasset: so bittelei</w:t>
        <w:br/>
        <w:t>ner Einfalt hierinnen das Wort zu reden,</w:t>
        <w:br/>
        <w:t>und zu glauben, daß dennoch abey</w:t>
        <w:br/>
        <w:t>nicht unterlassen werde, Ihme auch, in</w:t>
        <w:br/>
        <w:t>diesen Stück einiges Vergnügen zu ges</w:t>
        <w:br/>
        <w:t>ben.</w:t>
        <w:br/>
        <w:br/>
        <w:t>Von dem Land-oder Erd Thieren Bie ec</w:t>
        <w:br/>
        <w:t>nun anzufangen, welche Füsse haben und Thiere</w:t>
        <w:br/>
        <w:t>gehen können, so weiß ich gar wohl,</w:t>
        <w:br/>
        <w:t>was sonsten die Gelehrte, als Gesnerus,</w:t>
        <w:br/>
        <w:t>Franzius, Aldrovandus und andere, vor,</w:t>
        <w:br/>
        <w:t>eine Eintheilung unter denenselben mas</w:t>
        <w:br/>
        <w:t>chen. Ich achte aber solche hier darum</w:t>
        <w:br/>
        <w:t>undöthig in acht zu nehmen, weil keine</w:t>
        <w:br/>
        <w:t>speciale Historie der Thiere, vermeynet</w:t>
        <w:br/>
        <w:t>zu verfertigen; sondern ich bin nur Wil</w:t>
        <w:br/>
        <w:t>lens Ihm anzuzeigen, welche Thiere an</w:t>
        <w:br/>
        <w:t>und um dieses Vorgebürge der guten</w:t>
        <w:br/>
        <w:t>Hoffnung anzutreffen ; worinnen sie von</w:t>
        <w:br/>
        <w:t>denen unsrigen unterschieden: und kürz</w:t>
        <w:br/>
        <w:t>lich der Warheit gemäß anzudeuten was</w:t>
        <w:br/>
        <w:t>etwan andere, durch blossen hören sagen,</w:t>
        <w:br/>
        <w:t>verleitet, oder aber aus ungewisser Nach</w:t>
        <w:br/>
        <w:t>richt verführet, unwahres davon ges</w:t>
        <w:br/>
        <w:t>schrieben haben.</w:t>
        <w:br/>
        <w:br/>
        <w:t>A. B. C.</w:t>
        <w:br/>
        <w:t>Diesem nach werde ich mich an feine Sollen</w:t>
        <w:br/>
        <w:t>fernere Neben-Eintheilung ehren, fon nach ben</w:t>
        <w:br/>
        <w:t>dern meinem eigenen einfältigen Sinn borgend</w:t>
        <w:br/>
        <w:t>folgen, und Ihm ordentlich nach dem 4. men wer</w:t>
        <w:br/>
        <w:t>B. C. die Thiere vorstellen, sie mögen den.</w:t>
        <w:br/>
        <w:t>gleich alleine auf der Erden Haus-halten,</w:t>
        <w:br/>
        <w:t>oder aber sich auch zugleich in den</w:t>
        <w:br/>
        <w:t>Wassern verbergen, das ist: wenn sie</w:t>
        <w:br/>
        <w:t>schon Amphibia find, und in beyden Eles</w:t>
        <w:br/>
        <w:t>enten vnversehret und umbeschädiget le</w:t>
        <w:br/>
        <w:t>ben können, woferne anders bey einem</w:t>
        <w:br/>
        <w:t>jeden Buchstaben eines oder mehrere an</w:t>
        <w:br/>
        <w:t>zutreffen. Solte ich einige Buchstaben</w:t>
        <w:br/>
        <w:t>und einige darunter gehörige Thiere</w:t>
        <w:br/>
        <w:t>aussen lassen, so geschiehet es bloß das</w:t>
        <w:br/>
        <w:t>rum, weil ich derderselbigen bereits in des</w:t>
        <w:br/>
        <w:t>nen vorhergehenden Briefen weit-läufftig</w:t>
        <w:br/>
        <w:t>gedacht, und also ihre Beschreibung hier</w:t>
        <w:br/>
        <w:t>zu wiederholen undöthig ist. Ich lebe</w:t>
        <w:br/>
        <w:t>hierbey der ungezweifelten Hoffnung,</w:t>
        <w:br/>
        <w:t>Er werde sich diesen einfältigen Vortrag</w:t>
        <w:br/>
        <w:t>gefallen laffen, und die teutsche Benen</w:t>
        <w:br/>
        <w:t>nung der lateinischen oder fremden vors</w:t>
        <w:br/>
        <w:t>ziehen, welche allezeit mit hinzu gef</w:t>
        <w:br/>
        <w:t>get.</w:t>
        <w:br/>
        <w:br/>
        <w:t>Es wird dannenhero wohl erstlich von Bon ben</w:t>
        <w:br/>
        <w:t>den Affen gesaget werden müssen, daß dies **affenselbige**</w:t>
        <w:br/>
        <w:t>um und bey dem Vorgebürge der</w:t>
        <w:br/>
        <w:t>guten Hoffnung nicht gefunden werden,</w:t>
        <w:br/>
        <w:t>woferne man die eigentliche Affen allein</w:t>
        <w:br/>
        <w:t>unter dieser Benennung will verstanden</w:t>
        <w:br/>
        <w:t>haben. Denn diese sollen sich laut an</w:t>
        <w:br/>
        <w:t>derer Beschreibung weit tieffer in dem</w:t>
        <w:br/>
        <w:t>Lane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167.txt</w:t>
      </w:r>
    </w:p>
    <w:p>
      <w:r>
        <w:t>Erfer Theil. XI. Brief. 2c.</w:t>
        <w:br/>
        <w:br/>
        <w:t>Lande aufhalten, wie sie denn auf der</w:t>
        <w:br/>
        <w:t>Inful Mauritius und an andern Africa</w:t>
        <w:br/>
        <w:t>mischen, ingleichen auch Asiatischen und</w:t>
        <w:br/>
        <w:t>America **ifchenDertern** überflüssig anges</w:t>
        <w:br/>
        <w:t>troffen, und gefangen werden. Nichts des</w:t>
        <w:br/>
        <w:t>stoweniger trifft man daselbst eine Art</w:t>
        <w:br/>
        <w:t>der Affen, nemlich der Bafianen sehr</w:t>
        <w:br/>
        <w:t>überflüssig an; von denen eines und das</w:t>
        <w:br/>
        <w:t>andere vorstellig machen will.</w:t>
        <w:br/>
        <w:br/>
        <w:t>Diese Art der Affen nun, welche die</w:t>
        <w:br/>
        <w:t>Holländer Bafianen, die Lateiner und</w:t>
        <w:br/>
        <w:t>andere Beschreiber der Thiere, Cynocephalus,</w:t>
        <w:br/>
        <w:t>die Italianer Babine, die Frans</w:t>
        <w:br/>
        <w:t>Busen Babilons, und die Hottentotten</w:t>
        <w:br/>
        <w:t>Chaxuma nennen, trifft man hier</w:t>
        <w:br/>
        <w:t>vielmehr als in Abyssinien oder anders</w:t>
        <w:br/>
        <w:t>wo an, wie hernach soll gezeuget wers</w:t>
        <w:br/>
        <w:t>den.</w:t>
        <w:br/>
        <w:br/>
        <w:t>Gesnerus, Cludius und andere, setzen</w:t>
        <w:br/>
        <w:t>sie darum unter die vielerley Gattungen</w:t>
        <w:br/>
        <w:t>der Meer Katzen, weil sie längere Hals</w:t>
        <w:br/>
        <w:t>re und einen langen Schwanz haben,</w:t>
        <w:br/>
        <w:t>ob sie schon in allen andern Stücken den</w:t>
        <w:br/>
        <w:t>andern Affen gleich kommen. Franzius</w:t>
        <w:br/>
        <w:t>aber und fein Continuator, Johann Cyprianus</w:t>
        <w:br/>
        <w:t>arianus P. I. p. 278. &amp; P. II. pag. 505rechnen</w:t>
        <w:br/>
        <w:t>sie unter die gemeine Affen, weil</w:t>
        <w:br/>
        <w:t>fie feinen langen Schwanz haben sollen,</w:t>
        <w:br/>
        <w:t>ob sie gleich sonsten grösser, stärcker,</w:t>
        <w:br/>
        <w:t>fühler und fruchtbarer seyn. Daß sie</w:t>
        <w:br/>
        <w:t>aber über diese erst gedachte Eigenschafft</w:t>
        <w:br/>
        <w:t>ten auch einen langen Schwanz haben,</w:t>
        <w:br/>
        <w:t>davon sind mir mehr als tausend Stus</w:t>
        <w:br/>
        <w:t>de derselben unter Augen gekommen:</w:t>
        <w:br/>
        <w:t>und habe ich selbsten etliche derselbigen</w:t>
        <w:br/>
        <w:t>**maflacriren** helffen, wenn sie sich uns</w:t>
        <w:br/>
        <w:t>herstunden in die Gärten und Weins</w:t>
        <w:br/>
        <w:t>berge zu lauffen, daselbsten grossen</w:t>
        <w:br/>
        <w:t>Schaden zu thun, und dem Landmann</w:t>
        <w:br/>
        <w:t>feine Früchte zu stehlen, wie alsobald soll</w:t>
        <w:br/>
        <w:t>gesaget worden.</w:t>
        <w:br/>
        <w:br/>
        <w:t>Der Kopff ist einem Hunds Kopff</w:t>
        <w:br/>
        <w:t>ziemlich ähnlich, ob gleich der übrige Leib</w:t>
        <w:br/>
        <w:t>von der Gestalt eines Menschen nicht weit</w:t>
        <w:br/>
        <w:t>abweichet; inmassen sie wie ein Mensch</w:t>
        <w:br/>
        <w:t>aufrecht und sehr schnell gehen können.</w:t>
        <w:br/>
        <w:t>Sie haben lange Aschen graue Haare ets</w:t>
        <w:br/>
        <w:t>wan als ein Wolff: und geben dahero eis</w:t>
        <w:br/>
        <w:t>nen sehr breßlichen, wilden und rauhen</w:t>
        <w:br/>
        <w:t>Anblick. Sie haben auch grössere,</w:t>
        <w:br/>
        <w:t>härtere und scharffer Zähne als ein</w:t>
        <w:br/>
        <w:t>Hund, mit welchen fie gar üble Bisse</w:t>
        <w:br/>
        <w:t>thun, indem sie damit durch Haut und</w:t>
        <w:br/>
        <w:t>Fleisch wie ein Scheer Messer schneid</w:t>
        <w:br/>
        <w:t>den. Ich habe vielfältig gesehen, daß,</w:t>
        <w:br/>
        <w:t>wenn man einen Hund an sie gehehet,</w:t>
        <w:br/>
        <w:t>und sie zu verjagen gesuchet felbinger nies</w:t>
        <w:br/>
        <w:t>malen umbeschädiget von ihnen gekom</w:t>
        <w:br/>
        <w:t>men: sondern offtmals mit 6. 7. und</w:t>
        <w:br/>
        <w:t>mehr grossen und langen Wunden bes</w:t>
        <w:br/>
        <w:t>zeichnet worden, in welche man zween</w:t>
        <w:br/>
        <w:t>Finger legen können; ja wenn er nicht</w:t>
        <w:br/>
        <w:t>von andern Hunden, die auch darzu ges</w:t>
        <w:br/>
        <w:t>kommen, oder aber von dazu kommenden</w:t>
        <w:br/>
        <w:t>Menschen wäre entsetzet worden: so hátte</w:t>
        <w:br/>
        <w:t>er wohl gar das Leben darüber einbissen</w:t>
        <w:br/>
        <w:t>müssen.</w:t>
        <w:br/>
        <w:br/>
        <w:t>"Gleichwohl ist sich zu verwundern,</w:t>
        <w:br/>
        <w:t>daß ein Hund, der einmal darbey gewest</w:t>
        <w:br/>
        <w:t>sen, und die scharffe Bafians: Záhne ge</w:t>
        <w:br/>
        <w:t>füllet, dadurch nicht abgeschreckt wird;</w:t>
        <w:br/>
        <w:t>sondern vielmehr ben erster Gelegenheit</w:t>
        <w:br/>
        <w:t>auf seinen Feind, unerachtet derselbe</w:t>
        <w:br/>
        <w:t>grösser und stärcker ist, als er, nur desto</w:t>
        <w:br/>
        <w:t>hefftiger andringet, und ihn so lange mit</w:t>
        <w:br/>
        <w:t>Blaffen aufhält, den Weg vertritt, und</w:t>
        <w:br/>
        <w:t>zum Still stehen zwinget, biß er einen</w:t>
        <w:br/>
        <w:t>Entfaz annähern siehet: alsdenn aber</w:t>
        <w:br/>
        <w:t>denselben so hefftig anfallet, daß er der</w:t>
        <w:br/>
        <w:t>Gewalt nachgeben, und sein Leben dar</w:t>
        <w:br/>
        <w:t>über einbissen muß.</w:t>
        <w:br/>
        <w:br/>
        <w:t>Ihre vordere und hintere Pfoten</w:t>
        <w:br/>
        <w:t>kommen mit denen Menschen Händen</w:t>
        <w:br/>
        <w:t>und Füssen ziemlich überein, dieweil sie</w:t>
        <w:br/>
        <w:t>denen menschlichen ganz gleichförmig f</w:t>
        <w:br/>
        <w:t>sind; an denen hintern aber finden sich</w:t>
        <w:br/>
        <w:t>Zehen, die gleichfals mit den Menschen</w:t>
        <w:br/>
        <w:t>Záhen überein kommen. So haben</w:t>
        <w:br/>
        <w:t>auch die Weiblein nicht nur ihre beyde</w:t>
        <w:br/>
        <w:t>Brüste vorne auf der Brust, und gerade</w:t>
        <w:br/>
        <w:t>zwischen den vordern Pfoten; sondern</w:t>
        <w:br/>
        <w:t>sie haben auch über dieses die Menstrua</w:t>
        <w:br/>
        <w:t>mit diesem Geschlecht gemein, wie ich</w:t>
        <w:br/>
        <w:t>selbsten zu unterschiedlichen malen defes</w:t>
        <w:br/>
        <w:t>hen habe.</w:t>
        <w:br/>
        <w:br/>
        <w:t>Die Klauen an allen vier Pfoten</w:t>
        <w:br/>
        <w:t>sind sehr scharff, und zu ihrer Defension</w:t>
        <w:br/>
        <w:t>nachdrücklich geschickt, mit welchem sie</w:t>
        <w:br/>
        <w:t>einem Hunde auch ziemlichen Schaden</w:t>
        <w:br/>
        <w:t>zufügen, und die Haut durchschneiden</w:t>
        <w:br/>
        <w:t>können. Es ist an dem ganzen Leib</w:t>
        <w:br/>
        <w:t>alles mit Haaren bewachsen: der Hin</w:t>
        <w:br/>
        <w:t>tern aber gang kahl, glatt und mit Blut</w:t>
        <w:br/>
        <w:t>Farbe also untermischet und amestris</w:t>
        <w:br/>
        <w:t>chen, als ob die Haut abgestreift</w:t>
        <w:br/>
        <w:t>wáre. Ben den Männlein ist das</w:t>
        <w:br/>
        <w:t>Männliche oder Geburts Glied gleich</w:t>
        <w:br/>
        <w:t>sam von Natur beschnitten, und zeiget</w:t>
        <w:br/>
        <w:t>sich selbiges meistentheils allzeit bloß,</w:t>
        <w:br/>
        <w:t>auch in solcher Grosse, daß sich darüber</w:t>
        <w:br/>
        <w:t>zu verwundern ist; bey den Weiblein</w:t>
        <w:br/>
        <w:t>aber hangen die pudenda meist allezeit</w:t>
        <w:br/>
        <w:t>zum Leibe heraus.</w:t>
        <w:br/>
        <w:br/>
        <w:t>Weil sie nun nach der ausserlichen</w:t>
        <w:br/>
        <w:t>Gestalt, den Menschen so ziemlich</w:t>
        <w:br/>
        <w:t>gleich fommen, so haben die Attento</w:t>
        <w:br/>
        <w:t>ten von diesen Bafianen eine absonderl</w:t>
        <w:br/>
        <w:t>che Meynung, indem sie glauben, als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168.txt</w:t>
      </w:r>
    </w:p>
    <w:p>
      <w:r>
        <w:t>Erster Theil. XI. Brief. 2c.</w:t>
        <w:br/>
        <w:br/>
        <w:t>elbige Menschen waren, die darum</w:t>
        <w:br/>
        <w:t>icht reden wollen, weil sie sonsten, wie</w:t>
        <w:br/>
        <w:t>, auch arbeiten müsten; welches aber,</w:t>
        <w:br/>
        <w:t>ie inskünftige wird gesaget werden,</w:t>
        <w:br/>
        <w:t>ine Arbeit ben ihnen heissen mag: da</w:t>
        <w:br/>
        <w:t>och von Natur feine verständige oder</w:t>
        <w:br/>
        <w:t>etliche Aussprache bey ihnen zu finden</w:t>
        <w:br/>
        <w:t>id anzutreffen ist. Denn wenn sie einand</w:t>
        <w:br/>
        <w:t>r zuruffen oder ein Zeichen geben</w:t>
        <w:br/>
        <w:t>ollen, geschiehet solches durch einen</w:t>
        <w:br/>
        <w:t>verständlichen Achren, welcher einen</w:t>
        <w:br/>
        <w:t>bármlichen und wiederschallenden Wie</w:t>
        <w:br/>
        <w:t>erhall von sich **giebetGleichwohl**</w:t>
        <w:br/>
        <w:t>ist sich zu verwundern,</w:t>
        <w:br/>
        <w:t>ß fie erbármlich áchgen, feuffzen und</w:t>
        <w:br/>
        <w:t>einen können, wenn man ihnen nach</w:t>
        <w:br/>
        <w:t>m Leben trachtet, und sie mit Hunden</w:t>
        <w:br/>
        <w:t>dt hegen, oder aber mit Brüdeln todt</w:t>
        <w:br/>
        <w:t>lagen will; wie ich selbsten vielfältig,</w:t>
        <w:br/>
        <w:t>ch niemaln ohne innerliche Regung</w:t>
        <w:br/>
        <w:t>ad Erbarmung angesehen und gehäret</w:t>
        <w:br/>
        <w:t>be, wenn sie in den Gärten oder</w:t>
        <w:br/>
        <w:t>Beinbeugen angetroffen und getödtet</w:t>
        <w:br/>
        <w:t>erden; wie bald hernach durch ein deut</w:t>
        <w:br/>
        <w:t>hes Erempel soll bezeuget werden.</w:t>
        <w:br/>
        <w:br/>
        <w:t>Ihre Speise und Lebens Unterhalt</w:t>
        <w:br/>
        <w:t>deffend, so weiß ich nicht, habe auch</w:t>
        <w:br/>
        <w:t>malen davon gehöret, daß sie Fische</w:t>
        <w:br/>
        <w:t>gen und selbige offen, wie Geierus</w:t>
        <w:br/>
        <w:t>seinem Brief des Königs in Abyssinien</w:t>
        <w:br/>
        <w:t>haupten will. Auch fan ich nicht fas</w:t>
        <w:br/>
        <w:t>daß sie Wildbrett, als Gemsen,</w:t>
        <w:br/>
        <w:t>affel Ochfen c. fangen, elbige ers</w:t>
        <w:br/>
        <w:t>gen, und mit ihren scharffen Klauen</w:t>
        <w:br/>
        <w:t>Stücken zertheilen, solches Fleisch</w:t>
        <w:br/>
        <w:t>nach an der Sonne braten, und</w:t>
        <w:br/>
        <w:t>wie eben gedachter Geierus</w:t>
        <w:br/>
        <w:t>giebet. Dieses aber ist mir fehr</w:t>
        <w:br/>
        <w:t>hl bewust, daß sie ungekocht oder</w:t>
        <w:br/>
        <w:t>hes Fleisch, gefolglich auch Fische gar</w:t>
        <w:br/>
        <w:t>ht offen, wohl aber, wenn es wohl zus</w:t>
        <w:br/>
        <w:t>richtet und gebraten ist.</w:t>
        <w:br/>
        <w:br/>
        <w:t>Denn davon sind mir viele Erempel</w:t>
        <w:br/>
        <w:t>wust, daß bey den Reisenden und an</w:t>
        <w:br/>
        <w:t>en, als Holzhauern, Steinbrechen</w:t>
        <w:br/>
        <w:t>6 andern, wenn sie ihre mitgenommen</w:t>
        <w:br/>
        <w:t>Speisen, die sie in einer Ranzen auf</w:t>
        <w:br/>
        <w:t>Budel-getragen, abgelegen, und</w:t>
        <w:br/>
        <w:t>weder ihre Arbeit verrichtet, oder</w:t>
        <w:br/>
        <w:t>er sich ein wenig zu schlaffen oder aus</w:t>
        <w:br/>
        <w:t>ruhen, niedergeleget, oder gesetzet ha</w:t>
        <w:br/>
        <w:t>n, die Bafianen sich heimlich und anmercket</w:t>
        <w:br/>
        <w:t>hinzu geschlichen, die Ran</w:t>
        <w:br/>
        <w:t>n ganz leise eröffnet, die Speisen her</w:t>
        <w:br/>
        <w:t>genommen, und mit Zurücklassung</w:t>
        <w:br/>
        <w:t>Rangen, die Flucht auf einen etwas</w:t>
        <w:br/>
        <w:t>ernten Stein Felfen genommen, all</w:t>
        <w:br/>
        <w:t>rten aber erst einen lauten Schrey</w:t>
        <w:br/>
        <w:t>von sich gegeben und sie gleichsam ausg</w:t>
        <w:br/>
        <w:t>lachet haben. f</w:t>
        <w:br/>
        <w:t>Nicht allein aber Fleisch ist ihre Speis Wo</w:t>
        <w:br/>
        <w:t>ſe, als welches ihnen ohne Zweiffel nicht f</w:t>
        <w:br/>
        <w:t>alle Tage zu theil wird, sondern auch</w:t>
        <w:br/>
        <w:t>die Feld Garten und Baum-Früchte.</w:t>
        <w:br/>
        <w:br/>
        <w:t>Denn auf diese Bäume wissen sie sich meis</w:t>
        <w:br/>
        <w:t>soterlich und sehr behend zu verfügen. Vers</w:t>
        <w:br/>
        <w:t>stehen auch die Kerne aus denen mit Scham</w:t>
        <w:br/>
        <w:t>len umgebenen Früchten, als Aman</w:t>
        <w:br/>
        <w:t>deln, Eicheln, Nüssen, Castanien und</w:t>
        <w:br/>
        <w:t>andern, eben so behend und artig, als ein</w:t>
        <w:br/>
        <w:t>Eichhorn oder anderer gemeiner Affe</w:t>
        <w:br/>
        <w:t>zu nehmen, daß es eine Luft anzusehen,</w:t>
        <w:br/>
        <w:t>wenn sie nicht allzuviel derselben zur</w:t>
        <w:br/>
        <w:t>Stillung ihres hungrigen Appetir bend</w:t>
        <w:br/>
        <w:t>triget waren. In den Weinbergen</w:t>
        <w:br/>
        <w:t>wissen sie sich an den reiffen Wein Trau Traut</w:t>
        <w:br/>
        <w:t>ben so truncken zu fressen, daß es schei einen</w:t>
        <w:br/>
        <w:t>nen solte, man sehe einen Tromp Trun</w:t>
        <w:br/>
        <w:t>aus einem Wirtshause ges</w:t>
        <w:br/>
        <w:t>debole aus einem Wirtshause ges</w:t>
        <w:br/>
        <w:t>hen: dahero sind sie auch daselbst, weil sie</w:t>
        <w:br/>
        <w:t>entweder nicht, oder doch selten Hauffen Aerei</w:t>
        <w:br/>
        <w:t>weiß, sonder nur einzeln dahin kommen, be</w:t>
        <w:br/>
        <w:t>es sey daß ihnen etwa der Rausch nicht</w:t>
        <w:br/>
        <w:t>wohl bekommet, oder aber von andern</w:t>
        <w:br/>
        <w:t>vielleicht gestraffet wird, am leichtesten</w:t>
        <w:br/>
        <w:t>zu ertappen und zu tödten. Rauf</w:t>
        <w:br/>
        <w:t>Es fället mir hierbey ein, wie ich Dea</w:t>
        <w:br/>
        <w:t>einsmals mit Adam Dormanns, einem ech</w:t>
        <w:br/>
        <w:t>artigen und wohl gezogenen Knäblein von bebe</w:t>
        <w:br/>
        <w:t>7. Jahren, in den Weinberg feines von</w:t>
        <w:br/>
        <w:t>Heran Vaters S. T. Heran Nicolai Dormanns</w:t>
        <w:br/>
        <w:t>J. V. D. und berühmen Bürger</w:t>
        <w:br/>
        <w:t>meisters allhier, bin spatzieren gegangen;</w:t>
        <w:br/>
        <w:t>allwo das gedachte Söhnlein allezeit eine</w:t>
        <w:br/>
        <w:t>gute Ecke voraus lieffe, und die Wein</w:t>
        <w:br/>
        <w:t>Trauben kosten wolte. Ob ich ihm nun</w:t>
        <w:br/>
        <w:t>gleich wapnete, er solte es nicht thun,</w:t>
        <w:br/>
        <w:t>sondern bey mir bleiben; aus Beyforge,</w:t>
        <w:br/>
        <w:t>es möchten irgend ein oder mehrere Ba</w:t>
        <w:br/>
        <w:t>vianen hinter den Stöcken verborgen lies</w:t>
        <w:br/>
        <w:t>gen, und er denenselben nnvermerckt in</w:t>
        <w:br/>
        <w:t>die Augen kommen, oder auf den Leib</w:t>
        <w:br/>
        <w:t>lauffen: so halff doch alles mein Wars</w:t>
        <w:br/>
        <w:t>nen nichts, biß ihm endlich der Glaube</w:t>
        <w:br/>
        <w:t>in die Hände fam, und ein solches zottig</w:t>
        <w:br/>
        <w:t>tes Thier aufrecht gehend, nach ihm zu</w:t>
        <w:br/>
        <w:t>lieffe.</w:t>
        <w:br/>
        <w:br/>
        <w:t>Ware ich nun nicht gleich zugelaufen</w:t>
        <w:br/>
        <w:t>fen, und hatte das liebe Kind hinweg ge mit ein</w:t>
        <w:br/>
        <w:t>rissen, würde es Roth gehabt haben, Stock</w:t>
        <w:br/>
        <w:t>vnversehret von ihm hinweg zu kom</w:t>
        <w:br/>
        <w:t>men. Da mich aber dieses herliche Thier</w:t>
        <w:br/>
        <w:t>mit einem Stock in der Hand erblickele,</w:t>
        <w:br/>
        <w:t>nahm es alsobald die Flucht auf einen</w:t>
        <w:br/>
        <w:t>nahen, und gleich über den herum ges</w:t>
        <w:br/>
        <w:t>führten Graben, ſtehenden Baum, auf</w:t>
        <w:br/>
        <w:t>welchen es augenblicklich geklettert; und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169.txt</w:t>
      </w:r>
    </w:p>
    <w:p>
      <w:r>
        <w:t>Erster Theil. XI. Brief. 2c.</w:t>
        <w:br/>
        <w:br/>
        <w:t>weil ich den Mohren Sclaven rieff,</w:t>
        <w:br/>
        <w:t>welche unweit davon arbeiteten, und die</w:t>
        <w:br/>
        <w:t>Hunde mit zubringen verlangte ; sie auch</w:t>
        <w:br/>
        <w:t>alsobald nebst denen erwehnten Hunden</w:t>
        <w:br/>
        <w:t>anformen, gleichwohl aber dem Avian</w:t>
        <w:br/>
        <w:t>nicht anders als mit Werffen zukommen</w:t>
        <w:br/>
        <w:t>konten: so wurde er endlich, vielleicht</w:t>
        <w:br/>
        <w:t>weil ihm die hinauf geworffen Steine</w:t>
        <w:br/>
        <w:t>und Stöcke nicht wohl schmeckten, da</w:t>
        <w:br/>
        <w:t>burch gereizet, wieder herab zu klettern,</w:t>
        <w:br/>
        <w:t>und weiter über den Graben zu sprin</w:t>
        <w:br/>
        <w:t>gen.</w:t>
        <w:br/>
        <w:br/>
        <w:t>Weil er aber durch einen zuschiessen</w:t>
        <w:br/>
        <w:t>den Hund an den vorgehabten Sprung</w:t>
        <w:br/>
        <w:t>verhindert wurde: so fielen sie beyde in</w:t>
        <w:br/>
        <w:t>den gedachten tieff ausgelaufenen Gra</w:t>
        <w:br/>
        <w:t>ben hinab; und als sich endlich auch die</w:t>
        <w:br/>
        <w:t>erwehnte Sclaven dahin begeben: so mu</w:t>
        <w:br/>
        <w:t>ste er daselbst sein Leben, wiewohl unter</w:t>
        <w:br/>
        <w:t>vielen Aechten, Seufßen und Weinen</w:t>
        <w:br/>
        <w:t>endigen. Woben das wunderlichste</w:t>
        <w:br/>
        <w:t>war, daß ein starcker Sclav, welcher</w:t>
        <w:br/>
        <w:t>ihn mit einer Mist Gabel niederdrückte,</w:t>
        <w:br/>
        <w:t>und vom Beissen abhielte, dieweil die an</w:t>
        <w:br/>
        <w:t>bern alle aufhin losschlugen, mit erwehnet</w:t>
        <w:br/>
        <w:t>ter Mist Gabel, welche er auf seinen</w:t>
        <w:br/>
        <w:t>weichen Leib seßte, dennoch durch seine</w:t>
        <w:br/>
        <w:t>zottige Haut nicht hat durchstechen,</w:t>
        <w:br/>
        <w:t>noch ihn verwunden können.</w:t>
        <w:br/>
        <w:br/>
        <w:t>Inden Garten, wohin sie sehr offt,</w:t>
        <w:br/>
        <w:t>aber gar selten ohne geoffen Schaden</w:t>
        <w:br/>
        <w:t>kommen, sind sie denen darinnen befind:</w:t>
        <w:br/>
        <w:t>lichen Früchten sehr nachtheilig; aller</w:t>
        <w:br/>
        <w:t>massen sie nicht einzeln, wie in den Wein</w:t>
        <w:br/>
        <w:t>bergen, oder auf Obst Baumen anlaß</w:t>
        <w:br/>
        <w:t>gen: sonderndie finden sich hier gemeini</w:t>
        <w:br/>
        <w:t>lich in greffer Menge und offtermals</w:t>
        <w:br/>
        <w:t>bey etlichen hunderten ein. Denn sie kom</w:t>
        <w:br/>
        <w:t>men selten dahin, nur den gegenwärtigen</w:t>
        <w:br/>
        <w:t>Hunger zu stillen; sondern sie beaus</w:t>
        <w:br/>
        <w:t>hen sich auch eine gute Portion der das</w:t>
        <w:br/>
        <w:t>selbst befindlichen Früchte mit hinweg,</w:t>
        <w:br/>
        <w:t>und auf die höchsten Gipffel der Berge</w:t>
        <w:br/>
        <w:t>zu bringen, wie solches auch P. Tachart</w:t>
        <w:br/>
        <w:t>in seiner Samischen Reife pag. m. beglaubiget:</w:t>
        <w:br/>
        <w:t>gestalten sie sich erst in solche</w:t>
        <w:br/>
        <w:t>Ode zertheilen, daß rund um den ganz</w:t>
        <w:br/>
        <w:t>Begarten einige auf der Schild-Wacht</w:t>
        <w:br/>
        <w:t>tehen, und auf der Menschen Ankunfft</w:t>
        <w:br/>
        <w:t>ein wachsames Auge haben: auch, wenn</w:t>
        <w:br/>
        <w:t>aic jemand merden, alsobald einen lau</w:t>
        <w:br/>
        <w:t>ten Cru thuan muchsen</w:t>
        <w:br/>
        <w:t>die Schild-Wacht **alsobestel**</w:t>
        <w:br/>
        <w:t>let, so rücken die andere in gerader Linie</w:t>
        <w:br/>
        <w:t>dergestalt nacheinander fort, daß sie nicht</w:t>
        <w:br/>
        <w:t>nur in dem Garten zustehen kommen: son</w:t>
        <w:br/>
        <w:t>Dern auch in solcher Distanz von einander</w:t>
        <w:br/>
        <w:t>bleiben, daß einer dem andern das abgerissene</w:t>
        <w:br/>
        <w:t>füglich zuwerfen kan; wie denn</w:t>
        <w:br/>
        <w:t>diese Distanz zwischen zweyen und</w:t>
        <w:br/>
        <w:t>zweyen, ungefähr zehen Werck Schuhe F</w:t>
        <w:br/>
        <w:t>austráget. Wenn nun jemand kom</w:t>
        <w:br/>
        <w:t>met, der diese Garten Diebe in ihrer Ar</w:t>
        <w:br/>
        <w:t>beit verhindert: so reiffen sie alle daselbst</w:t>
        <w:br/>
        <w:t>befindliche Kurbisse, Gurken, Affer</w:t>
        <w:br/>
        <w:t>und andere Melonen, Granat-Aepffel</w:t>
        <w:br/>
        <w:t>und was noch sonsten darinnen anzutref</w:t>
        <w:br/>
        <w:t>fen ist, ab; werffen sie einander zu, und</w:t>
        <w:br/>
        <w:t>bringen sie also ausser dem Garten, eine br</w:t>
        <w:br/>
        <w:t>gute Strecke davon auf einen Hauffen</w:t>
        <w:br/>
        <w:t>zusammen; nachmals stellen sie sich von</w:t>
        <w:br/>
        <w:t>diesem Hauffen weiter fort in eben solcher</w:t>
        <w:br/>
        <w:t>Distanz, und reper ren dieses so offt, biß</w:t>
        <w:br/>
        <w:t>sie endlich in vorgedachter Seyhe und</w:t>
        <w:br/>
        <w:t>Ordnung, oben den Gipffel des Berges</w:t>
        <w:br/>
        <w:t>erreichet, und diese gestohlene Früchte</w:t>
        <w:br/>
        <w:t>in Sicherheit gebracht haben.</w:t>
        <w:br/>
        <w:br/>
        <w:t>Kommet aber jemand darzu, der sie m</w:t>
        <w:br/>
        <w:t>verhindert, so giebet die vorgedachte</w:t>
        <w:br/>
        <w:t>Schild-Wacht **einenSchoen** von sich auf</w:t>
        <w:br/>
        <w:t>welchen sie alle davon lauffen, und die</w:t>
        <w:br/>
        <w:t>Früchte liegen lassen. Wobey denn sehr</w:t>
        <w:br/>
        <w:t>artig zu sehen ist, wie die Jungen den</w:t>
        <w:br/>
        <w:t>Alten alsobald auf den Rücken springen,</w:t>
        <w:br/>
        <w:t>damit sie nicht ertappet werden mögen;</w:t>
        <w:br/>
        <w:t>diese aber lauffen mit ihnen sehr schnell</w:t>
        <w:br/>
        <w:t>fort, und setzen sie nicht eher ab, biß sie</w:t>
        <w:br/>
        <w:t>sehen, daß sie nicht weiter verfolget wer</w:t>
        <w:br/>
        <w:t>den. Besiehet aber die **aufgestelleteSchild**-Wacht</w:t>
        <w:br/>
        <w:t>die Schanz, und giebet</w:t>
        <w:br/>
        <w:t>auf Annäherung der Menschen kein</w:t>
        <w:br/>
        <w:t>Zeichen, oder Schrey: so ist es un</w:t>
        <w:br/>
        <w:t>glaublich, wie sie dieselbe hernach, be</w:t>
        <w:br/>
        <w:t>wenn einige von ihnen verlohren gehen f</w:t>
        <w:br/>
        <w:t>und entweder todt geschossen oder ge</w:t>
        <w:br/>
        <w:t>schlagen worden, prügeln und zu</w:t>
        <w:br/>
        <w:t>todte ängstigen. Denn man höret bald</w:t>
        <w:br/>
        <w:t>darauf, wenn sie die Berge wieder er</w:t>
        <w:br/>
        <w:t>langet, ein entsetzliches Heulen und</w:t>
        <w:br/>
        <w:t>Wehe Geschrey; und wenn man ihnen</w:t>
        <w:br/>
        <w:t>nachgehet, so findet man insgemein</w:t>
        <w:br/>
        <w:t>einige todt, welche unfehlbar die nach</w:t>
        <w:br/>
        <w:t>laffiges Schild-Wache gewefen; welches</w:t>
        <w:br/>
        <w:t>mich gewiß von unvernünftigen Creatu</w:t>
        <w:br/>
        <w:t>ren Wunder-genommen, und auf vieler</w:t>
        <w:br/>
        <w:t>hand artige Gedancken gebracht hat.</w:t>
        <w:br/>
        <w:br/>
        <w:t>Hier könnte ich zwar viel Erempel</w:t>
        <w:br/>
        <w:t>anführen, die diese Erzehlung attam be</w:t>
        <w:br/>
        <w:t>weisen würden. Ich halte aber dafür,</w:t>
        <w:br/>
        <w:t>daß es unnoͤthig sey, weil alles ohnehin</w:t>
        <w:br/>
        <w:t>nur mehr als zu gewiß ist. Ich will das</w:t>
        <w:br/>
        <w:t>hero hier noch beifügen, daß, wenn ja ju</w:t>
        <w:br/>
        <w:t>ein alter Avian fein Junges verlieret, vi</w:t>
        <w:br/>
        <w:t>oder selber abwirfft, felsiges alsdenn</w:t>
        <w:br/>
        <w:t>mit Geiß oder Schaaf Milch kan erne</w:t>
        <w:br/>
        <w:t>wehret, und nachmals an statt eines</w:t>
        <w:br/>
        <w:t>Ketten Hundes gebrauchet werden.</w:t>
        <w:br/>
        <w:br/>
        <w:t>Ich habe selber sehr offt solche Ketten</w:t>
        <w:br/>
        <w:t>Uns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172.txt</w:t>
      </w:r>
    </w:p>
    <w:p>
      <w:r>
        <w:t>Erster Theil. XI. Brief2c.</w:t>
        <w:br/>
        <w:br/>
        <w:t>Hunde gesehen, die eben so gute Wache,</w:t>
        <w:br/>
        <w:t>ls ein Hund vor dem Hause gehalten</w:t>
        <w:br/>
        <w:t>und niemand Fremdes in dasselbe gelas</w:t>
        <w:br/>
        <w:t>en haben. Denn affer dem, daß sie nim</w:t>
        <w:br/>
        <w:t>mer so heimlich werden, als ein anderer</w:t>
        <w:br/>
        <w:t>Affe: so find sie auch sehr zornig, also</w:t>
        <w:br/>
        <w:t>aß sie darüber rasend werden und meffium</w:t>
        <w:br/>
        <w:t>sich beissen, wenn man sie vexiren</w:t>
        <w:br/>
        <w:t>vill. Sie sind auch sehr hartnäckig und</w:t>
        <w:br/>
        <w:t>ang eigensinnig, deßwegen ihnen keines</w:t>
        <w:br/>
        <w:t>Weges jemalen zu trauen. Ferner sind</w:t>
        <w:br/>
        <w:t>e sehr unverschämt, und vielmehr als anere</w:t>
        <w:br/>
        <w:t>Thiere zur Geilheit geneigt, vor</w:t>
        <w:br/>
        <w:t>nehmlich mit vernünfftiges Creaturen</w:t>
        <w:br/>
        <w:t>der Weibs-Personen. "</w:t>
        <w:br/>
        <w:t>Dieses lettere zu beweisen, weil die</w:t>
        <w:br/>
        <w:t>Rügesachen allzumal von selbsten ganz</w:t>
        <w:br/>
        <w:t>ar sind, will ich nur ein einiges Erem</w:t>
        <w:br/>
        <w:t>el erzehlen, das sich Anno 1709. mit</w:t>
        <w:br/>
        <w:t>nem kleinem Magdchen zugetragen.</w:t>
        <w:br/>
        <w:br/>
        <w:t>ferdinandus Appel, ein ansehnlicher und</w:t>
        <w:br/>
        <w:t>iete mit Weib und Kindern, nach den</w:t>
        <w:br/>
        <w:t>armen Bad: und da er unter das Ges</w:t>
        <w:br/>
        <w:t>ire von Hottentotte Holland kam,</w:t>
        <w:br/>
        <w:t>uste alles, wegen des gefährlichen,</w:t>
        <w:br/>
        <w:t>einigten und gähen Weges von dem</w:t>
        <w:br/>
        <w:t>Sagen absteigen. Ein schwarzes</w:t>
        <w:br/>
        <w:t>Sclaven Kind von ungefähr 9. biß 10ahren,</w:t>
        <w:br/>
        <w:t>welches ein schwarzer Sclav</w:t>
        <w:br/>
        <w:t>it einer seiner Sklavinnen in seinem</w:t>
        <w:br/>
        <w:t>aufe erzeuget hatte, und mitreiset,</w:t>
        <w:br/>
        <w:t>eng nur ein wenig auf die Seite, um</w:t>
        <w:br/>
        <w:t>nen höflichen Abtritt zu nehmen; weil</w:t>
        <w:br/>
        <w:t>haber niemand etwas Böses besorge:</w:t>
        <w:br/>
        <w:t>so glaubte man, das Kind würde wohl</w:t>
        <w:br/>
        <w:t>ach und den Berg hinauf kommen, oder</w:t>
        <w:br/>
        <w:t>ereits voraus gegangen seyn, und von</w:t>
        <w:br/>
        <w:t>en Baumen nicht können gesehen wer</w:t>
        <w:br/>
        <w:t>en.</w:t>
        <w:br/>
        <w:br/>
        <w:t>Wie sie sich nun alle oben befand</w:t>
        <w:br/>
        <w:t>en, gleichwohl aber von dem Kind</w:t>
        <w:br/>
        <w:t>cats gesehen wurde, rieff man selbigem</w:t>
        <w:br/>
        <w:t>anfangs bey seinen Namen. Da es</w:t>
        <w:br/>
        <w:t>ine Antwort gab, feuchte man es etliche</w:t>
        <w:br/>
        <w:t>Stunden lang auf das allerfleissigiste:</w:t>
        <w:br/>
        <w:t>an fand aber weder das Kind, noch et:</w:t>
        <w:br/>
        <w:t>as von desselben Kleidern, aus wel</w:t>
        <w:br/>
        <w:t>en man hatte schliessen können, daß es</w:t>
        <w:br/>
        <w:t>on einem verschlingenden und zerreissen</w:t>
        <w:br/>
        <w:t>en Thiere, wäre umgebracht und auge</w:t>
        <w:br/>
        <w:t>essen worden. Es muste dahero gedach</w:t>
        <w:br/>
        <w:t>Appel feinen Weg ohne das Kind nur</w:t>
        <w:br/>
        <w:t>ortsetzen, weil hier auf den Gipffeln</w:t>
        <w:br/>
        <w:t>r Berge kein Lager: Laß noch einiges</w:t>
        <w:br/>
        <w:t>Bohn Haus anzutreffen war. Un</w:t>
        <w:br/>
        <w:t>dessen aber schickte er alsobald eine</w:t>
        <w:br/>
        <w:t>nie Challe oder Dorff Hottentotem</w:t>
        <w:br/>
        <w:t>maus; mit Befehl, sie solten das</w:t>
        <w:br/>
        <w:t>Kind, oder aber nur etwas von dessen.</w:t>
        <w:br/>
        <w:br/>
        <w:t>Kleidern suchen habhafft zu werden, wors</w:t>
        <w:br/>
        <w:t>aus man sehen möchte, wie es etwan</w:t>
        <w:br/>
        <w:t>dem armen Kinde ergangen. Uner</w:t>
        <w:br/>
        <w:t>achtet aber die Hottentotten zwey gan</w:t>
        <w:br/>
        <w:t>zer Tage in felbinger Gegend alles durch</w:t>
        <w:br/>
        <w:t>buchten, und nicht eher weg zukehren ges</w:t>
        <w:br/>
        <w:t>dachten, bevor sie entweder das Kind</w:t>
        <w:br/>
        <w:t>oder nur ein Stück von dessen Kleidern</w:t>
        <w:br/>
        <w:t>gefunden hatten: so war doch alles ihr</w:t>
        <w:br/>
        <w:t>Bemühen vergebens, inmassen man gar</w:t>
        <w:br/>
        <w:t>nichts weiter von demselben hat erneh</w:t>
        <w:br/>
        <w:t>men können. Woraus denn nachgehends</w:t>
        <w:br/>
        <w:t>geschlossen worden, es müsse dies</w:t>
        <w:br/>
        <w:t>fes elende Kind, vornehmlich weil es vie</w:t>
        <w:br/>
        <w:t>le Bafianen daselbst giebet, von einem</w:t>
        <w:br/>
        <w:t>derselben in eine Höhle seyn beschleppet</w:t>
        <w:br/>
        <w:t>worden, welcher es zu seinem Weibe bevon</w:t>
        <w:br/>
        <w:t>halte, und ernehret: wie denn sonsten Avi</w:t>
        <w:br/>
        <w:t>aus andern Erempeln ihre Geilheit mit</w:t>
        <w:br/>
        <w:t>Weibs-Personen bekandt ist. maß wor Böch</w:t>
        <w:br/>
        <w:t>Doch von den Bafianen genug. Ich Bon</w:t>
        <w:br/>
        <w:t>gehe vielmehr fort zu den Böcken, derer</w:t>
        <w:br/>
        <w:t>Africa sehr vielerley Arten und Gatten</w:t>
        <w:br/>
        <w:t>gen hat. Als da sind die zahmen Böcke,</w:t>
        <w:br/>
        <w:t>die Stein bunde blaue, Ems Taus</w:t>
        <w:br/>
        <w:t>cher und **Klipspringer** Böcke, nebst</w:t>
        <w:br/>
        <w:t>noch andern mehr: von welchen allen un</w:t>
        <w:br/>
        <w:t>ter feinem eigenen Buchstaben etwas foll</w:t>
        <w:br/>
        <w:t>gesagt werden. fen</w:t>
        <w:br/>
        <w:t>Bon denen zahmen Böcken will ich Die</w:t>
        <w:br/>
        <w:t>nichts gedencken, weil sie mit den Dumen</w:t>
        <w:br/>
        <w:t>roͤmischen überein kommen; ausser daß sie wie t</w:t>
        <w:br/>
        <w:br/>
        <w:t>nicht so groß wie jene werden, und nicht fo ropa</w:t>
        <w:br/>
        <w:t>starck, oder besser zu sagen, gar nicht</w:t>
        <w:br/>
        <w:t>stincken. Sie haben auch dieses besonder,</w:t>
        <w:br/>
        <w:t>daß sie des Jahrs zweymal werffen, oder</w:t>
        <w:br/>
        <w:t>Junge bringen, welches mir von Eu</w:t>
        <w:br/>
        <w:t>roͤmischen nicht bewust ist. /dew</w:t>
        <w:br/>
        <w:t>Doch die binden und blauen Böcke, Bla</w:t>
        <w:br/>
        <w:t>weil sie von einem B. anfangen, müssen bech</w:t>
        <w:br/>
        <w:t>hier nothwendig angeführet, und fürg</w:t>
        <w:br/>
        <w:t>lich beschrieben werden. Von den</w:t>
        <w:br/>
        <w:t>blauen Bocken ist demnach zu wissen, daß</w:t>
        <w:br/>
        <w:t>fie eben die Gestalt haben als die zahmen</w:t>
        <w:br/>
        <w:t>Böcke: an Grösse aber übertreffen sie</w:t>
        <w:br/>
        <w:t>dieselbigen sehr weit, und geben einem</w:t>
        <w:br/>
        <w:t>Europäischen Hirschen darinnen nichts</w:t>
        <w:br/>
        <w:t>bevor. Ihre Haare, welche glatt und</w:t>
        <w:br/>
        <w:t>blau-glänzend find, liegen ziemlich gleich,</w:t>
        <w:br/>
        <w:t>eben als ob sie gestriegelt wären: dahero</w:t>
        <w:br/>
        <w:t>haben sie auch von diesen blauen Haaren</w:t>
        <w:br/>
        <w:t>ihre Benahm. So bald aber eine Ku Ben</w:t>
        <w:br/>
        <w:t>gel, oder etwas anders, als ein Hotten ar</w:t>
        <w:br/>
        <w:t>totts Wurf-spieß oder Hat ihnen heren</w:t>
        <w:br/>
        <w:t>das Leben benimmet, verschwindet die</w:t>
        <w:br/>
        <w:t>blaue Farbe, und werden die Haare</w:t>
        <w:br/>
        <w:t>ganz blaulecht-grau; welches mich muth</w:t>
        <w:br/>
        <w:t>massen heisset, daß die blaue Farbe, mit</w:t>
        <w:br/>
        <w:t>wel</w:t>
        <w:br/>
        <w:t>bl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173.txt</w:t>
      </w:r>
    </w:p>
    <w:p>
      <w:r>
        <w:t>Erster Theil. XI. Brief. 2c.</w:t>
        <w:br/>
        <w:br/>
        <w:t>elcher die Haare prangen, eine ganz</w:t>
        <w:br/>
        <w:t>emaue Verknüpfung mit ihrem Leben</w:t>
        <w:br/>
        <w:t>aben: und daß das warme Geblüth in</w:t>
        <w:br/>
        <w:t>en Adern und im Fleische, gar viel</w:t>
        <w:br/>
        <w:t>arzu contribulten müsse. A</w:t>
        <w:br/>
        <w:t>Der Barth unter dem untern Mau</w:t>
        <w:br/>
        <w:t>eist ziemlich lang, und stehet ihnen</w:t>
        <w:br/>
        <w:t>icht übel; hingegen die Hörner sind</w:t>
        <w:br/>
        <w:t>ach Properen fo gar groß nicht, als</w:t>
        <w:br/>
        <w:t>en andern grossen Böcken zu finden.</w:t>
        <w:br/>
        <w:br/>
        <w:t>Doch stehen sie zierlich auf dem Kopffe,</w:t>
        <w:br/>
        <w:t>and find Ring weise gleichsam gedrehet</w:t>
        <w:br/>
        <w:t>iß über die Helffte, als woselbst sie an</w:t>
        <w:br/>
        <w:t>angen sehr spießig zuzulauffen. Von Bei</w:t>
        <w:br/>
        <w:t>en sind sie ziemlich hoch gleichwohl</w:t>
        <w:br/>
        <w:t>ber also, daß sie mit dem ganzen Leibe</w:t>
        <w:br/>
        <w:t>ine nette Proporcion halten. Ihr Fleisch</w:t>
        <w:br/>
        <w:t>zwar wohlgeschmack, aber gar selten</w:t>
        <w:br/>
        <w:t>ett; dahero wird selbiges auch mehrens</w:t>
        <w:br/>
        <w:t>heils, weil es ziemlich trucken und man</w:t>
        <w:br/>
        <w:t>sonsten Wildpret genug haben kan, nur</w:t>
        <w:br/>
        <w:t>arum geschossen, daß man die Haut be</w:t>
        <w:br/>
        <w:t>omme; welche einer Hirsch Haut we</w:t>
        <w:br/>
        <w:t>Der an Güte noch an Grösse etwas nach</w:t>
        <w:br/>
        <w:t>giebet: und das Fleisch zur Hundes-Kost</w:t>
        <w:br/>
        <w:t>gebrauchen könne.</w:t>
        <w:br/>
        <w:br/>
        <w:t>Anno 1708. habe ich auf der Reise</w:t>
        <w:br/>
        <w:t>nach den warmen Bade, einen Tromp</w:t>
        <w:br/>
        <w:t>on zehen Stücken bey einander gesehen,</w:t>
        <w:br/>
        <w:t>sovon hernach einer ist erschossen, und</w:t>
        <w:br/>
        <w:t>mit defen Fleisch auf besagte Weise verFahren</w:t>
        <w:br/>
        <w:t>worden; nur daß dessen, mir zu</w:t>
        <w:br/>
        <w:t>gefallen, ein kleines Stücklein ist geblas</w:t>
        <w:br/>
        <w:t>en überreichet worden, an welchem ich</w:t>
        <w:br/>
        <w:t>uch den vorher bedeuteten Geschmack be</w:t>
        <w:br/>
        <w:t>vnden habe. Sonsten fan mit Wars</w:t>
        <w:br/>
        <w:t>heit sagen, daß mir dieses Thier allezeit</w:t>
        <w:br/>
        <w:t>aberaus schon in die Augen gefallen, weil</w:t>
        <w:br/>
        <w:t>Die blauen Haare dem Himmel blau, ziem</w:t>
        <w:br/>
        <w:t>ich gleich kommen. Es ist sehr mercks</w:t>
        <w:br/>
        <w:t>würdig, daß sich kein einiger jemalen an</w:t>
        <w:br/>
        <w:t>Dieser Seite der Hottentotte Hollandes</w:t>
        <w:br/>
        <w:t>schen Gebirge, und also nahe an dem</w:t>
        <w:br/>
        <w:t>Borgebirge sehen lasset; wovon ich nicht</w:t>
        <w:br/>
        <w:t>weiß, ob ihnen das daselbst befindliche</w:t>
        <w:br/>
        <w:t>Futter, oder aber das Wasser, oder</w:t>
        <w:br/>
        <w:t>auch sonsten etwas nicht anstehet; es</w:t>
        <w:br/>
        <w:t>wäre denn, daß man sagen wolte, sie was</w:t>
        <w:br/>
        <w:t>en von den vielen Schiessen verjaget</w:t>
        <w:br/>
        <w:t>vorden; welches aber schwerlich seyn</w:t>
        <w:br/>
        <w:t>an, weil nicht nur in ihrem Begird ih</w:t>
        <w:br/>
        <w:t>en eben so starck, als über den Bergen</w:t>
        <w:br/>
        <w:t>edwarts, nach dem Leben getrachtet</w:t>
        <w:br/>
        <w:t>vird: sondern auch darum, weil nach der</w:t>
        <w:br/>
        <w:t>Aussage der Hottentotten, und Ges</w:t>
        <w:br/>
        <w:t>tándniß der ältesten Europäer, welche</w:t>
        <w:br/>
        <w:t>bereits über 50. Jahre hier gewohnet</w:t>
        <w:br/>
        <w:t>feiner jemalen ist gesehen wors</w:t>
        <w:br/>
        <w:t>fen. als</w:t>
        <w:br/>
        <w:t>Der binden Böcke giebet es überall Bu</w:t>
        <w:br/>
        <w:t>sehr viele, welche ihre Benennung von B</w:t>
        <w:br/>
        <w:t>dem binden, roth, weiß und braun ver fle b</w:t>
        <w:br/>
        <w:t>mischten grossen Felden herhaben. Sie</w:t>
        <w:br/>
        <w:t>find bivar in eben der Grösse, und noch</w:t>
        <w:br/>
        <w:t>wohl etwas grösser, als die blauen Böcke;</w:t>
        <w:br/>
        <w:t>man sichet sie aber in weit grössere</w:t>
        <w:br/>
        <w:t>Menge und Hauffen-weiß beysammen,</w:t>
        <w:br/>
        <w:t>also, daß man mehrmalen etliche hun</w:t>
        <w:br/>
        <w:t>der derselben beieinander antrifft: wie</w:t>
        <w:br/>
        <w:t>ich denn selbsten Anno 1708. einem De</w:t>
        <w:br/>
        <w:t>Tromp von mehr denn 1000. Stücken f</w:t>
        <w:br/>
        <w:t>entgegen gekommen, welche sich auch auf</w:t>
        <w:br/>
        <w:t>ben meiner Annäherung gar nicht furcht an</w:t>
        <w:br/>
        <w:t>sam erzeiget, und davon gelauffen sind;</w:t>
        <w:br/>
        <w:t>sondern sie haben sich in eine richtige</w:t>
        <w:br/>
        <w:t>Schlacht Ordnung dahin gestellet, eis pa</w:t>
        <w:br/>
        <w:t>nen gleichsam zum Heer Führer voraus in</w:t>
        <w:br/>
        <w:t>vor ihnen verordnet, und mich, da sie en</w:t>
        <w:br/>
        <w:t>in doppelter Seyhe stunden, ohne die ge</w:t>
        <w:br/>
        <w:t>ringste Furcht vorbey reiten lassen. Es</w:t>
        <w:br/>
        <w:t>ware gar leicht gewesen, einen oder auch</w:t>
        <w:br/>
        <w:t>mehrere davon zu erschiessen, wenn nur</w:t>
        <w:br/>
        <w:t>etwas wäre bey der Hand gewesen, durch</w:t>
        <w:br/>
        <w:t>welches man die getödleten hätte wegs</w:t>
        <w:br/>
        <w:t>bringen können. nun</w:t>
        <w:br/>
        <w:t>Ihre Horner sind ein klein wenig hins b</w:t>
        <w:br/>
        <w:t>ter sich gebogen, etwan eines Schuhes her.</w:t>
        <w:br/>
        <w:br/>
        <w:t>hoch, und unten bey dem Kopffe gering</w:t>
        <w:br/>
        <w:t>gelt; die Enden aber lauffen oben von</w:t>
        <w:br/>
        <w:t>der Helffte an, ganz glatt und spießig zu.</w:t>
        <w:br/>
        <w:t>Der Barth ist sehr groß, und dunckel Ibr</w:t>
        <w:br/>
        <w:t>rother Farbe. Die Füße nehmen unter</w:t>
        <w:br/>
        <w:t>den Knien ein schwarzbraune Farbe</w:t>
        <w:br/>
        <w:t>an sich: sind nicht sehr dick, aber doch</w:t>
        <w:br/>
        <w:t>recht wohl proportionieret, und zierlich.</w:t>
        <w:br/>
        <w:br/>
        <w:t>Ihr Fleisch ist etwas drucken gleichwohl b</w:t>
        <w:br/>
        <w:t>aber sehr gut von Geschmack und anges</w:t>
        <w:br/>
        <w:t>nehm zu essen, vornemlich wenn es geblas</w:t>
        <w:br/>
        <w:t>ten, und mit ein wenig Speck durchs</w:t>
        <w:br/>
        <w:t>chen wird. Die Jungen dieser Böcke, b</w:t>
        <w:br/>
        <w:t>welche die Alten allezeit bey sich führen, s</w:t>
        <w:br/>
        <w:t>können gar leicht gefangen, mit Milch fan</w:t>
        <w:br/>
        <w:t>erzogen, und weiter mit andern zahmen</w:t>
        <w:br/>
        <w:t>Vich ernähret werden: doch wenn sie</w:t>
        <w:br/>
        <w:t>nachmals geschlachtet werden, schmecket</w:t>
        <w:br/>
        <w:t>ihr Fleisch nicht mehr so gar Wildbrets</w:t>
        <w:br/>
        <w:t>hafft, als wenn sie in dem wilden Felde</w:t>
        <w:br/>
        <w:t>groß worden waren. gen leid Tab</w:t>
        <w:br/>
        <w:t>Es ist allhier noch ein Bock anzutref Bo</w:t>
        <w:br/>
        <w:t>fen, welchem weder die Europäische Einstein</w:t>
        <w:br/>
        <w:t>wohner, noch auch die Hottentotten ei men</w:t>
        <w:br/>
        <w:t>nen besondern Namen zu geben wissen: Bef</w:t>
        <w:br/>
        <w:t>weil keiner von beyden Nationen weiß Fig</w:t>
        <w:br/>
        <w:t>unter welche Sorte er eigentlich solte ges</w:t>
        <w:br/>
        <w:t>hören, oder was vor ein Name ihm am</w:t>
        <w:br/>
        <w:t>füglichsten zukáme. Ich will aber doch</w:t>
        <w:br/>
        <w:t>desselben Gestalt, Grösse, und auferri</w:t>
        <w:br/>
        <w:t>ches Ansehen so viel möglich beschreiben,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174.txt</w:t>
      </w:r>
    </w:p>
    <w:p>
      <w:r>
        <w:t>Erster Theil, XI. Brief. 2c.</w:t>
        <w:br/>
        <w:br/>
        <w:t>d Ihn die Benennung anheim stel</w:t>
        <w:br/>
        <w:t>Er ist etwas grösser als ein Hirsch,</w:t>
        <w:br/>
        <w:t>at einen sehr schönen, nach dem Leibe</w:t>
        <w:br/>
        <w:t>nd der Lange wohl proportionierten</w:t>
        <w:br/>
        <w:t>Kopff, darauf ungefehr 2. Schuh</w:t>
        <w:br/>
        <w:t>he runde, glatte, am Ende gleich</w:t>
        <w:br/>
        <w:t>nd spießig zulaufende gerade Hörner</w:t>
        <w:br/>
        <w:t>ehen, die oben etwan 2. Schuh weit</w:t>
        <w:br/>
        <w:t>on einander entfernet seyn. Der Barth</w:t>
        <w:br/>
        <w:t>nter dem Ober-Maul ist ziemlich lang,</w:t>
        <w:br/>
        <w:t>nd mit den Haaren der Haut gleichfor</w:t>
        <w:br/>
        <w:t>9, graulicht, doch etwas röthlecht un</w:t>
        <w:br/>
        <w:t>rmånget. Uber den ganzen Ruck</w:t>
        <w:br/>
        <w:t>rad lauffen ein weisser Strich, welcher</w:t>
        <w:br/>
        <w:t>ornen auf der Stirn, die weiß ist, an</w:t>
        <w:br/>
        <w:t>anget, und biß an den Schwanz</w:t>
        <w:br/>
        <w:t>fortwähret. Uber den vordern und</w:t>
        <w:br/>
        <w:t>intern Leib, das ist: über die Schulter</w:t>
        <w:br/>
        <w:t>Blätter und Hinter Backen, ingles</w:t>
        <w:br/>
        <w:t>Den über den hohlen Leib herunter,</w:t>
        <w:br/>
        <w:t>ruffen eben dergleichen weisse Stris</w:t>
        <w:br/>
        <w:t>De in gerader Linie herab, welche</w:t>
        <w:br/>
        <w:t>it dem über dem Rückgrad drey weisse</w:t>
        <w:br/>
        <w:t>breuze machen. Der Bauch ist unten</w:t>
        <w:br/>
        <w:t>weißlichter, als das übrige des Leibes.</w:t>
        <w:br/>
        <w:br/>
        <w:t>Die Beine find zwar ziemlich hoch, doch</w:t>
        <w:br/>
        <w:t>alten sie mit dem Leibe eine gar geschicks</w:t>
        <w:br/>
        <w:t>Proportion, weil derselbe auch groß</w:t>
        <w:br/>
        <w:t>nd ziemlich lang ist, also daß er in bey</w:t>
        <w:br/>
        <w:t>en noch etwas einen Hirschen übertrifft.</w:t>
        <w:br/>
        <w:t>Das Fleisch von diesen Böcken ist</w:t>
        <w:br/>
        <w:t>ar guten Geschmacks, und übertrifft an</w:t>
        <w:br/>
        <w:t>Delicatesse das Europäische Hirschens</w:t>
        <w:br/>
        <w:t>fleisch. Doch findet man sie in solcher</w:t>
        <w:br/>
        <w:t>Menge ben weiten nicht, als die binden,</w:t>
        <w:br/>
        <w:t>lauen oder andere Bocke. Das weibliche</w:t>
        <w:br/>
        <w:t>Geschlecht dieser Böcke ist so gar groß</w:t>
        <w:br/>
        <w:t>icht als das männliche, hat auch ganz</w:t>
        <w:br/>
        <w:t>and gar keine Hörner auf dem Kopffe,</w:t>
        <w:br/>
        <w:t>erachtet es sonst so wol nach der affers</w:t>
        <w:br/>
        <w:t>ichen Gestalt als in Ansehung des guten</w:t>
        <w:br/>
        <w:t>Geschmacks des Fleisches, dem mannli</w:t>
        <w:br/>
        <w:t>Hen in allen Stücken gleich kommende</w:t>
        <w:br/>
        <w:t>Büffel Ochsen, deren es hier</w:t>
        <w:br/>
        <w:t>ie Menge giebet, und welche die Latein</w:t>
        <w:br/>
        <w:t>er Bubalis, oder Bufalo, die Italia</w:t>
        <w:br/>
        <w:t>mer aber Bufalo, die Franzosen Bufies,</w:t>
        <w:br/>
        <w:t>and die Hottentotten Qu'Arahó nen</w:t>
        <w:br/>
        <w:t>en, gehören auch noch unter diesen</w:t>
        <w:br/>
        <w:t>Buchstaben; dahero etwas weniges von</w:t>
        <w:br/>
        <w:t>denenselben folgen soll: und zwar nur das</w:t>
        <w:br/>
        <w:t>enige, worinnen sie von denen Eurobischen</w:t>
        <w:br/>
        <w:t>Büffel Ochsen unterschieden</w:t>
        <w:br/>
        <w:t>ind, weil das übrige aus dem Genero,</w:t>
        <w:br/>
        <w:t>Franzio, Aldrovando, Bocharto, Haquino</w:t>
        <w:br/>
        <w:t>und andern, schon bekandt seyn</w:t>
        <w:br/>
        <w:t>vird.</w:t>
        <w:br/>
        <w:br/>
        <w:t>Sie sind weit greffer, als ein Teut. Hab</w:t>
        <w:br/>
        <w:t>scher, ja selbsten als ein Ungarischer</w:t>
        <w:br/>
        <w:t>Ochse und alhier sehr selten, oder besser</w:t>
        <w:br/>
        <w:t>zureden, gar nicht schwarz von Farbe, br</w:t>
        <w:br/>
        <w:t>wie in Italien; sondern bendel-roth, etwa</w:t>
        <w:br/>
        <w:t>als mit einer Nuß-Farbe angeris</w:t>
        <w:br/>
        <w:t>chen; ziemlich dick, starck und sehr schnell</w:t>
        <w:br/>
        <w:t>im Lauffen, auch sehr hart von Haut; hart</w:t>
        <w:br/>
        <w:t>welches man am besten erfahret, wenn</w:t>
        <w:br/>
        <w:t>man sie todt schiessen will, als wozu eine</w:t>
        <w:br/>
        <w:t>gute gezogene, und eine ziemliche grosse</w:t>
        <w:br/>
        <w:t>Kugel schiessende Büchse gehöret. Die</w:t>
        <w:br/>
        <w:t>Stirnast sehr hart, und stehen oben bey</w:t>
        <w:br/>
        <w:t>den Hörnern etwas draußlichte harte</w:t>
        <w:br/>
        <w:t>Haare: auch tråget er den Kopff wie ein</w:t>
        <w:br/>
        <w:t>anderer Ochse mercklich in der Höhe,</w:t>
        <w:br/>
        <w:t>und hält mit demseiben eine accurate Proportion.</w:t>
        <w:br/>
        <w:br/>
        <w:br/>
        <w:t>Die Horner find ungefähr einer que br</w:t>
        <w:br/>
        <w:t>ren Hand breit, auch noch wohl etwas verbreiter;</w:t>
        <w:br/>
        <w:t>frúmmen sich hinter den Ohren,</w:t>
        <w:br/>
        <w:t>und lauffen hinterwärts gegen den Res</w:t>
        <w:br/>
        <w:t>den zu, zusammen: doch so, daß sie mit</w:t>
        <w:br/>
        <w:t>denen fast aneinander fressenden dusser</w:t>
        <w:br/>
        <w:t>sten Opizen der Hörner, bey nahe einen</w:t>
        <w:br/>
        <w:t>Neumond vorzustellen scheinen, der</w:t>
        <w:br/>
        <w:t>nach dem ersten Viertheil zueilet. Sie</w:t>
        <w:br/>
        <w:t>sind schwärzlicht von Farbe, und kom</w:t>
        <w:br/>
        <w:t>met im übrigen ein solcher Büffel-Ochse</w:t>
        <w:br/>
        <w:t>mit einem andern Ochsen ziemlich über</w:t>
        <w:br/>
        <w:t>ein, wenn man nur, wie schon gesaget</w:t>
        <w:br/>
        <w:t>die Grösse ausnehmen, und das Fleisch</w:t>
        <w:br/>
        <w:t>von diesem, sich etwas grob-dachtiger</w:t>
        <w:br/>
        <w:t>auch magerer als von einem gemeinen</w:t>
        <w:br/>
        <w:t>Ochsen, vorstellen will.</w:t>
        <w:br/>
        <w:br/>
        <w:t>Wenn ein solcher Büffel-Ochse ir. Sin fabr</w:t>
        <w:br/>
        <w:t>biliret oder böse gemachet wird, welches Thi</w:t>
        <w:br/>
        <w:t>man durch die rothe Farbe, und durch</w:t>
        <w:br/>
        <w:t>hefftigen Nachstellen auch durch Schief</w:t>
        <w:br/>
        <w:t>sen nach ihn gar leicht zu wege bringen</w:t>
        <w:br/>
        <w:t>kan, so ist man seines Lebens nicht wohl</w:t>
        <w:br/>
        <w:t>sicher: massen er sehr hefftig zu brüllen,</w:t>
        <w:br/>
        <w:t>mit denen Füssen zu stampfen, und ents</w:t>
        <w:br/>
        <w:t>faßlich zu scharren, über dieses sehr schnell</w:t>
        <w:br/>
        <w:t>zu lauffen, und in Summa nichts zu</w:t>
        <w:br/>
        <w:t>verschonen anfänget, wenn ihm auch</w:t>
        <w:br/>
        <w:t>gleich noch so viel gewaffnete Menschen,</w:t>
        <w:br/>
        <w:t>und andere Sachen entgegen stünden. heit</w:t>
        <w:br/>
        <w:t>Er springet durch Feuer, Wasser,</w:t>
        <w:br/>
        <w:t>und alles, was seiner Muth entgegen Bey</w:t>
        <w:br/>
        <w:t>kommet. Wie ich denn weiß, daß eins nem</w:t>
        <w:br/>
        <w:t>sten einer von unterschiedlichen jungen fet</w:t>
        <w:br/>
        <w:t>Bürgern an diesem Vorgebürge gesaget,</w:t>
        <w:br/>
        <w:t>und biß an den so genannten Wasser</w:t>
        <w:br/>
        <w:t>Platz getrieben worden. Als er nun</w:t>
        <w:br/>
        <w:t>sahe, daß kein anders Durchkommen</w:t>
        <w:br/>
        <w:t>wäre, er müste denn in das Wasser we</w:t>
        <w:br/>
        <w:t>springen, oder durch den Hauffen sehen: eine</w:t>
        <w:br/>
        <w:t>fo sprang er auf einen, in einem rothen sche</w:t>
        <w:br/>
        <w:t>Kamisol zu, und trieb denselben erst in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175.txt</w:t>
      </w:r>
    </w:p>
    <w:p>
      <w:r>
        <w:t>Erster Theil. XI. Brief. 2c.</w:t>
        <w:br/>
        <w:br/>
        <w:t>Wasser: weil aber dieser wohl</w:t>
        <w:br/>
        <w:t>dimmen konte, ſo verfolgte er</w:t>
        <w:br/>
        <w:t>in das Affer, und schwamm ihm</w:t>
        <w:br/>
        <w:t>5. Da aber dieser einmal unter-taus</w:t>
        <w:br/>
        <w:t>e, und er ihn aus dem Gesichte vers</w:t>
        <w:br/>
        <w:t>, schwamme er fort, und wolte den</w:t>
        <w:br/>
        <w:t>ven, der über drey Meilen breit ist,</w:t>
        <w:br/>
        <w:t>setzen: er ist auch bey nahe die Helffs</w:t>
        <w:br/>
        <w:t>hin, und unermüdet **fortgeschwoms**</w:t>
        <w:br/>
        <w:t>1; würde auch gar glücklich diese</w:t>
        <w:br/>
        <w:t>affer Reise zu Ende gebracht haben,</w:t>
        <w:br/>
        <w:t>in nicht eine Stück Kugel, von einem</w:t>
        <w:br/>
        <w:t>em Haven liegenden Schiff gekom</w:t>
        <w:br/>
        <w:t>ware, und ihn des Lebens beraubet</w:t>
        <w:br/>
        <w:t>te. Das Baths-Volck zog ihn mit</w:t>
        <w:br/>
        <w:t>rucken in das Schiff, bedienet sich</w:t>
        <w:br/>
        <w:t>es Fleisches, obgleich selbiges sehr</w:t>
        <w:br/>
        <w:t>b-dartig, unverdaulich, und dahero</w:t>
        <w:br/>
        <w:t>pfund war: die Haut aber wurde</w:t>
        <w:br/>
        <w:t>Befehl des Herrn Gouverneurs att</w:t>
        <w:br/>
        <w:t>Land geschicket, woselbst sie, auf</w:t>
        <w:br/>
        <w:t>ere Ordre, mit Heu und Stroh aus</w:t>
        <w:br/>
        <w:t>ropffet, und aufgesetze worden, daß</w:t>
        <w:br/>
        <w:t>n hernach desselben Gestalt und</w:t>
        <w:br/>
        <w:t>dise gar leicht daraus abnehmen cöns</w:t>
        <w:br/>
        <w:t>Chameleone, welche Gesnerus zu</w:t>
        <w:br/>
        <w:t>tsch Ratten Enderen nennet, die</w:t>
        <w:br/>
        <w:t>es auch an diesem Vorgebürge, und</w:t>
        <w:br/>
        <w:t>ar hauptsächlich auf der so genannten,</w:t>
        <w:br/>
        <w:t>oben: Insul, in ziemlicher Menge;</w:t>
        <w:br/>
        <w:t>welchen zwar viele Auctores geschreis</w:t>
        <w:br/>
        <w:t>die sich rühmen, elbige mit eiges</w:t>
        <w:br/>
        <w:t>Augen gesehen, und wohl bedachts</w:t>
        <w:br/>
        <w:t>betrachtet zu haben. Sie sind aber in</w:t>
        <w:br/>
        <w:t>en Relationibus so veränderlich, daß</w:t>
        <w:br/>
        <w:t>meinet, als wollen sie dem wissens-bes</w:t>
        <w:br/>
        <w:t>zigen Leser eine gröfsere Veränderung</w:t>
        <w:br/>
        <w:t>chen, als der Chameleon sich selb</w:t>
        <w:br/>
        <w:t>giebet und mittheilet. Ich will dero</w:t>
        <w:br/>
        <w:t>gen nur dasjenige sagen, was mich</w:t>
        <w:br/>
        <w:t>eigene Erfahrung in der Zeit gelen</w:t>
        <w:br/>
        <w:t>, da diese Thiere etliche Monat nach</w:t>
        <w:br/>
        <w:t>ander auf einem grünen Zweig eisend</w:t>
        <w:br/>
        <w:t>meiner Stuben gehabt: und andere</w:t>
        <w:br/>
        <w:t>en lassen, was ihnen widerfahren,</w:t>
        <w:br/>
        <w:t>was sie daran befunden haben.</w:t>
        <w:br/>
        <w:br/>
        <w:t>Was sie eigentlich von Natur vor</w:t>
        <w:br/>
        <w:t>Farbe haben, kan ich nicht sagen,</w:t>
        <w:br/>
        <w:t>lich sie niemaln unter freyen Him</w:t>
        <w:br/>
        <w:t>1, und auf der beloffen Erde gesehen.</w:t>
        <w:br/>
        <w:t>mm dieselbe so ich gehabt hat mir der</w:t>
        <w:br/>
        <w:t>faulhaber auf gedachter Robben In</w:t>
        <w:br/>
        <w:t>Namens Her: N. Amerling, auf</w:t>
        <w:br/>
        <w:t>dem erwehnten Zweig sibende zu gedt,</w:t>
        <w:br/>
        <w:t>allwo sie schon bereits die grüne</w:t>
        <w:br/>
        <w:t>be der Baum Blätter, an sich hat</w:t>
        <w:br/>
        <w:t>auch selbige so lange behielten,</w:t>
        <w:br/>
        <w:t>sie auf gedachten Aste und dessen</w:t>
        <w:br/>
        <w:t>Bláttern herum frechen: wenn ich sie aber</w:t>
        <w:br/>
        <w:t>herab nahme, und auf eine andere weise,</w:t>
        <w:br/>
        <w:t>blaue, rothe, schwarze oder andere</w:t>
        <w:br/>
        <w:t>Farbe sezzete, so befand ich auch, daß sie</w:t>
        <w:br/>
        <w:t>dieselbe alsobald annahmen; allermassen</w:t>
        <w:br/>
        <w:t>ich denn binsten ganz genau zusahe, daßsie</w:t>
        <w:br/>
        <w:t>auf meinem Kamisol, das roth und</w:t>
        <w:br/>
        <w:t>weiß gestreift war, herum krochen, daß</w:t>
        <w:br/>
        <w:t>sie gedachte **mehrteFarbe** Streiffen-weiß</w:t>
        <w:br/>
        <w:t>annahmen; so, daß dahero wohl glaube,</w:t>
        <w:br/>
        <w:t>es sen keine Farbe in der Welt, welche</w:t>
        <w:br/>
        <w:t>diese Thiere nicht annehmen, und affer</w:t>
        <w:br/>
        <w:t>lich zeigen. Ein gleiches bekräfftiget</w:t>
        <w:br/>
        <w:t>auch Herz Breuning in seiner Orientalischen</w:t>
        <w:br/>
        <w:t>schen Reise, anderer Meer-Fahrt, cap17. &amp;</w:t>
        <w:br/>
        <w:t>26. Besiehe auch Cranzi continua</w:t>
        <w:br/>
        <w:t>tionem Cypriani pag. 530.</w:t>
        <w:br/>
        <w:br/>
        <w:t>Das ganze Thier ist von dem Kopff eine</w:t>
        <w:br/>
        <w:t>biß an den Schwanz, etwa einer ques wie es</w:t>
        <w:br/>
        <w:t>ren Hand lang; von welcher Länge dem **fiezerSchwanz**</w:t>
        <w:br/>
        <w:t>sehr viel abgehet als welcher</w:t>
        <w:br/>
        <w:t>kaum die Helffte ausmachet. Die Füsse</w:t>
        <w:br/>
        <w:t>werden nicht länger seyn, als ungefähr</w:t>
        <w:br/>
        <w:t>einen Zoll, und so hoch wird sich auch</w:t>
        <w:br/>
        <w:t>der gange Leib erheben. Die Augen lies</w:t>
        <w:br/>
        <w:t>gen ganz bloß, ohne Augen-Lieder, das</w:t>
        <w:br/>
        <w:t>berosi dieselben überall sehr schnell föns</w:t>
        <w:br/>
        <w:t>nen herum gehen lassen: und wenn sie eis erf</w:t>
        <w:br/>
        <w:t>ne mücke oder Fliege erblicken, strecken mach</w:t>
        <w:br/>
        <w:t>sie ihre lange und spießige Zunge heraus,</w:t>
        <w:br/>
        <w:t>fangen elbige damit und verzehren sie;</w:t>
        <w:br/>
        <w:t>woraus vielleicht diejenige, welche dieses</w:t>
        <w:br/>
        <w:t>nicht in obacht genommen, geschlossen,</w:t>
        <w:br/>
        <w:t>daß diese Thiere gar nichts essen, sondern</w:t>
        <w:br/>
        <w:t>nur allezeit von der Lufft lebeten. Ob sie</w:t>
        <w:br/>
        <w:t>aber lange fasten können? will ich weder</w:t>
        <w:br/>
        <w:t>bejahen noch verneinen, weil darauf nies</w:t>
        <w:br/>
        <w:t>malen Achtung gegeben. Gang</w:t>
        <w:br/>
        <w:t>Die Haut ist gang rauh und hock: Ihres</w:t>
        <w:br/>
        <w:t>richt, auch über und über so glatt ancus</w:t>
        <w:br/>
        <w:t>greiffen, daß einem, ehe man es gewoh</w:t>
        <w:br/>
        <w:t>net, ein rechter Schauer ankommet,</w:t>
        <w:br/>
        <w:t>wenn man sie berühret, oder auch etwas</w:t>
        <w:br/>
        <w:t>hart antastet. Ihr Gang ist ganz lang or la</w:t>
        <w:br/>
        <w:t>sam und trág, dergestalt, daß fie innerhalb amer</w:t>
        <w:br/>
        <w:t>24. Stunden kaum einer oder zweyer</w:t>
        <w:br/>
        <w:t>Ellen Lange fort kriechen. Sie halten</w:t>
        <w:br/>
        <w:t>ihr Maul allezeit offen, und schnappen</w:t>
        <w:br/>
        <w:t>nach frischer Luft, welches mich glauben</w:t>
        <w:br/>
        <w:t>machet, daß selbige ein ziemliches zu iho fi</w:t>
        <w:br/>
        <w:t>rem Unterhalt beitragen müsse. Auf am lie</w:t>
        <w:br/>
        <w:t>den Aesten der Baume halten sie sich ger aufbau</w:t>
        <w:br/>
        <w:t>ne und mit Lust auf; theils um die Mu</w:t>
        <w:br/>
        <w:t>den und Würme zu haschen: theils</w:t>
        <w:br/>
        <w:t>auch die Feuchtigkeit der Blätter an sich Dare</w:t>
        <w:br/>
        <w:t>zu saugen. Capo</w:t>
        <w:br/>
        <w:t>Daren giebet es zwar dem Namen Europ</w:t>
        <w:br/>
        <w:t>nach auch allhier; alleine wenn man ders schang</w:t>
        <w:br/>
        <w:t>selben Gestalt und Form, ihre innerl-unter</w:t>
        <w:br/>
        <w:t>ben</w:t>
        <w:br/>
        <w:t>che 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178.txt</w:t>
      </w:r>
    </w:p>
    <w:p>
      <w:r>
        <w:t>Erster Theil. XI. Brief. 2c.</w:t>
        <w:br/>
        <w:br/>
        <w:t>he Eigenschafften und ganzes Wesen</w:t>
        <w:br/>
        <w:t>twas genauer betrachtet, und mit der</w:t>
        <w:br/>
        <w:t>Dachsen Beschreibung, welche Gesners,</w:t>
        <w:br/>
        <w:t>Franzius, Aldrovandus und an</w:t>
        <w:br/>
        <w:t>ere hinterlassen, konfrontieret, und auf</w:t>
        <w:br/>
        <w:t>dieses Thier, welches die hiesigen Eins</w:t>
        <w:br/>
        <w:t>wohner mit dem Namen des Dachsen zu</w:t>
        <w:br/>
        <w:t>legen pflegen, appliciret: so scheinet</w:t>
        <w:br/>
        <w:t>nichts weniger als ein Dachs zu seyn,</w:t>
        <w:br/>
        <w:t>man mag gleich die Grösse des Leibes,</w:t>
        <w:br/>
        <w:t>offen Gestalt, auch das innwendige</w:t>
        <w:br/>
        <w:t>Sett und Fleisch in Betrachtung ziehen;</w:t>
        <w:br/>
        <w:t>vielmehr aber kommet dieser so genannte</w:t>
        <w:br/>
        <w:t>Dachs mit einem Murmeltier überein:</w:t>
        <w:br/>
        <w:t>wegen habe auch gut und rathsam bes</w:t>
        <w:br/>
        <w:t>inden, selbiges unter seinen rechten und</w:t>
        <w:br/>
        <w:t>entlichen Namen zu bringen, und am</w:t>
        <w:br/>
        <w:t>gehörigen Orte noch etwas weniges da</w:t>
        <w:br/>
        <w:t>on beyzufügen.</w:t>
        <w:br/>
        <w:br/>
        <w:t>Das Affricanische Elendtier, ist</w:t>
        <w:br/>
        <w:t>ach der Beschreibung des Europa</w:t>
        <w:br/>
        <w:t>hen, ganz anders gestaltet, auch von</w:t>
        <w:br/>
        <w:t>anz andern Eigenschafften. Es kommet</w:t>
        <w:br/>
        <w:t>uch nicht vollkommen mit dem Aheinischen</w:t>
        <w:br/>
        <w:t>überein, welches der Herz Baron</w:t>
        <w:br/>
        <w:t>la Contan in feinen neuesten Reisen</w:t>
        <w:br/>
        <w:t>ach Nord: Indien pag. 98. feq. be</w:t>
        <w:br/>
        <w:t>treibet; sondern es ist also geartet</w:t>
        <w:br/>
        <w:t>nd gebildet, daß es grösser ist als eis</w:t>
        <w:br/>
        <w:t>es dieser beyden, indem es über fünff</w:t>
        <w:br/>
        <w:t>Schuhe hoch und sechs lang ist:</w:t>
        <w:br/>
        <w:t>er Kopff aber ist nach Proportion des</w:t>
        <w:br/>
        <w:t>eines etwas zu klein, doch überaus</w:t>
        <w:br/>
        <w:t>tig, bey nahe als ein Hirschen Kopf</w:t>
        <w:br/>
        <w:t>bildet. ፡</w:t>
        <w:br/>
        <w:t>Die Beine sind dúnn und hoch.</w:t>
        <w:br/>
        <w:br/>
        <w:t>Der Leib ziemlich dick, und etwas dicker</w:t>
        <w:br/>
        <w:t>s von einem Hirschen. Die Hörner auf</w:t>
        <w:br/>
        <w:t>em Kopff werden unten bey der Stirn,</w:t>
        <w:br/>
        <w:t>Der da sie heraus wachsen, geringelt,</w:t>
        <w:br/>
        <w:t>d lauffen oben gang glatt und spießig zu,</w:t>
        <w:br/>
        <w:t>nd auch ohngefähr eines Schuhes</w:t>
        <w:br/>
        <w:t>ch. Der Hals ist dünn und sehr schön.</w:t>
        <w:br/>
        <w:br/>
        <w:t>Die Haare an der Haut aschenfár</w:t>
        <w:br/>
        <w:t>g, glatt und ziemlich weich anzugreife</w:t>
        <w:br/>
        <w:t>n. Das obere Maul ist etwas grösser</w:t>
        <w:br/>
        <w:t>nd länger als das untere. Die Brust</w:t>
        <w:br/>
        <w:t>breit, der Schwanz hingegen sehr</w:t>
        <w:br/>
        <w:t>rt: also, daß er über einen Schuh</w:t>
        <w:br/>
        <w:t>icht viel ausmachet, oder wie etwa die</w:t>
        <w:br/>
        <w:t>Europäische Hirschen haben. Das</w:t>
        <w:br/>
        <w:t>fleisch ist sehr angenehmen Geschmacks,</w:t>
        <w:br/>
        <w:t>nd gleichet sehr wohl einem guten Rind:</w:t>
        <w:br/>
        <w:t>fleisch, es sey gleich, daß man selbiges ko</w:t>
        <w:br/>
        <w:t>en oder braten will; es ist auch über die</w:t>
        <w:br/>
        <w:t>sehr gesund, und giebet gute Nah</w:t>
        <w:br/>
        <w:t>ung. Ob aber die gespaltene Klauen,</w:t>
        <w:br/>
        <w:t>elche an den Füssen sich befinden, so</w:t>
        <w:br/>
        <w:t>Setlich und heilsam seyn als in Europa?</w:t>
        <w:br/>
        <w:t>kan ich nicht versichern: wenigstens sind</w:t>
        <w:br/>
        <w:t>sie allhier hochzu keinem Experiment an</w:t>
        <w:br/>
        <w:t>gewendet, nach deren Krafft probiert</w:t>
        <w:br/>
        <w:t>worden. auft Shre Schn</w:t>
        <w:br/>
        <w:t>Diese Thiere halten sich auf denen</w:t>
        <w:br/>
        <w:t>höchsten Gebürgen auf, allwo sie auch</w:t>
        <w:br/>
        <w:t>gute Weyde und füssen Wasser finden;</w:t>
        <w:br/>
        <w:t>gleichwohl kommen fie offt herab in die</w:t>
        <w:br/>
        <w:t>Thaler, und werden alldorten ers bossen,</w:t>
        <w:br/>
        <w:t>oder auf eine andere Weise **getödtetEines**</w:t>
        <w:br/>
        <w:t>Eines derselben wieget gemeiniglich 400Pfund,</w:t>
        <w:br/>
        <w:t>und schmecket ihr eingesalzenes</w:t>
        <w:br/>
        <w:t>Bockel Fleisch sehr wohl. Die Haut Bor</w:t>
        <w:br/>
        <w:t>aber wird nicht zu Kolletten, oder anderer Daut</w:t>
        <w:br/>
        <w:t>dergleichen Kleidung angewendet; son</w:t>
        <w:br/>
        <w:t>dern sie wird insgemein von den Loh</w:t>
        <w:br/>
        <w:t>Garben zu Schuh Leder zugerichtet</w:t>
        <w:br/>
        <w:t>und bereitet, weil die weiß und Seem</w:t>
        <w:br/>
        <w:t>Leder Bereiter, mit solchen schweren</w:t>
        <w:br/>
        <w:t>Häuten nicht wohl zu recht kommen fon</w:t>
        <w:br/>
        <w:t>nen. kön</w:t>
        <w:br/>
        <w:t>net. Stri werb</w:t>
        <w:br/>
        <w:t>Es halten diese Thiere einen sehr en</w:t>
        <w:br/>
        <w:t>gen Fuß Steig, und klettern auch die</w:t>
        <w:br/>
        <w:t>ungeahntesten Wege und Felsen sehr</w:t>
        <w:br/>
        <w:t>vorsichtig auf und nieder: wenn sie aber Bie</w:t>
        <w:br/>
        <w:t>in die Gärten schleichen und Schaden in ben</w:t>
        <w:br/>
        <w:t>thun wollen werden sie offtmals mit Gärt</w:t>
        <w:br/>
        <w:t>gelegten Stricken also gefangen. Man fang</w:t>
        <w:br/>
        <w:t>machet einen langen und dünnen Strick Beste</w:t>
        <w:br/>
        <w:t>an einem langen und zerbrechlichen Spa Tabu</w:t>
        <w:br/>
        <w:t>ren, oder auch an einem andern zas Figur</w:t>
        <w:br/>
        <w:t>hen Stock, stecket denselben tieff in</w:t>
        <w:br/>
        <w:t>die weiche Erde, und zwar also, daß</w:t>
        <w:br/>
        <w:t>der daran hangende Strick wenn er</w:t>
        <w:br/>
        <w:t>gebogen wird, kaum die Erde berühren</w:t>
        <w:br/>
        <w:t>kan: und am Ende dieses Strickes machet</w:t>
        <w:br/>
        <w:t>man eine grosse Schlinge oder **SchleiffeWenn**</w:t>
        <w:br/>
        <w:t>nun die Stange gebogen, und auf</w:t>
        <w:br/>
        <w:t>dem Erd-Boden, zwischen einem freyen</w:t>
        <w:br/>
        <w:t>und unverdachten engen Durchgang</w:t>
        <w:br/>
        <w:t>aufgezogen, und also ausgespendet wird,</w:t>
        <w:br/>
        <w:t>daß das durch-apii rende Elendtier</w:t>
        <w:br/>
        <w:t>welches anders, wegen der um die Gär</w:t>
        <w:br/>
        <w:t>ten gemachten tieffen Gräben, nirgends</w:t>
        <w:br/>
        <w:t>anders in den Garten kommen fan, in</w:t>
        <w:br/>
        <w:t>die gelegte Schlinge tretten muß; die</w:t>
        <w:br/>
        <w:t>Stange aber durch das blosse Anrühren</w:t>
        <w:br/>
        <w:t>in die Höhe springet, folglichen die</w:t>
        <w:br/>
        <w:t>Schlinge sich zuziehet, und den darinnen</w:t>
        <w:br/>
        <w:t>steckenden Fuß gefangen hált, auch das</w:t>
        <w:br/>
        <w:t>ganze Thier mit in die Höhe reisset: so</w:t>
        <w:br/>
        <w:t>muß dasselbe entweder gutwillig daran</w:t>
        <w:br/>
        <w:t>hangen bleiben; oder aber so es sich loß</w:t>
        <w:br/>
        <w:t>zu kommen bemühet, so fället es, weil</w:t>
        <w:br/>
        <w:t>die Stange nicht ohne sehr grosse Mühe</w:t>
        <w:br/>
        <w:t>aus der Erden zu bringen, zusampt der</w:t>
        <w:br/>
        <w:t>Stange in den Graben; aus welchen es</w:t>
        <w:br/>
        <w:t>zwar wohl mit grosser Gewalt endlich</w:t>
        <w:br/>
        <w:t>wiederum wieder loß kommet, und davon</w:t>
        <w:br/>
        <w:t>laufs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179.txt</w:t>
      </w:r>
    </w:p>
    <w:p>
      <w:r>
        <w:t>Erster Theil. XI. Brief. 2c.</w:t>
        <w:br/>
        <w:br/>
        <w:t>muffet, gleichwohl aber nicht weit vom</w:t>
        <w:br/>
        <w:t>en fan, weil es die Stange nicht von</w:t>
        <w:br/>
        <w:t>em Fuß herab und loß bringen kan:</w:t>
        <w:br/>
        <w:t>arch welche es im Lauffen sehr gehindert</w:t>
        <w:br/>
        <w:t>wird, auch bald an diesem, bald an jenem</w:t>
        <w:br/>
        <w:t>Gesträuche hangen bleibet, und sich also</w:t>
        <w:br/>
        <w:t>bärmlich abmattet, biß es endlich ge</w:t>
        <w:br/>
        <w:t>angen, todt geschossen und geschlachtet</w:t>
        <w:br/>
        <w:t>wird. Auf diese Weise ist eines von de</w:t>
        <w:br/>
        <w:t>en Mohren Sclaven des oben erweh</w:t>
        <w:br/>
        <w:t>eben Heren Nicolai Amtmanns auf feis</w:t>
        <w:br/>
        <w:t>em Land Gut an den Stein Ber</w:t>
        <w:br/>
        <w:t>en, unweit der Euffels Valley Anno</w:t>
        <w:br/>
        <w:t>707. gefangen worden, von welchen</w:t>
        <w:br/>
        <w:t>ch selbsten manch schönes Stück habe</w:t>
        <w:br/>
        <w:t>erzehlen helffen.</w:t>
        <w:br/>
        <w:br/>
        <w:t>Der Ziel giebet es heutiges Tages</w:t>
        <w:br/>
        <w:t>zweyerley Gattungen allhier; davon die ei</w:t>
        <w:br/>
        <w:t>e zwar vor der Holländer Ankunft, in dies</w:t>
        <w:br/>
        <w:t>en Landen nicht ursprünglich ist zu fin</w:t>
        <w:br/>
        <w:t>en gewesen: sondern sie sind erst durch</w:t>
        <w:br/>
        <w:t>dieselbe dahin gebracht, und entweder</w:t>
        <w:br/>
        <w:t>on Capo Verde, Angola, Lando, S.</w:t>
        <w:br/>
        <w:br/>
        <w:t>aul. &amp;. oder aber von Ceylon dahinden</w:t>
        <w:br/>
        <w:t>ahret worden; dahero sie auch noch heus</w:t>
        <w:br/>
        <w:t>ges Tages den allgemeinen Namen</w:t>
        <w:br/>
        <w:t>jhren, daß sie von den hiesigen Eins</w:t>
        <w:br/>
        <w:t>wohnern die Ceylonischen Efel genennet</w:t>
        <w:br/>
        <w:t>werden. Weil sie mit den Europäischen</w:t>
        <w:br/>
        <w:t>feln in allen Stücken überein kommen,</w:t>
        <w:br/>
        <w:t>ist auch undöthig viel davon zu sagen;</w:t>
        <w:br/>
        <w:t>umahl, da ihr bisheriger Gebrauch all</w:t>
        <w:br/>
        <w:t>ier sehr gering ja fast gar keiner gewest</w:t>
        <w:br/>
        <w:t>en: indem sie zu gar nichts, als nur zum</w:t>
        <w:br/>
        <w:t>propagieren, und Maultiere von ihs</w:t>
        <w:br/>
        <w:t>en zu erhalten, sind gebrauchet wor</w:t>
        <w:br/>
        <w:t>en.</w:t>
        <w:br/>
        <w:br/>
        <w:t>Die andere Gattung, welche einheit</w:t>
        <w:br/>
        <w:t>isch ist, und insgemein ein wilder</w:t>
        <w:br/>
        <w:t>el, oder Lateinisch Onager heisset, ist</w:t>
        <w:br/>
        <w:t>hin und zierlich, auch groß und lieblich,</w:t>
        <w:br/>
        <w:t>aß ich Scheu tragen solte ihm diesen</w:t>
        <w:br/>
        <w:t>Tamen zu geben, wenn ich nicht der gez</w:t>
        <w:br/>
        <w:t>meinen Mund Art folgen, und solches</w:t>
        <w:br/>
        <w:t>eichbaum gezwungen thun müste. Denn</w:t>
        <w:br/>
        <w:t>affer den langen Ohren, wodurch er</w:t>
        <w:br/>
        <w:t>on den Pferden unterschieden wird, kan</w:t>
        <w:br/>
        <w:t>weiß niemand sagen, daß etwas Esels</w:t>
        <w:br/>
        <w:t>afftes an diesem Thiere zu finden; maß</w:t>
        <w:br/>
        <w:t>en es sichert und Gras frist, wie ein</w:t>
        <w:br/>
        <w:t>nder Pferd. Ludolfus in **CommentHiftor**.</w:t>
        <w:br/>
        <w:t>Æthiop. pag. 150. feq. saget</w:t>
        <w:br/>
        <w:t>war, daß auch der Kopff grösser sen,</w:t>
        <w:br/>
        <w:t>s bey den Pferden, welches ich aber so</w:t>
        <w:br/>
        <w:t>ar genau nicht habe in obacht nehmen</w:t>
        <w:br/>
        <w:t>Onnen: und gesetzt auch, es wäre dies</w:t>
        <w:br/>
        <w:t>m also, so ist ja auch bey den Pferden</w:t>
        <w:br/>
        <w:t>e Proportion nicht allezeit so gar accu</w:t>
        <w:br/>
        <w:t>c. daß Kopff und Leib überein estims</w:t>
        <w:br/>
        <w:t>men, wie die tägliche Erfahrung beruff</w:t>
        <w:br/>
        <w:t>tiget. verf</w:t>
        <w:br/>
        <w:t>Von den Abyssiniern wird dieses De</w:t>
        <w:br/>
        <w:t>Thier Decora, von den Einwohnern in ne</w:t>
        <w:br/>
        <w:t>Congo, Zebra, und von Thevenot in</w:t>
        <w:br/>
        <w:t>seiner vollständigen Reiß Beschreibung</w:t>
        <w:br/>
        <w:t>P. I. Lib. II. cap. 68. p. 329. ddic **GermFrancof**.</w:t>
        <w:br/>
        <w:t>schlechter Dings ein Efel ge</w:t>
        <w:br/>
        <w:t>nennet, da es doch nach dem Urtheil des</w:t>
        <w:br/>
        <w:t>angeführten Heren Ludolfi loc. cit p.</w:t>
        <w:br/>
        <w:br/>
        <w:t>150. num 79. diesen Namen gar nicht</w:t>
        <w:br/>
        <w:t>führen solte, wenn er saget: **Intortunatum**</w:t>
        <w:br/>
        <w:t>tum animal, quod tam pulchris coloribus</w:t>
        <w:br/>
        <w:t>præditur, acini nomen in Euro.</w:t>
        <w:br/>
        <w:t>pa ferre cogatur. Aures certe, quibus</w:t>
        <w:br/>
        <w:t>**dehoneftatur**, abscindo poflint, quod in</w:t>
        <w:br/>
        <w:t>Germania faciunt equis, cas longiores</w:t>
        <w:br/>
        <w:t>habentibus. Das ist: Dieses unglückes</w:t>
        <w:br/>
        <w:t>lige Thier, welches mit schönen gefärbt</w:t>
        <w:br/>
        <w:t>ten aaren so herzlich pranger, muß in</w:t>
        <w:br/>
        <w:t>Europa den Namen eines Esels tras</w:t>
        <w:br/>
        <w:t>gen. Die lange Ohren, durch welche</w:t>
        <w:br/>
        <w:t>es beschimffet wird, könten ihm ges</w:t>
        <w:br/>
        <w:t>wiß gar leicht abgeschnitten werden</w:t>
        <w:br/>
        <w:t>indem man es auch in Teutschland dens</w:t>
        <w:br/>
        <w:t>jenigen Pferden thut, welche dieselbe</w:t>
        <w:br/>
        <w:t>etwas zu lang haben. Ator</w:t>
        <w:br/>
        <w:t>Es wird sich wohl der Mühe ver: Der</w:t>
        <w:br/>
        <w:t>lohnen, ein wenig deutlicher davon zu dief</w:t>
        <w:br/>
        <w:t>handeln, weil man es bey nicht gar vielen The</w:t>
        <w:br/>
        <w:t>beschrieben findet. Denn nach dem für</w:t>
        <w:br/>
        <w:t>Philostorgia, welden lange Zeit nies</w:t>
        <w:br/>
        <w:t>mand hat verstehen können noch wollen,</w:t>
        <w:br/>
        <w:t>hat sich niemand gefunden, der dieses cu</w:t>
        <w:br/>
        <w:t>richten Thiers gedacht hatte, als Tellesius,</w:t>
        <w:br/>
        <w:t>und andere Patres Societatis Jesu,</w:t>
        <w:br/>
        <w:t>nebst dem Aldrovando, und Emanuele</w:t>
        <w:br/>
        <w:t>**Nauendorffio**, welche entweder schon</w:t>
        <w:br/>
        <w:t>lange nicht wohl mehr zu haben, oder</w:t>
        <w:br/>
        <w:t>aber dieses Thier nicht nur einzeln, und</w:t>
        <w:br/>
        <w:t>dabey wie sie schreiben zahm, nicht aber</w:t>
        <w:br/>
        <w:t>hauffen weiß in dem wilden und freyen</w:t>
        <w:br/>
        <w:t>Feld gesehen haben; abey auch dem</w:t>
        <w:br/>
        <w:t>wissens begierigen Leser einen grossen</w:t>
        <w:br/>
        <w:t>Scrupel in Ansehung der Farbe hintere</w:t>
        <w:br/>
        <w:t>laffen, als welches bald schwarz und</w:t>
        <w:br/>
        <w:t>Asch grau, bald Castanien-braun und</w:t>
        <w:br/>
        <w:t>weiß, bald wieder anders befärbet, wissen</w:t>
        <w:br/>
        <w:t>und haben wollen. oftg</w:t>
        <w:br/>
        <w:t>Ich habe dieser Thiere sehr viele auf Dar</w:t>
        <w:br/>
        <w:t>einmal, und selbige zu unterschiedenen hen</w:t>
        <w:br/>
        <w:t>Zeiten, auch an unterschiedlichen Der</w:t>
        <w:br/>
        <w:t>tern dieses Landes, im freyen Felde</w:t>
        <w:br/>
        <w:t>wild herum lauffen, feines abes aber jes</w:t>
        <w:br/>
        <w:t>malen zahm gesehen. Tellesius, **Thevenocius**</w:t>
        <w:br/>
        <w:t>**Nauendorffius** und ande</w:t>
        <w:br/>
        <w:t>re schreiben zwar, daß sie dieselbigen</w:t>
        <w:br/>
        <w:t>zahm gemachet gesehen allein die diesi</w:t>
        <w:br/>
        <w:t>gen Einwohner haben mich einhellig be '</w:t>
        <w:br/>
        <w:t>richa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180.txt</w:t>
      </w:r>
    </w:p>
    <w:p>
      <w:r>
        <w:t>Erster Theil. XI. Brief. 2.</w:t>
        <w:br/>
        <w:br/>
        <w:t>het, daß sie unmöglich zahm zu ma</w:t>
        <w:br/>
        <w:t>en seyen, weil sie der Freyheit so sehr ges</w:t>
        <w:br/>
        <w:t>het, daß sie ohne dieselbige nicht leben</w:t>
        <w:br/>
        <w:t>men, wie viele bereits gemachte Pros</w:t>
        <w:br/>
        <w:t>mit Alten und Jungen angezeiget. Um</w:t>
        <w:br/>
        <w:t>n meine Gedancken, aus der Erfa</w:t>
        <w:br/>
        <w:t>heit hierüber zu eröffnen, so will Ihm</w:t>
        <w:br/>
        <w:t>richtig sagen, wie ich es befunden has</w:t>
        <w:br/>
        <w:t>Denn wegen des Zähmens bin frey</w:t>
        <w:br/>
        <w:t>selbsten auch zweifelhafftig, und bil</w:t>
        <w:br/>
        <w:t>mir immer ein, es scheuen entweder</w:t>
        <w:br/>
        <w:t>hiesigen Einwohner die Mühe: oder</w:t>
        <w:br/>
        <w:t>er sie wissen nicht recht damit umzuge</w:t>
        <w:br/>
        <w:t>Es ist demnach dieses das schönste</w:t>
        <w:br/>
        <w:t>6 anmutigste Thier, das jemalen ein</w:t>
        <w:br/>
        <w:t>schlich Aug beschauen kan. Es hat</w:t>
        <w:br/>
        <w:t>Grösse eines Ungarischen Pferdes,</w:t>
        <w:br/>
        <w:t>d auch selbigem, in Ansehung der dúns</w:t>
        <w:br/>
        <w:t>und wohl proportionierten Füsse,</w:t>
        <w:br/>
        <w:t>ats nachgeben. Von Haaren ist es</w:t>
        <w:br/>
        <w:t>tt, als ein gestriegeltes Pferd, die</w:t>
        <w:br/>
        <w:t>ben unterschiedliche Farben haben.</w:t>
        <w:br/>
        <w:br/>
        <w:t>enn über den Rücken lauffen ein schware</w:t>
        <w:br/>
        <w:t>: Striemen, der vorne bey den</w:t>
        <w:br/>
        <w:t>ahnen anfanget, und sich bey dem</w:t>
        <w:br/>
        <w:t>wanze endiget. Der übrige ganze</w:t>
        <w:br/>
        <w:t>b, hat wechsels weiß aneinander</w:t>
        <w:br/>
        <w:t>ugte, weise und duddel oder Castas</w:t>
        <w:br/>
        <w:t>braune Striemen oder Streiffe,</w:t>
        <w:br/>
        <w:t>ache oben bey den schwarzen Serie</w:t>
        <w:br/>
        <w:t>n des Rückens anfangen, und unten</w:t>
        <w:br/>
        <w:t>dem Bauch zusammen lauffen: da</w:t>
        <w:br/>
        <w:t>o sie auch lauter Reiff um den ganzen</w:t>
        <w:br/>
        <w:t>vorstellen. Wo die weise und dun</w:t>
        <w:br/>
        <w:t>Is braune Farbe zusammen stoffe, da</w:t>
        <w:br/>
        <w:t>andert sich auch die Farbe, und stellet</w:t>
        <w:br/>
        <w:t>dritte, nemlich die geblechte vor, also,</w:t>
        <w:br/>
        <w:t>es eine sehr artige Schattierung verus</w:t>
        <w:br/>
        <w:t>het; und da die weise und dunckel-brans</w:t>
        <w:br/>
        <w:t>Striemen ungefähr 2. Zolle breit</w:t>
        <w:br/>
        <w:t>m: fo machet hingegen der gelbliche</w:t>
        <w:br/>
        <w:t>ammen lauff, kaum einen halben</w:t>
        <w:br/>
        <w:t>er drittels Zoll aus.</w:t>
        <w:br/>
        <w:br/>
        <w:t>Von solcher Breite sind hingegen</w:t>
        <w:br/>
        <w:t>enige Striemen ganz und gar nicht,</w:t>
        <w:br/>
        <w:t>che um den Kopff und um die Beine</w:t>
        <w:br/>
        <w:t>um lauffen. Denn gleichwie sie um</w:t>
        <w:br/>
        <w:t>Kopff der von Thevenot loc,</w:t>
        <w:br/>
        <w:t>weit greffer gemachet wird, als er in</w:t>
        <w:br/>
        <w:t>That ist, ebenfalls als Streiffe rund</w:t>
        <w:br/>
        <w:t>um lauffen, nur daß sie nicht so breit,</w:t>
        <w:br/>
        <w:t>bern um ein zimlichen dünner sind; und</w:t>
        <w:br/>
        <w:t>bey denn auch die lange Ohren eben</w:t>
        <w:br/>
        <w:t>scheckigt, weiß, braun und gelb aus</w:t>
        <w:br/>
        <w:t>en: also find auch die Schenckel bleie</w:t>
        <w:br/>
        <w:t>gestalt wie der Leib und Kopff gefäss</w:t>
        <w:br/>
        <w:t>; doch also, daß diese Striemen nicht</w:t>
        <w:br/>
        <w:t>angst denenselben hinunter lauffen, sons</w:t>
        <w:br/>
        <w:t>Bie</w:t>
        <w:br/>
        <w:t>dern sie liegen um dieselben herum und</w:t>
        <w:br/>
        <w:t>gehen biß zu unterst an die Hufe lauter</w:t>
        <w:br/>
        <w:t>Knie Bänder, oder solche schmahe,</w:t>
        <w:br/>
        <w:t>weise und braune Streiffe, welche dies</w:t>
        <w:br/>
        <w:t>sem Thier eine ungemeine Anmuth vers</w:t>
        <w:br/>
        <w:t>schaffen: indem das Fell noch weit</w:t>
        <w:br/>
        <w:t>lieblicher als ein Bieger Fell anzusehen</w:t>
        <w:br/>
        <w:t>ist.</w:t>
        <w:br/>
        <w:br/>
        <w:t>Die Mahnen sind von gleicher weiß weite</w:t>
        <w:br/>
        <w:t>fer und Castanien-brauner Farbe Streifs schaff</w:t>
        <w:br/>
        <w:t>fen weise gemischet; wie denn auch der.</w:t>
        <w:br/>
        <w:t>Schwanz oder Schweiff, aus weissen</w:t>
        <w:br/>
        <w:t>und dunckel- braunen auch mit etwas gel</w:t>
        <w:br/>
        <w:t>ben vermischten Haaren bebest und ist</w:t>
        <w:br/>
        <w:t>berührter Schweiff vielleicht darum,</w:t>
        <w:br/>
        <w:t>nicht allzu lang, weil das Thier in dem</w:t>
        <w:br/>
        <w:t>wilden Felde, durch Hecken und Dirne</w:t>
        <w:br/>
        <w:t>durchlauffet, und dadurch die lange</w:t>
        <w:br/>
        <w:t>Haare sich selbsten **ausrauffetIm**</w:t>
        <w:br/>
        <w:t>freyen Felde sind sie gewißlich ar</w:t>
        <w:br/>
        <w:t>von einer unglaublichen Hurtigkeit; ma dne</w:t>
        <w:br/>
        <w:t>sen sie sich in einem Augenblick aus dem</w:t>
        <w:br/>
        <w:t>Staube und ausser dem Gesicht der Mens</w:t>
        <w:br/>
        <w:t>schen machen können. Wie ich denn ge</w:t>
        <w:br/>
        <w:t>wiß versichern kan, daß kein Ungaris</w:t>
        <w:br/>
        <w:t>sches Tückisches, oder anderes bes</w:t>
        <w:br/>
        <w:t>rühmtes und im Lauffen geübtes Pferd</w:t>
        <w:br/>
        <w:t>diesem Thier gleich kommen wird; indem</w:t>
        <w:br/>
        <w:t>es nicht etwa wie die Efel langsam und</w:t>
        <w:br/>
        <w:t>trag oder nur in einem Trabe lauffen,</w:t>
        <w:br/>
        <w:t>sondern es rennet mit vollem Springen</w:t>
        <w:br/>
        <w:t>und allezeit in einem unermüdeten Gas</w:t>
        <w:br/>
        <w:t>lop fort. bes</w:t>
        <w:br/>
        <w:t>Es fan dahero wohl seyn, daß es, fonte</w:t>
        <w:br/>
        <w:t>nach geschehener Záhmung, ein recht Ros Honig</w:t>
        <w:br/>
        <w:t>nigliche Prefens abgiebet; theils weil es hend</w:t>
        <w:br/>
        <w:t>sehr wohl gebildet, und ganz wunderbar geben.</w:t>
        <w:br/>
        <w:br/>
        <w:t>lich gezeichnet: theils auch weil es von</w:t>
        <w:br/>
        <w:t>sehr schnellen Lauff und ungemeiner Burs</w:t>
        <w:br/>
        <w:t>tigkeit ist. Ja es ist gar wohl glaublich,</w:t>
        <w:br/>
        <w:t>daß diese zahm gemachte Thiere, sehr</w:t>
        <w:br/>
        <w:t>cheuer verkauffen werden können; allers</w:t>
        <w:br/>
        <w:t>massen Tellesius Lib. I. cap. 14. pag. 37ohne</w:t>
        <w:br/>
        <w:t>Zweiffel nicht zu viel ansetzet/ wenn cheuer</w:t>
        <w:br/>
        <w:t>er schreibet, daß der grosse Mogol eines abelt</w:t>
        <w:br/>
        <w:t>vor 2000. Ungarische Dncaten gehauffet anhabe.</w:t>
        <w:br/>
        <w:t>habe. Denn offt gedachter **Nauendorffushat**</w:t>
        <w:br/>
        <w:t>an den Heren Ludolf berichtet, .</w:t>
        <w:br/>
        <w:br/>
        <w:t>es habe der Abelin sche Gesandte einen</w:t>
        <w:br/>
        <w:t>dergleichen Wald: Esel, wie er ihn ganz</w:t>
        <w:br/>
        <w:t>irrig nennet, an den Herm Gouver</w:t>
        <w:br/>
        <w:t>neur General auf Batavia verehret/wel</w:t>
        <w:br/>
        <w:t>chen dieser nachmals an den Kaiser in Appon</w:t>
        <w:br/>
        <w:t>zu einem Prefens überschicket; wo</w:t>
        <w:br/>
        <w:t>für aber derast-Indischen Compagnie,</w:t>
        <w:br/>
        <w:t>ein Gegen-present von 10000. Tail Sil</w:t>
        <w:br/>
        <w:t>berg, und 30. Japponischen Röcken,</w:t>
        <w:br/>
        <w:t>wiederum bezahlet worden; welches al</w:t>
        <w:br/>
        <w:t>les/wie erwehnter Herz Ludolf in Comment.</w:t>
        <w:br/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181.txt</w:t>
      </w:r>
    </w:p>
    <w:p>
      <w:r>
        <w:t>Erster Theil. XI. Brief. c.</w:t>
        <w:br/>
        <w:br/>
        <w:t>enta Hiftori, Aethiopicam p. 150. **feqsrechnet**</w:t>
        <w:br/>
        <w:t>in unserer Münze eine Aums</w:t>
        <w:br/>
        <w:t>von 160000. Reichs-Thier austråget.</w:t>
        <w:br/>
        <w:br/>
        <w:t>Jedoch auch hiervon auf dieses mal</w:t>
        <w:br/>
        <w:t>nug; vielleicht findet sich Gelegenheit zu</w:t>
        <w:br/>
        <w:t>derer Zeit etwas mehrers davon zu bes</w:t>
        <w:br/>
        <w:t>hten. Der Elephant wird nun auf die</w:t>
        <w:br/>
        <w:t>Schau Bühne tretten, und von ihm</w:t>
        <w:br/>
        <w:t>it gar wenigen etwas berichtet werden</w:t>
        <w:br/>
        <w:t>essen, weil von demselben andere gar</w:t>
        <w:br/>
        <w:t>einläuftig können nachgelesen werden.</w:t>
        <w:br/>
        <w:br/>
        <w:t>d. Einer, Lib. I. Hiftori. Animal, pag8. feqq.</w:t>
        <w:br/>
        <w:t>Forerus im Thier-Buch p. 74.</w:t>
        <w:br/>
        <w:br/>
        <w:t>qq. Franzius in Hiftori, Animal. 25qq.</w:t>
        <w:br/>
        <w:t>qq. edit in octav, Cypriani in contrat.</w:t>
        <w:br/>
        <w:t>at. Hiftori, Animal, Franzii pag. 84urmius</w:t>
        <w:br/>
        <w:t>ummius in peculiari differt. de Elefante.</w:t>
        <w:br/>
        <w:t>nebst noch vielen andern mehr.</w:t>
        <w:br/>
        <w:t>Ich will dahero nicht gedencken,</w:t>
        <w:br/>
        <w:t>ß einige derselben sich gerne auf den</w:t>
        <w:br/>
        <w:t>bürgen, andere hingegen lieber in den</w:t>
        <w:br/>
        <w:t>hägern und Ebenen, noch andere wies</w:t>
        <w:br/>
        <w:t>rum an sumpfigten und morastigen</w:t>
        <w:br/>
        <w:t>eltern, und endlich alle um und an den</w:t>
        <w:br/>
        <w:t>üssen aufhalten. Ich will auch nicht</w:t>
        <w:br/>
        <w:t>wehen, daß sie gerne in warmen Lan</w:t>
        <w:br/>
        <w:t>rn sich befinden, und die Kälte gar</w:t>
        <w:br/>
        <w:t>el vertragen können. Noch weniger</w:t>
        <w:br/>
        <w:t>gehre ich zumelden, daß Indien, vors</w:t>
        <w:br/>
        <w:t>mlich aber Ceylon, eine sehr herzliche</w:t>
        <w:br/>
        <w:t>id fruchtbare Specere Jusul die ge</w:t>
        <w:br/>
        <w:t>gramsten und zahmsten fortbringet;</w:t>
        <w:br/>
        <w:t>eil aus der Erfahrung sattsam bekandt,</w:t>
        <w:br/>
        <w:t>ß dieses alles die lautere Warheit sey,</w:t>
        <w:br/>
        <w:t>id daß die Ceylonischen Elephanten</w:t>
        <w:br/>
        <w:t>on allen andern absonderlich ehrerbietig</w:t>
        <w:br/>
        <w:t>nd mit gebogenen Knien begriffet wer:</w:t>
        <w:br/>
        <w:t>en, fie mögen auch hingeführt werden,</w:t>
        <w:br/>
        <w:t>fie wollen. Dieses will nur hierbey zu</w:t>
        <w:br/>
        <w:t>billiger Weise gedencken, daß die Eins</w:t>
        <w:br/>
        <w:t>ahnern von Ceylon, dieses vor eine abs</w:t>
        <w:br/>
        <w:t>aderliche Hochachtung ihres Landes</w:t>
        <w:br/>
        <w:t>alten, und ferner daraus beschliessen,</w:t>
        <w:br/>
        <w:t>aß der erste Mensch Adam, allda seye</w:t>
        <w:br/>
        <w:t>haffen worden: welcher auf dem</w:t>
        <w:br/>
        <w:t>Berg Adams Pick, so auf eben dieser</w:t>
        <w:br/>
        <w:t>inful angetroffen wird, begraben lie</w:t>
        <w:br/>
        <w:t>e, und könne es dahero nicht fehlen,</w:t>
        <w:br/>
        <w:t>r Land musse das Paradeiß gewesen</w:t>
        <w:br/>
        <w:t>yn.</w:t>
        <w:br/>
        <w:br/>
        <w:t>Daß aber andere Elephanten grösser</w:t>
        <w:br/>
        <w:t>yn, als die Ceylonischen, leidet eben</w:t>
        <w:br/>
        <w:t>ills feine Gegen Sprach; weil selbst</w:t>
        <w:br/>
        <w:t>ie Affricanische, welche um und bey</w:t>
        <w:br/>
        <w:t>em Vorgebürge der guten Hoffnung</w:t>
        <w:br/>
        <w:t>sehen, geschossen oder sonsten getödtet</w:t>
        <w:br/>
        <w:t>werden, weit grösser sind als die Ceylonsche;</w:t>
        <w:br/>
        <w:t>ja es wird nicht viel fehlen sie</w:t>
        <w:br/>
        <w:t>nd greffer als die Indianischen selbsten:</w:t>
        <w:br/>
        <w:t>massen, ich unterschiedliche gesehen, die</w:t>
        <w:br/>
        <w:t>auch von ferne, etwa oder eine Stund</w:t>
        <w:br/>
        <w:t>de entfernet, der Höhe eines nahe stehen</w:t>
        <w:br/>
        <w:t>den Fuder Heues nicht unáhnlich wa</w:t>
        <w:br/>
        <w:t>ren: woraus denn wohl abzunehmen/</w:t>
        <w:br/>
        <w:t>daß fie in der Nähe eine ziemliche Höhe has</w:t>
        <w:br/>
        <w:t>ben müssen, welche 12. biß 14. Schuhen</w:t>
        <w:br/>
        <w:t>nicht viel wird nachgeben. Ein gleiches</w:t>
        <w:br/>
        <w:t>lasset sich hernach bald von der Länge dies</w:t>
        <w:br/>
        <w:t>ses Thieres, wie auch von dessen Star</w:t>
        <w:br/>
        <w:t>de, und andern Eigenschafften schließ ben</w:t>
        <w:br/>
        <w:t>bere fant</w:t>
        <w:br/>
        <w:t>Doch ich will mich mit der Beschrei</w:t>
        <w:br/>
        <w:t>bung dieser Thiere nicht aufhalten, weil</w:t>
        <w:br/>
        <w:t>beren schon viele in Europa, auch selbst</w:t>
        <w:br/>
        <w:t>in unsern Teutschland sind gesehen wors Ba</w:t>
        <w:br/>
        <w:t>den die eine ziemliche Menge rarer Künste ba</w:t>
        <w:br/>
        <w:t>von sich haben sehen lassen; aus welchem aba</w:t>
        <w:br/>
        <w:t>gar bald der Schluß zu machen, daß sie</w:t>
        <w:br/>
        <w:t>leichtlich zu fangen, zahm zu machen, und</w:t>
        <w:br/>
        <w:t>abzurichten seyn müssen. Es erhellet</w:t>
        <w:br/>
        <w:t>auch aus ihrer Länge und Höhe, wie groß</w:t>
        <w:br/>
        <w:t>fe Gliedmassen sie haben müssen: und</w:t>
        <w:br/>
        <w:t>welche Gewalt sie gebrauchen, wenn sie</w:t>
        <w:br/>
        <w:t>an eine Arbeit gesetzet werden; indem</w:t>
        <w:br/>
        <w:t>auch nur ein einiger allein im Stande ist,</w:t>
        <w:br/>
        <w:t>ein ganz grosses Schiff, das auf das</w:t>
        <w:br/>
        <w:t>Land ist gebracht worden, um daselbst</w:t>
        <w:br/>
        <w:t>ausgebessert zu werden; oder das erst</w:t>
        <w:br/>
        <w:t>neu daselbst ist erbauet worden, in das</w:t>
        <w:br/>
        <w:t>Wasser zu bringen, und so weit hinein</w:t>
        <w:br/>
        <w:t>zu arbeiten / daß es auf dem Wasser</w:t>
        <w:br/>
        <w:t>treibet. und wie die Schiffleute reden,</w:t>
        <w:br/>
        <w:t>Flott ist. Dahero ist undöthig zu sagen,</w:t>
        <w:br/>
        <w:t>daß seine Füsse oben biß unten in gleicher Be</w:t>
        <w:br/>
        <w:t>Dicke seyn, an welchen unten ein runder Tab</w:t>
        <w:br/>
        <w:t>Huf oder Klaue ist, die anderthalben</w:t>
        <w:br/>
        <w:t>Schuh im Durchschnitt, oder über das</w:t>
        <w:br/>
        <w:t>Areus in der Breite betrifft: woraus</w:t>
        <w:br/>
        <w:t>die übrigen Gliedmassen leicht zu beurs</w:t>
        <w:br/>
        <w:t>theilen seyn. und</w:t>
        <w:br/>
        <w:t>Seine Haut ist ohne Haare, braun Bi</w:t>
        <w:br/>
        <w:t>licht und voller Runzeln, als einges res</w:t>
        <w:br/>
        <w:t>schnittene Eizen, welche er aber ohne Sd</w:t>
        <w:br/>
        <w:t>Zweiffel von den Aesten der Bäume befe</w:t>
        <w:br/>
        <w:t>und anderer Gebüsche bekommet. Am</w:t>
        <w:br/>
        <w:t>Schwanz hat er lange dicke und starcke</w:t>
        <w:br/>
        <w:t>Haare, die viel stärcker sind als die dickes</w:t>
        <w:br/>
        <w:t>sten Schweins Borsten, und ungefähr</w:t>
        <w:br/>
        <w:t>anderthalben Schuh lang seyn. Sie</w:t>
        <w:br/>
        <w:t>dienen den Einwohnern die Tobacko</w:t>
        <w:br/>
        <w:t>Pfeiffen damit auszuräumen und schön</w:t>
        <w:br/>
        <w:t>zu machen, und werden eben so sicher als</w:t>
        <w:br/>
        <w:t>ein Drath gebrauchet: doch findet man</w:t>
        <w:br/>
        <w:t>am Schwanke so viel nicht, als bey einem</w:t>
        <w:br/>
        <w:t>andern Thier.</w:t>
        <w:br/>
        <w:br/>
        <w:t>Die geoffen Zähne, welche ihm vore</w:t>
        <w:br/>
        <w:t>ne zum Maul heraus stehen, und davon bre</w:t>
        <w:br/>
        <w:t>an dem untern Maul auf jeder Seiten mer</w:t>
        <w:br/>
        <w:t>einer</w:t>
        <w:br/>
        <w:t>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182.txt</w:t>
      </w:r>
    </w:p>
    <w:p>
      <w:r>
        <w:t>Erster Theil. XI. Brief 2c.</w:t>
        <w:br/>
        <w:br/>
        <w:t>er sich befindet, sind von ziemlichen</w:t>
        <w:br/>
        <w:t>edicht: wie ich denn sehr viele von 60.</w:t>
        <w:br/>
        <w:br/>
        <w:t>80. ja von 120. Pfund schwer Ges</w:t>
        <w:br/>
        <w:t>cht gesehen habe. Sie werden um</w:t>
        <w:br/>
        <w:t>selben willen auch meist von den</w:t>
        <w:br/>
        <w:t>europäern geschaffen, indem deren</w:t>
        <w:br/>
        <w:t>eisch gar ungeschmack zu essen ist, wie</w:t>
        <w:br/>
        <w:t>selbsten aus curiofitát probiert habe,</w:t>
        <w:br/>
        <w:t>Beinstein in dem Felde von einem guten</w:t>
        <w:br/>
        <w:t>rund ein Stück von etlichen Pfunden</w:t>
        <w:br/>
        <w:t>wehret bekam, welches ich kochen ließ.</w:t>
        <w:br/>
        <w:br/>
        <w:t>3 war sehr schwammecht, daß es auch</w:t>
        <w:br/>
        <w:t>ch dem Kochen kaum mehr der sechste</w:t>
        <w:br/>
        <w:t>heil zu seyn schiene: über dieses war es</w:t>
        <w:br/>
        <w:t>r grob-dartig, und ungeschmack, daß</w:t>
        <w:br/>
        <w:t>ch nicht zu besinnen wuste von andern</w:t>
        <w:br/>
        <w:t>lden Thieren jemalen gróber, unge</w:t>
        <w:br/>
        <w:t>macker hárter, trockener und inans</w:t>
        <w:br/>
        <w:t>bindiger Fleisch genossen zu haben.</w:t>
        <w:br/>
        <w:br/>
        <w:t>Bon den Weiblein ist absonderlich</w:t>
        <w:br/>
        <w:t>melden, daß sie etwas kleiner sind als</w:t>
        <w:br/>
        <w:t>Männlein: und daß sie nach Art des</w:t>
        <w:br/>
        <w:t>weiblichen Geschlechts, wie mir von</w:t>
        <w:br/>
        <w:t>abwürdigen Leuten ist Bericht artheis</w:t>
        <w:br/>
        <w:t>worden, ihre Menftrua haben; auch</w:t>
        <w:br/>
        <w:t>n Beyschlaff mit den Männlein also</w:t>
        <w:br/>
        <w:t>eiben follen, wie bey den Menschen</w:t>
        <w:br/>
        <w:t>schiehet. Sie sollen abey so scham</w:t>
        <w:br/>
        <w:t>afftig seyn, daß sie sich, wenn sie ein</w:t>
        <w:br/>
        <w:t>Ich werd vornehmen wollen, vorhero</w:t>
        <w:br/>
        <w:t>is dem Gesichte nicht nur der Medhen,</w:t>
        <w:br/>
        <w:t>sondern auch von ihres gleichen</w:t>
        <w:br/>
        <w:t>weg begeben, und die Einsamkeit sus</w:t>
        <w:br/>
        <w:t>en; welches beydes aber, weil ich es</w:t>
        <w:br/>
        <w:t>lesten nicht gesehen, sondern nur von</w:t>
        <w:br/>
        <w:t>abwürdigen Personen empfangen has</w:t>
        <w:br/>
        <w:t>: so bethe ich sie auch vor solche Was</w:t>
        <w:br/>
        <w:t>wieder zu Kauff, gleich wie ich sie ems</w:t>
        <w:br/>
        <w:t>fangen habe.</w:t>
        <w:br/>
        <w:br/>
        <w:t>Dieses weiß ich gewiß, und habe offts</w:t>
        <w:br/>
        <w:t>mals die Lager Stätte gesehen, daß sie</w:t>
        <w:br/>
        <w:t>icht stehend schlaffen, sondern sich auf</w:t>
        <w:br/>
        <w:t>ie Erde niederlegen; welches hiermit der</w:t>
        <w:br/>
        <w:t>Ilten ihren Wahn zu nichte machet, als</w:t>
        <w:br/>
        <w:t>6 er wegen der schweren Last seines Leis</w:t>
        <w:br/>
        <w:t>es, nicht fonte empor kommen. Daher</w:t>
        <w:br/>
        <w:t>o weil ich offtmals 2. Låger-Stätte nes</w:t>
        <w:br/>
        <w:t>en einander gesehen, bilde mir auch ein,</w:t>
        <w:br/>
        <w:t>aß es wahr seyn könne, was von dem</w:t>
        <w:br/>
        <w:t>Beyschlaff ist gesaget worden, indem</w:t>
        <w:br/>
        <w:t>as Weiblein über dieses die zwey Brüste</w:t>
        <w:br/>
        <w:t>orne zwischen den zweyen vordern Fuß</w:t>
        <w:br/>
        <w:t>en hat, gleich vorhero auch von den Bafianen</w:t>
        <w:br/>
        <w:t>ist gesaget worden.</w:t>
        <w:br/>
        <w:br/>
        <w:t>So lange sie in der Brunst sind, und</w:t>
        <w:br/>
        <w:t>as Weiblein nicht mercken, daß es ems</w:t>
        <w:br/>
        <w:t>fangen habe, bleiben sie einsam benaam</w:t>
        <w:br/>
        <w:t>men, und halten sich von der andern</w:t>
        <w:br/>
        <w:t>Besellschafft abgesondert: nach der Zeit</w:t>
        <w:br/>
        <w:t>aber, wenn die Conception geschehen</w:t>
        <w:br/>
        <w:t>kommen sie wieder zu denen andern, bes</w:t>
        <w:br/>
        <w:t>rühren aber einander nicht mehr, lassen</w:t>
        <w:br/>
        <w:t>sich auch von andern nicht dazu gebraus</w:t>
        <w:br/>
        <w:t>chen nach der Empfangniß aber ges</w:t>
        <w:br/>
        <w:t>het das Weiblein zwey Jahr schwanger,</w:t>
        <w:br/>
        <w:t>ehe es gebühret.</w:t>
        <w:br/>
        <w:br/>
        <w:t>Ihre gewöhnliche wilde Speise ist was</w:t>
        <w:br/>
        <w:t>hier in Africa hartes Gras, als dürre fen gen</w:t>
        <w:br/>
        <w:t>Heyde, Wurzeln und anders Gesten.</w:t>
        <w:br/>
        <w:t>strauch, auch junges heraussprossend</w:t>
        <w:br/>
        <w:t>Korn: an welchen sie offtmals sehr groß</w:t>
        <w:br/>
        <w:t>sen Schaden verursachen, dieweil sie</w:t>
        <w:br/>
        <w:t>felsiges nicht nur oben abbeissen, sons</w:t>
        <w:br/>
        <w:t>dern vielmehr mit famt der Wurzel her</w:t>
        <w:br/>
        <w:t>ausreissen und auffressen; was auch end. Than</w:t>
        <w:br/>
        <w:t>lich noch stehend und verschonet bleibet, am Ge</w:t>
        <w:br/>
        <w:t>das zertretten sie mit ihren ungeheuren cedite</w:t>
        <w:br/>
        <w:t>runden Füssen, vornehmlich wenn das</w:t>
        <w:br/>
        <w:t>Land noch weich oder geackert ist, so tieff</w:t>
        <w:br/>
        <w:t>in den Grund, daß man nachgehends</w:t>
        <w:br/>
        <w:t>nichts mehr davon zu gewarten hat. Dies</w:t>
        <w:br/>
        <w:t>ses aber thun sie vielfältig in dem Mo</w:t>
        <w:br/>
        <w:t>nath Augusto und September, wenn en</w:t>
        <w:br/>
        <w:t>man nicht ben Nacht aufpasset und sie gesche</w:t>
        <w:br/>
        <w:t>wegjaget, oder sich nach ihnen zu schiessen</w:t>
        <w:br/>
        <w:t>getrauet, massen es ihnen zu einer Reis</w:t>
        <w:br/>
        <w:t>nigung und Purgation dienet: dahero</w:t>
        <w:br/>
        <w:t>sind die Einwohner gezwungen, eben fo</w:t>
        <w:br/>
        <w:t>fleissig als vor den Hirschen in Teutsch mc</w:t>
        <w:br/>
        <w:t>land, Wach Feuer anzuzünden, und sie len m</w:t>
        <w:br/>
        <w:t>damit aus ihrem Korn zu halten; nur dies Thiere</w:t>
        <w:br/>
        <w:t>ser Unterscheid ist haben, daß man allhier b</w:t>
        <w:br/>
        <w:t>unter diese und alle andere wilde Thiere lau</w:t>
        <w:br/>
        <w:t>ungehindert und ohne fernere Nachfrag</w:t>
        <w:br/>
        <w:t>ge schiessen darff, welches in Europa zu</w:t>
        <w:br/>
        <w:t>thun verbothen, und den wenigsten vers</w:t>
        <w:br/>
        <w:t>bonnet ist.</w:t>
        <w:br/>
        <w:br/>
        <w:t>Wenn sie rinden, lassen sie das Bied</w:t>
        <w:br/>
        <w:t>Wasser nicht lauter und hell, sondern mas ten</w:t>
        <w:br/>
        <w:t>chen selbiges vorhero trüb. Nicht aber, befchl</w:t>
        <w:br/>
        <w:t>wie viele geglaubet, darum, weil sie vor</w:t>
        <w:br/>
        <w:t>ihrem eigenen Schatten an dem Wasser</w:t>
        <w:br/>
        <w:t>erschrecken solten; sondern, ich halte</w:t>
        <w:br/>
        <w:t>vielmehr dafür, daß es deßwegen gesche</w:t>
        <w:br/>
        <w:t>he, weil es ihnen alsdenn ein effers Nutriment</w:t>
        <w:br/>
        <w:t>giebet, oder doch die Verdauung</w:t>
        <w:br/>
        <w:t>besser befördert: wie wir etwa wissen, daß</w:t>
        <w:br/>
        <w:t>Hüner, Endten, Ganse und alle andere</w:t>
        <w:br/>
        <w:t>Bögel, kleine Sand-Steinlein mit bin</w:t>
        <w:br/>
        <w:t>einschlucken, oder fauffen, damit ihnen</w:t>
        <w:br/>
        <w:t>ihre ordentliche Speise desto besser bekomb</w:t>
        <w:br/>
        <w:t>men möge.</w:t>
        <w:br/>
        <w:br/>
        <w:t>net.</w:t>
        <w:br/>
        <w:br/>
        <w:t>Ihr Koth und Unflat ist zwar zur wor</w:t>
        <w:br/>
        <w:t>Düngung der Felder nicht viel núße, Ro</w:t>
        <w:br/>
        <w:t>weil lauter Unkraut daraus wächfet, wel"</w:t>
        <w:br/>
        <w:t>ches ohne Zweiffel von dem vielen mit</w:t>
        <w:br/>
        <w:t>eingefressenen wilden Saamen kommen</w:t>
        <w:br/>
        <w:t>muß: gleichwohl wird er vielmals von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183.txt</w:t>
      </w:r>
    </w:p>
    <w:p>
      <w:r>
        <w:t>Erster Theil. XI. Brief. 2.</w:t>
        <w:br/>
        <w:br/>
        <w:t>en Europäern aufgehoben mites</w:t>
        <w:br/>
        <w:t>ommen und gedrucknet, damit sie bey</w:t>
        <w:br/>
        <w:t>Mangel andern guten Tobacko, etwas</w:t>
        <w:br/>
        <w:t>aben mögen, das zum Schmauchen</w:t>
        <w:br/>
        <w:t>Inne gebrauchet werden. Und gewiß</w:t>
        <w:br/>
        <w:t>ch, wenn dieser Koth durch die Son</w:t>
        <w:br/>
        <w:t>e gedorrt worden, so schmecket er an</w:t>
        <w:br/>
        <w:t>att des Tobacko, nicht allzu übel, vor</w:t>
        <w:br/>
        <w:t>emlich fo man selbigen erst gewohnet ist.</w:t>
        <w:br/>
        <w:br/>
        <w:t>Ich habe ihn nicht mehr als einmal aus</w:t>
        <w:br/>
        <w:t>Curiofitát felber probaret, von vielen</w:t>
        <w:br/>
        <w:t>ber gehöret, und bin offtmals dabey ges</w:t>
        <w:br/>
        <w:t>offen, wenn er gebrauchet worden, daß</w:t>
        <w:br/>
        <w:t>ihnen eben so angenehm als reiner Tos</w:t>
        <w:br/>
        <w:t>back schmecke.</w:t>
        <w:br/>
        <w:t>Es scheinet dem eusferlichen Ansehen</w:t>
        <w:br/>
        <w:t>mach, als ob dieses ungeheure Thier nicht</w:t>
        <w:br/>
        <w:t>schnell lauffen koͤnne: alleine es probare</w:t>
        <w:br/>
        <w:t>s einer, ob er ihm mit einem guten Afers</w:t>
        <w:br/>
        <w:t>De, vornehmlich so er in gerader Linie</w:t>
        <w:br/>
        <w:t>Fort reitet, entkommen könne? Denn ein</w:t>
        <w:br/>
        <w:t>einiger Elephanten Schritt, ist gewiß so</w:t>
        <w:br/>
        <w:t>groß und weit, als ein Pferd in 4. kom</w:t>
        <w:br/>
        <w:t>nen fan: und wenn man auch gleich eine</w:t>
        <w:br/>
        <w:t>Schlangen Linie machen will; so ist doch</w:t>
        <w:br/>
        <w:t>zu besorgen, daß man selbsten mit dem</w:t>
        <w:br/>
        <w:t>Pferde stürzen könne; vornemlich wenn</w:t>
        <w:br/>
        <w:t>man mit dem Pferde in ein Maulwurfes</w:t>
        <w:br/>
        <w:t>Loch geráth. Man muß aady gewärtig</w:t>
        <w:br/>
        <w:t>seyn, daß dieses kluge Thier die Linie ab</w:t>
        <w:br/>
        <w:t>schneidet, und recht zu, recht an lauffen;</w:t>
        <w:br/>
        <w:t>also, daß man ihm, wenn man sich nicht</w:t>
        <w:br/>
        <w:t>beständig umsehet, selbsten auf den Leib</w:t>
        <w:br/>
        <w:t>auffen fan.</w:t>
        <w:br/>
        <w:br/>
        <w:t>Was die Hottentotten mit den Ele:</w:t>
        <w:br/>
        <w:t>lhanten vornehmen, und wie sie elbige</w:t>
        <w:br/>
        <w:t>fangen, will zu seiner Zeit schon berich</w:t>
        <w:br/>
        <w:t>ten: unterdessen tage nur, daß sie in</w:t>
        <w:br/>
        <w:t>greffer Menge auf Ceylon gefangen und</w:t>
        <w:br/>
        <w:t>zahm gemachet werden, wovon Robbert</w:t>
        <w:br/>
        <w:t>Knox, in feiner Beschreibung von</w:t>
        <w:br/>
        <w:t>Ceylon mit mehrern fan nachgelesen wer</w:t>
        <w:br/>
        <w:t>den; man kan auch bey andern nach</w:t>
        <w:br/>
        <w:t>schlagen, die in andern Ländern derglei</w:t>
        <w:br/>
        <w:t>chen Jagt gesehen und beschrieben has</w:t>
        <w:br/>
        <w:t>ben.</w:t>
        <w:br/>
        <w:br/>
        <w:t>Von den Fröschen, und dersel</w:t>
        <w:br/>
        <w:t>ben Unterscheidung in Land-Laub Gar</w:t>
        <w:br/>
        <w:t>ten und Affer Frösche, viel mit ihnen</w:t>
        <w:br/>
        <w:t>zu quacker, würde eine überflüssige Arbeit</w:t>
        <w:br/>
        <w:t>seyn, weil diese Thiere wohl überall so</w:t>
        <w:br/>
        <w:t>bekand sind, als sie in Teutschland be</w:t>
        <w:br/>
        <w:t>funden werden. Doch ist es Wunder,</w:t>
        <w:br/>
        <w:t>daß, da dieses Thier ein **Amphibionist**,</w:t>
        <w:br/>
        <w:t>welches so wohl im Wasser als auf dem</w:t>
        <w:br/>
        <w:t>Lande leben fan, gleichwohl etliche Wass</w:t>
        <w:br/>
        <w:t>fer angetroffen werden, welche keine</w:t>
        <w:br/>
        <w:t>Frösche dulden, sondern dieselbe entwe</w:t>
        <w:br/>
        <w:t>der alsobald tödten, oder doch nicht lans</w:t>
        <w:br/>
        <w:t>ge leiden; wie mir denn in diesen Lan</w:t>
        <w:br/>
        <w:t>den die meisten Brunnen und fliessende</w:t>
        <w:br/>
        <w:t>Wasser von solcher Art zu seyn scheinen,</w:t>
        <w:br/>
        <w:t>weil niemaln keine darinnen gefunden.</w:t>
        <w:br/>
        <w:br/>
        <w:t>Von Weyhern kan nichts sagen, weil</w:t>
        <w:br/>
        <w:t>hier keine anzutreffen; und was der Weiss</w:t>
        <w:br/>
        <w:t>installer: Weiber in Teutschland vor</w:t>
        <w:br/>
        <w:t>eine besondere Eigenschafft an sich haben</w:t>
        <w:br/>
        <w:t>muß? davon will den Heran Auctorem</w:t>
        <w:br/>
        <w:t>der Fichtelbergischer Beschreibung p. m.</w:t>
        <w:br/>
        <w:t>25. 25. reden lassen, weil dieser ohnfehl</w:t>
        <w:br/>
        <w:t>bar mehr Wissenschafft davon hat, auch</w:t>
        <w:br/>
        <w:t>offters als ich daselbst gewesen ist; web</w:t>
        <w:br/>
        <w:t>cher auch allen Zweiffel gar leicht aufder</w:t>
        <w:br/>
        <w:t>ben und den Fragenden mit gründlichen</w:t>
        <w:br/>
        <w:t>Ursachen abweisen wird. obe nid</w:t>
        <w:br/>
        <w:t>Bon Füchsen weiß man hier dem d</w:t>
        <w:br/>
        <w:t>Namen nach nichts; es ist aber ein</w:t>
        <w:br/>
        <w:t>Thier allhier, welches mit denen so</w:t>
        <w:br/>
        <w:t>genandte und von Gefneri auch an</w:t>
        <w:br/>
        <w:t>dern beschriebenen Creutz Füchsen, wo</w:t>
        <w:br/>
        <w:t>nicht vollkommen, dennoch aber meis</w:t>
        <w:br/>
        <w:t>sten theils überein kommet: und wird fol</w:t>
        <w:br/>
        <w:t>ches von den Einwohnern insgesamt</w:t>
        <w:br/>
        <w:t>Jackals, von den Hottentotten aber</w:t>
        <w:br/>
        <w:t>Tenie oder auch Vendee **genennetWeil**</w:t>
        <w:br/>
        <w:t>nun diese Art Thiere mit allen ihren D</w:t>
        <w:br/>
        <w:t>Eigenschafften in Teutschland überflüssig fon</w:t>
        <w:br/>
        <w:t>bekandt sind: so wird nicht nöthig seyn/me</w:t>
        <w:br/>
        <w:t>viele Worte von denenselben zu machen.</w:t>
        <w:br/>
        <w:br/>
        <w:t>So viel kan gleichwohl nicht tangeres</w:t>
        <w:br/>
        <w:t>get lassen, daß der Herz Christian Junker,</w:t>
        <w:br/>
        <w:t>ker, in Colmart, de Vica Scriptis &amp; Meritis</w:t>
        <w:br/>
        <w:t>illustris Viri Jobi Ludolfi p. 149. von</w:t>
        <w:br/>
        <w:t>erst erwehnten Herz Ludolf erzehlet wie</w:t>
        <w:br/>
        <w:t>er in Hessen-Cassel, da er in dem Thiers</w:t>
        <w:br/>
        <w:t>Garten des Heren Landgrafen, dieses</w:t>
        <w:br/>
        <w:t>ihm unbekandte und fremde Thier gehe</w:t>
        <w:br/>
        <w:t>sehen, davor gehalten haben solle, ob</w:t>
        <w:br/>
        <w:t>wäre es eben dasselbige welches von</w:t>
        <w:br/>
        <w:t>Bocharto in Hierozoic Sacro Part. I.</w:t>
        <w:br/>
        <w:br/>
        <w:t>colum $46, Athos genennet würde.</w:t>
        <w:br/>
        <w:t>Nun ist wahr, Bochartus handelt un</w:t>
        <w:br/>
        <w:t>am angeführten Orte von denen Choicus</w:t>
        <w:br/>
        <w:t>sehr weit-läufftig, und bringet sehr</w:t>
        <w:br/>
        <w:t>viele Beweiß-Gründe ben. Cypriani in vo</w:t>
        <w:br/>
        <w:t>Hift. animal. p. 441. feq. giebet auch eine</w:t>
        <w:br/>
        <w:t>kurze Beschreibung von dem Thier Athos</w:t>
        <w:br/>
        <w:t>genennt; welche aber mit dem so Ludolfus</w:t>
        <w:br/>
        <w:t>in Cassel gesehen, gar nicht</w:t>
        <w:br/>
        <w:t>übereinkommet. Denn Cypriani saget,</w:t>
        <w:br/>
        <w:t>daß die Thoes grösser als ein gemeiner</w:t>
        <w:br/>
        <w:t>Wolff, aber kleiner als ein Fuchs seyn;</w:t>
        <w:br/>
        <w:t>hernach in Breßhafftigkeit einander olei</w:t>
        <w:br/>
        <w:t>chsten, sehr schön dunckel-roth aussehen,</w:t>
        <w:br/>
        <w:t>bey und miteinander lieffe, denen Men</w:t>
        <w:br/>
        <w:t>schen und Last Thieren keinen Schaden</w:t>
        <w:br/>
        <w:t>zufügten. bey Nacht heulten und mit</w:t>
        <w:br/>
        <w:t>lauter Stimme Wou Wou schryen. Es</w:t>
        <w:br/>
        <w:t>behau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184.txt</w:t>
      </w:r>
    </w:p>
    <w:p>
      <w:r>
        <w:t>Erster Theil. XI. Brief. 2.</w:t>
        <w:br/>
        <w:br/>
        <w:t>haubtet hingegen der Herz Ludolf, daß</w:t>
        <w:br/>
        <w:t>18 Athos Thier, denen kleinen wilden</w:t>
        <w:br/>
        <w:t>nieren sehr hart zusetze, dunckel-braun</w:t>
        <w:br/>
        <w:t>sehe, und mit Flecken bezeichnet wäre,</w:t>
        <w:br/>
        <w:t>ch dem Kopffe nach, einem Dachs,</w:t>
        <w:br/>
        <w:t>er den Schwanz nach, einem Fuchs</w:t>
        <w:br/>
        <w:t>ich sehe. Was nun also daran sey, will</w:t>
        <w:br/>
        <w:t>nicht erörtern, weil hier dazu weder</w:t>
        <w:br/>
        <w:t>it noch Platz ist; dieses aber weiß ich</w:t>
        <w:br/>
        <w:t>biß, habe auch sehr viele dergleichen</w:t>
        <w:br/>
        <w:t>chálse gesehen daß sie mit dem Creuß</w:t>
        <w:br/>
        <w:t>chs am allerbesten übereinstimmen,</w:t>
        <w:br/>
        <w:t>ihm ähnlich sehen.</w:t>
        <w:br/>
        <w:br/>
        <w:t>Bon denen zahmen Greiffen, Bocken</w:t>
        <w:br/>
        <w:t>b Gegen habe oben bereits gemeldet,</w:t>
        <w:br/>
        <w:t>hier nichts weiters gedencken wolle;</w:t>
        <w:br/>
        <w:t>hero laffe es auch haben bewenden,</w:t>
        <w:br/>
        <w:t>6 sage nur, daß unter denen wilden Ar</w:t>
        <w:br/>
        <w:t>deren Africa fehr viel hat, die so</w:t>
        <w:br/>
        <w:t>hl an Grösse, als an Farbe und son</w:t>
        <w:br/>
        <w:t>an der Gestalt differen, hier die</w:t>
        <w:br/>
        <w:t>eissung Preiß Böcke müssen nahm</w:t>
        <w:br/>
        <w:t>fft gemachet und beschrieben werden.</w:t>
        <w:br/>
        <w:br/>
        <w:t>doch von den Gemsen wird nicht</w:t>
        <w:br/>
        <w:t>thig seyn, viele Worte zu machen,</w:t>
        <w:br/>
        <w:t>il sie in Europa überflüssig bekandt,</w:t>
        <w:br/>
        <w:t>von Gefneri, Franzio, **Aldrovantnoch**</w:t>
        <w:br/>
        <w:t>vielen andern, weit-läufftig bes</w:t>
        <w:br/>
        <w:t>rieben worden: daß ich dahero dieser</w:t>
        <w:br/>
        <w:t>ehe gar leichtlich fan überhoben sender</w:t>
        <w:br/>
        <w:t>Geißbock aber ist an Grösse eis</w:t>
        <w:br/>
        <w:t>n gemeinen oder zahmen Bock kaum</w:t>
        <w:br/>
        <w:t>ich; hat einen wohl proportionierten</w:t>
        <w:br/>
        <w:t>; das Maul ist schwarz, wie der</w:t>
        <w:br/>
        <w:t>inden Böcke ihres; die Haare furt,</w:t>
        <w:br/>
        <w:t>ch anderer Böcke dunckel-roth von</w:t>
        <w:br/>
        <w:t>abe, aber mit sehr vielen grauen dar:</w:t>
        <w:br/>
        <w:t>ischen gemengt, deswegen ihm auch</w:t>
        <w:br/>
        <w:t>Name Geißbock zugeeget wird.</w:t>
        <w:br/>
        <w:br/>
        <w:t>ein Schwanzbein ist sehr kurz, von</w:t>
        <w:br/>
        <w:t>dergleichen gemischten Haaren. Die</w:t>
        <w:br/>
        <w:t>arner auf dem Kopf sind nicht allzu</w:t>
        <w:br/>
        <w:t>g, und ungefähr von einem halben</w:t>
        <w:br/>
        <w:t>hut, schwarz braun von Farbe, geras</w:t>
        <w:br/>
        <w:t>und, und unten an der Wurzel geringe</w:t>
        <w:br/>
        <w:t>シ als eine Schraube, am Ende aber</w:t>
        <w:br/>
        <w:t>fen sie sehr spießig zu. Das Fleisch</w:t>
        <w:br/>
        <w:t>er Böcke ist sehr gut, wohlgeschmack</w:t>
        <w:br/>
        <w:t>gesund, auch bisweilen noch ziemlich</w:t>
        <w:br/>
        <w:t>dahero es auch vor eine delicatesse</w:t>
        <w:br/>
        <w:t>alten wird. Die Weiblein von die</w:t>
        <w:br/>
        <w:t>Böcken sind etwas kleiner als die</w:t>
        <w:br/>
        <w:t>finnlein, haben keine Hörner: halten</w:t>
        <w:br/>
        <w:t>auch beyde mehrentheils in den The</w:t>
        <w:br/>
        <w:t>, und nur sehr selten auf den Bergen</w:t>
        <w:br/>
        <w:t>; weswegen ihnen gar leicht nachzu</w:t>
        <w:br/>
        <w:t>en ist. Ein mehrers kan hier nicht</w:t>
        <w:br/>
        <w:t>fügen, weil mich die Erfahrung</w:t>
        <w:br/>
        <w:t>nichts ausführlichers von ihnen gelen</w:t>
        <w:br/>
        <w:t>recht.</w:t>
        <w:br/>
        <w:br/>
        <w:t>basen giebet es hier dreyerley Gat bare</w:t>
        <w:br/>
        <w:t>jungen. Der ganze Unterscheid aber be chicb</w:t>
        <w:br/>
        <w:t>stehet entweder in der Griffe, oder aber satt</w:t>
        <w:br/>
        <w:t>in dem Schwanzbein. Denn es giebet schaden,</w:t>
        <w:br/>
        <w:t>die ein wenig kleiner find, als</w:t>
        <w:br/>
        <w:t>diejenigen, so gemeiniglich in Teutsch</w:t>
        <w:br/>
        <w:t>land gesaget werden; und wieder andere,</w:t>
        <w:br/>
        <w:t>die um ein ziemliches grösser als die, so</w:t>
        <w:br/>
        <w:t>man in Teutschland fanget, oder mit</w:t>
        <w:br/>
        <w:t>Hunden gezet; obgleich sonsten weder</w:t>
        <w:br/>
        <w:t>an der auffersiehen Gestalt, noch an der</w:t>
        <w:br/>
        <w:t>Farbe, noch auch an dem Geschmack</w:t>
        <w:br/>
        <w:t>des Fleisches, kein Unterscheid wahres</w:t>
        <w:br/>
        <w:t>kommen wird.</w:t>
        <w:br/>
        <w:br/>
        <w:t>ben.</w:t>
        <w:br/>
        <w:br/>
        <w:t>Neben diesen zweyen Gattungen fin Doch</w:t>
        <w:br/>
        <w:t>det sich noch eine dritte Art, die zwar an</w:t>
        <w:br/>
        <w:t>Grösse und Farbe der Haare, ingleichen</w:t>
        <w:br/>
        <w:t>an Niedlichkeit des Fleisches mit denen in</w:t>
        <w:br/>
        <w:t>Teutschland befindlichen Hafen vollkom</w:t>
        <w:br/>
        <w:t>men übereinkommet: das Schwänzlein</w:t>
        <w:br/>
        <w:t>aber ist nicht also befärbet, wie jener ihs</w:t>
        <w:br/>
        <w:t>res; sondern es ist hoch roth, und dahero</w:t>
        <w:br/>
        <w:t>sehr deutlich von den andern zu erkennen</w:t>
        <w:br/>
        <w:t>und zu unterscheiden. Weil aber son</w:t>
        <w:br/>
        <w:t>ten nichts weiter merckwürdig ist, das zu</w:t>
        <w:br/>
        <w:t>diesem dreyfachen Unterschied hilfft oder</w:t>
        <w:br/>
        <w:t>dienet; über dieses die Hasen überall bes</w:t>
        <w:br/>
        <w:t>kindt genug sind: so mag es auch bey dies</w:t>
        <w:br/>
        <w:t>ser kurzen Anmerckung sein Verbleiben</w:t>
        <w:br/>
        <w:t>haben.</w:t>
        <w:br/>
        <w:br/>
        <w:t>ben.</w:t>
        <w:br/>
        <w:br/>
        <w:t>Daß es wieben in Africa, und fol hirds</w:t>
        <w:br/>
        <w:t>glich bey dem Vorgebürge der guten Hof: find v</w:t>
        <w:br/>
        <w:t>nung giebet, hat schon Virgilius beze afd</w:t>
        <w:br/>
        <w:t>get, ob ihm gleich viele widersprochen. richt</w:t>
        <w:br/>
        <w:t>Doch heute zu Tag weiset es die tägliche effici</w:t>
        <w:br/>
        <w:t>Erfahrung überflüssig aus. Daß sie aber</w:t>
        <w:br/>
        <w:t>solche Gewende haben solten, wie die</w:t>
        <w:br/>
        <w:t>Europäische, habe noch nicht erfahren Fewer</w:t>
        <w:br/>
        <w:t>können, obgleich derselben etliche taus ben</w:t>
        <w:br/>
        <w:t>send Stücke gesehen, und viele verzehren</w:t>
        <w:br/>
        <w:t>helffen. Doch ausser den Geleyden</w:t>
        <w:br/>
        <w:t>wird niemand leichtlich einen Unter</w:t>
        <w:br/>
        <w:t>scheid zwischen einem Europäischen und</w:t>
        <w:br/>
        <w:t>Africanschen Hirschen anmelden oder</w:t>
        <w:br/>
        <w:t>antreffen, er mag auch gleich die affer</w:t>
        <w:br/>
        <w:t>liche Farbe der Haare, und übrige Ges</w:t>
        <w:br/>
        <w:t>statt des Leibes betrachten; oder aber</w:t>
        <w:br/>
        <w:t>sein Absehen auf den Geschmack des Fleis</w:t>
        <w:br/>
        <w:t>aches, und dessen gesunde Geniessung</w:t>
        <w:br/>
        <w:t>richten; allermassen diese so wohl als jene</w:t>
        <w:br/>
        <w:t>ein trockenes Fleisch mit wenigem Fett</w:t>
        <w:br/>
        <w:t>untermenget beißen, und sonsten alle</w:t>
        <w:br/>
        <w:t>übrige Eigenschafften gemein haben.</w:t>
        <w:br/>
        <w:br/>
        <w:t>Die Geleyde nun sind nicht nackicht sie bie</w:t>
        <w:br/>
        <w:t>oder mit Enden besehet, wie die Europae sewe</w:t>
        <w:br/>
        <w:t>schen tragen: sondern sie sind ganz glatt beschaff</w:t>
        <w:br/>
        <w:t>und rund, auch dunckel- braun von Far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185.txt</w:t>
      </w:r>
    </w:p>
    <w:p>
      <w:r>
        <w:t>be, und unten an oder auf dem Kopff nur</w:t>
        <w:br/>
        <w:t>ein klein wenig eingelacht, als eine</w:t>
        <w:br/>
        <w:t>Schraube formiret, und sind selten</w:t>
        <w:br/>
        <w:t>mehr als einen Werck Schuh hoch. Sie</w:t>
        <w:br/>
        <w:t>kind nicht erkrummet, sondern nur ein</w:t>
        <w:br/>
        <w:t>Flein wenig in der Mitte gebogen, und</w:t>
        <w:br/>
        <w:t>lauffen alsdenn gerade fort, doch stehen</w:t>
        <w:br/>
        <w:t>sie oben noch wohl drey mal so weit von</w:t>
        <w:br/>
        <w:t>einander, als unten auf dem Kopffe ge</w:t>
        <w:br/>
        <w:t>schicket: so lauffen sie auch ganz spießig</w:t>
        <w:br/>
        <w:t>zu Ende, und dancket mich dahero, daß</w:t>
        <w:br/>
        <w:t>sie denen in Teutschland befindlichen</w:t>
        <w:br/>
        <w:t>Spiß Hirschen am **allerähnlichsten** und</w:t>
        <w:br/>
        <w:t>gleichförmigsten sind.</w:t>
        <w:br/>
        <w:br/>
        <w:t>Erster Theil. XI. Brief. c.</w:t>
        <w:br/>
        <w:br/>
        <w:t>sind, daß sie grossen Schaden unter den</w:t>
        <w:br/>
        <w:t>Schaafen und andern Thieren anderich</w:t>
        <w:br/>
        <w:t>tet haben, denen sie vielfältig nach dem</w:t>
        <w:br/>
        <w:t>Leben trachten. Ich kan sie nicht besser</w:t>
        <w:br/>
        <w:t>beschreiben, als wenn ich mich der Wors</w:t>
        <w:br/>
        <w:t>te des P. Antoni Zucker von Gradisca,</w:t>
        <w:br/>
        <w:t>Cappuciner Ordens, und ehemahligen</w:t>
        <w:br/>
        <w:t>Millenarii bad) Congo &amp;, bediene, wel</w:t>
        <w:br/>
        <w:t>che in seinen merckwürdige Emulsionen,</w:t>
        <w:br/>
        <w:t>und Reise Beschreibung bad) Congo</w:t>
        <w:br/>
        <w:t>in Æthiopien pag. 293. gelesen werden,</w:t>
        <w:br/>
        <w:t>allwo er also schreibet. Es wird nicht 36</w:t>
        <w:br/>
        <w:t>unrecht seyn, auch hier etwas von demes f</w:t>
        <w:br/>
        <w:t>ligen zu gedencken, welche die andere</w:t>
        <w:br/>
        <w:t>Ounce sind gegenwärtig dreyerley wilde Thiere jagen, das ist, von den</w:t>
        <w:br/>
        <w:t>Arten allhier; nemlich solche, die aus Aebbten (also nennet man in Congo,</w:t>
        <w:br/>
        <w:t>Europa hieher gebracht worden, und das nicht eben allzu weit von dem Vors</w:t>
        <w:br/>
        <w:t>zu unterschiedlichen Verrichtungen oder gebürge der guten Hoffnung entlegen ist,</w:t>
        <w:br/>
        <w:t>Diensten naßlich gebrauchet werden kon die wilden Hunde) welche einen natürl</w:t>
        <w:br/>
        <w:t>nen: als da sind kleine Schooß Hind chen Haß gegen alle andere Thiere im</w:t>
        <w:br/>
        <w:t>lein, Wasser Jagt Wind Hüner Walde haben, und selbige verfolgen.</w:t>
        <w:br/>
        <w:br/>
        <w:t>Schaaf oder Bill: Spur und andere Es ist diese Lebbia eine Art wilder oder,</w:t>
        <w:br/>
        <w:t>dergleichen Hunde, deren in Europa, Wald Hunde, welche jagen, von den</w:t>
        <w:br/>
        <w:t>und in allen desselben Ländern genug Wolfen aber sehr unterschieden **seynanzutreffen**</w:t>
        <w:br/>
        <w:t>seyn.</w:t>
        <w:br/>
        <w:br/>
        <w:t>Denn obgleich jene auch wilde Hunde,</w:t>
        <w:br/>
        <w:t>die den Schaaf oder Mengers Hun</w:t>
        <w:br/>
        <w:t>den nicht unähnlich sind so scheinen</w:t>
        <w:br/>
        <w:t>doch diese vielmehr die Eigenschafft der</w:t>
        <w:br/>
        <w:t>Spur Hunde zu haben, dergleichen die</w:t>
        <w:br/>
        <w:t>Jagt Hunde seyn müssen. Halte ich</w:t>
        <w:br/>
        <w:t>also diese Aebbten würcklich vor wilde u</w:t>
        <w:br/>
        <w:t>Spur Hunde, wie etwa die Wölfe wil</w:t>
        <w:br/>
        <w:t>de Meyer oder Schaaf - Hunde seyn</w:t>
        <w:br/>
        <w:t>möchten; jedoch daß jene gleichsam von</w:t>
        <w:br/>
        <w:t>Natur dazu erschaffen, daß sie alle und</w:t>
        <w:br/>
        <w:t>jede Thiere jagen und verfolgen. Beine</w:t>
        <w:br/>
        <w:t>den sich dergleichen in einem Walde, so</w:t>
        <w:br/>
        <w:t>darff sich kein Reisender vor keinem Un</w:t>
        <w:br/>
        <w:t>fall eines andern wilden Thieres bes</w:t>
        <w:br/>
        <w:t>fürchten.</w:t>
        <w:br/>
        <w:br/>
        <w:t>Es ist auch noch eine andere Art</w:t>
        <w:br/>
        <w:t>zahmer Hunde, welche anfänglich in dem</w:t>
        <w:br/>
        <w:t>ande schon gewesen, und deren sich alle</w:t>
        <w:br/>
        <w:t>eit die Hottentotten so wohl zu ihren</w:t>
        <w:br/>
        <w:t>Jagten als zur Bewahrung ihres Vies</w:t>
        <w:br/>
        <w:t>es bedienet haben: und die heutiges Tas</w:t>
        <w:br/>
        <w:t>ges die Europäer samt ihnen, annoch tåg</w:t>
        <w:br/>
        <w:t>ich gebrauchen. Sie haben einen klei</w:t>
        <w:br/>
        <w:t>nen Kopff, und sehr spitziges Maul.</w:t>
        <w:br/>
        <w:br/>
        <w:t>Roßhaaren sind sie mehrentheils Aschen</w:t>
        <w:br/>
        <w:t>grauer Farbe, und möchten dahero wohl</w:t>
        <w:br/>
        <w:t>füglich Maus: Hunde genennet werden:</w:t>
        <w:br/>
        <w:t>viewohl von dem Thier, so die Europåer</w:t>
        <w:br/>
        <w:t>Maus Hund nennen, im Verfolg</w:t>
        <w:br/>
        <w:t>noch etwas gesaget werden soll. An</w:t>
        <w:br/>
        <w:t>Grosse werden sie selten über eine Elle</w:t>
        <w:br/>
        <w:t>hoch, und find kaum ein drittel länger.</w:t>
        <w:br/>
        <w:br/>
        <w:t>Die Ohren stehen steiff in die Höhe, und</w:t>
        <w:br/>
        <w:t>find ganz spitzig; haben übrigens mit an</w:t>
        <w:br/>
        <w:t>bern Hunden alles gemein, sind auch</w:t>
        <w:br/>
        <w:t>eben so leicht zu dieser oder sener Kunst</w:t>
        <w:br/>
        <w:t>abzurichten, als die Europäische; vor:</w:t>
        <w:br/>
        <w:t>nemlich aber sind sie sehr getreu, wenn</w:t>
        <w:br/>
        <w:t>ihr Herz in Gefahr von wilden Thieren,</w:t>
        <w:br/>
        <w:t>als Löwen, Tigern, Wulffen 2c. kerfel</w:t>
        <w:br/>
        <w:t>let: und dahero werden sie auch von</w:t>
        <w:br/>
        <w:t>den Europäern so wohl, als von den</w:t>
        <w:br/>
        <w:t>Hottentotten geliebet, und naßlich anges</w:t>
        <w:br/>
        <w:t>Salten.</w:t>
        <w:br/>
        <w:br/>
        <w:t>Es giebt endlich noch eine Art, nem</w:t>
        <w:br/>
        <w:t>lich wide unde, welche sehr gefährlich</w:t>
        <w:br/>
        <w:t>ind. Doch habe niemals gehöret, daß</w:t>
        <w:br/>
        <w:t>ie den Menschen Schaden zufügen</w:t>
        <w:br/>
        <w:t>erachtet mir sehr viele Erempel bewust</w:t>
        <w:br/>
        <w:t>Me гра ЗА</w:t>
        <w:br/>
        <w:t>Als binsten einer von unsern **Miffionariis**,</w:t>
        <w:br/>
        <w:t>von Bamba nach Sogn zu reisen</w:t>
        <w:br/>
        <w:t>hatte, besprach er sich vorhero mit dem</w:t>
        <w:br/>
        <w:t>Fürsten oder Herren, ob er sich **unscrites**</w:t>
        <w:br/>
        <w:t>hen solte, eine Reise durch die Wüste zu</w:t>
        <w:br/>
        <w:t>thun, damit er nicht ein Unglück von eis</w:t>
        <w:br/>
        <w:t>nem Löwen oder Tyger haben möchte?</w:t>
        <w:br/>
        <w:t>worauf ihm dieser antwortete: daß er</w:t>
        <w:br/>
        <w:t>ohne alle Gefahr seine Reise abtretten</w:t>
        <w:br/>
        <w:t>konte, massen er vor etlichen Tagen in</w:t>
        <w:br/>
        <w:t>dieser Gegend die Aebbten gesehen,</w:t>
        <w:br/>
        <w:t>welche den Weg vor allen grimmigen</w:t>
        <w:br/>
        <w:t>Thieren sicher machen würden. Jagen</w:t>
        <w:br/>
        <w:t>also diese Aebbten die andere wilde Bez</w:t>
        <w:br/>
        <w:t>stien von Natur. Unerachtet sie selbsten</w:t>
        <w:br/>
        <w:t>wilde Thiere sind welche in den Wäl</w:t>
        <w:br/>
        <w:t>dern erzeuget und gebohren werden: so</w:t>
        <w:br/>
        <w:t>sind sie doch dem Menschen überaus zu te</w:t>
        <w:br/>
        <w:t>gethan, und fügen ihnen nicht den aller</w:t>
        <w:br/>
        <w:t>gering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186.txt</w:t>
      </w:r>
    </w:p>
    <w:p>
      <w:r>
        <w:t>Erster Theil. XI. Brief. 2c.</w:t>
        <w:br/>
        <w:br/>
        <w:t>geringsten Schaden zu. Deswegen lauf</w:t>
        <w:br/>
        <w:t>n sie auch ohne Scheu in die Gantzen,</w:t>
        <w:br/>
        <w:t>as ist: in beflecken und in die Libften,</w:t>
        <w:br/>
        <w:t>as ist: in die Dörfer hinein gehen durch</w:t>
        <w:br/>
        <w:t>ie Straffen, auch öfters gar biß in die</w:t>
        <w:br/>
        <w:t>Bdfe der Häufer und beleidigen niemand.</w:t>
        <w:br/>
        <w:t>Nan wird sie niemaln allein lauffen ses</w:t>
        <w:br/>
        <w:t>en, sondern allezeit im Hauffen zu 30.</w:t>
        <w:br/>
        <w:br/>
        <w:t>nd 40. miteinander. Die Antipathie ist</w:t>
        <w:br/>
        <w:t>hr groß, die ihnen von Natur wider al</w:t>
        <w:br/>
        <w:t>wilde Thiere eingeprägt worden, so</w:t>
        <w:br/>
        <w:t>ar, daß sie auch die grausamste Bett en,</w:t>
        <w:br/>
        <w:t>den und Tygerthire verfolgen und</w:t>
        <w:br/>
        <w:t>fallen; auch unerachtet diese weit står</w:t>
        <w:br/>
        <w:t>er als die Aebbten: so geschiehet es</w:t>
        <w:br/>
        <w:t>ich, daß diese Bestien von der Menge</w:t>
        <w:br/>
        <w:t>er Aebbten überwältiget und niedere:</w:t>
        <w:br/>
        <w:t>en werden. Was die Aebbten des</w:t>
        <w:br/>
        <w:t>ages über vor Beute und Raub ge</w:t>
        <w:br/>
        <w:t>acht, das theilen sie des Abends unters</w:t>
        <w:br/>
        <w:t>nander, und wenn dessen allzuviel</w:t>
        <w:br/>
        <w:t>rig geblieben, so schleppen sie den Rest</w:t>
        <w:br/>
        <w:t>it sich, biß an die Gantzen und Libften</w:t>
        <w:br/>
        <w:t>ein, damit auch die Menschen, gesn</w:t>
        <w:br/>
        <w:t>welche sie von Natur eine Liebe tra</w:t>
        <w:br/>
        <w:t>von ihrem Raub geniessen mögen.</w:t>
        <w:br/>
        <w:br/>
        <w:t>so fahren sie einen Tag und eine Boen</w:t>
        <w:br/>
        <w:t>ach der andern fort, so lange, biß der</w:t>
        <w:br/>
        <w:t>rt, wo sie sich aufhalten, ganz von al</w:t>
        <w:br/>
        <w:t>Thieren gereiniget ist und alsdenn</w:t>
        <w:br/>
        <w:t>hen sie wieder an einen andern Ort,</w:t>
        <w:br/>
        <w:t>d sehen ihre Jagt auf eben solche Weis</w:t>
        <w:br/>
        <w:t>Fort.</w:t>
        <w:br/>
        <w:br/>
        <w:t>Biß hieher gedachter P. Zucchelli;</w:t>
        <w:br/>
        <w:t>bey ich nur dieses zu erinnern habe,</w:t>
        <w:br/>
        <w:t>3 die ganze Beschreibung ihre Richtigs</w:t>
        <w:br/>
        <w:t>keit findet, affer das diese Hunde, hier</w:t>
        <w:br/>
        <w:t>dem Capo, in die Dorffe der Hotten</w:t>
        <w:br/>
        <w:t>tten und in die Häuser der Europäer</w:t>
        <w:br/>
        <w:t>ht gelauffen kommen. Zweiffels ohne</w:t>
        <w:br/>
        <w:t>rum, weil ihnen der Raub, den sie</w:t>
        <w:br/>
        <w:t>Tag gemachet haben, nicht biß auf</w:t>
        <w:br/>
        <w:t>Abend liegen bleibet: als welchen die</w:t>
        <w:br/>
        <w:t>hottentotten selbsten gerne confumiret,</w:t>
        <w:br/>
        <w:t>Europäer aber einfalten, und ihren</w:t>
        <w:br/>
        <w:t>calven zu essen vorsetzen; auch wohl</w:t>
        <w:br/>
        <w:t>Syten davon ohne allen Scheu mit</w:t>
        <w:br/>
        <w:t>en. Sie zerfleischen aber nichts, was</w:t>
        <w:br/>
        <w:t>auch jagen, sondern reissen nur die</w:t>
        <w:br/>
        <w:t>suche auf, daß die Eingeweyde der</w:t>
        <w:br/>
        <w:t>were, wenn es auch gleich Schaffe sind,</w:t>
        <w:br/>
        <w:t>ausfallen, und das gejagte darüber</w:t>
        <w:br/>
        <w:t>sterben muß. Sie sind den Schaafen</w:t>
        <w:br/>
        <w:t>r absonderlich gehässig, schädlich und</w:t>
        <w:br/>
        <w:t>achtzeilig: richten auch unglaublichen</w:t>
        <w:br/>
        <w:t>schaden unter ihnen an wenn der</w:t>
        <w:br/>
        <w:t>haar Wächter oder Hirte nicht zus</w:t>
        <w:br/>
        <w:t>afet, und sie behend wegjaget. Ich</w:t>
        <w:br/>
        <w:t>be etlichemal gesehen, daß sie unter</w:t>
        <w:br/>
        <w:t>die grösten Heberden Schaafen gekom</w:t>
        <w:br/>
        <w:t>men, 60. 70. auch wohl 100. derselben</w:t>
        <w:br/>
        <w:t>auf solche Weise erleget, und wieder das</w:t>
        <w:br/>
        <w:t>von gelauffen seyn: welche getódete</w:t>
        <w:br/>
        <w:t>Schaffe nachgehends die Eigenthums</w:t>
        <w:br/>
        <w:t>Herren nach Hause geführet, und auf</w:t>
        <w:br/>
        <w:t>besagte Weise verzehret haben. " den</w:t>
        <w:br/>
        <w:t>Von den Caninichen oder König. Ran</w:t>
        <w:br/>
        <w:t>lein, wie es etliche aussprechen, will on</w:t>
        <w:br/>
        <w:t>ich nicht viele Worte machen; theils weil</w:t>
        <w:br/>
        <w:t>sie mit denen, so in Europa gefangen</w:t>
        <w:br/>
        <w:t>und gefunden werden, einerley Wesens,</w:t>
        <w:br/>
        <w:t>Art und Eigenschafft seyn: theils auch,</w:t>
        <w:br/>
        <w:t>weil sie nicht so wohl an dem festen Lande</w:t>
        <w:br/>
        <w:t>von Africa, absonderlich aber an diesem</w:t>
        <w:br/>
        <w:t>Vorgebürge gefunden werden; sondern</w:t>
        <w:br/>
        <w:t>vielmehr auf der Taren Inful, welche</w:t>
        <w:br/>
        <w:t>nahe bey der Saldancha Bay lieget, in</w:t>
        <w:br/>
        <w:t>solcher Menge herum lauffen, daß man</w:t>
        <w:br/>
        <w:t>gar leicht einem nohtleidenden Schiff, das</w:t>
        <w:br/>
        <w:t>eine lange Reise gehabt, und dahero vies</w:t>
        <w:br/>
        <w:t>le Brande bekommen hat, davon einige</w:t>
        <w:br/>
        <w:t>Erquickung liefern, und es mit derglei</w:t>
        <w:br/>
        <w:t>chen Wildbrett versorgen kan. Wof</w:t>
        <w:br/>
        <w:t>Die Ragen sind auch hier, gleichwie Rager</w:t>
        <w:br/>
        <w:t>in Europa, entweder zahm oder heimlich,</w:t>
        <w:br/>
        <w:t>oder aber wild. Der zahmen wird</w:t>
        <w:br/>
        <w:t>undöthig seyn weit-läufftig zu cedens</w:t>
        <w:br/>
        <w:t>cken, weil sie an Grosse, Farbe und gan</w:t>
        <w:br/>
        <w:t>sem Naturel nicht anderst beschaffen sind,</w:t>
        <w:br/>
        <w:t>als die, so man in Teutschland und ans</w:t>
        <w:br/>
        <w:t>dern Europäischen Ländern siehet. Der</w:t>
        <w:br/>
        <w:t>wilden aber, welche alle grosser sind als</w:t>
        <w:br/>
        <w:t>dirnehmen, giebet es sehr viele; von wel</w:t>
        <w:br/>
        <w:t>den mir unwissend ist, daß sie bey uns in</w:t>
        <w:br/>
        <w:t>Teutschland bekandt seyn, ob sie gleich</w:t>
        <w:br/>
        <w:t>affer ihrer Wildheit nichts an sich has</w:t>
        <w:br/>
        <w:t>ben, welches sie von denen zahmen uns</w:t>
        <w:br/>
        <w:t>terscheiden, denn die Farbe ihres Belts</w:t>
        <w:br/>
        <w:t>werckes; massen man hier nebst denen</w:t>
        <w:br/>
        <w:t>grauen Wilden, auch blaue Ragen fin Brau</w:t>
        <w:br/>
        <w:t>det, deren Felle ziemlich blau gefärbt her- beam</w:t>
        <w:br/>
        <w:t>aus kommen, auch also bleiben, wenn densie</w:t>
        <w:br/>
        <w:t>bereitet, und gleich anderes Rauch</w:t>
        <w:br/>
        <w:t>werd, verhandelt und gebrauchet wers</w:t>
        <w:br/>
        <w:t>den. und</w:t>
        <w:br/>
        <w:t>Ben.</w:t>
        <w:br/>
        <w:br/>
        <w:t>Nebst den blauen, findet man auch Rothe</w:t>
        <w:br/>
        <w:t>rothe Raten, welche über den Rücken</w:t>
        <w:br/>
        <w:t>einen schönen hoch rothen breiten Strich</w:t>
        <w:br/>
        <w:t>haben, der sich von dem Kopffe biß uns</w:t>
        <w:br/>
        <w:t>ten an den Bauch erstrecket, welcher</w:t>
        <w:br/>
        <w:t>Asch graut oder weißlicht wird. Diese Barz</w:t>
        <w:br/>
        <w:t>Katzen Felle werden sonderlich darum Felle d</w:t>
        <w:br/>
        <w:t>hoch geachtet, weil sie im Gicht Schmers</w:t>
        <w:br/>
        <w:t>den gute Dienste leisten sollen: wie denn</w:t>
        <w:br/>
        <w:t>jährlich eine ziemliche Menge von des</w:t>
        <w:br/>
        <w:t>nen Fremden eingehandelt, und mit</w:t>
        <w:br/>
        <w:t>nach Europa geführet wird; allwo</w:t>
        <w:br/>
        <w:t>die grossen Herren und Liebhabern น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187.txt</w:t>
      </w:r>
    </w:p>
    <w:p>
      <w:r>
        <w:t>Erster Theil. XI. Brief. statt</w:t>
        <w:br/>
        <w:t>eines andern Belt - Futters dienen</w:t>
        <w:br/>
        <w:t>"Ferner trifft man auch hier Tigers</w:t>
        <w:br/>
        <w:t>Butch: Ragen an, welche dem Felle</w:t>
        <w:br/>
        <w:t>nach, als ein Tyger beflecket, aber</w:t>
        <w:br/>
        <w:t>och weit kleiner als ein Tyger, und doch</w:t>
        <w:br/>
        <w:t>nter allen wilden Laßen die grösten sind.</w:t>
        <w:br/>
        <w:br/>
        <w:t>Diese halten sich meistens in denen Bus</w:t>
        <w:br/>
        <w:t>hen, Gestrauche und Hecken auf; kom</w:t>
        <w:br/>
        <w:t>hen selten oder wohl gar nicht auf hohe</w:t>
        <w:br/>
        <w:t>Berge woferne nicht Bäume daselbst</w:t>
        <w:br/>
        <w:t>ochfen: deswegen führen sie auch den</w:t>
        <w:br/>
        <w:t>Namen von Busch Kamen. Ihre</w:t>
        <w:br/>
        <w:t>Blösse wird einem Fuchs nichts nachge</w:t>
        <w:br/>
        <w:t>en, und find sonderlich beliebt, weil sie</w:t>
        <w:br/>
        <w:t>nit ihren dicken und subtilen Haaren eine</w:t>
        <w:br/>
        <w:t>immliche Wärme geben wenn sie zu einem</w:t>
        <w:br/>
        <w:t>Belt Futter gebrauchet werden.</w:t>
        <w:br/>
        <w:br/>
        <w:t>Und wer wolte alle Arten der wilden</w:t>
        <w:br/>
        <w:t>Tagen, die sich unendlich vermischen und</w:t>
        <w:br/>
        <w:t>berändern, erzehlen? Ich will nur</w:t>
        <w:br/>
        <w:t>och die Bisams Rage anführen, und</w:t>
        <w:br/>
        <w:t>on derselben sagen, daß ihr Fell, wegen</w:t>
        <w:br/>
        <w:t>es Geruchs, welcher so angenehm als</w:t>
        <w:br/>
        <w:t>Aurcus ist, dahero sie auch insgemein</w:t>
        <w:br/>
        <w:t>ie **Mufceliac** Kame genennet wird, sehr</w:t>
        <w:br/>
        <w:t>och geachtet und gemeiniglich vor eis</w:t>
        <w:br/>
        <w:t>en Reichs Thaler verkauffen wird, ob</w:t>
        <w:br/>
        <w:t>leich eben sonsten nichts besonderes dar</w:t>
        <w:br/>
        <w:t>n zu seyn scheinet. Meines Wissens ist</w:t>
        <w:br/>
        <w:t>niemaln eine getödtet worden die Mucum</w:t>
        <w:br/>
        <w:t>der Moechum bey sich geführet hätte;</w:t>
        <w:br/>
        <w:t>weiß dahero nicht, ob die Einwohner alls</w:t>
        <w:br/>
        <w:t>ier wissen, wenn sie Bisem bey sich füh</w:t>
        <w:br/>
        <w:t>e; oder aber, ob sie wohl jemahlen</w:t>
        <w:br/>
        <w:t>inen tråget und fortbringet. Dieses</w:t>
        <w:br/>
        <w:t>ber ist mir wohl bewust, daß ihnen des</w:t>
        <w:br/>
        <w:t>Balges wegen ziemlich nach gestellet</w:t>
        <w:br/>
        <w:t>verde.</w:t>
        <w:br/>
        <w:br/>
        <w:t>Von den Roten, deren man</w:t>
        <w:br/>
        <w:t>var nicht allzu viele siehet, und welche</w:t>
        <w:br/>
        <w:t>ie Hollander Patten nennen, die Gots</w:t>
        <w:br/>
        <w:t>enbotten aber schlechter Dings mit unter</w:t>
        <w:br/>
        <w:t>ie Frösche zehlen, solte zwar auch etwas</w:t>
        <w:br/>
        <w:t>folgen; alleine ausser dem daß dieser Thiere</w:t>
        <w:br/>
        <w:t>Ist und Natur ohne dem bekandt genug</w:t>
        <w:br/>
        <w:t>t, so giebet es deren allhier wenig: und</w:t>
        <w:br/>
        <w:t>ind sie über dieses so unansehnlich, daß ich</w:t>
        <w:br/>
        <w:t>Scheu trage, nur ein Wort davon zu</w:t>
        <w:br/>
        <w:t>agen. Wer Luft hat, sich an deren</w:t>
        <w:br/>
        <w:t>weitläufftigen Beschreibung zu ergötzen,</w:t>
        <w:br/>
        <w:t>er schlage nur den Gesnerum, Aldrovandum,</w:t>
        <w:br/>
        <w:t>andum, Franzium, Forerus, Cypria,</w:t>
        <w:br/>
        <w:t>i, und andere: absonderlich aber Pallium</w:t>
        <w:br/>
        <w:t>in seinem sonderbaren Büchlein de</w:t>
        <w:br/>
        <w:t>aubone nach, so wird er seine Lust unfahl</w:t>
        <w:br/>
        <w:t>ar stillen können. Von den Schild Kro</w:t>
        <w:br/>
        <w:t>en aber soll hernach noch etwas gemeldet</w:t>
        <w:br/>
        <w:t>verden.</w:t>
        <w:br/>
        <w:br/>
        <w:t>Daß der Lowe, deren es hier sehr viele e</w:t>
        <w:br/>
        <w:t>giebet, die auch so wohl den Men ter</w:t>
        <w:br/>
        <w:t>fahen als andern unvernünftigen Thies Th</w:t>
        <w:br/>
        <w:t>ren gehässig, und wenn sie hungerig</w:t>
        <w:br/>
        <w:t>sind, nach ihrem Leben stehen, dennoch</w:t>
        <w:br/>
        <w:t>ein Edel-gütiges dapffers, starckes und</w:t>
        <w:br/>
        <w:t>Helden-gütiges Thier seye, und dahero</w:t>
        <w:br/>
        <w:t>wohl verdiene, der König unter denen</w:t>
        <w:br/>
        <w:t>wilden Thieren genennet zu werden: ist</w:t>
        <w:br/>
        <w:t>meines Erachtens eine Sache, die keine</w:t>
        <w:br/>
        <w:t>Gegensprach leidet. Denn man mag</w:t>
        <w:br/>
        <w:t>an ihm betrachten, welches Glied man</w:t>
        <w:br/>
        <w:t>will: so erhellet aus demselben eine solche</w:t>
        <w:br/>
        <w:t>Majestát, daß auch der herzhafteste</w:t>
        <w:br/>
        <w:t>Mensch dafür erschrecken muß. Will</w:t>
        <w:br/>
        <w:t>man aber seine Eigenschafft alle zusam</w:t>
        <w:br/>
        <w:t>men nehmen, und dieselbige ben sich</w:t>
        <w:br/>
        <w:t>überlegen; so findet man ohne alle Wie</w:t>
        <w:br/>
        <w:t>errede daß ihm der Vorrang vor allen</w:t>
        <w:br/>
        <w:t>Thieren zukomme. Se gen Ta</w:t>
        <w:br/>
        <w:t>Seine Mahnen, welche die Männlein)</w:t>
        <w:br/>
        <w:t>alleine tragen, die Weiblein aber davon</w:t>
        <w:br/>
        <w:t>beraubet seyn, zeigen durch ihre dunckel</w:t>
        <w:br/>
        <w:t>rothe Farbe, eine Helden-mühtigkeit, und B</w:t>
        <w:br/>
        <w:t>seine breite Brust, seine Form und gan Fig</w:t>
        <w:br/>
        <w:t>e Gestalt, sein herzhafter Gang, sein</w:t>
        <w:br/>
        <w:t>erstaunliches Springen seine helle, und</w:t>
        <w:br/>
        <w:t>bey Nacht wie Feuer Duncken, oder ei</w:t>
        <w:br/>
        <w:t>dentlicher, als zwey brennende Lichter</w:t>
        <w:br/>
        <w:t>flottierende und schimmernde Augen; seint</w:t>
        <w:br/>
        <w:t>Schnauben und Brüllen seine grosse</w:t>
        <w:br/>
        <w:t>und an denen eisen harten Füssen befind</w:t>
        <w:br/>
        <w:t>liche Klauen, die er nach Art der Kagen</w:t>
        <w:br/>
        <w:t>heraus lassen, und wieder einziehen kan;</w:t>
        <w:br/>
        <w:t>sein erschrecklicher Rachen, und Angst</w:t>
        <w:br/>
        <w:t>einjagender Kopff: in Summa, alles</w:t>
        <w:br/>
        <w:t>was um und an ihm ist, beweiset eine</w:t>
        <w:br/>
        <w:t>solche Tapfferkeit, Macht, Großmüthig</w:t>
        <w:br/>
        <w:t>keit, und unerschrockenes Naturel, daß</w:t>
        <w:br/>
        <w:t>man wohl seines gleichen unter allen</w:t>
        <w:br/>
        <w:t>Thieren in der ganzen Welt schwerlich)</w:t>
        <w:br/>
        <w:t>antreffen wird, wenn sie auch schon auf</w:t>
        <w:br/>
        <w:t>einmal und an einem Ort beysammen</w:t>
        <w:br/>
        <w:t>wären. Be</w:t>
        <w:br/>
        <w:t>Ich will mich in keine weitlaufftige Bo</w:t>
        <w:br/>
        <w:t>Beschreibung einlassen, weil meine Intention</w:t>
        <w:br/>
        <w:t>ention dahin gar nicht gehet, eine Historie</w:t>
        <w:br/>
        <w:t>von den Thieren zu verfertigen,</w:t>
        <w:br/>
        <w:t>als welches schon vnzehlich andere, die</w:t>
        <w:br/>
        <w:t>der Sache besser gewachsen, vor mir ge</w:t>
        <w:br/>
        <w:t>than haben. Dieses aber wundert mich</w:t>
        <w:br/>
        <w:t>gleichwohl, daß sich einige unter denen</w:t>
        <w:br/>
        <w:t>neuern Anatomicis unterstehen zu sagen,</w:t>
        <w:br/>
        <w:t>die Beine eines Löwen wären so dichte</w:t>
        <w:br/>
        <w:t>nicht, als die Alten, und unter denenselben</w:t>
        <w:br/>
        <w:t>Ariftoteles Lib. III. Hiftori. Animalia.</w:t>
        <w:br/>
        <w:t>cap. 7. fect. 102. wie auch Plinius Lib.</w:t>
        <w:br/>
        <w:t>cap. 37. vorgeben hatten; da mich</w:t>
        <w:br/>
        <w:t>doch die vielfältige Erfahrung, und</w:t>
        <w:br/>
        <w:t>mein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188.txt</w:t>
      </w:r>
    </w:p>
    <w:p>
      <w:r>
        <w:t>Erster Theil. XI. Brief. 2c.</w:t>
        <w:br/>
        <w:br/>
        <w:t>in eigen Gesicht solches sehr deut</w:t>
        <w:br/>
        <w:t>überführet haben, indem ich allezeit</w:t>
        <w:br/>
        <w:t>vnden, daß durch eines Löwen seine</w:t>
        <w:br/>
        <w:t>ochen oder Röhren Beine, ein solches</w:t>
        <w:br/>
        <w:t>nes Marc Röhrchen oder Lochlein</w:t>
        <w:br/>
        <w:t>afet, welches wenig grösser wird seyn,</w:t>
        <w:br/>
        <w:t>dieses, so durch eine Tobacko-Pfeif</w:t>
        <w:br/>
        <w:t>gemachet wird.</w:t>
        <w:br/>
        <w:br/>
        <w:t>Dahero kommet es auch, wie mich</w:t>
        <w:br/>
        <w:t>ündet, daß, wenn man ein solches</w:t>
        <w:br/>
        <w:t>ven Bein durch die Sonne astruck</w:t>
        <w:br/>
        <w:t>, und das Fette heraus braten läset,</w:t>
        <w:br/>
        <w:t>nach in Stücken zerschlaget, selbiges</w:t>
        <w:br/>
        <w:t>n so gut Feur giebet, als ein Kiesel</w:t>
        <w:br/>
        <w:t>r anderer Feuer Stein: und muß man</w:t>
        <w:br/>
        <w:t>iß fehr gute Augen, oder auch ein</w:t>
        <w:br/>
        <w:t>aiches Microscopium haben, wenn</w:t>
        <w:br/>
        <w:t>n ein anders Löchlein ersehen und be</w:t>
        <w:br/>
        <w:t>den will, worinnen eine Fettigkeit</w:t>
        <w:br/>
        <w:t>e gelegen seyn; welches alles immer</w:t>
        <w:br/>
        <w:t>t genug heissen mag.</w:t>
        <w:br/>
        <w:br/>
        <w:t>Es beduncken mich auch daß hieraus</w:t>
        <w:br/>
        <w:t>8 Löwen Stärcke sattsam zu erden</w:t>
        <w:br/>
        <w:t>sey, weil er alles, was er tödtet,</w:t>
        <w:br/>
        <w:t>einem einigen Schlag zu Boden</w:t>
        <w:br/>
        <w:t>heisset, daß es nicht mehr an das</w:t>
        <w:br/>
        <w:t>stehen gedencket. Wenn nun die</w:t>
        <w:br/>
        <w:t>ine so dicht nicht waren, als die Al</w:t>
        <w:br/>
        <w:t>gesaget haben, würden gewiß die</w:t>
        <w:br/>
        <w:t>hren in seinen Füssen viel eher in</w:t>
        <w:br/>
        <w:t>ecken brechen müssen, als eine Crea</w:t>
        <w:br/>
        <w:t>auf einmal vor den Kopff geschlagen,</w:t>
        <w:br/>
        <w:t>zur Erden fallen würde. Wie ich</w:t>
        <w:br/>
        <w:t>h denn gar wohl erinnere, daß Anno</w:t>
        <w:br/>
        <w:t>5. in heumonath December, ein 2d</w:t>
        <w:br/>
        <w:t>einen Soldaten, der auf dem Felde</w:t>
        <w:br/>
        <w:t>seines Officiers Zelte eine Schilds</w:t>
        <w:br/>
        <w:t>acht hielte, mit einem Schlag, wel</w:t>
        <w:br/>
        <w:t>allezeit mit einem **entfeßlichen** Ge</w:t>
        <w:br/>
        <w:t>Il vergesellschafftet ist, todt geschla</w:t>
        <w:br/>
        <w:t>,und mit demselben hernach davon</w:t>
        <w:br/>
        <w:t>ingen.</w:t>
        <w:br/>
        <w:br/>
        <w:t>So ist mir auch noch nicht entfallen,</w:t>
        <w:br/>
        <w:t>ein anderer Lowe Anno 1707. einen</w:t>
        <w:br/>
        <w:t>lich schweren Ochsen auf solche</w:t>
        <w:br/>
        <w:t>eine getödtet hat, und noch dazu mit</w:t>
        <w:br/>
        <w:t>selben, über eine ziemliche hohe</w:t>
        <w:br/>
        <w:t>auer gesprungen und davon gegen</w:t>
        <w:br/>
        <w:t>ist. Wer hieraus nicht erkennen</w:t>
        <w:br/>
        <w:t>, daß eines Löwen Beine sehr dicht</w:t>
        <w:br/>
        <w:t>1, und daß seine Starcke davon her</w:t>
        <w:br/>
        <w:t>me, von dem wolte ich mich eines</w:t>
        <w:br/>
        <w:t>ern gar gerne überführen lassen: da</w:t>
        <w:br/>
        <w:t>fer allen Zweiffel ist, daß der Biß,</w:t>
        <w:br/>
        <w:t>chen er nach dem Aas thut, erst auf</w:t>
        <w:br/>
        <w:t>Schlag folget, und nach dem ge</w:t>
        <w:br/>
        <w:t>ten Schrey oder Brüller geschieh</w:t>
        <w:br/>
        <w:t>In meinem vorigen habe schon von "</w:t>
        <w:br/>
        <w:t>dem Löwen gesaget, daß ich binsten von</w:t>
        <w:br/>
        <w:t>eilen zugleich sey heimgesucht worden;</w:t>
        <w:br/>
        <w:t>welches, weil der Gefahr durch Hülffe</w:t>
        <w:br/>
        <w:t>dreyer bey mir befindlicher Hottentotem</w:t>
        <w:br/>
        <w:t>ten entkommen, hier zu wiederholen un</w:t>
        <w:br/>
        <w:t>nöthig ist. Dieses aber muß noch aus wie g</w:t>
        <w:br/>
        <w:t>der Erfahrung hinzu thun, daß ein Ld-sich vo</w:t>
        <w:br/>
        <w:t>we, wenn er grimmig ist, oder Hunger nem</w:t>
        <w:br/>
        <w:t>hat, solches mit dem Wachen und au furð</w:t>
        <w:br/>
        <w:t>Schlagen seines Schwanges auf seinen</w:t>
        <w:br/>
        <w:t>Rücken ingleichen durch das Schat</w:t>
        <w:br/>
        <w:t>ten seiner Mahnen zuerkennen **giebetDenn**</w:t>
        <w:br/>
        <w:t>wenn jemand einem Löwen unges</w:t>
        <w:br/>
        <w:t>bähr zu nahe kommet, welches gar leicht</w:t>
        <w:br/>
        <w:t>geschehen fan, weil er sich in dem Ges</w:t>
        <w:br/>
        <w:t>strauch verberget, und wie ein Hund auf</w:t>
        <w:br/>
        <w:t>seinen Raub lauret, und ihn ansicht</w:t>
        <w:br/>
        <w:t>wird, so arffer nur nach diesen beyden</w:t>
        <w:br/>
        <w:t>Stücken sehen. Chläget er mit dem</w:t>
        <w:br/>
        <w:t>Schwanz auf seinen Rücken, und schat</w:t>
        <w:br/>
        <w:t>welt dabey die Mahnen aus den Augen:</w:t>
        <w:br/>
        <w:t>so mag er wohl sein Testament alsobald</w:t>
        <w:br/>
        <w:t>machen, indem ihm der Tod sehr nahe</w:t>
        <w:br/>
        <w:t>stehet; wie ich solches mit einem Erem</w:t>
        <w:br/>
        <w:t>**pelerweisen** kan, das zweyen Camaraden</w:t>
        <w:br/>
        <w:t>begegnet, welche in dem Felde herum</w:t>
        <w:br/>
        <w:t>giengen, und nach andern Thieren zu</w:t>
        <w:br/>
        <w:t>schiessen willens waren. Diese kamen</w:t>
        <w:br/>
        <w:t>auch einem Löwen so nahe, daß er sie an 3ween</w:t>
        <w:br/>
        <w:t>sichtig wurde, und gleich die beyde Geiend</w:t>
        <w:br/>
        <w:t>chen von sich sehen liesse; nach welchen er wunder</w:t>
        <w:br/>
        <w:t>alsobald auf einen zulief, und ihm den bar vor</w:t>
        <w:br/>
        <w:t>Todes Streich zu geben vermeynete. men er</w:t>
        <w:br/>
        <w:t>Allein ich weiß nicht, entweder aus Angst stund</w:t>
        <w:br/>
        <w:t>also ungefähr oder durch göttliche</w:t>
        <w:br/>
        <w:t>Vorsorge, entwiche dieser dem Schlag,</w:t>
        <w:br/>
        <w:t>und ertappte bekowen bey den Mahnen,</w:t>
        <w:br/>
        <w:t>wodurch sie beyde ringende zu Boden fies</w:t>
        <w:br/>
        <w:t>len. Im Fallen ertappte dieser den Ld</w:t>
        <w:br/>
        <w:t>wen bey der Zunge, und hielte sie ihm</w:t>
        <w:br/>
        <w:t>fest, daß er nicht begiffen fonte. So</w:t>
        <w:br/>
        <w:t>bald dieses sein Camera sahe, schopf</w:t>
        <w:br/>
        <w:t>te er Muth, und schrie dem unter dem</w:t>
        <w:br/>
        <w:t>Löwen liegenden zu, er solte nur fest</w:t>
        <w:br/>
        <w:t>halten, und stille liegen, so wolte er den</w:t>
        <w:br/>
        <w:t>auf ihm liegenden Löwen todt schiessen,</w:t>
        <w:br/>
        <w:t>und ihm beym Leben erhalten. Kaum</w:t>
        <w:br/>
        <w:t>hatte er ausgeredet, so legte er an, und</w:t>
        <w:br/>
        <w:t>schoß ihn dergestalt glücklich, daß er also</w:t>
        <w:br/>
        <w:t>bald todt bliebe, seinen **Camineraden**</w:t>
        <w:br/>
        <w:t>aber das Leben, gleichsam deschencket</w:t>
        <w:br/>
        <w:t>wurde; wie sie denn noch alle bende allhier</w:t>
        <w:br/>
        <w:t>im Leben seyn, und diesen Zufall gar</w:t>
        <w:br/>
        <w:t>umständig zu erzehlen wissen.</w:t>
        <w:br/>
        <w:br/>
        <w:t>Sobald ein Pferd einen Löwen ries Wie e</w:t>
        <w:br/>
        <w:t>chet, wird es auf Baum und Bügel nicht zu pfe</w:t>
        <w:br/>
        <w:t>viel mehr geben, sondern mit samt dem vo</w:t>
        <w:br/>
        <w:t>Reuter die Flucht nehmen; oder sich des arreter</w:t>
        <w:br/>
        <w:t>sen durch Abwerfsung, zu entschlagen sus fanU</w:t>
        <w:br/>
        <w:t>2</w:t>
        <w:br/>
        <w:t>chen.</w:t>
        <w:br/>
        <w:br/>
        <w:t>den 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189.txt</w:t>
      </w:r>
    </w:p>
    <w:p>
      <w:r>
        <w:t>Erster Theil. X. Brief. 2c.</w:t>
        <w:br/>
        <w:br/>
        <w:t>en. Es ist das letztere aber ein groß</w:t>
        <w:br/>
        <w:t>s Glück, weil der Löwe nicht den Reu</w:t>
        <w:br/>
        <w:t>r, wohl aber das flüchtige Pferd perfol</w:t>
        <w:br/>
        <w:t>en wird, als dessen Fleisch er sehr bege:</w:t>
        <w:br/>
        <w:t>g auchet und auffrisst. Wenn demnach</w:t>
        <w:br/>
        <w:t>mand zu Pferde ist, und selbiges hat</w:t>
        <w:br/>
        <w:t>en Wind noch nicht von dem Löwen gehabt,</w:t>
        <w:br/>
        <w:t>oder ihn gerochen: so kan er durch</w:t>
        <w:br/>
        <w:t>beispringung oder Abwerfsung, dem To</w:t>
        <w:br/>
        <w:t>noch entkommen.</w:t>
        <w:br/>
        <w:br/>
        <w:t>Siehet aber jemand, daß der Löwe</w:t>
        <w:br/>
        <w:t>en Schwanz nicht viel rühret, und die</w:t>
        <w:br/>
        <w:t>Nahmen nicht schüttelt, so kan er ihn</w:t>
        <w:br/>
        <w:t>ang fühlich palliren; ja er fan ihn</w:t>
        <w:br/>
        <w:t>wohl mit Zuwerfung eines Stück Hol</w:t>
        <w:br/>
        <w:t>es oder Steines aus seinen Lager weg</w:t>
        <w:br/>
        <w:t>gen. Dieses gehet auch an, wenn man</w:t>
        <w:br/>
        <w:t>if einem Wagen fahret, als dessen Ge</w:t>
        <w:br/>
        <w:t>fel und das Flatschen mit der Geissel</w:t>
        <w:br/>
        <w:t>auch nicht verträgen kan; wie solches</w:t>
        <w:br/>
        <w:t>jenigen Bauern zur Genüge beugen</w:t>
        <w:br/>
        <w:t>können, welche viel ben Nacht</w:t>
        <w:br/>
        <w:t>hren müssen, wenn sie anders ihre</w:t>
        <w:br/>
        <w:t>anspann schönen, und von der grauen</w:t>
        <w:br/>
        <w:t>Sonnen Hiße nicht wollen</w:t>
        <w:br/>
        <w:t>abmatten lassen. Diese wissen auch zu sa</w:t>
        <w:br/>
        <w:t>en, gleich ich es selbsten angesehen ha</w:t>
        <w:br/>
        <w:t>, daß die helle und feurige Augen des</w:t>
        <w:br/>
        <w:t>aven, seine Nacht Reise überall verra</w:t>
        <w:br/>
        <w:t>en: weil man sie als zwey Lichter bey</w:t>
        <w:br/>
        <w:t>r Nacht sehr weit sehen, und dar</w:t>
        <w:br/>
        <w:t>is abnehmen kan, ob ein solcher 2ds</w:t>
        <w:br/>
        <w:t>e nach jemand zukommet, oder sich von</w:t>
        <w:br/>
        <w:t>entfernet.</w:t>
        <w:br/>
        <w:br/>
        <w:t>Doch dieses sind Sachen, welche</w:t>
        <w:br/>
        <w:t>on andern bereits gemeldet worden und</w:t>
        <w:br/>
        <w:t>selbst weit-läufftig können nachgelesen</w:t>
        <w:br/>
        <w:t>erden; derowegen will hier noch hinzu</w:t>
        <w:br/>
        <w:t>gen, daß das Lewon Fleisch, wenn</w:t>
        <w:br/>
        <w:t>biger mit einer Kugel erschossen wor:</w:t>
        <w:br/>
        <w:t>n noch ziemlich guten Geschmacks,</w:t>
        <w:br/>
        <w:t>id gar wohl zu essen sey; indem es als</w:t>
        <w:br/>
        <w:t>nn zwar wohl noch etwas Wildpret</w:t>
        <w:br/>
        <w:t>afftig schmecktet, aber gleichwohl nicht</w:t>
        <w:br/>
        <w:t>edig noch ungesund ist, wie ich selb</w:t>
        <w:br/>
        <w:t>n zu unterschiedlichen man probi;</w:t>
        <w:br/>
        <w:t>anben auch niemaln befunden ha</w:t>
        <w:br/>
        <w:t>daß es mir einigen Schaden verbr</w:t>
        <w:br/>
        <w:t>het, oder eine Kranckheit zugezogen</w:t>
        <w:br/>
        <w:t>ate. Wie es aber damit beschaffen</w:t>
        <w:br/>
        <w:t>), wenn es von denen Hottentotten</w:t>
        <w:br/>
        <w:t>t vergifteten Gewehr getödtet, und</w:t>
        <w:br/>
        <w:t>gessen wird: davon soll zu anderer</w:t>
        <w:br/>
        <w:t>it Meldung geschehen; mich aber</w:t>
        <w:br/>
        <w:t>niemahlen davon zu essen gelüftet.</w:t>
        <w:br/>
        <w:br/>
        <w:t>Der Leoparden, oder der Cancer:</w:t>
        <w:br/>
        <w:t>were ihr eigenes Vaterland, soll nach</w:t>
        <w:br/>
        <w:t>nzig Meynung, Abien allein seyn,</w:t>
        <w:br/>
        <w:t>er in seiner Historia anim. pag. 94schreibet;</w:t>
        <w:br/>
        <w:t>da es doch gewiß, daß</w:t>
        <w:br/>
        <w:t>auch Africa feinen Mangel daran ha</w:t>
        <w:br/>
        <w:t>be; wie solches schon viele, als Gesnerus,</w:t>
        <w:br/>
        <w:t>Bochardus und andere bedeu</w:t>
        <w:br/>
        <w:t>get, auch die vielfältige Erfahrung ers</w:t>
        <w:br/>
        <w:t>weiset. Weil aber auch dieses Thier</w:t>
        <w:br/>
        <w:t>zweyerley Gattungen haben soll, und</w:t>
        <w:br/>
        <w:t>selbige nur von ihrer Grösse herrühret:</w:t>
        <w:br/>
        <w:t>so will ich davon weiter nichts sagen, in</w:t>
        <w:br/>
        <w:t>dem mich dancket, daß die Grösse feinen</w:t>
        <w:br/>
        <w:t>besondern Unterscheid machen könne: an</w:t>
        <w:br/>
        <w:t>gesehen sonsten vielerley Pferde, Ochsen,</w:t>
        <w:br/>
        <w:t>Kühe und andere Thiere seyn und heraus</w:t>
        <w:br/>
        <w:t>kommen müsten. fdei iden pard</w:t>
        <w:br/>
        <w:t>Denjenigen Unterscheid aber, wel Unte</w:t>
        <w:br/>
        <w:t>cher sich zwischen einem Tyger und Leoparden</w:t>
        <w:br/>
        <w:t>befindet, und würcklich ist, grún Ena</w:t>
        <w:br/>
        <w:t>det sich, wie ich sehr offt und viel gesehen, und</w:t>
        <w:br/>
        <w:t>auf die Grösse und Runde der Fleckenden</w:t>
        <w:br/>
        <w:t>ein Tyger ist sehr viel grösser als eint</w:t>
        <w:br/>
        <w:t>Leopard, und hat schönere, rundere und</w:t>
        <w:br/>
        <w:t>zugeschlossenere Flecken, als ein Leopard.</w:t>
        <w:br/>
        <w:br/>
        <w:t>Man halte einen Leoparden gegen einem</w:t>
        <w:br/>
        <w:t>Tyger, so wird man augenscheinlich bes</w:t>
        <w:br/>
        <w:t>finden, daß ein Leopard net keiner vom</w:t>
        <w:br/>
        <w:t>Leib seye, als ein Tyger; welcher auch</w:t>
        <w:br/>
        <w:t>ganz runde und zugezogene dunckel-brau</w:t>
        <w:br/>
        <w:t>ne, inwendig mit etwas gelblichen Hals</w:t>
        <w:br/>
        <w:t>ren angefüllte Flecken beffzet: da inalis</w:t>
        <w:br/>
        <w:t>schen die von einem Leopard, die Form eis</w:t>
        <w:br/>
        <w:t>nes Huf Eisens haben, und nicht vollkom</w:t>
        <w:br/>
        <w:t>men zugezogen oder geschlossen seyn: uner</w:t>
        <w:br/>
        <w:t>achtet bende Thiere in meist allen übrigen</w:t>
        <w:br/>
        <w:t>Eigenschafften miteinander überein kom</w:t>
        <w:br/>
        <w:t>men, und keines dem andern an Listige</w:t>
        <w:br/>
        <w:t>keit, Blutdürstigkeit oder Grausamkeit,</w:t>
        <w:br/>
        <w:t>etwas bevor giebet.</w:t>
        <w:br/>
        <w:br/>
        <w:t>Ich fante viele Erempel hier bey</w:t>
        <w:br/>
        <w:t>bringen, welche diesen Satz erläuter</w:t>
        <w:br/>
        <w:t>ten; doch ich hoffe, mein Herz werde</w:t>
        <w:br/>
        <w:t>solches an zweyen zur genüge ersehen sons</w:t>
        <w:br/>
        <w:t>nen. Heinrich Baumann, formal inDiens</w:t>
        <w:br/>
        <w:t>sten der Illustren Compagnie, anhero</w:t>
        <w:br/>
        <w:t>aber ansehenlicher Bürgermeister allhier,</w:t>
        <w:br/>
        <w:t>eine starcker und vigoureuser Mann, als</w:t>
        <w:br/>
        <w:t>er einsmals über Land gieng, und sich Enge</w:t>
        <w:br/>
        <w:t>nichts Böses besorgte, wurde er unver</w:t>
        <w:br/>
        <w:t>hofft von einem Tyger besprungen, der ser erl</w:t>
        <w:br/>
        <w:t>ihm alsobald die Klauen auf den Kopff</w:t>
        <w:br/>
        <w:t>einschlug, und mit dem Maule nach den</w:t>
        <w:br/>
        <w:t>Hals fahren, auch daselbst sein Blut auss</w:t>
        <w:br/>
        <w:t>saugen wolte. Weil er nun hierüber</w:t>
        <w:br/>
        <w:t>wie leicht zu erachtet, hefftig crschrack,</w:t>
        <w:br/>
        <w:t>und nicht wuste, was ihn vor ein Thier</w:t>
        <w:br/>
        <w:t>besprungen hatte; so rang er mit febi</w:t>
        <w:br/>
        <w:t>ligen, wehret sich dapffer, und fiel mit</w:t>
        <w:br/>
        <w:t>diesem grimmigen Thier zur Erden. Da</w:t>
        <w:br/>
        <w:t>nun alle Hoffnung aus zu seyn schiene</w:t>
        <w:br/>
        <w:t>und er ermüden wollte, spannet er endlich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190.txt</w:t>
      </w:r>
    </w:p>
    <w:p>
      <w:r>
        <w:t>Erster Theil. XI. Brief. 2c.</w:t>
        <w:br/>
        <w:br/>
        <w:t>h feine letzten Kräffte an, hielte diesen</w:t>
        <w:br/>
        <w:t>nen rußigen Bespringer treuherzig</w:t>
        <w:br/>
        <w:t>y dem Kopff, drückte ihn zur Erden,</w:t>
        <w:br/>
        <w:t>ie in seinen Sack, zog fein Schnaps</w:t>
        <w:br/>
        <w:t>dester, welches ihm unter währenden</w:t>
        <w:br/>
        <w:t>impfen einfiele, heraus, und erlegte</w:t>
        <w:br/>
        <w:t>mit seinen Blut-dürftigen Feind, in</w:t>
        <w:br/>
        <w:t>m er ihm antit den Hals abschnitte;</w:t>
        <w:br/>
        <w:t>erachter er selbsten bereits ziemlich ab</w:t>
        <w:br/>
        <w:t>mattet war viele Wunden hatte, und</w:t>
        <w:br/>
        <w:t>s denenselben fein häuffig heraus drin</w:t>
        <w:br/>
        <w:t>des Blut erblickte; wodurch er auch als</w:t>
        <w:br/>
        <w:t>entkrafftet worden, daß er lange her</w:t>
        <w:br/>
        <w:t>ch nicht wieder zu seiner vorigen Ge</w:t>
        <w:br/>
        <w:t>naheit gelangen, noch von den</w:t>
        <w:br/>
        <w:t>Binden geheilet werden, oder seine</w:t>
        <w:br/>
        <w:t>lohne Kraffte erhalten fontanio</w:t>
        <w:br/>
        <w:t>1708. find zween Leoparden</w:t>
        <w:br/>
        <w:t>des Herin Nicolai Amtmanns Schaaf:</w:t>
        <w:br/>
        <w:t>all gekommen, welche ihm in furzer</w:t>
        <w:br/>
        <w:t>it über 80. biß 100. Stücke Schaffe</w:t>
        <w:br/>
        <w:t>purget, und von derselben Blut sich</w:t>
        <w:br/>
        <w:t>sättiget haben. Nach verrichteter</w:t>
        <w:br/>
        <w:t>tord That, find ihre drey Junge drauf</w:t>
        <w:br/>
        <w:t>vor demsche Stall gestanden, wel</w:t>
        <w:br/>
        <w:t>en sie von der Beute zugeschleppt, und</w:t>
        <w:br/>
        <w:t>es mit einem todten Stück fortges</w:t>
        <w:br/>
        <w:t>cket haben sie aber selbsten has</w:t>
        <w:br/>
        <w:t>1 jeder eines genommen, und sind das</w:t>
        <w:br/>
        <w:t>t durch den Garten fort gewandert.</w:t>
        <w:br/>
        <w:br/>
        <w:t>Seil aber eine besondere Belohnung</w:t>
        <w:br/>
        <w:t>f die Todten dergleichen schädlichen</w:t>
        <w:br/>
        <w:t>aub Thiere von der Illustren Compage</w:t>
        <w:br/>
        <w:t>gesetzet worden, so haben des ge</w:t>
        <w:br/>
        <w:t>hten Her Amtmanns Sclaven, ihr</w:t>
        <w:br/>
        <w:t>tes gethan elbige zu erlangen: und</w:t>
        <w:br/>
        <w:t>ben dahero geladene Stell-Rohre auf</w:t>
        <w:br/>
        <w:t>éget, wodurch sie die Leoparden auch</w:t>
        <w:br/>
        <w:t>e nach einander affer der Vater</w:t>
        <w:br/>
        <w:t>er dem Männlein gedödet und erschon</w:t>
        <w:br/>
        <w:t>; und ist also keiner als der Vater mit</w:t>
        <w:br/>
        <w:t>m Leben darvon kommen.</w:t>
        <w:br/>
        <w:br/>
        <w:t>Das Fleisch der Leoparden und Ty</w:t>
        <w:br/>
        <w:t>ist überaus delicat; von Geschmack</w:t>
        <w:br/>
        <w:t>t, weiß und gesund, also, daß ich es</w:t>
        <w:br/>
        <w:t>zeit wo nicht lieber, dannoch eben so</w:t>
        <w:br/>
        <w:t>, als das beste Kalbs- oder wenn sie</w:t>
        <w:br/>
        <w:t>g find, Huner Fleisch gegessen habe;</w:t>
        <w:br/>
        <w:t>nassen solches vielmal prob ret, und</w:t>
        <w:br/>
        <w:t>zeit gut befunden. Das einige, so</w:t>
        <w:br/>
        <w:t>and davon abhalten solte, bestehet</w:t>
        <w:br/>
        <w:t>innen daß man weiß daß es ein</w:t>
        <w:br/>
        <w:t>ub Thier ist, und dahero sehr wild</w:t>
        <w:br/>
        <w:t>becket; weil es aber niemaln ein to:</w:t>
        <w:br/>
        <w:t>Aals von andern Thieren erwürget,</w:t>
        <w:br/>
        <w:t>(weniger stinckende Luder fresset,</w:t>
        <w:br/>
        <w:t>nn man auch gleich ein solches ausle:</w:t>
        <w:br/>
        <w:t>, und es dadurch anlocken wollte,</w:t>
        <w:br/>
        <w:t>es sich selbsten durch ein Stell-Rohr</w:t>
        <w:br/>
        <w:t>erschosse; so fan man sich auch diesen</w:t>
        <w:br/>
        <w:t>Scrupel gar leicht selbsten benehmen,</w:t>
        <w:br/>
        <w:t>zumal wenn es sonsten, wie anderes</w:t>
        <w:br/>
        <w:t>Fleisch, wohl und sauber zubereitet, ge</w:t>
        <w:br/>
        <w:t>handelt und gebraten wird.</w:t>
        <w:br/>
        <w:br/>
        <w:t>Die Luchse welche Africa gleichfalls Euch</w:t>
        <w:br/>
        <w:t>beffzet, wird undöthig seyn, weiter als</w:t>
        <w:br/>
        <w:t>nur dem Namen nach anzuführen,</w:t>
        <w:br/>
        <w:t>weil sie mit denen Europäischen völlig</w:t>
        <w:br/>
        <w:t>überein kommen. Doch weil sie in Eus</w:t>
        <w:br/>
        <w:t>ropa nicht aller Orten gefunden werden,</w:t>
        <w:br/>
        <w:t>auch selbsten in Teutschland nicht allzu o fi</w:t>
        <w:br/>
        <w:t>gemein sind: so füge nur noch dieses einda</w:t>
        <w:br/>
        <w:t>zu, daß sie in der Luchs Burg, einem treffer</w:t>
        <w:br/>
        <w:t>Wald, nahe bey der Hochfürstl. Bran</w:t>
        <w:br/>
        <w:t>denborg-Culmbachischen Haupt-Stadt</w:t>
        <w:br/>
        <w:t>Wonsiedel gelegen, sich aufhalten,</w:t>
        <w:br/>
        <w:t>und dann und wann gesehen werden.</w:t>
        <w:br/>
        <w:br/>
        <w:t>Wie denn der Herz Anonymus der</w:t>
        <w:br/>
        <w:t>Fichtelbergischen Beschreibung pag. 53.</w:t>
        <w:br/>
        <w:br/>
        <w:t>14. ein Erempel angeführet, daß der</w:t>
        <w:br/>
        <w:t>Hoch Edelgeborene Herz Beisizer des</w:t>
        <w:br/>
        <w:t>Ritter Guts Ober-redwiz, Christoph</w:t>
        <w:br/>
        <w:t>Casimir von Waldenfels Anno 1709.</w:t>
        <w:br/>
        <w:br/>
        <w:t>einen daselbst erleget und nacher Bay</w:t>
        <w:br/>
        <w:t>reuth an die Hochfürstl. Hohe Landesherrschaft</w:t>
        <w:br/>
        <w:t>geschicket habe; der auch</w:t>
        <w:br/>
        <w:t>wie mir erzehlet worden, auf der Hochfürstlichen</w:t>
        <w:br/>
        <w:t>Tafel soll verzehret worden</w:t>
        <w:br/>
        <w:t>seyn. Woraus denn leichtlich ein</w:t>
        <w:br/>
        <w:t>Schluß zu machen, daß auch das Tyger</w:t>
        <w:br/>
        <w:t>Fleisch nebst den von Leoparden, nicht</w:t>
        <w:br/>
        <w:t>fónne ungefunde noch ungeschmack senior</w:t>
        <w:br/>
        <w:t>den Mauleseln hätte zwar Maule</w:t>
        <w:br/>
        <w:t>oben schon etwas gedencken sollen, da</w:t>
        <w:br/>
        <w:t>von den Eseln überhaupt schriebe:</w:t>
        <w:br/>
        <w:t>alleine meine **Meynungware** dazumal,</w:t>
        <w:br/>
        <w:t>diese Last-tragenden Thiere gar nicht zu</w:t>
        <w:br/>
        <w:t>erwehnet, weil man sie hier wenig ges</w:t>
        <w:br/>
        <w:t>brauchet, ob es gleich sehr nöthig und</w:t>
        <w:br/>
        <w:t>nuzlich wäre und unerachtet man der</w:t>
        <w:br/>
        <w:t>selben genug bekommen konte, dieweil</w:t>
        <w:br/>
        <w:t>es Pferde und Esel genug giebet. Dies Bird</w:t>
        <w:br/>
        <w:t>weilen ich aber bißhero feines von allen nig in</w:t>
        <w:br/>
        <w:t>Thieren ausgelassen, die mir an diesem brauch</w:t>
        <w:br/>
        <w:t>Vorgebürge bekandt sind: so habe auch</w:t>
        <w:br/>
        <w:t>dißfalls meine Meynung in so weit gern</w:t>
        <w:br/>
        <w:t>dert, und vor nöthig erachtet, dersel</w:t>
        <w:br/>
        <w:t>ben nur auf diese Weise zu gedencken,</w:t>
        <w:br/>
        <w:t>wie aneto geschehen; nemlich, daß man</w:t>
        <w:br/>
        <w:t>wissen möge, wie man auch nunmehro</w:t>
        <w:br/>
        <w:t>diese lastbare Thier allhier finden könne;</w:t>
        <w:br/>
        <w:t>zumal da die übrigen Eigenschafften, und</w:t>
        <w:br/>
        <w:t>der nützliche Gebrauch dieser Thiere, in</w:t>
        <w:br/>
        <w:t>Europa besser als in Africa, und absonderlich</w:t>
        <w:br/>
        <w:t>an dem Vorgebürge der guten</w:t>
        <w:br/>
        <w:t>Hoffnung bekandt ist.</w:t>
        <w:br/>
        <w:br/>
        <w:t>So ist es auch mit den</w:t>
        <w:br/>
        <w:t>werffen, und etlichen Arten der U 3</w:t>
        <w:br/>
        <w:t>sebe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191.txt</w:t>
      </w:r>
    </w:p>
    <w:p>
      <w:r>
        <w:t>Erster Theil. XI. Brief. 2c.</w:t>
        <w:br/>
        <w:br/>
        <w:t>beschaffen, deren allhier eben so uns</w:t>
        <w:br/>
        <w:t>schiedliche, und wohl noch mehrere</w:t>
        <w:br/>
        <w:t>Bettungen seyn, die auch eben so grossen</w:t>
        <w:br/>
        <w:t>Schaden anzurichten sich befleissigen,</w:t>
        <w:br/>
        <w:t>is immer in Europa. Ich werde deß</w:t>
        <w:br/>
        <w:t>egen diese Thiere nicht zu beschreiben</w:t>
        <w:br/>
        <w:t>löthig haben; angesehen sie einem jeden</w:t>
        <w:br/>
        <w:t>ind, Burger, Bauer, Edelmann,</w:t>
        <w:br/>
        <w:t>nd in Summa allen Leuten, besser be</w:t>
        <w:br/>
        <w:t>and sind, als ihnen offtmals lieb ist.</w:t>
        <w:br/>
        <w:br/>
        <w:t>Die Maulwurfe aber zu fangen, oder zu</w:t>
        <w:br/>
        <w:t>kommen, haben die Affricanische Huroder</w:t>
        <w:br/>
        <w:t>eine ganz fremde, und meines</w:t>
        <w:br/>
        <w:t>Bissens, in Teutschland ganz unbe</w:t>
        <w:br/>
        <w:t>andre Manier, welche dahero alsobald</w:t>
        <w:br/>
        <w:t>mittheilen will, wenn nur vorhero eines</w:t>
        <w:br/>
        <w:t>hieres werde gedacht haben, das diese</w:t>
        <w:br/>
        <w:t>Einwohner auch unter dem Namen eines</w:t>
        <w:br/>
        <w:t>Maulwurfes zu verstehen und zu erden</w:t>
        <w:br/>
        <w:t>en geben: die Teutsche aber in Teutsch</w:t>
        <w:br/>
        <w:t>and, entweder mit dem Namen Korns</w:t>
        <w:br/>
        <w:t>ecklein, oder aber amster aus</w:t>
        <w:br/>
        <w:t>rücken.</w:t>
        <w:br/>
        <w:br/>
        <w:t>Diese Affter sehen allhier insge</w:t>
        <w:br/>
        <w:t>ein Aschen-grau und nicht so vielfarbig</w:t>
        <w:br/>
        <w:t>us, als in Teutschland, da sie bald</w:t>
        <w:br/>
        <w:t>wisse, bald Blut-rothe, bald schwarze</w:t>
        <w:br/>
        <w:t>Balge haben. Die übrige Gestalt des</w:t>
        <w:br/>
        <w:t>eines samt der Griffe kommet mit denen</w:t>
        <w:br/>
        <w:t>berein. Und diesen Hamstern, oder wie</w:t>
        <w:br/>
        <w:t>an sie allhier an dem Capo nennet, den</w:t>
        <w:br/>
        <w:t>Maulwürffen, samt denen gemeinen und</w:t>
        <w:br/>
        <w:t>einen Thieren dieses Namens, stellen die</w:t>
        <w:br/>
        <w:t>affricanische Europäer mit einem Stellre,</w:t>
        <w:br/>
        <w:t>oder solchen Flinten nach dem</w:t>
        <w:br/>
        <w:t>eben, wie man sie bey denen Fuchs Fán</w:t>
        <w:br/>
        <w:t>ern gebrauchet; also, daß sie weiter nichts</w:t>
        <w:br/>
        <w:t>un, als nur erstlich das Erdreich,</w:t>
        <w:br/>
        <w:t>elches heraus geworffen worden, weg,</w:t>
        <w:br/>
        <w:t>nd das in die Erde gemachte Loch offen</w:t>
        <w:br/>
        <w:t>machen, damit die Lufft hinein strei</w:t>
        <w:br/>
        <w:t>en könne. Weil nun diese Thiere den</w:t>
        <w:br/>
        <w:t>inein-dringenden Wind nicht vertragen</w:t>
        <w:br/>
        <w:t>onnen; wie solches daraus abzunehmen,</w:t>
        <w:br/>
        <w:t>aß sie das Loch alsobald, oder wenigstené</w:t>
        <w:br/>
        <w:t>liche Stunde hernach wieder zu mas</w:t>
        <w:br/>
        <w:t>en: fo geben sie nur Achtung, ob er</w:t>
        <w:br/>
        <w:t>selbst oder an einem andern Ort</w:t>
        <w:br/>
        <w:t>ieder aufwirfst; nach dessen Erfahung</w:t>
        <w:br/>
        <w:t>dumen sie alle Maulwerff Hauffen hin</w:t>
        <w:br/>
        <w:t>eg, und machen die Löcher auf, daß</w:t>
        <w:br/>
        <w:t>e Lufft hinein streichen könne. Wo er</w:t>
        <w:br/>
        <w:t>un zuletzt aufgeworffen, dasselbige</w:t>
        <w:br/>
        <w:t>och räumen sie ebenfals aus, legen an</w:t>
        <w:br/>
        <w:t>nem kleinen hölzernen Creutz, durch</w:t>
        <w:br/>
        <w:t>offen Mitte ein hölzerner Nagel gehet,</w:t>
        <w:br/>
        <w:t>ne eingesteckte gelbe Rübe, oder auch eis</w:t>
        <w:br/>
        <w:t>andere Wurzel hinein; binden an den</w:t>
        <w:br/>
        <w:t>durch besagtes Areus gehenden hölzern</w:t>
        <w:br/>
        <w:t>Nagel, einen Bindfaden, oder andere</w:t>
        <w:br/>
        <w:t>dünne Schnur, und ziehen sie biß an die</w:t>
        <w:br/>
        <w:t>geladene, auch auf zweyen geschlagenen</w:t>
        <w:br/>
        <w:t>hölzernen Breuzen liegende Flinte, wo</w:t>
        <w:br/>
        <w:t>selbst sie selbige wieder anbinden. Kom</w:t>
        <w:br/>
        <w:t>met nun der Maulwerff, und will die</w:t>
        <w:br/>
        <w:t>Wurzel oder Rübe, deren Geruch ihm</w:t>
        <w:br/>
        <w:t>durch den Wind zukommen, wegziehen,</w:t>
        <w:br/>
        <w:t>und herunterreisen: so brennet er die</w:t>
        <w:br/>
        <w:t>Flinte loß und erschiessen sich also sel</w:t>
        <w:br/>
        <w:t>ber. Auf dergleichen Art habe ich vie</w:t>
        <w:br/>
        <w:t>le tödten sehen, und sind nunmehro vies</w:t>
        <w:br/>
        <w:t>le also darauf abgerichtet, daß, weil</w:t>
        <w:br/>
        <w:t>sie wissen, daß diese Thiere Frühe und</w:t>
        <w:br/>
        <w:t>Abend um 6. Uhr, und des Mittags um</w:t>
        <w:br/>
        <w:t>12. Uhr præcife außwerffen, sie kühnlich</w:t>
        <w:br/>
        <w:t>wetten, um gedachte Stunde den Ham</w:t>
        <w:br/>
        <w:t>ster oder Maulwerff todt zu überlief</w:t>
        <w:br/>
        <w:t>fern. ffr</w:t>
        <w:br/>
        <w:t>Von den Mausen noch etwas zu Rat</w:t>
        <w:br/>
        <w:t>gedencken so ist mir aus Gefneri Alaro- Ma</w:t>
        <w:br/>
        <w:t>ando und andern bekandt, daß dieselbe</w:t>
        <w:br/>
        <w:t>auch die Rattenmaus, welche die Latein</w:t>
        <w:br/>
        <w:t>ner Glis, die allhier wohnende Holland</w:t>
        <w:br/>
        <w:t>der aber schlechter Dinges, Ratel nen</w:t>
        <w:br/>
        <w:t>nen, unter dieselbige zehlen, ob sie gleich</w:t>
        <w:br/>
        <w:t>eine Maus an Grösse sehr weit übers</w:t>
        <w:br/>
        <w:t>trifft, und fast nichts mit derselbigen</w:t>
        <w:br/>
        <w:t>gemein hat. Diese Ratel ist viel grösser</w:t>
        <w:br/>
        <w:t>und weit länger, auch bunter von Far</w:t>
        <w:br/>
        <w:t>be, als ein Europäischer Eichhorn, des</w:t>
        <w:br/>
        <w:t>ren es hier zu Land gar nicht giebet. Denn</w:t>
        <w:br/>
        <w:t>der oberste Theil dieser Ratel, ist bey nahe</w:t>
        <w:br/>
        <w:t>schwarz der Rücken Leber-farb und der Def</w:t>
        <w:br/>
        <w:t>Schwanz nicht allzulang und haarichten</w:t>
        <w:br/>
        <w:t>Der Kopff gleichet einem Báren Kupffer</w:t>
        <w:br/>
        <w:t>hat vorne Schnurren als eine Kame</w:t>
        <w:br/>
        <w:t>und fan, wegen seines hefftigen um sich</w:t>
        <w:br/>
        <w:t>Beissens, gar selten lebendig gefangen</w:t>
        <w:br/>
        <w:t>werden. Diese Thiere können mit ihrem</w:t>
        <w:br/>
        <w:t>Schwanz ein lautes und weit-schallendes</w:t>
        <w:br/>
        <w:t>Etoffe, als eine Klapper Mahl, oder</w:t>
        <w:br/>
        <w:t>eine Ratel machen, dergleichen an eblis</w:t>
        <w:br/>
        <w:t>chen Orten, insonderheit aber in Hole</w:t>
        <w:br/>
        <w:t>land, die Nacht oder Ratel Wächter</w:t>
        <w:br/>
        <w:t>führen, davon sie auch ohne Zweiffel den</w:t>
        <w:br/>
        <w:t>Namen haben. Dieweil sie die Eicheln,</w:t>
        <w:br/>
        <w:t>Nüt und andere Frucht Kerne sehr ger eng</w:t>
        <w:br/>
        <w:t>ne fressen: so halten sie sich vielfältig in</w:t>
        <w:br/>
        <w:t>den Bäumen auf, woselbst sie auch</w:t>
        <w:br/>
        <w:t>sehr fett werden, und von einem auf den</w:t>
        <w:br/>
        <w:t>andern springen, wie die Eichhörner in</w:t>
        <w:br/>
        <w:t>Europa zu thun pflegen. Ob sie zahm</w:t>
        <w:br/>
        <w:t>konnen gemachet werden, wie Geierus</w:t>
        <w:br/>
        <w:t>und andere wollen, ist mir unbewußt:</w:t>
        <w:br/>
        <w:t>wenigstens habe solches nicht mercken,</w:t>
        <w:br/>
        <w:t>noch in Obacht nehmen können.</w:t>
        <w:br/>
        <w:br/>
        <w:t>Nebst der Ratel ist noch eine andere,</w:t>
        <w:br/>
        <w:t>aber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194.txt</w:t>
      </w:r>
    </w:p>
    <w:p>
      <w:r>
        <w:t>Erster Theil. XI. Brief 2c.</w:t>
        <w:br/>
        <w:br/>
        <w:t>er weit grössere Art, welche von Einegleichfalls</w:t>
        <w:br/>
        <w:t>unter die Mäuse gerechnet:</w:t>
        <w:br/>
        <w:t>Franzio hingegen unter die Ottern</w:t>
        <w:br/>
        <w:t>ehlet wird. Die Natur-Forscher ge</w:t>
        <w:br/>
        <w:t>diesem Thier den Namen Ichneum.</w:t>
        <w:br/>
        <w:t>Die allhier wohnende Holländer</w:t>
        <w:br/>
        <w:t>6 andere Europäer, nennen es einen</w:t>
        <w:br/>
        <w:t>aus: und. Es kommet dieſer Maus:</w:t>
        <w:br/>
        <w:t>und an Grösse einer Kame gleich, hat</w:t>
        <w:br/>
        <w:t>er die vollkommene Gestalt einer</w:t>
        <w:br/>
        <w:t>pit-Maus, ob er gleich höher und weit</w:t>
        <w:br/>
        <w:t>iger ist, auch einen ziemlich langen</w:t>
        <w:br/>
        <w:t>chanz hat. Die Haare am ganzen</w:t>
        <w:br/>
        <w:t>6 find lang, hart, und vielfarbig; also,</w:t>
        <w:br/>
        <w:t>3 man hier einen schwarzen dort einen</w:t>
        <w:br/>
        <w:t>fen, und jenseits wieder einen gelb</w:t>
        <w:br/>
        <w:t>ten Flecken siehet. An Zähnen, Jung</w:t>
        <w:br/>
        <w:t>Ballen, kommet er einer Kamen gleich.</w:t>
        <w:br/>
        <w:br/>
        <w:t>en Schlangen und Crocodillen, wo</w:t>
        <w:br/>
        <w:t>O dieselbe aufhalten, ist er sehr auff</w:t>
        <w:br/>
        <w:t>und verfolget sie listig; wenn er aber</w:t>
        <w:br/>
        <w:t>ats von demselben Wildbrett erjagen</w:t>
        <w:br/>
        <w:t>1, so suchet er sich mit Hünern und an</w:t>
        <w:br/>
        <w:t>n wilden Vögeln zu sättigen, oder</w:t>
        <w:br/>
        <w:t>en Eyer, als ein Iltis **auszufauffend**</w:t>
        <w:br/>
        <w:t>dieses ist eben die Ursache, welche</w:t>
        <w:br/>
        <w:t>hin Zweiffel hált, zu sagen, ob dieses</w:t>
        <w:br/>
        <w:t>hier nicht viel eher eine Gattung eines</w:t>
        <w:br/>
        <w:t>tis sey, als eine Maus? doch davon</w:t>
        <w:br/>
        <w:t>gen andere urtheilen.</w:t>
        <w:br/>
        <w:br/>
        <w:t>Endlich ehlet Gesnerus und andere</w:t>
        <w:br/>
        <w:t>ter die Mäuse, das tourmet Thier</w:t>
        <w:br/>
        <w:t>Iches hier gleichfalls zu finden: aber wie</w:t>
        <w:br/>
        <w:t>on oben gedacht, von denen hiesigen</w:t>
        <w:br/>
        <w:t>anwohnern ganz irrig und verkehrt, mit</w:t>
        <w:br/>
        <w:t>n Namen Dachs beleget wird. Weil</w:t>
        <w:br/>
        <w:t>in Europa genugsam bekandt sind, so</w:t>
        <w:br/>
        <w:t>gehre hier weiter nichts davon zu sagen.</w:t>
        <w:br/>
        <w:br/>
        <w:t>daß selbiges Fleisch sehr gut zu essen:</w:t>
        <w:br/>
        <w:t>Wenn es abgesottet, auch mit einiger</w:t>
        <w:br/>
        <w:t>decere gewürze wird, überaus wohl</w:t>
        <w:br/>
        <w:t>deckend und gesund sey. Mein ge</w:t>
        <w:br/>
        <w:t>sener Kost Her: , offt erwehnter Herz</w:t>
        <w:br/>
        <w:t>mann, hatte ein Sclaven Kind, un</w:t>
        <w:br/>
        <w:t>jhr 9. Jahren alt, welches die Kál</w:t>
        <w:br/>
        <w:t>hütete, und dahero die nächstgelegene:</w:t>
        <w:br/>
        <w:t>Stein Berge vielfältig aus freyen</w:t>
        <w:br/>
        <w:t>Billen bestiege. Dieses Kind brachte</w:t>
        <w:br/>
        <w:t>tmals so viel derselben mit nach Haus,</w:t>
        <w:br/>
        <w:t>man hätte glauben sollen, es wäre</w:t>
        <w:br/>
        <w:t>möglich, daß ein solches junges Kind</w:t>
        <w:br/>
        <w:t>selbigen alle auf einmal hätte tragen,</w:t>
        <w:br/>
        <w:t>weniger Geschicklichkeit sie zu fangen,</w:t>
        <w:br/>
        <w:t>ben können. Gleichwol versessene der</w:t>
        <w:br/>
        <w:t>hn die Arbeit, und verdroß dieses</w:t>
        <w:br/>
        <w:t>schuldige Kind keine Mühe; richtete</w:t>
        <w:br/>
        <w:t>auch zu diesem Ende einen Hund ab,</w:t>
        <w:br/>
        <w:t>sie ihm muste fangen helffen. Da</w:t>
        <w:br/>
        <w:t>fie num vielfältig mit genossen, ist mir</w:t>
        <w:br/>
        <w:t>sehr wohl bewust, wie sie geschmacket has</w:t>
        <w:br/>
        <w:t>ben, und daß sie mir niemaln übel bes</w:t>
        <w:br/>
        <w:t>kommen seyn. $</w:t>
        <w:br/>
        <w:t>Das Blashorn Thier, welches von Nash</w:t>
        <w:br/>
        <w:t>den Thier Beschreibern Rhiboceros bocer</w:t>
        <w:br/>
        <w:t>von den Indianern Abada, von des</w:t>
        <w:br/>
        <w:t>nen Hottentotten Abba, und auch</w:t>
        <w:br/>
        <w:t>Abba genennet wird, ist so vielen Zwi</w:t>
        <w:br/>
        <w:t>tigkeiten unterworffen, daß man fast</w:t>
        <w:br/>
        <w:t>wegen der vielen widerwärtigen Meis</w:t>
        <w:br/>
        <w:t>jungen, in einen Armgarten zu gerathen</w:t>
        <w:br/>
        <w:t>scheinet, wenn man dieselbige gegen ein</w:t>
        <w:br/>
        <w:t>ander halten, und vereinigen will. Zum</w:t>
        <w:br/>
        <w:t>wenigsten geráth man in Zweiffel, ob</w:t>
        <w:br/>
        <w:t>auch alle die Auctores einerley, und daß</w:t>
        <w:br/>
        <w:t>felde Thier gemeinet und beschriebent</w:t>
        <w:br/>
        <w:t>haben. Denn einige unter ihnen stim Die Au</w:t>
        <w:br/>
        <w:t>men in der Farbe, welches dieses Thier res die</w:t>
        <w:br/>
        <w:t>haben soll, nicht überein. Anderen in</w:t>
        <w:br/>
        <w:t>zweifeln, an dem Maul, womit dieses schreib</w:t>
        <w:br/>
        <w:t>Thier begabet ist. Noch andere machen</w:t>
        <w:br/>
        <w:t>die Grösse dieses Thiers ungleich. Wie</w:t>
        <w:br/>
        <w:t>derum sind andere, die ihm mehr als ein</w:t>
        <w:br/>
        <w:t>Horn, und selbiges noch von ungleicher</w:t>
        <w:br/>
        <w:t>Farbe zuschreiben. Endlich finden sich</w:t>
        <w:br/>
        <w:t>einige, die an der Krafft und Würckung</w:t>
        <w:br/>
        <w:t>dieses Horns zweiffeln. Daß also ders</w:t>
        <w:br/>
        <w:t>jenige, welcher alle diese differente Mei</w:t>
        <w:br/>
        <w:t>jungen wolte hereinbringen, sich viele</w:t>
        <w:br/>
        <w:t>Mühe geben, und manchem gelehrten</w:t>
        <w:br/>
        <w:t>Manne widersprechen müfte.</w:t>
        <w:br/>
        <w:br/>
        <w:t>Gleichwie aber dieses hier meines</w:t>
        <w:br/>
        <w:t>Thuns nicht ist; sondern vielmehr hieri</w:t>
        <w:br/>
        <w:t>ber Bochardus, Plinius, Damianus de</w:t>
        <w:br/>
        <w:t>Goes, Camerarius, Franzius und Ludolfus,</w:t>
        <w:br/>
        <w:t>nebst sehr vielen andern können</w:t>
        <w:br/>
        <w:t>nachgelesen werden: also will mich hier</w:t>
        <w:br/>
        <w:t>nur der Kürze befleissigen, und bloß,</w:t>
        <w:br/>
        <w:t>aus dem Jacobo Bontio Lib. V. **HiftorNatural**,</w:t>
        <w:br/>
        <w:t>&amp; Medic. cap. 1. Nieuhof,</w:t>
        <w:br/>
        <w:t>Part. ult. feiner Batavischen Gesandschafft</w:t>
        <w:br/>
        <w:t>nach den Honigreich Sina, cap. 16. pag109.</w:t>
        <w:br/>
        <w:t>und aus Dapper in der Beschrei</w:t>
        <w:br/>
        <w:t>bung von Africa pag. 20. b. eine burge</w:t>
        <w:br/>
        <w:t>Beschreibung dieses Thieres geben; je</w:t>
        <w:br/>
        <w:t>doch also und dergestalt, daß, wo meine ei</w:t>
        <w:br/>
        <w:t>**geneErfahrung** etwas gründlichers weiß,</w:t>
        <w:br/>
        <w:t>solches nicht vergessen werden solle.</w:t>
        <w:br/>
        <w:br/>
        <w:t>Der Khinoceros also, oder das Class welch</w:t>
        <w:br/>
        <w:t>born: Thier, ist dinckler von Farbe als seine e</w:t>
        <w:br/>
        <w:t>gentlich</w:t>
        <w:br/>
        <w:t>Aschen-grau, und tritt also etwas nähere</w:t>
        <w:br/>
        <w:t>zur schwarzen: ist glatt von Fell und hat bung</w:t>
        <w:br/>
        <w:t>darauf ganz keine Haare, wie auch die wie es</w:t>
        <w:br/>
        <w:t>Elephanten haben. Die Haut ist runge</w:t>
        <w:br/>
        <w:t>licht und zerkerfet, auch von solcher</w:t>
        <w:br/>
        <w:t>Härte und Dicke, daß man mit einem</w:t>
        <w:br/>
        <w:t>scharfen Messer nicht wol durchschneiden</w:t>
        <w:br/>
        <w:t>kan. Er ist aber nicht schupicht, wie ihn</w:t>
        <w:br/>
        <w:t>insgemein die Mahler vorstellen: hat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195.txt</w:t>
      </w:r>
    </w:p>
    <w:p>
      <w:r>
        <w:t>Erster Theil. XI. Brief. 2c.</w:t>
        <w:br/>
        <w:br/>
        <w:t>auch keine Schilde, sondern die Run</w:t>
        <w:br/>
        <w:t>zeln und Falten kommen eines Theils</w:t>
        <w:br/>
        <w:t>on dem ungesaumten Lauffen durch</w:t>
        <w:br/>
        <w:t>Streiche und Hecken her; als die er</w:t>
        <w:br/>
        <w:t>niemaln achtet und deßwegen von des</w:t>
        <w:br/>
        <w:t>en Aesten der Baume gekratze wird:</w:t>
        <w:br/>
        <w:t>uch sich sonsten in dem Sand, und</w:t>
        <w:br/>
        <w:t>Roth, oder auf dürren Heyden und</w:t>
        <w:br/>
        <w:t>benagten Stumpfen, herum wel</w:t>
        <w:br/>
        <w:t>set; also seine afferte Haut elendig</w:t>
        <w:br/>
        <w:t>erkratzet und zerkerfet. Anders Theils</w:t>
        <w:br/>
        <w:t>verden berührte Runzeln und Falten</w:t>
        <w:br/>
        <w:t>auch von denen Musculen und dersel</w:t>
        <w:br/>
        <w:t>en hefftigen und beständigen Newe</w:t>
        <w:br/>
        <w:t>ung formiret: und scheinen nur als</w:t>
        <w:br/>
        <w:t>b sie Schuppen oder Schilde borstel</w:t>
        <w:br/>
        <w:t>eben.</w:t>
        <w:br/>
        <w:br/>
        <w:t>Sein Maul ist nach Proportion des</w:t>
        <w:br/>
        <w:t>eines, etwas spitziger als das von</w:t>
        <w:br/>
        <w:t>inen Schwein, wenn man es wieder mit</w:t>
        <w:br/>
        <w:t>em ganzenliebe desselben vergleichen will.</w:t>
        <w:br/>
        <w:t>Es hat auf der Nasen ein schwarzes oder</w:t>
        <w:br/>
        <w:t>andel graues Horn, nicht aber ein weiss</w:t>
        <w:br/>
        <w:t>es, wie solches an den jungen Kälbern zu</w:t>
        <w:br/>
        <w:t>then ist; deren ich eines mitgenommen,</w:t>
        <w:br/>
        <w:t>nd solches nachgehends einem vorneh</w:t>
        <w:br/>
        <w:t>Tentation verehrt habe. Dieses Hornis</w:t>
        <w:br/>
        <w:t>entweder grösser oder kleiner, nachdem</w:t>
        <w:br/>
        <w:t>ich nemlich sein Alter erstrecket; doch</w:t>
        <w:br/>
        <w:t>wird eines der grössesten, nicht über</w:t>
        <w:br/>
        <w:t>**veenSchuh** lang seyn: und dasjenige,</w:t>
        <w:br/>
        <w:t>elches ich mit gebracht, trug kaum die</w:t>
        <w:br/>
        <w:t>inge eines Schuhes aus. Es ist selbig</w:t>
        <w:br/>
        <w:t>es in der Form einer Pflug Ságe, et</w:t>
        <w:br/>
        <w:t>as gebogen: mit welchen er auch,</w:t>
        <w:br/>
        <w:t>enn er erzúrnet und böse gemachet wird,</w:t>
        <w:br/>
        <w:t>en Erdboden umackert, und dabey</w:t>
        <w:br/>
        <w:t>hr schnell fortlaufet; auch nicht ach</w:t>
        <w:br/>
        <w:t>t, ob ihm ein eingewurzelter Baum,</w:t>
        <w:br/>
        <w:t>ber eine Klippe unterweges aufstosset,</w:t>
        <w:br/>
        <w:t>Der aus dem Weg zu rauten vorkam</w:t>
        <w:br/>
        <w:t>et: als welche er mit diesem Horn</w:t>
        <w:br/>
        <w:t>is dem Grunde heraus reisset, und,</w:t>
        <w:br/>
        <w:t>er es recht kan zu fassen bekommen,</w:t>
        <w:br/>
        <w:t>nter sich und über seinen Kopff hin</w:t>
        <w:br/>
        <w:t>Gerade hinter diesem Horn, und</w:t>
        <w:br/>
        <w:t>cht nach der Stirn zu, hat er noch ein</w:t>
        <w:br/>
        <w:t>nz kleines Horn, welches beh jungen</w:t>
        <w:br/>
        <w:t>rhinozeroten, ungefähr eine quere</w:t>
        <w:br/>
        <w:t>and hoch ist, und bey den alten etwa</w:t>
        <w:br/>
        <w:t>en halben Schuh austragen mag.</w:t>
        <w:br/>
        <w:br/>
        <w:t>dieses ist unten auf der Stirn oder der</w:t>
        <w:br/>
        <w:t>in-Schale, so breit als die Stin fel</w:t>
        <w:br/>
        <w:t>, und lauffen oben gleichsam bewölbet</w:t>
        <w:br/>
        <w:t>Es scheinet ihm dieses kurze Horn</w:t>
        <w:br/>
        <w:t>hr hinderlich als núßlich zu seyn, wenn</w:t>
        <w:br/>
        <w:t>hafen und toben, oder kurz zu sagen,</w:t>
        <w:br/>
        <w:t>nn er ackern will; ja es dancket mich,</w:t>
        <w:br/>
        <w:t>daß es der Allweise und Allgútige GOtt</w:t>
        <w:br/>
        <w:t>darum bey dem andern gesetzet, damit</w:t>
        <w:br/>
        <w:t>er seiner Muth und Grausamkeit ein</w:t>
        <w:br/>
        <w:t>Gebiß gleichsam anlegen möge, welches</w:t>
        <w:br/>
        <w:t>ihn mitten in seinem Grimm im Zaum</w:t>
        <w:br/>
        <w:t>halte. Es ist aber dieses Horn gar unci</w:t>
        <w:br/>
        <w:t>gentlich ein Horn zu nennen, weil es inwendig</w:t>
        <w:br/>
        <w:t>wendig nur mit einer dünnen schwarzlichte</w:t>
        <w:br/>
        <w:t>Schaare überzogen ist. vo</w:t>
        <w:br/>
        <w:t>Hieraus erhellet genugsam, daß das w</w:t>
        <w:br/>
        <w:t>grosse Horn dicht und fest, an dem Kopffe</w:t>
        <w:br/>
        <w:t>gewachsen seyn müsse, indem man nicht se</w:t>
        <w:br/>
        <w:t>leicht eines herab bringen wird, wenn man</w:t>
        <w:br/>
        <w:t>mit zugleich ein Stück von der Hirnschale</w:t>
        <w:br/>
        <w:t>oder dem Kopf Bein mit hinweg hacke-beil</w:t>
        <w:br/>
        <w:t>er es auch zum Umreifen des Grund</w:t>
        <w:br/>
        <w:t>des, oder zum Pflügen des Landes ge</w:t>
        <w:br/>
        <w:t>brauchet: so wird es vornen der Pize</w:t>
        <w:br/>
        <w:t>weiß oder braunlicht, wie etwa ein gemei</w:t>
        <w:br/>
        <w:t>nes Ochfen Horn; es zimmet auch et</w:t>
        <w:br/>
        <w:t>was von der Runde ab, und schleifet sich</w:t>
        <w:br/>
        <w:t>also zu, daß es eine vollkommene Pflug</w:t>
        <w:br/>
        <w:t>Säge zu præfeneren scheinet. Ahi TOS nen</w:t>
        <w:br/>
        <w:t>Ach nen</w:t>
        <w:br/>
        <w:t>Es ist ferner der Khinoceros von</w:t>
        <w:br/>
        <w:t>sehr scharffen Geruch und wenn er et</w:t>
        <w:br/>
        <w:t>was lebendiges riechet, welches wenn der fend</w:t>
        <w:br/>
        <w:t>Wind nach ihm zugehet, gar leicht ge</w:t>
        <w:br/>
        <w:t>schiehet: so rennet er in gerader Linie apos</w:t>
        <w:br/>
        <w:t>ren-streichs auf selbiges zu, und achtet es</w:t>
        <w:br/>
        <w:t>gänzlich nicht, wenn auch gleich etliche stat</w:t>
        <w:br/>
        <w:t>tausend Mann mit geladenen Gewehr</w:t>
        <w:br/>
        <w:t>daselbst auf ihn warteten: wie mir denn</w:t>
        <w:br/>
        <w:t>selbst, auch vielen andern sehr wohl bes</w:t>
        <w:br/>
        <w:t>kannten Freunden dergleichen wiederfuh</w:t>
        <w:br/>
        <w:t>ren. Es ist ihm gleichwol sehr leicht zu</w:t>
        <w:br/>
        <w:t>entwischen, wenn man nur unverrückt</w:t>
        <w:br/>
        <w:t>stehen bleibet, biß er ganz nahe hinzu</w:t>
        <w:br/>
        <w:t>kommet. Denn alsdenn darff man ihm</w:t>
        <w:br/>
        <w:t>nur, wenn er ungefähr biß auf zehen</w:t>
        <w:br/>
        <w:t>Schritte nahe gekommen, vier biß fünff</w:t>
        <w:br/>
        <w:t>Schritte aus dem Wege weichen, und</w:t>
        <w:br/>
        <w:t>ihn fort lauffen lassen: so verliehret</w:t>
        <w:br/>
        <w:t>er dadurch den Geruch blöslich, und</w:t>
        <w:br/>
        <w:t>weiß nicht mehr, wo das zuvor gerochen</w:t>
        <w:br/>
        <w:t>ne hingekommen. befd</w:t>
        <w:br/>
        <w:t>Seine Augen sind sehr klein, und wie</w:t>
        <w:br/>
        <w:t>nicht nach der Grösse des Leibes beschaff</w:t>
        <w:br/>
        <w:t>fen: dahero kan er nichts zur Seiten,</w:t>
        <w:br/>
        <w:t>sondern nur dasjenige sehen, was gerade</w:t>
        <w:br/>
        <w:t>vor ihm stehet. Es hindert ihn auch</w:t>
        <w:br/>
        <w:t>selbst die Grösse seines Leibes, und die</w:t>
        <w:br/>
        <w:t>Kürze der Beine, will nicht sagen am</w:t>
        <w:br/>
        <w:t>Lauffen, denn das wäre wider die War</w:t>
        <w:br/>
        <w:t>heit, sondern nur am Umkehren. Wos</w:t>
        <w:br/>
        <w:t>ferne aber sein Gesicht so gut und scharf</w:t>
        <w:br/>
        <w:t>wäre, als sein Geruch ist wurde ihm</w:t>
        <w:br/>
        <w:t>schwerlich etwas, das er gesehen oder ge</w:t>
        <w:br/>
        <w:t>rochen, lebendig entkommen können: in- Sein</w:t>
        <w:br/>
        <w:t>massen er dergestalt schnell im Lauffen ist, au</w:t>
        <w:br/>
        <w:t>daß</w:t>
        <w:br/>
        <w:t>fch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196.txt</w:t>
      </w:r>
    </w:p>
    <w:p>
      <w:r>
        <w:t>Erster Theil. XI. Brief. 2c.</w:t>
        <w:br/>
        <w:br/>
        <w:t>er mit dem **allerflüchtigsten** und leich</w:t>
        <w:br/>
        <w:t>en Pferde nicht fan eingebolet werden.</w:t>
        <w:br/>
        <w:t>eine Ohren sind ziemlich klein und gar</w:t>
        <w:br/>
        <w:t>ot lang, wie doch die Griffe seines Leis</w:t>
        <w:br/>
        <w:t>erfordern solte, und wird er damit</w:t>
        <w:br/>
        <w:t>1 Elephanten nicht viel nachgeben;</w:t>
        <w:br/>
        <w:t>laber feine Füße fürder sind, als eis</w:t>
        <w:br/>
        <w:t>Elephanten, so ist er deswegen auch</w:t>
        <w:br/>
        <w:t>so viel weniger ansehnlich.</w:t>
        <w:br/>
        <w:br/>
        <w:t>Wenn er von niemand beleidiget,</w:t>
        <w:br/>
        <w:t>r kurz vorhero schon zum Zorn newes</w:t>
        <w:br/>
        <w:t>worden, wird er nicht leichtlich. jes</w:t>
        <w:br/>
        <w:t>nd anfallen noch Schaden zuzufügen</w:t>
        <w:br/>
        <w:t>achten; es wäre denn, daß man ein</w:t>
        <w:br/>
        <w:t>hes, oder auch nur röthliche Kleid</w:t>
        <w:br/>
        <w:t>hátte, als welche Farbe ihm gar sehr</w:t>
        <w:br/>
        <w:t>vider ist. So er jemand nach dem</w:t>
        <w:br/>
        <w:t>en stehet, und ihrer viele beysammen</w:t>
        <w:br/>
        <w:t>fo auchet er nicht gleich den der ihn</w:t>
        <w:br/>
        <w:t>Zorn gekreißet; sondern er machet sich</w:t>
        <w:br/>
        <w:t>allen dem, was ihm in der Juthe vor</w:t>
        <w:br/>
        <w:t>amet. Es müssen dahero auch die leb</w:t>
        <w:br/>
        <w:t>creaturen, Steine und Baume hers</w:t>
        <w:br/>
        <w:t>ten, und ihm aus dem Wege weis</w:t>
        <w:br/>
        <w:t>n. Ertappet er aber einen Menschen,</w:t>
        <w:br/>
        <w:t>wirfft er ihn wohl hinter sich zu Bo</w:t>
        <w:br/>
        <w:t>■, tödtet ihn aber nur mit Lecken; in</w:t>
        <w:br/>
        <w:t>sen seine Zunge sehr rauh und stach</w:t>
        <w:br/>
        <w:t>ist, mit welcher er die Haut und das</w:t>
        <w:br/>
        <w:t>eisch biß auf die Beine weglecken, und</w:t>
        <w:br/>
        <w:t>o den Menschen lebendig todt mars</w:t>
        <w:br/>
        <w:t>I. '</w:t>
        <w:br/>
        <w:t>Um des willen, weil seine Zunge so</w:t>
        <w:br/>
        <w:t>th ist, fresset er auch wenig lindes</w:t>
        <w:br/>
        <w:t>cas; sondern er suchet und wählet viel</w:t>
        <w:br/>
        <w:t>hr grobe und stachlechte Disteln, auch</w:t>
        <w:br/>
        <w:t>the Gesträuche als Heyde und scharffe</w:t>
        <w:br/>
        <w:t>büsche, welche seine Zunge fibeln, und</w:t>
        <w:br/>
        <w:t>- Kehle, nach geschehener Abermal</w:t>
        <w:br/>
        <w:t>ng mit den Záhnen nichts schaden.</w:t>
        <w:br/>
        <w:br/>
        <w:t>Sie man denn eine gewisse Art dünnes</w:t>
        <w:br/>
        <w:t>o kurzes Gebüsche, welches einiger</w:t>
        <w:br/>
        <w:t>ffen der Wachholder Staude gleis</w:t>
        <w:br/>
        <w:t>t, doch so gar stachlecht nicht ist, auch</w:t>
        <w:br/>
        <w:t>noͤthig nicht riechet, noch Früchte</w:t>
        <w:br/>
        <w:t>get wie jene, eben um deswillen, weil</w:t>
        <w:br/>
        <w:t>s so gerne abbeisset und fresset, Ciceros</w:t>
        <w:br/>
        <w:t>Begebe nennet; von welchen</w:t>
        <w:br/>
        <w:t>8 unbebaute Land fast allenthalben</w:t>
        <w:br/>
        <w:t>list, und deren sich an etlichen Orten,</w:t>
        <w:br/>
        <w:t>3 an den Tyger Bergen, der Mos</w:t>
        <w:br/>
        <w:t>el Band und sonsten anders wo</w:t>
        <w:br/>
        <w:t>hr, die Einwohner aus Mangel:</w:t>
        <w:br/>
        <w:t>3 Holzes zum Brennen bedienen</w:t>
        <w:br/>
        <w:t>offen.</w:t>
        <w:br/>
        <w:br/>
        <w:t>Die größte Feindschafft aber, und</w:t>
        <w:br/>
        <w:t>geichsam einen ewigen Haß tråget</w:t>
        <w:br/>
        <w:t>Khinoceros gegen den **ElephantenBeil**</w:t>
        <w:br/>
        <w:t>er weiß, daß dessen Bauch weich</w:t>
        <w:br/>
        <w:t>ist, so suchet er sein großes auf der Nase</w:t>
        <w:br/>
        <w:t>flehendes Horn, nachdem es an einem</w:t>
        <w:br/>
        <w:t>Stein, oder in der Erde gewest wors</w:t>
        <w:br/>
        <w:t>den, in denselben einstoffen, um den</w:t>
        <w:br/>
        <w:t>gemeldeten Bauch damit aufzureissen; Befiel</w:t>
        <w:br/>
        <w:t>auf daß ihm, nebst Herabfallung der bev</w:t>
        <w:br/>
        <w:t>Eingebende, zugleich vieles Blut abbes</w:t>
        <w:br/>
        <w:t>dapffet, und er also entkrafftet werden</w:t>
        <w:br/>
        <w:t>möge daß er endlich darüber das Les</w:t>
        <w:br/>
        <w:t>ben einbusse. Man wird dahero bes</w:t>
        <w:br/>
        <w:t>finden, daß ein Elephant nicht leicht</w:t>
        <w:br/>
        <w:t>Stand halten werde, wenn er einen Rhinozeroten</w:t>
        <w:br/>
        <w:t>siehet; es sey denn, daß ihn</w:t>
        <w:br/>
        <w:t>derselbige unversehens, und nur nach</w:t>
        <w:br/>
        <w:t>dem empfangenen Geruch, überfället</w:t>
        <w:br/>
        <w:t>wie davon die Historien sattsame Zeugnis</w:t>
        <w:br/>
        <w:t>se ablegen.</w:t>
        <w:br/>
        <w:br/>
        <w:t>Die Stimme eines Rhinozeroten Was</w:t>
        <w:br/>
        <w:t>gleichet bey nahe dem Gerungen eines rein</w:t>
        <w:br/>
        <w:t>Schweins. Dahero man ihn weiter fes</w:t>
        <w:br/>
        <w:t>hen als hören kan. Es sey denn daß</w:t>
        <w:br/>
        <w:t>man das Geprassel der Bäume, welche</w:t>
        <w:br/>
        <w:t>er ohne Furcht, Schrecken oder Scheu, Wie fei</w:t>
        <w:br/>
        <w:t>so wohl zornig als gütig durchlauffet, feine</w:t>
        <w:br/>
        <w:t>will zu Hülffe nehmen. Denn in diesem</w:t>
        <w:br/>
        <w:t>letzten Fall, kan man ihn eben so weit ads</w:t>
        <w:br/>
        <w:t>ren, als man einen Holz-Hauer in einem</w:t>
        <w:br/>
        <w:t>Wald mercken und aufsuchen fan. Er</w:t>
        <w:br/>
        <w:t>ist auch aus dem hinter und über sich</w:t>
        <w:br/>
        <w:t>desgleichen aus dem Wegwerfen der</w:t>
        <w:br/>
        <w:t>Klippen, die ein grosses Genösse verus</w:t>
        <w:br/>
        <w:t>fachen, leicht zu vermuthen; weil kein</w:t>
        <w:br/>
        <w:t>anderes Thier, wenigsten in diesem Diftrict</w:t>
        <w:br/>
        <w:t>der Erde, solches zu thun sich</w:t>
        <w:br/>
        <w:t>unterstehet, noch weniger vermögend</w:t>
        <w:br/>
        <w:t>ist.</w:t>
        <w:br/>
        <w:br/>
        <w:t>Sein Fleisch, welches ich offtmals Base</w:t>
        <w:br/>
        <w:t>genossen, und mit guten Appetit gespais vor ein</w:t>
        <w:br/>
        <w:t>fet, ist so gar Sennen-voll nicht, als an leich</w:t>
        <w:br/>
        <w:t>dere schreiben, wohl aber hingegen sehr</w:t>
        <w:br/>
        <w:t>grob dartig; also daß man gute Zähne</w:t>
        <w:br/>
        <w:t>haben muß, vornemlich wenn es ein wes</w:t>
        <w:br/>
        <w:t>eingeräuchert worden, wenn man selbig</w:t>
        <w:br/>
        <w:t>ges klein frauen und zu einem guten</w:t>
        <w:br/>
        <w:t>Nahrung-Safft bringen will. Sein Wor</w:t>
        <w:br/>
        <w:t>Fell giebt eben so gute, und heilsame Ardel b</w:t>
        <w:br/>
        <w:t>Beneben, als sein Horn und sein Blut;</w:t>
        <w:br/>
        <w:t>wiewohl solches von einigen will ges</w:t>
        <w:br/>
        <w:t>laugnet, und vor unbekandt gehalten</w:t>
        <w:br/>
        <w:t>werden, obgleich die vielfältige Erfahe</w:t>
        <w:br/>
        <w:t>rung ein ganz anderes bekräfftiget. Salß</w:t>
        <w:br/>
        <w:t>aus p</w:t>
        <w:br/>
        <w:t>Denn was sein Fell anbelanget, so ein</w:t>
        <w:br/>
        <w:t>habe ich von einem erfahrnen Mann gefunden</w:t>
        <w:br/>
        <w:t>heret, der viele Jahre auf Batavia, in</w:t>
        <w:br/>
        <w:t>der Illustren Compagnie Laboratorio iret</w:t>
        <w:br/>
        <w:t>Chymico gedienet, daß er die Rhinocer. den.</w:t>
        <w:br/>
        <w:br/>
        <w:t>ros-Haut selbsten vielfältig genommen,</w:t>
        <w:br/>
        <w:t>und ein köstliches Salz davon præpariret,</w:t>
        <w:br/>
        <w:t>welches dem Sali cornu cervi, oder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197.txt</w:t>
      </w:r>
    </w:p>
    <w:p>
      <w:r>
        <w:t>Erster Theil. XI. Brief. 2c.</w:t>
        <w:br/>
        <w:br/>
        <w:t>h sonsten einem andern nichts nach</w:t>
        <w:br/>
        <w:t>geben, mit welchen er wunderbahre</w:t>
        <w:br/>
        <w:t>ren verrichtet, und seine dißfalls an</w:t>
        <w:br/>
        <w:t>kandte Mühe gar reichlich bejah</w:t>
        <w:br/>
        <w:t>bekommen. Er ist auch nach Teutsch</w:t>
        <w:br/>
        <w:t>d zurücke gegangen, und hat unter</w:t>
        <w:br/>
        <w:t>bern Curiositate, deren er sehr vie</w:t>
        <w:br/>
        <w:t>Bettungen ben sich gehabt, eine gus</w:t>
        <w:br/>
        <w:t>ancitát dieses Salzes mit sich genom</w:t>
        <w:br/>
        <w:t>m; von welchen zweifels ohne man</w:t>
        <w:br/>
        <w:t>r Teutscher wird proficeret, und</w:t>
        <w:br/>
        <w:t>e Gesundheit dadurch wieder erlangek</w:t>
        <w:br/>
        <w:t>ben.</w:t>
        <w:br/>
        <w:br/>
        <w:t>Die Krafft feines Horns bestehet</w:t>
        <w:br/>
        <w:t>innen, daß es keinen Gifft ver:</w:t>
        <w:br/>
        <w:t>gen kan; wie mir denn wohl bewust,</w:t>
        <w:br/>
        <w:t>viele Leute einen Becher, in Form</w:t>
        <w:br/>
        <w:t>es Pokals aus solchen Hörnern</w:t>
        <w:br/>
        <w:t>hen, und selbigen mit Silber oder</w:t>
        <w:br/>
        <w:t>wid beschlagen lassen: in welchen,</w:t>
        <w:br/>
        <w:t>mm sie Wein giessen, fo fanget fel</w:t>
        <w:br/>
        <w:t>er alsobald an Blasen aufzuwerfen</w:t>
        <w:br/>
        <w:t>=, gleich als ob er füchte. Wird</w:t>
        <w:br/>
        <w:t>was widriges, und mit dem Gifft</w:t>
        <w:br/>
        <w:t>ige Gemeinschafft habendes in febi</w:t>
        <w:br/>
        <w:t>gethan, so springet er alsobald in</w:t>
        <w:br/>
        <w:t>tücken: wenn es aber Gifft selbsten</w:t>
        <w:br/>
        <w:t>n sollte, so zerbørstet er den ersten</w:t>
        <w:br/>
        <w:t>genblick. Dieses ist absonderlich des</w:t>
        <w:br/>
        <w:t>m geoffen Herren, ingleichen auch</w:t>
        <w:br/>
        <w:t>dern ein herzliches Mittel, wo</w:t>
        <w:br/>
        <w:t>rch fie sich vor Gifft hüten, und</w:t>
        <w:br/>
        <w:t>-Leben, dem offtmals, fehr nachge:</w:t>
        <w:br/>
        <w:t>alet wird, Preiß würdig erretten</w:t>
        <w:br/>
        <w:t>men: wie denn auch eben um deß</w:t>
        <w:br/>
        <w:t>len die Spane von den Drech:</w:t>
        <w:br/>
        <w:t>n abgefordert und bewahret werden,</w:t>
        <w:br/>
        <w:t>mit sie denen-jenigen, welche etwa in</w:t>
        <w:br/>
        <w:t>ohnmachten oder in andere gefahr</w:t>
        <w:br/>
        <w:t>Je Kranckheiten verfallen, ja selbst</w:t>
        <w:br/>
        <w:t>der fallenden Sucht möchten behaftet</w:t>
        <w:br/>
        <w:t>-n, Dienste leisten, und sie davon bes</w:t>
        <w:br/>
        <w:t>yen können.</w:t>
        <w:br/>
        <w:br/>
        <w:t>Das Blut des Rhinocerotis hat</w:t>
        <w:br/>
        <w:t>sonderlich diese Krafft, daß, wenn</w:t>
        <w:br/>
        <w:t>in einem Khinoceros Darm ges</w:t>
        <w:br/>
        <w:t>an, und in demselben durch die heiß</w:t>
        <w:br/>
        <w:t>rd, felsiges hernachmals in gewisser</w:t>
        <w:br/>
        <w:t>lasse, in Wein oder warmen Thée</w:t>
        <w:br/>
        <w:t>ch Caffée eingenommen, alle in</w:t>
        <w:br/>
        <w:t>abreissungen der Adern, und in Sum</w:t>
        <w:br/>
        <w:t>alles, was etwa inwendig möchte</w:t>
        <w:br/>
        <w:t>diet seyn, viel besser geschwinder,</w:t>
        <w:br/>
        <w:t>d ohne die geringste Gefahr curiren</w:t>
        <w:br/>
        <w:t>fan, als das Bocks- oder anderer Thies</w:t>
        <w:br/>
        <w:t>re Blut zu thun vermag. Es wird das</w:t>
        <w:br/>
        <w:t>hero auch von den Einwohnern sehr</w:t>
        <w:br/>
        <w:t>fleissig aufgefangen, gedrücknet, und auf</w:t>
        <w:br/>
        <w:t>das sorgfältigste bewahret; damit einer</w:t>
        <w:br/>
        <w:t>dem andern im Fall der Noth damit</w:t>
        <w:br/>
        <w:t>an die Hand gehen, und helffen cöns</w:t>
        <w:br/>
        <w:t>ne. ros</w:t>
        <w:br/>
        <w:t>Dieses konte hoffentlich von dem ob be</w:t>
        <w:br/>
        <w:t>Hinoceroten genug gesaget seyn, wenn Hino</w:t>
        <w:br/>
        <w:t>nicht noch die Frage dienete auffgeworf ben L</w:t>
        <w:br/>
        <w:t>fen zu werden: ob nemlich der Hino-than</w:t>
        <w:br/>
        <w:t>beros, oder dasjenige Thier, welches balten</w:t>
        <w:br/>
        <w:t>die Ebreer auch selbst die heilige Schrifft</w:t>
        <w:br/>
        <w:t>DN Erem, oder Khinoceros eiffet,</w:t>
        <w:br/>
        <w:t>als Numer. XXIV. 8. Deuter. **XXXIIIsehen**,</w:t>
        <w:br/>
        <w:t>vor den Leviathan zu halten</w:t>
        <w:br/>
        <w:t>und anzunehmen sey? Denn die meis</w:t>
        <w:br/>
        <w:t>sten Eigenschafften, welche dem Levia</w:t>
        <w:br/>
        <w:t>than zugeschrieben werden, kommen</w:t>
        <w:br/>
        <w:t>dem Rhinocerot zu; wie Ludolfus</w:t>
        <w:br/>
        <w:t>in Comment. ad Hiftori. Æthiopi</w:t>
        <w:br/>
        <w:t>cam pag. 154. num. 84. ausgeführet:</w:t>
        <w:br/>
        <w:t>ob gleich Bochartus in Hierozoic P. I.</w:t>
        <w:br/>
        <w:br/>
        <w:t>Lib. 3. cap. 27. &amp; P. II. Lib. 6. cap12.</w:t>
        <w:br/>
        <w:t>ingleichen Franzius, nebst Pfeiffero</w:t>
        <w:br/>
        <w:t>in Dub. Vexat. Cent. 2. Loc. 45. pag$97.</w:t>
        <w:br/>
        <w:t>feqq. und viele andere mit ihnen</w:t>
        <w:br/>
        <w:t>ein widriges statuerent; als welche theils</w:t>
        <w:br/>
        <w:t>den Corcodil, theils den Wallfisch</w:t>
        <w:br/>
        <w:t>theils auch den Elephanten davor ers</w:t>
        <w:br/>
        <w:t>fernere Urtheil, mag er, mein Her? ,</w:t>
        <w:br/>
        <w:t>fennen und annehmen. Doch das</w:t>
        <w:br/>
        <w:t>hierüber selbsten fällen, weil mir dies</w:t>
        <w:br/>
        <w:t>semmel weiter zu gehen nicht erlaubet</w:t>
        <w:br/>
        <w:t>ist.</w:t>
        <w:br/>
        <w:br/>
        <w:t>Von den Ochsen Ruhen und Oche</w:t>
        <w:br/>
        <w:t>Rålbern, ist hier undöthig ein mehrers Rabe</w:t>
        <w:br/>
        <w:t>zu gedencken; theils weil derselben schon die</w:t>
        <w:br/>
        <w:t>vormals vielfältig Meldung gethan:</w:t>
        <w:br/>
        <w:t>theils aber weil sie mit der Teutschen</w:t>
        <w:br/>
        <w:t>ihrem Vieh in allen affer in der Griffe</w:t>
        <w:br/>
        <w:t>gleich seyn; inmassen die hiesigen etwas</w:t>
        <w:br/>
        <w:t>grösser, und darinnen mit den Unga</w:t>
        <w:br/>
        <w:t>riechen, Dänischen und Polnischen bes</w:t>
        <w:br/>
        <w:t>ser überein kommen. Was aber die</w:t>
        <w:br/>
        <w:t>wilden Büffel Ochsen anbetrifft, deren</w:t>
        <w:br/>
        <w:t>Abbildung in der Tabula V. Figura 2enthalten:</w:t>
        <w:br/>
        <w:t>enthalten: so habe deren bereits oben pag143.</w:t>
        <w:br/>
        <w:t>gedacht, und das löthige davon erin</w:t>
        <w:br/>
        <w:t>nert; es wird auch zu seiner Zeit noch et</w:t>
        <w:br/>
        <w:t>was von der Hottentotten Bich-Zucht</w:t>
        <w:br/>
        <w:t>zu erinnern seyn, wenn binsten von</w:t>
        <w:br/>
        <w:t>denenselben ex porcello soll gehandelt</w:t>
        <w:br/>
        <w:t>werden.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198.txt</w:t>
      </w:r>
    </w:p>
    <w:p>
      <w:r>
        <w:t>Erster Theil. XI. Brief. c.</w:t>
        <w:br/>
        <w:br/>
        <w:t>Der Pferde als eines in Eu</w:t>
        <w:br/>
        <w:t>a gar bekannten Thiers will nur</w:t>
        <w:br/>
        <w:t>um gebenden, weil sie anfänglich</w:t>
        <w:br/>
        <w:t>3 Persien hieher gebracht worden,</w:t>
        <w:br/>
        <w:t>O dahero selten viel grösser sind</w:t>
        <w:br/>
        <w:t>ein Ungarisches. Ihre Farbe ist</w:t>
        <w:br/>
        <w:t>meiniglich braun roth selten aber</w:t>
        <w:br/>
        <w:t>ß oder schwarz. Ihr Futter ist</w:t>
        <w:br/>
        <w:t>t, gleich in Indostan gebrauchs</w:t>
        <w:br/>
        <w:t>die Dona Frucht mit Zucker</w:t>
        <w:br/>
        <w:t>Butter vermischet; oder aber wie in</w:t>
        <w:br/>
        <w:t>basilien geschehen soll Gras, Reiß</w:t>
        <w:br/>
        <w:t>O Zucker Rohr mit Syrup vermis</w:t>
        <w:br/>
        <w:t>et, wie Erafmus Francici in feinem</w:t>
        <w:br/>
        <w:t>tund West Indianischen Staatslist-Garten</w:t>
        <w:br/>
        <w:t>pag. 971. &amp; 998. be</w:t>
        <w:br/>
        <w:t>tet, sondern grünes Gras und</w:t>
        <w:br/>
        <w:t>erste. Denn man bauet hier we</w:t>
        <w:br/>
        <w:t>Heu, wie in meinen vorigen be</w:t>
        <w:br/>
        <w:t>s gemeldet: Haber aber wird hier</w:t>
        <w:br/>
        <w:t>il er wild wird und verdüstert, wie</w:t>
        <w:br/>
        <w:t>meinem vorigen ebenfals gedacht wor:</w:t>
        <w:br/>
        <w:t>Es giebt zwar hier auch wilde Pferde,</w:t>
        <w:br/>
        <w:t>ohne Zweiffel gut seyn würden, wo</w:t>
        <w:br/>
        <w:t>ne sich jemand die Mühe geben, und</w:t>
        <w:br/>
        <w:t>zahm machen wollte; weil sich aber</w:t>
        <w:br/>
        <w:t>Anfang der Bolonien niemand dazu</w:t>
        <w:br/>
        <w:t>stehen, und die geringe Mühe auf</w:t>
        <w:br/>
        <w:t>nehmen wollen; auch über dieses die</w:t>
        <w:br/>
        <w:t>arianischen mit gar leichten Kosten hies</w:t>
        <w:br/>
        <w:t>zu bringen seyn: so ist es bißhero</w:t>
        <w:br/>
        <w:t>assen worden, wie es im Anfang</w:t>
        <w:br/>
        <w:t>lesen, wird auch wohl ohne Zwei</w:t>
        <w:br/>
        <w:t>il der zahmen Pferde bereits so viele</w:t>
        <w:br/>
        <w:t>gewonnen worden, daß man inner</w:t>
        <w:br/>
        <w:t>obs. Tagen etliche Tausend Mann</w:t>
        <w:br/>
        <w:t>Pferde armieren fonte, wenn es die</w:t>
        <w:br/>
        <w:t>oth erfodert; inmassen viele Eins</w:t>
        <w:br/>
        <w:t>hier sind, die 3. 40. 50. auch et</w:t>
        <w:br/>
        <w:t>De 200. biß 300. Pferde besitzen,</w:t>
        <w:br/>
        <w:t>ache in besagter Zahl gar leicht zum</w:t>
        <w:br/>
        <w:t>caten fanten gewöhnet und abgerichtet</w:t>
        <w:br/>
        <w:t>erden.</w:t>
        <w:br/>
        <w:br/>
        <w:t>Bey dem Aeliano Lib. 16. Historical.</w:t>
        <w:br/>
        <w:t>cap. 11. und nach demselben</w:t>
        <w:br/>
        <w:t>Cypriani in conon. Hiftori. **animalanzii**</w:t>
        <w:br/>
        <w:t>ancii pag. 579. ingleichen bey Feorein</w:t>
        <w:br/>
        <w:t>seinem Teutschen Thier Buch</w:t>
        <w:br/>
        <w:t>g. 137. b. finde ich ein Thier beschrie</w:t>
        <w:br/>
        <w:t>n, das sie allesamt Pamphagum nen</w:t>
        <w:br/>
        <w:t>n; welches die Helffte grösser als</w:t>
        <w:br/>
        <w:t>Pferd seyn, einen sehr langen</w:t>
        <w:br/>
        <w:t>Schwanz haben, und ganz subtile</w:t>
        <w:br/>
        <w:t>rte Haare auf dem Leib und an der</w:t>
        <w:br/>
        <w:t>aut tragen soll; welches auch die</w:t>
        <w:br/>
        <w:t>Jáger nur um des Schwanzes und</w:t>
        <w:br/>
        <w:t>um der Haare willen tödten, weil die</w:t>
        <w:br/>
        <w:t>Weiber selbige unter die ihrigen flech</w:t>
        <w:br/>
        <w:t>ten, und damit prangen sollen; wers</w:t>
        <w:br/>
        <w:t>den auch darum **Poephagus** genen</w:t>
        <w:br/>
        <w:t>net, weil es Gras und Kraut, wie</w:t>
        <w:br/>
        <w:t>die andern Pferde, Rinder, und anders</w:t>
        <w:br/>
        <w:t>Vich fressen.</w:t>
        <w:br/>
        <w:br/>
        <w:t>An diesem Thier sollte fast nicht Der A</w:t>
        <w:br/>
        <w:t>zweiffeln, ob gleich solches nicht in tor ba</w:t>
        <w:br/>
        <w:t>Natura, doch gleichwohl abgemahlt abite</w:t>
        <w:br/>
        <w:t>bey dem Herm Capitain Olof Berg Angeber</w:t>
        <w:br/>
        <w:t>no 1705. in dem Monat December,</w:t>
        <w:br/>
        <w:t>gesehen habe; als welchem es auf einer</w:t>
        <w:br/>
        <w:t>feiner weiten Land- Reisen, die er vor</w:t>
        <w:br/>
        <w:t>die Illuftr Compagnie gethan, bes</w:t>
        <w:br/>
        <w:t>segnet, und es dahero, da er es nicht zu</w:t>
        <w:br/>
        <w:t>Schuß bringen fonte abmahnen las</w:t>
        <w:br/>
        <w:t>fen.</w:t>
        <w:br/>
        <w:br/>
        <w:t>Der einige Unterscheid ist zwischen</w:t>
        <w:br/>
        <w:t>diesem und jenem, daß es theils so groß</w:t>
        <w:br/>
        <w:t>nicht gewesen, als dieser **Foephagus**</w:t>
        <w:br/>
        <w:t>beschrieben wird; theils auch, daß</w:t>
        <w:br/>
        <w:t>es nebst dem langen Pferde Schweif,</w:t>
        <w:br/>
        <w:t>auch lange Mahnen gehabt, und in</w:t>
        <w:br/>
        <w:t>diesen zweyen Stücken einem Pferde, in</w:t>
        <w:br/>
        <w:t>denen übrigen aber einem Ochsen</w:t>
        <w:br/>
        <w:t>ganz ähnlich gesehen: und mit sehr</w:t>
        <w:br/>
        <w:t>schneller Flucht sich jederzeit falvirt</w:t>
        <w:br/>
        <w:t>hat. Was es aber vor einen Nas</w:t>
        <w:br/>
        <w:t>men fähre ? und ob es mehr derglei</w:t>
        <w:br/>
        <w:t>chen Thiere gebe? wuste mir gedachter</w:t>
        <w:br/>
        <w:t>Herz Capitain, eben so wenig als andes</w:t>
        <w:br/>
        <w:t>re zu sagen, weil er selbsten niemaln</w:t>
        <w:br/>
        <w:t>mehr als eines dergleichen gesehen oder</w:t>
        <w:br/>
        <w:t>angetroffen hat.</w:t>
        <w:br/>
        <w:br/>
        <w:t>Die Ratten oder Ragen will nur Vatter</w:t>
        <w:br/>
        <w:t>mit dreyen Worten anführen, weil sie oder N</w:t>
        <w:br/>
        <w:t>bermuthlich kein Thier, das anfang: ea</w:t>
        <w:br/>
        <w:t>lich hieselbst gewohnet: sondern erst</w:t>
        <w:br/>
        <w:t>durch die Europäer durch Ausladung</w:t>
        <w:br/>
        <w:t>unterschiedlicher Schiffs Güter, in</w:t>
        <w:br/>
        <w:t>dieses Land sind gebracht worden.</w:t>
        <w:br/>
        <w:br/>
        <w:t>Denn in den Häusern auf dem Lan</w:t>
        <w:br/>
        <w:t>de, sonderlich wenn sie etwas weit von</w:t>
        <w:br/>
        <w:t>den Ufern entfernet liegen, trifft man</w:t>
        <w:br/>
        <w:t>wunder selten einen an; welches ohne</w:t>
        <w:br/>
        <w:t>Zweiffel gläubig machet, daß sie mit</w:t>
        <w:br/>
        <w:t>den Schiffen, als in welchen sie häuf deren</w:t>
        <w:br/>
        <w:t>fig und in bröster Menge, nebst an siebt e</w:t>
        <w:br/>
        <w:t>dern Mäusen und kriechenden Düssele</w:t>
        <w:br/>
        <w:t>mein, auch vergifteten Taufend-Beinen</w:t>
        <w:br/>
        <w:t>und Scorpionen anzutreffen sind, erst</w:t>
        <w:br/>
        <w:t>hieher gebracht worden. "Es darf das</w:t>
        <w:br/>
        <w:t>hero sich auch keine zahme Katze von</w:t>
        <w:br/>
        <w:t>den Baths Gesellen ersehen und er</w:t>
        <w:br/>
        <w:t>greiffen lassen, die sie nicht alsobald</w:t>
        <w:br/>
        <w:t>fangen in einen Sack stecken, und</w:t>
        <w:br/>
        <w:t>mit sich an ihr Schiff führen; nur X 2 um</w:t>
        <w:br/>
        <w:t>Schiff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199.txt</w:t>
      </w:r>
    </w:p>
    <w:p>
      <w:r>
        <w:t>Erster Theil. XI. Brief. c.</w:t>
        <w:br/>
        <w:br/>
        <w:t>diesen Untieren zu steuren, und ih</w:t>
        <w:br/>
        <w:t>en den vollen Ziegel nicht zu lassen; wie</w:t>
        <w:br/>
        <w:t>enn auch zu Lande die viele wilde und</w:t>
        <w:br/>
        <w:t>dem Lande selbst befindliche Kamen vers</w:t>
        <w:br/>
        <w:t>ndern, daß kein Rage, wenn er ja einen</w:t>
        <w:br/>
        <w:t>Bey nehmen und das Land besuchen</w:t>
        <w:br/>
        <w:t>olte, empor kommen andienen</w:t>
        <w:br/>
        <w:t>ist.</w:t>
        <w:br/>
        <w:br/>
        <w:t>So ist auch meine Meynung nicht,</w:t>
        <w:br/>
        <w:t>an dem Ree: Bock, Capreolo oder</w:t>
        <w:br/>
        <w:t>bey den Thier Beschreibern</w:t>
        <w:br/>
        <w:t>nennet, viel zu sagen, weil derselbe</w:t>
        <w:br/>
        <w:t>enthalten in Europa bekandt genug</w:t>
        <w:br/>
        <w:t>d von den hiesigen keines weges unter</w:t>
        <w:br/>
        <w:t>Von dem Salamander aber, derwegen</w:t>
        <w:br/>
        <w:t>feiner Gestalt unter die Eydsch</w:t>
        <w:br/>
        <w:t>gerechnet wird, wiewohl er etwas di</w:t>
        <w:br/>
        <w:t>rist, als eine andere Eidechse, mel</w:t>
        <w:br/>
        <w:t>nur dieses, daß er gang scheußlich an</w:t>
        <w:br/>
        <w:t>fehen; indem er über den ganzen</w:t>
        <w:br/>
        <w:t>b von gelber und duddel grauer</w:t>
        <w:br/>
        <w:t>abe, zu glänzen scheinet, in wel</w:t>
        <w:br/>
        <w:t>r viele eiffe Silberfarbige Flecken er</w:t>
        <w:br/>
        <w:t>Strieme find. Er führet einen weiß</w:t>
        <w:br/>
        <w:t>Safft ben sich, bey nahe einer Milch</w:t>
        <w:br/>
        <w:t>ich; dahero er auch an etlichen Orten</w:t>
        <w:br/>
        <w:t>Molch genennet wird. Die Alten</w:t>
        <w:br/>
        <w:t>Sen von diesem Salamander wunder</w:t>
        <w:br/>
        <w:t>fame Sachen geschrieben, wenn sie er</w:t>
        <w:br/>
        <w:t>andern vorgegeben, er verben</w:t>
        <w:br/>
        <w:t>n dem Feuer nicht; da mich doch die</w:t>
        <w:br/>
        <w:t>fahrung viel ein anders gelehret, manchmal</w:t>
        <w:br/>
        <w:t>einen genommen, und in</w:t>
        <w:br/>
        <w:t>= Feuer geworffen habe, woraus</w:t>
        <w:br/>
        <w:t>malen einer wieder lebendig zum Vorhin</w:t>
        <w:br/>
        <w:t>gekommen: sondern er ist eben so</w:t>
        <w:br/>
        <w:t>als ein Stück Bley zu Aschen verint.</w:t>
        <w:br/>
        <w:br/>
        <w:br/>
        <w:t>Der Schaffe, *Rammen oder Wide</w:t>
        <w:br/>
        <w:t>und der Lämmer ist in meinen vori</w:t>
        <w:br/>
        <w:t>schon so viel gedacht worden, daß es</w:t>
        <w:br/>
        <w:t>zu wieder holen eine vergebene Arbeit</w:t>
        <w:br/>
        <w:t>Ten würde.</w:t>
        <w:br/>
        <w:t>Von den Schild Roten ist zu wissen,</w:t>
        <w:br/>
        <w:t>es derselben zweyerley Gattungen,</w:t>
        <w:br/>
        <w:t>tlich Land und Wasser Schild Ard</w:t>
        <w:br/>
        <w:t>giebt: wiewohl diese letzte wiederum in</w:t>
        <w:br/>
        <w:t>he getheilet werden, die entweder als</w:t>
        <w:br/>
        <w:t>e in süssen, oder aber allein im Salz</w:t>
        <w:br/>
        <w:t>See Wasser wohnen. Von der</w:t>
        <w:br/>
        <w:t>en Art findet man zwar keine an dem</w:t>
        <w:br/>
        <w:t>o du bonne Esperance, wohl aber</w:t>
        <w:br/>
        <w:t>S. Jago, einer Capo Verdischen In</w:t>
        <w:br/>
        <w:t>und auf Mauricius; woselbst ich sie</w:t>
        <w:br/>
        <w:t>hen, und mich nicht nur von ihren</w:t>
        <w:br/>
        <w:t>sch, sondern auch von ihren Eyern</w:t>
        <w:br/>
        <w:t>triget, welche eine Mittel Gats</w:t>
        <w:br/>
        <w:t>zwischen Tauben und Hüner auch</w:t>
        <w:br/>
        <w:t>ten Eyern seyn. Beydes ist eine</w:t>
        <w:br/>
        <w:t>überaus delicate Speise, die jedweden</w:t>
        <w:br/>
        <w:t>wohl bekommt; inmassen die Eyer so</w:t>
        <w:br/>
        <w:t>gut sind als Hüner Eyer: und das</w:t>
        <w:br/>
        <w:t>Fleisch schmecket so niedlich und **lesderhafft**,</w:t>
        <w:br/>
        <w:t>als das von einem Capaun</w:t>
        <w:br/>
        <w:t>sie allezeit als eine Schnecke mit sich bre</w:t>
        <w:br/>
        <w:t>Ihre Schilde oder ihr Haus, das ma</w:t>
        <w:br/>
        <w:t>trágt, und in welchem sie als eingemauert</w:t>
        <w:br/>
        <w:t>wohnet, ist</w:t>
        <w:br/>
        <w:t>so hart, daß ein geladene</w:t>
        <w:br/>
        <w:t>Frucht-Wagen, ja eine noch schwerere</w:t>
        <w:br/>
        <w:t>über sie hingehende Last, ihnen nichts</w:t>
        <w:br/>
        <w:t>schaden fan. Es ist anben von solcher</w:t>
        <w:br/>
        <w:t>Zierde und Anmuth, daß man sich bil</w:t>
        <w:br/>
        <w:t>lig darüber verwundern muß; massen</w:t>
        <w:br/>
        <w:t>len und andere Werckzeuge, so davon</w:t>
        <w:br/>
        <w:t>denn davon die Kämme, Messer-Scha</w:t>
        <w:br/>
        <w:t>fie ihren ganz geoffen Leib, also, daß</w:t>
        <w:br/>
        <w:t>ſe ablegen. In dieser Schale verbergen</w:t>
        <w:br/>
        <w:t>man affer dem Kopff und den Füß</w:t>
        <w:br/>
        <w:t>Schuppen überzogen sind, nichts wei</w:t>
        <w:br/>
        <w:t>fen welche gemeiniglich mit kleinen</w:t>
        <w:br/>
        <w:t>zu sehen bekommet. Wenn</w:t>
        <w:br/>
        <w:t>die ihre Ener legen wollen, kommen fie Bie</w:t>
        <w:br/>
        <w:t>aus dem Meer Wasser an das Land, legen</w:t>
        <w:br/>
        <w:t>machen an dem Ufer ein Loch in den</w:t>
        <w:br/>
        <w:t>ihre Eyer hinein und wenn das Loch</w:t>
        <w:br/>
        <w:t>Sand, deßen sich darüber, und legen</w:t>
        <w:br/>
        <w:t>voll ist, scharren sie ein wenig Sand</w:t>
        <w:br/>
        <w:t>darüber, und überlassen sie der heiß</w:t>
        <w:br/>
        <w:t>sen Sonnen zum Ausbrüten dahero</w:t>
        <w:br/>
        <w:t>kan man sie gar wohl finden, und</w:t>
        <w:br/>
        <w:t>sich ihrer zur Speise bedienen; immaß</w:t>
        <w:br/>
        <w:t>sen man offtmals in einem solchen Loch,</w:t>
        <w:br/>
        <w:t>100. auch wohl 200. bis 300. Ever</w:t>
        <w:br/>
        <w:t>bensammen antrifft. kand</w:t>
        <w:br/>
        <w:t>Die Land: Schild, Frören deren wie d</w:t>
        <w:br/>
        <w:t>es hier genug giebt, welche auch gut aus</w:t>
        <w:br/>
        <w:t>zu essen find fallen freylich weit fleiß Krote</w:t>
        <w:br/>
        <w:t>ner als die Wasser Schildkröten, baff</w:t>
        <w:br/>
        <w:t>inmassen sie nicht viel über vier Zoll im</w:t>
        <w:br/>
        <w:t>Diametro austragen werden.</w:t>
        <w:br/>
        <w:br/>
        <w:t>Schale ist eben so hart als der vorhers Figur</w:t>
        <w:br/>
        <w:t>gehenden; auf deren obersten Theil man</w:t>
        <w:br/>
        <w:t>lauter sechs eckige schwarze und braus</w:t>
        <w:br/>
        <w:t>ne Figuren siehet. Ihr Kopf und Füsse</w:t>
        <w:br/>
        <w:t>sind dunckeier Farbe, aber mit etlichen</w:t>
        <w:br/>
        <w:t>Flecken schattieret. Wenn ich sie aufs</w:t>
        <w:br/>
        <w:t>Feuer geworffen und gebraten, hat mir</w:t>
        <w:br/>
        <w:t>nichts bessers geschmacket als die Leber,</w:t>
        <w:br/>
        <w:t>obgleich das andere Fleisch auch sehr gut</w:t>
        <w:br/>
        <w:t>und wohl-geschmack, auch so weiß als ein</w:t>
        <w:br/>
        <w:t>gefallener Schnee ist. Man findet offt</w:t>
        <w:br/>
        <w:t>Eyer darinnen, welche ungefähr so groß</w:t>
        <w:br/>
        <w:t>als ein Vogel: En; auch von gar guten</w:t>
        <w:br/>
        <w:t>Geschmack und Lieblichkeit sind. Ihre</w:t>
        <w:br/>
        <w:t>Speise sind Früchte, als z. c. Wur</w:t>
        <w:br/>
        <w:t>Beln,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202.txt</w:t>
      </w:r>
    </w:p>
    <w:p>
      <w:r>
        <w:t>Erster Theil. XI. Brief, 2c.</w:t>
        <w:br/>
        <w:br/>
        <w:t>In Kraut, Korn und andere Erd-Ge</w:t>
        <w:br/>
        <w:t>dahie mehr.</w:t>
        <w:br/>
        <w:t>Die Hottentotten tragen ihre Haus</w:t>
        <w:br/>
        <w:t>r, oder ausgeholte Schilde an ihren</w:t>
        <w:br/>
        <w:t>leidern, theils zur Zierde, theils auch</w:t>
        <w:br/>
        <w:t>ren Tobac und andere Kleinigkeiten</w:t>
        <w:br/>
        <w:t>rinnen zu bergen, wie zu seiner Zeit</w:t>
        <w:br/>
        <w:t>richtet werden soll. Von den Eyern</w:t>
        <w:br/>
        <w:t>erden diese arme Thiere gar offt anges</w:t>
        <w:br/>
        <w:t>offen, welche ihnen aber eher nichts ans</w:t>
        <w:br/>
        <w:t>ben können, bevor sie selbige aus der</w:t>
        <w:br/>
        <w:t>die herab fallen lassen, damit nach ets</w:t>
        <w:br/>
        <w:t>er malen Wiederholung der Schild in</w:t>
        <w:br/>
        <w:t>tücken springe: ober aber sie ihren tod</w:t>
        <w:br/>
        <w:t>1 Kopff und Füsse heraus streden,</w:t>
        <w:br/>
        <w:t>d ihrem Feinden zum Verzehren dars</w:t>
        <w:br/>
        <w:t>ten.</w:t>
        <w:br/>
        <w:br/>
        <w:t>weil keine Folgung und Waldung, um</w:t>
        <w:br/>
        <w:t>und bey diesem Vorgebirge anzutreffen,</w:t>
        <w:br/>
        <w:t>in welchen sie ihren Aufenthalt suchen</w:t>
        <w:br/>
        <w:t>konten. Sie sind im übrigen von den</w:t>
        <w:br/>
        <w:t>Europäischen ganz diff rent: es wäre</w:t>
        <w:br/>
        <w:t>denn, daß man sagen wolte sie würden</w:t>
        <w:br/>
        <w:t>in den falten Ländern, woselbst sie ihren</w:t>
        <w:br/>
        <w:t>Unterhalt reichlich finden, grösser und</w:t>
        <w:br/>
        <w:t>fetter; welches aber, ob es gleich viel</w:t>
        <w:br/>
        <w:t>bentråget, dennoch meines Erachtens,</w:t>
        <w:br/>
        <w:t>keinen wesentlichen Unterscheid ausa</w:t>
        <w:br/>
        <w:t>chet. Str</w:t>
        <w:br/>
        <w:t>Die Erd Schweine aber, oder wie Erb</w:t>
        <w:br/>
        <w:t>sie von den Holländern genennet werden</w:t>
        <w:br/>
        <w:t>d **Aardvarckens**, fehen den Europa geben</w:t>
        <w:br/>
        <w:t>schen Schweinen an den Borsten gleich,</w:t>
        <w:br/>
        <w:t>nur daß jene etwas dunckel-rother sind</w:t>
        <w:br/>
        <w:t>als diese, und daß sie über den Rücken</w:t>
        <w:br/>
        <w:t>solche Borsten nicht haben, wie die Eu</w:t>
        <w:br/>
        <w:t>An die Schweine zu gedencken, so</w:t>
        <w:br/>
        <w:t>richte, daß allhier viererley differente</w:t>
        <w:br/>
        <w:t>ten angetroffen werden, nemlich **zahropäische**: hingegen ist der Kopff viel lán</w:t>
        <w:br/>
        <w:t>,wilde, Stachl oder Dorn und Erd</w:t>
        <w:br/>
        <w:t>chaeine; von welchen die zahme zwar</w:t>
        <w:br/>
        <w:t>ht anfänglich hier gewesen, sondern</w:t>
        <w:br/>
        <w:t>sind erst durch die Holländer hieher</w:t>
        <w:br/>
        <w:t>racht worden. Es sind deroselben</w:t>
        <w:br/>
        <w:t>deyerley Gattungen, als Europäische</w:t>
        <w:br/>
        <w:t>O Javanische. Von den ersten wird</w:t>
        <w:br/>
        <w:t>ot nöthig seyn, etwas weiter zu geben</w:t>
        <w:br/>
        <w:t>weil sie schon vorhin bekandt genug</w:t>
        <w:br/>
        <w:t>; aber die Javanische müssen bes</w:t>
        <w:br/>
        <w:t>ieben werden, weil sie von den Euro:</w:t>
        <w:br/>
        <w:t>schen gar viel unterschieden.</w:t>
        <w:br/>
        <w:br/>
        <w:t>Es sind aber die Javanischen</w:t>
        <w:br/>
        <w:t>beine allezeit bech schwarz von Fars</w:t>
        <w:br/>
        <w:t>haben auf dem Rücken keine Bors</w:t>
        <w:br/>
        <w:t>wie die Europäischen, und sind ganz</w:t>
        <w:br/>
        <w:t>von Füssen oder Beinen. Sie tragen</w:t>
        <w:br/>
        <w:t>ey einen tieff herab-hangenden, und</w:t>
        <w:br/>
        <w:t>meine quere hand von der Erden ab:</w:t>
        <w:br/>
        <w:t>enden Bauch. Ihr Speck ist so hart</w:t>
        <w:br/>
        <w:t>gut von Geschmack nicht, als der so</w:t>
        <w:br/>
        <w:t>Den allezeit weich und niedrig: also daß</w:t>
        <w:br/>
        <w:t>ihn durch einen Stroh Halm fau</w:t>
        <w:br/>
        <w:t>und ziehen fan: wiewohl er auf Jas</w:t>
        <w:br/>
        <w:t>elber, nebst dem Fleisch sehr gesund ges</w:t>
        <w:br/>
        <w:t>et, und den Branden zu essen elaus</w:t>
        <w:br/>
        <w:t>wird. Rauchern kan man diesen</w:t>
        <w:br/>
        <w:t>eck gar nicht wohl, weil das Fett al</w:t>
        <w:br/>
        <w:t>t aus dem Schlath oder Schor</w:t>
        <w:br/>
        <w:t>herunter tropffen und verschwindet.</w:t>
        <w:br/>
        <w:br/>
        <w:t>t dem Fleisch hingegen gehet es besser</w:t>
        <w:br/>
        <w:t>als welches alsdenn noch ziemlich</w:t>
        <w:br/>
        <w:t>zu essen ist.</w:t>
        <w:br/>
        <w:t>Der wilden Schweine giebet es hier</w:t>
        <w:br/>
        <w:t>nicht zu viel. Nicht so wohl, weil</w:t>
        <w:br/>
        <w:t>on andern wilden Raub-Thieren vers</w:t>
        <w:br/>
        <w:t>gen und zerrissen werden: sondern</w:t>
        <w:br/>
        <w:t>mehr, wie mich dancket, darum,</w:t>
        <w:br/>
        <w:t>ger, und das Maul oder der Rüssel viel</w:t>
        <w:br/>
        <w:t>beißiger als eines andern Schweins.</w:t>
        <w:br/>
        <w:br/>
        <w:t>Man findet in dem Maule niemaln eis</w:t>
        <w:br/>
        <w:t>nen einzigen Zahn, also daß es harte</w:t>
        <w:br/>
        <w:t>Speisen gar nicht geniessen fan; wie</w:t>
        <w:br/>
        <w:t>ich denn solches an sehr vielen gesehen, die</w:t>
        <w:br/>
        <w:t>so wohl groß, als auch klein und jung ge</w:t>
        <w:br/>
        <w:t>wesen. Man trifft aber in demselben eis</w:t>
        <w:br/>
        <w:t>ne sehr lange eisige Junge an, welche fie,</w:t>
        <w:br/>
        <w:t>wenn es hungrig ist, und bey Nacht vor</w:t>
        <w:br/>
        <w:t>den Menschen Sicherheit weiß, auch</w:t>
        <w:br/>
        <w:t>wohl bey Tage, wenn es nur von nie mehr</w:t>
        <w:br/>
        <w:t>mand verhindert wird, heraus chläget, sich m</w:t>
        <w:br/>
        <w:t>und auf einen Ameisen-hauffen leget, on</w:t>
        <w:br/>
        <w:t>damit die Ameisen auf dieselbige kriechen</w:t>
        <w:br/>
        <w:t>mögen; weil sie nun wegen des zähen</w:t>
        <w:br/>
        <w:t>darauf klebenden Geifers nicht wohl</w:t>
        <w:br/>
        <w:t>wieder herab fommen können: fo</w:t>
        <w:br/>
        <w:t>ziehet es seine Zunge, nachdem eine ziem</w:t>
        <w:br/>
        <w:t>liche Menge darauf gekrochen sind, wies</w:t>
        <w:br/>
        <w:t>der zurück in den Mund, und verschlucket</w:t>
        <w:br/>
        <w:t>die Ameisen, als von welchen es unter</w:t>
        <w:br/>
        <w:t>andern hauptsächlich lebet.</w:t>
        <w:br/>
        <w:br/>
        <w:t>fen.</w:t>
        <w:br/>
        <w:br/>
        <w:t>Es hat starcke und lange Fusse, gibs ie</w:t>
        <w:br/>
        <w:t>bet auch an Grösse des Leibes den an- baffe</w:t>
        <w:br/>
        <w:t>dern Schweinen nichts nach; doch die</w:t>
        <w:br/>
        <w:t>Klauen sind viel grösser und scharffer,</w:t>
        <w:br/>
        <w:t>als ben andern Schweinen: inmassen es</w:t>
        <w:br/>
        <w:t>sich mit danenselbigen gar behend auch in</w:t>
        <w:br/>
        <w:t>das harte Erdreich ein Loch weiß zu gras</w:t>
        <w:br/>
        <w:t>ben darein es sich verberget, wenn es die</w:t>
        <w:br/>
        <w:t>Noth erfodert, oder wenn es sonsten</w:t>
        <w:br/>
        <w:t>zur Ruhe gehen will. Wie denn der</w:t>
        <w:br/>
        <w:t>Starckest Mann nicht wohl fähig ist,</w:t>
        <w:br/>
        <w:t>wenn es auch nur halben Leibes hinein</w:t>
        <w:br/>
        <w:t>kommen kan, selbiges bey feinem langen</w:t>
        <w:br/>
        <w:t>Schwanz zurück und heraus zu ziehen;</w:t>
        <w:br/>
        <w:t>so feste weiß es sich mit seinen Klauen an</w:t>
        <w:br/>
        <w:t>zuhalten.</w:t>
        <w:br/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203.txt</w:t>
      </w:r>
    </w:p>
    <w:p>
      <w:r>
        <w:t>Erster Theil. XI. Brief. bedas</w:t>
        <w:br/>
        <w:t>Fleisch dieses Schweines, wel</w:t>
        <w:br/>
        <w:t>es ich offtmals mit guten Appetit ge</w:t>
        <w:br/>
        <w:t>ossen, und welches mir allezeit wohl be</w:t>
        <w:br/>
        <w:t>Ommen, ist sehr annehmlich zu essen,</w:t>
        <w:br/>
        <w:t>dem es weder zu mager noch zu fett.</w:t>
        <w:br/>
        <w:t>is gleichet am Geschmack behnahe dem</w:t>
        <w:br/>
        <w:t>wilden Schweinen Fleisch, und ist dabey</w:t>
        <w:br/>
        <w:t>-hr gesund. Es wird dieses Thier,</w:t>
        <w:br/>
        <w:t>as die Natur ausser besagten Klauen,</w:t>
        <w:br/>
        <w:t>ans wehrloß erschaffen, gar sehr vers</w:t>
        <w:br/>
        <w:t>Folget, und selbigen fleissig nachgestellt,</w:t>
        <w:br/>
        <w:t>uch gar leicht mit einem dicken Stock er</w:t>
        <w:br/>
        <w:t>get. Unter dem Thor der hiesigen</w:t>
        <w:br/>
        <w:t>Bestung ist eines mit Stroh ausgestopft</w:t>
        <w:br/>
        <w:t>et und aufgehangen zu sehen: an welchem</w:t>
        <w:br/>
        <w:t>man gar leicht fehen kan, daß es unges</w:t>
        <w:br/>
        <w:t>ihr einen Centner Fleisch müsse gehabt</w:t>
        <w:br/>
        <w:t>nd gewogen haben.</w:t>
        <w:br/>
        <w:br/>
        <w:t>Von den Stachel Schweinen ist</w:t>
        <w:br/>
        <w:t>wissen, daß sie nicht alleine hier in</w:t>
        <w:br/>
        <w:t>frica: sondern auch in allen vier Theilen</w:t>
        <w:br/>
        <w:t>er Welt bekandt und anzutreffen seyn,</w:t>
        <w:br/>
        <w:t>ie solches aus dem Genero Hift. Animal.</w:t>
        <w:br/>
        <w:t>mal. Lib. I. de Quadruped. p. 631. ferrero,</w:t>
        <w:br/>
        <w:t>im Teutschen Thier Buch p.</w:t>
        <w:br/>
        <w:br/>
        <w:t>4. feq. Franzio Hift. Animal p. 298.</w:t>
        <w:br/>
        <w:br/>
        <w:t>q. Cypriani in Contin. Hift. Animal</w:t>
        <w:br/>
        <w:t>canzii p. 316. &amp; 572. de la Contan im</w:t>
        <w:br/>
        <w:t>husten Reifen nach Nord Indien p.</w:t>
        <w:br/>
        <w:t>10. feq. und vielen andern zu ersehen ist.</w:t>
        <w:br/>
        <w:t>Es sind diese Thiere über den ganzen Leib</w:t>
        <w:br/>
        <w:t>it sehr spießigen, weiß und schwack, gar</w:t>
        <w:br/>
        <w:t>hon und unterschiedlich</w:t>
        <w:br/>
        <w:t>eln gewaffnet, welche wenn sie ruhig</w:t>
        <w:br/>
        <w:t>nd, ganz dicht auf dem Leib aufeinen</w:t>
        <w:br/>
        <w:t>er liegen; wenn sie aber erzúrnet sind,</w:t>
        <w:br/>
        <w:t>der von Hunden, auch den Menschen</w:t>
        <w:br/>
        <w:t>erfolget werden: so richten sie dieselbe</w:t>
        <w:br/>
        <w:t>die Höhe, und schiefen sie hinter sich</w:t>
        <w:br/>
        <w:t>egen ihren andringenden Feind loß; su</w:t>
        <w:br/>
        <w:t>Jen denselben, wenn er biß auf drey oder</w:t>
        <w:br/>
        <w:t>ier Schritte nah gekommen, damit zu</w:t>
        <w:br/>
        <w:t>erlegen, und von sich abzuhalten; wels</w:t>
        <w:br/>
        <w:t>Ses denn auch gewiß genug erfolget,</w:t>
        <w:br/>
        <w:t>Seil diese Stacheln porneso spitzig zulauf</w:t>
        <w:br/>
        <w:t>en, als eine Schuh Ahle und drin</w:t>
        <w:br/>
        <w:t>en dahero tieff genug hinein in das</w:t>
        <w:br/>
        <w:t>fleisch; richten auch einen hefftigen</w:t>
        <w:br/>
        <w:t>Schmerzen an, dieweil sie sehr gerne Inflammationes</w:t>
        <w:br/>
        <w:t>oder Entzündungen verus</w:t>
        <w:br/>
        <w:t>achen.</w:t>
        <w:br/>
        <w:br/>
        <w:t>Der Kopff eines Stachel Schweins,</w:t>
        <w:br/>
        <w:t>leicht besser einem Hasen, als</w:t>
        <w:br/>
        <w:t>Schweins Kopff; die Ohren besser</w:t>
        <w:br/>
        <w:t>Menschen als anderer Thiere Ohren.</w:t>
        <w:br/>
        <w:t>Die Füße sind vorne denen Haasens</w:t>
        <w:br/>
        <w:t>Aussen gleich hinten aber sehen sie</w:t>
        <w:br/>
        <w:t>ey nahe aus, als Bären Tagen.</w:t>
        <w:br/>
        <w:br/>
        <w:t>Oben auf dem Kopff hat es einen</w:t>
        <w:br/>
        <w:t>Schapff kurzer dornrichter Stacheln,</w:t>
        <w:br/>
        <w:t>die andern aber sind ungefähr einer</w:t>
        <w:br/>
        <w:t>guten Spanne lang, und etliche auf</w:t>
        <w:br/>
        <w:t>der Seiten des Bauchs sind etwas</w:t>
        <w:br/>
        <w:t>bürger; hingegen aber sind die aller</w:t>
        <w:br/>
        <w:t>längsten hinten an dem Schwanz, aus</w:t>
        <w:br/>
        <w:t>welchen auch ihre Pfeile loß fliegen, und</w:t>
        <w:br/>
        <w:t>den Verfolger zu rückhalten. Die Hd</w:t>
        <w:br/>
        <w:t>he dieses Thiers ist etwa zween Schuhe,</w:t>
        <w:br/>
        <w:t>und die Lange ungefähr drey; die</w:t>
        <w:br/>
        <w:t>Schwere aber desselben machet faum</w:t>
        <w:br/>
        <w:t>fuͤnff und zwanzig Pfund aus, wenn die</w:t>
        <w:br/>
        <w:t>Eingeweyde heraus genommen, und die</w:t>
        <w:br/>
        <w:t>Dörner oder Stacheln hinweg gethan</w:t>
        <w:br/>
        <w:t>worden. bor</w:t>
        <w:br/>
        <w:t>Das Fleisch dieses Schweines ist d</w:t>
        <w:br/>
        <w:t>nicht zu fett/ auch nicht zu mager/daher le</w:t>
        <w:br/>
        <w:t>ro gar wohl und angenehm zu essen; achas bab</w:t>
        <w:br/>
        <w:t>det auch der Gesundheit nichts, als wel</w:t>
        <w:br/>
        <w:t>che es vielmehr unterhält und befördert.</w:t>
        <w:br/>
        <w:br/>
        <w:t>Am besten schmecket es, wenn es vorhero</w:t>
        <w:br/>
        <w:t>nur ein paar Tage im Rauche gehangen,</w:t>
        <w:br/>
        <w:t>und alsdenn erst genossen wird. Seine</w:t>
        <w:br/>
        <w:t>Speise sind allerhand Feld- und Garten</w:t>
        <w:br/>
        <w:t>Früchte, und kan man es gar nicht wohl</w:t>
        <w:br/>
        <w:t>in den Garten leiden, weil es viele</w:t>
        <w:br/>
        <w:t>Früchte anbeisset, zu Schanden machet</w:t>
        <w:br/>
        <w:t>und verderbet, wenn sie auch gleich noch</w:t>
        <w:br/>
        <w:t>nicht einmal zeitig sind: dahero stellet</w:t>
        <w:br/>
        <w:t>man insgemein geladen Gewehr auf fie, ber</w:t>
        <w:br/>
        <w:t>bey dem Durchgang, wo es hinein  bre</w:t>
        <w:br/>
        <w:t>chen oder schleichen will: und</w:t>
        <w:br/>
        <w:t>zeit den ersten Weg wieder zimmet,</w:t>
        <w:br/>
        <w:t>es auch gar leichtlich zu ertappen und</w:t>
        <w:br/>
        <w:t>zu</w:t>
        <w:br/>
        <w:t>tödten. wi</w:t>
        <w:br/>
        <w:t>Der Steinbock ist so wohl allhier e</w:t>
        <w:br/>
        <w:t>als in Europa bekandt genug, auch von</w:t>
        <w:br/>
        <w:t>Gefneri loc. cit. pag. 3 20. feq. Franzio, fo</w:t>
        <w:br/>
        <w:t>Hift. Animal. pag. 273. dessent Continuator</w:t>
        <w:br/>
        <w:t>Cypriani p. 485. und andern</w:t>
        <w:br/>
        <w:t>weit-läufftig beschrieben: dahero melde</w:t>
        <w:br/>
        <w:t>nur von ihm, daß er hier so groß nicht</w:t>
        <w:br/>
        <w:t>werde als in Europa, massen er nicht</w:t>
        <w:br/>
        <w:t>viel grösser wird als ein junges Rig</w:t>
        <w:br/>
        <w:t>von einem Viertel Jahr alt; auch find</w:t>
        <w:br/>
        <w:t>feine Hörner nicht so groß, und so weit</w:t>
        <w:br/>
        <w:t>hinterewarts gezogen, als dorten, indem</w:t>
        <w:br/>
        <w:t>fie selten einen halben Schuh lang gefun</w:t>
        <w:br/>
        <w:t>den werden. Weil er aber den Eintraf</w:t>
        <w:br/>
        <w:t>ben, und andern jungen hervor sprossens wi</w:t>
        <w:br/>
        <w:t>den Gewächsen sehr gefährlich ist und</w:t>
        <w:br/>
        <w:t>nachstellet: als wird er auch vielfältig auf</w:t>
        <w:br/>
        <w:t>diese Weise gefangen, wie oben bey dem</w:t>
        <w:br/>
        <w:t>Elend Thier ist bedeutet worden. Sein</w:t>
        <w:br/>
        <w:t>Fleisch ist gut, zart und niedlich; wird</w:t>
        <w:br/>
        <w:t>auch, ob es gleich manchmahl etwas</w:t>
        <w:br/>
        <w:t>spröde und mager, dennoch vor eine</w:t>
        <w:br/>
        <w:t>besondere delicatesse gehalten. Son</w:t>
        <w:br/>
        <w:t>fan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204.txt</w:t>
      </w:r>
    </w:p>
    <w:p>
      <w:r>
        <w:t>Erster Theil. XI. Brief? c.</w:t>
        <w:br/>
        <w:br/>
        <w:t>Sonsten findet man in Guinea, Conviva,</w:t>
        <w:br/>
        <w:t>und andern nahe bey diesem</w:t>
        <w:br/>
        <w:t>borgebirge gelegenen Oertern, eine</w:t>
        <w:br/>
        <w:t>t eines kleinen Böckleins, das niemals</w:t>
        <w:br/>
        <w:t>grösser wird, als ein ordentlicher</w:t>
        <w:br/>
        <w:t>as; es ist aber viel zárter und **fubrivom**</w:t>
        <w:br/>
        <w:t>Leibe, als derselbige. Dieses</w:t>
        <w:br/>
        <w:t>klein hat Gewende auf dem Kopff</w:t>
        <w:br/>
        <w:t>ein Europäischer Hirsch, die nach</w:t>
        <w:br/>
        <w:t>portion des Leibes groß nnd nach</w:t>
        <w:br/>
        <w:t>Alter gemacket find. Seine Füsse</w:t>
        <w:br/>
        <w:t>so dünn, geschmeidig und subtil,</w:t>
        <w:br/>
        <w:t>man den untersten Theil, woran ge</w:t>
        <w:br/>
        <w:t>Atene Klauen sind, und der nicht wohl</w:t>
        <w:br/>
        <w:t>es Fingers lang ist, gemeiniglich das</w:t>
        <w:br/>
        <w:t>ft zu einem Tobacko Stopfer ge</w:t>
        <w:br/>
        <w:t>achet, dieweil er gar wohl in eine or</w:t>
        <w:br/>
        <w:t>tliche Holländische Tobacko Pfeife</w:t>
        <w:br/>
        <w:t>et. Die Einwohner selbiger Orten,</w:t>
        <w:br/>
        <w:t>en ein solches halbes Füßlein, das sie</w:t>
        <w:br/>
        <w:t>besagten Endzweck gebrauchen wol</w:t>
        <w:br/>
        <w:t>insgemein mit Gold beschlagen.</w:t>
        <w:br/>
        <w:br/>
        <w:t>bedienen sich alsdenn desselben auf</w:t>
        <w:br/>
        <w:t>sagte Weise; oder aber sie dencken</w:t>
        <w:br/>
        <w:t>uch wohl denen kleinen Kindern, an</w:t>
        <w:br/>
        <w:t>eines Wolff Bahns, als in Teutsch</w:t>
        <w:br/>
        <w:t>gebräuchlich, um den Hals.</w:t>
        <w:br/>
        <w:t>Anconius Zucchelli in seinen merch</w:t>
        <w:br/>
        <w:t>ligen Millionen und Reiß Beschrei</w:t>
        <w:br/>
        <w:t>g bad) Congo pag. 103. feq. berich</w:t>
        <w:br/>
        <w:t>von einem Brasilianischen Thier,</w:t>
        <w:br/>
        <w:t>en Name ihme nicht beigefallen, eine</w:t>
        <w:br/>
        <w:t>che, die mir von einem Africani</w:t>
        <w:br/>
        <w:t>n sehr wohl bewust ist und hier an</w:t>
        <w:br/>
        <w:t>ennet wird. Dieses Thier ist unge</w:t>
        <w:br/>
        <w:t>e so groß, als ein mittelmässiger</w:t>
        <w:br/>
        <w:t>nd; siehet einem Iltis in Teutschland</w:t>
        <w:br/>
        <w:t>ot viel ungleich, also, daß ich bald</w:t>
        <w:br/>
        <w:t>aben solte, es wäre einer oder doch</w:t>
        <w:br/>
        <w:t>Art davon. Es hat diesem Thier,</w:t>
        <w:br/>
        <w:t>ich mich der Worte des gedachten</w:t>
        <w:br/>
        <w:t>Zucchelli bediene, die Natur gar son</w:t>
        <w:br/>
        <w:t>che Waffen verliehen, womit es</w:t>
        <w:br/>
        <w:t>wider seine Feinde, die es zu fan</w:t>
        <w:br/>
        <w:t>suchen, schuhen kan.</w:t>
        <w:br/>
        <w:br/>
        <w:t>Befindet es sich entweder auf dem</w:t>
        <w:br/>
        <w:t>e, oder in den Wüsten, und siehet,</w:t>
        <w:br/>
        <w:t>sich ein Hund, oder anders wildes</w:t>
        <w:br/>
        <w:t>er, demselben nähern will, es umzu</w:t>
        <w:br/>
        <w:t>gen, und sich an dasselbe machet:</w:t>
        <w:br/>
        <w:t>arfft es seinen Feinden einen so grauen</w:t>
        <w:br/>
        <w:t>und Pestilentialischen Gestanck ent</w:t>
        <w:br/>
        <w:t>n, daß das arme Vieh genug zu thun</w:t>
        <w:br/>
        <w:t>, die Nase an der Erden, oder an des</w:t>
        <w:br/>
        <w:t>Bäumen wieder abzureiben, daß es</w:t>
        <w:br/>
        <w:t>den Gestanck wieder vertreibet. Näh</w:t>
        <w:br/>
        <w:t>sich ihm das Thier weiter und</w:t>
        <w:br/>
        <w:t>met wohl noch eines darzu; so scheiss</w:t>
        <w:br/>
        <w:t>fet es zum andern mal mit seinem Ges</w:t>
        <w:br/>
        <w:t>wehr auf denselbigen loß, und giebet ei</w:t>
        <w:br/>
        <w:t>Hen Gestand von sich, der nicht gerin</w:t>
        <w:br/>
        <w:t>ger, als der vorige war: und defenderet</w:t>
        <w:br/>
        <w:t>sich tapffer wider seinen Widersacher,</w:t>
        <w:br/>
        <w:t>biß es Meister im Felde bleibet, und sei</w:t>
        <w:br/>
        <w:t>ne Feind fortjaget.</w:t>
        <w:br/>
        <w:br/>
        <w:t>Trifft ein Jäger solches Thier an Sein</w:t>
        <w:br/>
        <w:t>der es mit der Büchsen erschiessen, und mache</w:t>
        <w:br/>
        <w:t>in die Hände zimmet: so hänget sich</w:t>
        <w:br/>
        <w:t>ein so garstiger und unangenehmer Ges</w:t>
        <w:br/>
        <w:t>stanck von dem Felle an die Hände an,</w:t>
        <w:br/>
        <w:t>daß er sie vielmahl mit Seiffe abwaschen</w:t>
        <w:br/>
        <w:t>muß, ehe er den beßlichen Gestand das</w:t>
        <w:br/>
        <w:t>von vertreiben kan. Biß hieher gedach</w:t>
        <w:br/>
        <w:t>ter P. Zucchelli. Und in Warheit, er hat</w:t>
        <w:br/>
        <w:t>hierinnen die Art dieses Thieres sehr nett</w:t>
        <w:br/>
        <w:t>getroffen, als welches eben um derwillen</w:t>
        <w:br/>
        <w:t>niemand zu sehen noch zu tödten verlanget,</w:t>
        <w:br/>
        <w:t>und wenn es ja todt geschossen wird, so</w:t>
        <w:br/>
        <w:t>bleibet es todt auf dem Platz liegen.</w:t>
        <w:br/>
        <w:br/>
        <w:t>Wer einmal eine Nase voll von demsel</w:t>
        <w:br/>
        <w:t>ben bekommen, wird ihm gewiß das an</w:t>
        <w:br/>
        <w:t>bere mal wohl selber aus dem Wege</w:t>
        <w:br/>
        <w:t>gehen, und es ungehindert paff ren lassen.</w:t>
        <w:br/>
        <w:t>it em</w:t>
        <w:br/>
        <w:t>Die Sees Rub, ist eines der wunder See</w:t>
        <w:br/>
        <w:t>bresten Geschöpffe dieses Landes, als amphibio</w:t>
        <w:br/>
        <w:t>welche so wohl in dem Wasser, als ausser</w:t>
        <w:br/>
        <w:t>demselben auf dem Lande leben fan:</w:t>
        <w:br/>
        <w:t>und deswegen mit Recht ein Amphibion,</w:t>
        <w:br/>
        <w:t>oder ein in der Lufft und in dem</w:t>
        <w:br/>
        <w:t>Wasser lebendes Thier mag und muß</w:t>
        <w:br/>
        <w:t>genennet werden. Denn wenn dieselbe Suche</w:t>
        <w:br/>
        <w:t>in Ruhe und affer aller Gefahr will le bre</w:t>
        <w:br/>
        <w:t>ben, oder auch sich sonsten zu verbergen Baffe</w:t>
        <w:br/>
        <w:t>auchet: fo auchet es die tieffe des Wasser,</w:t>
        <w:br/>
        <w:t>und bleibet in demselben so lange verbor</w:t>
        <w:br/>
        <w:t>gen, biß es der Hunger ermahnet, her</w:t>
        <w:br/>
        <w:t>vor zu kommen, auf das Land zu steigen,</w:t>
        <w:br/>
        <w:t>und Gras, gleich ein anderes wildes</w:t>
        <w:br/>
        <w:t>Land-Thier zu fressen. Es stecket alss</w:t>
        <w:br/>
        <w:t>denn den Kopff erst aus dem Wasser,</w:t>
        <w:br/>
        <w:t>und probret durch den Geruch, welcher hat ein</w:t>
        <w:br/>
        <w:t>ben demselben sehr gut, starck und scharff, larder</w:t>
        <w:br/>
        <w:t>ist, zu erfahren, ob auch allenthalben zus</w:t>
        <w:br/>
        <w:t>verlässige Sicherheit vor dasselbe sey;</w:t>
        <w:br/>
        <w:t>kehret dahero den Kopff rund um, vor</w:t>
        <w:br/>
        <w:t>nemlich aber dahin, wo der Wind von</w:t>
        <w:br/>
        <w:t>dannen kommet. Empfindet es nun fei</w:t>
        <w:br/>
        <w:t>nen feindseligen Geruch in der Hafen,</w:t>
        <w:br/>
        <w:t>so steiget es aus dem Wasser heraus, und</w:t>
        <w:br/>
        <w:t>auchet die nächste Gras Weyde. Ist</w:t>
        <w:br/>
        <w:t>aber ein vermutlicher Feind vorhanden,</w:t>
        <w:br/>
        <w:t>den der Geruch errathen hat: so tauchet</w:t>
        <w:br/>
        <w:t>es Augenblicklich wieder unter das Was</w:t>
        <w:br/>
        <w:t>fer, wenn es nur vorhero das eingeschluckte</w:t>
        <w:br/>
        <w:t>Wasser, nach Art des Wallfisches durch</w:t>
        <w:br/>
        <w:t>die Nasen Löcher in die Höhe und hers</w:t>
        <w:br/>
        <w:t>aus geblasen hat. $ Der</w:t>
        <w:br/>
        <w:t>Geruch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205.txt</w:t>
      </w:r>
    </w:p>
    <w:p>
      <w:r>
        <w:t>Erster Theil. XI. Brief. : .</w:t>
        <w:br/>
        <w:t>Der Herz Erasmus Francici berich</w:t>
        <w:br/>
        <w:t>t in seinem Ost- und West Indiani</w:t>
        <w:br/>
        <w:t>hen Staats-und Luft-Garten pag. 969aus</w:t>
        <w:br/>
        <w:t>des Neuhofs feiner Sinesischen</w:t>
        <w:br/>
        <w:t>bekandtschafst, daß in dem Tartaris</w:t>
        <w:br/>
        <w:t>hen Meere, grosse Kuh Fische schwimm</w:t>
        <w:br/>
        <w:t>ten, die grösser als unsere Kühe in Eus</w:t>
        <w:br/>
        <w:t>pa, und bisweilen eine ganze Meß</w:t>
        <w:br/>
        <w:t>Ruthe lang waren, aber weder Schep</w:t>
        <w:br/>
        <w:t>en noch Horner hätten. Alleine ich</w:t>
        <w:br/>
        <w:t>weiß nicht, ob der Herz Francici, der das</w:t>
        <w:br/>
        <w:t>en füget, daß der Her: Neuhof solche</w:t>
        <w:br/>
        <w:t>delation aus dem P. Martino Martini</w:t>
        <w:br/>
        <w:t>entlehnet habe, nicht einen Fratrum bes</w:t>
        <w:br/>
        <w:t>ehe, weil Neuhof nur schlechter Dings</w:t>
        <w:br/>
        <w:t>on Kuhen, und nicht von Kuh Fischen</w:t>
        <w:br/>
        <w:t>gesprochen, und dahero wohl dergleichen</w:t>
        <w:br/>
        <w:t>barfüssige Thiere verstanden habe.</w:t>
        <w:br/>
        <w:br/>
        <w:t>Mutmaßlich fan es seyn, daß in dem</w:t>
        <w:br/>
        <w:t>Artanischen Meere die Grösse sich vers</w:t>
        <w:br/>
        <w:t>adert, und gleichwohl eines und dassel</w:t>
        <w:br/>
        <w:t>Thier bleibet.</w:t>
        <w:br/>
        <w:br/>
        <w:t>Dem sey aber wie ihm wolle, so ist</w:t>
        <w:br/>
        <w:t>och dieses gewiß, daß der Herz P. Abart</w:t>
        <w:br/>
        <w:t>bart in seiner Samischen Reise pag06.</w:t>
        <w:br/>
        <w:t>dieses Thiers mit folgenden Worten</w:t>
        <w:br/>
        <w:t>gedencket: Man siehet in grossen Flüssen</w:t>
        <w:br/>
        <w:t>in ungeheures Thier, so eine leer Rub</w:t>
        <w:br/>
        <w:t>genennet wird, und an Grösse dem Naß</w:t>
        <w:br/>
        <w:t>born gleich kommet. Das Fleisch das</w:t>
        <w:br/>
        <w:t>on, oder vielmehr der Speck ist gut zu</w:t>
        <w:br/>
        <w:t>Ten, und der Geschmack sehr anges</w:t>
        <w:br/>
        <w:t>chm. Es scheinet aber, der Herz P.</w:t>
        <w:br/>
        <w:br/>
        <w:t>achar muse vielleicht selber keine Sees</w:t>
        <w:br/>
        <w:t>Ruh gesehen haben. Denn sonsten würt</w:t>
        <w:br/>
        <w:t>e er einen kleinen Unterscheid, zwischen</w:t>
        <w:br/>
        <w:t>inem Naß Horn: Thier, oder Rhinozeroten</w:t>
        <w:br/>
        <w:t>angemercket haben; oder aber,</w:t>
        <w:br/>
        <w:t>r hat sich der Kürze gleich in allen andern</w:t>
        <w:br/>
        <w:t>einen Erzehlunge beflissen, und daher</w:t>
        <w:br/>
        <w:t>nur die nächste Gelegenheit von dem</w:t>
        <w:br/>
        <w:t>Rasen Horn Thier, das ihm banges</w:t>
        <w:br/>
        <w:t>allen hergenommen. Denn sonsten wurd</w:t>
        <w:br/>
        <w:t>e er dieses seltsame Thier ein wenig deut</w:t>
        <w:br/>
        <w:t>sicher. beschrieben, und gezeiget haben,</w:t>
        <w:br/>
        <w:t>vie es eigentlich aussehe; als welches</w:t>
        <w:br/>
        <w:t>nan selbsten nicht wohl aus dem beydes,</w:t>
        <w:br/>
        <w:t>úgten Abriß in seiner Beschreibung ers</w:t>
        <w:br/>
        <w:t>ennen und bemarcken fand.</w:t>
        <w:br/>
        <w:t>Tellesius schreibet Lib. I. cap. s.</w:t>
        <w:br/>
        <w:br/>
        <w:t>aß diesem Thier der Name eines Sees</w:t>
        <w:br/>
        <w:t>Pferdes besser, als der von einer See</w:t>
        <w:br/>
        <w:t>uh zukommen solte; weil es einem Afers</w:t>
        <w:br/>
        <w:t>e am Kopff, noch mehr aber an den</w:t>
        <w:br/>
        <w:t>Ohren ähnlicher sehe, als einer Kuh:</w:t>
        <w:br/>
        <w:t>b es gleich im übrigen sehr kurze Füsse</w:t>
        <w:br/>
        <w:t>abe, und einen noch bürgern Schwanz</w:t>
        <w:br/>
        <w:t>resize. Alleine auch diese Beschreibung</w:t>
        <w:br/>
        <w:t>giebet mir wenig Genügen, unerachtet er noth</w:t>
        <w:br/>
        <w:t>in vielen Stücken nicht gar übel davon</w:t>
        <w:br/>
        <w:t>raisonniren. Besser hat meines Erach</w:t>
        <w:br/>
        <w:t>tens der Herz Thevenots in feinen The</w:t>
        <w:br/>
        <w:t>Morgenländischen Reisen Part. I. Lib. tion</w:t>
        <w:br/>
        <w:t>2. cap. 72. p. 343. feq. davon geurtheit</w:t>
        <w:br/>
        <w:t>let, und diese See-Kuh, oder wie er es</w:t>
        <w:br/>
        <w:t>nennet, dieses See-Pferd deutlicher bes</w:t>
        <w:br/>
        <w:t>schrieben. Ich will aber, alle Weite</w:t>
        <w:br/>
        <w:t>luftigkeit zu vermeiden, seine Worte</w:t>
        <w:br/>
        <w:t>nicht hieher sehen: sondern nur darienis</w:t>
        <w:br/>
        <w:t>ge, was ich daran befunden, und durch</w:t>
        <w:br/>
        <w:t>eigene Erfahrung gesehen, beybringen;</w:t>
        <w:br/>
        <w:t>welches von dem gedachten Thevenot</w:t>
        <w:br/>
        <w:t>nicht viel abweichen wird. ator fub</w:t>
        <w:br/>
        <w:t>Es ist demnach die See Kuh ein uns De</w:t>
        <w:br/>
        <w:t>geheules grosses und schweres Thier, fre</w:t>
        <w:br/>
        <w:t>welches wie der Khinoceros schwarbe</w:t>
        <w:br/>
        <w:t>braun von Farbe aussehet und diesem Rub</w:t>
        <w:br/>
        <w:t>auch weder an der Schwere noch an der</w:t>
        <w:br/>
        <w:t>Länge des Leibes etwas nachgiebet; doch</w:t>
        <w:br/>
        <w:t>ist es wegen der sehr kurzen und dicken</w:t>
        <w:br/>
        <w:t>Beine etwas niedriger an der Höhe als</w:t>
        <w:br/>
        <w:t>fener. Der Kopff kommet eher mit eis</w:t>
        <w:br/>
        <w:t>nem Pferde als einem Ochsen oder</w:t>
        <w:br/>
        <w:t>Kühe Kopff überein. Denn er ist etwas Be</w:t>
        <w:br/>
        <w:t>dicker, aber nicht so lange als jener von Tab</w:t>
        <w:br/>
        <w:t>einem Pferd, wenn man beyde nach ih</w:t>
        <w:br/>
        <w:t>rer Proportion vergleichen soll; wie denn</w:t>
        <w:br/>
        <w:t>auch eben in solchem Umstande die Augen</w:t>
        <w:br/>
        <w:t>und Ohren sehr klein seyn, und keine</w:t>
        <w:br/>
        <w:t>Gleichheit mit denen übrigen Theilen des</w:t>
        <w:br/>
        <w:t>Leibes halten. Das Maul kommet mit</w:t>
        <w:br/>
        <w:t>einem Ochsen-Maul überein, indem es</w:t>
        <w:br/>
        <w:t>sehr viel breiter ist, als ein Pferde</w:t>
        <w:br/>
        <w:t>Maul. Die Nasen Löcher sind groß und</w:t>
        <w:br/>
        <w:t>weit, aus welchen sie das eingeschluckte</w:t>
        <w:br/>
        <w:t>Wasser wieder heraus blasen, daß es</w:t>
        <w:br/>
        <w:t>gleich einem Spring Brunnen in die</w:t>
        <w:br/>
        <w:t>die fahret: und dieses geschiehet alles</w:t>
        <w:br/>
        <w:t>zeit, wenn sie aus der See kommen</w:t>
        <w:br/>
        <w:t>und sich sehen lassen, oder aber nach ih</w:t>
        <w:br/>
        <w:t>rer Gras Weyde gehen will. Die Füß</w:t>
        <w:br/>
        <w:t>se sind wie schon gedacht, burk, dick</w:t>
        <w:br/>
        <w:t>und rund, also, daß sie unten nicht dicker</w:t>
        <w:br/>
        <w:t>werden, als sie oben sind. Am Ende</w:t>
        <w:br/>
        <w:t>aber derselben hat sie an statt gespaltener</w:t>
        <w:br/>
        <w:t>Klauen, einen bey nahe runden und breis</w:t>
        <w:br/>
        <w:t>ten, auch in 4. besondere Spalten einges</w:t>
        <w:br/>
        <w:t>druckten, und doch nicht getheilten aufder</w:t>
        <w:br/>
        <w:t>Schwanz ist ganz kurz, wie etwan</w:t>
        <w:br/>
        <w:t>die Elephanten haben: hat auch auf der</w:t>
        <w:br/>
        <w:t>ganzen Haut nirgends wo Haare, als</w:t>
        <w:br/>
        <w:t>ob sie mit Fleiß abgeschoren wären. Zu</w:t>
        <w:br/>
        <w:t>Ende des Schwanges fiehet man ebens</w:t>
        <w:br/>
        <w:t>falls ein klein wenig derselben, wie etwan</w:t>
        <w:br/>
        <w:t>ebenfalls die Elephanten führen, nur daß</w:t>
        <w:br/>
        <w:t>sie so lange nicht sind. Im untern Kinn</w:t>
        <w:br/>
        <w:t>Backen hat sie 4. grosse und hervor ragens</w:t>
        <w:br/>
        <w:t>de Zähne, die zwar zum Kauen des Gras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206.txt</w:t>
      </w:r>
    </w:p>
    <w:p>
      <w:r>
        <w:t>Erster Theil. XI. Brief. c.</w:t>
        <w:br/>
        <w:br/>
        <w:t>helffen, welches aber gleichwol durch</w:t>
        <w:br/>
        <w:t>hintere Stock oder Backen Zähne</w:t>
        <w:br/>
        <w:t>einer muß gedäuet werden. Zween dieſer</w:t>
        <w:br/>
        <w:t>ohne sind etwas krumm, die andern</w:t>
        <w:br/>
        <w:t>ein gerade, und stehen auf jeder Seiner</w:t>
        <w:br/>
        <w:t>zween, ein brummer und ein geras</w:t>
        <w:br/>
        <w:t>. Diese vier Záhne sind ferner so</w:t>
        <w:br/>
        <w:t>, als ein gewöhnliches Ochsen Horn,</w:t>
        <w:br/>
        <w:t>6 ungefähr anderthalben Schuh, oder</w:t>
        <w:br/>
        <w:t>en Ellebogen lang, wovon jeder ab</w:t>
        <w:br/>
        <w:t>derlich 10. auch wohl mehr Pfunde</w:t>
        <w:br/>
        <w:t>eget. Endlich sind diese Zähne auch</w:t>
        <w:br/>
        <w:t>forstbarer und heuerer als Helffen</w:t>
        <w:br/>
        <w:t>ein von gleichem Gewicht; dieweil</w:t>
        <w:br/>
        <w:t>es, was daraus künstliches ge</w:t>
        <w:br/>
        <w:t>chet wird, weiß bleibet, und nicht</w:t>
        <w:br/>
        <w:t>wird, ob es gleich naß, fett, sonsten</w:t>
        <w:br/>
        <w:t>schaudig gemacht wird, wel</w:t>
        <w:br/>
        <w:t>s das **gemeineHelffen**-Bein niemaln</w:t>
        <w:br/>
        <w:t>st.</w:t>
        <w:br/>
        <w:br/>
        <w:t>Zwischen denen zweyen hintern Füß</w:t>
        <w:br/>
        <w:t>haben sie ihre Eiter, welche ziemlich</w:t>
        <w:br/>
        <w:t>in befunden werden; woran auch</w:t>
        <w:br/>
        <w:t>o ganz kleine Bißen sich befinden,</w:t>
        <w:br/>
        <w:t>ache die Jungen, deren ich zwey geen,</w:t>
        <w:br/>
        <w:t>die kaum die Grösse eines Hams</w:t>
        <w:br/>
        <w:t>Is hatten, ob gleich jeder über einen</w:t>
        <w:br/>
        <w:t>naher schwer woge, in das Maul</w:t>
        <w:br/>
        <w:t>men müssen, wenn sie saugen wol</w:t>
        <w:br/>
        <w:t>Die Haut ist eines starcken Manns</w:t>
        <w:br/>
        <w:t>aumen dick und kan dahero nicht leicht</w:t>
        <w:br/>
        <w:t>e Flinten Kugel durchdringen, diesem</w:t>
        <w:br/>
        <w:t>ier das Leben zu benehmen: es seyn,</w:t>
        <w:br/>
        <w:t>daß man weiß, wo es am besten</w:t>
        <w:br/>
        <w:t>1 gefasset, und am ersten erschossen</w:t>
        <w:br/>
        <w:t>den. Solches Ort ist einig und als</w:t>
        <w:br/>
        <w:t>man dem Kopff, und hauptsächlich ben</w:t>
        <w:br/>
        <w:t>1 Schlaffen, oder gleich über dem</w:t>
        <w:br/>
        <w:t>age auf der Stirn, worselbsten die</w:t>
        <w:br/>
        <w:t>aut gespannet, und kein Speck oder</w:t>
        <w:br/>
        <w:t>isch, sondern nur die Hirnschale sich</w:t>
        <w:br/>
        <w:t>findet. Diesen muß man gar genau</w:t>
        <w:br/>
        <w:t>so bald es den Kopff aus dem Wass</w:t>
        <w:br/>
        <w:t>frede, im Gesicht halten, und dars</w:t>
        <w:br/>
        <w:t>unverzüglich loß brennen, weil es</w:t>
        <w:br/>
        <w:t>ten, wenns den Geruch empfindet,</w:t>
        <w:br/>
        <w:t>bald wieder unter Wasser tauchet,</w:t>
        <w:br/>
        <w:t>in etlichen Tagen nicht wieder zum</w:t>
        <w:br/>
        <w:t>erschein kommet; gestalten sie gar wohl</w:t>
        <w:br/>
        <w:t>finger leyden, und warten kan, biß</w:t>
        <w:br/>
        <w:t>Feind, burch Verdruß abgemattet,</w:t>
        <w:br/>
        <w:t>gezogen ist.</w:t>
        <w:br/>
        <w:br/>
        <w:t>So bald der Schuß geschehen, taus</w:t>
        <w:br/>
        <w:t>tes zwar wieder unter Wasser; man</w:t>
        <w:br/>
        <w:t>1 aber aus demselben alsobald erden</w:t>
        <w:br/>
        <w:t>m, ob es tödtlich verwundet oder nicht.</w:t>
        <w:br/>
        <w:t>enn ist der Schuß nicht tödtlich, so</w:t>
        <w:br/>
        <w:t>bleibt das Wasser trüb wie es ist; ist</w:t>
        <w:br/>
        <w:t>aber der Schuß auf besagte Weise, und</w:t>
        <w:br/>
        <w:t>an dem besagten Ort geschehen, so kom</w:t>
        <w:br/>
        <w:t>met bald ein ander Zeichen zum Vors</w:t>
        <w:br/>
        <w:t>schein, indem sich das Wasser mit Blut</w:t>
        <w:br/>
        <w:t>färbet und röthlecht wird, welches auch</w:t>
        <w:br/>
        <w:t>ein unfehlbares Kenn-Zeichen, wodurch</w:t>
        <w:br/>
        <w:t>man weiß, wo es lieget und stisser</w:t>
        <w:br/>
        <w:t>man nur mit einer langen Stangen, an</w:t>
        <w:br/>
        <w:t>welcher unten ein Wider Hacken, oben</w:t>
        <w:br/>
        <w:t>aber und zu Ende der Stangen ein lan</w:t>
        <w:br/>
        <w:t>ger Strick fest gemachet ist, daselbst hin</w:t>
        <w:br/>
        <w:t>ein, so kan man dasselbe dadurch heraus</w:t>
        <w:br/>
        <w:t>und an das Ufer bringen; will es aber</w:t>
        <w:br/>
        <w:t>nicht angehen, so wirfft man einen</w:t>
        <w:br/>
        <w:t>Strick mit einer Schleife hinein,</w:t>
        <w:br/>
        <w:t>und bemühet sich selbigen an dem</w:t>
        <w:br/>
        <w:t>Kopff/ oder an einem Beine feste zu</w:t>
        <w:br/>
        <w:t>machen, alsdenn ist der Sache</w:t>
        <w:br/>
        <w:t>bald abgeholffen, und gar leicht das</w:t>
        <w:br/>
        <w:t>erschossene Thier an und auf das Land</w:t>
        <w:br/>
        <w:t>zu ziehen.</w:t>
        <w:br/>
        <w:br/>
        <w:t>Wenn die Haut abgezogen worden, wor</w:t>
        <w:br/>
        <w:t>die man hier zu nichts weiß zu gebrau todter</w:t>
        <w:br/>
        <w:t>chen, sondern vor das wilde Raubs per die</w:t>
        <w:br/>
        <w:t>Bich liegen Affet, unerachtet gar</w:t>
        <w:br/>
        <w:t>glaublich, daß gutes Leder davon zu</w:t>
        <w:br/>
        <w:t>gerben wäre: so schneidet man das</w:t>
        <w:br/>
        <w:t>Fleisch samt dem Speck, der gemeines</w:t>
        <w:br/>
        <w:t>glich einer stehenden Hand dick ist, hers</w:t>
        <w:br/>
        <w:t>unter, falzet beydes ein, und zimmet</w:t>
        <w:br/>
        <w:t>es mit sich auf einem Wagen nach Haus</w:t>
        <w:br/>
        <w:t>se. Denn so viel als man auf einen</w:t>
        <w:br/>
        <w:t>Wagen laden kan, bekommet man ges</w:t>
        <w:br/>
        <w:t>wiß Fleisch und Speck von einer Sees</w:t>
        <w:br/>
        <w:t>Kuh, dieweil sie gemeiniglich 2500biß</w:t>
        <w:br/>
        <w:t>3000. Pfund abliefert; die Beine</w:t>
        <w:br/>
        <w:t>aber, und was etwan noch vor Fleisch</w:t>
        <w:br/>
        <w:t>an denen groben Knochen hanget, ko</w:t>
        <w:br/>
        <w:t>het man **fucceffive**, und isset von dem</w:t>
        <w:br/>
        <w:t>selbigen weil es währet; das Fett hinges</w:t>
        <w:br/>
        <w:t>gen, wenn es ausgeschmolzen und et</w:t>
        <w:br/>
        <w:t>was gesalzen, dienet zur Bereitung an</w:t>
        <w:br/>
        <w:t>derer Speisen, welche man unter we</w:t>
        <w:br/>
        <w:t>gens verbrauchet: als zum Reiß,</w:t>
        <w:br/>
        <w:t>Bidsen, magern Hirschen-Fleisch, und</w:t>
        <w:br/>
        <w:t>andern mehr. Sped</w:t>
        <w:br/>
        <w:t>Dieses Fleisch famt dem Speck wie</w:t>
        <w:br/>
        <w:t>wird vor ein grosse Delicatesse und d</w:t>
        <w:br/>
        <w:t>absonderlich gesunde Speise **gehaltenfaff**</w:t>
        <w:br/>
        <w:t>wie mir denn gar wohl bewust, daß</w:t>
        <w:br/>
        <w:t>einige Bauern, welche einen Was</w:t>
        <w:br/>
        <w:t>gen voll desselben zu Hause gebracht,</w:t>
        <w:br/>
        <w:t>guten Freunden das Pfund gegen</w:t>
        <w:br/>
        <w:t>Erlegung eines viertels Talers zu</w:t>
        <w:br/>
        <w:t>Gefallen haben zukommen lassen: und</w:t>
        <w:br/>
        <w:t>wer einem ein Stück dessen von etlichen</w:t>
        <w:br/>
        <w:t>Pfunden verehret, von dem mag man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207.txt</w:t>
      </w:r>
    </w:p>
    <w:p>
      <w:r>
        <w:t>Erster Theil. XI. Brief 2.</w:t>
        <w:br/>
        <w:br/>
        <w:t>ich wohl einbilden, daß er es</w:t>
        <w:br/>
        <w:t>aus besondern Ursachen gethan. Es</w:t>
        <w:br/>
        <w:t>ist auch, wenn ich die Warheit sagen</w:t>
        <w:br/>
        <w:t>soll, ein vortreffliches Offen das</w:t>
        <w:br/>
        <w:t>eum; absonderlich so es von einem</w:t>
        <w:br/>
        <w:t>nicht gar zu alten Thier ist, und wenn</w:t>
        <w:br/>
        <w:t>es nicht allzulange in dem Salß gele</w:t>
        <w:br/>
        <w:t>gen hat, man mag es gleich geräuchert,</w:t>
        <w:br/>
        <w:t>oder nur also frisch kochen; massen der</w:t>
        <w:br/>
        <w:t>Speck nicht so widerwärtig zu essent,</w:t>
        <w:br/>
        <w:t>als der Schweins-Speck: noch viel wes</w:t>
        <w:br/>
        <w:t>niger aber ist er ungefunde oder flüchtig,</w:t>
        <w:br/>
        <w:t>wie dieser welcher alle Unreinigkeiten,</w:t>
        <w:br/>
        <w:t>die ein Mensch an sich haben mag, her</w:t>
        <w:br/>
        <w:t>austreibet und fortjaget; welches auch</w:t>
        <w:br/>
        <w:t>die Ursache ist, warum man es so cheuer</w:t>
        <w:br/>
        <w:t>auffet, und hernach ausgeschmolzen</w:t>
        <w:br/>
        <w:t>an statt der Butter auf einem Stück Brod</w:t>
        <w:br/>
        <w:t>Effet.</w:t>
        <w:br/>
        <w:br/>
        <w:t>Dieweil ich nun also mit der Be</w:t>
        <w:br/>
        <w:t>schreibung der Sees Kuh zu Ende genommen,</w:t>
        <w:br/>
        <w:t>und nichts mehr weiß, das</w:t>
        <w:br/>
        <w:t>darzu gethan werden solte: so fallet mir</w:t>
        <w:br/>
        <w:t>noch die Frage ein: Ob es denn auch</w:t>
        <w:br/>
        <w:t>See Ochsen giebet / weil man jun,</w:t>
        <w:br/>
        <w:t>ge Halber von ihnen finder und siebet:</w:t>
        <w:br/>
        <w:t>Die Antwort kan hierauf kürzlich diese</w:t>
        <w:br/>
        <w:t>seyn: daß es gar wohl glaublich, daß sich</w:t>
        <w:br/>
        <w:t>dergleichen mannlichen Geschlechts Forts</w:t>
        <w:br/>
        <w:t>pflanzer müssen finden, wenn man an</w:t>
        <w:br/>
        <w:t>ders nicht ataquiren will, daß dieses</w:t>
        <w:br/>
        <w:t>Thier beyderley Naturen an sich has</w:t>
        <w:br/>
        <w:t>be, und bald den Mann, bald die</w:t>
        <w:br/>
        <w:t>Frau repræfentire. Daß ich aber sagen</w:t>
        <w:br/>
        <w:t>volte, oder auch mit Warheit zeigen</w:t>
        <w:br/>
        <w:t>fonte, jemalen ein Männlein gesehen</w:t>
        <w:br/>
        <w:t>zu haben; oder daß eines von jemand</w:t>
        <w:br/>
        <w:t>anders wäre gesehen oder tod geschoß</w:t>
        <w:br/>
        <w:t>fen worden, welches doch bey so vielen,</w:t>
        <w:br/>
        <w:t>die jährlich getödtet werden, geschehen</w:t>
        <w:br/>
        <w:t>müste: das würde gegen alle War</w:t>
        <w:br/>
        <w:t>heit, und meine eigene Aufrichtigkeit</w:t>
        <w:br/>
        <w:t>treiten, welche bißhero bestens beobach</w:t>
        <w:br/>
        <w:t>tet habe: darum lasse sie Ihm, mein</w:t>
        <w:br/>
        <w:t>Herz, und allen andern weitleufftiger</w:t>
        <w:br/>
        <w:t>zu erörtern über, und sage abey nur</w:t>
        <w:br/>
        <w:t>noch dieses, daß viele gedödet werden,</w:t>
        <w:br/>
        <w:t>bey welchen die unwissende Schißen</w:t>
        <w:br/>
        <w:t>mehr auf die Beute sehen, als daß sie</w:t>
        <w:br/>
        <w:t>um solche Sachen sich erkundigen sols</w:t>
        <w:br/>
        <w:t>ten.</w:t>
        <w:br/>
        <w:br/>
        <w:t>Ausser diesem fället hier unter den</w:t>
        <w:br/>
        <w:t>Gelehrten die Frage vor: Ob nicht</w:t>
        <w:br/>
        <w:t>Die See: Aub/ welche die Lateiner</w:t>
        <w:br/>
        <w:t>Hippopotamum nennen, könne und</w:t>
        <w:br/>
        <w:t>mulle vor den Behemoth angenom</w:t>
        <w:br/>
        <w:t>men werden? von welchem Job XL10.</w:t>
        <w:br/>
        <w:t>feqq. redet; oder ob es glaublos</w:t>
        <w:br/>
        <w:t>aber von dem Elephanten, oder auch</w:t>
        <w:br/>
        <w:t>sonsten einem andern Thier könne</w:t>
        <w:br/>
        <w:t>verstanden werden: Es ist mir zwar</w:t>
        <w:br/>
        <w:t>nicht unbewußt, was die Juden, auch</w:t>
        <w:br/>
        <w:t>was die Christen davon urtheilen: und</w:t>
        <w:br/>
        <w:t>kan aller beyder Meynung bey dem</w:t>
        <w:br/>
        <w:t>Herm D. Pfeiffero in Dub. Vexat,</w:t>
        <w:br/>
        <w:t>Cent. 2. Loc. 44. pag. 592. feqq. in</w:t>
        <w:br/>
        <w:t>gleichen bey dem Franzio Hiftori, Animal.</w:t>
        <w:br/>
        <w:t>pag. 24. feqq. welcher alleine</w:t>
        <w:br/>
        <w:t>den Elephanten vor den Behemoth ers</w:t>
        <w:br/>
        <w:t>kennet; wie nicht weniger ben Kirchmajer</w:t>
        <w:br/>
        <w:t>madero in einer absonderlichen Disputation</w:t>
        <w:br/>
        <w:t>de Behemoth &amp; Leviathan,</w:t>
        <w:br/>
        <w:t>nebst vielen andern nachgesehen wer</w:t>
        <w:br/>
        <w:t>den.</w:t>
        <w:br/>
        <w:br/>
        <w:t>Es bedünket mich aber, das de</w:t>
        <w:br/>
        <w:t>Bochartus in Hierozoic P. II. Lib. 8</w:t>
        <w:br/>
        <w:t>V. cap. 15. und Ludolfus in Comment.</w:t>
        <w:br/>
        <w:t>ment. ad Hiftori. Æthiopicam num85.</w:t>
        <w:br/>
        <w:t>feqq. pag 155. der Sache viel náher</w:t>
        <w:br/>
        <w:t>tretten, wenn sie des Behemoth Eigens</w:t>
        <w:br/>
        <w:t>schafften viel deutlicher bey dieser Sees</w:t>
        <w:br/>
        <w:t>Kuh, als bey dem Elephanten abge</w:t>
        <w:br/>
        <w:t>mahlet angetroffen und gefunden zuber</w:t>
        <w:br/>
        <w:t>den ataquiren; wie solches aus der bißhero</w:t>
        <w:br/>
        <w:t>gegebenen Beschreibung sattsam echel</w:t>
        <w:br/>
        <w:t>let, und noch klárer könnte dargethan</w:t>
        <w:br/>
        <w:t>werden, wenn es hier gelegen geschehen</w:t>
        <w:br/>
        <w:t>könnte. Dem sey aber wie ihm wolle</w:t>
        <w:br/>
        <w:t>die Frage gehöret vor Leute, bie nicht</w:t>
        <w:br/>
        <w:t>nur in Sprachen wohl verfieret seyn;</w:t>
        <w:br/>
        <w:t>sondern die auch eine rechtschaffene Er</w:t>
        <w:br/>
        <w:t>tánntnis aller Eigenschaffen eines</w:t>
        <w:br/>
        <w:t>jeden Thieres gründlich verstehen und</w:t>
        <w:br/>
        <w:t>innen haben.</w:t>
        <w:br/>
        <w:br/>
        <w:t>Von den Böcken sind schon vie</w:t>
        <w:br/>
        <w:t>erley Gattungen vorgestellet worden,</w:t>
        <w:br/>
        <w:t>und gleichwohl muß noch einer zumu</w:t>
        <w:br/>
        <w:t>Vorschein kommen, welcher darum der</w:t>
        <w:br/>
        <w:t>Taucher: Beck genennet wird, weil er,</w:t>
        <w:br/>
        <w:t>so offt ein Mensch nahe zu ihm tom</w:t>
        <w:br/>
        <w:t>met, er mag gleich im Sinne haben</w:t>
        <w:br/>
        <w:t>ihn zu tödten oder nicht, dennoch alle</w:t>
        <w:br/>
        <w:t>zeit niederhauchet, und hinter, auch</w:t>
        <w:br/>
        <w:t>zwischen das lange Graß sich tauchet,</w:t>
        <w:br/>
        <w:t>oder bucket; in Meynung, er seye</w:t>
        <w:br/>
        <w:t>denn aller Gefahr entzogen, wenn er</w:t>
        <w:br/>
        <w:t>nur niemand mehr sehen kan, ob ihn</w:t>
        <w:br/>
        <w:t>gleich die Menschen sehen, und hernach,</w:t>
        <w:br/>
        <w:t>wenn sie wollen, mit einer Kugel erle</w:t>
        <w:br/>
        <w:t>gen. Dieser Bock ist bey nahe so groß</w:t>
        <w:br/>
        <w:t>als der Geiß-Bock, wie vorhero schon be</w:t>
        <w:br/>
        <w:t>ist gesaget worden; ist auch von selbig</w:t>
        <w:br/>
        <w:t>ger Farbe und machen nur die greis</w:t>
        <w:br/>
        <w:t>se Haare den Unterscheid. Weil</w:t>
        <w:br/>
        <w:t>sonsten keine sonderbahre Differen</w:t>
        <w:br/>
        <w:t>ce zwischen beyden anders ist, als</w:t>
        <w:br/>
        <w:t>daß sich der Geiß Bock nicht ver</w:t>
        <w:br/>
        <w:t>burger, wie doch dieser allezeit thut,</w:t>
        <w:br/>
        <w:t>fon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208.txt</w:t>
      </w:r>
    </w:p>
    <w:p>
      <w:r>
        <w:t>Erster Theil. XI. Brief. c.</w:t>
        <w:br/>
        <w:br/>
        <w:t>ondern vielmehr der Gefahr entsprin</w:t>
        <w:br/>
        <w:t>et: so ist auch nicht nöthig ein mehrers</w:t>
        <w:br/>
        <w:t>on diesem beizufügen. Doch sage noch</w:t>
        <w:br/>
        <w:t>mit burgem, daß sein Fleisch sehr gut und</w:t>
        <w:br/>
        <w:t>wolgeschmack ist, wenn es gebraten</w:t>
        <w:br/>
        <w:t>wird.</w:t>
        <w:br/>
        <w:t>Der Tyger, Abiere Meldung zu</w:t>
        <w:br/>
        <w:t>un, ist anhero Zeit und Stelle; wel</w:t>
        <w:br/>
        <w:t>De, wie bey dem Leoparden oder Pans</w:t>
        <w:br/>
        <w:t>Thier erwehnet worden, ein wenig</w:t>
        <w:br/>
        <w:t>diser sind als jene: doch können sie</w:t>
        <w:br/>
        <w:t>en weiten nicht die Griffe erreichen,</w:t>
        <w:br/>
        <w:t>elche die Ost Indianische, vornehm</w:t>
        <w:br/>
        <w:t>haber die Bengalische und andere has</w:t>
        <w:br/>
        <w:t>en, unerachtet sie jenen an Grimmigkeit</w:t>
        <w:br/>
        <w:t>in Haar nachgeben Von ihren Ales</w:t>
        <w:br/>
        <w:t>en habe gleichfals oben schon gesaget,</w:t>
        <w:br/>
        <w:t>aß sie runder und zugeschlossener seyn,</w:t>
        <w:br/>
        <w:t>s die von einem Leoparden oder Pan</w:t>
        <w:br/>
        <w:t>Thier; ist dahero nicht nöthig, viel</w:t>
        <w:br/>
        <w:t>on demselben weiter zu melden, als daß</w:t>
        <w:br/>
        <w:t>Fleisch eben so gut zu essen, und so</w:t>
        <w:br/>
        <w:t>eiß ausseher als Hüner oder Kalbs:</w:t>
        <w:br/>
        <w:t>eisch; wenn mir auch solte die Wahl</w:t>
        <w:br/>
        <w:t>wischen dem Kalbs- und Tyger-Fleisch</w:t>
        <w:br/>
        <w:t>lassen werden, würde ich unfahl</w:t>
        <w:br/>
        <w:t>ar des Tigers seines, afftig bebra</w:t>
        <w:br/>
        <w:t>1, jenem vorziehen und vor mich behal</w:t>
        <w:br/>
        <w:t>Bon denen Americantschen Tigern</w:t>
        <w:br/>
        <w:t>gt P. Zucchelli, in feinen merckwürd</w:t>
        <w:br/>
        <w:t>Millionen, und Reise-Beschreibung</w:t>
        <w:br/>
        <w:t>ch Congo pag. 101. daß es daselbst</w:t>
        <w:br/>
        <w:t>ang schwarze Tyger gebe, die weit</w:t>
        <w:br/>
        <w:t>affames als die fleckchen, auch so</w:t>
        <w:br/>
        <w:t>artig im Lauffen entspringen seyn sol</w:t>
        <w:br/>
        <w:t>1: daß, wenn diejenige, so sie perfol</w:t>
        <w:br/>
        <w:t>wollen, sich nicht wohl in acht neh:</w:t>
        <w:br/>
        <w:t>en und vorsehen, sie alsobald selbsten</w:t>
        <w:br/>
        <w:t>n ihnen überfallen, und zur Beute ges</w:t>
        <w:br/>
        <w:t>achet werden. Ludolfus in Coment,</w:t>
        <w:br/>
        <w:t>ad Hiftori. Æthiop. pag. 151. bring</w:t>
        <w:br/>
        <w:t>aus des Ariftotelis Hiftori. Animal.</w:t>
        <w:br/>
        <w:t>b. IX. cap. 6. und Plinii Lib. VIII. cap. §. 23. ben,</w:t>
        <w:br/>
        <w:t>daß gedachte Auctores ben</w:t>
        <w:br/>
        <w:t>anter Thieren einen sehr angenehmen</w:t>
        <w:br/>
        <w:t>euch zuschreiben; alleine er feget</w:t>
        <w:br/>
        <w:t>zu, daß dieses was wundersames</w:t>
        <w:br/>
        <w:t>d noch ganz etwas zweifelhafftiges</w:t>
        <w:br/>
        <w:t>: behauptet dahero vielmehr, was</w:t>
        <w:br/>
        <w:t>o Ater geschrieben, ich aber in der</w:t>
        <w:br/>
        <w:t>Sat erfahren habe; daß nemlich die</w:t>
        <w:br/>
        <w:t>werde, wenn sie den Geruch von eis</w:t>
        <w:br/>
        <w:t>m solchen Raub Thier nur von ferne</w:t>
        <w:br/>
        <w:t>hren, ob sie gleich die Beatie selber noch</w:t>
        <w:br/>
        <w:t>ht gesehen, dennoch anfangen gleich</w:t>
        <w:br/>
        <w:t>tragend zu werden, weder Stumpff</w:t>
        <w:br/>
        <w:t>ch Stiel ansehen, feinen Gras</w:t>
        <w:br/>
        <w:t>noch abhelfende gähe Felsen ach,</w:t>
        <w:br/>
        <w:t>ten, und mit dem angelegten Baum</w:t>
        <w:br/>
        <w:t>sich nicht mehr regieren lassen. So</w:t>
        <w:br/>
        <w:t>gar sehr zimmet sie nur der blosse Geo</w:t>
        <w:br/>
        <w:t>ruch ein, und machet sie unbándigNatura</w:t>
        <w:br/>
        <w:t>Natura enim, spricht er: caeteras animantes</w:t>
        <w:br/>
        <w:t>mannes occulta quadam vi feras rapaces</w:t>
        <w:br/>
        <w:t>fibi infectas, quamvis ignotas &amp;</w:t>
        <w:br/>
        <w:t>nunquam vfias fugere docuit. Das ist:</w:t>
        <w:br/>
        <w:t>Die Natur hat alle andere Thiere</w:t>
        <w:br/>
        <w:t>durch einen heimlichen Trieb gelebt</w:t>
        <w:br/>
        <w:t>ret, die verschlingende und ihnen</w:t>
        <w:br/>
        <w:t>nach dem Leben stehende Raub. Thies</w:t>
        <w:br/>
        <w:t>te zu entfliehen, ob sie ihnen gleich</w:t>
        <w:br/>
        <w:t>onbekande sind, und niemaln von ih</w:t>
        <w:br/>
        <w:t>nen gesehen worden.</w:t>
        <w:br/>
        <w:br/>
        <w:t>Und dieses ist auch gewißlich wahr. De</w:t>
        <w:br/>
        <w:t>Wer daran zweiffelt, der probiere es bat</w:t>
        <w:br/>
        <w:t>nur einmal, so wird er die Warheit des erfa</w:t>
        <w:br/>
        <w:t>sen eben so gut erfahren, als sie mir una</w:t>
        <w:br/>
        <w:t>gewarnet zugehoffen, da ich Anno 1711.</w:t>
        <w:br/>
        <w:br/>
        <w:t>bey Nachts nach Drachenstein reiten</w:t>
        <w:br/>
        <w:t>muste. Denn ich sahe mich dazumal</w:t>
        <w:br/>
        <w:t>genöhiget, von meinem Pferde herun</w:t>
        <w:br/>
        <w:t>ter zu steigen, ob ich gleich nicht beden</w:t>
        <w:br/>
        <w:t>den konte, warum dasselbe sich so doll</w:t>
        <w:br/>
        <w:t>und rasend anstellete. "Jedoch hievon</w:t>
        <w:br/>
        <w:t>zu anderer Zeit ein mehrerwenter</w:t>
        <w:br/>
        <w:t>den Wieseln, welche in</w:t>
        <w:br/>
        <w:t>Africa sich befinden, wird genug seyn</w:t>
        <w:br/>
        <w:t>wenn den Bleis nenne: als welcher in</w:t>
        <w:br/>
        <w:t>Teutschland so bekandt und gemein ist</w:t>
        <w:br/>
        <w:t>daß ihn auch bey nahe ein jedwedes Kind</w:t>
        <w:br/>
        <w:t>kennet. Weil der hiesige von jenen in</w:t>
        <w:br/>
        <w:t>nichts differre, so brauchet es keiner</w:t>
        <w:br/>
        <w:t>weitern Beschreibung. den</w:t>
        <w:br/>
        <w:t>Der Holffe hingegen giebt es hier</w:t>
        <w:br/>
        <w:t>zweyerley Gattungen, nemlich gemein</w:t>
        <w:br/>
        <w:t>ne, und auch Tyger Holffe. Von des f</w:t>
        <w:br/>
        <w:t>nen gemeinen, die mit den Europa differ</w:t>
        <w:br/>
        <w:t>fahen, so wohl an der Grösse als der nicht</w:t>
        <w:br/>
        <w:t>Farbe, und allen andern Eigenschafft gaisa</w:t>
        <w:br/>
        <w:t>ten überein kommen, ist weiter nicht zu</w:t>
        <w:br/>
        <w:t>schreiben: weil sie in Teutschland</w:t>
        <w:br/>
        <w:t>so gemein sind, daß selbige auch die</w:t>
        <w:br/>
        <w:t>Bauern an statt anderer und rechter</w:t>
        <w:br/>
        <w:t>Retten Hunde, vor ihren Thüren an</w:t>
        <w:br/>
        <w:t>dencken, und als getreue Wächter ges</w:t>
        <w:br/>
        <w:t>brauchen. Eng</w:t>
        <w:br/>
        <w:t>Von dem Tyger, Wolff ist zu of</w:t>
        <w:br/>
        <w:t>berichten, daß er, wie Cyprianus, bon</w:t>
        <w:br/>
        <w:t>in continuat. Hiftori, Animal, Fran- genu</w:t>
        <w:br/>
        <w:t>zii pag. 437. meldet, darum von ben</w:t>
        <w:br/>
        <w:t>Lateinern foll Lupas Cervarius ge</w:t>
        <w:br/>
        <w:t>nennet werden, weil er, wie Fran</w:t>
        <w:br/>
        <w:t>zius in Hiftori, animal pag. 226, fel</w:t>
        <w:br/>
        <w:t>ber spricht, der Hirschen geschwers</w:t>
        <w:br/>
        <w:t>ner Tod Feind seyn soll; oder wie</w:t>
        <w:br/>
        <w:t>Cypriani loc. cit. gedencket, weil</w:t>
        <w:br/>
        <w:t>er sehr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209.txt</w:t>
      </w:r>
    </w:p>
    <w:p>
      <w:r>
        <w:t>Erster Theil. XI. Brief. 2c.</w:t>
        <w:br/>
        <w:br/>
        <w:t>ehr raub begierig und feßhafftig ist,</w:t>
        <w:br/>
        <w:t>assen er denen Haaken, Stein</w:t>
        <w:br/>
        <w:t>den, und andern kleinen Thieren, sehr</w:t>
        <w:br/>
        <w:t>g nachstellet. Es ist hiernächst wei</w:t>
        <w:br/>
        <w:t>von ihm zu melden, daß er auch das</w:t>
        <w:br/>
        <w:t>1 Athos foll heissen, weil sich das</w:t>
        <w:br/>
        <w:t>nter Thier mit dem Wolff vermische,</w:t>
        <w:br/>
        <w:t>raus, wie Forerus im Thier Buch</w:t>
        <w:br/>
        <w:t>.105. schreibet, dieser Wolff, Athos</w:t>
        <w:br/>
        <w:t>annt, erzeuget werde, welcher ebener</w:t>
        <w:br/>
        <w:t>ffen beflecket sen, und nur den Kopff</w:t>
        <w:br/>
        <w:t>ein Wolff behalte. Wenn ich aber</w:t>
        <w:br/>
        <w:t>e Beschreibung ansehe, die er pag5.</w:t>
        <w:br/>
        <w:t>feines Thier Buchs von dem Athos</w:t>
        <w:br/>
        <w:t>eben, so schicket sich selbige zu uns</w:t>
        <w:br/>
        <w:t>Tyger Wolff ganz nicht: da hin</w:t>
        <w:br/>
        <w:t>en diejenige so er von dem Lupo aerio</w:t>
        <w:br/>
        <w:t>io aufgezeichnet, und pag. 156. loc-zu</w:t>
        <w:br/>
        <w:t>finden ist, mit demselben bes</w:t>
        <w:br/>
        <w:t>überein kommt, ob sie sich gleich nicht</w:t>
        <w:br/>
        <w:t>allen Stücken reimen will. =</w:t>
        <w:br/>
        <w:t>Ich finde mich dannenhero gendshin</w:t>
        <w:br/>
        <w:t>diesen Tyger Wolff so deutlich</w:t>
        <w:br/>
        <w:t>zustellen, als nur immer möglich seyn</w:t>
        <w:br/>
        <w:t>d. Er ist von ziemlicher Grösse, und us</w:t>
        <w:br/>
        <w:t>trifft an selbiger einen Schaaf Hund.</w:t>
        <w:br/>
        <w:br/>
        <w:t>at einen breiten Kopff als ein Englis</w:t>
        <w:br/>
        <w:t>er Bull oder Blut Hund; beffzet</w:t>
        <w:br/>
        <w:t>ner einen grossen Rachen, worinnen</w:t>
        <w:br/>
        <w:t>affe Zähne vorhanden. Die Nase</w:t>
        <w:br/>
        <w:t>mt den Augen sind groß, und die</w:t>
        <w:br/>
        <w:t>bren lang. Die Haare sind zottigt,</w:t>
        <w:br/>
        <w:t>an einem Schaaf Hund, und ges</w:t>
        <w:br/>
        <w:t>wie die Tyger. An dem grossen</w:t>
        <w:br/>
        <w:t>breiten Füssen befinden sich an deren</w:t>
        <w:br/>
        <w:t>patenen Gliedern oder Zähen, lan</w:t>
        <w:br/>
        <w:t>und starcke Klauen oder Nägel, wel</w:t>
        <w:br/>
        <w:t>er nach Art der Kamen einziehen und</w:t>
        <w:br/>
        <w:t>lassen fan, damit man ihn an seinem</w:t>
        <w:br/>
        <w:t>ang, wenn er auf den Raub ausge</w:t>
        <w:br/>
        <w:t>, nicht erkennen möge. Die Beine</w:t>
        <w:br/>
        <w:t>ziemlich dick, und der Schwanz fehr</w:t>
        <w:br/>
        <w:t>, gleich als etwan an einem Hirschen</w:t>
        <w:br/>
        <w:t>er an einer See Kuh: doch ist er eben so</w:t>
        <w:br/>
        <w:t>aller Haare, als sein ganzer übriger</w:t>
        <w:br/>
        <w:t>b.</w:t>
        <w:br/>
        <w:br/>
        <w:t>Seinen Aufenthalt und Ruhe-Statt</w:t>
        <w:br/>
        <w:t>det er nicht auf hohen Bäumen, wie</w:t>
        <w:br/>
        <w:t>va ein Luchs; sondern in tieffen Hd</w:t>
        <w:br/>
        <w:t>und Stein Klafften, woselbst er sich</w:t>
        <w:br/>
        <w:t>n ganzen Tag über verberget, und des</w:t>
        <w:br/>
        <w:t>Sends erst heraus und auf den Raub</w:t>
        <w:br/>
        <w:t>jet. Er verräth sich meist allzeit selb</w:t>
        <w:br/>
        <w:t>n, durch seine unangenehme, laute</w:t>
        <w:br/>
        <w:t>d heulende Stimme; wodurch er ins</w:t>
        <w:br/>
        <w:t>nein von den Hunden, wenn er sich den</w:t>
        <w:br/>
        <w:t>usern und dabey befindlichen Schaaf</w:t>
        <w:br/>
        <w:t>bällen nähert, verjaget wird, und also</w:t>
        <w:br/>
        <w:t>leer abziehen muß. Den Schaafen ist</w:t>
        <w:br/>
        <w:t>er sehr gehässig und wenn er in einen</w:t>
        <w:br/>
        <w:t>Schaaf Stall, oder wie man die Sas Sca</w:t>
        <w:br/>
        <w:t>che hier ausredet, in eine Schaafs-Kralle febr n</w:t>
        <w:br/>
        <w:t>kommet, frist er insgemein eines oder</w:t>
        <w:br/>
        <w:t>zwey, höchstens drey, nachdem ihm</w:t>
        <w:br/>
        <w:t>nemlich Zeit begönnet wird seinen hun</w:t>
        <w:br/>
        <w:t>geringen Magen daselbst zu sättigen: und</w:t>
        <w:br/>
        <w:t>nimmt noch darzu eines mit auf den Weg,</w:t>
        <w:br/>
        <w:t>solches in seine Höle zu tragen.</w:t>
        <w:br/>
        <w:br/>
        <w:t>Er hat in Gegentheil wieder seine</w:t>
        <w:br/>
        <w:t>Feinde an den Ldeen, Tigern und Welt</w:t>
        <w:br/>
        <w:t>Leoparden, welche ihm auf sein Geschrey ben</w:t>
        <w:br/>
        <w:t>folgen hernach erwürgen, zerreissen und</w:t>
        <w:br/>
        <w:t>auffressen. Denen todten Corpern derer</w:t>
        <w:br/>
        <w:t>unter den Steinen vergrabenen Hotten</w:t>
        <w:br/>
        <w:t>todten, stellet er sehr nach. Denn weil</w:t>
        <w:br/>
        <w:t>diese Art der Menschen ihre Leichen meis such</w:t>
        <w:br/>
        <w:t>mestentheils nur in Holen verstecken, und obte</w:t>
        <w:br/>
        <w:t>mit Steinen zudecken; oder aber kaum</w:t>
        <w:br/>
        <w:t>eines Schuhes tieff unter die Erde vers ten a</w:t>
        <w:br/>
        <w:t>graben, wie zu seiner Zeit ausführlich soll</w:t>
        <w:br/>
        <w:t>dargethan werden: so scharret er sie ges</w:t>
        <w:br/>
        <w:t>wiß aus, und fresset sie statt eines andern</w:t>
        <w:br/>
        <w:t>erbeuteten Raubes auf, wenn nicht die</w:t>
        <w:br/>
        <w:t>fe Gráber mit gewaltig geoffen Stein</w:t>
        <w:br/>
        <w:t>Hauffen, zubedecket seyn. Schr</w:t>
        <w:br/>
        <w:t>Hieraus wird nun mein Herz vers</w:t>
        <w:br/>
        <w:t>hoffentlich ersehen können, was dieses</w:t>
        <w:br/>
        <w:t>vor ein schädliches Thier sey, das sich</w:t>
        <w:br/>
        <w:t>vielleicht noch schlimmer aufführen würt</w:t>
        <w:br/>
        <w:t>de, wenn ihm nicht andere zerreissend</w:t>
        <w:br/>
        <w:t>Thiere zurücke hielten. Ich überlasse es</w:t>
        <w:br/>
        <w:t>haben Seiner eigenen Benrtheilung, ob ob b</w:t>
        <w:br/>
        <w:t>nicht dieses der Wolff am Abend zu nen Wolf</w:t>
        <w:br/>
        <w:t>nen und davor anzunehmen sey, dessen etlich</w:t>
        <w:br/>
        <w:t>ben Jerem. V. 6. Habac. I. 8. und Zephan, ten s</w:t>
        <w:br/>
        <w:t>III. 3. gedacht wird? Weil doch die meis bedeu</w:t>
        <w:br/>
        <w:t>sten Ausleger der H. Schrift einen natur word</w:t>
        <w:br/>
        <w:t>lichen Wolff verstehen, als aus des geler</w:t>
        <w:br/>
        <w:t>enderen D. Pfeifferi Dub. Vexat, Cent.</w:t>
        <w:br/>
        <w:br/>
        <w:t>4. Loc. 50. pag. 840. feqq. zu ersehen:</w:t>
        <w:br/>
        <w:t>so beduncken mich / daß sie keinen bessern</w:t>
        <w:br/>
        <w:t>und stärckein, als eben diesen, finden wers</w:t>
        <w:br/>
        <w:t>den. Doch Er mag den Ausschlag felber</w:t>
        <w:br/>
        <w:t>hierüber geben, und mehrere Gedancken</w:t>
        <w:br/>
        <w:t>darüber führen, als mir aniezo die Zeit</w:t>
        <w:br/>
        <w:t>zuláſſet.</w:t>
        <w:br/>
        <w:br/>
        <w:t>Solcher gestalt habe Ihm mein mar</w:t>
        <w:br/>
        <w:t>Herz, biß anhero die vierfüssigen Lands der A</w:t>
        <w:br/>
        <w:t>Thiere beschrieben, und unter selbigen bibe</w:t>
        <w:br/>
        <w:t>sehr viele Arten der wilden Böcke anges nicht</w:t>
        <w:br/>
        <w:t>führet; gleichwohl aber niemaln der bade</w:t>
        <w:br/>
        <w:t>Ziegen oder Gewisse darbey Erwehlung</w:t>
        <w:br/>
        <w:t>gethan, welches Ihm nicht unbillich felt</w:t>
        <w:br/>
        <w:t>sam und wunderlich vorkommen möchte.</w:t>
        <w:br/>
        <w:br/>
        <w:t>Es ist solches mit gutem Vorbedacht ges</w:t>
        <w:br/>
        <w:t>schehen, weil sich leicht einzubilden, daß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212.txt</w:t>
      </w:r>
    </w:p>
    <w:p>
      <w:r>
        <w:t>173</w:t>
        <w:br/>
        <w:t>Erster Theil. XII. Brief. rc.</w:t>
        <w:br/>
        <w:t>die Gewisse oder Ziegen allezeit nach Art</w:t>
        <w:br/>
        <w:t>der Boͤcke werden gebildet seyn: uneracht-</w:t>
        <w:br/>
        <w:t>tet das Maͤallein allezeit etwas groͤasser</w:t>
        <w:br/>
        <w:t>als das Weiblein gefunden wird. Waͤre</w:t>
        <w:br/>
        <w:t>sonsten etwas merckwͤdiges dabey zu be-</w:t>
        <w:br/>
        <w:t>trachten gewesen/ wuͤrde ich es gewißlich</w:t>
        <w:br/>
        <w:t>nicht vergessen haben.</w:t>
        <w:br/>
        <w:br/>
        <w:t>So habe auch oben mit Fleiß der</w:t>
        <w:br/>
        <w:t>Eydexen keine Meldung gethan, weil</w:t>
        <w:br/>
        <w:t>der Salamander und Chameleon darun-</w:t>
        <w:br/>
        <w:t>ter gerechnet, und jeder absonderlich sind</w:t>
        <w:br/>
        <w:t>vorgestellet worden. Es koͤannte zwar</w:t>
        <w:br/>
        <w:t>noch vieles von dergleichen Thierlein bey-</w:t>
        <w:br/>
        <w:t>gebracht werden: ich halte es aber darum</w:t>
        <w:br/>
        <w:t>vor annoͤthig, weil in Teutschland al-</w:t>
        <w:br/>
        <w:t>lenthalben Eydexen gesehen und gefun-</w:t>
        <w:br/>
        <w:t>den werden, und Ihm dahero schon satt-</w:t>
        <w:br/>
        <w:t>sam bekandt sind. Doch der gruͤnen</w:t>
        <w:br/>
        <w:t>Eydexen, die mir auf meiner Stuben</w:t>
        <w:br/>
        <w:t>manchen Lust gemachet/ und dabey nie-</w:t>
        <w:br/>
        <w:t>nur noch mit wenig Worten gedencken:</w:t>
        <w:br/>
        <w:t>malen Schaden zugefüget haben, mus</w:t>
        <w:br/>
        <w:t>weil sie so anmutbig, lieblich und freund-</w:t>
        <w:br/>
        <w:t>lich seyn, daß man sich daruͤber hoͤch-</w:t>
        <w:br/>
        <w:t>stens zu verwundern hat. Denn sie lauf-</w:t>
        <w:br/>
        <w:t>fen dem Menschen nicht allein in der</w:t>
        <w:br/>
        <w:t>Stuben nach; sondern lassen sich aud</w:t>
        <w:br/>
        <w:t>willig fangen, kriechen auf seinem blos-</w:t>
        <w:br/>
        <w:t>sen Leib anmutbig herum, und wenn man</w:t>
        <w:br/>
        <w:t>sie wieder hinweg thun will, so huͤpffen si</w:t>
        <w:br/>
        <w:t>selbsten auf und uͤbeieinander, und be-</w:t>
        <w:br/>
        <w:t>zeugen also allerhand Lustbarkeit.</w:t>
        <w:br/>
        <w:t>re gruͤne Haut, ob sie gleich schuppigt</w:t>
        <w:br/>
        <w:t>und etwas hart, ist dennoch so glatt und</w:t>
        <w:br/>
        <w:t>kühl, daß mansie nur gerne, vornehm-</w:t>
        <w:br/>
        <w:t>lich in denen warmen Sommer-Mona-</w:t>
        <w:br/>
        <w:t>then airuͤhert, und in den Busen stecket.</w:t>
        <w:br/>
        <w:br/>
        <w:t>Die Ammuthigkeit dieser Thiere, solt</w:t>
        <w:br/>
        <w:t>mich billich verbuͤhren, daß ausser den</w:t>
        <w:br/>
        <w:t>Schrancken schritte, und laͤnger von ih-</w:t>
        <w:br/>
        <w:t>nen handelte, als mir vorgenommen ha-</w:t>
        <w:br/>
        <w:t>be; massen die Materie von denen vier-</w:t>
        <w:br/>
        <w:t>fuͤessigen Thieren, die mir weit kuͤartzer ein-</w:t>
        <w:br/>
        <w:t>zuschrecken vorgesetzet hatte, so weit-</w:t>
        <w:br/>
        <w:t>laͤafftig worden, daß billich fuͤrechten</w:t>
        <w:br/>
        <w:t>muß, Er werde inskͤafftige keine Corre-</w:t>
        <w:br/>
        <w:t>spondeen mehr mit mir unterhalten</w:t>
        <w:br/>
        <w:t>wollen. Ich will es derohalben hierbey</w:t>
        <w:br/>
        <w:t>bewenden lassen, und lebe der guͤnotigen</w:t>
        <w:br/>
        <w:t>Hoffnung/ es werde unsere Correspon-</w:t>
        <w:br/>
        <w:t>ce wegen dieser Weitraͤfftigkeit nicht</w:t>
        <w:br/>
        <w:t>abgebrochen werden; weil Ihm hiermit</w:t>
        <w:br/>
        <w:t>versichere, mich besser vorzusehen, und</w:t>
        <w:br/>
        <w:t>wo es sich nur wird thun lassen, alle un-</w:t>
        <w:br/>
        <w:t>noͤteige Mstaͤnde abzuschneiden.</w:t>
        <w:br/>
        <w:br/>
        <w:t>Bey kuͤhefftiger Gelegenheit, wenn</w:t>
        <w:br/>
        <w:t>GOtt Leben und Gesundheit giebt, ist</w:t>
        <w:br/>
        <w:t>meine Meynung in dieser angefangen-</w:t>
        <w:br/>
        <w:t>nen Materie von den Thieren fortzu-</w:t>
        <w:br/>
        <w:t>fahren: und folgends gehangener und bey</w:t>
        <w:br/>
        <w:t>dem Anfang dieses gegebener Zusage, die</w:t>
        <w:br/>
        <w:t>Lufft-Thiere, nemlich die Vogel vorzu-</w:t>
        <w:br/>
        <w:t>nehmen. Unterdessen aber bitte noch-</w:t>
        <w:br/>
        <w:t>mal meine weitraͤafftige Vorstellung</w:t>
        <w:br/>
        <w:t>nicht uͤbelau deuten; sondern vielmehr zu</w:t>
        <w:br/>
        <w:t>glauben / daß ich nach Göͤetlichen</w:t>
        <w:br/>
        <w:t>Schutzes Empfehlung, bestaͤdig und</w:t>
        <w:br/>
        <w:t>unveranderlich sey.</w:t>
        <w:br/>
        <w:t>Mein Herr. rc.</w:t>
        <w:br/>
        <w:br/>
        <w:t>Der XII. Brief.</w:t>
        <w:br/>
        <w:t>Worinnen die Beschreibung der Voͤgel/ nach Alphabeti-</w:t>
        <w:br/>
        <w:t>scher Ordnung enthalten/ welche an dem Capo bonae</w:t>
        <w:br/>
        <w:t>spei anzutreffen.</w:t>
        <w:br/>
        <w:t>Mein Herr.</w:t>
        <w:br/>
        <w:br/>
        <w:t>As Jhm jüngsten verspro-</w:t>
        <w:br/>
        <w:t>chen, und von den Vöͤ-</w:t>
        <w:br/>
        <w:t>geln verheissen, solches</w:t>
        <w:br/>
        <w:t>gedencke nun auch</w:t>
        <w:br/>
        <w:t>sich diese unverhoffte Ge-</w:t>
        <w:br/>
        <w:t>legenheit darbietet, zu halten, und</w:t>
        <w:br/>
        <w:t>in hoffentlich weit engern Schrancken</w:t>
        <w:br/>
        <w:t>ausrufͤhren, als es letzthin die Materie</w:t>
        <w:br/>
        <w:t>der vierͤessigen Thiere hat leiden wollen.</w:t>
        <w:br/>
        <w:t>Denn ich gedencke mich so weitraͤafftig</w:t>
        <w:br/>
        <w:t>nicht als dazumals einzulassen, wie</w:t>
        <w:br/>
        <w:t>wohl wieder und gegen vermuthen, ge-</w:t>
        <w:br/>
        <w:t>schlehenast. So bin ich auch nicht geson-</w:t>
        <w:br/>
        <w:t>nen mit jo vielen Afuͤhren anderer Au-</w:t>
        <w:br/>
        <w:t>ctorum, welches mir jedoch hier eben so</w:t>
        <w:br/>
        <w:t>leicht als vorher gewesen, mich auffzuhal-</w:t>
        <w:br/>
        <w:t>ten/ und Ihm verdrußlich zufallen; son-</w:t>
        <w:br/>
        <w:t>dern ich werde Ihm nur schlechter Dings</w:t>
        <w:br/>
        <w:t>dasjenige vortragen, was ich an jeden</w:t>
        <w:br/>
        <w:t>Vogel durch eigene Erfahrung wahre-</w:t>
        <w:br/>
        <w:t>kommen und befunden habe; es mag</w:t>
        <w:br/>
        <w:t>gleich and ern Scribenten allezeit einstig-</w:t>
        <w:br/>
        <w:t>mig seyn oder nicht.</w:t>
        <w:br/>
        <w:br/>
        <w:t>Zu bedauern habe nur den Vellus</w:t>
        <w:br/>
        <w:t>einiger meiner Anmerckungen, um wel-</w:t>
        <w:br/>
        <w:t>che schaͤendlich gekommen bin, ob sie mich</w:t>
        <w:br/>
        <w:t>gleich noch so viele Müͤhe gekostet haben.</w:t>
        <w:br/>
        <w:t>Wenn ich sie noch alle in Haͤden haͤate,</w:t>
        <w:br/>
        <w:t>dorff-</w:t>
        <w:br/>
        <w:t>Y3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213.txt</w:t>
      </w:r>
    </w:p>
    <w:p>
      <w:r>
        <w:t>Erster Theil. XI. Brief. rtäffte</w:t>
        <w:br/>
        <w:t>sich ganz gewiß die Zahl der Vd</w:t>
        <w:br/>
        <w:t>um ein mercklichen vermehren. Doch</w:t>
        <w:br/>
        <w:t>daran abgehet, mag ein anderer nach</w:t>
        <w:br/>
        <w:t>in obacht nehmen, und gedencken</w:t>
        <w:br/>
        <w:t>es mir nicht an Eifer gefehlt, alles in</w:t>
        <w:br/>
        <w:t>fem Stuck accurat und aufs gewisseste</w:t>
        <w:br/>
        <w:t>zumerken: sondern daß mir nur eine</w:t>
        <w:br/>
        <w:t>**hugfame** Versicherung meiner Manu</w:t>
        <w:br/>
        <w:t>ihren gemangelt, als deren Verlust ich</w:t>
        <w:br/>
        <w:t>ht voraus sehen konte, ob er mir gleich</w:t>
        <w:br/>
        <w:t>jetzo schmerzlich genug fället, und das</w:t>
        <w:br/>
        <w:t>bringet, daß Ihm wissentlich etwas</w:t>
        <w:br/>
        <w:t>vollkommenes zusenden muß.</w:t>
        <w:br/>
        <w:br/>
        <w:t>Jedoch was hilfft mich das Bes</w:t>
        <w:br/>
        <w:t>gen? Sachen die bereits geschehen,</w:t>
        <w:br/>
        <w:t>d nicht mehr zu ändern sind, müssen</w:t>
        <w:br/>
        <w:t>ar gütige Aufnehmer gewarten. Weil</w:t>
        <w:br/>
        <w:t>in mein Herz unfehlbar einer davon ist:</w:t>
        <w:br/>
        <w:t>trage auch fein Bedencken, Ihm casjes</w:t>
        <w:br/>
        <w:t>ge, was noch habe, zu zusenden: und</w:t>
        <w:br/>
        <w:t>e der gewissen Zuversicht, Er werde</w:t>
        <w:br/>
        <w:t>n Mangel schon also aufzunehmen</w:t>
        <w:br/>
        <w:t>essen, daß er nicht einer Verwahrlose</w:t>
        <w:br/>
        <w:t>ng oder Unachtsamkeit: sondern ei</w:t>
        <w:br/>
        <w:t>er undermutheten und gåhling zu</w:t>
        <w:br/>
        <w:t>stoffenen Fatalität zu zuschreiben seyn</w:t>
        <w:br/>
        <w:t>solchem Vertrauen wende ich mich</w:t>
        <w:br/>
        <w:t>meinem Vorhaben, und will nach</w:t>
        <w:br/>
        <w:t>r Methode des vorigen Briefes die</w:t>
        <w:br/>
        <w:t>abhandlung der Cap schen Vögel, in</w:t>
        <w:br/>
        <w:t>Alphabetischer Ordnung vorstellig mas</w:t>
        <w:br/>
        <w:t>ent.</w:t>
        <w:br/>
        <w:br/>
        <w:t>Dieses nun also voraus gesetzet, so</w:t>
        <w:br/>
        <w:t>wird wohl der erste Vogel, welcher auf</w:t>
        <w:br/>
        <w:t>ie Schau Bühne kommen soll, der</w:t>
        <w:br/>
        <w:t>enig aller andern Vogel, ich will sagen</w:t>
        <w:br/>
        <w:t>er Aller seyn, als von welchen mir hier</w:t>
        <w:br/>
        <w:t>diejenige Art befandt ist, welche Aeneus,</w:t>
        <w:br/>
        <w:t>und aus ihm Rudolph Heußlin in</w:t>
        <w:br/>
        <w:t>einem Vogel Buch p. 14. darum unter</w:t>
        <w:br/>
        <w:t>ie kneble Adler ehlet, weil er todtes</w:t>
        <w:br/>
        <w:t>fleisch und Fische fresset: und dahero gar</w:t>
        <w:br/>
        <w:t>fft auf todten Eseln und andern Thies</w:t>
        <w:br/>
        <w:t>en saget. Ich weiß gar vielmals, daß</w:t>
        <w:br/>
        <w:t>in Ochs, Kuh, oder anders zahmes</w:t>
        <w:br/>
        <w:t>Thier entweder unter wegens, wenn es</w:t>
        <w:br/>
        <w:t>in einem Wagen oder Pflug gespannet</w:t>
        <w:br/>
        <w:t>gewesen, umgefallen und liegen geblieben</w:t>
        <w:br/>
        <w:t>st; oder das unter währenden Weis</w:t>
        <w:br/>
        <w:t>en auf dem Felde des Heimgehens aus</w:t>
        <w:br/>
        <w:t>Unvermögen vergessen hat: welches also</w:t>
        <w:br/>
        <w:t>bald diese Art Vogel, ob man gleich feis</w:t>
        <w:br/>
        <w:t>ten vorhero gesehen noch gespühren, bey</w:t>
        <w:br/>
        <w:t>anderten besuchet, inwendig ausgebers</w:t>
        <w:br/>
        <w:t>und die äussere Haut, samt denen inwen</w:t>
        <w:br/>
        <w:t>Digen Knochen haben liegen lassen: also,</w:t>
        <w:br/>
        <w:t>Daß man von ferne nicht anders ermus</w:t>
        <w:br/>
        <w:t>het, ob wäre das ganze umgefallene</w:t>
        <w:br/>
        <w:t>Thier noch im vollen Wesen daselbst bes</w:t>
        <w:br/>
        <w:t>Sie b</w:t>
        <w:br/>
        <w:t>fet.</w:t>
        <w:br/>
        <w:br/>
        <w:t>bindlich; wenn man aber nahe hinzu ge</w:t>
        <w:br/>
        <w:t>kommen, hat man gar bald befunden,</w:t>
        <w:br/>
        <w:t>daß nichts mehr denn die äussere aut,</w:t>
        <w:br/>
        <w:t>samt dem inwendigen Gerippe noch üb,</w:t>
        <w:br/>
        <w:t>rig sey. Dieser Ursache wegen, wird dies</w:t>
        <w:br/>
        <w:t>sen Vögeln auch nicht der Name von Aber</w:t>
        <w:br/>
        <w:t>Adlern zugelegt: sondern der gemeine Capo</w:t>
        <w:br/>
        <w:t>Mann nennet sie an diesem Vorgebürge,</w:t>
        <w:br/>
        <w:t>Strandes Vogel oder Stunde Ja</w:t>
        <w:br/>
        <w:t>ger.</w:t>
        <w:br/>
        <w:br/>
        <w:t>Hieraus ist gar leicht abzunehmen, pate</w:t>
        <w:br/>
        <w:t>daß diese Vögel, weil man feinen vor-bar</w:t>
        <w:br/>
        <w:t>hero weder auf dem Lande, noch in der</w:t>
        <w:br/>
        <w:t>Lufft in das Gesicht bringen fan, ein sehr</w:t>
        <w:br/>
        <w:t>scharffes Gesicht haben, und dabey ent- Biet</w:t>
        <w:br/>
        <w:t>weder vom Geruch eben so scharff seyn, and</w:t>
        <w:br/>
        <w:t>oder doch mit grossen Hauffen beysam Gern</w:t>
        <w:br/>
        <w:t>men fliegen und ziehen müssen. Denn ob</w:t>
        <w:br/>
        <w:t>sonsten würde es gar schwer sich einbil fol. b</w:t>
        <w:br/>
        <w:t>den seyn, wo auf einmal so viel Vögel eis muth</w:t>
        <w:br/>
        <w:t>anerley Gattung solten zusammen come</w:t>
        <w:br/>
        <w:t>men, und so friedlich einerley Nahrung</w:t>
        <w:br/>
        <w:t>geniessen können. Daß es aber einers</w:t>
        <w:br/>
        <w:t>ley Bagel seyn, bezeugen nicht nur ihre</w:t>
        <w:br/>
        <w:t>scharff spitzige und krum gebogene</w:t>
        <w:br/>
        <w:t>Schnabel, auch ihre gleiche Grösse,</w:t>
        <w:br/>
        <w:t>welche die von einer wilden Ganß weit</w:t>
        <w:br/>
        <w:t>übertrifft: sondern auch ihre gleiche Farbe</w:t>
        <w:br/>
        <w:t>be, die schwarz mit licht oder weiß garb</w:t>
        <w:br/>
        <w:t>grauen Federn gemenget sich zeiget: zu ben</w:t>
        <w:br/>
        <w:t>mal da sie dergleichen Nahrung gans</w:t>
        <w:br/>
        <w:t>friedfertig miteinander verzehren, und</w:t>
        <w:br/>
        <w:t>durchgehends sehr scharffe Klauen has</w:t>
        <w:br/>
        <w:t>ben, womit sie von der Natur gewalt</w:t>
        <w:br/>
        <w:t>net seyn.</w:t>
        <w:br/>
        <w:br/>
        <w:t>Es finden sich auch noch mehr dere</w:t>
        <w:br/>
        <w:t>gleichen Stoß- und Raub Bogel, wel</w:t>
        <w:br/>
        <w:t>che ich sehe, daß sie die Natur Kündiger</w:t>
        <w:br/>
        <w:t>mit unter das Geschlecht der Adler zehe</w:t>
        <w:br/>
        <w:t>len; als da sind: die Andren Stiffer Die</w:t>
        <w:br/>
        <w:t>Aquila anataria, welche ich vielmals mit ten</w:t>
        <w:br/>
        <w:t>jungen Endten habe davon fliegen fe</w:t>
        <w:br/>
        <w:t>hen, die er in seinen Klauen fest gehal</w:t>
        <w:br/>
        <w:t>ten, und hernachmals, wenn er nur ein</w:t>
        <w:br/>
        <w:t>wenig in die Höhe gekommen zerrissen und</w:t>
        <w:br/>
        <w:t>aufgefressen. Hierzu kommet der Meers De</w:t>
        <w:br/>
        <w:t>Adler, oder Haliaeetus, welchen ich zwar</w:t>
        <w:br/>
        <w:t>hier nicht, wohl aber in der freyen See</w:t>
        <w:br/>
        <w:t>vielfältig gesehen, feines weges aber</w:t>
        <w:br/>
        <w:t>bemercket habe, ob es gleich seine Natur</w:t>
        <w:br/>
        <w:t>zu erfordern scheinet, daß er zweyerley</w:t>
        <w:br/>
        <w:t>Füsse, nemlich einen Ganß-Fuß zum</w:t>
        <w:br/>
        <w:t>Schwimmen, und einen andern mit</w:t>
        <w:br/>
        <w:t>scharffen und frommen Klauen bewaffnet</w:t>
        <w:br/>
        <w:t>haben soll, der ihm zum Fischen dienstlich</w:t>
        <w:br/>
        <w:t>habe offt von ihm gesehen, daß er den Se</w:t>
        <w:br/>
        <w:t>Fischen sehr hart zusehe, absonderlich beff</w:t>
        <w:br/>
        <w:t>denen fliegenden und andern, von deren</w:t>
        <w:br/>
        <w:t>Speise er auch seine Nahrung hat.</w:t>
        <w:br/>
        <w:br/>
        <w:t>Des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214.txt</w:t>
      </w:r>
    </w:p>
    <w:p>
      <w:r>
        <w:t>Erster Theil. XII. Briefe.</w:t>
        <w:br/>
        <w:br/>
        <w:t>Der Stein oder Beinbrecher,</w:t>
        <w:br/>
        <w:t>nit Ossifraga genennet, schwinget sich</w:t>
        <w:br/>
        <w:t>it Schildkröten und andern wohl</w:t>
        <w:br/>
        <w:t>erwahrten harten Sachen in die Lufft,</w:t>
        <w:br/>
        <w:t>fet selbige hernach auf einen Stein fal</w:t>
        <w:br/>
        <w:t>n, und bringet sie also ausser ihren</w:t>
        <w:br/>
        <w:t>Schalen, daß sie ihme eine gute Speise</w:t>
        <w:br/>
        <w:t>geben müssen. Ich bin aber nicht ges</w:t>
        <w:br/>
        <w:t>nnen, mich in dieser und noch anderen</w:t>
        <w:br/>
        <w:t>gleichen Gattung weitläufftigere Be</w:t>
        <w:br/>
        <w:t>abreibung einzulassen; theils, weil mir</w:t>
        <w:br/>
        <w:t>fandt, daß solches schon von andern</w:t>
        <w:br/>
        <w:t>schehen sey: theils auch, weil sonsten:</w:t>
        <w:br/>
        <w:t>us dem Anfang gleich erhellen würt</w:t>
        <w:br/>
        <w:t>, daß gerne Weitlaufftigkeit suchte,</w:t>
        <w:br/>
        <w:t>elches doch gegen mein Versprechen</w:t>
        <w:br/>
        <w:t>=affe.</w:t>
        <w:br/>
        <w:br/>
        <w:t>Das Geschlechte der Amseln ist hier</w:t>
        <w:br/>
        <w:t>amer so wunderbar und seltsam gebär</w:t>
        <w:br/>
        <w:t>et, als man sie in Teutschland antreffen</w:t>
        <w:br/>
        <w:t>n. Denn man hat schwarze von einer</w:t>
        <w:br/>
        <w:t>ánzenden Farbe, mit einem Gold-gels</w:t>
        <w:br/>
        <w:t>en Schnabel. Man findet auch braun</w:t>
        <w:br/>
        <w:t>hie, mit einem schwarzen Schnabel.</w:t>
        <w:br/>
        <w:br/>
        <w:t>erner fiehet man röthliche mit einem</w:t>
        <w:br/>
        <w:t>andel braunen Schnabel; welche alle</w:t>
        <w:br/>
        <w:t>en lieblichen Schall von sich hören las</w:t>
        <w:br/>
        <w:t>n, und sich in den Büschen, auch in</w:t>
        <w:br/>
        <w:t>n Garten aufhalten, wo vornemlich</w:t>
        <w:br/>
        <w:t>lorbeer Bäume in grosser Menge ges</w:t>
        <w:br/>
        <w:t>flanzen stehen: dergleichen an hiesigen</w:t>
        <w:br/>
        <w:t>Ort ein grosser Vberfluß ist, und fast als</w:t>
        <w:br/>
        <w:t>Garten gemachte Aléen davon geses</w:t>
        <w:br/>
        <w:t>t stehen. Und was soll ich von der</w:t>
        <w:br/>
        <w:t>engel Amsel sagen, welche hier in allen</w:t>
        <w:br/>
        <w:t>Büschen angetroffen wird. Man siehet</w:t>
        <w:br/>
        <w:t>offt in greffer Menge, und niemand</w:t>
        <w:br/>
        <w:t>erlanget ihnen einiges Lend zu zufügen,</w:t>
        <w:br/>
        <w:t>eil man andere wilde und grössere Vo</w:t>
        <w:br/>
        <w:t>Genug haben kan. So ist es auch mit</w:t>
        <w:br/>
        <w:t>r Wasser: Amsel beschaffen, die man</w:t>
        <w:br/>
        <w:t>er, weil sie sich gerne an Alfern der</w:t>
        <w:br/>
        <w:t>lasse und des Meers aufhält, Strandes</w:t>
        <w:br/>
        <w:t>affers nennet. Sie wird auch sehr</w:t>
        <w:br/>
        <w:t>enig geschaffen, und wegen ihres unges</w:t>
        <w:br/>
        <w:t>macken Fleisches nicht genossen.</w:t>
        <w:br/>
        <w:br/>
        <w:t>Der Blau Vogel Coeruleus ge:</w:t>
        <w:br/>
        <w:t>anet, ist freylich kleiner, aber weit sches</w:t>
        <w:br/>
        <w:t>r von Farbe als eine Amsel. Es</w:t>
        <w:br/>
        <w:t>wird am füglichsten seyn, wenn ich mich</w:t>
        <w:br/>
        <w:t>tiger massen der Worte Raphael Sey</w:t>
        <w:br/>
        <w:t>es beym Hero, und Rudolpho Hero</w:t>
        <w:br/>
        <w:t>in seinem Vogel Buch pag. 42. be</w:t>
        <w:br/>
        <w:t>ene, und ihn nach danenselbigen beschrei</w:t>
        <w:br/>
        <w:t>. Der Vogel spricht er, welchen von</w:t>
        <w:br/>
        <w:t>e blauen Farb, die Teutfchen Blaus</w:t>
        <w:br/>
        <w:t>ogel nennen, ist so groß als ein Saar</w:t>
        <w:br/>
        <w:t>ier aber als ein mittelmässiger Saar)</w:t>
        <w:br/>
        <w:t>der Brust, Lenden und Hals schön.</w:t>
        <w:br/>
        <w:br/>
        <w:t>Himmel blau, doch etwas dinckler denn</w:t>
        <w:br/>
        <w:t>der Eiß Vogel. Auf dem Rücken und</w:t>
        <w:br/>
        <w:t>Flügeln ist er minder und mehr schwärt</w:t>
        <w:br/>
        <w:t>licht; also daß man die grau blaue, und</w:t>
        <w:br/>
        <w:t>Himmelblaue Farbe kaum darunter fies</w:t>
        <w:br/>
        <w:t>het. Sein Schnabel ist anderthalben,</w:t>
        <w:br/>
        <w:t>(hier aber nicht wohl eines) Fingers.</w:t>
        <w:br/>
        <w:br/>
        <w:t>lang, unter der Nasen schwarz roth, zu</w:t>
        <w:br/>
        <w:t>unterst spießig, also, das der obere frum</w:t>
        <w:br/>
        <w:t>metheol, gar nahe den untern bedecket. Er</w:t>
        <w:br/>
        <w:t>hat gespaltene Füsse wie die andern</w:t>
        <w:br/>
        <w:t>Vogel. Seine Wohnung ist auf den</w:t>
        <w:br/>
        <w:t>höchsten Alpen (hier den höchsten Bergen</w:t>
        <w:br/>
        <w:t>auch offtmals in denkarten. )Wie ges</w:t>
        <w:br/>
        <w:t>dachter Auctor will, foll sein Fleisch so</w:t>
        <w:br/>
        <w:t>gut seyn, als der Amseln und Krammet</w:t>
        <w:br/>
        <w:t>Vögel ihres ; wie wohl ich es selber nie</w:t>
        <w:br/>
        <w:t>prob ret habe, glaube es aber gar wohl</w:t>
        <w:br/>
        <w:t>weil er sehr niedlich aussehet. Ein.</w:t>
        <w:br/>
        <w:br/>
        <w:t>mehrers fan hiervon ben gedachtem Acore</w:t>
        <w:br/>
        <w:t>nachgelesen werden. bte</w:t>
        <w:br/>
        <w:t>Das Geschlecht der Bachstelzen, Bad</w:t>
        <w:br/>
        <w:t>welches die Holländer **Quikſteerte**, die sens</w:t>
        <w:br/>
        <w:t>Lateiner aber Otacilla nennen, ist sehr rop</w:t>
        <w:br/>
        <w:t>groß, und eben so unterschiedlich gefäss bef</w:t>
        <w:br/>
        <w:t>bet, als in Teutschland; inmassen man</w:t>
        <w:br/>
        <w:t>gelbliche und weise oder Asch-graue;</w:t>
        <w:br/>
        <w:t>ingleichen solche antrifft, die mit einem</w:t>
        <w:br/>
        <w:t>schwarzen Strich über den Kopff befeich</w:t>
        <w:br/>
        <w:t>net seyn. Man findet auch noch unters</w:t>
        <w:br/>
        <w:t>schiedliche andere Gattungen, welche</w:t>
        <w:br/>
        <w:t>gleich den Bachstelzen ihre Schwan</w:t>
        <w:br/>
        <w:t>se bewegen. Doch dieselben, als bes</w:t>
        <w:br/>
        <w:t>reits genugsam befande Vögel hier zu</w:t>
        <w:br/>
        <w:t>beschreiben, achte undöthig, weil ich</w:t>
        <w:br/>
        <w:t>Wasser in die See tragen würde, wie</w:t>
        <w:br/>
        <w:t>man im gemeinen Sprichwort zu sagen</w:t>
        <w:br/>
        <w:t>pfleget. Stil</w:t>
        <w:br/>
        <w:t>So ist ebener massen ganz unnd Der.</w:t>
        <w:br/>
        <w:br/>
        <w:t>thig, der Calicutischen Hüner und Hen-be</w:t>
        <w:br/>
        <w:t>nen, noch weniger der Capaunen als be se</w:t>
        <w:br/>
        <w:t>reits sattsamer bewandter, und unter das se m</w:t>
        <w:br/>
        <w:t>zahme Feder Vieh gerechnete Vögel zu f</w:t>
        <w:br/>
        <w:t>gedencken. Noch weniger würde sich es</w:t>
        <w:br/>
        <w:t>schicken, wenn der mehr als zu bekandte</w:t>
        <w:br/>
        <w:t>und lieblich singenden, auch selbst in</w:t>
        <w:br/>
        <w:t>Teutschland vielfältig ausgebrüteten Cas</w:t>
        <w:br/>
        <w:t>nation Vogel, mit vielen Umständen gana</w:t>
        <w:br/>
        <w:t>wolte erwehnet; ahnerachtet hier weit ge</w:t>
        <w:br/>
        <w:t>mehrere Gattungen derselben, als in</w:t>
        <w:br/>
        <w:t>Teutschland seyn, die aber keinen andern Arter</w:t>
        <w:br/>
        <w:t>wesentlichen Unterscheid, als nur allein Capo</w:t>
        <w:br/>
        <w:t>in der Feder Färbung haben. Weil sie</w:t>
        <w:br/>
        <w:t>in den Gärten an den Saamen Kraus</w:t>
        <w:br/>
        <w:t>tern grossen Schaden thun, werden sie</w:t>
        <w:br/>
        <w:t>offtmals in einer geoffen Menge gescho</w:t>
        <w:br/>
        <w:t>en, vornemlich wenn es in der Zeit ist, daß</w:t>
        <w:br/>
        <w:t>fie miteinander sich gatten, und dahero</w:t>
        <w:br/>
        <w:t>Hauffen-weiß beysammen fliegen; wors nach</w:t>
        <w:br/>
        <w:t>viele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215.txt</w:t>
      </w:r>
    </w:p>
    <w:p>
      <w:r>
        <w:t>Erster Theil. XI. Brief. .</w:t>
        <w:br/>
        <w:br/>
        <w:t>xh sie denen Liebhabern, von so klei</w:t>
        <w:br/>
        <w:t>n Wildbrett, eine delicate Mahlzeit</w:t>
        <w:br/>
        <w:t>erschaffen.</w:t>
        <w:br/>
        <w:br/>
        <w:t>Bon denen unterschiedlichen Arten</w:t>
        <w:br/>
        <w:t>**rDroichein**, viel zu sagen, ist ebener</w:t>
        <w:br/>
        <w:t>affen eine vergebliche Arbeit, weil sie</w:t>
        <w:br/>
        <w:t>jedem sattsam bekannt sind. Doch</w:t>
        <w:br/>
        <w:t>fen Arithm, welchen unsere Lands</w:t>
        <w:br/>
        <w:t>ute begehen, da sie die Wein Droschel</w:t>
        <w:br/>
        <w:t>en Spreuen nennen, kan nicht vers</w:t>
        <w:br/>
        <w:t>weigen; theils weil mir fein **Spreeuvv**,</w:t>
        <w:br/>
        <w:t>Der zu Teutsch kein Spate bewußt, der</w:t>
        <w:br/>
        <w:t>groß ist als diese Droschel; theils auch</w:t>
        <w:br/>
        <w:t>eieinen von so schwarzer Farbe fen</w:t>
        <w:br/>
        <w:t>, als dieser aussehet: theils endlich,</w:t>
        <w:br/>
        <w:t>eil nicht weiß, daß ein **Spreeuvv**</w:t>
        <w:br/>
        <w:t>ver Spazze denen Wein Trauben</w:t>
        <w:br/>
        <w:t>starck zusetzet als dieser inmassen</w:t>
        <w:br/>
        <w:t>enn man ihm aus den Wein Ber</w:t>
        <w:br/>
        <w:t>en nicht verjagte, wenn die Beere</w:t>
        <w:br/>
        <w:t>gtig sind, so würden viele Trauben zu</w:t>
        <w:br/>
        <w:t>Schanden gebissen, daß der Safft her:</w:t>
        <w:br/>
        <w:t>s lieffe, und wenig davon in das Faß</w:t>
        <w:br/>
        <w:t>me.</w:t>
        <w:br/>
        <w:br/>
        <w:t>Hesychius und Carinus, wie Gefres</w:t>
        <w:br/>
        <w:t>s und aus diesem Helinus pag. 57ines</w:t>
        <w:br/>
        <w:t>Vogel Buchs schreibet, gedencket</w:t>
        <w:br/>
        <w:t>nes Bogel, den sie Dolo nennen.</w:t>
        <w:br/>
        <w:t>Beil aber die deutlichere Beschreibung</w:t>
        <w:br/>
        <w:t>eses Vogels, sich nicht darbey befindet,</w:t>
        <w:br/>
        <w:t>nd mir dahero unbewusst ist, was vor eis</w:t>
        <w:br/>
        <w:t>en Vogel fie nennen: so will Ihm nur</w:t>
        <w:br/>
        <w:t>eine einfältige Gedancken von einem</w:t>
        <w:br/>
        <w:t>Bogel entdecken der gleichwie in Teutsch</w:t>
        <w:br/>
        <w:t>and der Aufguß allezeit Aufguß, also</w:t>
        <w:br/>
        <w:t>efer allezeit Dolio schreyet. Es findet</w:t>
        <w:br/>
        <w:t>h nemlichen ein Vogel allhier, der an</w:t>
        <w:br/>
        <w:t>Grosse, Gestalt, Farbe, und fast allen</w:t>
        <w:br/>
        <w:t>Gliedmassen mit dem Aufguß eines Wes</w:t>
        <w:br/>
        <w:t>ns ist; wiewohl ich keinen Vogel, so</w:t>
        <w:br/>
        <w:t>ng allhier gewesen, gehöret, der Guts</w:t>
        <w:br/>
        <w:t>uf gechrten hätte. Dieser Vogel hält</w:t>
        <w:br/>
        <w:t>ch gleich jenen, nirgends anders als in</w:t>
        <w:br/>
        <w:t>den Büschen, und zwischen sehr hos</w:t>
        <w:br/>
        <w:t>en Bäumen auf; worselbsten er, ob es</w:t>
        <w:br/>
        <w:t>hon derselben nicht viel giebet, dennoch</w:t>
        <w:br/>
        <w:t>gezeit, meistens aber in den hiesigen</w:t>
        <w:br/>
        <w:t>Sommer, feine Stimme hören lässet,</w:t>
        <w:br/>
        <w:t>nd deutlich hell und laut ausrufet,</w:t>
        <w:br/>
        <w:t>dolio! Dolio! Ich habe ihn offt dies,</w:t>
        <w:br/>
        <w:t>8 Wort in denen zweyen Büschen</w:t>
        <w:br/>
        <w:t>dreyen hören, welche die Hölle und</w:t>
        <w:br/>
        <w:t>as Paradeiß genennet werden. Weil</w:t>
        <w:br/>
        <w:t>un vor langen Jahren, in einem dieser</w:t>
        <w:br/>
        <w:t>veen Büschen, ein Bochts Mann soll</w:t>
        <w:br/>
        <w:t>gekommen seyn, felbinger aber allezeit,</w:t>
        <w:br/>
        <w:t>enn das gemeine Volck in den Schaf</w:t>
        <w:br/>
        <w:t>n, die Stricke und Ancker Seile</w:t>
        <w:br/>
        <w:t>ziehen soll, dazu ruffen, singet und ፡ run</w:t>
        <w:br/>
        <w:t>fch D</w:t>
        <w:br/>
        <w:t>schreyet: Dolio! Dolio! Damit jeder</w:t>
        <w:br/>
        <w:t>feine Krafften zugleiche Zeit anspann</w:t>
        <w:br/>
        <w:t>nen, und die sonst allzuschwere Arbeit,</w:t>
        <w:br/>
        <w:t>desto leichter fallen möge: so hat der gehe m</w:t>
        <w:br/>
        <w:t>meine Mann den Argwohn aufgerafft,</w:t>
        <w:br/>
        <w:t>dieser Bochts Mann, als dessen Seele</w:t>
        <w:br/>
        <w:t>in diesen Bogel gebandet ware gienge Ed</w:t>
        <w:br/>
        <w:t>daselbst um, und liesse seine Stimme</w:t>
        <w:br/>
        <w:t>noch allezeit hören; vornemlich aber wurd</w:t>
        <w:br/>
        <w:t>de diesem Wahn desto mehr geglaubet,</w:t>
        <w:br/>
        <w:t>weil man den gedachten Vogel, eben so bef</w:t>
        <w:br/>
        <w:t>wenig als den Gugguk, so lange er rufs</w:t>
        <w:br/>
        <w:t>fet, ansichtig werden konte. Ob nun</w:t>
        <w:br/>
        <w:t>aber dieser Vogel einerley Geschlechts mit</w:t>
        <w:br/>
        <w:t>dem Gukguk sey? will ich zwar nicht hals</w:t>
        <w:br/>
        <w:t>starrig behaupten: wenigstens bin ich dies</w:t>
        <w:br/>
        <w:t>fer Meynung, und glaube dahero die Ure</w:t>
        <w:br/>
        <w:t>fache des Gefneri und Heusing gar nicht;</w:t>
        <w:br/>
        <w:t>als welche in den Gedancken stehen, es</w:t>
        <w:br/>
        <w:t>wäre dieser Vogel von den Griechen</w:t>
        <w:br/>
        <w:t>wegen der Gestalt seines Leibes, Dolio</w:t>
        <w:br/>
        <w:t>genennet worden. ling ab</w:t>
        <w:br/>
        <w:t>Die Emmerlinge, so auch Glidlin En</w:t>
        <w:br/>
        <w:t>ge, Ammeringen oder Zorn Vogel 2c. ge</w:t>
        <w:br/>
        <w:t>genennet werden, sind in Teutschland rig</w:t>
        <w:br/>
        <w:t>viel besser bekandt, als ich sie beschreiben</w:t>
        <w:br/>
        <w:t>fan. Was sie nebst andern kleinen Bds</w:t>
        <w:br/>
        <w:t>geln an dem Korn vor Schaden thun,</w:t>
        <w:br/>
        <w:t>ist auch bewust; so baß diese wohl fah</w:t>
        <w:br/>
        <w:t>ren lassen, und mich zu den Andren En</w:t>
        <w:br/>
        <w:t>wenden kan. Diese sind auch meistens</w:t>
        <w:br/>
        <w:t>bekandt, sie seven gleich zahme oder wil</w:t>
        <w:br/>
        <w:t>de. Nur will diesen Unterscheid dabey fa</w:t>
        <w:br/>
        <w:t>gen, daß die zahmen viel grösser seyn als</w:t>
        <w:br/>
        <w:t>in Teutschland, doch aber nicht so große</w:t>
        <w:br/>
        <w:t>als eine Ganß, als zwischen welchen noch h</w:t>
        <w:br/>
        <w:t>ein mercklicher Unterscheid sich zeigender</w:t>
        <w:br/>
        <w:t>wilden Endten sind so vielerley Gats En</w:t>
        <w:br/>
        <w:t>jungen, daß mich allzuweit vertiefen ben</w:t>
        <w:br/>
        <w:t>würde, wenn selbige anders als nur dem lev</w:t>
        <w:br/>
        <w:t>Namen und der Farbe nach beschreiben un</w:t>
        <w:br/>
        <w:t>solte. Denn es finden sich Endten, welche</w:t>
        <w:br/>
        <w:t>blaue Köpffe haben, und sonsten im übris sch</w:t>
        <w:br/>
        <w:t>gen den Endten gleich sind. Andere has</w:t>
        <w:br/>
        <w:t>ben einen Castanien-braunen Hals, und</w:t>
        <w:br/>
        <w:t>Kopff, und sind im übrigen denen an</w:t>
        <w:br/>
        <w:t>dern Endten gleichförmig, und gleich fár</w:t>
        <w:br/>
        <w:t>big. Wiederum andere finden sich, die</w:t>
        <w:br/>
        <w:t>einen sehr breiten Schnabel haben.</w:t>
        <w:br/>
        <w:br/>
        <w:t>Noch andere sind, die wegen ihrer fleis</w:t>
        <w:br/>
        <w:t>nen Leibes Gestalt, einen aeson</w:t>
        <w:br/>
        <w:t>dern Namen führen, und heissen bald b</w:t>
        <w:br/>
        <w:t>Schmilten, **baldTeling**/bald Schlots nen</w:t>
        <w:br/>
        <w:t>be 2c. von welchen eine immer graf gen</w:t>
        <w:br/>
        <w:t>ser ist als die andere keine aber kan</w:t>
        <w:br/>
        <w:t>die vollkommene Grösse einer andern</w:t>
        <w:br/>
        <w:t>Endten erreichen. Denn die Schminck b</w:t>
        <w:br/>
        <w:t>ist die kleineste von allen, aber auch die</w:t>
        <w:br/>
        <w:t>niedlichste zu essen. Hierauf folgt die</w:t>
        <w:br/>
        <w:t>Teb habe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216.txt</w:t>
      </w:r>
    </w:p>
    <w:p>
      <w:r>
        <w:t>Erster Theil. XII. Brief. 2c.</w:t>
        <w:br/>
        <w:br/>
        <w:t>ing, welche etwas grösser ist als die</w:t>
        <w:br/>
        <w:t>aminte; und denn die Schabbe,</w:t>
        <w:br/>
        <w:t>che wieder die Geling übertrifft,</w:t>
        <w:br/>
        <w:t>r doch nicht an die rechte eigentlich ge</w:t>
        <w:br/>
        <w:t>nete Ende kommen kanDieser</w:t>
        <w:br/>
        <w:t>Ende Vögel giebt es so viel,</w:t>
        <w:br/>
        <w:t>, ob es gleich niemand verwehret ist,</w:t>
        <w:br/>
        <w:t>ige zu tödten, dennoch jeder in kurs</w:t>
        <w:br/>
        <w:t>Seit derselben so viel habhafft werfen,</w:t>
        <w:br/>
        <w:t>als er immer mächtig ist auf</w:t>
        <w:br/>
        <w:t>em Rücken nach Hause zu tragen.</w:t>
        <w:br/>
        <w:br/>
        <w:t>ist auch selbst des Herm **Gouverors**</w:t>
        <w:br/>
        <w:t>Jägern nicht verwehret, einen</w:t>
        <w:br/>
        <w:t>eil derselben an die Bürger zu verkauf:</w:t>
        <w:br/>
        <w:t>, und sich ein Accidens zu mas</w:t>
        <w:br/>
        <w:t>wenn sie nur so viele anzuschaun</w:t>
        <w:br/>
        <w:t>vermögen, daß desselben Tafel das</w:t>
        <w:br/>
        <w:t>1, nebst andern Wildpret, kan vers</w:t>
        <w:br/>
        <w:t>en werden. Dahero behalten bes</w:t>
        <w:br/>
        <w:t>orte Jäger ihren Strich allein, und</w:t>
        <w:br/>
        <w:t>en niemand daselbst gerne dergleichen</w:t>
        <w:br/>
        <w:t>were tödten, wo sie wissen und vers</w:t>
        <w:br/>
        <w:t>inen, daß fie am nächsten und ge</w:t>
        <w:br/>
        <w:t>lindesten zu ihren Vortheil gelangen</w:t>
        <w:br/>
        <w:t>inen.</w:t>
        <w:br/>
        <w:br/>
        <w:t>Die Eulen, welche auch labes</w:t>
        <w:br/>
        <w:t>alen genennet werden, fan nicht gans</w:t>
        <w:br/>
        <w:t>t Stillschweigen übergehen, weil des</w:t>
        <w:br/>
        <w:t>allhier eben so viel als in Teutschland</w:t>
        <w:br/>
        <w:t>n. Sie sind aber nicht so groß, als</w:t>
        <w:br/>
        <w:t>eben: inmassen man seiten eine groß</w:t>
        <w:br/>
        <w:t>e als eine Henne, wohl aber kleinere</w:t>
        <w:br/>
        <w:t>treffen wird. Gleicher gestalt, sind</w:t>
        <w:br/>
        <w:t>viel schöner befärbet als dorten, und</w:t>
        <w:br/>
        <w:t>ben artige Flammen von roth und</w:t>
        <w:br/>
        <w:t>warzen Federn, mit grau vermisch</w:t>
        <w:br/>
        <w:t>und eingemengten Puncten. Uber</w:t>
        <w:br/>
        <w:t>find sie so wild und schädlich nicht</w:t>
        <w:br/>
        <w:t>3 in Europa; indem sie zwar auf die</w:t>
        <w:br/>
        <w:t>däuser und Schlote fliegen, und dasselb</w:t>
        <w:br/>
        <w:t>n bey der Nacht ein grosses Geschrey</w:t>
        <w:br/>
        <w:t>achen: hingegen aber bringen sie dem</w:t>
        <w:br/>
        <w:t>nd: Mann grossen Vortheil, dieweil</w:t>
        <w:br/>
        <w:t>ihn, wenn etwan wilde und verschlind</w:t>
        <w:br/>
        <w:t>nie Thiere in seinem Stall unter sei</w:t>
        <w:br/>
        <w:t>m Bieh einbrechen wollen, hierdurch</w:t>
        <w:br/>
        <w:t>starck nicht schlaffen lassen; sondern</w:t>
        <w:br/>
        <w:t>Stande erhalten, daß er das Ges</w:t>
        <w:br/>
        <w:t>árr des Viehes, und dessen unruhig</w:t>
        <w:br/>
        <w:t>n Feindes Getulier hören, und ab:</w:t>
        <w:br/>
        <w:t>ehren fan. Ja man fan fie gar wohl</w:t>
        <w:br/>
        <w:t>zimlich machen, und innerhalb seines</w:t>
        <w:br/>
        <w:t>aubes mit leichten Kosten ernehren,</w:t>
        <w:br/>
        <w:t>eil sie den Mäusen sehr auflässig</w:t>
        <w:br/>
        <w:t>nd, und dieselbe eben so gut als eine</w:t>
        <w:br/>
        <w:t>aze tödten und verjagen wie ich</w:t>
        <w:br/>
        <w:t>enn Anno 1708. bey einem Franz</w:t>
        <w:br/>
        <w:t>fen Benne Noël, in dem Achre</w:t>
        <w:br/>
        <w:t>ieber etliche gesehen, die so heimlich</w:t>
        <w:br/>
        <w:t>waren, daß man sie leichtlich tractiren</w:t>
        <w:br/>
        <w:t>fonte; von welchen er auch gesunde, daß</w:t>
        <w:br/>
        <w:t>er sie nicht gerne vor eine Kame vertau</w:t>
        <w:br/>
        <w:t>fahen wolte.</w:t>
        <w:br/>
        <w:br/>
        <w:t>der Balcken hier sind, fan ich nicht fas</w:t>
        <w:br/>
        <w:t>Wie viel und mancherley Gatten balden</w:t>
        <w:br/>
        <w:t>gen, indem auf solche Raub Vögel</w:t>
        <w:br/>
        <w:t>barum keine genaue Achtung zu geben,</w:t>
        <w:br/>
        <w:t>mir die Mühe genommen, weil sie hier</w:t>
        <w:br/>
        <w:t>den unter dem übrigen Feder Vieh ans</w:t>
        <w:br/>
        <w:t>zu nichts anders taugen, als nur Scham</w:t>
        <w:br/>
        <w:t>zurichten. Daß aber mancherley Arten</w:t>
        <w:br/>
        <w:t>allhier anzutreffen, welche an Farb und schieben</w:t>
        <w:br/>
        <w:t>Sitten unterschieden; die auch, wo fie, Arten.</w:t>
        <w:br/>
        <w:br/>
        <w:t>gleich wie in Europa abgerichtet würden,</w:t>
        <w:br/>
        <w:t>manche Lust: Jagt anstellen, und verus</w:t>
        <w:br/>
        <w:t>sachen würden, daran ist ganz nicht zu</w:t>
        <w:br/>
        <w:t>zweiffeln. Da aber niemand zu finden,</w:t>
        <w:br/>
        <w:t>der sich derselbigen zu bedienen gebendet, werben</w:t>
        <w:br/>
        <w:t>so trifft man auch niemanden an, der gerichte</w:t>
        <w:br/>
        <w:t>sie abrichtet, viel weniger</w:t>
        <w:br/>
        <w:t>scheidet, und nach Jäger Art und Ges</w:t>
        <w:br/>
        <w:t>brauch examiniert.</w:t>
        <w:br/>
        <w:br/>
        <w:t>Der Fasanen welche hier Befaßten Affener</w:t>
        <w:br/>
        <w:t>genennet werden, giebet es weit mehr viele a</w:t>
        <w:br/>
        <w:t>als in Teutschland, die, wo nicht scho Capones</w:t>
        <w:br/>
        <w:t>und grösser, dennoch denen cortis</w:t>
        <w:br/>
        <w:t>gen nichts nachgeben. Sie sind aber so</w:t>
        <w:br/>
        <w:t>wohl dorten als hier so bekandt und ges</w:t>
        <w:br/>
        <w:t>mein, daß sie feiner weitern Beschrei</w:t>
        <w:br/>
        <w:t>bung nöthig haben. Die Manier, wie,</w:t>
        <w:br/>
        <w:t>sie gefangen und leichtlich erhalten wer fangen</w:t>
        <w:br/>
        <w:t>ben, ist so wohl in Teutschland als hier werde</w:t>
        <w:br/>
        <w:t>gemein; indem man sie entweder durch</w:t>
        <w:br/>
        <w:t>ein Tuch oder Schild worauf ein</w:t>
        <w:br/>
        <w:t>solcher Bogel gemahlet stehet, und hins</w:t>
        <w:br/>
        <w:t>ter welchen der Vogel-Fanger bedeckt, still</w:t>
        <w:br/>
        <w:t>und langsam hertritt, mit dem Garn bes</w:t>
        <w:br/>
        <w:t>trogen, bedeckt und gefangen werden;</w:t>
        <w:br/>
        <w:t>oder aber man leget ihnen Stricke von</w:t>
        <w:br/>
        <w:t>Pferde: Haaren gemacht, fetzet fie an</w:t>
        <w:br/>
        <w:t>einen Ort, der rund um mit grünen in</w:t>
        <w:br/>
        <w:t>die Erde gesteckten und dick ineinander</w:t>
        <w:br/>
        <w:t>geflochtenen Zweigen umgeben; aneb</w:t>
        <w:br/>
        <w:t>chen 3. oder 4. Zugänge offen gelauffen</w:t>
        <w:br/>
        <w:t>und diese Schlingen oder Stricke an die</w:t>
        <w:br/>
        <w:t>wiederseidigen Aeste feste gemacht, auch</w:t>
        <w:br/>
        <w:t>außgespannet werden, durch welchen die</w:t>
        <w:br/>
        <w:t>Fasanen können hinein kommen. In</w:t>
        <w:br/>
        <w:t>wendig, und gleich bey jeden Eingang</w:t>
        <w:br/>
        <w:t>fået man Weißen, Korn, oder sonst</w:t>
        <w:br/>
        <w:t>etwas; wenn sie nun fommen, diese</w:t>
        <w:br/>
        <w:t>Körner aufzulesen, und wollen hins</w:t>
        <w:br/>
        <w:t>ein dringen: so fangen sie sich selbs</w:t>
        <w:br/>
        <w:t>sten, entweder an dem Hals und ers</w:t>
        <w:br/>
        <w:t>henden sich; oder aber an dem Fuß</w:t>
        <w:br/>
        <w:t>und müssen gefangen bleiben. Auf</w:t>
        <w:br/>
        <w:t>diese letzte Manier habe ich selbsten</w:t>
        <w:br/>
        <w:t>viele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217.txt</w:t>
      </w:r>
    </w:p>
    <w:p>
      <w:r>
        <w:t>Erster Theil. xl. Brief. 2c.</w:t>
        <w:br/>
        <w:br/>
        <w:t>ele gefangen, deren Fleisch mir nach</w:t>
        <w:br/>
        <w:t>salen eine delicate Mahlzeit verschaff</w:t>
        <w:br/>
        <w:t>t.</w:t>
        <w:br/>
        <w:t>Vielfältig ist mir allhier ein Bage</w:t>
        <w:br/>
        <w:t>in zu Gesichte kommen, welches</w:t>
        <w:br/>
        <w:t>un gelb von Brust und Bauch,</w:t>
        <w:br/>
        <w:t>ich also auf dem Rücken, doch mit ets</w:t>
        <w:br/>
        <w:t>as grauer Farbe vermischet war. Es</w:t>
        <w:br/>
        <w:t>nt mir niemand feinen Namen sagen</w:t>
        <w:br/>
        <w:t>nnen, weil sie selbigen selber nicht</w:t>
        <w:br/>
        <w:t>usten. Nachdem mir aber des Heuser</w:t>
        <w:br/>
        <w:t>Vogel Buch zu Gesichte kom</w:t>
        <w:br/>
        <w:t>men, habe ich aus pag. 143. ersehen,</w:t>
        <w:br/>
        <w:t>aß es den Namen Fädemlein, oder</w:t>
        <w:br/>
        <w:t>rinus führe. Dieses Vögelein, wel</w:t>
        <w:br/>
        <w:t>es etwas kleiner als ein Zeißlein, und</w:t>
        <w:br/>
        <w:t>hero unter die Grünlinge gerechnet</w:t>
        <w:br/>
        <w:t>orden, singet überaus lieblich, und</w:t>
        <w:br/>
        <w:t>met den Canarien Vögeln nach;</w:t>
        <w:br/>
        <w:t>it welchen es auch ein gleiches Loß trifft,</w:t>
        <w:br/>
        <w:t>ß es offtmals getödtet, erschossen und</w:t>
        <w:br/>
        <w:t>oelum ret wird, weil niemand hier ge</w:t>
        <w:br/>
        <w:t>inden wird: der sich um der Vögel</w:t>
        <w:br/>
        <w:t>ahm-machung bemühet, oder an deren</w:t>
        <w:br/>
        <w:t>Besang in seinem Hause einige Freude</w:t>
        <w:br/>
        <w:t>hoffet.</w:t>
        <w:br/>
        <w:br/>
        <w:t>Der Fincken wunderbarliche Vers</w:t>
        <w:br/>
        <w:t>derung, und vielfältige Art, ist</w:t>
        <w:br/>
        <w:t>cht auszusprechen; indem man so</w:t>
        <w:br/>
        <w:t>ohl die gemeinen als Blue Disteln</w:t>
        <w:br/>
        <w:t>dere Fincken antrifft, welche aber alle</w:t>
        <w:br/>
        <w:t>Teutschland so befandt sind, daß sie</w:t>
        <w:br/>
        <w:t>überflüssig von andern Vögeln unters</w:t>
        <w:br/>
        <w:t>hieden werden. Nur eines einigen</w:t>
        <w:br/>
        <w:t>machte mich verpflichtet zu gebenden,</w:t>
        <w:br/>
        <w:t>er mir am wundersamsten vorkommen,</w:t>
        <w:br/>
        <w:t>nd von welchen ich nicht weiß daß er in</w:t>
        <w:br/>
        <w:t>Europa bekandt ist weil dessen schöne</w:t>
        <w:br/>
        <w:t>arbe, artiges Nest und wunderliche</w:t>
        <w:br/>
        <w:t>Beränderung darzu Anlaß giebt. Dies</w:t>
        <w:br/>
        <w:t>r Find, ist etwas grösser von Leib</w:t>
        <w:br/>
        <w:t>Is die andere Geschlechte der Fincken;</w:t>
        <w:br/>
        <w:t>at einen Bech schwarzen Kopff und</w:t>
        <w:br/>
        <w:t>Bauch, welcher mit so weichen Federn</w:t>
        <w:br/>
        <w:t>id überzogen, daß man nicht anders</w:t>
        <w:br/>
        <w:t>erseinen fan, als man greiffe den feis</w:t>
        <w:br/>
        <w:t>ten Sammet an. Der Hals und</w:t>
        <w:br/>
        <w:t>Rücken find hoch oder Scharlach-roth,</w:t>
        <w:br/>
        <w:t>on eben so weichen Federn. Die Flies</w:t>
        <w:br/>
        <w:t>el und der Schwanz ist schwarz, breit</w:t>
        <w:br/>
        <w:t>nd etwas lang; der Schnabel gelb</w:t>
        <w:br/>
        <w:t>ht, kurz und ausgespitzt. Im Win</w:t>
        <w:br/>
        <w:t>r verankert er die Federn und zu</w:t>
        <w:br/>
        <w:t>eich die Farbe, als welche Aschen grau</w:t>
        <w:br/>
        <w:t>it etwas braun darunter gemenget aus</w:t>
        <w:br/>
        <w:t>het. Sein Nest machet er von Staus</w:t>
        <w:br/>
        <w:t>n und Bäumen, welche an dem Was</w:t>
        <w:br/>
        <w:t>stehen von lauter Capo oder Baum</w:t>
        <w:br/>
        <w:t>Wolle. Selbiges ist in zwen Theile in</w:t>
        <w:br/>
        <w:t>wendig vertheilet, ob gleich aussenwendige</w:t>
        <w:br/>
        <w:t>nur ein Eingang daran ist. In dem</w:t>
        <w:br/>
        <w:t>obern hált das Mánnlein Haus, in dem</w:t>
        <w:br/>
        <w:t>untern aber das Weiblein, allwo es</w:t>
        <w:br/>
        <w:t>auch seine Eyer ausbrütet doch hilfft curie</w:t>
        <w:br/>
        <w:t>das Männlein auch zum Ausbrüten Best</w:t>
        <w:br/>
        <w:t>wenn das Weiblein ausflüge, und feis enbe</w:t>
        <w:br/>
        <w:t>ne Nahrung suchet. Das ganze Nept fer</w:t>
        <w:br/>
        <w:t>ist so dick ineinander gewircket, und ge</w:t>
        <w:br/>
        <w:t>zogen, daß kein Tropffen Affer hin</w:t>
        <w:br/>
        <w:t>ein fodinen kan, wenn es auch gleich</w:t>
        <w:br/>
        <w:t>noch so lange regnet. Ich habe diese</w:t>
        <w:br/>
        <w:t>Art Finden nirgends in grössere An</w:t>
        <w:br/>
        <w:t>zahl gefunden, als in der Maschel</w:t>
        <w:br/>
        <w:t>Band; weiß dahero nicht, ob einige ges of</w:t>
        <w:br/>
        <w:t>wisse Nahrung daselbst in gröfsern Ubers buff</w:t>
        <w:br/>
        <w:t>fluß vor sie anzutreffen, als anderswo;</w:t>
        <w:br/>
        <w:t>wodurch sie sich fo gerne daselbst aufhal</w:t>
        <w:br/>
        <w:t>te; oder ob sonsten diesen Bögel ein ges</w:t>
        <w:br/>
        <w:t>differ Trieb sich daselbst aufzuhalten ge</w:t>
        <w:br/>
        <w:t>geben sey. werd Det</w:t>
        <w:br/>
        <w:t>Die Fleder Mäuse sind eben so be</w:t>
        <w:br/>
        <w:t>häuffig allhier als in Europa, und has au</w:t>
        <w:br/>
        <w:t>ben feinen Unterscheid von jenen. Das</w:t>
        <w:br/>
        <w:t>hero tage weiter nichts von ihnen, als</w:t>
        <w:br/>
        <w:t>daß ich eine gesehen, die auf Mauritius,</w:t>
        <w:br/>
        <w:t>einer Inful gefangen worden, die gegen</w:t>
        <w:br/>
        <w:t>Osten, und Indien näher, als dieses</w:t>
        <w:br/>
        <w:t>Vorgebürge gelegen; welche alle andes</w:t>
        <w:br/>
        <w:t>re, die Zeit meines Lebens zu Gesicht ge</w:t>
        <w:br/>
        <w:t>kriegt, an Griffe so weit übertroffen überd</w:t>
        <w:br/>
        <w:t>als ein grosser Strauß, eine zahme oder griffe</w:t>
        <w:br/>
        <w:t>wilde Ganß übertreffen mag. Denhoben</w:t>
        <w:br/>
        <w:t>fie war weit grösser; als eine Taube</w:t>
        <w:br/>
        <w:t>und kam einem mittelmässigen Hah</w:t>
        <w:br/>
        <w:t>nen ziemlich an Grösse des Leibes</w:t>
        <w:br/>
        <w:t>gleich, abkohlen sonst gang kein Uns</w:t>
        <w:br/>
        <w:t>terscheid von jenen zu bemercket</w:t>
        <w:br/>
        <w:t>war. do</w:t>
        <w:br/>
        <w:t>Der schönste und grafte unter allen Bef</w:t>
        <w:br/>
        <w:t>bißhero erzehlten Vögeln, ist und bleis buna</w:t>
        <w:br/>
        <w:t>bet ohne allen Zweiffel, auch ausser schön</w:t>
        <w:br/>
        <w:t>aller Gegen Sprach, derjenige, wel Boge</w:t>
        <w:br/>
        <w:t>chen die Hollander Flamingos, Die</w:t>
        <w:br/>
        <w:t>Franzosen Blamant und Heusing pag402.</w:t>
        <w:br/>
        <w:t>feines Vogel Buchs, ingles</w:t>
        <w:br/>
        <w:t>chen Johann. Rajus in feiner Synopei</w:t>
        <w:br/>
        <w:t>Methodica de avibus, Phoenicopterum</w:t>
        <w:br/>
        <w:t>nennet. Denn sein Hals ist schnee</w:t>
        <w:br/>
        <w:t>weiß, und viel länger als eines Schwa</w:t>
        <w:br/>
        <w:t>hen Hals. Die Beine sind roth-gelb,</w:t>
        <w:br/>
        <w:t>und noch die Helfft länger als eines</w:t>
        <w:br/>
        <w:t>Storchen. Seine Füsse sind unten</w:t>
        <w:br/>
        <w:t>breit, wie der Gänse oder Endten,</w:t>
        <w:br/>
        <w:t>oder auch der Schwanen ihre. Der</w:t>
        <w:br/>
        <w:t>Schnabel ist sehr breit, und von sons</w:t>
        <w:br/>
        <w:t>derbare auch ungewöhnlicher gu</w:t>
        <w:br/>
        <w:t>immaß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220.txt</w:t>
      </w:r>
    </w:p>
    <w:p>
      <w:r>
        <w:t>Erster Theil. XII. Brief. 2c.</w:t>
        <w:br/>
        <w:br/>
        <w:t>nassen der obere Theil desselben durch</w:t>
        <w:br/>
        <w:t>en Buckel erkrummet, und niederes</w:t>
        <w:br/>
        <w:t>gen, auch mit scharffen doch kurzen</w:t>
        <w:br/>
        <w:t>hnen versehen ist: der untere Theil hins</w:t>
        <w:br/>
        <w:t>en ist dicker und hohler, also, daß</w:t>
        <w:br/>
        <w:t>dicke und lange, auch sehr fette Zun</w:t>
        <w:br/>
        <w:t>darzwischen zu liegen Platz findet; am</w:t>
        <w:br/>
        <w:t>de wird er schwarz, da er sonsten übers</w:t>
        <w:br/>
        <w:t>dunckel-blau aussichen. Der Kopff</w:t>
        <w:br/>
        <w:t>eben so weiß als der Hals. Die</w:t>
        <w:br/>
        <w:t>schwing Federn find Bech schwarz,</w:t>
        <w:br/>
        <w:t>andern aber an den Flügeln, welche</w:t>
        <w:br/>
        <w:t>Haut bedecken haben eine Hoch</w:t>
        <w:br/>
        <w:t>flammende Farbe: dahero fallen</w:t>
        <w:br/>
        <w:t>desto deutlicher in die Augen, und</w:t>
        <w:br/>
        <w:t>chen um so viel schöner von denen an</w:t>
        <w:br/>
        <w:t>en Farben ab. Der Leib ist so groß</w:t>
        <w:br/>
        <w:t>Beines Schwanen, und ehe noch groß</w:t>
        <w:br/>
        <w:t>- Das Fleisch daran ist wohl ges</w:t>
        <w:br/>
        <w:t>mach und gesund; vornemlich wenn</w:t>
        <w:br/>
        <w:t>gebraten, oder aber mit Reiß beko</w:t>
        <w:br/>
        <w:t>et wird, als welchen es, gleich als</w:t>
        <w:br/>
        <w:t>Saffran daran ware, gelb machet,</w:t>
        <w:br/>
        <w:t>würzet. Das aller delicatesse aber</w:t>
        <w:br/>
        <w:t>gangen Vogel, ist seine Zunge, als</w:t>
        <w:br/>
        <w:t>Iche aus lautern Marck scheinet zu be</w:t>
        <w:br/>
        <w:t>hen. Wer ein Liebhaber der Jagd</w:t>
        <w:br/>
        <w:t>und sich nur ein wenig Mühe will</w:t>
        <w:br/>
        <w:t>Sen, kan denselben auf den Fluß</w:t>
        <w:br/>
        <w:t>und Seen oder stillstehenden Waß</w:t>
        <w:br/>
        <w:t>n in greffer Menge finden; als wo</w:t>
        <w:br/>
        <w:t>besten er sich allezeit des Tages über</w:t>
        <w:br/>
        <w:t>bhält, des Nachts aber nach seinem</w:t>
        <w:br/>
        <w:t>eft, auf Hügeln und zwischen dis</w:t>
        <w:br/>
        <w:t>n auch langen Gras gebauet, flieget:</w:t>
        <w:br/>
        <w:t>er gleich feine Fische, sondern nur</w:t>
        <w:br/>
        <w:t>ras, und anders auf dem Wasser trew</w:t>
        <w:br/>
        <w:t>des Zeug fresset, und er also leichtlich</w:t>
        <w:br/>
        <w:t>schiessen ist. Er wird auch seine gnug</w:t>
        <w:br/>
        <w:t>me Tracht haben, wenn er drey</w:t>
        <w:br/>
        <w:t>selben will nach Hause tragen</w:t>
        <w:br/>
        <w:t>raus leichtlich von feiner Grösse und</w:t>
        <w:br/>
        <w:t>Schwere wird beurtheilet werden kön</w:t>
        <w:br/>
        <w:t>n.</w:t>
        <w:br/>
        <w:br/>
        <w:t>Was die Gänse anlanget, so fin</w:t>
        <w:br/>
        <w:t>man zwar wohl zahme allhier, die</w:t>
        <w:br/>
        <w:t>n Europäischen in allen gleichen:</w:t>
        <w:br/>
        <w:t>er weit nicht in solcher Menge, und</w:t>
        <w:br/>
        <w:t>vberfluß als dorten. Es mag seyn,</w:t>
        <w:br/>
        <w:t>ß man sie darum nicht hauffiger am</w:t>
        <w:br/>
        <w:t>apo heget, weil die Einwohner die</w:t>
        <w:br/>
        <w:t>dern dieser Thiere nicht so sehr zu</w:t>
        <w:br/>
        <w:t>etten gebrauchen, als in Teutsch</w:t>
        <w:br/>
        <w:t>nd geschiehet. Denn sie behelffen sich</w:t>
        <w:br/>
        <w:t>weder mit Materalten aus Baum</w:t>
        <w:br/>
        <w:t>alle oder Pferde Haaren; oder</w:t>
        <w:br/>
        <w:t>Der sie haben an statt der Gänse Fes</w:t>
        <w:br/>
        <w:t>rn, lieber die Federn von Deuben, War</w:t>
        <w:br/>
        <w:t>Tauchern und andern wilden See</w:t>
        <w:br/>
        <w:t>Vögeln; gestalten denn die Meubels</w:t>
        <w:br/>
        <w:t>und Taucher Federn, viel linder als</w:t>
        <w:br/>
        <w:t>der Gänse ihre sind, wie ich selbsten er</w:t>
        <w:br/>
        <w:t>fahren habe. Ausser diesem, suchen</w:t>
        <w:br/>
        <w:t>die Einwohner die Anzahl der Gänse</w:t>
        <w:br/>
        <w:t>auch darum zu fliehen, weil es ihnen nicht</w:t>
        <w:br/>
        <w:t>weder an wilden Gänsen, noch an</w:t>
        <w:br/>
        <w:t>dern wilden Vögeln fehlet, die ihnen</w:t>
        <w:br/>
        <w:t>eine herzliche Mahlzeit verschaffen: ob</w:t>
        <w:br/>
        <w:t>fie gleich selbige nicht erst aufziehen</w:t>
        <w:br/>
        <w:t>und grosse Unkosten daran wenden mús</w:t>
        <w:br/>
        <w:t>sen; sondern nur mit einem Schuß-Pul</w:t>
        <w:br/>
        <w:t>ver und etwas Bley, zu allen Zeiten des</w:t>
        <w:br/>
        <w:t>Jahrs solcher Traktamenten habhaft</w:t>
        <w:br/>
        <w:t>werden können. lie Kron</w:t>
        <w:br/>
        <w:t>So viel mir bewust, so finden sich Drey</w:t>
        <w:br/>
        <w:t>dreverley Gattungen der wilden Gán Atti</w:t>
        <w:br/>
        <w:t>se allhier, nemlich Bergs Kropf und wilde</w:t>
        <w:br/>
        <w:t>Affer Gänse; welche, ob sie sich sånf</w:t>
        <w:br/>
        <w:t>gleich alle gerne in den Wassern aufs</w:t>
        <w:br/>
        <w:t>halten, dennoch darum von einander</w:t>
        <w:br/>
        <w:t>unterschieden werden, weil sie entes</w:t>
        <w:br/>
        <w:t>der anders befärbet sind; oder doch an</w:t>
        <w:br/>
        <w:t>Grösse nicht überein kommen; oder</w:t>
        <w:br/>
        <w:t>auch sich sonsten durch einen oder ans</w:t>
        <w:br/>
        <w:t>dern Theil des Leibes **diftinguirenDie**</w:t>
        <w:br/>
        <w:t>Wasser Gänse tretten den Waffe</w:t>
        <w:br/>
        <w:t>Zahmen an Farbe und Grösse faft Sand</w:t>
        <w:br/>
        <w:t>am allernáchsten bey: ausser daß sie schalle</w:t>
        <w:br/>
        <w:t>einen braunen Strich über den Rü</w:t>
        <w:br/>
        <w:t>cken haben, worinnen etliche grüne</w:t>
        <w:br/>
        <w:t>Federn mit eingemengt seyn. Die</w:t>
        <w:br/>
        <w:t>Kropff Ganse hingegen sind nicht als Sán</w:t>
        <w:br/>
        <w:t>lein grösser von Leibe als die vorigen:</w:t>
        <w:br/>
        <w:t>sondern sie unterscheiden sich auch</w:t>
        <w:br/>
        <w:t>weiter darinnen, von allen andern</w:t>
        <w:br/>
        <w:t>Gänsen, daß sie gleich vorne am Hal</w:t>
        <w:br/>
        <w:t>fe, recht unter den Schnabel, einen groß</w:t>
        <w:br/>
        <w:t>fen Kropff, nicht anders als mancher</w:t>
        <w:br/>
        <w:t>Mensch tragen, die einen langen</w:t>
        <w:br/>
        <w:t>Kropff, biß auf die Herz Grube hers</w:t>
        <w:br/>
        <w:t>unter hangend haben. Dieser Kropff</w:t>
        <w:br/>
        <w:t>ist an die Zunge fest angewachsen,</w:t>
        <w:br/>
        <w:t>und muß ihnen im Flug ziemlich be babe</w:t>
        <w:br/>
        <w:t>schwerlich fallen; massen derselbige,</w:t>
        <w:br/>
        <w:t>wenn er abgeschnitten, schon gemachet</w:t>
        <w:br/>
        <w:t>und bereitet ist, als welches darum nos</w:t>
        <w:br/>
        <w:t>thig, weil er ihnen zuvor zur Ver</w:t>
        <w:br/>
        <w:t>dauung der Speisen gedienet: so wird</w:t>
        <w:br/>
        <w:t>er von den Soldaten und Bauern zu</w:t>
        <w:br/>
        <w:t>einem Tobacko: Sack gebrauchet, wors Syn</w:t>
        <w:br/>
        <w:t>innen sie bey nahe zwey und mehr Pfund</w:t>
        <w:br/>
        <w:t>de geschnittenen Tobac bewahren cöns zob</w:t>
        <w:br/>
        <w:t>nen. Die Berg: Ganse sind auch weit eac</w:t>
        <w:br/>
        <w:t>grösser als eine andere Gans, und Ber</w:t>
        <w:br/>
        <w:t>darinnen von denen übrigen unterschied Gån</w:t>
        <w:br/>
        <w:t>den, daß sie grüne glänzende Federn feb</w:t>
        <w:br/>
        <w:t>greffe werd brau</w:t>
        <w:br/>
        <w:t>auf jen.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221.txt</w:t>
      </w:r>
    </w:p>
    <w:p>
      <w:r>
        <w:t>Erster Theil. XII. Brief. c.</w:t>
        <w:br/>
        <w:br/>
        <w:t>auf den Kopff und an den Flügeln has</w:t>
        <w:br/>
        <w:t>en, auch sich meist in den Gebürt</w:t>
        <w:br/>
        <w:t>en aufhalten, und keine Fische wie die</w:t>
        <w:br/>
        <w:t>Affer Gänse: sondern lauteres Gras,</w:t>
        <w:br/>
        <w:t>Raub und andere Erd-Gewächse, zu ihrer</w:t>
        <w:br/>
        <w:t>Speise gebrauchen.</w:t>
        <w:br/>
        <w:t>Aller dieser Gänse ihr Fleisch ist sehr</w:t>
        <w:br/>
        <w:t>delicat und wolgeschmack, wenn man</w:t>
        <w:br/>
        <w:t>dieselbige gleich frisch und furz nach dem</w:t>
        <w:br/>
        <w:t>Schuß reiniget und bereitet; oder aber</w:t>
        <w:br/>
        <w:t>venn man sie ausgenommen, ein paar</w:t>
        <w:br/>
        <w:t>Cage, denn lánger leidet es dieses war</w:t>
        <w:br/>
        <w:t>ne Clima nicht wohl, an einem kühlen</w:t>
        <w:br/>
        <w:t>Ort aufhänget, und denn erst zubereit</w:t>
        <w:br/>
        <w:t>et. Ich habe offtmals eine derselben</w:t>
        <w:br/>
        <w:t>confumiret helffen, und mich allezeit,</w:t>
        <w:br/>
        <w:t>o wohl als andere, die davon gesattiget</w:t>
        <w:br/>
        <w:t>zet worden, niemals übel dabey befunden.</w:t>
        <w:br/>
        <w:t>$</w:t>
        <w:br/>
        <w:t>Die Gras Mücke Ficedula oder</w:t>
        <w:br/>
        <w:t>Corruda auf Latein genannt, ist nach</w:t>
        <w:br/>
        <w:t>hren unterschiedlichen Geschlechten, all</w:t>
        <w:br/>
        <w:t>ier ziemlich bekandt, und nähret sich</w:t>
        <w:br/>
        <w:t>nicht allein von Würmlein: sondern</w:t>
        <w:br/>
        <w:t>thut auch an denen reiffen Feigen und</w:t>
        <w:br/>
        <w:t>Wein Trauben ziemlich Schaden. Es</w:t>
        <w:br/>
        <w:t>st dahero nicht nöthig, etwas weiter</w:t>
        <w:br/>
        <w:t>Son ihnen zu sagen, weil sie überall sehr</w:t>
        <w:br/>
        <w:t>erkandt sind. Der Grünland hinge</w:t>
        <w:br/>
        <w:t>gen, welcher Chloris genannt wird, ist</w:t>
        <w:br/>
        <w:t>ier weit besser bekandt als an einem an</w:t>
        <w:br/>
        <w:t>Dern Ort. Denn er ist auf dem Rücken</w:t>
        <w:br/>
        <w:t>ind über dem Bauch ganz Gras-grund,</w:t>
        <w:br/>
        <w:t>at auch im Schwane meistens grüne</w:t>
        <w:br/>
        <w:t>Federn, und zeigen sich, nur an den</w:t>
        <w:br/>
        <w:t>Flügeln einige schwarze. An der Groß</w:t>
        <w:br/>
        <w:t>se des Leibes kommet er den Europa</w:t>
        <w:br/>
        <w:t>chen Nachtigallen ben, welche wir hier</w:t>
        <w:br/>
        <w:t>zar nicht haben: und hat einen etwas</w:t>
        <w:br/>
        <w:t>reiten Schnabel, der ihm zu seiner Nah</w:t>
        <w:br/>
        <w:t>jung gar dienlich ist, die er von dem</w:t>
        <w:br/>
        <w:t>Saamen der Disteln und anderer Krau</w:t>
        <w:br/>
        <w:t>ern zimmet. Am Gesang ist er ziem</w:t>
        <w:br/>
        <w:t>ich laut und lieblich: doch ist hier nie</w:t>
        <w:br/>
        <w:t>hand, der sich an diesen schönen Vns</w:t>
        <w:br/>
        <w:t>geln und deren Gesang **erlustigteGraue**, grüne</w:t>
        <w:br/>
        <w:t>und Aschen farbige Gi</w:t>
        <w:br/>
        <w:t>ligen hat man hier auch, aber nicht alle in</w:t>
        <w:br/>
        <w:t>solcher Grösse, daß sie den Europäischen</w:t>
        <w:br/>
        <w:t>können verglichen werden. Denn eins</w:t>
        <w:br/>
        <w:t>ze sind etwas kleiner als die Teutschen,</w:t>
        <w:br/>
        <w:t>absonderlich die grauen, und Asch forbis</w:t>
        <w:br/>
        <w:t>gen, die grünen aber, welche überaus</w:t>
        <w:br/>
        <w:t>schön gefedert sind, kommen jenen gleich:</w:t>
        <w:br/>
        <w:t>und weil sie sonst nichts besonders vor ih</w:t>
        <w:br/>
        <w:t>nen haben, sondern in allen mit selbigen</w:t>
        <w:br/>
        <w:t>cheiden überein zu kommen; ausser daß</w:t>
        <w:br/>
        <w:t>der Strauß auf den Kapffen, nicht</w:t>
        <w:br/>
        <w:t>lang, sondern weit fürder ist: so ist auch</w:t>
        <w:br/>
        <w:t>weiter nicht nöthig, etwas von ihnen zu</w:t>
        <w:br/>
        <w:t>melden. Ein gleiches thue auch von</w:t>
        <w:br/>
        <w:t>den Eyern, welche unterschiedlich als Ge</w:t>
        <w:br/>
        <w:t>Raub und Stoß Vögel, ohne dem i</w:t>
        <w:br/>
        <w:t>berall bekandt genug sind.</w:t>
        <w:br/>
        <w:br/>
        <w:t>Und was solte mich bewegen, der De</w:t>
        <w:br/>
        <w:t>zahmen Bahnen und wenden, ingleichen un</w:t>
        <w:br/>
        <w:t>der verschnittenen Capaunen, weitläuff pa</w:t>
        <w:br/>
        <w:t>tig zu gedencken? Sie sind doch ohne dem</w:t>
        <w:br/>
        <w:t>überall bekandt genug, und zwar in eini</w:t>
        <w:br/>
        <w:t>gen Indianischen Ländern dergestalt, daß</w:t>
        <w:br/>
        <w:t>sich mancher Soldat und Einwohner</w:t>
        <w:br/>
        <w:t>überdrüssig daran isset: weil man sie das</w:t>
        <w:br/>
        <w:t>selbst vor allen andern Fleisch am wohlfeil</w:t>
        <w:br/>
        <w:t>sten haben kan. Was ist auch nöthig, der</w:t>
        <w:br/>
        <w:t>Indiani. oder Calecutischen abden a</w:t>
        <w:br/>
        <w:t>und Bennen weitere Meldung zu thun, b</w:t>
        <w:br/>
        <w:t>da bereits solche schon unter das zahme</w:t>
        <w:br/>
        <w:t>Feder Vich gerechnet habe? Es sind sel</w:t>
        <w:br/>
        <w:t>bige in ganz Teutschland, an denen</w:t>
        <w:br/>
        <w:t>meisten Oertern eben so bekandt als</w:t>
        <w:br/>
        <w:t>fast in India felber; nur daß man das,</w:t>
        <w:br/>
        <w:t>selbst, weil sie in grössere Menge anges</w:t>
        <w:br/>
        <w:t>wonnen werden, und überflüssiger als ad</w:t>
        <w:br/>
        <w:t>in Teutschland zu haben sind, eine so groß</w:t>
        <w:br/>
        <w:t>se Delicatesse nicht davon machet, als</w:t>
        <w:br/>
        <w:t>eben in Europa. ner be Wo gel Ta</w:t>
        <w:br/>
        <w:t>Es findet sich aber unter denen wil K</w:t>
        <w:br/>
        <w:t>den Hünern eine Gattung, deren Ben</w:t>
        <w:br/>
        <w:t>nennung ich nicht anders geben kan, als</w:t>
        <w:br/>
        <w:t>wie sie selbige von denen hiesigen Euros ein</w:t>
        <w:br/>
        <w:t>piern empfangen, und die das Mannlehn</w:t>
        <w:br/>
        <w:t>gemeiniglich Knorren, und die Hens</w:t>
        <w:br/>
        <w:t>ne **Knorrbenne** nennen. Es geschicht</w:t>
        <w:br/>
        <w:t>solches darum, weil sie Verräther vor</w:t>
        <w:br/>
        <w:t>sich und alle andere Vögel sind; die sie</w:t>
        <w:br/>
        <w:t>durch ihr starckes Geschrey, welches kein</w:t>
        <w:br/>
        <w:t>anderes ist, als Arak, Arak, Arak, vor B</w:t>
        <w:br/>
        <w:t>denen vorbey reisenden, oder auch ihnen</w:t>
        <w:br/>
        <w:t>nachstellenden Menschen warnen/ und</w:t>
        <w:br/>
        <w:t>sie zum retiriren anmahnen. Sie sind</w:t>
        <w:br/>
        <w:t>an Grösse des Leibes denen zahmen Hu</w:t>
        <w:br/>
        <w:t>nern gleich; haben gespreckelte rothe und</w:t>
        <w:br/>
        <w:t>weisse mit Aschen grau gemengte Federn;</w:t>
        <w:br/>
        <w:t>einen kurzen schwarzen Schnabel, gelb</w:t>
        <w:br/>
        <w:t>lichte Beine, und auf dem Kopff schwer</w:t>
        <w:br/>
        <w:t>Be Federn. Ihre Flügel sind eben so</w:t>
        <w:br/>
        <w:t>medirt, mögen aber oder können mit den</w:t>
        <w:br/>
        <w:t>selbigen nicht weit fliegen, sondern fallen</w:t>
        <w:br/>
        <w:t>bald, wenn sie sich nur ein wenig in die</w:t>
        <w:br/>
        <w:t>Höhe geschwungen, wieder nieder auf,</w:t>
        <w:br/>
        <w:t>die Erden. Sie wohnen gerne in den</w:t>
        <w:br/>
        <w:t>Hayden und Ein-den/worselbsten sie sich</w:t>
        <w:br/>
        <w:t>auch ihre Nester in das dicke Gestrauch</w:t>
        <w:br/>
        <w:t>machen, und Junge, jedoch nicht über</w:t>
        <w:br/>
        <w:t>zwey auf einmal, ausbrüten. Ihr</w:t>
        <w:br/>
        <w:t>Fleisch ist zwar so weiß nicht als bey den</w:t>
        <w:br/>
        <w:t>zahmen Hünern ist auch so múrbe und</w:t>
        <w:br/>
        <w:t>zart nicht, als jene ihres gleichen: doch</w:t>
        <w:br/>
        <w:t>aber sut</w:t>
        <w:br/>
        <w:t>Sl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222.txt</w:t>
      </w:r>
    </w:p>
    <w:p>
      <w:r>
        <w:t>Erster Theil. XII. Brief. 26.</w:t>
        <w:br/>
        <w:br/>
        <w:t>aber sind sie sehr wohlgeschmack, gut</w:t>
        <w:br/>
        <w:t>and angenehm. Viele werden bloß das</w:t>
        <w:br/>
        <w:t>um geschossen, damit sie nicht weiter</w:t>
        <w:br/>
        <w:t>Arak, Arak, schreyen, und die andern</w:t>
        <w:br/>
        <w:t>Vögel verjagen mögen. Ob aber die</w:t>
        <w:br/>
        <w:t>er Bogel der Kreß Ariftotelis seye?</w:t>
        <w:br/>
        <w:t>Darüber will Ihm mein Herz das Urtheil</w:t>
        <w:br/>
        <w:t>einstellen.</w:t>
        <w:br/>
        <w:br/>
        <w:t>Von denen rechten Wasser zu</w:t>
        <w:br/>
        <w:t>sein, ist mir nicht mehr den eine Art beanda,</w:t>
        <w:br/>
        <w:t>welche sich nicht in dem Sees</w:t>
        <w:br/>
        <w:t>ondern in süssen Wassern aufhalten.</w:t>
        <w:br/>
        <w:t>Sie sind ganz schwarz von Farbe und</w:t>
        <w:br/>
        <w:t>federn, sonsten aber einer Henne in alen</w:t>
        <w:br/>
        <w:t>gleich, ausser daß sie nicht so groß ist,</w:t>
        <w:br/>
        <w:t>sie eine Haus Henne. Dieses Was</w:t>
        <w:br/>
        <w:t>ers Húnlein nistet gerne in Schilfigen</w:t>
        <w:br/>
        <w:t>Wassern, damit es nicht gleich möge gehen</w:t>
        <w:br/>
        <w:t>und getödtet werden. Es ma</w:t>
        <w:br/>
        <w:t>Set auch ihr Nest hinein auf das Wass</w:t>
        <w:br/>
        <w:t>er, und bautet ihre Jungen daselbst aus.</w:t>
        <w:br/>
        <w:br/>
        <w:t>Wie viel aber auf einmal, ist mir nubes</w:t>
        <w:br/>
        <w:t>uff. Das Fleisch davon ist nicht gar zu</w:t>
        <w:br/>
        <w:t>delicat, wird auch sonsten wenig geschoß</w:t>
        <w:br/>
        <w:t>en, wenn der Schoße nicht eine ver</w:t>
        <w:br/>
        <w:t>hrne Reife gethan, und sonsten nichts</w:t>
        <w:br/>
        <w:t>at habhafft werden können. =</w:t>
        <w:br/>
        <w:t>Bon den Habichten, habe eben das</w:t>
        <w:br/>
        <w:t>nige zu sagen, was bereits oben von</w:t>
        <w:br/>
        <w:t>en Balcken gemeldet worden; daß sie</w:t>
        <w:br/>
        <w:t>emlich schädliche Raub Vögel seyn,</w:t>
        <w:br/>
        <w:t>nd weder Luft noch Freude, wohl aber</w:t>
        <w:br/>
        <w:t>vielen Verdruß offtmals anrichten,</w:t>
        <w:br/>
        <w:t>wenn sie den Vogelstellern entweder</w:t>
        <w:br/>
        <w:t>e Vögel verjagen, oder aber den</w:t>
        <w:br/>
        <w:t>Daus Leuten ihre zahme Feder-Thiere</w:t>
        <w:br/>
        <w:t>gewarnet und ohne Scheu weg tra</w:t>
        <w:br/>
        <w:t>en. Es wird ihnen dahero wie den Fal</w:t>
        <w:br/>
        <w:t>en offtmals eine Kugel, oder ein guter</w:t>
        <w:br/>
        <w:t>Schuß Schrott verehret und zugesch</w:t>
        <w:br/>
        <w:t>et; wovon sie das Lufft Element verlas</w:t>
        <w:br/>
        <w:t>n, und auf die Erden fallen, auch an</w:t>
        <w:br/>
        <w:t>rn zum Raub selber dienen müssen.</w:t>
        <w:br/>
        <w:br/>
        <w:t>Gegen oder Eltern wie sie etliche zu</w:t>
        <w:br/>
        <w:t>meinen pflegen, sind zwar allhier auch</w:t>
        <w:br/>
        <w:t>vorhanden, aber weit nicht in solcher</w:t>
        <w:br/>
        <w:t>Enge, als in Teutschland. Was die</w:t>
        <w:br/>
        <w:t>rsache fen, warum sie sich nicht gleich</w:t>
        <w:br/>
        <w:t>dern Vögeln vermehren? ist mir un</w:t>
        <w:br/>
        <w:t>wust; es wäre denn, daß man sagen</w:t>
        <w:br/>
        <w:t>olte, die Raub oder Stoß Vögel,</w:t>
        <w:br/>
        <w:t>ren Zahl sehr groß ist, wáren ihnen zu</w:t>
        <w:br/>
        <w:t>achtzeilich, und hinderten sie an ihrer</w:t>
        <w:br/>
        <w:t>Bärmehrung, welches aber nicht wohl</w:t>
        <w:br/>
        <w:t>aublick scheinet.</w:t>
        <w:br/>
        <w:br/>
        <w:t>Die anfinge hingegen verme</w:t>
        <w:br/>
        <w:t>n sich nicht allein sehr, sondern singen</w:t>
        <w:br/>
        <w:t>ich schön, und machen einen lieblichen</w:t>
        <w:br/>
        <w:t>hon, wenn sie nebst den Canarien</w:t>
        <w:br/>
        <w:t>Vögeln und andern, zusammen stimmen;</w:t>
        <w:br/>
        <w:t>auch ist ihr Fleisch sehr leckerhaft und an</w:t>
        <w:br/>
        <w:t>genehm zu essen wenn sie geschossen,</w:t>
        <w:br/>
        <w:t>abgerupft, gesäubert und nachmals</w:t>
        <w:br/>
        <w:t>gebraten werden.</w:t>
        <w:br/>
        <w:br/>
        <w:t>Die Rein oder Steins Eiffer, Las</w:t>
        <w:br/>
        <w:t>einisch **Cocothraufter** genennet, sind eis Be</w:t>
        <w:br/>
        <w:t>ne Art kleiner Vogel, und allhier, obs</w:t>
        <w:br/>
        <w:t>gleich wenig Kirschen gebauet, und eben</w:t>
        <w:br/>
        <w:t>um dieser und anderer Vögel hauffiger</w:t>
        <w:br/>
        <w:t>Nachstellung willen, fast gar nicht mö</w:t>
        <w:br/>
        <w:t>gen angepflanzt werden, dennoch eben</w:t>
        <w:br/>
        <w:t>so gut als in Teutschland bekandt. Denn w</w:t>
        <w:br/>
        <w:t>anstatt der Kirschen-Kerne, welche dors ihr</w:t>
        <w:br/>
        <w:t>ten ihre Nahrung sind, haben sie hier die</w:t>
        <w:br/>
        <w:t>wilden Oliven und anderer Steine, des</w:t>
        <w:br/>
        <w:t>ren Kerne sie sich bedienen, und eben so</w:t>
        <w:br/>
        <w:t>fett davon werden, als von den Kirs</w:t>
        <w:br/>
        <w:t>schen-Kernen. Sonsten sind diese Vogel</w:t>
        <w:br/>
        <w:t>den Europäischen fast überall gleich,</w:t>
        <w:br/>
        <w:t>und dahero nicht nöthig, etwas weiter</w:t>
        <w:br/>
        <w:t>von ihnen anzuführen. Sp</w:t>
        <w:br/>
        <w:t>Das Graben-Geschlecht, findet sich ra</w:t>
        <w:br/>
        <w:t>auch allhier, und hat ziemlichen Vberfluß a</w:t>
        <w:br/>
        <w:t>an Nahrung, als welche es so wohl an de be</w:t>
        <w:br/>
        <w:t>nen Ufern reichlich findet, als auch auf run</w:t>
        <w:br/>
        <w:t>den Feldern und ungebauenen Ländern,</w:t>
        <w:br/>
        <w:t>von Korn und allerley Würmern sich ers</w:t>
        <w:br/>
        <w:t>nähren kan. Weil ihnen wenig Abbruch</w:t>
        <w:br/>
        <w:t>mit todt schiessen geschiehet, indem man</w:t>
        <w:br/>
        <w:t>nach ihren Fleisch nicht viel fraget: so</w:t>
        <w:br/>
        <w:t>solten sie sich noch weit hauffiger verme</w:t>
        <w:br/>
        <w:t>ren als sie bego thun, wenn ihnen nicht</w:t>
        <w:br/>
        <w:t>andere Raub und Stoß Vogel auf den</w:t>
        <w:br/>
        <w:t>Dienst lauerten, und sich ihrer zur Speis</w:t>
        <w:br/>
        <w:t>se bedienten.</w:t>
        <w:br/>
        <w:br/>
        <w:t>Die See Arabe, welche hier ganz See</w:t>
        <w:br/>
        <w:t>schwarz und ziemlich groß von Leib ist, be</w:t>
        <w:br/>
        <w:t>hat mehr Anstoß getödtet zu werden;</w:t>
        <w:br/>
        <w:t>theils weil ihr Fleisch angenehmern Ge o</w:t>
        <w:br/>
        <w:t>schmacks ist, als der andern: theils auch, nus</w:t>
        <w:br/>
        <w:t>weil ihre Federn sehr weich, und absonderlich</w:t>
        <w:br/>
        <w:t>zu Stuhl Russen, auch wohl in</w:t>
        <w:br/>
        <w:t>Betten gebrauchet werden. Kra</w:t>
        <w:br/>
        <w:t>Kranich. Vogel giebet es hier genug,</w:t>
        <w:br/>
        <w:t>und in solcher Grösse, als sie kaum an groß</w:t>
        <w:br/>
        <w:t>herwärts gesehen werden: obgleich son Cap</w:t>
        <w:br/>
        <w:t>sten an denenselben fein Unterscheid, in</w:t>
        <w:br/>
        <w:t>Ansehung der Federn und ganzen ausser</w:t>
        <w:br/>
        <w:t>lichen Gestalt gefunden wird. Ich weiß Eren</w:t>
        <w:br/>
        <w:t>mich zu entsinnen, daß einstens ein guter bav</w:t>
        <w:br/>
        <w:t>Freund einen geschossen und nach Haus</w:t>
        <w:br/>
        <w:t>se gebracht, der gewiß über zwölff schwer</w:t>
        <w:br/>
        <w:t>re Pfund gewogen; welcher auch auf</w:t>
        <w:br/>
        <w:t>seinen Befehl von den Seinigen gebraten</w:t>
        <w:br/>
        <w:t>worden. Da er aber auf die Tafel kam, e</w:t>
        <w:br/>
        <w:t>an welcher ich selbsten mit gesessen, war Fle</w:t>
        <w:br/>
        <w:t>sein schwartz befundenes Fleisch, ob man</w:t>
        <w:br/>
        <w:t>es gleich sonsten gar delicat zugerichtet,</w:t>
        <w:br/>
        <w:t>Dens</w:t>
        <w:br/>
        <w:t>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223.txt</w:t>
      </w:r>
    </w:p>
    <w:p>
      <w:r>
        <w:t>Erster Theil. XII. Brief. jedoch</w:t>
        <w:br/>
        <w:t>so aderich, zähe und unverdaut</w:t>
        <w:br/>
        <w:t>by befunden, daß jedweder kaum drey</w:t>
        <w:br/>
        <w:t>er vier Bissen davon geniessen **wolteSonsten**</w:t>
        <w:br/>
        <w:t>ist ganz gewiß, und habe ich es</w:t>
        <w:br/>
        <w:t>besten vielfältig gesehen, daß diese Adi,</w:t>
        <w:br/>
        <w:t>wenn fie in compagnie wie gemeini</w:t>
        <w:br/>
        <w:t>ich ihre Manier ist, auf die Weyde ges</w:t>
        <w:br/>
        <w:t>n, und Gras, auch Schlangen, und</w:t>
        <w:br/>
        <w:t>**derelnfecta** fressen wollen allezeit etliche</w:t>
        <w:br/>
        <w:t>Schild-Wachten rund umher aufstellen,</w:t>
        <w:br/>
        <w:t>elche auf einem Fuß stehen, und den</w:t>
        <w:br/>
        <w:t>opff hin und her kehren, damit sie als</w:t>
        <w:br/>
        <w:t>thalben sehen mögen, ob ihnen nies</w:t>
        <w:br/>
        <w:t>and zu nahe komme, und sie unverse</w:t>
        <w:br/>
        <w:t>ns überfalle. Dieses nehmen sie auch</w:t>
        <w:br/>
        <w:t>y Nacht wahr, und halten die Wachs</w:t>
        <w:br/>
        <w:t>r noch darzu einen Stein in dem rech</w:t>
        <w:br/>
        <w:t>n Fuß, damit sie ja nicht schlaffen: sons</w:t>
        <w:br/>
        <w:t>rn durch das Entfallen des Steins,</w:t>
        <w:br/>
        <w:t>afer Schlaff bleiben mögen.</w:t>
        <w:br/>
        <w:br/>
        <w:t>Wegen der Lerchen, als eines in</w:t>
        <w:br/>
        <w:t>teutschland ganz wohl bekandte Vos</w:t>
        <w:br/>
        <w:t>ls, will gar nicht viel Worte machen;</w:t>
        <w:br/>
        <w:t>eil sie hier an diesem Vorgebürge gleis</w:t>
        <w:br/>
        <w:t>e Eigenschafften befizen: und vor jenen</w:t>
        <w:br/>
        <w:t>int nichts besonders, als dieses allein</w:t>
        <w:br/>
        <w:t>ben, daß man sie niemaln Schaar</w:t>
        <w:br/>
        <w:t>eise, wie in Teutschland beysammen</w:t>
        <w:br/>
        <w:t>den wird.</w:t>
        <w:br/>
        <w:br/>
        <w:t>Von dem geoffen Vogel, der wegen</w:t>
        <w:br/>
        <w:t>nes breiten Schnabels Leffler, von</w:t>
        <w:br/>
        <w:t>n Unwissenden aber Pelican genennet</w:t>
        <w:br/>
        <w:t>rd, habe ich dieses zu versichern, daß</w:t>
        <w:br/>
        <w:t>zwar hier háuffig angetroffen, und</w:t>
        <w:br/>
        <w:t>on den Einwohnern Schlangens Jres</w:t>
        <w:br/>
        <w:t>genennet werde: aber niemand wird</w:t>
        <w:br/>
        <w:t>unterstehen mit Warheit zu sagen,</w:t>
        <w:br/>
        <w:t>e er jemalen gesehen, daß er seine</w:t>
        <w:br/>
        <w:t>Bruft aufhacke, wenn er seine Jungen</w:t>
        <w:br/>
        <w:t>attern, oder sie sonsten versorgen will,</w:t>
        <w:br/>
        <w:t>ie bishero vielfältig ist geschrieben, und</w:t>
        <w:br/>
        <w:t>warhafftig beglaubet worden. Denn</w:t>
        <w:br/>
        <w:t>afer dem daß sein breiter und langer</w:t>
        <w:br/>
        <w:t>ch gerader Schnabel, welcher vorne</w:t>
        <w:br/>
        <w:t>nd wie ein Löffel, gar nicht bequem ist,</w:t>
        <w:br/>
        <w:t>h damit sein eigen Fell aufzureissen:</w:t>
        <w:br/>
        <w:t>findet er hier sattsame Nahrung an</w:t>
        <w:br/>
        <w:t>Schlangen, Fröschen, Kroten, und an</w:t>
        <w:br/>
        <w:t>rn vergifteten Würmern: ingleichen</w:t>
        <w:br/>
        <w:t>den ausgeworfenen Muscheln, wo</w:t>
        <w:br/>
        <w:t>it er sich so wohl selbsten, als seine Jun</w:t>
        <w:br/>
        <w:t>n ernähren fan.</w:t>
        <w:br/>
        <w:br/>
        <w:t>Er ist überall Aschen-grau, ohne allein</w:t>
        <w:br/>
        <w:t>den Schwing Federn, welche fast</w:t>
        <w:br/>
        <w:t>ie bey den Störchen, schwarz sind.</w:t>
        <w:br/>
        <w:t>Seine Füsse oder Beine sind schwarz,</w:t>
        <w:br/>
        <w:t>d viel langer, als bey einem Storch.</w:t>
        <w:br/>
        <w:t>Senkenb übertrifft eine Gans sehr viel,</w:t>
        <w:br/>
        <w:t>d der Hals kommet mit diesen ihren</w:t>
        <w:br/>
        <w:t>überein. Die Augen sind grau, und</w:t>
        <w:br/>
        <w:t>der Schwanz kaum über einen halben</w:t>
        <w:br/>
        <w:t>Schuh lang. Wegen seiner Nahrung</w:t>
        <w:br/>
        <w:t>wird nicht leicht jemand seyn, der ihm wir</w:t>
        <w:br/>
        <w:t>Schaden am Leben zufüget, als womit leich</w:t>
        <w:br/>
        <w:t>er sehr viel Gutes thut, und die schädlies öde</w:t>
        <w:br/>
        <w:t>chen Thiere hinweg schnappet, welche</w:t>
        <w:br/>
        <w:t>anders Menschen und Vieh nachtheilig</w:t>
        <w:br/>
        <w:t>seyn. So es aber ja geschiehet, daß ihm</w:t>
        <w:br/>
        <w:t>einer oder der andere auf den Pelz bren</w:t>
        <w:br/>
        <w:t>net: so wird doch sein Fleisch von wegen</w:t>
        <w:br/>
        <w:t>seiner Nahrung nicht geachtet; sondern</w:t>
        <w:br/>
        <w:t>unnúße hinweg geworffen, der Tháter</w:t>
        <w:br/>
        <w:t>aber noch darzu ausgefaltet. aus</w:t>
        <w:br/>
        <w:t>Sonsten findet sich allhier noch eine Befe</w:t>
        <w:br/>
        <w:t>Art Meer- oder Wasser Vögel, von re</w:t>
        <w:br/>
        <w:t>welcher ich nicht versichern kan, ob ich dersie</w:t>
        <w:br/>
        <w:t>unter ihren rechten Namen bringe;</w:t>
        <w:br/>
        <w:t>weil derjenige, den ihn die hiesigen Eins</w:t>
        <w:br/>
        <w:t>wohner geben, fast ben keinem meines</w:t>
        <w:br/>
        <w:t>Wissens, angetroffen wird. Es wird Bie</w:t>
        <w:br/>
        <w:t>aber ein solcher Bogel Malaga, gebens Cape</w:t>
        <w:br/>
        <w:t>net, welcher so groß als die größte Gans bet</w:t>
        <w:br/>
        <w:t>ist, aber nicht viel auf dem Lande, wohl</w:t>
        <w:br/>
        <w:t>aber die meiste Zeit auf dem Wasser zu geben</w:t>
        <w:br/>
        <w:t>bringet; sich daselbst mit Fisch Fangen auf</w:t>
        <w:br/>
        <w:t>ernähret, und nur des Abends, oder Wa</w:t>
        <w:br/>
        <w:t>wenn er ungestimme Sturmwinde</w:t>
        <w:br/>
        <w:t>vermercket, auf das Land nach seinen in</w:t>
        <w:br/>
        <w:t>die hohe Bäume oder rauhe Felsen ges</w:t>
        <w:br/>
        <w:t>bauete Nest zuflieget. Dieser Malaga</w:t>
        <w:br/>
        <w:t>fiehet an Federn artig gekleidet aus, in- Wie</w:t>
        <w:br/>
        <w:t>dem er weise und schwartze Federn unter</w:t>
        <w:br/>
        <w:t>einander gemenget tråget, welche mit</w:t>
        <w:br/>
        <w:t>grauen Puncten bemailet sind. Sein</w:t>
        <w:br/>
        <w:t>Schnabel ist etwas schmähler als ein</w:t>
        <w:br/>
        <w:t>Endten-Schnabel, hat aber auf beyden</w:t>
        <w:br/>
        <w:t>Seiten sehr scharffe, doch kurze ZáhneWenn</w:t>
        <w:br/>
        <w:t>er einen Fisch in dem Wasser er,</w:t>
        <w:br/>
        <w:t>blicket, tauchet er unter und schlucket ihn if</w:t>
        <w:br/>
        <w:t>so behend ein, daß man nicht einmal bebe</w:t>
        <w:br/>
        <w:t>mercken fan, ob er einen gefangen oder</w:t>
        <w:br/>
        <w:t>nicht und dieses geschiehet nur in der</w:t>
        <w:br/>
        <w:t>Zeit, daß er wieder aus dem Wasser hers</w:t>
        <w:br/>
        <w:t>aus will. Seine Beine sind etwas fürs</w:t>
        <w:br/>
        <w:t>her als Endten Beine, stehen auch ein</w:t>
        <w:br/>
        <w:t>wenig mehr noch hinten zu, als jene; das</w:t>
        <w:br/>
        <w:t>hero fan er sich mit Gehen auf dem Lan</w:t>
        <w:br/>
        <w:t>de nicht wohl behelffen. Aus allen dies</w:t>
        <w:br/>
        <w:t>sem erhellet wohl, daß dieser Vogel un</w:t>
        <w:br/>
        <w:t>ter das Geschlechte der Taucher gehöret,</w:t>
        <w:br/>
        <w:t>was ihm aber vor ein Name zukomme? Ite</w:t>
        <w:br/>
        <w:t>fan ich nicht wissen; habe ihm auch dess Tau</w:t>
        <w:br/>
        <w:t>wegen hieher, und nicht unter die andern</w:t>
        <w:br/>
        <w:t>Taucher gesetzet. Fin</w:t>
        <w:br/>
        <w:t>Unter diejenigen Vögel, welche sich</w:t>
        <w:br/>
        <w:t>meisten in dem Wasser aufhalten, gehd</w:t>
        <w:br/>
        <w:t>ren auch die treiben, welche die Lateiner ren g</w:t>
        <w:br/>
        <w:t>Baros nennen. Sie sind unterschiedlicher ne</w:t>
        <w:br/>
        <w:t>Groß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224.txt</w:t>
      </w:r>
    </w:p>
    <w:p>
      <w:r>
        <w:t>Erster Theil. XII. Brief. 2c.</w:t>
        <w:br/>
        <w:br/>
        <w:t>Grosse und Farbe: indem einige grau,</w:t>
        <w:br/>
        <w:t>andere schwarz mit weissen Federn bars</w:t>
        <w:br/>
        <w:t>inter, gekleidet seyn; andere hingegen se</w:t>
        <w:br/>
        <w:t>en weißlich aus, und sind nicht so groß</w:t>
        <w:br/>
        <w:t>Is die andern: alle aber kommen sie einer</w:t>
        <w:br/>
        <w:t>Endten ziemlich nahe, nur daß ihr</w:t>
        <w:br/>
        <w:t>Schnabel spitzige und einer Endten ihrer</w:t>
        <w:br/>
        <w:t>reit ist. Ihre Federn werden allhier in</w:t>
        <w:br/>
        <w:t>veit höhern Werth gehalten, als Gänse</w:t>
        <w:br/>
        <w:t>federn, weil sie sehr klein und subtil, und</w:t>
        <w:br/>
        <w:t>dahero des Schleifens nicht **benöthigetDa**</w:t>
        <w:br/>
        <w:t>fie auch gelinder und weicher, so</w:t>
        <w:br/>
        <w:t>raucht man sie zu den Betten, und</w:t>
        <w:br/>
        <w:t>verden deswegen jährlich viel tausend er</w:t>
        <w:br/>
        <w:t>eget und abgerupft. Ob das Fleisch</w:t>
        <w:br/>
        <w:t>on ihnen gut sey? kan ich nicht sagen,</w:t>
        <w:br/>
        <w:t>peil feines jemalen gegessen: bilde mir aber</w:t>
        <w:br/>
        <w:t>n, es muffe fehe tranig seyn, weil ihre</w:t>
        <w:br/>
        <w:t>ornehmsten Nahrung aus Fischen bestes</w:t>
        <w:br/>
        <w:t>et, die diesen Geschmack in allem Fleisch</w:t>
        <w:br/>
        <w:t>regen, und welche sie sehr begierig eins</w:t>
        <w:br/>
        <w:t>glucken. Sie bauen ihre Nester in</w:t>
        <w:br/>
        <w:t>esichte Infeln oder auf hohe Berge, von</w:t>
        <w:br/>
        <w:t>enen Wasser herunter läuft, und bruten</w:t>
        <w:br/>
        <w:t>selbst ihre Jungen aus; welches ges</w:t>
        <w:br/>
        <w:t>öhnlich hier im October oder Novem</w:t>
        <w:br/>
        <w:t>er geschiehet. Die Eyer deren sie ges</w:t>
        <w:br/>
        <w:t>meiniglich drey oder vier legen, sind,</w:t>
        <w:br/>
        <w:t>benn man sie fan habhafft werden, sehr</w:t>
        <w:br/>
        <w:t>wohl zu essen; indem das Weise nicht so</w:t>
        <w:br/>
        <w:t>art kochet als bey den Hüner Eyern,</w:t>
        <w:br/>
        <w:t>ondern allezeit als eine gestandene Sup</w:t>
        <w:br/>
        <w:t>e oder Sulze zittert. Von gedach</w:t>
        <w:br/>
        <w:t>en Eyern sind einige an der Schalen</w:t>
        <w:br/>
        <w:t>anz weiß, andere aber gesprångelt, und</w:t>
        <w:br/>
        <w:t>mit schwars braunen Puncten dicht be</w:t>
        <w:br/>
        <w:t>werdet, überhaupt aber sind sie so groß</w:t>
        <w:br/>
        <w:t>16 das größte Endten EnDie</w:t>
        <w:br/>
        <w:t>me fen haben hier bey nahe un</w:t>
        <w:br/>
        <w:t>etliche Veränderungen: theils wegen</w:t>
        <w:br/>
        <w:t>er Grosse, theils wegen der Farbe;</w:t>
        <w:br/>
        <w:t>Welche alle ausführlich hier zu beschrei</w:t>
        <w:br/>
        <w:t>en, und jeder einen besondern Namen</w:t>
        <w:br/>
        <w:t>zulegen, weder meines Thuns ist, noch</w:t>
        <w:br/>
        <w:t>uch mein Vorhaben leidet: zumalen da</w:t>
        <w:br/>
        <w:t>ach meiner obigen Erinnerung nicht</w:t>
        <w:br/>
        <w:t>willens bin, eine Historie von den</w:t>
        <w:br/>
        <w:t>thieren, vieldeutiger von den Bebeln</w:t>
        <w:br/>
        <w:t>aufzusehen. Was ich aber hierinnen</w:t>
        <w:br/>
        <w:t>que, das geschicht Ihm zu gefallen</w:t>
        <w:br/>
        <w:t>ein Herz, weil ich nur zeigen will, daß</w:t>
        <w:br/>
        <w:t>uch in diesem Stück so viel zu meinem</w:t>
        <w:br/>
        <w:t>Vorhaben dienlich nicht nachlässig</w:t>
        <w:br/>
        <w:t>der unachtsam gewesen. Damit Er aber</w:t>
        <w:br/>
        <w:t>hen möge, daß mein Bericht mit der</w:t>
        <w:br/>
        <w:t>Warheit überein komme: fo will zum we</w:t>
        <w:br/>
        <w:t>igsten nur viererley Meinen ectiren,</w:t>
        <w:br/>
        <w:t>ie gar wohl einiger Anmerckung würdig</w:t>
        <w:br/>
        <w:t>yn.</w:t>
        <w:br/>
        <w:br/>
        <w:t>bre</w:t>
        <w:br/>
        <w:t>Man siehet demnach eine der kleines Der</w:t>
        <w:br/>
        <w:t>sten Gattungen von Meisen, welche ei to</w:t>
        <w:br/>
        <w:t>nen blauen Kopff, weisse Flecken bey den vier</w:t>
        <w:br/>
        <w:t>Augen, und einen gelben Bauch haben. br</w:t>
        <w:br/>
        <w:t>Wiederum sind andere, die zwar schwer, benze</w:t>
        <w:br/>
        <w:t>Köpffe jedoch an Grösse unterschieden</w:t>
        <w:br/>
        <w:t>seyn. Noch andere finden sich, die einen</w:t>
        <w:br/>
        <w:t>sehr langen Schwanz tragen, der mit der</w:t>
        <w:br/>
        <w:t>übrigen poportion ihres Leibes gar nicht</w:t>
        <w:br/>
        <w:t>überein kommet. Ferner sind welche</w:t>
        <w:br/>
        <w:t>die auf ihrem schwarzen Kopfneigen weiß</w:t>
        <w:br/>
        <w:t>sen Flecken, da doch der Bauch gelb</w:t>
        <w:br/>
        <w:t>und die Beine grünlicht seyn. Gleich</w:t>
        <w:br/>
        <w:t>fals giebt es einige, die mittent auf dem</w:t>
        <w:br/>
        <w:t>Kopff einen rothen Flecken, röthliche</w:t>
        <w:br/>
        <w:t>Beine, schwarze Flügeln, und einen sehr</w:t>
        <w:br/>
        <w:t>kleinen Leib haben. Endlich ist eine Art,</w:t>
        <w:br/>
        <w:t>und zwar die grafte, welche einem Finden</w:t>
        <w:br/>
        <w:t>wohl wird nahe tretten und diese ist</w:t>
        <w:br/>
        <w:t>schon gelb grún und pranget mit einem oben</w:t>
        <w:br/>
        <w:t>Alle diese Meisen, führen an und vor Has</w:t>
        <w:br/>
        <w:t>sich selbst einen lieblichen Gesang, doch nen</w:t>
        <w:br/>
        <w:t>lernen sie denselben noch besser durch die ang</w:t>
        <w:br/>
        <w:t>stetige Beiwohnung der Canarien Bds</w:t>
        <w:br/>
        <w:t>gel, welche offtmals bey Hauffen unter</w:t>
        <w:br/>
        <w:t>ihnen eizen, und ein anmutiges Gethon</w:t>
        <w:br/>
        <w:t>untereinander anstimmen. Wären hier</w:t>
        <w:br/>
        <w:t>Liebhaber gleichwie in Europa, die ei</w:t>
        <w:br/>
        <w:t>nige Lust an dergleichen Vogel Gesang Cape</w:t>
        <w:br/>
        <w:t>schöpffeten, würde man aus allerhand sad</w:t>
        <w:br/>
        <w:t>Bögel eine solche angenehme Music zus</w:t>
        <w:br/>
        <w:t>sammen bringen können, als immer ir</w:t>
        <w:br/>
        <w:t>gendswo in der Welt zu finden und ancus</w:t>
        <w:br/>
        <w:t>treffen. Bir ober Ba rung</w:t>
        <w:br/>
        <w:t>Den Mucken honig oder Biegens Mu</w:t>
        <w:br/>
        <w:t>Greffer, wollen etliche auch unter die</w:t>
        <w:br/>
        <w:t>Meisen zehlen: ich weiß aber nicht ob er nns</w:t>
        <w:br/>
        <w:t>füglich dahin könne gezogen werden. Es</w:t>
        <w:br/>
        <w:t>ist nemlich sein Gesang ganz anders: als</w:t>
        <w:br/>
        <w:t>der Meinen; hernach ist seine Nahrung</w:t>
        <w:br/>
        <w:t>von der Meisen ihrer ganz besonder:</w:t>
        <w:br/>
        <w:t>und vor das dritte, sind seine Farben und</w:t>
        <w:br/>
        <w:t>gemahle Federn von den Meisen sehr</w:t>
        <w:br/>
        <w:t>weit unterschieden. Denn sein Gesang ore</w:t>
        <w:br/>
        <w:t>ist so schön nicht als derjenige den die Meis ang</w:t>
        <w:br/>
        <w:t>sen führen. Seine Nahrung bestehet bre</w:t>
        <w:br/>
        <w:t>entweder in Fliegen, Honig oder Bies</w:t>
        <w:br/>
        <w:t>hen, wovon die Meisen abermals nichts</w:t>
        <w:br/>
        <w:t>fressen. Seine Farbe ist unten am</w:t>
        <w:br/>
        <w:t>Bauch bleich, obenher aber blau ge art</w:t>
        <w:br/>
        <w:t>färbet und an den Flügeln, und</w:t>
        <w:br/>
        <w:t>Schwänzen hat er schwarze Federn, rab</w:t>
        <w:br/>
        <w:t>gleichwie auch die Beine schwartz seyn. Fi</w:t>
        <w:br/>
        <w:t>Der sehr lange, rothe und gerade Schna</w:t>
        <w:br/>
        <w:t>bel, ist sehr hart, als womit er die Vie</w:t>
        <w:br/>
        <w:t>hen fanget, auch das Honig **aufriffetDieser**</w:t>
        <w:br/>
        <w:t>Vogel weiset den Hottentotten</w:t>
        <w:br/>
        <w:t>offtmals den Weg, wo sie das Honig 39 Thre</w:t>
        <w:br/>
        <w:t>Bei</w:t>
        <w:br/>
        <w:t>ot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225.txt</w:t>
      </w:r>
    </w:p>
    <w:p>
      <w:r>
        <w:t>Erster Theil. XII. Brief. c</w:t>
        <w:br/>
        <w:t>achen sollen, welches die wilden Biene,</w:t>
        <w:br/>
        <w:t>n die Stein Eizen hinein geleget, das</w:t>
        <w:br/>
        <w:t>nit sie es hinweg nehmen können, ehe es</w:t>
        <w:br/>
        <w:t>och von der starcken Sonnen Hie</w:t>
        <w:br/>
        <w:t>helyet und heraus **fleustNebst**</w:t>
        <w:br/>
        <w:t>diesen kleinen Vögeln findet</w:t>
        <w:br/>
        <w:t>ich auch einer, den die Einwohner keinen</w:t>
        <w:br/>
        <w:t>Ramen zu geben wissen. Er kankeinen</w:t>
        <w:br/>
        <w:t>Das umdrehen und wenden, wohin er</w:t>
        <w:br/>
        <w:t>bill, ohne daß er darum den Leib newes</w:t>
        <w:br/>
        <w:t>et. Er ist etwas greffer als ein Finck,</w:t>
        <w:br/>
        <w:t>at gepregelte Federn, auch hinten und</w:t>
        <w:br/>
        <w:t>ornen zwo Zehen, deren die eine kurz,</w:t>
        <w:br/>
        <w:t>ie andere lang ist, gleich etwa die Nach</w:t>
        <w:br/>
        <w:t>gallen haben. Die Klauen an den</w:t>
        <w:br/>
        <w:t>ruffen sind ziemlich lang. Roch länger</w:t>
        <w:br/>
        <w:t>ber ist seine Zunge, welche er sehr weit</w:t>
        <w:br/>
        <w:t>heraus strecken kan. Vorne gehet sie sehr</w:t>
        <w:br/>
        <w:t>kitig zu ist auch so hart als eine Nadel,</w:t>
        <w:br/>
        <w:t>it welcher er den Menschen fan in die</w:t>
        <w:br/>
        <w:t>band stechen. Am Bauch ist dieser Vo</w:t>
        <w:br/>
        <w:t>el gelb, und führet hier den Namen</w:t>
        <w:br/>
        <w:t>Lang Jung. Ob er aber nicht anglis</w:t>
        <w:br/>
        <w:t>er von der Natter feinen Namen ent</w:t>
        <w:br/>
        <w:t>hnen könte, mit welcher er beydes die</w:t>
        <w:br/>
        <w:t>Bewegung des Kopffe, als auch die</w:t>
        <w:br/>
        <w:t>ange und spießige Zungen gemein hat,</w:t>
        <w:br/>
        <w:t>uch dahero Natter: Hals oder Vatters</w:t>
        <w:br/>
        <w:t>Jung genennet werden; desgleichen</w:t>
        <w:br/>
        <w:t>ber wegen seiner Nahrung, die er von</w:t>
        <w:br/>
        <w:t>Meinen oder Nieren hat, nicht mieren</w:t>
        <w:br/>
        <w:t>der Ameisen Freffel heissen könte? solches</w:t>
        <w:br/>
        <w:t>beilasse meinem Herz zu **beurtheilenInterdessen**</w:t>
        <w:br/>
        <w:t>ist gewiß, daß sein Fleisch</w:t>
        <w:br/>
        <w:t>icht unangenehm zu essen ist, wie ich selbs</w:t>
        <w:br/>
        <w:t>en zum öfftern erfahren habe.</w:t>
        <w:br/>
        <w:br/>
        <w:t>Eine Art fremder und seltsamer Sees</w:t>
        <w:br/>
        <w:t>Bögel findet sich allhier, welche man</w:t>
        <w:br/>
        <w:t>icht überall antreffen wird. Weil ich sie</w:t>
        <w:br/>
        <w:t>en feinen Auctore ausführlich beschrie</w:t>
        <w:br/>
        <w:t>en finde: so fan ihnen auch feinen ans</w:t>
        <w:br/>
        <w:t>ern Namen als denjenigen geben, den sie</w:t>
        <w:br/>
        <w:t>on denen hiesigen Einwohnern und vors</w:t>
        <w:br/>
        <w:t>ey reisenden Paßagieren empfangen, als</w:t>
        <w:br/>
        <w:t>welche sie Pinguinen nennen. Ich bil</w:t>
        <w:br/>
        <w:t>e mir ein, es sey ihnen diese Benennung</w:t>
        <w:br/>
        <w:t>wegen ihrer besondern Fettigkeit zugehet</w:t>
        <w:br/>
        <w:t>et worden, mit welcher sie also anges</w:t>
        <w:br/>
        <w:t>zet sind, daß auch ihr Fleisch nach</w:t>
        <w:br/>
        <w:t>harn oder Fisch Schmalz schmeckender</w:t>
        <w:br/>
        <w:t>Leib dieses Vogels, hat die Grösse</w:t>
        <w:br/>
        <w:t>ner Gans. Die Federn welche er trás</w:t>
        <w:br/>
        <w:t>et, find den Haaren der Thiere chelis</w:t>
        <w:br/>
        <w:t>Jer, als Vogel Federn, von Farbe</w:t>
        <w:br/>
        <w:t>weißlicht oder Aschen grau. Seine</w:t>
        <w:br/>
        <w:t>Schwung Federn, sind furs und mit</w:t>
        <w:br/>
        <w:t>enen andern gleicher Natur. Der</w:t>
        <w:br/>
        <w:t>Schnabel ist schwarz, und die Beine</w:t>
        <w:br/>
        <w:t>st grún, aber ziemlich bleich. Er</w:t>
        <w:br/>
        <w:t>hält sich meist den ganzen Tag in det me</w:t>
        <w:br/>
        <w:t>See, oder doch nahe an dem Ufer auf, uf</w:t>
        <w:br/>
        <w:t>damit er hinein in das Wasser sehen, und</w:t>
        <w:br/>
        <w:t>der Fische Ankunfft gewahr werden fon</w:t>
        <w:br/>
        <w:t>ne. Wegen Abgang der Flug Federn Ha</w:t>
        <w:br/>
        <w:t>fan er nicht fliegen: sondern muß sich im ne</w:t>
        <w:br/>
        <w:t>mer auf dem Lande mit Lupffen, oder Seb</w:t>
        <w:br/>
        <w:t>so man ihm zu nahe kommt und antastet,</w:t>
        <w:br/>
        <w:t>mit Beissen behelffen. Im Affer hin</w:t>
        <w:br/>
        <w:t>gegen ist er sehr schnell und behend zum sche</w:t>
        <w:br/>
        <w:t>Untertauchen und Fische zu fangen, als gen</w:t>
        <w:br/>
        <w:t>welche feine Nahrung sind, und von</w:t>
        <w:br/>
        <w:t>welchen er so tranig wird. ben fang per</w:t>
        <w:br/>
        <w:t>Sonsten hält er sich bey Nacht auf e</w:t>
        <w:br/>
        <w:t>den See-Klippen auf, allwo man sie in leid</w:t>
        <w:br/>
        <w:t>ihren Nestern gar leichtlich fangen und</w:t>
        <w:br/>
        <w:t>tödten kan, weil sie nicht davon lauffen</w:t>
        <w:br/>
        <w:t>können, sondern sich nur mit scharffen</w:t>
        <w:br/>
        <w:t>Beissen defendiren hüffen. Olaus Dap-gal</w:t>
        <w:br/>
        <w:t>per, in seiner Beschreibung von Africa Be</w:t>
        <w:br/>
        <w:t>meldet, pag. 617. b. daß diese Pinguinen des</w:t>
        <w:br/>
        <w:t>ihre Eyer in den Sand graben, und sie</w:t>
        <w:br/>
        <w:t>daselbst ohne ihr Zuthun, ausbrüten lass</w:t>
        <w:br/>
        <w:t>fen. Es zeiget aber die Erfahrung</w:t>
        <w:br/>
        <w:t>ganz das Gegentheil, weil sie ihre Newe</w:t>
        <w:br/>
        <w:t>ster auf die See Klippen und andere der</w:t>
        <w:br/>
        <w:t>klippigte Infeln machen, daselbsten ihre</w:t>
        <w:br/>
        <w:t>Eyer nieder legen und selbsten ausbrei</w:t>
        <w:br/>
        <w:t>ten. Wie mir denn wohl bewust, daß</w:t>
        <w:br/>
        <w:t>tausend und aber tausend dergleichen Ne</w:t>
        <w:br/>
        <w:t>ster auf der klippigten Insul, der Bay-falso,</w:t>
        <w:br/>
        <w:t>und denn auf der Wachsen - In</w:t>
        <w:br/>
        <w:t>sul, nebst andern die in dem Mund der</w:t>
        <w:br/>
        <w:t>Saldancha Bay liegen, gefunden wers</w:t>
        <w:br/>
        <w:t>den; in welchen man die Eyer samt des Die</w:t>
        <w:br/>
        <w:t>nen Alten antrifft, welche sie ausbrüten. gel</w:t>
        <w:br/>
        <w:t>Es ist auch dieses gewiß, daß jährlich et</w:t>
        <w:br/>
        <w:t>liche tausend dergleichen Eyer von gedach</w:t>
        <w:br/>
        <w:t>ten Oertern geholet, und dekretieren</w:t>
        <w:br/>
        <w:t>den Herm Gouverneur, zur Delicatesse</w:t>
        <w:br/>
        <w:t>überbracht werden. Dergleichen Eyer, De</w:t>
        <w:br/>
        <w:t>welche so groß als ein Endten Ey, aus offt</w:t>
        <w:br/>
        <w:t>wendig gespreckelt aussehen, und mit vie fett</w:t>
        <w:br/>
        <w:t>len dunckel braunen Punktlein befeich</w:t>
        <w:br/>
        <w:t>net seyn, habe ich selbsten vielmal em</w:t>
        <w:br/>
        <w:t>pfannen und gegessen; welche mir</w:t>
        <w:br/>
        <w:t>weil das weisse darinnen so hart nicht</w:t>
        <w:br/>
        <w:t>kochet, als an einem Hüner Ende</w:t>
        <w:br/>
        <w:t>ten oder Ganß Ey, sondern alles</w:t>
        <w:br/>
        <w:t>zeit lockerer, etwa als eine Sulke vers</w:t>
        <w:br/>
        <w:t>bleibet, weit besser geschmacket und be</w:t>
        <w:br/>
        <w:t>kommen, als ein hartes Hüner - oder an deli</w:t>
        <w:br/>
        <w:t>to gen</w:t>
        <w:br/>
        <w:t>Dieses hingegen ist gewiß, daß wie ges Bi</w:t>
        <w:br/>
        <w:t>dachter Dapper 1. c. meldet, ihr Fleisch so le</w:t>
        <w:br/>
        <w:t>tranig ist, daß es gar nicht kan genossen</w:t>
        <w:br/>
        <w:t>werden; es sey denn daß man es allezeit</w:t>
        <w:br/>
        <w:t>drey oder vier mal mit frischem Wasser</w:t>
        <w:br/>
        <w:t>aufkochen, und denn mit Butter oder Fett</w:t>
        <w:br/>
        <w:t>bra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226.txt</w:t>
      </w:r>
    </w:p>
    <w:p>
      <w:r>
        <w:t>Erster Theil. XII. Brief. 2c.</w:t>
        <w:br/>
        <w:br/>
        <w:t>caten laffe, wodurch das Fleisch endlich</w:t>
        <w:br/>
        <w:t>ohl geschmack und mürbe wird. So</w:t>
        <w:br/>
        <w:t>auch dieses gewiß, daß erwehnte Vd</w:t>
        <w:br/>
        <w:t>el alle Abend, wenn die Sonne bein</w:t>
        <w:br/>
        <w:t>et unter zugehen, sich davon und nach</w:t>
        <w:br/>
        <w:t>ren Nestern begeben; welches denn</w:t>
        <w:br/>
        <w:t>arß geschehen; gleich ich solches sehr</w:t>
        <w:br/>
        <w:t>ft in gedachter Bay Falco observiret,</w:t>
        <w:br/>
        <w:t>iwo man gemeiniglich etliche Regis</w:t>
        <w:br/>
        <w:t>enter bensammen antreffen wird, die</w:t>
        <w:br/>
        <w:t>n Fischen auf den Dienst passen.</w:t>
        <w:br/>
        <w:br/>
        <w:t>Der Pfau ist nunmehro ein allzu-bes</w:t>
        <w:br/>
        <w:t>endter Bogel, weder daß er einer weits</w:t>
        <w:br/>
        <w:t>fftigen Beschreibung solte vnnd:</w:t>
        <w:br/>
        <w:t>en haben; massen man ihn an allen</w:t>
        <w:br/>
        <w:t>Orten endenden in ganz Europa findet:</w:t>
        <w:br/>
        <w:t>hero tage nur dieses, daß die hiesigen</w:t>
        <w:br/>
        <w:t>Iten so lange und schöne Schwänze has</w:t>
        <w:br/>
        <w:t>en als jene. Woher es aber kom̃</w:t>
        <w:br/>
        <w:t>e, ist mir unbewußt. Jedoch bilde</w:t>
        <w:br/>
        <w:t>ir ein, daß er seine Schwanz Federn</w:t>
        <w:br/>
        <w:t>den wilden Feld entweder verlichre;</w:t>
        <w:br/>
        <w:t>affen man zu Zeiten Stücke davon fin</w:t>
        <w:br/>
        <w:t>t; oder daß ihm die Jackhals, oder</w:t>
        <w:br/>
        <w:t>achse, auch mutmaßlich wohl andere</w:t>
        <w:br/>
        <w:t>hiere, ja vielleicht Vögel selbsten, sels</w:t>
        <w:br/>
        <w:t>gen ausruffen: vornehmlich wenn er</w:t>
        <w:br/>
        <w:t>als ein geflammtes Rad ausspannet</w:t>
        <w:br/>
        <w:t>ib damit soluiret. Sein Fleisch has</w:t>
        <w:br/>
        <w:t>gegessen, befinde aber daran, daß</w:t>
        <w:br/>
        <w:t>ziemlich hart sen, wenn es auch gleich</w:t>
        <w:br/>
        <w:t>nger als alles andere Fleisch nachetwas</w:t>
        <w:br/>
        <w:t>Auffhencken hilft zwar wohl etwas,</w:t>
        <w:br/>
        <w:t>er nicht viel: da man es hier, wes</w:t>
        <w:br/>
        <w:t>n der starcken Sonnens Hiße nicht</w:t>
        <w:br/>
        <w:t>zulang darf hangen lassen, wenn es ans</w:t>
        <w:br/>
        <w:t>erst nicht stinckend werden soll.</w:t>
        <w:br/>
        <w:br/>
        <w:t>Die Raben find allenthalben sehr</w:t>
        <w:br/>
        <w:t>fande Bogel, und findet man schwehr</w:t>
        <w:br/>
        <w:t>h ein Land, worinnen dieselben nicht</w:t>
        <w:br/>
        <w:t>Hause seyn solten. Gleichwie aber</w:t>
        <w:br/>
        <w:t>Des Land seine besondere Eigenschafften</w:t>
        <w:br/>
        <w:t>t: also ist auch die Farbe dieser Vns</w:t>
        <w:br/>
        <w:t>Nicht in allen Ländern einerley. Denn</w:t>
        <w:br/>
        <w:t>einigen sind dieselben ganz schwarz,</w:t>
        <w:br/>
        <w:t>andern grau, noch in andern weiß,</w:t>
        <w:br/>
        <w:t>derum in andern, trift man sie schwarz</w:t>
        <w:br/>
        <w:t>d weiß gemenget an. Hier an diesem</w:t>
        <w:br/>
        <w:t>urgebürge, habe ich ganz schwartze,</w:t>
        <w:br/>
        <w:t>gleichen schwarze mit einer weissen</w:t>
        <w:br/>
        <w:t>Stirn und Bauch, und endlich graue</w:t>
        <w:br/>
        <w:t>sehen, da in andern Ländern auch</w:t>
        <w:br/>
        <w:t>affe, als meist durch ganz Indien an</w:t>
        <w:br/>
        <w:t>troffen werden; welche darum von</w:t>
        <w:br/>
        <w:t>n Einwohnern daselbst den Papas</w:t>
        <w:br/>
        <w:t>yen gleich geachtet werden, weil sie so</w:t>
        <w:br/>
        <w:t>ohl als selbige fchwartzen, auch andere</w:t>
        <w:br/>
        <w:t>inge verrichten lernen: doch dieses ist</w:t>
        <w:br/>
        <w:t>nichts neues. Ich habe in Amsterdam De</w:t>
        <w:br/>
        <w:t>einen ganz schwarzen Raben deutlich re hat ei</w:t>
        <w:br/>
        <w:t>den, und die Worte aussprechen hören: ben be</w:t>
        <w:br/>
        <w:t>guten Tag Schwager! Nabe</w:t>
        <w:br/>
        <w:t>Die Reb uner find allenthalben Reb</w:t>
        <w:br/>
        <w:t>attam bekandt, allein an einem Ort ernicht</w:t>
        <w:br/>
        <w:t>gefedert wie an dem andern; auch</w:t>
        <w:br/>
        <w:t>ist ihre Grösse nicht allenthalben **einerleyDiejenigen**</w:t>
        <w:br/>
        <w:t>so ich hier gesehen, sind unges</w:t>
        <w:br/>
        <w:t>gefahr so groß als ein zahmes Hunte</w:t>
        <w:br/>
        <w:t>lein, mittelmäßiger Grösse, bey nahe bo</w:t>
        <w:br/>
        <w:t>noch die Helfft so groß als eine Taube,</w:t>
        <w:br/>
        <w:t>aber nicht so lange von Leib. Die Fes</w:t>
        <w:br/>
        <w:t>dern sind roth-farbig, mit schwarzen</w:t>
        <w:br/>
        <w:t>Oval stunden Masern vder Flecken bes</w:t>
        <w:br/>
        <w:t>sprenget. Der Schnabel ist Scharlachs</w:t>
        <w:br/>
        <w:t>farb: und die Beine find dunckel-grau,</w:t>
        <w:br/>
        <w:t>der Hais hingegen ist etwas heller. Ich</w:t>
        <w:br/>
        <w:t>habe sie offt mit Pferde Stricken oder</w:t>
        <w:br/>
        <w:t>Schlingen gefangen, wie oben von</w:t>
        <w:br/>
        <w:t>den Fai nen gesaget worden. Das</w:t>
        <w:br/>
        <w:t>Fleisch an diesen Vögeln ist sehr gut, und</w:t>
        <w:br/>
        <w:t>wird hier so wohl als in Europa vor eine</w:t>
        <w:br/>
        <w:t>D cidatelle gehalten: ob gleich dersel</w:t>
        <w:br/>
        <w:t>ben weit mehr gefunden und gefangen</w:t>
        <w:br/>
        <w:t>werden, als in Europa oder in andern</w:t>
        <w:br/>
        <w:t>Ländern.</w:t>
        <w:br/>
        <w:br/>
        <w:t>Dererienigen Meinen Vögel, welche</w:t>
        <w:br/>
        <w:t>man von ihrer rothen Farbe, die sie theils</w:t>
        <w:br/>
        <w:t>an der Brust, theils an dem Schabel,</w:t>
        <w:br/>
        <w:t>theils an dem Schwanz oder sonsten an</w:t>
        <w:br/>
        <w:t>derso haben, Roͤhrlein, Roch Brots Rothe</w:t>
        <w:br/>
        <w:t>lein, Roth Nebligen, Roths Becke, chen un</w:t>
        <w:br/>
        <w:t>Roch Schwänze, und vielleicht ibre Ar</w:t>
        <w:br/>
        <w:t>noch anders nennet, giebt es hier eine sehr vie</w:t>
        <w:br/>
        <w:t>unzehlbahre Menge; welche auch weil sie am Ca</w:t>
        <w:br/>
        <w:t>gemeiniglich Hauffen und Schaar weiß</w:t>
        <w:br/>
        <w:t>miteinander fliegen also daß oft 100. und</w:t>
        <w:br/>
        <w:t>mehr in einem Hauffen beysammen sind:</w:t>
        <w:br/>
        <w:t>und entweder auf einen einigen Baum zur</w:t>
        <w:br/>
        <w:t>Herbst Zeit, das ist: im April und</w:t>
        <w:br/>
        <w:t>Marchi, mit einander fallen; oder aber erbe</w:t>
        <w:br/>
        <w:t>in das kurse und erst jung wieder hers sche</w:t>
        <w:br/>
        <w:t>**vorsproffendes** Gras sich begeben Hauf</w:t>
        <w:br/>
        <w:t>fen weiß miteinander geschossen und ges</w:t>
        <w:br/>
        <w:t>tödtet werden; wie ich denn vielfältig ges</w:t>
        <w:br/>
        <w:t>sehen, daß deren offt 30. 40. 50. auch</w:t>
        <w:br/>
        <w:t>noch wohl mehr auf und von einem</w:t>
        <w:br/>
        <w:t>Schuß mit kleinen Schraten oder Dunst</w:t>
        <w:br/>
        <w:t>find liegen geblieben: deren Fleisch, weil haben</w:t>
        <w:br/>
        <w:t>sie an sich selbst sehr klein, und kaum einen</w:t>
        <w:br/>
        <w:t>Mund voll ausmachen, die größte An</w:t>
        <w:br/>
        <w:t>muth und den lieblichsten Geschmack vers</w:t>
        <w:br/>
        <w:t>schaffet: vornemlich so sie wohl gebraten</w:t>
        <w:br/>
        <w:t>sind, und mit dem Indischen Salat, Achar</w:t>
        <w:br/>
        <w:t>genannt, gegessen werden. Sie sind den shun</w:t>
        <w:br/>
        <w:t>Garten Sámen sehr hart, und begiffen fen</w:t>
        <w:br/>
        <w:t>auch die zeitigen Feigen scharff an. Ob sieben.</w:t>
        <w:br/>
        <w:br/>
        <w:t>aber auch Würme, Mücken oder andere Aa</w:t>
        <w:br/>
        <w:t>tes 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227.txt</w:t>
      </w:r>
    </w:p>
    <w:p>
      <w:r>
        <w:t>leine Thiere geniessen, welches wohl</w:t>
        <w:br/>
        <w:t>glaube, davon habe keine gewisse Er</w:t>
        <w:br/>
        <w:t>Fahrung.</w:t>
        <w:br/>
        <w:br/>
        <w:t>Erster Theil. XI. Brief. 2.</w:t>
        <w:br/>
        <w:br/>
        <w:t>Wer sich an den wilden **Vögelnerlus**</w:t>
        <w:br/>
        <w:t>tagen und seinen Magen damit ersättige</w:t>
        <w:br/>
        <w:t>en will, der findet auch unterschiedliche</w:t>
        <w:br/>
        <w:t>Arten der Schnepfen. Denn er kan</w:t>
        <w:br/>
        <w:t>nicht allein die Rieth-Schrepffen, wels</w:t>
        <w:br/>
        <w:t>he an der Brust röthlecht aussehen haufs</w:t>
        <w:br/>
        <w:t>ig bekommen; sondern es werden ihm</w:t>
        <w:br/>
        <w:t>auch offt solg: Schrepffen, die sich in</w:t>
        <w:br/>
        <w:t>Dem Gebüsch aufhalten, **dargereichetSind**</w:t>
        <w:br/>
        <w:t>ihm aber die nicht anständig, so fan</w:t>
        <w:br/>
        <w:t>er sich an zweyerley Gattungen Affers</w:t>
        <w:br/>
        <w:t>Schnepfen erzogen, deren die eine an</w:t>
        <w:br/>
        <w:t>Denen fliessenden, die andere an denen stes</w:t>
        <w:br/>
        <w:t>enden Wassern sich gerne aufhält; wos</w:t>
        <w:br/>
        <w:t>on die erste Art an der Brust Aschen</w:t>
        <w:br/>
        <w:t>Farbig, die andere aber weiß, und auf</w:t>
        <w:br/>
        <w:t>Dem Kopff röthlecht aussehet. Alle diese</w:t>
        <w:br/>
        <w:t>Schrepffen haben lange gerade und har</w:t>
        <w:br/>
        <w:t>schnabel; halten sich gerne an feuch</w:t>
        <w:br/>
        <w:t>en Oertern auf, und drecken ihre Schná</w:t>
        <w:br/>
        <w:t>bel in die Erde, woselbst sie die Würt</w:t>
        <w:br/>
        <w:t>me leicht heraus suchen, und zu ihrer</w:t>
        <w:br/>
        <w:t>Speise gebrauchen. So offt sie mir</w:t>
        <w:br/>
        <w:t>ind vorgesetzt worden, welches gar viel</w:t>
        <w:br/>
        <w:t>fältig geschehen, habe mich daran, alfons</w:t>
        <w:br/>
        <w:t>Derlich aber an ihren . v. Dreck vergnügt,</w:t>
        <w:br/>
        <w:t>und erquicket, inmassen sie **unausgenom**</w:t>
        <w:br/>
        <w:t>nen am besten sind. Hievon waren aber</w:t>
        <w:br/>
        <w:t>Die hiesigen Einwohner wenig Liebes</w:t>
        <w:br/>
        <w:t>per, als die entweder nicht wusten, wie</w:t>
        <w:br/>
        <w:t>le müsten genossen werden, oder sie hats</w:t>
        <w:br/>
        <w:t>en doch keinen Appetir darzu. Man fin</w:t>
        <w:br/>
        <w:t>Det sonderlich die Beoder Puls</w:t>
        <w:br/>
        <w:t>Schrepffen in solcher Menge an den</w:t>
        <w:br/>
        <w:t>fern bensammen figen, daß offt in eis</w:t>
        <w:br/>
        <w:t>em Schuß 10. und mehr zugleich getrost</w:t>
        <w:br/>
        <w:t>Fen werden, und liegen bleiben.</w:t>
        <w:br/>
        <w:br/>
        <w:t>Der Schwalben find mir allhier</w:t>
        <w:br/>
        <w:t>**reyerleyGeschlechte** bekandt, welche sich</w:t>
        <w:br/>
        <w:t>Darin unterscheiden, daß das eine oben auf</w:t>
        <w:br/>
        <w:t>Dem Rücken Kopff und Schwanz</w:t>
        <w:br/>
        <w:t>schwarz, am Bauch aber weißlicht aus</w:t>
        <w:br/>
        <w:t>gehet. Das andere ist überall schwarz mit</w:t>
        <w:br/>
        <w:t>Federn bedeckt, beisset auch die zahmen</w:t>
        <w:br/>
        <w:t>Daus Schwalben aus ihrem Nest hin</w:t>
        <w:br/>
        <w:t>veg, und wird deßwegen Raub oder</w:t>
        <w:br/>
        <w:t>Sech Schwalbe allhier genennet. Das</w:t>
        <w:br/>
        <w:t>**ritteGeschlecht** ist etwas grauer über den</w:t>
        <w:br/>
        <w:t>Rücken und ganzen Leib, denn die andern</w:t>
        <w:br/>
        <w:t>beyden und hat an den Füssen lange Fes</w:t>
        <w:br/>
        <w:t>ern. Alle diese Schwalben bleiben das</w:t>
        <w:br/>
        <w:t>anze Jahr hier, doch siehet man in der</w:t>
        <w:br/>
        <w:t>rockenen Zeit oder im Sommer, mehr</w:t>
        <w:br/>
        <w:t>erselben als im Winter oder in der Res</w:t>
        <w:br/>
        <w:t>en Zeit.</w:t>
        <w:br/>
        <w:br/>
        <w:t>Ausser diesen Land-Schwalben, ist wie eine</w:t>
        <w:br/>
        <w:t>mir noch eine absonderliche Art bekandt,</w:t>
        <w:br/>
        <w:t>welche ich aber eben so wenig gerne gehe</w:t>
        <w:br/>
        <w:t>hen, als diejenigen, so mit mir gereiset sind.</w:t>
        <w:br/>
        <w:t>Sie wird von den Schiff Leuten nicht un</w:t>
        <w:br/>
        <w:t>billig einsee Schwalbe genennet, weil S</w:t>
        <w:br/>
        <w:t>sie die schwarze Farbe, den Flug und alle</w:t>
        <w:br/>
        <w:t>andere Eigenschafften mit den Land: sha</w:t>
        <w:br/>
        <w:t>Schwalben gemein hat: nur ist sie etwas</w:t>
        <w:br/>
        <w:t>grösser vom Leibe, wie man euferlich ur</w:t>
        <w:br/>
        <w:t>theilen mag. Die Vögel Beschreiber les</w:t>
        <w:br/>
        <w:t>gen ihr den Namen Apus ben, als ob fie</w:t>
        <w:br/>
        <w:t>keine Füsse hätte, welches aber wider die get</w:t>
        <w:br/>
        <w:t>Erfahrung streitet. Wahr ist hingegen</w:t>
        <w:br/>
        <w:t>daß ihre Fine ganz kurz, und darzu mit</w:t>
        <w:br/>
        <w:t>Federn biß bey nahe an die Nägel übers</w:t>
        <w:br/>
        <w:t>zogen seyn. Diese Schwalbe kommet s</w:t>
        <w:br/>
        <w:t>selten zu einem Schiff in der offenbah d</w:t>
        <w:br/>
        <w:t>ren See, da nicht bald nach ihrer An</w:t>
        <w:br/>
        <w:t>kunfft, lángstens innerhalb zween Tagen e</w:t>
        <w:br/>
        <w:t>ein schwerer Sturm darauf folget, wie</w:t>
        <w:br/>
        <w:t>ich solches gar offt mit Verdruß erfahren</w:t>
        <w:br/>
        <w:t>habe. Sie wird sich auch offtmals um</w:t>
        <w:br/>
        <w:t>ein Schiff herum schwingen, und doch</w:t>
        <w:br/>
        <w:t>nirgends Ruhe suchen, als hinten auf dem</w:t>
        <w:br/>
        <w:t>Ruder des Schiffes, woselbst sie sich ein</w:t>
        <w:br/>
        <w:t>flein wenig **niederläffet**, und denn ihren</w:t>
        <w:br/>
        <w:t>Flug noch einige Zeit continuiret, biß</w:t>
        <w:br/>
        <w:t>sie endlich ungefähr nach einer Stunde</w:t>
        <w:br/>
        <w:t>sich dem Gesicht wieder entziehet. Die</w:t>
        <w:br/>
        <w:t>Schiff Leute haben schon die gewisse Ers</w:t>
        <w:br/>
        <w:t>fahrung von ihrem Mitbringen: darum</w:t>
        <w:br/>
        <w:t>machen sie sich auch bald zu einem Sturm Sa</w:t>
        <w:br/>
        <w:t>geschickt, und sehen gar nicht gerne, fa fib</w:t>
        <w:br/>
        <w:t>verbiethen es wohl ausdrücklich, daß de</w:t>
        <w:br/>
        <w:t>sich jemand, der etwa der Sache möchte</w:t>
        <w:br/>
        <w:t>unbündig seyn, solle belüften lassen, dies</w:t>
        <w:br/>
        <w:t>fer Schwalbe Schaben zuzufügen:</w:t>
        <w:br/>
        <w:t>zweifelsohne darum, weil ihnen alsdenn</w:t>
        <w:br/>
        <w:t>ein schwerer Unglück müßte bevor stehen.</w:t>
        <w:br/>
        <w:br/>
        <w:t>Denn sonsten wußte ich die Ursache nicht</w:t>
        <w:br/>
        <w:t>zu ergründen. Sp</w:t>
        <w:br/>
        <w:t>Gleichwie es aber vielerley Schals Sp</w:t>
        <w:br/>
        <w:t>ben giebt, also trifft man noch mancher be</w:t>
        <w:br/>
        <w:t>ley Gattungen der Sagen, Sperlinge, den</w:t>
        <w:br/>
        <w:t>oder Stercken an; welche aber, weil sie</w:t>
        <w:br/>
        <w:t>sich nit wie die Schwalben von Mücken,</w:t>
        <w:br/>
        <w:t>sondern vom Korn ernehren, und dem</w:t>
        <w:br/>
        <w:t>Saamen sowohl auf dem Felde, als in</w:t>
        <w:br/>
        <w:t>**denGartenSchaden** thun: also meritiren</w:t>
        <w:br/>
        <w:t>sie auch nicht, daß man deroselben Ges</w:t>
        <w:br/>
        <w:t>schlechter nach einander erzehlet ihrein</w:t>
        <w:br/>
        <w:t>terscheid weißet, oder sich lange darmit</w:t>
        <w:br/>
        <w:t>aufhält: genug daß sie an Griffe und gieb</w:t>
        <w:br/>
        <w:t>Farbe einander ungleich sind, ob gleich ihr verf</w:t>
        <w:br/>
        <w:t>verdrießliches Geschrey überein kompetenter</w:t>
        <w:br/>
        <w:t>den Spechten ist mir alls</w:t>
        <w:br/>
        <w:t>hier keiner besser bekandt, als der</w:t>
        <w:br/>
        <w:t>Grün, Specht, welcher sich am meis</w:t>
        <w:br/>
        <w:t>sten sehen und hören lasset. Er wohnet zwar</w:t>
        <w:br/>
        <w:t>Der</w:t>
        <w:br/>
        <w:t>Aste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228.txt</w:t>
      </w:r>
    </w:p>
    <w:p>
      <w:r>
        <w:t>be.</w:t>
        <w:br/>
        <w:br/>
        <w:t>Erster Theil. XII. Brief. c.</w:t>
        <w:br/>
        <w:br/>
        <w:t>var hier eben auch gleich in Teutschland</w:t>
        <w:br/>
        <w:t>den Büschen, und bucket mit seinen</w:t>
        <w:br/>
        <w:t>gen und geraden Schnabel an den</w:t>
        <w:br/>
        <w:t>Bäumen, woselbst er seine Nahrung</w:t>
        <w:br/>
        <w:t>benen kleinen Holz Würmern sus</w:t>
        <w:br/>
        <w:t>wet; gleichwohl aber machet er sein</w:t>
        <w:br/>
        <w:t>test nicht allezeit in und auf die Baume:</w:t>
        <w:br/>
        <w:t>ndern auch auf die hohe und unzu</w:t>
        <w:br/>
        <w:t>engliche Felfen Speisen, woselbst er</w:t>
        <w:br/>
        <w:t>Leinet sicher zu seyn. Seine Farbe ist</w:t>
        <w:br/>
        <w:t>ún mit einem rothen Flecken auf dem</w:t>
        <w:br/>
        <w:t>opff und an der Brust, welches aberis</w:t>
        <w:br/>
        <w:t>lieblich anzusehen. Sein Gesang</w:t>
        <w:br/>
        <w:t>gar wenig, und höret man ihn fast gar</w:t>
        <w:br/>
        <w:t>cht: es sey denn daß man ihn listig</w:t>
        <w:br/>
        <w:t>laure, und genaue Achtung darauf</w:t>
        <w:br/>
        <w:t>Die Saaren, welche die Holland</w:t>
        <w:br/>
        <w:t>**Sprewvven** nennen, fiehet man bey</w:t>
        <w:br/>
        <w:t>den Wassern: absonderlich wo viel</w:t>
        <w:br/>
        <w:t>ich hin gewendet wird, weil sie aus ih</w:t>
        <w:br/>
        <w:t>n Koth die gewöhnliche Nahrung fu</w:t>
        <w:br/>
        <w:t>n. Gegen den Herbst, wenn die</w:t>
        <w:br/>
        <w:t>Bein Trauben zeitig und reiff werden,</w:t>
        <w:br/>
        <w:t>aches im Februario und Marcio ge</w:t>
        <w:br/>
        <w:t>gehet, kommen sie Hauffen-weiß und</w:t>
        <w:br/>
        <w:t>greffer Menge, in die Wein Berge;</w:t>
        <w:br/>
        <w:t>fen mit ihren spießigen Schnabeln die</w:t>
        <w:br/>
        <w:t>Bein - Beere auf, um theils den Safft</w:t>
        <w:br/>
        <w:t>raus einzuschlucken, theils aber und</w:t>
        <w:br/>
        <w:t>nemlichen die inwendigen Körner hers</w:t>
        <w:br/>
        <w:t>6 zu fressen: dahero kan man selbige</w:t>
        <w:br/>
        <w:t>ht anders von dannen bringen, als</w:t>
        <w:br/>
        <w:t>Schieß Gewehr oder langen Och</w:t>
        <w:br/>
        <w:t>Feifeln, mit welchen sie entweder</w:t>
        <w:br/>
        <w:t>edtet, oder durch stetiges Klatschen</w:t>
        <w:br/>
        <w:t>Herumgehen, verjaget werden. Es</w:t>
        <w:br/>
        <w:t>offen aber allezeit bey einem Wein</w:t>
        <w:br/>
        <w:t>erge zween Aufpasser, oder doch wohl</w:t>
        <w:br/>
        <w:t>ch mehr seyn wenn derselbe ein</w:t>
        <w:br/>
        <w:t>nig groß und viele Stöcke begreife 〃</w:t>
        <w:br/>
        <w:t>An denen fliessenden Wassern, und</w:t>
        <w:br/>
        <w:t>Ufer der See, hält sich hier ein Bds</w:t>
        <w:br/>
        <w:t>Lein auf, welchen Geierus und aus</w:t>
        <w:br/>
        <w:t>n **Heuslinas** einen **LyfsFlicker**, oder</w:t>
        <w:br/>
        <w:t>einbecker, die Lateiner Cincius, bie</w:t>
        <w:br/>
        <w:t>figen Einwohner aber Strands Lauf</w:t>
        <w:br/>
        <w:t>oder in Holländischer Sprache</w:t>
        <w:br/>
        <w:t>rand: Koper nennen. Er ist auf dem</w:t>
        <w:br/>
        <w:t>den, Kopff und Schwanz, Aschen</w:t>
        <w:br/>
        <w:t>au und am Bauch weiß; hat einen</w:t>
        <w:br/>
        <w:t>wark braunen geraden und etwas lan</w:t>
        <w:br/>
        <w:t>Schnabel, undlich oder Schwebelse</w:t>
        <w:br/>
        <w:t>Beine. Er suchet daselbst an de</w:t>
        <w:br/>
        <w:t>Würmern seine Nahrung, und be</w:t>
        <w:br/>
        <w:t>gt seinen Schwang immerdar, wie</w:t>
        <w:br/>
        <w:t>Bachstelzen thun. Er fleust auch ten</w:t>
        <w:br/>
        <w:t>sehr offt auf, aber niemaln nicht gar)</w:t>
        <w:br/>
        <w:t>weit. Wenn er gleich fonte getödtet und fen</w:t>
        <w:br/>
        <w:t>erschossen werden: so geschiehet es doch</w:t>
        <w:br/>
        <w:t>gar selten, weil sein Fleisch nicht allzus</w:t>
        <w:br/>
        <w:t>gut soll zu essen seyn, welches ich aber nies</w:t>
        <w:br/>
        <w:t>malen probiert. apo diwa</w:t>
        <w:br/>
        <w:t>reste unter allen Vögeln, welcher eis Fieder</w:t>
        <w:br/>
        <w:t>Der grösfeste, starckest und schwer abnem</w:t>
        <w:br/>
        <w:t>mittelmässigen Pferde an Höhe</w:t>
        <w:br/>
        <w:t>nicht viel wird nachgeben, ich meine</w:t>
        <w:br/>
        <w:t>der Strauß, ist hier in solchen Überfluß Stra</w:t>
        <w:br/>
        <w:t>und Anzahl, daß man kaum eine viertel</w:t>
        <w:br/>
        <w:t>Stunde weit durch daß Feld wird ge- autres</w:t>
        <w:br/>
        <w:t>hen, da man ihn nicht sichet; es sey</w:t>
        <w:br/>
        <w:t>gleich allein, oder auch wohl in Gefell</w:t>
        <w:br/>
        <w:t>schafft</w:t>
        <w:br/>
        <w:t>von mehr andern. Weil dieser</w:t>
        <w:br/>
        <w:t>ohne dem genugsam bekandt ist; auch ander</w:t>
        <w:br/>
        <w:t>Bogel nach seiner äusserlichen</w:t>
        <w:br/>
        <w:t>seine Federn so wohl dem männlichen als und m</w:t>
        <w:br/>
        <w:t>weiblichen Geschlecht zum Schmuck dies Feder</w:t>
        <w:br/>
        <w:t>nen; ob sie gleich von Natur nur schwarz</w:t>
        <w:br/>
        <w:t>mit andern Farben befärbet werden: ant</w:t>
        <w:br/>
        <w:t>und weiß aussehen, und nachmals erst</w:t>
        <w:br/>
        <w:t>so ist undöthig etwas mehrers deßwegen zahm</w:t>
        <w:br/>
        <w:t>zu sagen. Zumal da man weiß, daß den.</w:t>
        <w:br/>
        <w:br/>
        <w:t>sie gar leichtlich können zahm gemachet</w:t>
        <w:br/>
        <w:t>Höfen, hier aber in der Festung Bonne</w:t>
        <w:br/>
        <w:t>werden; wie solches an vieler Potentaten</w:t>
        <w:br/>
        <w:t>Esperance</w:t>
        <w:br/>
        <w:t>alle Tage zu sehen ist, allwo</w:t>
        <w:br/>
        <w:t>Wach-Häusern stehen bleiben, und so wie d</w:t>
        <w:br/>
        <w:t>fie auf die Boliwercke steigen, vor den</w:t>
        <w:br/>
        <w:t>lange niemand heraus lassen, biß man ih-Stra</w:t>
        <w:br/>
        <w:t>nen ein Stück Brodt gegeben hat: wenn telamon</w:t>
        <w:br/>
        <w:t>sie aber vexiren und plagen will, fo</w:t>
        <w:br/>
        <w:t>schlagen sie mit ihren Füssen, an welchen</w:t>
        <w:br/>
        <w:t>wilden Bock haben, hinten hinaus als ein könne</w:t>
        <w:br/>
        <w:t>fie Klauen, gleich einem Hirschen oder</w:t>
        <w:br/>
        <w:t>Paerdt, und zwar mit solcher Force daß tard</w:t>
        <w:br/>
        <w:t>ein Mann gar leichtlich über den Hauf schlag</w:t>
        <w:br/>
        <w:t>fen fallen muß, wie ich solches sehr offt</w:t>
        <w:br/>
        <w:t>gesehen habe. den</w:t>
        <w:br/>
        <w:t>Nichts ist an diesem Vogel weniger aber</w:t>
        <w:br/>
        <w:t>proportionieret als fein Kopff; welcher zu ne Ko</w:t>
        <w:br/>
        <w:t>den gang langen, dicken und sarden Beis</w:t>
        <w:br/>
        <w:t>nen, auch schweren und **dickenLeib**, ingles</w:t>
        <w:br/>
        <w:t>chen zu dem **langenSchwanenhals**, gant</w:t>
        <w:br/>
        <w:t>feine Ubereinstimmung hat; weil er</w:t>
        <w:br/>
        <w:t>nicht grösser denn ein Gans; Kopff</w:t>
        <w:br/>
        <w:t>und darzu der Schnabel gang furt und</w:t>
        <w:br/>
        <w:t>spießig, als etwa ein Endten Schnabel</w:t>
        <w:br/>
        <w:t>ist. per Гфай</w:t>
        <w:br/>
        <w:t>Seine Eyer hingegen sind groß wied</w:t>
        <w:br/>
        <w:t>genug, von ziemlichen Gewicht: also</w:t>
        <w:br/>
        <w:t>daß man 30. Hüner Eyer gar leicht zu</w:t>
        <w:br/>
        <w:t>sammen schlagen, und ihr inwendiges</w:t>
        <w:br/>
        <w:t>in ein Strassen En thun kan. Sie find</w:t>
        <w:br/>
        <w:t>gut zu essen, vornemlich wenn man sie zu</w:t>
        <w:br/>
        <w:t>Rühr Eyern oder Pfannen-Kuchen ge Aa 2</w:t>
        <w:br/>
        <w:t>brau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