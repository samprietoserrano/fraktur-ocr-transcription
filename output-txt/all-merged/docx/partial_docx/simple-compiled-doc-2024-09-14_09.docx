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760.txt</w:t>
      </w:r>
    </w:p>
    <w:p>
      <w:r>
        <w:t>691.</w:t>
        <w:br/>
        <w:t>Dritter Theil. von. Brief. 2.</w:t>
        <w:br/>
        <w:t>dig senn, weiche Sie durch gelinde Die-</w:t>
        <w:br/>
        <w:t>tel, und ohne den Schuldnern Schaden</w:t>
        <w:br/>
        <w:t>zu thun, einzuziehen suchet, dieweil sie</w:t>
        <w:br/>
        <w:t>jährlich nur ein gewisses Stuck von jed-</w:t>
        <w:br/>
        <w:t>weden entweder an Geld, oder aber an</w:t>
        <w:br/>
        <w:t>Gütern und gebadeten Früchten, ein zu</w:t>
        <w:br/>
        <w:t>cassaren begehret.</w:t>
        <w:br/>
        <w:br/>
        <w:t>Diese Gewohnheit kan man auch</w:t>
        <w:br/>
        <w:t>Sonnen-klar daraus sehen und abneh-</w:t>
        <w:br/>
        <w:t>inen, weil Sie biß anhero nicht gestat-</w:t>
        <w:br/>
        <w:t>tet oder zugelassen hat, daß die Colo-</w:t>
        <w:br/>
        <w:t>nien Stellenbusch und Drachenstein ihr</w:t>
        <w:br/>
        <w:t>einiges Rath-Hauß, welches, wie vor-</w:t>
        <w:br/>
        <w:t>mals schon gedacht und erwehnet wor-</w:t>
        <w:br/>
        <w:t>den, in dem Dorff Stellenbusch befind.</w:t>
        <w:br/>
        <w:t>lich, und Anno 1710. abgebrandt ist.</w:t>
        <w:br/>
        <w:t>aus ihrer eigenen Cassa alleine bauen sol-</w:t>
        <w:br/>
        <w:t>len, sondern Sie hat so wohl zur ersten</w:t>
        <w:br/>
        <w:t>Erbauung, als nachmaliger Repara-</w:t>
        <w:br/>
        <w:t>tion desselben, welche erst drey Jahre</w:t>
        <w:br/>
        <w:t>vor dem Brand geschehen, das ihrige</w:t>
        <w:br/>
        <w:t>frcywillig beigetragen, und zum wenig-</w:t>
        <w:br/>
        <w:t>sten, nebst wohlfeilen Bau-Materia-</w:t>
        <w:br/>
        <w:t>lien, auch Jhre eigene Handwerks-Leu-</w:t>
        <w:br/>
        <w:t>te dazu hergegeben, und also dadurch</w:t>
        <w:br/>
        <w:t>bezeuget, wie Sie auch einen Theil der</w:t>
        <w:br/>
        <w:t>Unkosten auf Jhre Rechnung wolle ge-</w:t>
        <w:br/>
        <w:t>setzet wissen. Zweiffels ohne wird Sie</w:t>
        <w:br/>
        <w:t>auch anjetz nach dem Brand, zur Wie-</w:t>
        <w:br/>
        <w:t>wideraufrichtung desselben etwas bestra-</w:t>
        <w:br/>
        <w:t>gen, und Jhre Gütigkeit aufs neue an</w:t>
        <w:br/>
        <w:t>den Tag legen.</w:t>
        <w:br/>
        <w:br/>
        <w:t>Dem seye aber wie ihm wolle, die</w:t>
        <w:br/>
        <w:t>Zeit wird noch wohl gebohren werden /</w:t>
        <w:br/>
        <w:t>oder erscheinen, daß die glorieuse Com-</w:t>
        <w:br/>
        <w:t>pagnie, hinter alle die verkehrte Gänge</w:t>
        <w:br/>
        <w:t>ihrer scheinheiligen Diener kommen wird.</w:t>
        <w:br/>
        <w:t>und möchte Sie als denn wohl zu glau-</w:t>
        <w:br/>
        <w:t>ben gewungen werden, daß / wo sie</w:t>
        <w:br/>
        <w:t>recht aufrichtig und recht gefreit wären.</w:t>
        <w:br/>
        <w:t>bedienet, Jhre Kanffmanschafften und</w:t>
        <w:br/>
        <w:t>übriges wahres, auch rechtmäßiges In-</w:t>
        <w:br/>
        <w:t>merelle behöhrig gesucht und verwaltet wor-</w:t>
        <w:br/>
        <w:t>den die jährliche nebst allen andern Unco-</w:t>
        <w:br/>
        <w:t>sten, welche auf die Stabilirung der</w:t>
        <w:br/>
        <w:t>Bolonien, und löthige Gebäude gegen-</w:t>
        <w:br/>
        <w:t>gen, schon längst wären gut gemachet</w:t>
        <w:br/>
        <w:t>worden, und Sie anjetz nicht mehr nö-</w:t>
        <w:br/>
        <w:t>thig hätte, alle Jahre wenigstens eine</w:t>
        <w:br/>
        <w:t>Tonne Goldes zu zu brocken.</w:t>
        <w:br/>
        <w:br/>
        <w:t>Jch hoffe unterdessen solches nicht</w:t>
        <w:br/>
        <w:t>nur hertzlich / sondern wünsche abey</w:t>
        <w:br/>
        <w:t>obgleich das geringste Interesse vor mich</w:t>
        <w:br/>
        <w:t>nicht darunter stecket, daß einige Sa-</w:t>
        <w:br/>
        <w:t>chen mit der Zeit möchten verändert.</w:t>
        <w:br/>
        <w:t>und dargegen andere eingefübret werden.</w:t>
        <w:br/>
        <w:t>welche gewißlich dieser sehr genereusen</w:t>
        <w:br/>
        <w:t>und gütigen Compagnie, ein weit meh-</w:t>
        <w:br/>
        <w:t>ers einbringen werden allermassen ich</w:t>
        <w:br/>
        <w:t>sicherlich weiß, daß, wenn alles recht</w:t>
        <w:br/>
        <w:t>und behöhrig gethan wird, die lustre</w:t>
        <w:br/>
        <w:t>Compagnie, alle Jahre viele Tausende</w:t>
        <w:br/>
        <w:t>mehr gewinnen und sich bey nahe al-</w:t>
        <w:br/>
        <w:t>ler Unkosten entschlagen kan. Wäre es</w:t>
        <w:br/>
        <w:t>meines Thuns, wurde ich solche geheime</w:t>
        <w:br/>
        <w:t>Mehrhode nicht verschweigen alleine</w:t>
        <w:br/>
        <w:t>weil sich nicht zu löschen habe wo es mich</w:t>
        <w:br/>
        <w:t>nicht brennet so abstrahere hiervon mit</w:t>
        <w:br/>
        <w:t>Fleiß, und wünsche nichts mehr, als daß</w:t>
        <w:br/>
        <w:t>die gantze Sache zum Nutzen und Vor-</w:t>
        <w:br/>
        <w:t>theil der gantzen Compagnie ausschlag-</w:t>
        <w:br/>
        <w:t>gen und vielmehr durch einen geschicktern</w:t>
        <w:br/>
        <w:t>als ich bin, derselben entdecket und ange-</w:t>
        <w:br/>
        <w:t>zeiget werden möchten. Jch aber ver-</w:t>
        <w:br/>
        <w:t>bleibe inmittels</w:t>
        <w:br/>
        <w:t>ein Herr re.</w:t>
        <w:br/>
        <w:br/>
        <w:t>Der Val. Bries.</w:t>
        <w:br/>
        <w:t>die Ministri der Alustre</w:t>
        <w:br/>
        <w:t>Von den Ortheilen / welche</w:t>
        <w:br/>
        <w:t>Compagnie über ihre substantia-Besoldung / von den Euro-</w:t>
        <w:br/>
        <w:t>pæischen Einwohnern jährlich zu geniessen.</w:t>
        <w:br/>
        <w:t>Mein Herr.</w:t>
        <w:br/>
        <w:br/>
        <w:t>Aum hatte sich die vorige</w:t>
        <w:br/>
        <w:t>Frage erörtert / die mit hat-</w:t>
        <w:br/>
        <w:t>te können volgeleget wer-</w:t>
        <w:br/>
        <w:t>den, und dieselbe wie mich</w:t>
        <w:br/>
        <w:t>dancket deutlich antwor-</w:t>
        <w:br/>
        <w:t>ter so kam mir allbereits wieder eine</w:t>
        <w:br/>
        <w:t>andere vor, welche eine Antwort von</w:t>
        <w:br/>
        <w:t>mir foderte, wenn ich sie anders einer</w:t>
        <w:br/>
        <w:t>Antwort würdig schätzen wolte. Uner-</w:t>
        <w:br/>
        <w:t>achtet ich aber sehr ungerne dergleichen</w:t>
        <w:br/>
        <w:t>kitzliche Materien behandele, da ich</w:t>
        <w:br/>
        <w:t>nothwendig einiger Personen werde ge-</w:t>
        <w:br/>
        <w:t>denken müssen, welche mit weder gutes</w:t>
        <w:br/>
        <w:t>noch böses gethan so muß mich doch</w:t>
        <w:br/>
        <w:t>in meines Herren Willen schicken, und</w:t>
        <w:br/>
        <w:t>so kurtz als möglich ist, zum wenigsten</w:t>
        <w:br/>
        <w:t>etwas darauf sagen. Nicht nur um un-</w:t>
        <w:br/>
        <w:t>sere bekandte getreue Freundschafft fer-</w:t>
        <w:br/>
        <w:t>S.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761.txt</w:t>
      </w:r>
    </w:p>
    <w:p>
      <w:r>
        <w:t>Dritter Theil. VII. Brief. 2c.</w:t>
        <w:br/>
        <w:br/>
        <w:t>ter zu unterhalten: sondern auch das</w:t>
        <w:br/>
        <w:t>urch zu zeigen, daß mir auch in diesem</w:t>
        <w:br/>
        <w:t>Stücke nichts unbekandt und verborgen</w:t>
        <w:br/>
        <w:t>blieben.</w:t>
        <w:br/>
        <w:br/>
        <w:t>Es ist aber die erst erwehnte Fraw</w:t>
        <w:br/>
        <w:t>e, von diesem hier folgenden Innhalt:</w:t>
        <w:br/>
        <w:t>Dieweil die Illustre Compagnie einige</w:t>
        <w:br/>
        <w:t>besondere Vortheile von den hiesigen</w:t>
        <w:br/>
        <w:t>Bürgern und Einwohnern geniesset, als</w:t>
        <w:br/>
        <w:t>1 dem Vorigen gezeiget und zur Genus</w:t>
        <w:br/>
        <w:t>e dargethan worden, ob denn auch Des</w:t>
        <w:br/>
        <w:t>oselben Bediente etwas von ihnen probiren:</w:t>
        <w:br/>
        <w:t>und was vor springende Brun</w:t>
        <w:br/>
        <w:t>en oder Quellen seyn, aus welchen dies</w:t>
        <w:br/>
        <w:t>gedachte Profiten herfliesen, oder un</w:t>
        <w:br/>
        <w:t>er was vor Namen elbige bekandt ste</w:t>
        <w:br/>
        <w:t>en? Hierauf nun finde mich genöthig</w:t>
        <w:br/>
        <w:t>et zu antworten und zu sagen, daß freys</w:t>
        <w:br/>
        <w:t>ch die vornehmste und qualificierte Die</w:t>
        <w:br/>
        <w:t>er der besagten Compagnie, grosse, ja</w:t>
        <w:br/>
        <w:t>ast eben sich so weit erstreckende Vors</w:t>
        <w:br/>
        <w:t>eile von den Einwohnern und Bürgern</w:t>
        <w:br/>
        <w:t>ewigen Landes ziehen, als diese erst ers</w:t>
        <w:br/>
        <w:t>ahnte Illuftr Compagnie selber. Denn</w:t>
        <w:br/>
        <w:t>enn mein Herz meine vorige Briefe noch</w:t>
        <w:br/>
        <w:t>in frischen Gedächtnús haben oder</w:t>
        <w:br/>
        <w:t>Der elbige nur obenhin noch einmal</w:t>
        <w:br/>
        <w:t>urch zu lesen beliebet: so werden auch</w:t>
        <w:br/>
        <w:t>benennungen meistentheils alle schon</w:t>
        <w:br/>
        <w:t>darinnen zu finden **feynDoch**</w:t>
        <w:br/>
        <w:t>Doch weil dazumal meine Intention</w:t>
        <w:br/>
        <w:t>und Vorhaben nicht war, von als</w:t>
        <w:br/>
        <w:t>n diesen ex procefle zu handelen, noch</w:t>
        <w:br/>
        <w:t>e dabey vorfallende und gebräuchliche</w:t>
        <w:br/>
        <w:t>stände zu beobachten: so wird es an</w:t>
        <w:br/>
        <w:t>o allerdings die Nothwendigkeit erfo</w:t>
        <w:br/>
        <w:t>rn, ein mehrers davon zu gedencken</w:t>
        <w:br/>
        <w:t>id zu schreiben: wiewohl dennoch mit</w:t>
        <w:br/>
        <w:t>asem absonderlichen Vorbehalt, daß ich</w:t>
        <w:br/>
        <w:t>ich weder an den Rang oder Hoch</w:t>
        <w:br/>
        <w:t>chtung der Personen, noch an etwas an</w:t>
        <w:br/>
        <w:t>rs werde binden lassen: sondern es wird</w:t>
        <w:br/>
        <w:t>ne Zweiffel genug seyn, wenn die</w:t>
        <w:br/>
        <w:t>handen habende Sachen nur so nach</w:t>
        <w:br/>
        <w:t>ander her erzehlet, wie sie mir aniezo</w:t>
        <w:br/>
        <w:t>erden befallen.</w:t>
        <w:br/>
        <w:br/>
        <w:t>Auf diese Weise, und auf solche</w:t>
        <w:br/>
        <w:t>ondition nun sage ich, daß die quaerite</w:t>
        <w:br/>
        <w:t>carte Minister der erwehnten glorieuà</w:t>
        <w:br/>
        <w:t>Compagnie, nebst ihren beydes</w:t>
        <w:br/>
        <w:t>guten Adsistenten oder Schreibern,</w:t>
        <w:br/>
        <w:t>Elche eigentlich auch schon unter die</w:t>
        <w:br/>
        <w:t>adficit te Personen mit gehören, groß</w:t>
        <w:br/>
        <w:t>Vortheile von den Einwohnern ges</w:t>
        <w:br/>
        <w:t>sen: theils durch Verfertigung fols</w:t>
        <w:br/>
        <w:t>er Instrumenten, oder Schrifften,</w:t>
        <w:br/>
        <w:t>ache niemand als ein Secretarius oder</w:t>
        <w:br/>
        <w:t>notarius von sich stellen mag; theils</w:t>
        <w:br/>
        <w:t>rch offenbahre und besondere Auctiones</w:t>
        <w:br/>
        <w:t>oder sowohl freiwillige als gezwun</w:t>
        <w:br/>
        <w:t>gene Verkaufungen ;theils auch durch</w:t>
        <w:br/>
        <w:t>die Straff Gefälle: und endlich auch</w:t>
        <w:br/>
        <w:t>durch verbottene und höchst-straffbare</w:t>
        <w:br/>
        <w:t>Mittel. er ten</w:t>
        <w:br/>
        <w:t>Von denen offenbahren Instrumenten,</w:t>
        <w:br/>
        <w:t>welche niemand als ein Secretarius, So</w:t>
        <w:br/>
        <w:t>der hier zugleich das Amt eines Notarii gef</w:t>
        <w:br/>
        <w:t>wahrnimmt, von sich stellen mag, ziehen</w:t>
        <w:br/>
        <w:t>vornemlich die zween höchsten Secretarii, fent</w:t>
        <w:br/>
        <w:t>nemlich der Secretarius Politicus und der To</w:t>
        <w:br/>
        <w:t>von der Justiz. sehr grosse Vortheile;</w:t>
        <w:br/>
        <w:t>doch seyn die andern nicht gänzlich das</w:t>
        <w:br/>
        <w:t>von ausgeschlossen; wie dem der von kleis</w:t>
        <w:br/>
        <w:t>nen und Ehe-Sachen auch einigen Ges</w:t>
        <w:br/>
        <w:t>nuß hat: vornemlich aber der, so den</w:t>
        <w:br/>
        <w:t>Lands Drost und Heim- Ráthen in den</w:t>
        <w:br/>
        <w:t>beyden Bolonien Stellenbusch und Dra</w:t>
        <w:br/>
        <w:t>denstein, als Secretarius beygefüget</w:t>
        <w:br/>
        <w:t>wird: welcher alles, ausser Schöpfens</w:t>
        <w:br/>
        <w:t>Hennissen von sich stellen mag, und dazu</w:t>
        <w:br/>
        <w:t>vollkommene Auctorirt hat. fent</w:t>
        <w:br/>
        <w:t>Es sind aber alle offenbahre Schrifft unt</w:t>
        <w:br/>
        <w:t>ten nicht allein darinnen unterschieden, gold</w:t>
        <w:br/>
        <w:t>daß sie von den Notari unterschiedliche Sa</w:t>
        <w:br/>
        <w:t>Benennungen, nach Beschaffenheit ihres</w:t>
        <w:br/>
        <w:t>Inhalts, tragen: sondern sie differiren</w:t>
        <w:br/>
        <w:t>auch darinnen, daß sie der Secretarius</w:t>
        <w:br/>
        <w:t>entweder allein nebst zween Zeugen</w:t>
        <w:br/>
        <w:t>verfertigen mag, die gemeiniglich seine zu</w:t>
        <w:br/>
        <w:t>gefügte Schreiber seyn: oder aber gehal</w:t>
        <w:br/>
        <w:t>ten ist, dieselbe in Gegenwart zweyer</w:t>
        <w:br/>
        <w:t>Glieder aus dem hohen Rathan statt</w:t>
        <w:br/>
        <w:t>anderer Zeugen, von sich zu stellen. "</w:t>
        <w:br/>
        <w:t>De:</w:t>
        <w:br/>
        <w:t>Die erste werden genennet Obliga-a</w:t>
        <w:br/>
        <w:t>biones, Contracten, Zeug Schrifften, Secr</w:t>
        <w:br/>
        <w:t>Procurationes, Testamenta, Codicill, Ber</w:t>
        <w:br/>
        <w:t>und Heyrahts Conditiones, 2c. Die ans aun</w:t>
        <w:br/>
        <w:t>dere aber tragen den Namen tonschöpfer p</w:t>
        <w:br/>
        <w:t>fen-Brennessen und Juramenten. Boley</w:t>
        <w:br/>
        <w:t>den hat sich der Secretarius allezeit eines</w:t>
        <w:br/>
        <w:t>Reichs-Talers, statt verdienten Arbeit</w:t>
        <w:br/>
        <w:t>Lohns zu erfreuen: doch von den Te</w:t>
        <w:br/>
        <w:t>ctmenten, als an welchen etwas mehr</w:t>
        <w:br/>
        <w:t>Arbeit und Fleiß erfodert wird, genieß</w:t>
        <w:br/>
        <w:t>fet er etwas und zwar ein ziemlich meh</w:t>
        <w:br/>
        <w:t>ers, nachdem er solches entweder in</w:t>
        <w:br/>
        <w:t>seinem Hause und auf seiner Secretarie</w:t>
        <w:br/>
        <w:t>verfertiget: oder aber ausser demselben</w:t>
        <w:br/>
        <w:t>und weit von dannen zu machen, ersuchet</w:t>
        <w:br/>
        <w:t>und angesprochen wird. Was</w:t>
        <w:br/>
        <w:t>Denn wenn er ein Teflament zu</w:t>
        <w:br/>
        <w:t>Hause oder auf der Secretarie zu machen Nefta</w:t>
        <w:br/>
        <w:t>angesprochen wird, so leget ihm seine ten</w:t>
        <w:br/>
        <w:t>Instruction 2. Reichs: Thaler zu; muß den</w:t>
        <w:br/>
        <w:t>er aber in des Testierenden eigenes Hauß</w:t>
        <w:br/>
        <w:t>gehen, und selbiges ist nicht gar zu weit:</w:t>
        <w:br/>
        <w:t>so leget ihm die erwehnte Instruction 3biß</w:t>
        <w:br/>
        <w:t>4. Rthlr. zu. Ist es aber nur eine</w:t>
        <w:br/>
        <w:t>Sache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762.txt</w:t>
      </w:r>
    </w:p>
    <w:p>
      <w:r>
        <w:t>Dritter Theil VII. Brief 2c.</w:t>
        <w:br/>
        <w:br/>
        <w:t>ache, daß er deßwegen weit reifen, und</w:t>
        <w:br/>
        <w:t>en, auch wohl mehrere Tage aussen</w:t>
        <w:br/>
        <w:t>iben muß: so kommet ihm noch</w:t>
        <w:br/>
        <w:t>mehrers zu; alles aber nach Beschaff</w:t>
        <w:br/>
        <w:t>heit des Aussenbleibens: inmassen er</w:t>
        <w:br/>
        <w:t>nn er einen Tag aufgehalten wird, 6.</w:t>
        <w:br/>
        <w:br/>
        <w:t>richs Thaler, mit allem Recht vers</w:t>
        <w:br/>
        <w:t>g erstgedachter Instruction, fodern</w:t>
        <w:br/>
        <w:t>■; muß er aber noch länger aussens</w:t>
        <w:br/>
        <w:t>ben, so steiget der Preiß jeden Tag</w:t>
        <w:br/>
        <w:t>12. Reichs Thaler und muß ihm</w:t>
        <w:br/>
        <w:t>ch dazu vor sein Pferd, wenn er ein</w:t>
        <w:br/>
        <w:t>enes hat und damit weg reitet, ets</w:t>
        <w:br/>
        <w:t>6 gewisses, wenigstens aber 1. **Rthlrahlet**</w:t>
        <w:br/>
        <w:t>werden.</w:t>
        <w:br/>
        <w:br/>
        <w:t>Hieraus fiehet man also, daß mans</w:t>
        <w:br/>
        <w:t>8 Teflament fehr hoch in das Geld</w:t>
        <w:br/>
        <w:t>afet: welches aber gleichwohl die hies</w:t>
        <w:br/>
        <w:t>Einwohner nicht achten, wenn ih</w:t>
        <w:br/>
        <w:t>solches nur in solcher Form vergers</w:t>
        <w:br/>
        <w:t>et wird, daß es nach geschehener</w:t>
        <w:br/>
        <w:t>offnung, nicht ungültig und verwerffe</w:t>
        <w:br/>
        <w:t>ist; welches zwar gar offt geschieh</w:t>
        <w:br/>
        <w:t>wenn ein Unwissender sich unter:</w:t>
        <w:br/>
        <w:t>et, nur etwas hin zu schreiben, das</w:t>
        <w:br/>
        <w:t>em Testamento gleichet, ob es gleich</w:t>
        <w:br/>
        <w:t>hals weder Geschick noch Form</w:t>
        <w:br/>
        <w:t>Bey allen diesen Instrumenten und</w:t>
        <w:br/>
        <w:t>erbahren Schrifften, werden zween</w:t>
        <w:br/>
        <w:t>iren erfodert, unter welchen die, so</w:t>
        <w:br/>
        <w:t>3 dem hohen Rathe dazu depuriret</w:t>
        <w:br/>
        <w:t>den, nicht nur den Vor-Rang billich</w:t>
        <w:br/>
        <w:t>iessen, sondern sie empfangen auch</w:t>
        <w:br/>
        <w:t>ihre Bemühung jeder einen halben</w:t>
        <w:br/>
        <w:t>ichs Thaler: da im Gegentheil die</w:t>
        <w:br/>
        <w:t>aftecten, oder andere ehrliche Leute</w:t>
        <w:br/>
        <w:t>meinem Instrumente, das sie als Zeus</w:t>
        <w:br/>
        <w:t>unterschreiben, nicht mehr als jeder</w:t>
        <w:br/>
        <w:t>wäre denn, daß sie es gar umsonst</w:t>
        <w:br/>
        <w:t>n, oder aber, wie es zu meiner Zeit</w:t>
        <w:br/>
        <w:t>Stellenbusch geschehen, elbige ben</w:t>
        <w:br/>
        <w:t>men zu gute kommen lassen wol</w:t>
        <w:br/>
        <w:t>Es haben nemlich der Land-Drost</w:t>
        <w:br/>
        <w:t>it den Heim Rathen, gar eine feine</w:t>
        <w:br/>
        <w:t>heilsame Verordnung unter sich</w:t>
        <w:br/>
        <w:t>stund aus eigener Bewegung ges</w:t>
        <w:br/>
        <w:t>chet: krafft deren sie einem jeden der</w:t>
        <w:br/>
        <w:t>páte in die Raths Versammlung</w:t>
        <w:br/>
        <w:t>1, daß die andern entweder auf ihn</w:t>
        <w:br/>
        <w:t>eben, oder doch feines. Beystandes</w:t>
        <w:br/>
        <w:t>ehren musten, um einen halben</w:t>
        <w:br/>
        <w:t>chs: Thaler, und wer gar abfegt</w:t>
        <w:br/>
        <w:t>weg blieb, ohne solches vorhero</w:t>
        <w:br/>
        <w:t>1 Collegio fund und wissend cumas</w:t>
        <w:br/>
        <w:t>1, oder sonsten keine wichtige und</w:t>
        <w:br/>
        <w:t>glaubwürdige Umstände davon anweisen</w:t>
        <w:br/>
        <w:t>konte, um einen Reichs Thaler zu</w:t>
        <w:br/>
        <w:t>straffen **concludirren**. Solches Geld</w:t>
        <w:br/>
        <w:t>fellte in einer verschlossenen und in der</w:t>
        <w:br/>
        <w:t>Raths: Stuben aufgehangenen Armen</w:t>
        <w:br/>
        <w:t>Büchse bewahret, und durch den Secre</w:t>
        <w:br/>
        <w:t>acrium eins cafsiret werden; die Schloß</w:t>
        <w:br/>
        <w:t>fel aber davon, folgen dem Heren Pres</w:t>
        <w:br/>
        <w:t>diger Becken augestellet, und durch den</w:t>
        <w:br/>
        <w:t>selben den Armen Besorgern eingehán</w:t>
        <w:br/>
        <w:t>diget werden.</w:t>
        <w:br/>
        <w:br/>
        <w:t>Weil ich nun dazumals gleich das D</w:t>
        <w:br/>
        <w:t>Amt eines Secretarii ben ihnen wahr-Straff</w:t>
        <w:br/>
        <w:t>nahm, und also diese süßliche Verfaß Geldo</w:t>
        <w:br/>
        <w:t>fung zu Papier brachte: so wurde mir colligi</w:t>
        <w:br/>
        <w:t>imponeret, eine Armen-Buche zu vers</w:t>
        <w:br/>
        <w:t>schaffen, und selbige in der Raths Stus</w:t>
        <w:br/>
        <w:t>be öffentlich über dem Tisch auffhencken</w:t>
        <w:br/>
        <w:t>zu lassen; mithin aber muste ich præcle</w:t>
        <w:br/>
        <w:t>auf die Nachlaͤßigen und Ai roten Ache</w:t>
        <w:br/>
        <w:t>tung geben, damit den Armen, vor wel</w:t>
        <w:br/>
        <w:t>che das Geld ist colligiret worden, nichts</w:t>
        <w:br/>
        <w:t>an ihrem Interreffe abgienge; wie ich denn</w:t>
        <w:br/>
        <w:t>auch treu-eifrig gethan, und einige Reichs</w:t>
        <w:br/>
        <w:t>Thaler eins cafsiret, auch darüber bes</w:t>
        <w:br/>
        <w:t>hörige Anzeichnung gehalten, und meis</w:t>
        <w:br/>
        <w:t>nem Nachfolger, dem gottlosen Mahien,</w:t>
        <w:br/>
        <w:t>nebst allen andern Papieren übergebent</w:t>
        <w:br/>
        <w:t>habe.</w:t>
        <w:br/>
        <w:br/>
        <w:t>Unter diesen ein cambirten Geldern,</w:t>
        <w:br/>
        <w:t>waren nun auch viele so genandte Zeus Zeugen</w:t>
        <w:br/>
        <w:t>gens Gelder, welche diejenigen</w:t>
        <w:br/>
        <w:t>bey diesem oder jenem instrument als</w:t>
        <w:br/>
        <w:t>Zeugen stunden, und es auch unters</w:t>
        <w:br/>
        <w:t>schrieben, nicht annehmen wolten, fon</w:t>
        <w:br/>
        <w:t>dern es insgemein den Nothdurfft</w:t>
        <w:br/>
        <w:t>gen und Armen zu überreichen, verehr</w:t>
        <w:br/>
        <w:t>reten; welche denn auch alsobald, und</w:t>
        <w:br/>
        <w:t>ohne einigen Verzug, in ihrer Gegens</w:t>
        <w:br/>
        <w:t>wart entweder durch den Gerichts Bos</w:t>
        <w:br/>
        <w:t>then, oder durch sonsten einem aus ihnen</w:t>
        <w:br/>
        <w:t>selbsten, in die Armen Büchse gestecket,</w:t>
        <w:br/>
        <w:t>und von mir in mein gehaltenes Regis</w:t>
        <w:br/>
        <w:t>ster sind eingetragen worden. Was</w:t>
        <w:br/>
        <w:t>aber nach meiner Zeit geschehen, und wie</w:t>
        <w:br/>
        <w:t>es der gedachte Mahien observiret, fan</w:t>
        <w:br/>
        <w:t>ich nicht wissen. Dieses ist mir aber sehr</w:t>
        <w:br/>
        <w:t>wohl bekandt, daß ich zur Feststellung</w:t>
        <w:br/>
        <w:t>dieser Verordnung, gar viel habe banges</w:t>
        <w:br/>
        <w:t>tragen: bilde mir auch ein, hieran nicht</w:t>
        <w:br/>
        <w:t>übel gehandelt, sondern wohl gethan</w:t>
        <w:br/>
        <w:t>zu haben, weil ich nicht meinen eigenen</w:t>
        <w:br/>
        <w:t>Nußen, sondern der Armen Intereйle ge</w:t>
        <w:br/>
        <w:t>auchet habe.</w:t>
        <w:br/>
        <w:br/>
        <w:t>Unterdessen aber siehet man aus Die</w:t>
        <w:br/>
        <w:t>dem Vorhergehenden zur Genüge, daß der Einft</w:t>
        <w:br/>
        <w:t>weil von dergleichen instrumenten fast mentem</w:t>
        <w:br/>
        <w:t>täglich einige gefordert und ausgeber</w:t>
        <w:br/>
        <w:t>tiget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763.txt</w:t>
      </w:r>
    </w:p>
    <w:p>
      <w:r>
        <w:t>Dritter Theil. VII, Brief. c.</w:t>
        <w:br/>
        <w:br/>
        <w:t>get werden, hiervon ein greffer Vors</w:t>
        <w:br/>
        <w:t>heil den Dienern der Illustren Compagnie</w:t>
        <w:br/>
        <w:t>zuwachse; zumal da niemand,</w:t>
        <w:br/>
        <w:t>Is ein Secretarius dieselbe ausfertigen,</w:t>
        <w:br/>
        <w:t>and wenn es seyn kan ein Diener der</w:t>
        <w:br/>
        <w:t>fasten Compagnie behöhrige Zeugniß</w:t>
        <w:br/>
        <w:t>avon tragen mag. . .</w:t>
        <w:br/>
        <w:br/>
        <w:t>Unter diese offenbare Sekretariat</w:t>
        <w:br/>
        <w:t>Schrifften, gehören billich auch die Prellen,</w:t>
        <w:br/>
        <w:t>welche entweder mündlich, nach</w:t>
        <w:br/>
        <w:t>Beschaffenheit des Fori, oder schrifftlich</w:t>
        <w:br/>
        <w:t>erführet werden. Von denen kindli</w:t>
        <w:br/>
        <w:t>hen ist hier weiter nichts zu sagen, als</w:t>
        <w:br/>
        <w:t>aß der Secretarius und der Gerichts</w:t>
        <w:br/>
        <w:t>Bothe, ihr ordentliches und zugefügtes</w:t>
        <w:br/>
        <w:t>alaricum vor das Ciciren, Volleren oder</w:t>
        <w:br/>
        <w:t>Einschreiben, und führen des Prococoll</w:t>
        <w:br/>
        <w:t>komme, auf solche Weise, wie hers</w:t>
        <w:br/>
        <w:t>ach überhaupt von allen Procefle wird</w:t>
        <w:br/>
        <w:t>gesaget werden.</w:t>
        <w:br/>
        <w:br/>
        <w:t>Von den schrifftliche Proceff</w:t>
        <w:br/>
        <w:t>ber ist zu wissen, daß dieselben nicht ab</w:t>
        <w:br/>
        <w:t>in langweiliger, sondern auch mühsam</w:t>
        <w:br/>
        <w:t>mer und verdrießlicher, anben auch foste</w:t>
        <w:br/>
        <w:t>arer fallen. Denn man muß nicht al</w:t>
        <w:br/>
        <w:t>ein dem Secretario feine Gebühr obstat</w:t>
        <w:br/>
        <w:t>en: sondern auch versichert leben, daß</w:t>
        <w:br/>
        <w:t>an, wenn vielleicht der Process übel</w:t>
        <w:br/>
        <w:t>ausfallen solte, an die Rath Kammer eis</w:t>
        <w:br/>
        <w:t>e gewisse Straffe müsse bezahlet wer</w:t>
        <w:br/>
        <w:t>en.</w:t>
        <w:br/>
        <w:br/>
        <w:t>Was den Secretarium angehet, so</w:t>
        <w:br/>
        <w:t>anfänget derselbe vor das Rollen und</w:t>
        <w:br/>
        <w:t>Einschreiben auf der Partheyen An-es</w:t>
        <w:br/>
        <w:t>enheit einen Schilling, oder nach Teut</w:t>
        <w:br/>
        <w:t>hen Geld ungefähr drey Batzen; vor</w:t>
        <w:br/>
        <w:t>as Halten des Protocollo, oder wie man</w:t>
        <w:br/>
        <w:t>ier saget, der Notuln, einen Reichs</w:t>
        <w:br/>
        <w:t>Chaleb, und solches alles so offt, als die</w:t>
        <w:br/>
        <w:t>Sache vor dem Gerichte hänget, und biß</w:t>
        <w:br/>
        <w:t>le zum lesten gerichtlichen Ausspruch</w:t>
        <w:br/>
        <w:t>erreichet. Wenn sich nun die eine oder</w:t>
        <w:br/>
        <w:t>andere Parthe halsstarrig erzeiget, und</w:t>
        <w:br/>
        <w:t>uf den ersten Termin aussen bleibet: so</w:t>
        <w:br/>
        <w:t>echnet ihm der Secretarius noch zween</w:t>
        <w:br/>
        <w:t>Schillinge oder 6. Baden vor seine non</w:t>
        <w:br/>
        <w:t>Comparition an. Erscheinet er das</w:t>
        <w:br/>
        <w:t>andere mahl nicht, so eßet er ihm wieder</w:t>
        <w:br/>
        <w:t>er Schillinge oder zwölff Baden auf</w:t>
        <w:br/>
        <w:t>ine Rechnung; und wenn er auf das</w:t>
        <w:br/>
        <w:t>ritte mahl sich nicht einstellet: so wers</w:t>
        <w:br/>
        <w:t>en ihm acht Schillinge oder ein Reichs:</w:t>
        <w:br/>
        <w:t>Chaleb angeschrieben. Nach diesem</w:t>
        <w:br/>
        <w:t>dermaligen Wegbleiben, wird er noch</w:t>
        <w:br/>
        <w:t>mal ex fuper abundanti, oder zum</w:t>
        <w:br/>
        <w:t>vberfluß gerichtlich citirt, und alsdenn</w:t>
        <w:br/>
        <w:t>Denn er sich abermals nicht stellet, das</w:t>
        <w:br/>
        <w:t>theil wieder ihn ausgesprochen: wos</w:t>
        <w:br/>
        <w:t>ben er zugleich in alle Untosten condamniret</w:t>
        <w:br/>
        <w:t>wird. Erscheinet er aber und hat</w:t>
        <w:br/>
        <w:t>eine rechtmässige Sache, daherd auch</w:t>
        <w:br/>
        <w:t>seinen Gegentheil nur in Unkosten brin</w:t>
        <w:br/>
        <w:t>gen wollen: so verfähret man rechtlich,</w:t>
        <w:br/>
        <w:t>und muß noch wohl der Ankláger die Un</w:t>
        <w:br/>
        <w:t>fasten dazu bezahlen, alles nemlich nach</w:t>
        <w:br/>
        <w:t>Beschaffenheit der Sache.</w:t>
        <w:br/>
        <w:br/>
        <w:t>Der Gerichts: Bothe findet dabey was</w:t>
        <w:br/>
        <w:t>ebenfalls fein Entreelle, indem er vor je Ber</w:t>
        <w:br/>
        <w:t>de Ciration einen Schilling oder 3. Ba Amol</w:t>
        <w:br/>
        <w:t>Ben, und vor das Aufwarten vor der ment</w:t>
        <w:br/>
        <w:t>Stube oder Rath- Kammer, wiederum genies</w:t>
        <w:br/>
        <w:t>so viel genießet, auch solches allezeit rich</w:t>
        <w:br/>
        <w:t>tig empfanget, so offt und vielmals er</w:t>
        <w:br/>
        <w:t>eine Parthen ciciren muß: welches, weil</w:t>
        <w:br/>
        <w:t>allezeit ziemlich viele Partheyen seyn/zu</w:t>
        <w:br/>
        <w:t>feiner **fubftantialen** Besoldung, und an</w:t>
        <w:br/>
        <w:t>dern Emolumente ein gutes Accidens</w:t>
        <w:br/>
        <w:t>ist dabey er gar wohl vergnüget leben,</w:t>
        <w:br/>
        <w:t>und gute Tage haben fan, ungeachtet er</w:t>
        <w:br/>
        <w:t>haben manchen schwehren und sauern</w:t>
        <w:br/>
        <w:t>Ritt und Schritt thun muß. man</w:t>
        <w:br/>
        <w:t>Die Straffe, welche man, wenn der Wob</w:t>
        <w:br/>
        <w:t>Process von dem Rath von Juftitiae ge- Stra</w:t>
        <w:br/>
        <w:t>trieben und ausgemache wird, an die verw</w:t>
        <w:br/>
        <w:t>selbige Rath-Kammer bezahlen muß, ist welch</w:t>
        <w:br/>
        <w:t>nach Beschaffenheit der Sache eingericht Ram</w:t>
        <w:br/>
        <w:t>tet. Sie kommet aber keines weges von</w:t>
        <w:br/>
        <w:t>den Raths-Personen zu gute als welche, ob</w:t>
        <w:br/>
        <w:t>wie vormals schon erwehnet worden,</w:t>
        <w:br/>
        <w:t>vor ihre Mühe gar nichts, als die blosse</w:t>
        <w:br/>
        <w:t>Ehre geniesen; sondern es werden diesel</w:t>
        <w:br/>
        <w:t>be allezeit zusammen gesamlet, und von</w:t>
        <w:br/>
        <w:t>dem Secretario desselben Raths bejah</w:t>
        <w:br/>
        <w:t>ret, damit Geld vorhanden seyn möge,</w:t>
        <w:br/>
        <w:t>wenn criminale und capitale Executio</w:t>
        <w:br/>
        <w:t>nes ausgeführet werden sollen: imma</w:t>
        <w:br/>
        <w:t>sen hiervon alle Gerichts Unkosten bejah</w:t>
        <w:br/>
        <w:t>let, und nichts von der Illustren Compagnie</w:t>
        <w:br/>
        <w:t>dazu gegeben werden darff: es</w:t>
        <w:br/>
        <w:t>wäre denn, daß etwas daran zu kurz ká</w:t>
        <w:br/>
        <w:t>me; in welchem Fall sie zwar um eine</w:t>
        <w:br/>
        <w:t>Beisteuer angesprochen wird: doch hat</w:t>
        <w:br/>
        <w:t>sie sich wiederum zu getrösten, daß ihr</w:t>
        <w:br/>
        <w:t>solches wiederum gut gethan wird, wenn</w:t>
        <w:br/>
        <w:t>besagte Rath-Kammer etwas übrig hált,</w:t>
        <w:br/>
        <w:t>weil sie denn gehalten ist, den Überschuß</w:t>
        <w:br/>
        <w:t>in erwehnter Compagnie Cafa zu geben</w:t>
        <w:br/>
        <w:t>und zu bezahlen.</w:t>
        <w:br/>
        <w:br/>
        <w:t>Es wird hier, gleich auch ander-Es w</w:t>
        <w:br/>
        <w:t>werts in Indien, viel strenger Recht ge</w:t>
        <w:br/>
        <w:t>führet, als irgends in Europa. Und gefüh</w:t>
        <w:br/>
        <w:t>solches nicht so wohl wegen der Europaer,</w:t>
        <w:br/>
        <w:t>als welche ohne dem wohl wissen,</w:t>
        <w:br/>
        <w:t>welche Laster und Schand Thaten</w:t>
        <w:br/>
        <w:t>durch das Gericht müssen gestraffet</w:t>
        <w:br/>
        <w:t>werden, sich auch dahero davor huten</w:t>
        <w:br/>
        <w:t>kon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764.txt</w:t>
      </w:r>
    </w:p>
    <w:p>
      <w:r>
        <w:t>Dritter Theil. VI. Brief. c.</w:t>
        <w:br/>
        <w:br/>
        <w:t>nen: sondern vielmehr wegen der</w:t>
        <w:br/>
        <w:t>warzen Sclaven und anderer Einheer,</w:t>
        <w:br/>
        <w:t>welche nicht nur ebenfalls wie</w:t>
        <w:br/>
        <w:t>daß sie es mit der Haut oder auch mit</w:t>
        <w:br/>
        <w:t>n Leben bezahlen müssen, wenn sie</w:t>
        <w:br/>
        <w:t>erbare Laster zu Schulden kommen</w:t>
        <w:br/>
        <w:t>en; sondern auch eine Freude dars</w:t>
        <w:br/>
        <w:t>bezeugen, wenn sie einem Europæer</w:t>
        <w:br/>
        <w:t>haben zufügen, oder ihn wohl gar</w:t>
        <w:br/>
        <w:t>es Lebens berauben können. Weil</w:t>
        <w:br/>
        <w:t>dergleichen frevelmühtige Leute vies</w:t>
        <w:br/>
        <w:t>nter ihnen angetroffen werden, die,</w:t>
        <w:br/>
        <w:t>in fie auch gleich wissen, und viel</w:t>
        <w:br/>
        <w:t>is gesehen haben, daß sie den schmäh</w:t>
        <w:br/>
        <w:t>ten und schmerzlichsten Tod sterben</w:t>
        <w:br/>
        <w:t>sen, dennoch in ihrer Bosheit vers</w:t>
        <w:br/>
        <w:t>ren, und nichts eifriger bedencken,</w:t>
        <w:br/>
        <w:t>den Europæen zu schaden: so ist</w:t>
        <w:br/>
        <w:t>hwendig, diesem Ubel zu steuern,</w:t>
        <w:br/>
        <w:t>die Christen in Sicherheit zu</w:t>
        <w:br/>
        <w:t>alten, daß man sie mit schwer</w:t>
        <w:br/>
        <w:t>Pein und Straffe muß im Baum</w:t>
        <w:br/>
        <w:t>ten.</w:t>
        <w:br/>
        <w:br/>
        <w:t>Ich könte hier sehr viele Erempel</w:t>
        <w:br/>
        <w:t>derjenigen anführen, die geradert, vers</w:t>
        <w:br/>
        <w:t>not, aufgehangen, gepeitsche, ge</w:t>
        <w:br/>
        <w:t>bemarcket 2c. worden sind, wenn es</w:t>
        <w:br/>
        <w:t>hig ware: alleine ich halte es nicht</w:t>
        <w:br/>
        <w:t>vor undienlich, sondern es schrecket</w:t>
        <w:br/>
        <w:t>h auch die Vielheit derselben, amal</w:t>
        <w:br/>
        <w:t>meisten aber, ihre grausame Borstel</w:t>
        <w:br/>
        <w:t>3 davon ab: dieweil diese Bößwichte</w:t>
        <w:br/>
        <w:t>grausame Schmerzen und tödliche</w:t>
        <w:br/>
        <w:t>reiche, ohne ein einiges Wort aspres</w:t>
        <w:br/>
        <w:t>1, oder mit Ach weh! zuruffen, gang</w:t>
        <w:br/>
        <w:t>rocket ausstehen, und den Zuschauer</w:t>
        <w:br/>
        <w:t>ie gröste Verwunderung wegeneines</w:t>
        <w:br/>
        <w:t>doch muß ich anführen, daß eins</w:t>
        <w:br/>
        <w:t>einige schwarze Sclaven und Clas</w:t>
        <w:br/>
        <w:t>n complotiren, und in diesem Vor</w:t>
        <w:br/>
        <w:t>durch gegangen sind, daß sie nicht</w:t>
        <w:br/>
        <w:t>das Land durchwandern, und vom</w:t>
        <w:br/>
        <w:t>ehlen und Morden leben; sondern</w:t>
        <w:br/>
        <w:t>in demselben ein eigen Königreich</w:t>
        <w:br/>
        <w:t>achten, und sich in Freyheit setzen</w:t>
        <w:br/>
        <w:t>ten. Zu diesem Ende haben sie einen</w:t>
        <w:br/>
        <w:t>König unter sich aufgeworffen,</w:t>
        <w:br/>
        <w:t>felsigem eine Königin zugefüget, wel</w:t>
        <w:br/>
        <w:t>ebenfalls eine schwarze Dirne war,</w:t>
        <w:br/>
        <w:t>ihr unschuldiges Kind, etwan eines</w:t>
        <w:br/>
        <w:t>en Jahres alt mit genommen, und</w:t>
        <w:br/>
        <w:t>dem Rücken getragen hat. Sie ha</w:t>
        <w:br/>
        <w:t>sich auch vorhero mit Gewehr vern,</w:t>
        <w:br/>
        <w:t>und selbiges von ihren Herren ges</w:t>
        <w:br/>
        <w:t>len, damit sie sich, nach erlangten</w:t>
        <w:br/>
        <w:t>Vier und Bley, mit selbigen entweder</w:t>
        <w:br/>
        <w:t>nadiren, oder aber Wild zum leibi</w:t>
        <w:br/>
        <w:t>wenn</w:t>
        <w:br/>
        <w:t>chen Unterhalt schiessen konten</w:t>
        <w:br/>
        <w:t>sie ja sonsten nichts habhafft werden sol</w:t>
        <w:br/>
        <w:t>ten, daß sie mit zu gehen ohne Erlaub</w:t>
        <w:br/>
        <w:t>niß bewegete.</w:t>
        <w:br/>
        <w:br/>
        <w:t>Da sie nun in solcher Absicht ihren Schnet</w:t>
        <w:br/>
        <w:t>Abschied hinter der There genommen, einem an</w:t>
        <w:br/>
        <w:t>und sich flüchtig gemachet hatten: haben dern Sc</w:t>
        <w:br/>
        <w:t>fie gleich noch selbigen Tages einen an Kopff a</w:t>
        <w:br/>
        <w:t>dern Sclaven, welcher feines Hern</w:t>
        <w:br/>
        <w:t>Schaffe hütete, in dem Felde angetroff</w:t>
        <w:br/>
        <w:t>fen; dem sie, weil er ihnen kein Schaaf</w:t>
        <w:br/>
        <w:t>lassen wolte, alsobald den Kopff abge</w:t>
        <w:br/>
        <w:t>schnitten, und hernach diejenige aus</w:t>
        <w:br/>
        <w:t>dem Hauffen gefangen und geschlachtet</w:t>
        <w:br/>
        <w:t>haben, welche ihnen selbsten wohlgefalle</w:t>
        <w:br/>
        <w:t>len. Mit dem Fleische haben sie sich</w:t>
        <w:br/>
        <w:t>wieder in die Berge reciriret, and has</w:t>
        <w:br/>
        <w:t>ben bey Nacht Feuer gehalten, woben</w:t>
        <w:br/>
        <w:t>sie das erbeutete Fleisch gekochet und ges</w:t>
        <w:br/>
        <w:t>braten.</w:t>
        <w:br/>
        <w:br/>
        <w:t>Nachdem ein greffer Lermen wegen Fahren n</w:t>
        <w:br/>
        <w:t>des ertöteten Schaaf Hiertens entstan Rauben</w:t>
        <w:br/>
        <w:t>den, haben sie sich bald darauf hier von len fort.</w:t>
        <w:br/>
        <w:t>dannen gemachet, und sind weiter in</w:t>
        <w:br/>
        <w:t>das Land hinein gezogen, woselbst sie</w:t>
        <w:br/>
        <w:t>sich mit Rauben und Stehlen, nach an</w:t>
        <w:br/>
        <w:t>gefangener Manier, ernähret. Endlich</w:t>
        <w:br/>
        <w:t>sind sie in die grüne Kloben gekommen,</w:t>
        <w:br/>
        <w:t>woselbst allezeit viele Schaffe fett ge</w:t>
        <w:br/>
        <w:t>weidet, und vor die iilustre Compagnie</w:t>
        <w:br/>
        <w:t>geschlachtet werden. Bey diesen war</w:t>
        <w:br/>
        <w:t>ein Europæischer Knecht, von Hamburg</w:t>
        <w:br/>
        <w:t>gebürtig, welcher auf dieselbe acht geben,</w:t>
        <w:br/>
        <w:t>und denen untergebenen Sclaven gebe</w:t>
        <w:br/>
        <w:t>ten muste, wie er urtheilete daß es am</w:t>
        <w:br/>
        <w:t>besten war.</w:t>
        <w:br/>
        <w:br/>
        <w:t>Dieser gieng nun zum öfftern aus,</w:t>
        <w:br/>
        <w:t>theils um zu sehen, wie die anbefohlene</w:t>
        <w:br/>
        <w:t>Schaffe feines Heren und Meisters,</w:t>
        <w:br/>
        <w:t>welcher Henning Zufing liesse, und</w:t>
        <w:br/>
        <w:t>ebenfalls von Hamburg gebürtig was, von</w:t>
        <w:br/>
        <w:t>den Sclaven geweidet würden; theils</w:t>
        <w:br/>
        <w:t>auch um zusehen, ob sich viele wilde Thies</w:t>
        <w:br/>
        <w:t>re in der Gegend aufhielten. Und um deß</w:t>
        <w:br/>
        <w:t>willen trug er allezeit seine gezogene</w:t>
        <w:br/>
        <w:t>Kugel-Büchse bey sich, damit im Fall</w:t>
        <w:br/>
        <w:t>ihm etwas vorkáme, er alsobald Feuer</w:t>
        <w:br/>
        <w:t>geben, und sich etwas in die Küche schaf</w:t>
        <w:br/>
        <w:t>fen könte.</w:t>
        <w:br/>
        <w:br/>
        <w:t>Da er aber in diesen Gedancken im Ein Euro</w:t>
        <w:br/>
        <w:t>mer fort gienge sprangen blöslich diese zischer</w:t>
        <w:br/>
        <w:t>mörderische Diebe, aus einem kleinen Ge wird von</w:t>
        <w:br/>
        <w:t>büsche heraus; umringten und nahmen ihnen an</w:t>
        <w:br/>
        <w:t>ihm seine gezogene Kugel Büchse: wors gefallen.</w:t>
        <w:br/>
        <w:t>auf sie ihm **entfeßlich** anfielen, und also</w:t>
        <w:br/>
        <w:t>bald zu **maflacriren** drohete. Wie er fas</w:t>
        <w:br/>
        <w:t>he, daß er doch lebendig aus ihren Hans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765.txt</w:t>
      </w:r>
    </w:p>
    <w:p>
      <w:r>
        <w:t>Dritter Theil. VII Brief. 2c.</w:t>
        <w:br/>
        <w:br/>
        <w:t>en nicht entkommen würde, dieweil sie</w:t>
        <w:br/>
        <w:t>hefftig auf ihn ablegeten: fo bath er sehr</w:t>
        <w:br/>
        <w:t>ewiglich, fie möchten ihm doch nur</w:t>
        <w:br/>
        <w:t>och so viele Zeit vergönnen, daß er seine</w:t>
        <w:br/>
        <w:t>Seele GOTT durch ein andächtiges</w:t>
        <w:br/>
        <w:t>Gebet befehlen fante; welches sie ihm</w:t>
        <w:br/>
        <w:t>dlich, jedoch mit der Bedeutung vers</w:t>
        <w:br/>
        <w:t>billigten, daß er es nur fur machen,</w:t>
        <w:br/>
        <w:t>d sie nicht zu lange aufhalten **solteHierauf**</w:t>
        <w:br/>
        <w:t>fiel er auf feine Knie, hub</w:t>
        <w:br/>
        <w:t>ine Hände und Augen gegen den Bims</w:t>
        <w:br/>
        <w:t>tel, und schrie zu GOTT um Verges</w:t>
        <w:br/>
        <w:t>ung seiner Sünden, auch gnädige Aufs</w:t>
        <w:br/>
        <w:t>hmung seiner armen Seelen. Er hat</w:t>
        <w:br/>
        <w:t>damit eine gar kurze Zeit zugebracht,</w:t>
        <w:br/>
        <w:t>fie ihn allbereits fragten, ob er noch</w:t>
        <w:br/>
        <w:t>cht fertig wäre? Als er ihnen keine</w:t>
        <w:br/>
        <w:t>antwort gab, sondern in seinem Gebet</w:t>
        <w:br/>
        <w:t>arrete, haben sie ihm endlich aus</w:t>
        <w:br/>
        <w:t>gedult umgeworfen, ermordet, und</w:t>
        <w:br/>
        <w:t>chgehends den Bauch aufgeschnitten,</w:t>
        <w:br/>
        <w:t>fen Eingeweide über die Strauche und</w:t>
        <w:br/>
        <w:t>adrige Büsche hin gebreitet, und sind</w:t>
        <w:br/>
        <w:t>dlich ferner fortgegangen.</w:t>
        <w:br/>
        <w:br/>
        <w:t>Kein Mensch und kein Clave wu</w:t>
        <w:br/>
        <w:t>e, wo dieser Knecht müsse geblieben</w:t>
        <w:br/>
        <w:t>n. Sein Herz ließ ihn nach erhaltes</w:t>
        <w:br/>
        <w:t>r Nachricht, durch die Hottentotten</w:t>
        <w:br/>
        <w:t>suchen, die ihm auch elendig, zerfließ</w:t>
        <w:br/>
        <w:t>et, und ein wenig Seit wärts seine</w:t>
        <w:br/>
        <w:t>gebreitete Eingeweide antreffen; wel</w:t>
        <w:br/>
        <w:t>es fie obgemeldetem Hurling berichte</w:t>
        <w:br/>
        <w:t>1, und jederman in Ungewißheit ließ</w:t>
        <w:br/>
        <w:t>1, wer dieser Mörder möge gewesen</w:t>
        <w:br/>
        <w:t>n. Die Mörder aber selbsten veragten</w:t>
        <w:br/>
        <w:t>sich von dannen ferner, und ka</w:t>
        <w:br/>
        <w:t>in endlich an den Posten, welche die</w:t>
        <w:br/>
        <w:t>ufere Compagnie in der Saldancha- Bay</w:t>
        <w:br/>
        <w:t>geordnet hat.</w:t>
        <w:br/>
        <w:br/>
        <w:t>Hier wolte GOTT ihren mörderi</w:t>
        <w:br/>
        <w:t>en Unternehmungen nicht weiter zu</w:t>
        <w:br/>
        <w:t>en, die sie auch allhier werckstellig mas</w:t>
        <w:br/>
        <w:t>n wolten. Es liegen daselbst nicht</w:t>
        <w:br/>
        <w:t>hr als Ordinairement zween Mann,</w:t>
        <w:br/>
        <w:t>en einiges Werck, Thun und</w:t>
        <w:br/>
        <w:t>fen darinnen bestehet, auf die dahin</w:t>
        <w:br/>
        <w:t>fallene Schiffe Acht zu haben, und</w:t>
        <w:br/>
        <w:t>bald dem Herm Gouverneur Nach</w:t>
        <w:br/>
        <w:t>ot davon zu geben. Weil nun der eis</w:t>
        <w:br/>
        <w:t>wegen gewisser Angelegenheiten nach</w:t>
        <w:br/>
        <w:t>a Vorgebürge gereiset, und also nicht</w:t>
        <w:br/>
        <w:t>hr als einer zu Hause war: so haben</w:t>
        <w:br/>
        <w:t>sich vorhero mit einander beredet,</w:t>
        <w:br/>
        <w:t>3 sie sagen wolten, mithin auch den</w:t>
        <w:br/>
        <w:t>schlag gefasset, diesen bey der Nacht</w:t>
        <w:br/>
        <w:t>**maflacriren**.</w:t>
        <w:br/>
        <w:br/>
        <w:t>Solches nun war diesem Menschen</w:t>
        <w:br/>
        <w:t>bewust. Nachdem sie ihm fälschlich</w:t>
        <w:br/>
        <w:t>vorgelogen hatten, wie sie ihr Herz hie e</w:t>
        <w:br/>
        <w:t>oder dorthin geschicket, und befohlen hats fe</w:t>
        <w:br/>
        <w:t>te, was sie alldorten ausführen folgen:</w:t>
        <w:br/>
        <w:t>so beherbergte er sie gar gerne ; ließ ihm</w:t>
        <w:br/>
        <w:t>auch weil sie Gewehr und ein kleis</w:t>
        <w:br/>
        <w:t>Kind ben sich hatten, keinen bösen Ges</w:t>
        <w:br/>
        <w:t>dancken träumen: alleine, da er sich ein</w:t>
        <w:br/>
        <w:t>wenig mit einer kleinen und annoch gang</w:t>
        <w:br/>
        <w:t>jungen Dirne familiar gemachet hatte:</w:t>
        <w:br/>
        <w:t>so brach dieselbe loß, und sagte ihm ihre</w:t>
        <w:br/>
        <w:t>intention in geheim ; erzehlete ihm auch br</w:t>
        <w:br/>
        <w:t>alles, was sie bereits vor mörderische haber</w:t>
        <w:br/>
        <w:t>Stücke ausgeführet hätten.</w:t>
        <w:br/>
        <w:br/>
        <w:t>Wie diesem guten Menschen hierauf Berb</w:t>
        <w:br/>
        <w:t>mag zu Muͤhe gewesen seyn? wird sich lebun</w:t>
        <w:br/>
        <w:t>ein jeder leichter einbilden, als ich mit</w:t>
        <w:br/>
        <w:t>kurzen Worte beschreiben fan. Doch</w:t>
        <w:br/>
        <w:t>nachdem er dieser Dirne verschwiegen zu</w:t>
        <w:br/>
        <w:t>seyn gebetten, und ihr grosse Erstres</w:t>
        <w:br/>
        <w:t>chungen gethan hatte: fassete er eine</w:t>
        <w:br/>
        <w:t>herzhafte und kluge Resolution, daß</w:t>
        <w:br/>
        <w:t>er einen nach dem andern in seine Stu</w:t>
        <w:br/>
        <w:t>be hinein rieff, und in der Neben Kame</w:t>
        <w:br/>
        <w:t>mer ausfragte, auch alsobald mit Stri</w:t>
        <w:br/>
        <w:t>cken also band, daß sie ihre Hände nicht</w:t>
        <w:br/>
        <w:t>weiter gebrauchen fonten.</w:t>
        <w:br/>
        <w:br/>
        <w:t>Die ganze Nacht hindurch muste er ele</w:t>
        <w:br/>
        <w:t>wachen; aus Beyforge, es möchte ei be</w:t>
        <w:br/>
        <w:t>ner den andern losknüpfen, und sie ihm</w:t>
        <w:br/>
        <w:t>nachmals gesamter Hand des Lebens be bracht.</w:t>
        <w:br/>
        <w:t>rauben: wie sie denn auch in der That</w:t>
        <w:br/>
        <w:t>einmal einander losmachten, und ihm</w:t>
        <w:br/>
        <w:t>gewiß, wenn er nicht munter geblieben</w:t>
        <w:br/>
        <w:t>wäre, und hierdurch alles also fort ges</w:t>
        <w:br/>
        <w:t>höret hätte, des Lebens wurden heraus</w:t>
        <w:br/>
        <w:t>bet haben. Nachdem er sie aber wieder</w:t>
        <w:br/>
        <w:t>fest gemachet, und ihnen allen Gewalt</w:t>
        <w:br/>
        <w:t>genommen hatte: knüpfte er sie bald</w:t>
        <w:br/>
        <w:t>hernach, ehe der Tag noch anbrach, an</w:t>
        <w:br/>
        <w:t>einander, und führet sie nach dem Vors</w:t>
        <w:br/>
        <w:t>gebürge; woselbst er sie dem Gouverneur</w:t>
        <w:br/>
        <w:t>und independent Fiscal übergeben, und</w:t>
        <w:br/>
        <w:t>sich nach getaner Vorbitte vor die</w:t>
        <w:br/>
        <w:t>junge Dirne, die ihm von allen Nach</w:t>
        <w:br/>
        <w:t>richt ertheilet, auch zugleich sein Leben</w:t>
        <w:br/>
        <w:t>errettet hatte, wieder zurück nach seinen</w:t>
        <w:br/>
        <w:t>Posten verfüget.</w:t>
        <w:br/>
        <w:br/>
        <w:t>Man untersuchte nachmals die Sas Deren</w:t>
        <w:br/>
        <w:t>che etwas genau, und fand an alle dem, ificiren</w:t>
        <w:br/>
        <w:t>was bißhero erzehlet worden, nicht den</w:t>
        <w:br/>
        <w:t>geringsten Mangel. Es wurde ihnen</w:t>
        <w:br/>
        <w:t>dahero auch bald der Tod zuerkannt: ders</w:t>
        <w:br/>
        <w:t>gestalt, daß vier Manns: Personen fol</w:t>
        <w:br/>
        <w:t>ten lebendig geradert, und ihnen das</w:t>
        <w:br/>
        <w:t>Herz nicht abgestossen werden. Diese</w:t>
        <w:br/>
        <w:t>nige, so zur Königin erkläret ware, solte</w:t>
        <w:br/>
        <w:t>an einem Pfahl geworget, und die andern</w:t>
        <w:br/>
        <w:t>so lange unter dem Galgen, mit dem</w:t>
        <w:br/>
        <w:t>Strick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766.txt</w:t>
      </w:r>
    </w:p>
    <w:p>
      <w:r>
        <w:t>Dritter Theil. VII. Brief. c.</w:t>
        <w:br/>
        <w:br/>
        <w:t>Sarid um den Hals gestellet, nachge</w:t>
        <w:br/>
        <w:t>ads aber erst mit Ruthen, oder viel</w:t>
        <w:br/>
        <w:t>ehr entzwey gespaltenen Spanischen</w:t>
        <w:br/>
        <w:t>ohrlein gepeitsche, und endlich mit eis</w:t>
        <w:br/>
        <w:t>m Brand-Mahl an der Stirn gebeich</w:t>
        <w:br/>
        <w:t>t werden.</w:t>
        <w:br/>
        <w:t>Wer dieser Execution zu gesehen,</w:t>
        <w:br/>
        <w:t>t bekennen müssen, daß er keine vers</w:t>
        <w:br/>
        <w:t>oftere Menschen gesehen habe. Denn</w:t>
        <w:br/>
        <w:t>haben zu allen Schlägen und Stoß</w:t>
        <w:br/>
        <w:t>1, nicht ein Ach weh! geruffen ;vie sie</w:t>
        <w:br/>
        <w:t>nn auch, da man sie lebendig von dem</w:t>
        <w:br/>
        <w:t>reuß oder Rade herunter nahm, und</w:t>
        <w:br/>
        <w:t>ein und zwein neben einander auf ein</w:t>
        <w:br/>
        <w:t>dietes und auf einem Pfal gemachtes</w:t>
        <w:br/>
        <w:t>ad feste und fest band, nichts gethan,</w:t>
        <w:br/>
        <w:t>3 daß sie um Rinden geruffen: das</w:t>
        <w:br/>
        <w:t>ten auch gegeben worden, biß sie</w:t>
        <w:br/>
        <w:t>nachmittags um 3. Uhr ihren Geist</w:t>
        <w:br/>
        <w:t>gegeben haben. Sie wurden als</w:t>
        <w:br/>
        <w:t>nn von dem Rad wieder herunter geworffen,</w:t>
        <w:br/>
        <w:t>und nachmals nebst der ers</w:t>
        <w:br/>
        <w:t>argten Königin, die ebenfalls, che sie</w:t>
        <w:br/>
        <w:t>ellig erwürget war, von dem Pfahl</w:t>
        <w:br/>
        <w:t>unter fiel, und erst wieder mit einem</w:t>
        <w:br/>
        <w:t>dern Strick, weil der erste entzwey gehet</w:t>
        <w:br/>
        <w:t>war, muste gar erwürget wers</w:t>
        <w:br/>
        <w:t>durch alle Gassen der Stadt sind</w:t>
        <w:br/>
        <w:t>schleppet, ferner hinaus auf das Rad</w:t>
        <w:br/>
        <w:t>ter dem Löwen Schwanz gebracht,</w:t>
        <w:br/>
        <w:t>b dorten wieder hinauf geneßet wors</w:t>
        <w:br/>
        <w:t>à Die andern, so mit dichten Staub:</w:t>
        <w:br/>
        <w:t>Schlagen, und dem Brand-Marc</w:t>
        <w:br/>
        <w:t>der Stirn davon gekommen, hat</w:t>
        <w:br/>
        <w:t>n, nach geendigten Gerichte, ihren vos</w:t>
        <w:br/>
        <w:t>en Hern wieder nach Hause geschi</w:t>
        <w:br/>
        <w:t>t.</w:t>
        <w:br/>
        <w:br/>
        <w:t>Vor diesem zwar musten die Eins</w:t>
        <w:br/>
        <w:t>hier, wenn sich ein solcher Fall zus</w:t>
        <w:br/>
        <w:t>g, daß ein Clave oder Sclavin, auf</w:t>
        <w:br/>
        <w:t>berey, Mord und Todschlag, oder</w:t>
        <w:br/>
        <w:t>Dern Leibes- sträflichen Lastern ertapp</w:t>
        <w:br/>
        <w:t>oder aber überzeuget wurde, nicht</w:t>
        <w:br/>
        <w:t>solchen Sclaven oder Sclavin, wel</w:t>
        <w:br/>
        <w:t>ihnen viel Geld zu verkauffen gekostet</w:t>
        <w:br/>
        <w:t>te, durch den Scharf-richter verlies</w:t>
        <w:br/>
        <w:t>; sondern sie waren noch über dieses</w:t>
        <w:br/>
        <w:t>alten, die Gerichts Unkosten, wel</w:t>
        <w:br/>
        <w:t>insgemein eine grosse Summa betrua</w:t>
        <w:br/>
        <w:t>, zu bezahlen; weil man aber nach dies</w:t>
        <w:br/>
        <w:t>wahrgenommen, wie hierdurch nicht so</w:t>
        <w:br/>
        <w:t>hl der Clave oder Sclavin gestrafft</w:t>
        <w:br/>
        <w:t>rde, als welche offtmals aus Unges</w:t>
        <w:br/>
        <w:t>t solche Dinge trieben, darüber sie</w:t>
        <w:br/>
        <w:t>Leben einbissen mußten, mur damit sie</w:t>
        <w:br/>
        <w:t>er Leib: Eigenschafft entlediget wurd</w:t>
        <w:br/>
        <w:t>a: als hat man diese Gewonheit vers</w:t>
        <w:br/>
        <w:t>mert, und eine andere Fund Grube</w:t>
        <w:br/>
        <w:t>erdacht, welche capable genug ist, dies</w:t>
        <w:br/>
        <w:t>se Unkosten aufzubringen und gut zu</w:t>
        <w:br/>
        <w:t>machen. · Bet met</w:t>
        <w:br/>
        <w:t>Es gehen aber die meisten auf den von f</w:t>
        <w:br/>
        <w:t>Fiscal independent, und den Lands chen</w:t>
        <w:br/>
        <w:t>Drost: welcher nemlich von beyden Ans alea b</w:t>
        <w:br/>
        <w:t>flåger ist, und den Gefangenen im</w:t>
        <w:br/>
        <w:t>Recht verfolget. Doch hat der Secreta</w:t>
        <w:br/>
        <w:t>rius, und die mandere Gerichts-Diener</w:t>
        <w:br/>
        <w:t>das ihrige auch davon; und wie wohl</w:t>
        <w:br/>
        <w:t>sie auch, angezeigter massen von den</w:t>
        <w:br/>
        <w:t>Civil Proceff das Ihrige geniesen:</w:t>
        <w:br/>
        <w:t>so hat doch eben der Fiscal independent</w:t>
        <w:br/>
        <w:t>oder der Land-Drost, wiederum des meis</w:t>
        <w:br/>
        <w:t>sten sich zu getrösten, krafft derer von</w:t>
        <w:br/>
        <w:t>denen vorigen Hern Gouverneurs ges</w:t>
        <w:br/>
        <w:t>machten Gefaße, unter welchen man fel</w:t>
        <w:br/>
        <w:t>ten eines antreffen wird, dabey nicht ei</w:t>
        <w:br/>
        <w:t>ne Straffe, von 5. 10. 15. 25 auch</w:t>
        <w:br/>
        <w:t>50. und mehr Reichs, Thaler angehen</w:t>
        <w:br/>
        <w:t>gen ist.</w:t>
        <w:br/>
        <w:br/>
        <w:t>Ich will nur ein oder anderes Erem De</w:t>
        <w:br/>
        <w:t>pel anführen, damit man nachmals von den t</w:t>
        <w:br/>
        <w:br/>
        <w:t>denen übrigen selbsten schliessen könne, komme</w:t>
        <w:br/>
        <w:t>wie es müsse geschaffen stehen. Wenn Straf</w:t>
        <w:br/>
        <w:t>ein Einwohner, gleich vormals umstand Seba</w:t>
        <w:br/>
        <w:t>dig berichtet habe, einen Diener der</w:t>
        <w:br/>
        <w:t>Illustren Compagnie in Lehnung nimt</w:t>
        <w:br/>
        <w:t>und solchen nicht bald, nach Beruff</w:t>
        <w:br/>
        <w:t>feines Contracts, entweder wieder in den</w:t>
        <w:br/>
        <w:t>Dienst der besagten Compagnie brin</w:t>
        <w:br/>
        <w:t>get, oder aber seinen Contract erneuern</w:t>
        <w:br/>
        <w:t>låsset: so actioniret ihn entweder der Fi</w:t>
        <w:br/>
        <w:t>fal independent, oder aber der Land</w:t>
        <w:br/>
        <w:t>Drost, und straffet ihn um 25. Reichs.</w:t>
        <w:br/>
        <w:br/>
        <w:t>Thaler, die er in seinen Beutel stecket,</w:t>
        <w:br/>
        <w:t>und der Compagnie nichts davon zu</w:t>
        <w:br/>
        <w:t>kommen läffet.</w:t>
        <w:br/>
        <w:br/>
        <w:t>So ein Einwohner seinen Sclaven Hol</w:t>
        <w:br/>
        <w:t>oder Sclavin aussendet, um Holh zu hos Straff</w:t>
        <w:br/>
        <w:t>len, welches an diesem Vorgebürge et</w:t>
        <w:br/>
        <w:t>was rar und sehr cheuer ist; indem man</w:t>
        <w:br/>
        <w:t>vor einen Wagen voll Drippel-Holt,</w:t>
        <w:br/>
        <w:t>oder dicke Aeste, zween, auch wohl drey</w:t>
        <w:br/>
        <w:t>Reichs Thaler geben muß: so verfället</w:t>
        <w:br/>
        <w:t>derselbe in eine Straffe von s. Reichs</w:t>
        <w:br/>
        <w:t>Thaler. Kommet er aber über Eichen</w:t>
        <w:br/>
        <w:t>und andere angepflanzte Bäume, und</w:t>
        <w:br/>
        <w:t>thut daselbst nur den geringsten Scha</w:t>
        <w:br/>
        <w:t>den: so wird derselbe untersuchet, und</w:t>
        <w:br/>
        <w:t>der Verbrecher vor einen Baum-Schäne</w:t>
        <w:br/>
        <w:t>der geachtet, welcher den Staub Besen</w:t>
        <w:br/>
        <w:t>zum Lohn haben solte, wenn nicht der</w:t>
        <w:br/>
        <w:t>Ankläger lieber Geld nähme, und ihm</w:t>
        <w:br/>
        <w:t>diesen Schand Fleck mit 100. und mehr</w:t>
        <w:br/>
        <w:t>Reichsthl. abkaufen ließ.</w:t>
        <w:br/>
        <w:br/>
        <w:t>Und wer wolte alle diese Financien Blaff</w:t>
        <w:br/>
        <w:t>erzehlen können, welche einig und allein di</w:t>
        <w:br/>
        <w:t>Date</w:t>
        <w:br/>
        <w:t>alle Fin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767.txt</w:t>
      </w:r>
    </w:p>
    <w:p>
      <w:r>
        <w:t>Dritter Theil. VII. Brief t.</w:t>
        <w:br/>
        <w:t>darum erdacht sind, daß die qualificierte</w:t>
        <w:br/>
        <w:t>Diener der Compagnie, von den Eins</w:t>
        <w:br/>
        <w:t>vohnen Geld schneiden mögen: da sie</w:t>
        <w:br/>
        <w:t>m Gegentheil vielmals weit straffbarer</w:t>
        <w:br/>
        <w:t>våren, als diese sind, gleichwie aus meis</w:t>
        <w:br/>
        <w:t>em vorigen zu ersehen ist. Zu wünschen</w:t>
        <w:br/>
        <w:t>våre, daß ein jeder er sey ein Bedienter</w:t>
        <w:br/>
        <w:t>der aber ein Einwohner, sich an dem ges</w:t>
        <w:br/>
        <w:t>úgen liesse, was ihm GOTT und diese</w:t>
        <w:br/>
        <w:t>glorieuse Compagnie getheilet, gleich</w:t>
        <w:br/>
        <w:t>vie solches auch ihr selbst eigener</w:t>
        <w:br/>
        <w:t>Wunsch ist: so wäre alsdenn nicht nos</w:t>
        <w:br/>
        <w:t>hig, weder den einen noch andern Theil</w:t>
        <w:br/>
        <w:t>verdrießlich zu fallen.</w:t>
        <w:br/>
        <w:br/>
        <w:t>Bon diesen publiquen Schrifften,</w:t>
        <w:br/>
        <w:t>wende ich mich nunmehro zu den privae,</w:t>
        <w:br/>
        <w:t>oder absonderlichen: welche den</w:t>
        <w:br/>
        <w:t>Dienern der Illustren Compagnie eben</w:t>
        <w:br/>
        <w:t>alls grosse ja die meiste Vortheile ein</w:t>
        <w:br/>
        <w:t>ringen. Es sind selbige unter dem Nas</w:t>
        <w:br/>
        <w:t>en der Actionen oder Venditione,</w:t>
        <w:br/>
        <w:t>gleichen auch unter der Benennung der</w:t>
        <w:br/>
        <w:t>Ordonantien oder Kauff Zettel bes</w:t>
        <w:br/>
        <w:t>andt; von welchen allen vormals schon</w:t>
        <w:br/>
        <w:t>twas in genere ist gesaget worden: an</w:t>
        <w:br/>
        <w:t>Bo aber absonderlich soll vorgestellet</w:t>
        <w:br/>
        <w:t>verden, daß die Verkaufungen entweder</w:t>
        <w:br/>
        <w:t>bewillige, oder aber nothwendige, oder</w:t>
        <w:br/>
        <w:t>uch endlich gezwungene **feynFreywillige**</w:t>
        <w:br/>
        <w:t>Auctiones oder Vers</w:t>
        <w:br/>
        <w:t>auffangen werden diejenigen genennet,</w:t>
        <w:br/>
        <w:t>welche einer der Actions-Meister, so</w:t>
        <w:br/>
        <w:t>hierzu berechtiget ist, und zugleich von</w:t>
        <w:br/>
        <w:t>em höchsten Rath der Police als Secrecarius</w:t>
        <w:br/>
        <w:t>fibet, nach erhaltener Permission</w:t>
        <w:br/>
        <w:t>on dem Edlen Hern Gouverneur, und</w:t>
        <w:br/>
        <w:t>geschehener Bekanntmachung, auf Alfus</w:t>
        <w:br/>
        <w:t>Den dieses oder jenes Einwohners, zu</w:t>
        <w:br/>
        <w:t>ner bequemen Zeit und Tag anstellet,</w:t>
        <w:br/>
        <w:t>uch durch überall angeschlagene Billets,</w:t>
        <w:br/>
        <w:t>fandt machet: an welchen auch, nach</w:t>
        <w:br/>
        <w:t>Beruff von 6. Wochen, von der Vers</w:t>
        <w:br/>
        <w:t>affung an zu rechnen, der Anschlager</w:t>
        <w:br/>
        <w:t>er Bothe dieses Raths, die gemachte</w:t>
        <w:br/>
        <w:t>Selber, nachdem er sie eingesamlet</w:t>
        <w:br/>
        <w:t>t, muß zur Hand stellen, damit er</w:t>
        <w:br/>
        <w:t>verkäuffer, wegen der verkauffen</w:t>
        <w:br/>
        <w:t>Bahren oder Fütter, behöhrige Rech</w:t>
        <w:br/>
        <w:t>ing thun, und ihn concentiret</w:t>
        <w:br/>
        <w:t>nne.</w:t>
        <w:br/>
        <w:br/>
        <w:t>,fallen in einem Jahr gar viele vor:</w:t>
        <w:br/>
        <w:t>d. hat dieser Actions. Meister den</w:t>
        <w:br/>
        <w:t>angesessenen zugefallen, welche etwan</w:t>
        <w:br/>
        <w:t>8 eine oder andere von übrigen Hause</w:t>
        <w:br/>
        <w:t>h, oder sonsten andere Kleinigkeiten</w:t>
        <w:br/>
        <w:t>fauffen wollen, noch vier ausseror</w:t>
        <w:br/>
        <w:t>tliche in seinem Hause angeordnet,</w:t>
        <w:br/>
        <w:t>auf welcher ein jeder, der mur will, e</w:t>
        <w:br/>
        <w:t>was zu Aufbringen fan: wie denn al</w:t>
        <w:br/>
        <w:t>le Viertheil Jahre eine solche Verkaufs</w:t>
        <w:br/>
        <w:t>fung, jedoch mit gebührender Genehm</w:t>
        <w:br/>
        <w:t>haltung und erlangten hohen Confens</w:t>
        <w:br/>
        <w:t>des Edlen Heran Gouverneurs, in feis</w:t>
        <w:br/>
        <w:t>nem Hause und vor seiner Thür gehalten</w:t>
        <w:br/>
        <w:t>wird; nachdem vorhero ein richtiges Inventarium</w:t>
        <w:br/>
        <w:t>von allen Wahren gemachet,</w:t>
        <w:br/>
        <w:t>und jedes Anbringers Name bey den</w:t>
        <w:br/>
        <w:t>einigen geneßet worden. Mei Ber</w:t>
        <w:br/>
        <w:t>Weil nun diesem Actions-Meister, Der</w:t>
        <w:br/>
        <w:t>gleichwie auch allen anders, als im Versio</w:t>
        <w:br/>
        <w:t>folg wird zu ersehen seyn, allezeit 4. pro bat j</w:t>
        <w:br/>
        <w:t>Cento vor seine Mühe, nebst dem geblich</w:t>
        <w:br/>
        <w:t>führlichen a parten Schreib- Geld das bon</w:t>
        <w:br/>
        <w:t>von zufallen, und ihm zugelassen werden fung</w:t>
        <w:br/>
        <w:t>müssen; welches alles er auch gleich bey genie</w:t>
        <w:br/>
        <w:t>Auszahlung des gemachten Geldes abs</w:t>
        <w:br/>
        <w:t>ziehet, und zugleich die Gebühren des</w:t>
        <w:br/>
        <w:t>Abschlagers oder Bottens innen hält,</w:t>
        <w:br/>
        <w:t>welcher 1. pro Cento, und denn noch et</w:t>
        <w:br/>
        <w:t>was wegen Anschlagung obgedachter Balletten</w:t>
        <w:br/>
        <w:t>geneset: so ist leicht die Rech</w:t>
        <w:br/>
        <w:t>nung zumachen, daß, da dergleichen</w:t>
        <w:br/>
        <w:t>freiwillige Auctiones offtmals viel Geld</w:t>
        <w:br/>
        <w:t>betragen, er nothwendig auch viel Geld,</w:t>
        <w:br/>
        <w:t>wenigstens etliche **tausendejährlich** dabey</w:t>
        <w:br/>
        <w:t>gewinnen müsse, die ihm billich verbleib</w:t>
        <w:br/>
        <w:t>ben so lange er dieses Amt bedientes</w:t>
        <w:br/>
        <w:t>ist auch hieraus zu ersehen, daß der wie</w:t>
        <w:br/>
        <w:t>Abschlager oder Bothe ebenfalls hierbey der</w:t>
        <w:br/>
        <w:t>sein Interreffe und ein herzliches Accidens b</w:t>
        <w:br/>
        <w:t>findet. Both</w:t>
        <w:br/>
        <w:t>Nothwendige Auctiones, bundet ele</w:t>
        <w:br/>
        <w:t>mich, können diejenige füglich genennet noth</w:t>
        <w:br/>
        <w:t>werden, welche entweder aus Beyforge, tione</w:t>
        <w:br/>
        <w:t>daß die Fütter, wenn sie langer liegen nenne</w:t>
        <w:br/>
        <w:t>folgen, verderben möchten: oder aber</w:t>
        <w:br/>
        <w:t>aus Ursache, daß sie nicht wohl, und</w:t>
        <w:br/>
        <w:t>zum besten Vortheile der Interessenten</w:t>
        <w:br/>
        <w:t>und je eher je besser zu Geld gemachet</w:t>
        <w:br/>
        <w:t>werden; angesehen das gemachte Geld</w:t>
        <w:br/>
        <w:t>viel besserer und sicherer auf Interesel</w:t>
        <w:br/>
        <w:t>gesetzet, oder sonsten gar vortheilig ges</w:t>
        <w:br/>
        <w:t>müßet werden kan, als wenn man die</w:t>
        <w:br/>
        <w:t>Wahren unter Verwahrung eines ans</w:t>
        <w:br/>
        <w:t>dern stehen liesse, und selbigen noch wohl</w:t>
        <w:br/>
        <w:t>Geld vor seine Mühe und Sorge zuges</w:t>
        <w:br/>
        <w:t>ben müste.</w:t>
        <w:br/>
        <w:br/>
        <w:t>Dergleichen Auctiones oder Vers Dergl</w:t>
        <w:br/>
        <w:t>kauffunger, hält bißweilen die Illustren</w:t>
        <w:br/>
        <w:t>Compagnie, oder im Namen dersel die Co</w:t>
        <w:br/>
        <w:t>ben, der erste Ober-Kauffmann in der gabe of</w:t>
        <w:br/>
        <w:t>Vestung, wenn nemlich beschädigte und Ober</w:t>
        <w:br/>
        <w:t>von dem See-Wasser verdorbene Wah- Kauff</w:t>
        <w:br/>
        <w:t>ren, feines weges aber Specereyen, als wel</w:t>
        <w:br/>
        <w:t>ber erf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768.txt</w:t>
      </w:r>
    </w:p>
    <w:p>
      <w:r>
        <w:t>Dritter Theil VII. Brief. 2c.</w:t>
        <w:br/>
        <w:br/>
        <w:t>Iche man nach der Ausladung also</w:t>
        <w:br/>
        <w:t>Id verbrennet, angebracht werden,</w:t>
        <w:br/>
        <w:t>dem gänglichen Verderben unters</w:t>
        <w:br/>
        <w:t>offen, und darum, wenn sie vorhero</w:t>
        <w:br/>
        <w:t>wenig schon gemachet worden, an</w:t>
        <w:br/>
        <w:t>1 Meistbietenden öffentlich verkauf</w:t>
        <w:br/>
        <w:t>werden müssen, ehe sie gar zu Schans</w:t>
        <w:br/>
        <w:t>1 werden: obgleich noch so wenig aus</w:t>
        <w:br/>
        <w:t>denselben gemachet wird.</w:t>
        <w:br/>
        <w:br/>
        <w:t>Es hat aber dieser Actions- Meis</w:t>
        <w:br/>
        <w:t>e, obgedachter erster Kauffmann in</w:t>
        <w:br/>
        <w:t>Vestung, wie auch der Abschlager,</w:t>
        <w:br/>
        <w:t>er vor erwehnter Bothe, keine Befoh</w:t>
        <w:br/>
        <w:t>ng vor feine Mühe zu hoffen: uner</w:t>
        <w:br/>
        <w:t>tet sie alles dasjenige hierbey wahrs</w:t>
        <w:br/>
        <w:t>men und verrichten müssen, was</w:t>
        <w:br/>
        <w:t>allen andern Auctionibus oder freys</w:t>
        <w:br/>
        <w:t>Verkaufungen zu obierviren ist.</w:t>
        <w:br/>
        <w:br/>
        <w:t>id solches darum, weil sie bereits von</w:t>
        <w:br/>
        <w:t>Illustren Compagnie mit ardentis</w:t>
        <w:br/>
        <w:t>er und genugsamer Besoldung, nebst</w:t>
        <w:br/>
        <w:t>len Emolumente, obgleich eben</w:t>
        <w:br/>
        <w:t>ht zu dem Ende versehen, und begifften</w:t>
        <w:br/>
        <w:t>Weit besser stehet es im Gegentheil</w:t>
        <w:br/>
        <w:t>den Actions-Meister, welcher der</w:t>
        <w:br/>
        <w:t>Sansen-Kamer dienet, und zugleich dere</w:t>
        <w:br/>
        <w:t>Den Secretarius ist. Denn dieser lässet</w:t>
        <w:br/>
        <w:t>nicht gerne einen solchen fetten Bros</w:t>
        <w:br/>
        <w:t>n entziehen, es sey ihm denn der Paß</w:t>
        <w:br/>
        <w:t>ch ein eräfftig Teflament **abgeschnits**</w:t>
        <w:br/>
        <w:t>worden; worinnen ihn auch die **HrnBansen**</w:t>
        <w:br/>
        <w:t>Meister getreulich foecundiren,</w:t>
        <w:br/>
        <w:t>d nach allen Vermögen vorstehen.</w:t>
        <w:br/>
        <w:br/>
        <w:t>icht nur um der Wysen bestes zu bes</w:t>
        <w:br/>
        <w:t>dern, als welches unter andern auch</w:t>
        <w:br/>
        <w:t>rinnen bestehet, daß solcher unmündig</w:t>
        <w:br/>
        <w:t>1 Wysen bewegliche und unbewegl</w:t>
        <w:br/>
        <w:t>Gutter zu Gelde gemachet, und fel</w:t>
        <w:br/>
        <w:t>es biß zu ihrer Majorennitaet, oder</w:t>
        <w:br/>
        <w:t>er Beheyrathung auf Interreffe ges</w:t>
        <w:br/>
        <w:t>et und ausgeliehen werde, damit uns</w:t>
        <w:br/>
        <w:t>dessen die Wysen davon können erlos</w:t>
        <w:br/>
        <w:t>, und noch etwas zu dem Capital ges</w:t>
        <w:br/>
        <w:t>amlet werde: sondern auch um ih</w:t>
        <w:br/>
        <w:t>3 eigenen Augens und Fortheils wil</w:t>
        <w:br/>
        <w:t>1, damit sie die schwehre Last der Sors</w:t>
        <w:br/>
        <w:t>min etwas verbüssen, und auch einen</w:t>
        <w:br/>
        <w:t>inen Strich aus der Pfanne davon</w:t>
        <w:br/>
        <w:t>ben mögen.</w:t>
        <w:br/>
        <w:br/>
        <w:t>Denn daß ich ihnen dieses lettere</w:t>
        <w:br/>
        <w:t>abschreibe, dazu veranlasset mich die</w:t>
        <w:br/>
        <w:t>ige Erfahrung; massen sie auf solche</w:t>
        <w:br/>
        <w:t>Bansen, welche wenig oder fast gar</w:t>
        <w:br/>
        <w:t>ats von ihren verstorbenen Eltern er</w:t>
        <w:br/>
        <w:t>bet, auch gar wenige oder wohl</w:t>
        <w:br/>
        <w:t>r feine Acht haben, und sich nubes</w:t>
        <w:br/>
        <w:t>ammert lassen, wie dieselben mögen ers</w:t>
        <w:br/>
        <w:t>zogen, und zu diesem oder jenem ange</w:t>
        <w:br/>
        <w:t>führet werden: da im Gegentheil diejeni</w:t>
        <w:br/>
        <w:t>gen so reich sind, und viel ererbet haben,</w:t>
        <w:br/>
        <w:t>alsobald von der Waffen-Kammer ers</w:t>
        <w:br/>
        <w:t>griffen, ihre Fütter und ganzes Vers</w:t>
        <w:br/>
        <w:t>mögen invenciret, nachmals an die</w:t>
        <w:br/>
        <w:t>Meistbietenden verkauffen, und das Capital</w:t>
        <w:br/>
        <w:t>auf erst-besagte Weise behandelt</w:t>
        <w:br/>
        <w:t>wird. Set</w:t>
        <w:br/>
        <w:t>Es genießet aber dieser **AuctionsMeister**,</w:t>
        <w:br/>
        <w:t>ben erfolgter Verkaufung aller</w:t>
        <w:br/>
        <w:t>Fütter, welche diesem oder jenem Ways</w:t>
        <w:br/>
        <w:t>sen zukommen, just eben so viel vom hun</w:t>
        <w:br/>
        <w:t>dert als der vorige, nemlich 4. pro Canco; Bas</w:t>
        <w:br/>
        <w:t>abey aber müssen ihm seine Schreibe</w:t>
        <w:br/>
        <w:t>Gebühren, vor die Verfertigung eines</w:t>
        <w:br/>
        <w:t>Inventarii, welches in Gegenwart zweyer zu gen</w:t>
        <w:br/>
        <w:t>depurirten Wysen-Meister geschiehet,</w:t>
        <w:br/>
        <w:t>und vor die Haltung des **Verkauffungss**</w:t>
        <w:br/>
        <w:t>Protocollo, ingleichen auch vor andere</w:t>
        <w:br/>
        <w:t>Schrifften, absonderlich bezahlet werde;</w:t>
        <w:br/>
        <w:t>mithin geneset er auch täglich eben so gut</w:t>
        <w:br/>
        <w:t>als die Hrn. Wysen-Meister selbsten 2Reichthl. ,</w:t>
        <w:br/>
        <w:t>die noch über dieses jedesmal</w:t>
        <w:br/>
        <w:t>wenn sie eine Schrifft, als das Inventa</w:t>
        <w:br/>
        <w:t>rium, das Verkauff Prococoll, oder ans</w:t>
        <w:br/>
        <w:t>dere unterschreiben, einen halben Reichs</w:t>
        <w:br/>
        <w:t>thaler vor ihre Bemühung empfangen.</w:t>
        <w:br/>
        <w:br/>
        <w:t>So lange das Inventieren und Vers Alleh</w:t>
        <w:br/>
        <w:t>kauffen währet, welches offtmals kaum die bey</w:t>
        <w:br/>
        <w:t>in 14. Tagen zu Ende gehet, unerachtet fenn</w:t>
        <w:br/>
        <w:t>es nicht continue und an einem Stücke fen wo</w:t>
        <w:br/>
        <w:t>fortwähret: so lange müssen auch diese bedien</w:t>
        <w:br/>
        <w:t>Herren auf der Wysen Unkosten hers</w:t>
        <w:br/>
        <w:t>lich tractiret und bedienet werden. Jst übez</w:t>
        <w:br/>
        <w:t>dieses das Starb Haus, wo die Erkaufe</w:t>
        <w:br/>
        <w:t>fung solle vorgenommen werden, nicht</w:t>
        <w:br/>
        <w:t>an dem Vorgebürge selbsten, sondern in</w:t>
        <w:br/>
        <w:t>einer der vormals beschriebenen Bolonien:</w:t>
        <w:br/>
        <w:t>so wird auf der Wysen Unkosten</w:t>
        <w:br/>
        <w:t>ein Wagen mit 4. Pferden gemietet,</w:t>
        <w:br/>
        <w:t>worinnen diese Herren hin und wieder ge</w:t>
        <w:br/>
        <w:t>bracht werden können.</w:t>
        <w:br/>
        <w:br/>
        <w:t>Wenn nun alles dieses geschehen, und nach</w:t>
        <w:br/>
        <w:t>das Geld durch den Abschlager oder Bo siegun</w:t>
        <w:br/>
        <w:t>then, der auch hiervon eben so viel profi- lavent</w:t>
        <w:br/>
        <w:t>caret, aller vormals bey de zuvor beschrie gemach</w:t>
        <w:br/>
        <w:t>benen Actions- Meister und Secretario wird b</w:t>
        <w:br/>
        <w:t>Politico erworben, eingesamlet, und die Geld o</w:t>
        <w:br/>
        <w:t>fem Actions Meister und Secretario Vntere</w:t>
        <w:br/>
        <w:t>bengel</w:t>
        <w:br/>
        <w:t>überliefet worden: so ziehet dieser vorher</w:t>
        <w:br/>
        <w:t>ro alle aufgelaufene Unkosten von dem</w:t>
        <w:br/>
        <w:t>gangen Capital ab; rechnet dasjenige,</w:t>
        <w:br/>
        <w:t>was ihm vor seine Mühe, daß er dieses</w:t>
        <w:br/>
        <w:t>Capital einschreibet und in Cafa brin</w:t>
        <w:br/>
        <w:t>get, ebenfalls davon, und übergebet den</w:t>
        <w:br/>
        <w:t>Herren Wysen Meistern nebst dem</w:t>
        <w:br/>
        <w:t>Geld, auch seine Schrifften, womit er Citt</w:t>
        <w:br/>
        <w:t>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769.txt</w:t>
      </w:r>
    </w:p>
    <w:p>
      <w:r>
        <w:t>Dritter Theil. VII Brief. re</w:t>
        <w:br/>
        <w:t>ich legitimiren fan, daß er treu und ehr</w:t>
        <w:br/>
        <w:t>ich verfahren habe. Diese nehmen nach</w:t>
        <w:br/>
        <w:t>gehends das Capital und beyhen es auf</w:t>
        <w:br/>
        <w:t>in versichertes Unterpfand, an demjenig</w:t>
        <w:br/>
        <w:t>gen gegen 6. pro Canco Interreffe, der es</w:t>
        <w:br/>
        <w:t>beduͤrfftig ist, und gebührend darum ans</w:t>
        <w:br/>
        <w:t>anget: damit hierdurch der verursachte</w:t>
        <w:br/>
        <w:t>Schaden wieder ersehet, und die Wysen</w:t>
        <w:br/>
        <w:t>hrlich und Christlich auferzogen werden</w:t>
        <w:br/>
        <w:t>innen.</w:t>
        <w:br/>
        <w:br/>
        <w:t>Weil nun dergleichen Leute jährlich</w:t>
        <w:br/>
        <w:t>einige sterben, die reich am Vermögen</w:t>
        <w:br/>
        <w:t>gewesen, und deren unmündige Ways</w:t>
        <w:br/>
        <w:t>en diese Kammer versorgen hilfft, auch</w:t>
        <w:br/>
        <w:t>u dem Ende ihre Fütter, weil sie ver</w:t>
        <w:br/>
        <w:t>erblich sind, und vielen Gefährlichkeit</w:t>
        <w:br/>
        <w:t>en unterworffen, zu Gelde machet,</w:t>
        <w:br/>
        <w:t>ind auf entreelle ausleihet: so ist leicht</w:t>
        <w:br/>
        <w:t>ermessen, daß dieser Actions Mei</w:t>
        <w:br/>
        <w:t>ter hiervon viel Geld machen müsse; ob</w:t>
        <w:br/>
        <w:t>man gleich feine feste Besoldung, und</w:t>
        <w:br/>
        <w:t>vas er noch über dieses von der illustren</w:t>
        <w:br/>
        <w:t>Compagnie genießet, nicht dazu rech</w:t>
        <w:br/>
        <w:t>jet. Wie ich denn weiß, daß Anno</w:t>
        <w:br/>
        <w:t>1712. ein gewisser Einwohner am Stel</w:t>
        <w:br/>
        <w:t>enosch gestorben, dessen Fütter dies</w:t>
        <w:br/>
        <w:t>er Actions - Meister verkauffen hat,</w:t>
        <w:br/>
        <w:t>welche achtzig tausend Gulden abstrus</w:t>
        <w:br/>
        <w:t>gen. Die Rechnung, was er davon</w:t>
        <w:br/>
        <w:t>Gezogen, will ich hier mit Stillschweigen</w:t>
        <w:br/>
        <w:t>vergehen.</w:t>
        <w:br/>
        <w:br/>
        <w:t>Vor diesem zwar hatte sich auch</w:t>
        <w:br/>
        <w:t>ber Curator ad Lites, und Guarnisons-buchhalter,</w:t>
        <w:br/>
        <w:t>eines schönen Einkam</w:t>
        <w:br/>
        <w:t>mens zu erfreuen, dieweil er der ver:</w:t>
        <w:br/>
        <w:t>storbenen Fütter, die mögen auf der</w:t>
        <w:br/>
        <w:t>See gestorben seyn wo sie wollen, als</w:t>
        <w:br/>
        <w:t>Actions-Meister zu verkauffen hatte,</w:t>
        <w:br/>
        <w:t>und dahero eben das vor seine Mühe</w:t>
        <w:br/>
        <w:t>empfieng', was der vorige **AuctionsMeister**</w:t>
        <w:br/>
        <w:t>genossen: alleine es ist ihm seit</w:t>
        <w:br/>
        <w:t>Anno 1710. solches Beneficium ents</w:t>
        <w:br/>
        <w:t>kommen und abgeschnitten worden, weil</w:t>
        <w:br/>
        <w:t>nan ihn beschuldiget, ob hatte er mit</w:t>
        <w:br/>
        <w:t>ergleichen Füttern nicht allzu africus</w:t>
        <w:br/>
        <w:t>ig gehandelt. Ob aber er vor seine</w:t>
        <w:br/>
        <w:t>Verdon oder andere Schuld daran has</w:t>
        <w:br/>
        <w:t>e? will ich nicht untersuchen, weil es</w:t>
        <w:br/>
        <w:t>Sachen sind, die affer mein Vorhaben</w:t>
        <w:br/>
        <w:t>auffen.</w:t>
        <w:br/>
        <w:br/>
        <w:t>Gleichwohl aber dancket mich in</w:t>
        <w:br/>
        <w:t>meiner Einfalt, man feine ihn so leicht</w:t>
        <w:br/>
        <w:t>icht accusiren, einen Fraudem beans</w:t>
        <w:br/>
        <w:t>en zu haben, weil er die Fütter von</w:t>
        <w:br/>
        <w:t>entschifft Buchhaltern unter einein</w:t>
        <w:br/>
        <w:t>entari hat annehmen müssen, welches</w:t>
        <w:br/>
        <w:t>uch muste approbiret, und von einigen</w:t>
        <w:br/>
        <w:t>Schiffs Officiererin unterschrieben **seynDiejenigen**</w:t>
        <w:br/>
        <w:t>so in dem hiesigen Hospital,</w:t>
        <w:br/>
        <w:t>oder sonsten am Lande sterben hatten ih</w:t>
        <w:br/>
        <w:t>re Kisten und übrige Gutter affer seis</w:t>
        <w:br/>
        <w:t>ner Gewalt, welche er nicht anders, als</w:t>
        <w:br/>
        <w:t>versiegelt empfieng, und zugleich nebst</w:t>
        <w:br/>
        <w:t>der vorigen ihren in Gegenwart zweyer</w:t>
        <w:br/>
        <w:t>Gecommittirten eröffnete ein richtiges th</w:t>
        <w:br/>
        <w:t>centarium in ihrer Præfence davon mach</w:t>
        <w:br/>
        <w:t>te, und alsdenn erst in derselben Gegens</w:t>
        <w:br/>
        <w:t>wart offentlich verkauffe. Wenn oder</w:t>
        <w:br/>
        <w:t>wie er alfo einem Fraudem hätte begehen</w:t>
        <w:br/>
        <w:t>können? gestehe gar gerne daß ich nicht</w:t>
        <w:br/>
        <w:t>weissen noch sehen fan. che</w:t>
        <w:br/>
        <w:t>Dem fey aber wie ihm wolle mir</w:t>
        <w:br/>
        <w:t>ist genug, daß ich offtmals von denen das</w:t>
        <w:br/>
        <w:t>bey stehenden Schiffes Capitainen und gräf</w:t>
        <w:br/>
        <w:t>andern Officiererin gehöret, wie sie auf</w:t>
        <w:br/>
        <w:t>solche Weise ihre Fütter allezeit gerne</w:t>
        <w:br/>
        <w:t>wolten verkauffen lassen, weil sie wohl ses</w:t>
        <w:br/>
        <w:t>hen und mercken, daß kein Betrug hiers</w:t>
        <w:br/>
        <w:t>bey vorgehen könte: und lasse mich daher</w:t>
        <w:br/>
        <w:t>ro unbekümmert, wodurch es möge ges</w:t>
        <w:br/>
        <w:t>schehen seyn, daß ihm dieses nachgeredet</w:t>
        <w:br/>
        <w:t>worden: allermassen ihm dadurch jährlich</w:t>
        <w:br/>
        <w:t>**eineEinkunft** von 3000. fl. entzoge worden</w:t>
        <w:br/>
        <w:t>bem</w:t>
        <w:br/>
        <w:t>Dieweil ich aniezo von den Todten</w:t>
        <w:br/>
        <w:t>und Verstorbenen gehandelt: fo fan nicht Too</w:t>
        <w:br/>
        <w:t>umhin, mit wenig Worten des Todten r</w:t>
        <w:br/>
        <w:t>Grabers zu gedencken, welcher abermals geb</w:t>
        <w:br/>
        <w:t>ein Diener der illustren Compagnie ist.</w:t>
        <w:br/>
        <w:br/>
        <w:t>Nicht zwar einer aus den Soldaten oder</w:t>
        <w:br/>
        <w:t>Matronen, denen dieses Stück Brod gar</w:t>
        <w:br/>
        <w:t>wohl wurde zu statten kommen; sondern es</w:t>
        <w:br/>
        <w:t>hat dasselbe bey meiner Ankunfft der</w:t>
        <w:br/>
        <w:t>Guarnisons Fähndrich, Cai Befle **Slotsboo**</w:t>
        <w:br/>
        <w:t>boo bedienet, nachmals aber da er Lieutenant</w:t>
        <w:br/>
        <w:t>wurde begifften man damit die</w:t>
        <w:br/>
        <w:t>Wittbe des weiland Wohl-Ehrw. Hofpredigers</w:t>
        <w:br/>
        <w:t>am Stellenbusch, Hercules</w:t>
        <w:br/>
        <w:t>van Lon. **jettmaligeHaus** Frau **desHnWilhelm**</w:t>
        <w:br/>
        <w:t>Hellots, welche bey jetztmaliger</w:t>
        <w:br/>
        <w:t>Verehligung dieses Amt zwar quitten</w:t>
        <w:br/>
        <w:t>muste, sie bath sich aber solches vor ihren</w:t>
        <w:br/>
        <w:t>kleinen Sohn Wilhelm van Lon aus,</w:t>
        <w:br/>
        <w:t>der es noch bedienet. Scla</w:t>
        <w:br/>
        <w:t>Es bedarff ein solcher Todten-Gräber Das</w:t>
        <w:br/>
        <w:t>wenig Mühe, ein Grab machen zu lassen, wirb</w:t>
        <w:br/>
        <w:t>weil er hierzu, als ein Diener der besagten kerfe</w:t>
        <w:br/>
        <w:t>Compagnie, nur einem oder zweyen</w:t>
        <w:br/>
        <w:t>Sclaven die derselben zugehörig, den Bes</w:t>
        <w:br/>
        <w:t>fehl zertheilen darff, daß sie selbiges hier</w:t>
        <w:br/>
        <w:t>oder dorten machen, und nach geschehener</w:t>
        <w:br/>
        <w:t>Einsenkung des Todten zuscharren sol</w:t>
        <w:br/>
        <w:t>len; welches sie ihm auch niemaln weis</w:t>
        <w:br/>
        <w:t>gern können, wenn sie anders ein gut</w:t>
        <w:br/>
        <w:t>Wort von ihm empfangen wollen. Une</w:t>
        <w:br/>
        <w:t>erdessen gehet er mit denen davon</w:t>
        <w:br/>
        <w:t>kommenden Sportulen davon, und</w:t>
        <w:br/>
        <w:t>pro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770.txt</w:t>
      </w:r>
    </w:p>
    <w:p>
      <w:r>
        <w:t>Dritter Theil. VII. Brief.</w:t>
        <w:br/>
        <w:br/>
        <w:t>affciret, dennoch ein ziemliches: maß</w:t>
        <w:br/>
        <w:t>1 man ihm vor ein grosses Grab, eis</w:t>
        <w:br/>
        <w:t>reichs Thaler, und vor eines Kindes,</w:t>
        <w:br/>
        <w:t>ie auch vor eines Sclaven oder Sclavin</w:t>
        <w:br/>
        <w:t>Arab, sie seyn groß oder klein, einen hal</w:t>
        <w:br/>
        <w:t>n Thaler geben muͤndlich</w:t>
        <w:br/>
        <w:t>komme ich zu denen gezwun</w:t>
        <w:br/>
        <w:t>nen Actionen oder Verkaufungen;</w:t>
        <w:br/>
        <w:t>elche keine andere sind, als die durch</w:t>
        <w:br/>
        <w:t>wann der Obrigkeit, folgens Rechten,</w:t>
        <w:br/>
        <w:t>denn zu wege gebracht werden, wenn</w:t>
        <w:br/>
        <w:t>mand feine Schulden nicht gutwillig</w:t>
        <w:br/>
        <w:t>zahlen will oder kan, damit die Crederes</w:t>
        <w:br/>
        <w:t>befriediget, und der Richter nicht</w:t>
        <w:br/>
        <w:t>eiter molette werde. Denn wenn</w:t>
        <w:br/>
        <w:t>an anders keine Gelegenheit sichet, wie</w:t>
        <w:br/>
        <w:t>an an sein Geld kommen soll: so ist</w:t>
        <w:br/>
        <w:t>an freylich genöhiget, die Obrigkeit</w:t>
        <w:br/>
        <w:t>n Hülffe anzuflehen, wodurch die</w:t>
        <w:br/>
        <w:t>unwillige condemnat, und so wohl</w:t>
        <w:br/>
        <w:t>m Creditor, an fein Geld, als den</w:t>
        <w:br/>
        <w:t>berichts Bedienten an ein gutes,</w:t>
        <w:br/>
        <w:t>per doch bildliches Accidens geholffen</w:t>
        <w:br/>
        <w:t>wird.</w:t>
        <w:br/>
        <w:br/>
        <w:t>Der Secretarius von Jufitz, kommet</w:t>
        <w:br/>
        <w:t>ebst zweyen Commisciren aus dem</w:t>
        <w:br/>
        <w:t>ben Rath, und dem Gerichts Bos</w:t>
        <w:br/>
        <w:t>en, in das Haus des Kondemnierten,</w:t>
        <w:br/>
        <w:t>nd machen von allen darinnen befinde</w:t>
        <w:br/>
        <w:t>chen Füttern ein ordentliches Incendium,</w:t>
        <w:br/>
        <w:t>welches von ihnen alsobald uns</w:t>
        <w:br/>
        <w:t>erschrieben wird. Sie statten hernach</w:t>
        <w:br/>
        <w:t>dem ganzen Collegio gehörige Relion</w:t>
        <w:br/>
        <w:t>davon ab, und erhalten zugleich</w:t>
        <w:br/>
        <w:t>darauf Ordre und Befehl selbige,</w:t>
        <w:br/>
        <w:t>ach angeschlagenen Biletten, an diesen</w:t>
        <w:br/>
        <w:t>der jenen Tag zu verkauffen. Hier</w:t>
        <w:br/>
        <w:t>on ist nun dieser Secretarius **Auctionsder**</w:t>
        <w:br/>
        <w:t>Verkauff Meister, welcher von</w:t>
        <w:br/>
        <w:t>besagten zweyen Gecommittirten abiret</w:t>
        <w:br/>
        <w:t>wird. Der Gerichts-Bothe aber</w:t>
        <w:br/>
        <w:t>alsdenn der Abschlager, welcher von</w:t>
        <w:br/>
        <w:t>en Meistbietenden nachgehends auch</w:t>
        <w:br/>
        <w:t>18 Geld einsammlet, und dem Secerio</w:t>
        <w:br/>
        <w:t>einhändiget: der alsdenn, nebst</w:t>
        <w:br/>
        <w:t>enen erwehnten Herren Gecommittirten,</w:t>
        <w:br/>
        <w:t>nd dem Gerichts- Rothen, eben das</w:t>
        <w:br/>
        <w:t>elbe genießet, was die comminciate Hers</w:t>
        <w:br/>
        <w:t>en Wannen-Meister und ihr Abschlager</w:t>
        <w:br/>
        <w:t>Sieglich empfangen.</w:t>
        <w:br/>
        <w:br/>
        <w:t>Gleichwie aber bey allen Auctione,</w:t>
        <w:br/>
        <w:t>wo unbewegliche Fütter zugleich</w:t>
        <w:br/>
        <w:t>nit andern verkauffen werden wohl zu</w:t>
        <w:br/>
        <w:t>mercken ist, daß dieselbige erst bey dem</w:t>
        <w:br/>
        <w:t>aufschlag oder höchsten Both, unter</w:t>
        <w:br/>
        <w:t>inem guten Streich Geld, **losgeschlas**</w:t>
        <w:br/>
        <w:t>en werden, welche hernach das anders</w:t>
        <w:br/>
        <w:t>nahl bey dem Abschlag, da man ets</w:t>
        <w:br/>
        <w:t>was über das höchste Both geschlagen,</w:t>
        <w:br/>
        <w:t>an denjenigen, welcher zu erst ein rufe.</w:t>
        <w:br/>
        <w:br/>
        <w:t>fet, überlassen, und Frift-weise bejah</w:t>
        <w:br/>
        <w:t>let werden: alſo ist auch noch dieses zu Ben A</w:t>
        <w:br/>
        <w:t>erinnern daß bey allen Actionen, dienet</w:t>
        <w:br/>
        <w:t>welche auf dem Lande gehalten werden auf ben</w:t>
        <w:br/>
        <w:t>die gegenwärtige Kaffer, mit Offen ande</w:t>
        <w:br/>
        <w:t>und Trincken, einige auch mit guten suffe</w:t>
        <w:br/>
        <w:t>Quartier umsonst versehen werden:</w:t>
        <w:br/>
        <w:t>da im Gegentheil bey denen-jenigen, wel</w:t>
        <w:br/>
        <w:t>che an dem Vorgebürge selbsten vor-als benlen,</w:t>
        <w:br/>
        <w:t>denen anwesenden Auffern nichts,</w:t>
        <w:br/>
        <w:t>denn ein Glas Wein oder Brands</w:t>
        <w:br/>
        <w:t>Wein, nebst einer Pfeiffen Tobac gehe</w:t>
        <w:br/>
        <w:t>reichet, und umsonst gegeben wird: al</w:t>
        <w:br/>
        <w:t>les aber überall zu dem Ende, daß die</w:t>
        <w:br/>
        <w:t>Käuffer wenn sie den Magen voll</w:t>
        <w:br/>
        <w:t>Wein haben, desto beherzter werden,</w:t>
        <w:br/>
        <w:t>und etwas reichlich auf die **Wahrenbies**</w:t>
        <w:br/>
        <w:t>ten mögen. Benn</w:t>
        <w:br/>
        <w:t>Sechs Wochen nach dem Verkauf vie</w:t>
        <w:br/>
        <w:t>dungs-Tag, kommet allezeit der Abschlag Seld</w:t>
        <w:br/>
        <w:t>ger oder Bothe, und bringet einem je be</w:t>
        <w:br/>
        <w:t>den unter diesen Auffern, welche be- let me</w:t>
        <w:br/>
        <w:t>yegliche Fütter gehauffet haben, einen **mußExtract**</w:t>
        <w:br/>
        <w:t>aus dem gehaltenen Verkaufs</w:t>
        <w:br/>
        <w:t>dungs Prococoll, worauf seine einges</w:t>
        <w:br/>
        <w:t>tauffe Wahren, nebst der Summs des</w:t>
        <w:br/>
        <w:t>Geldes zu lesen ist; welchen der Käuffer,</w:t>
        <w:br/>
        <w:t>nach getaner Unterschrifft des Abschlag</w:t>
        <w:br/>
        <w:t>gers, unter den Namen des Auct. **onsMeisters**,</w:t>
        <w:br/>
        <w:t>und zur Seiten stehenden</w:t>
        <w:br/>
        <w:t>Quittierung, alsobald bezahlen oder</w:t>
        <w:br/>
        <w:t>dem Rothen um einige Tage Frist ans</w:t>
        <w:br/>
        <w:t>sprechen, und alsdenn das Geld, gegen</w:t>
        <w:br/>
        <w:t>Zurücklassung vorbesagter Jung ers</w:t>
        <w:br/>
        <w:t>legen muß, will er anders nicht anders</w:t>
        <w:br/>
        <w:t>werts in Ungelegenheit verfallen, und eis</w:t>
        <w:br/>
        <w:t>ner karaten Exccution gewärtig seines</w:t>
        <w:br/>
        <w:t>ist aber diese Manier von Geld Ben</w:t>
        <w:br/>
        <w:t>einzusamblen, erst An. 1710. aufgekommen</w:t>
        <w:br/>
        <w:t>men, nachdem Johannes Kiesstock, ein einzu</w:t>
        <w:br/>
        <w:t>**BrabandervonGeburthe** denjenigen ent- len a</w:t>
        <w:br/>
        <w:t>beßlichen Fehler begangen, welchen ich beeston</w:t>
        <w:br/>
        <w:t>reits vor diesen, bey Gelegenheit einer an</w:t>
        <w:br/>
        <w:t>dern thörigsten und abgeschmacken Bege</w:t>
        <w:br/>
        <w:t>beheit, erzehlet habe; den ich dahero, ob</w:t>
        <w:br/>
        <w:t>er sich gleich ebenfalls hieher schicket, und</w:t>
        <w:br/>
        <w:t>füglich einverleibet werden fonte, zu bes</w:t>
        <w:br/>
        <w:t>schreiben undöthig erachte. Nur dieses</w:t>
        <w:br/>
        <w:t>füge noch hinzu, daß, wenn er feine das</w:t>
        <w:br/>
        <w:t>zumals gemachte Schulden bezahlet háts</w:t>
        <w:br/>
        <w:t>te, und von dem Herz Delor nicht</w:t>
        <w:br/>
        <w:t>partiret würde seines Bleibens</w:t>
        <w:br/>
        <w:t>schwerlich lang bey dieser Bedienung seyn</w:t>
        <w:br/>
        <w:t>möchte.</w:t>
        <w:br/>
        <w:br/>
        <w:t>Ich fonte zwar noch gar wohl et Des</w:t>
        <w:br/>
        <w:t>was von dem erwehnten Herm Helot halte</w:t>
        <w:br/>
        <w:t>gelb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771.txt</w:t>
      </w:r>
    </w:p>
    <w:p>
      <w:r>
        <w:t>Dritter Theil. VII. Brief. 2c.</w:t>
        <w:br/>
        <w:br/>
        <w:t>besten beifügen, wie sich nemlich der</w:t>
        <w:br/>
        <w:t>be, Beit feiner Actions-Meisterschaft</w:t>
        <w:br/>
        <w:t>abgeführet habe; da er eines andern</w:t>
        <w:br/>
        <w:t>Gelb, welches er von einer frcywillig</w:t>
        <w:br/>
        <w:t>en Action gemachet und gelöset hats</w:t>
        <w:br/>
        <w:t>aus eigener Bewegung genommen,</w:t>
        <w:br/>
        <w:t>ud eine Schuld damit bezahlet, vor</w:t>
        <w:br/>
        <w:t>welche der Verkäuffer nur Bürge ges</w:t>
        <w:br/>
        <w:t>orden, und der rechte Schuldner añoch</w:t>
        <w:br/>
        <w:t>n Leben auch noch nicht gerichtlich angerochen,</w:t>
        <w:br/>
        <w:t>vielweniger aufgewonnen, am</w:t>
        <w:br/>
        <w:t>**lerwenigften** aber zu bezahlen condamniret</w:t>
        <w:br/>
        <w:t>war. Weil er affer dem von der</w:t>
        <w:br/>
        <w:t>angen Action dem Verkäuffer keine</w:t>
        <w:br/>
        <w:t>führliche Rechnung ablegen wollen: als</w:t>
        <w:br/>
        <w:t>at ihn dieser gerichtlich angeklaget; und</w:t>
        <w:br/>
        <w:t>a man ihm bey Gerichte gar sehr favoriten</w:t>
        <w:br/>
        <w:t>wolte, ist er durch eine Confultatio</w:t>
        <w:br/>
        <w:t>weyer Herren Advocaten in Holland so</w:t>
        <w:br/>
        <w:t>eit föcundiret worden, daß besagter H.</w:t>
        <w:br/>
        <w:br/>
        <w:t>Delor, gewiß seiner Ehre einen grossen</w:t>
        <w:br/>
        <w:t>Stoß wurde zugefüget haben, wenn nicht</w:t>
        <w:br/>
        <w:t>e Furcht diesen Einwohner, der sich</w:t>
        <w:br/>
        <w:t>an in Amsterdam befindet, so weit ges</w:t>
        <w:br/>
        <w:t>racht hätte, daß er zu schweigen genó</w:t>
        <w:br/>
        <w:t>Diget worden, weil man ihm gar schunds</w:t>
        <w:br/>
        <w:t>zu tractiren drohete, woferne er weis</w:t>
        <w:br/>
        <w:t>er also fortführe.</w:t>
        <w:br/>
        <w:br/>
        <w:t>Ich will mich aber hierinnen nicht</w:t>
        <w:br/>
        <w:t>weiter einlaufen, weil die Sache ohne</w:t>
        <w:br/>
        <w:t>in mehr als zu befand ist. Ich wende</w:t>
        <w:br/>
        <w:t>nich vielmehr von den Actions Meis</w:t>
        <w:br/>
        <w:t>ern zu den Buchhaltern und **Adfiftenen**,</w:t>
        <w:br/>
        <w:t>welche sich gleichfalls einer kleinen</w:t>
        <w:br/>
        <w:t>Devenue aus der Einwohner Beutel zu</w:t>
        <w:br/>
        <w:t>freuen haben. Denn vor eine jede</w:t>
        <w:br/>
        <w:t>Ordonantien oder Kauff auch Tieffer</w:t>
        <w:br/>
        <w:t>ags und Bescheinigung- Zettel, wels</w:t>
        <w:br/>
        <w:t>hen fie vor denjenigen Einwohner auss</w:t>
        <w:br/>
        <w:t>artigen, der etwas von der Illustren</w:t>
        <w:br/>
        <w:t>Compagnie fauffen, oder an dieselbe</w:t>
        <w:br/>
        <w:t>effern, ingleichen auch von derselben</w:t>
        <w:br/>
        <w:t>entlehnen will, war ihnen allezeit ein</w:t>
        <w:br/>
        <w:t>Schilling, oder an Teutschen Geld, 3.</w:t>
        <w:br/>
        <w:br/>
        <w:t>Baden zugeeget ;welche man ihnen un</w:t>
        <w:br/>
        <w:t>ehrbar geben muste, obschon der Inhalt</w:t>
        <w:br/>
        <w:t>es ganzen Kauff Zettels faum 10. Krebs</w:t>
        <w:br/>
        <w:t>er ausmachte.</w:t>
        <w:br/>
        <w:t>Zwar habe ich bereits gesaget, daß</w:t>
        <w:br/>
        <w:t>Der Herz extraordinaire Rath und</w:t>
        <w:br/>
        <w:t>Johannes van Seeland, alle diese uns</w:t>
        <w:br/>
        <w:t>geziemende Manieren von handeln, auf</w:t>
        <w:br/>
        <w:t>Dem Negotie. Comptoir, abgeschaffet</w:t>
        <w:br/>
        <w:t>abe; alleine fie sind doch annoch auf dem</w:t>
        <w:br/>
        <w:t>Solbey-Comptoir und auf der Secretarie</w:t>
        <w:br/>
        <w:t>gebräuchlich, allwo man auch nur</w:t>
        <w:br/>
        <w:t>vor einen kleinen Auszug aus den Au</w:t>
        <w:br/>
        <w:t>actions - Protocollen, und den Frey</w:t>
        <w:br/>
        <w:t>Büchern, ingleichen aus andern Schrift</w:t>
        <w:br/>
        <w:t>ten, die gemeldete drey Baden oder ei</w:t>
        <w:br/>
        <w:t>nen Holländischen Schilling erlegen,</w:t>
        <w:br/>
        <w:t>und noch Danck dazu sagen muß, solte</w:t>
        <w:br/>
        <w:t>auch der benennet Auszug nur drey Zeis</w:t>
        <w:br/>
        <w:t>len lang seyn. bie ten Ori</w:t>
        <w:br/>
        <w:t>Dieses sind nun biß anhero noch die Det</w:t>
        <w:br/>
        <w:t>rechtmässige Vortheile, welche die Diebe</w:t>
        <w:br/>
        <w:t>ner der Illustren Compagnie von den</w:t>
        <w:br/>
        <w:t>hiesigen Einwohnern ziehen. Hätte ich wer</w:t>
        <w:br/>
        <w:t>2ust weit-läufftig zu seyn, und die Under</w:t>
        <w:br/>
        <w:t>rechtmässigen gebührlich vorzustellen,</w:t>
        <w:br/>
        <w:t>welche sie nicht so wohl von den Einzoh-so</w:t>
        <w:br/>
        <w:t>nen, als vielmehr von ihren Herren</w:t>
        <w:br/>
        <w:t>Nutritoribus und Patronis selbsten an</w:t>
        <w:br/>
        <w:t>sich bringen: so würden so viele Blätter</w:t>
        <w:br/>
        <w:t>faum zu langen, als biß anhero die</w:t>
        <w:br/>
        <w:t>rechtmässigen eingenommen: zumal, da</w:t>
        <w:br/>
        <w:t>derselben eine solche Menge und so unters</w:t>
        <w:br/>
        <w:t>schiedliche Zugänge dazu seyn, daß es</w:t>
        <w:br/>
        <w:t>kaum glaubwürdig kan vorgestellet Don gen</w:t>
        <w:br/>
        <w:t>Swar habe ich bereits vormals eis Dat</w:t>
        <w:br/>
        <w:t>nige Meldung davon gethan, und ges</w:t>
        <w:br/>
        <w:t>saget, daß sie die Kanffmanschafften nun</w:t>
        <w:br/>
        <w:t>der Illustren Compagnie, entweder als ba</w:t>
        <w:br/>
        <w:t>unbequeme, verdorbene und nicht liefs</w:t>
        <w:br/>
        <w:t>erbare Kauffmanns-Wahren **abfchreis**</w:t>
        <w:br/>
        <w:t>ben lassen; oder aber den Prætext ge</w:t>
        <w:br/>
        <w:t>brauchen, daß es höchstnöthig ware,</w:t>
        <w:br/>
        <w:t>und zum besten Vortheil der besagten</w:t>
        <w:br/>
        <w:t>Compagnie gereichere, dieses aber jes</w:t>
        <w:br/>
        <w:t>aber ein ganz neues aufzuführen: allein</w:t>
        <w:br/>
        <w:t>nes Gebäude reparieren zu lassen, oder</w:t>
        <w:br/>
        <w:t>ne ich habe dazumals nicht erwehnet,</w:t>
        <w:br/>
        <w:t>wenn ich mich anders noch recht befin</w:t>
        <w:br/>
        <w:t>ne, daß hierdurch nicht alle, sondern</w:t>
        <w:br/>
        <w:t>vornemlich einige aus denen múffen</w:t>
        <w:br/>
        <w:t>verstanden werden, welche eine besondere</w:t>
        <w:br/>
        <w:t>Administration und Verwaltung von</w:t>
        <w:br/>
        <w:t>dergleichen Füttern haben. nod Exe</w:t>
        <w:br/>
        <w:t>Die Sache wird leicht zu begreif Er</w:t>
        <w:br/>
        <w:t>fen und meine Meinung gar bald zu</w:t>
        <w:br/>
        <w:t>verstehen seyn, wenn unter so vielen, an</w:t>
        <w:br/>
        <w:t>nur eines oder das andere Erempel</w:t>
        <w:br/>
        <w:t>beybringe, welche Zeit meines Hier</w:t>
        <w:br/>
        <w:t>fenns vorgefallen sind. In der Zeit,</w:t>
        <w:br/>
        <w:t>daß der Herz Wilhelm van Pütten,</w:t>
        <w:br/>
        <w:t>Pack-Haus-Meister war, ist es mehr</w:t>
        <w:br/>
        <w:t>als einmal geschehen, daß derselbe</w:t>
        <w:br/>
        <w:t>Schmids oder Stein Kohlen vor sein</w:t>
        <w:br/>
        <w:t>eigen Particulier Interreffe verkauffe,</w:t>
        <w:br/>
        <w:t>welche die **IlluftreCompagnie** nicht mehr</w:t>
        <w:br/>
        <w:t>zuverkanffen hatte, oder wenigstens nicht</w:t>
        <w:br/>
        <w:t>so viele an einen einigen Frey-Schmid</w:t>
        <w:br/>
        <w:t>geben wolte, als er auf einmal zu haben</w:t>
        <w:br/>
        <w:t>vers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772.txt</w:t>
      </w:r>
    </w:p>
    <w:p>
      <w:r>
        <w:t>Dritter Theil. VII. Brief. 2.</w:t>
        <w:br/>
        <w:br/>
        <w:t>erlangete: weil sie allezeit, wie billich,</w:t>
        <w:br/>
        <w:t>Or ihre eigene Scheide einen guten</w:t>
        <w:br/>
        <w:t>Vorrath behalten, und sich so lange das</w:t>
        <w:br/>
        <w:t>it versehen muste, biß wieder aus Hols</w:t>
        <w:br/>
        <w:t>nd andere ankamen.</w:t>
        <w:br/>
        <w:t>Hiermit gienge es nun folgender ges</w:t>
        <w:br/>
        <w:t>alt zu: Wenn ein gewisser Schmid</w:t>
        <w:br/>
        <w:t>elchen er vor allen andern am meisten</w:t>
        <w:br/>
        <w:t>d besten strauete: denn allen thate er</w:t>
        <w:br/>
        <w:t>fe Geflissenheit eben auch nicht erweis</w:t>
        <w:br/>
        <w:t>m: von dem Edlen Heren Gouverneur</w:t>
        <w:br/>
        <w:t>en **Verwilligungs** Schein oder **OrOnnantie**</w:t>
        <w:br/>
        <w:t>hatte daß ihm ein halber</w:t>
        <w:br/>
        <w:t>ut Kohlen und Eisen nach Propon,</w:t>
        <w:br/>
        <w:t>durch diesen Pack-Hauß Meister</w:t>
        <w:br/>
        <w:t>te gegeben werden und er solchen nach</w:t>
        <w:br/>
        <w:t>cenener Bezahlung an den Caspier,</w:t>
        <w:br/>
        <w:t>erzeigte, auch um besagte Kohlen und</w:t>
        <w:br/>
        <w:t>fen anhielte: so gab ihm gedachter Hrn</w:t>
        <w:br/>
        <w:t>Pütten nicht nur so viel von diesen</w:t>
        <w:br/>
        <w:t>materialien, als er bereits bezahlet hatte;</w:t>
        <w:br/>
        <w:t>der er ließ ihm gar offtmals noch eins</w:t>
        <w:br/>
        <w:t>viel davon zu kommen: jedoch mit dies</w:t>
        <w:br/>
        <w:t>Condition, daß er deßwegen keine</w:t>
        <w:br/>
        <w:t>e Ordonnance machen lassen, noch</w:t>
        <w:br/>
        <w:t>jemand etwas davon sagen, viel wenig</w:t>
        <w:br/>
        <w:t>an einem andern das Geld davor bes</w:t>
        <w:br/>
        <w:t>len solte, als an ihm allein, und in kein</w:t>
        <w:br/>
        <w:t>einigen Menschen Gegenwart.</w:t>
        <w:br/>
        <w:br/>
        <w:t>Wer nun weiß, daß jedem Achaun,</w:t>
        <w:br/>
        <w:t>eister die ihm anvertrauet Kauffmann</w:t>
        <w:br/>
        <w:t>afften bey ordentlicher Maaß und Ges</w:t>
        <w:br/>
        <w:t>cht übergeben werden, welcher, fols</w:t>
        <w:br/>
        <w:t>Ordre, mit eben derselben</w:t>
        <w:br/>
        <w:t>aaß und Gewicht wiederum aumes</w:t>
        <w:br/>
        <w:t>und ausjagen, davon gehörige Aufs</w:t>
        <w:br/>
        <w:t>ahnung halten, und gebührliche Vers</w:t>
        <w:br/>
        <w:t>wortung deßwegen abstatten muß: der</w:t>
        <w:br/>
        <w:t>leicht die Rechnung bey sich selbsten</w:t>
        <w:br/>
        <w:t>chen, auf welche Weise dieser Packs</w:t>
        <w:br/>
        <w:t>uß Meister an so viel Stein oder</w:t>
        <w:br/>
        <w:t>schmids Kohlen, und Eisen, nach Portion</w:t>
        <w:br/>
        <w:t>ation muffe gekommen **seynHiervon**</w:t>
        <w:br/>
        <w:t>hat auch eben derselbe Freys</w:t>
        <w:br/>
        <w:t>schmied Namens Johann Jacob Colmann,</w:t>
        <w:br/>
        <w:t>eine beeidigte Zeug Schrifft</w:t>
        <w:br/>
        <w:t>geleget, welche in einem Buche, das</w:t>
        <w:br/>
        <w:t>ige Einwohner allhier, auf die heraus</w:t>
        <w:br/>
        <w:t>gebene burge Deduction des Herm</w:t>
        <w:br/>
        <w:t>Guverneurs Wilhelm Adrians van der</w:t>
        <w:br/>
        <w:t>l, dem Druck übergeben, und um des</w:t>
        <w:br/>
        <w:t>llen Contra Deduction, oder grunds</w:t>
        <w:br/>
        <w:t>e Demonstration von der Falschheit</w:t>
        <w:br/>
        <w:t>heraus gekommenen Deduction ges</w:t>
        <w:br/>
        <w:t>met, pag. 115. 116. zu finden ist;</w:t>
        <w:br/>
        <w:t>worinnen er nebst diesem vorerzehlten,</w:t>
        <w:br/>
        <w:t>cheinie andere Sachen mehr bezeug</w:t>
        <w:br/>
        <w:t>get und mit einem teuren Eyd bekräfften</w:t>
        <w:br/>
        <w:t>get hat. ande</w:t>
        <w:br/>
        <w:t>Ich beziehe mich mit allem Fleiß auf De</w:t>
        <w:br/>
        <w:t>die ersts allegierte Contra. Deduction; ag</w:t>
        <w:br/>
        <w:t>theils damit mich hier ganz kurz elpe Intr</w:t>
        <w:br/>
        <w:t>dire, und aller Weitlaufftigkeit entgehe; nicht</w:t>
        <w:br/>
        <w:t>theils auch, weil man in derselben mehr falbe</w:t>
        <w:br/>
        <w:t>andere dergleichen artige Stücke antrifft,</w:t>
        <w:br/>
        <w:t>die genugsam zu erkennen geben, mit wel</w:t>
        <w:br/>
        <w:t>chen Eifer einige dieser Ministers, das Interreffe</w:t>
        <w:br/>
        <w:t>ihrer hohen Herren Principale</w:t>
        <w:br/>
        <w:t>beherzigen. Denn mich gelüftet aniezo</w:t>
        <w:br/>
        <w:t>gar nicht, von dem Herm Haupt- Administrator</w:t>
        <w:br/>
        <w:t>Johann **Corneliszoon** d'</w:t>
        <w:br/>
        <w:t>Abging, den Heran Johann Brommet,</w:t>
        <w:br/>
        <w:t>Equippages. Meister, und dem Lieutenant</w:t>
        <w:br/>
        <w:t>Baje Jelle **Slotsboo** viele Worte zu</w:t>
        <w:br/>
        <w:t>machen noch dieselben hier auf diese</w:t>
        <w:br/>
        <w:t>Schau-Bühne zu führen. Chir var</w:t>
        <w:br/>
        <w:t>Es gehörete auch hieher einige Chi- Bie</w:t>
        <w:br/>
        <w:t>burgi, und fast alle Handwercks-Leute der und.</w:t>
        <w:br/>
        <w:br/>
        <w:t>Illustren Compagnie, welche zwar durch wer</w:t>
        <w:br/>
        <w:t>ihre Arbeit von den Einwohnern viel eth</w:t>
        <w:br/>
        <w:t>Geld verdienen; allein diese gutwillige tere</w:t>
        <w:br/>
        <w:t>und langmütige Compagnie, muß allzeit bac</w:t>
        <w:br/>
        <w:t>die Materialien dazu hergeben: ja eins</w:t>
        <w:br/>
        <w:t>ge Chirurgi gebrauchen die in Handen</w:t>
        <w:br/>
        <w:t>habende Medicamenta, nicht alleine um</w:t>
        <w:br/>
        <w:t>ben Krancken allhier, fie seyn wer sie wol</w:t>
        <w:br/>
        <w:t>len, damit zu helffen; sondern sie bedes</w:t>
        <w:br/>
        <w:t>straffbaren Freyheit, daß sie dieselbe art</w:t>
        <w:br/>
        <w:t>nen sich auch noch wol dieser höchst</w:t>
        <w:br/>
        <w:t>ich denn weiß, daß solches durch den das</w:t>
        <w:br/>
        <w:t>madigen</w:t>
        <w:br/>
        <w:t>Ober Chirurgum allhier N.</w:t>
        <w:br/>
        <w:br/>
        <w:t>Harnack geschen ist.</w:t>
        <w:br/>
        <w:t>mit diese qualificierte Ministri ihre Aecker bibe</w:t>
        <w:br/>
        <w:t>Bey diesen Haupt Quellen nun  wos</w:t>
        <w:br/>
        <w:t>und Wiesen zu wässern wissen, fanten Erbeb</w:t>
        <w:br/>
        <w:t>zwar gar leicht noch **andereNeben**-Quels</w:t>
        <w:br/>
        <w:t>len, welche von geringerer Wichtigkeit</w:t>
        <w:br/>
        <w:t>scheue die Weitlaufftigkeit, und achte sie</w:t>
        <w:br/>
        <w:t>seyn, hiezugethan werden; alleine ich</w:t>
        <w:br/>
        <w:t>so viel nicht werth, daß sie nur mit Nas</w:t>
        <w:br/>
        <w:t>men nenne : angesehen fchon hieraus fatt</w:t>
        <w:br/>
        <w:t>fam zuersehen ist, daß die Diener dieser</w:t>
        <w:br/>
        <w:t>glorieuse Compagnie, ih: paterelle auch</w:t>
        <w:br/>
        <w:t>bey den Einwohnern gar wol zu finden</w:t>
        <w:br/>
        <w:t>eiffen.</w:t>
        <w:br/>
        <w:br/>
        <w:t>Zu wünschen wäre nur, daß beyde De</w:t>
        <w:br/>
        <w:t>Theile, so wol diese Ministri als die and mund</w:t>
        <w:br/>
        <w:t>dere Einwohner, in geruhiger Einigkeit b</w:t>
        <w:br/>
        <w:t>miteinander leben, und der eine dem ans als E</w:t>
        <w:br/>
        <w:t>dern nicht verächtlich begegnen, noch das obn</w:t>
        <w:br/>
        <w:t>dentlich vorgeben möchte, daß einige der der ein</w:t>
        <w:br/>
        <w:t>illustren Compagnie angenehmer waren lebent</w:t>
        <w:br/>
        <w:t>als die andern; oder, wie man hier zum</w:t>
        <w:br/>
        <w:t>affter reden höret, daß die Diener der</w:t>
        <w:br/>
        <w:t>ten.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773.txt</w:t>
      </w:r>
    </w:p>
    <w:p>
      <w:r>
        <w:t>Dritter Theil. VI. Brief 2c.</w:t>
        <w:br/>
        <w:br/>
        <w:t>geben, so würde es vor die größte Un</w:t>
        <w:br/>
        <w:t>blichkeit aufgenommen werden, wenn</w:t>
        <w:br/>
        <w:t>an nicht vorhero hinschickte, und vors</w:t>
        <w:br/>
        <w:t>hmen liesse, ob man ihm keinen Berg</w:t>
        <w:br/>
        <w:t>uß machte, wenn man seine ergebenste</w:t>
        <w:br/>
        <w:t>aufwartung und Reverence abstatten</w:t>
        <w:br/>
        <w:t>bite. Denn hierdurch wird man nicht</w:t>
        <w:br/>
        <w:t>eine innen, ob man angenehm ist, und</w:t>
        <w:br/>
        <w:t>man abgelegener Zeit kommet; son</w:t>
        <w:br/>
        <w:t>en es gewinnet auch derselbe, den man</w:t>
        <w:br/>
        <w:t>ſuchen will, und dessen Erlaubniß</w:t>
        <w:br/>
        <w:t>an versichert wird, so viel Zeit, alles</w:t>
        <w:br/>
        <w:t>n ordentlich und zierlich aufzuräumen,</w:t>
        <w:br/>
        <w:t>ß alsdenn feine Unordnung noch eins</w:t>
        <w:br/>
        <w:t>Mangel an diesem oder jenen gespü</w:t>
        <w:br/>
        <w:t>, angetroffen und gefunden wird.</w:t>
        <w:br/>
        <w:br/>
        <w:t>Nicht viel anders verhält sich die</w:t>
        <w:br/>
        <w:t>Sache, wenn man seines gleichen best</w:t>
        <w:br/>
        <w:t>en will. Denn man bedienet sich eben</w:t>
        <w:br/>
        <w:t>afer Methode, und lasset vorhero an</w:t>
        <w:br/>
        <w:t>agen, ob man zu gelegener Zeit komme</w:t>
        <w:br/>
        <w:t>er nicht? Der einige Unterscheid ist das</w:t>
        <w:br/>
        <w:t>anzumercken, daß man bey einem</w:t>
        <w:br/>
        <w:t>ehern erst etliche Stunden, nach ge</w:t>
        <w:br/>
        <w:t>ebener Anfrage, hingehet und seine</w:t>
        <w:br/>
        <w:t>aufwartung machet; bey seines gleichen</w:t>
        <w:br/>
        <w:t>er alsobald, nach erhaltener Antwort,</w:t>
        <w:br/>
        <w:t>h auf den Weg machet, und den begirten</w:t>
        <w:br/>
        <w:t>Besuch ableget.</w:t>
        <w:br/>
        <w:br/>
        <w:t>Hingegen wo man einem niedern zu</w:t>
        <w:br/>
        <w:t>rechen will, da brauchet es aller dieser</w:t>
        <w:br/>
        <w:t>anstände nicht, sondern man gehet uns</w:t>
        <w:br/>
        <w:t>fraget hin, und leget seinen Besuch ab;</w:t>
        <w:br/>
        <w:t>aches auch ein Bürger gegen dem an</w:t>
        <w:br/>
        <w:t>rn, und ein Bauer gegen seines gleis</w:t>
        <w:br/>
        <w:t>en beobachtet.</w:t>
        <w:br/>
        <w:br/>
        <w:t>Bey allen diesen Fidicen und Jesus</w:t>
        <w:br/>
        <w:t>ungen, wie auch bey den Contra Vili1</w:t>
        <w:br/>
        <w:t>und Gegen Besuchungen, ist weiter</w:t>
        <w:br/>
        <w:t>mercken daß nach geschehener Zus</w:t>
        <w:br/>
        <w:t>**mmenfunfft** eine fuiße Unterredung</w:t>
        <w:br/>
        <w:t>n dieser oder jener Materie vorfället;</w:t>
        <w:br/>
        <w:t>oben ein Schalchen guten Thée Waß</w:t>
        <w:br/>
        <w:t>es gerunde, dazu aber an statt und bey</w:t>
        <w:br/>
        <w:t>m Zucker, gute Conflictu en als einges</w:t>
        <w:br/>
        <w:t>te Nüsse, Nägelein oder dergleichen</w:t>
        <w:br/>
        <w:t>confumiret; oder aber eine Pfeife To</w:t>
        <w:br/>
        <w:t>ck gebrauchet wird. Nach diesem fols</w:t>
        <w:br/>
        <w:t>t unmittelbar ein Glaß Wein, wozu</w:t>
        <w:br/>
        <w:t>dünn geschnittenes und mit Butter</w:t>
        <w:br/>
        <w:t>bestrichenes, ferner mit dünn gescheite</w:t>
        <w:br/>
        <w:t>nen Schincken, oder geräuchertem</w:t>
        <w:br/>
        <w:t>fleisch belegtes Stück Brod, genossen</w:t>
        <w:br/>
        <w:t>rd.</w:t>
        <w:br/>
        <w:br/>
        <w:t>In Summa, es ist nichts so kostbar</w:t>
        <w:br/>
        <w:t>6, declares und angenehmes in dem</w:t>
        <w:br/>
        <w:t>ause, welches bey einem solchen Be</w:t>
        <w:br/>
        <w:t>ch nicht hervor kommen und herhalten</w:t>
        <w:br/>
        <w:t>muß: worunter denn nicht allein die n</w:t>
        <w:br/>
        <w:t>riechen Früchte und Kostbarkeiten zu zeh</w:t>
        <w:br/>
        <w:t>len seyn: sondern es liefert auch Euro</w:t>
        <w:br/>
        <w:t>pa, und unser liebes Teutschland etwas,</w:t>
        <w:br/>
        <w:t>das allhier vor sehr delicat gehalten wird:</w:t>
        <w:br/>
        <w:t>allermassen denn nicht allein Europäische</w:t>
        <w:br/>
        <w:t>Heringe, Käse, Schinden und geräuchert</w:t>
        <w:br/>
        <w:t>Fleisch hierunter zu zehlen sind: sondern</w:t>
        <w:br/>
        <w:t>es übertrifft alle diese Sachen das Berb</w:t>
        <w:br/>
        <w:t>ster Bier, Braunschweigische Mumm,</w:t>
        <w:br/>
        <w:t>nebst einigen in Holland gebräunten Bies</w:t>
        <w:br/>
        <w:t>ren, als da sind das Haantje- und</w:t>
        <w:br/>
        <w:t>Schwantes- Bier. Hieher gehören</w:t>
        <w:br/>
        <w:t>auch noch das Dánische und Lübeckische</w:t>
        <w:br/>
        <w:t>Bier, nebst dem sehr starcken Englischen</w:t>
        <w:br/>
        <w:t>Bier, das sie Del nennen. Sali</w:t>
        <w:br/>
        <w:t>Aus allen diesen Umständen kan man Wenn</w:t>
        <w:br/>
        <w:t>gleichwohl noch nicht urtheilen, ob der nehm</w:t>
        <w:br/>
        <w:t>Besuch angenehme sey oder nicht: weil werde</w:t>
        <w:br/>
        <w:t>man offtmals aus politischen Absichten noch</w:t>
        <w:br/>
        <w:t>denjenigen, welchen man gar nicht wohl fuch e</w:t>
        <w:br/>
        <w:t>um sich leiden kan, gleichwohl auf besag taben</w:t>
        <w:br/>
        <w:t>te Weise sehr höflich tractiret, und biß</w:t>
        <w:br/>
        <w:t>in den späten Abend entreteniret, auch</w:t>
        <w:br/>
        <w:t>mit allerley Gefälligkeiten aufhält. Wenn</w:t>
        <w:br/>
        <w:t>aber der Her: des Hauses selbsten einen</w:t>
        <w:br/>
        <w:t>Gefallen an dem Besuch hat, und ihm</w:t>
        <w:br/>
        <w:t>derselbe angenehm ist: so lasset er diesen</w:t>
        <w:br/>
        <w:t>feinen Gast nicht alleine in der Lang-weil</w:t>
        <w:br/>
        <w:t>und bey seiner einigen Ansprach eizen:</w:t>
        <w:br/>
        <w:t>sondern er bittet alsobald noch andere das</w:t>
        <w:br/>
        <w:t>zu, welche ihm diesen angenehmen Besuch</w:t>
        <w:br/>
        <w:t>vergrössern und später in den Abend vers</w:t>
        <w:br/>
        <w:t>zögern helffen.</w:t>
        <w:br/>
        <w:br/>
        <w:t>Hatjene seine Frau bey sich, so werden Die 3</w:t>
        <w:br/>
        <w:t>die andern ebenfalls ersuchet, ihre Weiber mud</w:t>
        <w:br/>
        <w:t>mit zu bringen, damit sie einander Ben</w:t>
        <w:br/>
        <w:t>die Zeit verkürzen mögen. Ist man des aire</w:t>
        <w:br/>
        <w:t>**Dilcurirens** múde, und will nicht immers</w:t>
        <w:br/>
        <w:t>dar rauchen oder trincken: so nimmt man</w:t>
        <w:br/>
        <w:t>ein Spiel vor die Hand welchem so wohl</w:t>
        <w:br/>
        <w:t>Männer als Weiber beiwohnen, und</w:t>
        <w:br/>
        <w:t>bey Gelegenheit eine bunte Ranhe mas</w:t>
        <w:br/>
        <w:t>chen können. Wird man auch des Sis</w:t>
        <w:br/>
        <w:t>gens überdrüßig, so divert ret man sich</w:t>
        <w:br/>
        <w:t>mit etwas anders, und bringet also die</w:t>
        <w:br/>
        <w:t>Zeit in vollem Vergnügen zu: zumal da</w:t>
        <w:br/>
        <w:t>es keinen Augenblick an Delicatessen und</w:t>
        <w:br/>
        <w:t>derselben Veränderung fehlet, biß ende</w:t>
        <w:br/>
        <w:t>lich der späte Abend einbricht, und jes</w:t>
        <w:br/>
        <w:t>der nach seinem Hause zu gehen merlan</w:t>
        <w:br/>
        <w:t>get; wobey denn abermals ein zemli</w:t>
        <w:br/>
        <w:t>ches Gepränge vorgehet, ehe man nach</w:t>
        <w:br/>
        <w:t>vielen abgelegten Wünschen und Dann</w:t>
        <w:br/>
        <w:t>sagungen, von einander kommt.</w:t>
        <w:br/>
        <w:br/>
        <w:t>Bor diesen, und ehe die Unruhe Ehe</w:t>
        <w:br/>
        <w:t>ausgebrochen ist, welche sich zwischen dem Besuch</w:t>
        <w:br/>
        <w:t>Heren Gouverneur Wilhelm Adrian ungs</w:t>
        <w:br/>
        <w:t>van påer.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774.txt</w:t>
      </w:r>
    </w:p>
    <w:p>
      <w:r>
        <w:t>Dritter Theil. VIII. Brief. 2c.</w:t>
        <w:br/>
        <w:br/>
        <w:t>In der Stel, und einigen der vornehms dem Weg bey stocks finsterer Nacht eines</w:t>
        <w:br/>
        <w:t>en Eingesessenen allhier angesponnen,</w:t>
        <w:br/>
        <w:t>&gt;wie ich bey meiner Ankunfft annoch</w:t>
        <w:br/>
        <w:t>sehen, und wahrgenommen, eine vors</w:t>
        <w:br/>
        <w:t>etliche Harmonic und Einigkeit unter</w:t>
        <w:br/>
        <w:t>len Europäern gewesen, sie mögen</w:t>
        <w:br/>
        <w:t>ich gewesen seyn, wer fie gewolt haben:</w:t>
        <w:br/>
        <w:t>so, daß auch einige, sonderlich auf dem</w:t>
        <w:br/>
        <w:t>ande, Compagnie mit einander gemas</w:t>
        <w:br/>
        <w:t>et, und einander aus rechter vertraus</w:t>
        <w:br/>
        <w:t>her Aufrichtigkeit besuchet, und willig</w:t>
        <w:br/>
        <w:t>attiret haben. Denn sie haben heute</w:t>
        <w:br/>
        <w:t>re Seelen gegen einander bey diesem,</w:t>
        <w:br/>
        <w:t>per acht Tage bey jenem, und also ims</w:t>
        <w:br/>
        <w:t>erfort bey einem andern offenherzig</w:t>
        <w:br/>
        <w:t>geschüttet, bis endlich die Seyhe wies</w:t>
        <w:br/>
        <w:t>ran den ersten gekommen ist.</w:t>
        <w:br/>
        <w:br/>
        <w:t>Ob nun gleich mancher Excelsus im</w:t>
        <w:br/>
        <w:t>rinden hierbey mag vorgefallen seyn,</w:t>
        <w:br/>
        <w:t>ie leichtlich zu prælumiren ist: so hat</w:t>
        <w:br/>
        <w:t>an doch niemaln gehöret, daß sie vers</w:t>
        <w:br/>
        <w:t>ichtige Complette zusammen gemachet,</w:t>
        <w:br/>
        <w:t>nd wieder die hiesige Regierung etwas</w:t>
        <w:br/>
        <w:t>niedriges vorzunehmen beschlossen hát</w:t>
        <w:br/>
        <w:t>n: wie ihnen nachmals gedachter Herz</w:t>
        <w:br/>
        <w:t>gouverneur van der Stel hat aufbürden</w:t>
        <w:br/>
        <w:t>ollen; sondern ihr einiges Absehen gieng</w:t>
        <w:br/>
        <w:t>mur dahin, ihre Eintracht und Liebe so</w:t>
        <w:br/>
        <w:t>gegen einander hegeben nur desto fester</w:t>
        <w:br/>
        <w:t>1d unverbrüchlicher zu machen: welches</w:t>
        <w:br/>
        <w:t>eines Urteils nichts übels ist, sondern</w:t>
        <w:br/>
        <w:t>elmer zu wünschen wäre, daß in allen</w:t>
        <w:br/>
        <w:t>publiquen eine solche Liebe und Vers</w:t>
        <w:br/>
        <w:t>Laulichkeit zu finden seyn möchte: ja es</w:t>
        <w:br/>
        <w:t>jre zu wünschen, daß mit dem Auss</w:t>
        <w:br/>
        <w:t>uch des vorigen Zwietracht-Feuer, dies</w:t>
        <w:br/>
        <w:t>Einigkeit nicht wäre ausgeleschet oder</w:t>
        <w:br/>
        <w:t>sticket worden, so dürfften ohne Zweis</w:t>
        <w:br/>
        <w:t>die Gemüther annoch in besserer Baronie</w:t>
        <w:br/>
        <w:t>stehen, und die jetzige Obrigkeit</w:t>
        <w:br/>
        <w:t>grosse Mühe nicht anzuwenden nöthig</w:t>
        <w:br/>
        <w:t>ben elbige unter einen Hut zu bringen,</w:t>
        <w:br/>
        <w:t>d geruhig zu regieren.</w:t>
        <w:br/>
        <w:br/>
        <w:t>Es hat auch ehedessen der Herz Couleur</w:t>
        <w:br/>
        <w:t>selbsten feine Compagnie ges</w:t>
        <w:br/>
        <w:t>bt, welche er alle Abend, nach vers</w:t>
        <w:br/>
        <w:t>s und Geschefften, gar fleißig besuchet,</w:t>
        <w:br/>
        <w:t>d sich meistentheils, wieder die Ordre</w:t>
        <w:br/>
        <w:t>ner Herren Principale, gar spate in</w:t>
        <w:br/>
        <w:t>Nacht dabey aufgehalten: wobey das</w:t>
        <w:br/>
        <w:t>or der Vestung, biß zu seiner An</w:t>
        <w:br/>
        <w:t>offt muste offen gehalten, und nach</w:t>
        <w:br/>
        <w:t>mer Anwesenheit allererst zugeschlossen</w:t>
        <w:br/>
        <w:t>erden. Wenn nun die Einwohner sols</w:t>
        <w:br/>
        <w:t>e rebellische Leute gewesen wären, wie</w:t>
        <w:br/>
        <w:t>ihnen hat aufbürden wollen: hätten</w:t>
        <w:br/>
        <w:t>vielfältige Gelegenheit gehabt, ihn auf</w:t>
        <w:br/>
        <w:t>zu versetzen, daß er wohl des Ausgehens</w:t>
        <w:br/>
        <w:t>zu anderer Zeit würde vergessen haben:</w:t>
        <w:br/>
        <w:t>zumal da er nur 2. Mann gemeiniglich</w:t>
        <w:br/>
        <w:t>zur Leib-Wache bey sich gehabt, vielmals.</w:t>
        <w:br/>
        <w:br/>
        <w:t>aber gar alleine davon geschlichen, und</w:t>
        <w:br/>
        <w:t>die erit erwähnte Wache immer hat ware</w:t>
        <w:br/>
        <w:t>ten lassen. barg</w:t>
        <w:br/>
        <w:t>Diese Compagnie frequentierte er at</w:t>
        <w:br/>
        <w:t>allezeit in einem Hause, und musten als- as</w:t>
        <w:br/>
        <w:t>denn diejenigen, welche er bey sich haben bere</w:t>
        <w:br/>
        <w:t>wolte, erst beruffen und zu ihm zurom ruff</w:t>
        <w:br/>
        <w:t>men befehlcht werden. Denn es galt ihm fen</w:t>
        <w:br/>
        <w:t>nicht gleich einen jeden seiner Gesells</w:t>
        <w:br/>
        <w:t>schafft würdig zu schißen: und die er auch</w:t>
        <w:br/>
        <w:t>in dieselbe kommen ließ, durffren sich doch</w:t>
        <w:br/>
        <w:t>nicht einbilden oder die Rechnung mas</w:t>
        <w:br/>
        <w:t>chen, daß sie alle Tage um und bey ihm</w:t>
        <w:br/>
        <w:t>seyn solten; sondern der Wechsel unter</w:t>
        <w:br/>
        <w:t>diesen Gesellschafft: Genossen, war ihm</w:t>
        <w:br/>
        <w:t>am allerliebsten, und konte alsdenn auch</w:t>
        <w:br/>
        <w:t>feiner so leicht wissen, was des vorigen</w:t>
        <w:br/>
        <w:t>Tages palliret wäre, oder womit sie ihre</w:t>
        <w:br/>
        <w:t>Zeit hingebracht hätten. brad</w:t>
        <w:br/>
        <w:t>Meistentheils aber gienge die Enten-ie</w:t>
        <w:br/>
        <w:t>tion dieses Herm Gouverneurs dahin, ett</w:t>
        <w:br/>
        <w:t>feine Zeit mit einem Warten oder aber ens</w:t>
        <w:br/>
        <w:t>mit einem Verkehr-Spiel auf dem Brett bey</w:t>
        <w:br/>
        <w:t>zu verkürzen: doch so, daß darben auch den</w:t>
        <w:br/>
        <w:t>ein gutes Glaß Wein und eine Pfeife To</w:t>
        <w:br/>
        <w:t>back muste confumiret und dem Warthe</w:t>
        <w:br/>
        <w:t>bezahlet werden. Nicht zwar, daß ein</w:t>
        <w:br/>
        <w:t>jeder das seinige dabey coniribuiren mus</w:t>
        <w:br/>
        <w:t>ste: sonsten es mußte derjenige, welcher</w:t>
        <w:br/>
        <w:t>ein oder ander Spiel berlohr, ein gewiß</w:t>
        <w:br/>
        <w:t>fes Geld unter den Leuchter legen, wel</w:t>
        <w:br/>
        <w:t>ches dem benennten Wirth statt anderer</w:t>
        <w:br/>
        <w:t>Bezahlung verbliebe: das auch alles</w:t>
        <w:br/>
        <w:t>zeit so viel austrug, daß er sich keines</w:t>
        <w:br/>
        <w:t>Verlusts zu befürchten, noch sonsten zu</w:t>
        <w:br/>
        <w:t>beschweren hatte.</w:t>
        <w:br/>
        <w:br/>
        <w:t>Wenn nun, wegen Vielheit der Ansas</w:t>
        <w:br/>
        <w:t>wesenden, ein jeder nicht allezeit zu dem vorg</w:t>
        <w:br/>
        <w:t>Spiel gelangen fonte, oder aber sons lengften</w:t>
        <w:br/>
        <w:t>keine besondere Luft zum spielen vor</w:t>
        <w:br/>
        <w:t>handen war: so hielte man einen lusti</w:t>
        <w:br/>
        <w:t>gen Discours, und brachte die Zeit mit</w:t>
        <w:br/>
        <w:t>allerhand Scherz auch ernstlichen Res</w:t>
        <w:br/>
        <w:t>den zu. Ehe man aber vermnthete, ob</w:t>
        <w:br/>
        <w:t>micht alle zu gegen wären, schliche sich</w:t>
        <w:br/>
        <w:t>dieser Herz Gouverneur davon, und vers</w:t>
        <w:br/>
        <w:t>fügte sich in ein anderes Gemach, wos</w:t>
        <w:br/>
        <w:t>selbst sich das Frauenzimmer des Hau</w:t>
        <w:br/>
        <w:t>ses aufhielte, und parforce seine Zeit ben</w:t>
        <w:br/>
        <w:t>ihnen und weil dieses fast alle Tage</w:t>
        <w:br/>
        <w:t>geschahe; er elbige auch offtmals mit</w:t>
        <w:br/>
        <w:t>hinaus auf seine prächtige Herzlichkeit</w:t>
        <w:br/>
        <w:t>führet, und zu Zeiten wohl drey biß vier</w:t>
        <w:br/>
        <w:t>Wochen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775.txt</w:t>
      </w:r>
    </w:p>
    <w:p>
      <w:r>
        <w:t>Dritter Theil. VIII, Brief. 2c.</w:t>
        <w:br/>
        <w:br/>
        <w:t>Solchen bey sich behielte, da immittels</w:t>
        <w:br/>
        <w:t>ne Frau Gemahlin in der Vestung zu</w:t>
        <w:br/>
        <w:t>ause bleiben muste: so redete man gar</w:t>
        <w:br/>
        <w:t>el davon, und hielte ihn, zu sammt</w:t>
        <w:br/>
        <w:t>fen Frauenzimmern in gar grossen</w:t>
        <w:br/>
        <w:t>erdacht, als ob diese familiaricé weis</w:t>
        <w:br/>
        <w:t>gienge, weder es die Höflichkeit,</w:t>
        <w:br/>
        <w:t>eheliche Keuschheit auliesse, die er</w:t>
        <w:br/>
        <w:t>ner Frau Gemahlin schuldig gewest</w:t>
        <w:br/>
        <w:t>Es seye aber damit beschaffen, wie</w:t>
        <w:br/>
        <w:t>immer wolle, so ist dieses gleichwohl</w:t>
        <w:br/>
        <w:t>biß, daß sich dieser vorgemeldeter</w:t>
        <w:br/>
        <w:t>er: Gouverneur, an allen diesem nichts</w:t>
        <w:br/>
        <w:t>dern, noch zurücke halten ließ: fons</w:t>
        <w:br/>
        <w:t>n er continuiret hierinnen so lange,</w:t>
        <w:br/>
        <w:t>3 er endlich von hier hinweg, und</w:t>
        <w:br/>
        <w:t>ch Holland reisen muste; fame auch</w:t>
        <w:br/>
        <w:t>ten in fein Hauß, um eine Coglie</w:t>
        <w:br/>
        <w:t>dahin beruffen zu lassen; son</w:t>
        <w:br/>
        <w:t>en hielte elbige allhier beständig, es</w:t>
        <w:br/>
        <w:t>achten gleich andere Leute davon sagen</w:t>
        <w:br/>
        <w:t>er urtheilen, was sie wolten: wodurch</w:t>
        <w:br/>
        <w:t>denn auch zu wegen gebracht, daß</w:t>
        <w:br/>
        <w:t>die Leute, als eine alt-váterische Ges</w:t>
        <w:br/>
        <w:t>Ahlheit ansahen und nur in ihren</w:t>
        <w:br/>
        <w:t>gedancken, oder allein gegen Behandung</w:t>
        <w:br/>
        <w:t>gute Freunde entdeckten, was sie</w:t>
        <w:br/>
        <w:t>von hielten.</w:t>
        <w:br/>
        <w:br/>
        <w:t>Sein Herz Succensor oder Nachfo</w:t>
        <w:br/>
        <w:t>wurde bald nach seiner Ankunfft an</w:t>
        <w:br/>
        <w:t>biges Vorgebürge der guten Hoffnung,</w:t>
        <w:br/>
        <w:t>eben solchen Verdacht gehalten, uns</w:t>
        <w:br/>
        <w:t>achtet er nicht auf gleiche Weise an eis</w:t>
        <w:br/>
        <w:t>m beständigen Ort seine Recreation</w:t>
        <w:br/>
        <w:t>id Zeit-Vertreib feuchte: sondern bald</w:t>
        <w:br/>
        <w:t>y diesem bald bey jenem honnetten</w:t>
        <w:br/>
        <w:t>inwohner, nach vorhergegangen An</w:t>
        <w:br/>
        <w:t>gung, einfahrte und zusprach: auch</w:t>
        <w:br/>
        <w:t>m Wirth des Hauses Freyheit lieffe,</w:t>
        <w:br/>
        <w:t>esen oder jenen, oder auch wohl gar</w:t>
        <w:br/>
        <w:t>jemand in seine Gesellschafft zu berufs</w:t>
        <w:br/>
        <w:t>n, wenn nur so viele Personen dar</w:t>
        <w:br/>
        <w:t>nen und zu gegen waren, mit welchen</w:t>
        <w:br/>
        <w:t>ein à l'ombre, oder Verkehr-Spiel</w:t>
        <w:br/>
        <w:t>achen konte.</w:t>
        <w:br/>
        <w:br/>
        <w:t>Dieser erwähnte Verdacht entstunds</w:t>
        <w:br/>
        <w:t>daher weil er einem gewissen ob gleich</w:t>
        <w:br/>
        <w:t>icht allzu schönen, doch wol erzogenen</w:t>
        <w:br/>
        <w:t>no artigen Frauenzimmer nicht all zu</w:t>
        <w:br/>
        <w:t>bel gewogen war; elbige auch offter</w:t>
        <w:br/>
        <w:t>alen, nebst andern Einwohnern des</w:t>
        <w:br/>
        <w:t>Sonntags, nach geendigten GOttes</w:t>
        <w:br/>
        <w:t>Dienst, zu Gaffe in die Vestung füh</w:t>
        <w:br/>
        <w:t>en, und des Abends, nebenst andern</w:t>
        <w:br/>
        <w:t>wieder nach Hause bringen ließ: allermans</w:t>
        <w:br/>
        <w:t>n er gar sehr Gast-frey gewesen, und</w:t>
        <w:br/>
        <w:t>erne von dem, was in seinem Vers</w:t>
        <w:br/>
        <w:t>mogen war, mitgetheilet: hingegen aber</w:t>
        <w:br/>
        <w:t>keine Geschencke angenommen hat, es</w:t>
        <w:br/>
        <w:t>müste denn essende Waͤre gewesen seyn;</w:t>
        <w:br/>
        <w:t>welche er zwar angenommen, aber den</w:t>
        <w:br/>
        <w:t>Verehrer gleich darauf zu Gaste gebets</w:t>
        <w:br/>
        <w:t>ten, und ihme nebst andern Speisen,</w:t>
        <w:br/>
        <w:t>sein Geschencke wiederum mit zu verweh</w:t>
        <w:br/>
        <w:t>ren, vorgebetet hat. mit</w:t>
        <w:br/>
        <w:t>Ob nun der vorige Verdacht, Solche</w:t>
        <w:br/>
        <w:t>worinnen man ihn hielte etwas was Berda</w:t>
        <w:br/>
        <w:t>res, oder auch nur wahrscheinliches in fan ib</w:t>
        <w:br/>
        <w:t>recele gehabt habe? kan ich vor die ges beit ni</w:t>
        <w:br/>
        <w:t>wisse und unfehlbare Wahrheit nicht fas imbuti</w:t>
        <w:br/>
        <w:t>gen; bilde mir auch ein, daß ihm hiers</w:t>
        <w:br/>
        <w:t>innen zu viel geschehen. Nicht nur, weil</w:t>
        <w:br/>
        <w:t>er mit andern Frauenzimmer, welche</w:t>
        <w:br/>
        <w:t>er in diesem oder jenem Hause angetroff</w:t>
        <w:br/>
        <w:t>den, auf gleiche Weise indifferent umges</w:t>
        <w:br/>
        <w:t>gangen, und auch dieselben an seine Tas</w:t>
        <w:br/>
        <w:t>fel gebetten; sondern auch weil er zu</w:t>
        <w:br/>
        <w:t>dieser ihrer Verehligung, welche mit eis</w:t>
        <w:br/>
        <w:t>nem Unter Kauffmann getroffen wor</w:t>
        <w:br/>
        <w:t>den, seinen Confens, als Gouverneur</w:t>
        <w:br/>
        <w:t>gegeben, und ihr kein besonders vor eis</w:t>
        <w:br/>
        <w:t>ner andern gemachet, noch sonsten ets</w:t>
        <w:br/>
        <w:t>was gefälliges oder niedriges anges</w:t>
        <w:br/>
        <w:t>deren lassen.</w:t>
        <w:br/>
        <w:br/>
        <w:t>Wiewohl ich habe mich auch darum solche</w:t>
        <w:br/>
        <w:t>nicht viel bekümmert; zumal, da mir Berda</w:t>
        <w:br/>
        <w:t>sattsam bekandt war, daß seine Feinde, ruber</w:t>
        <w:br/>
        <w:t>derer er gar viele in ganz kurzer Zeit be</w:t>
        <w:br/>
        <w:t>fam, auf nichts anders bedacht waren,</w:t>
        <w:br/>
        <w:t>als ihm einen üblen Namen zu machen:</w:t>
        <w:br/>
        <w:t>damit er nicht nur hier, wo er ihnen zu</w:t>
        <w:br/>
        <w:t>tard auf die Hände sähe, sondern auch</w:t>
        <w:br/>
        <w:t>in Holland bey seinen hohen Hern Principale</w:t>
        <w:br/>
        <w:t>möchte verhoffet, und culpent ges</w:t>
        <w:br/>
        <w:t>machet werden: wie man denn weiß, daß</w:t>
        <w:br/>
        <w:t>sie ihm auch in andern Stücken, die</w:t>
        <w:br/>
        <w:t>nicht allzu schön heraus kommen</w:t>
        <w:br/>
        <w:t>balamiren gesuchet: nur damit **ihreScheins**</w:t>
        <w:br/>
        <w:t>heiligkeit triumphiren, und er unters</w:t>
        <w:br/>
        <w:t>drücket werden möchte; wie davon zu</w:t>
        <w:br/>
        <w:t>feiner Zeit zulängliche Nachricht ercol</w:t>
        <w:br/>
        <w:t>gen wird. zu dann</w:t>
        <w:br/>
        <w:t>Unterdessen ist hieraus genugsam zu was</w:t>
        <w:br/>
        <w:t>ersehen, daß auch die Herren Gouver- Auto</w:t>
        <w:br/>
        <w:t>beurs selbsten, Liebhabern von **vertraulibebe**</w:t>
        <w:br/>
        <w:t>chen Gesellschafften gewesen, worinnen get</w:t>
        <w:br/>
        <w:t>es nicht allezeit also zugegangen, daß</w:t>
        <w:br/>
        <w:t>keiner jemahlen einen Excelsum oder Feh</w:t>
        <w:br/>
        <w:t>ler solte begangen haben: deßwegen</w:t>
        <w:br/>
        <w:t>auch die Folge und der Schluß, welchen</w:t>
        <w:br/>
        <w:t>der Herz Gouverneur Wilhelm Adrian</w:t>
        <w:br/>
        <w:t>van der Stel, von der Bauren Zusam</w:t>
        <w:br/>
        <w:t>derfünfften gefasset, oder hat machen</w:t>
        <w:br/>
        <w:t>wollen, eben so gar richtig nicht daraus</w:t>
        <w:br/>
        <w:t>herfliesset: sondern einen grossen Deme</w:t>
        <w:br/>
        <w:t>Euu u</w:t>
        <w:br/>
        <w:t>Atum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776.txt</w:t>
      </w:r>
    </w:p>
    <w:p>
      <w:r>
        <w:t>Dritter Theil. VIII. Brief. 2c.</w:t>
        <w:br/>
        <w:br/>
        <w:t>Am anzeiget; den auch die Herren</w:t>
        <w:br/>
        <w:t>Directores in Holland erfandt, und sie</w:t>
        <w:br/>
        <w:t>davon liberiret, oder frey gesprochen has</w:t>
        <w:br/>
        <w:t>ben. Dieses folget aber noch ehender,</w:t>
        <w:br/>
        <w:t>meines Erachtens und Urteils, dars</w:t>
        <w:br/>
        <w:t>qus, daß, wie man im gemeinem Sprich</w:t>
        <w:br/>
        <w:t>Wort redet:</w:t>
        <w:br/>
        <w:t>Regis ad Exemplum, totus campo- so</w:t>
        <w:br/>
        <w:t>oder zu Teutsch: Wie der Herz</w:t>
        <w:br/>
        <w:t>seye auch der Knecht: und ist dahero</w:t>
        <w:br/>
        <w:t>nicht zu verwundern, wenn man in</w:t>
        <w:br/>
        <w:t>origen Zeiten von dergleichen Compagnien</w:t>
        <w:br/>
        <w:t>gehöret hat, die aniezo bey nahe</w:t>
        <w:br/>
        <w:t>ausgestorben seyn.</w:t>
        <w:br/>
        <w:br/>
        <w:t>Jedoch ich habe bißhero lang genug</w:t>
        <w:br/>
        <w:t>von den Fidicen und Contra Viliten ges</w:t>
        <w:br/>
        <w:t>handelt, auch einige Dinge mit eingeben,</w:t>
        <w:br/>
        <w:t>get, die von diesen nicht weit abwegs</w:t>
        <w:br/>
        <w:t>then. Es wird dahero nunmehro wohl</w:t>
        <w:br/>
        <w:t>Zeit seyn, den Fuß weiter zu sehen, und,</w:t>
        <w:br/>
        <w:t>Die Ceremonien **vorzustellenwelche**</w:t>
        <w:br/>
        <w:t>bey Hochzeiten unter hiesigen Einzoh</w:t>
        <w:br/>
        <w:t>ern am Vorgebürge der guten Hoff</w:t>
        <w:br/>
        <w:t>ung, gebräuchlich seyn. Zum voraus</w:t>
        <w:br/>
        <w:t>aber sage nur dieses, daß sie von unsern</w:t>
        <w:br/>
        <w:t>Teutschen, auch anderer in Europa be</w:t>
        <w:br/>
        <w:t>endlicher Völcker Sitten ziemlich abwegs</w:t>
        <w:br/>
        <w:t>hen, wie der Verfolg selbsten anweisen</w:t>
        <w:br/>
        <w:t>vird.</w:t>
        <w:br/>
        <w:br/>
        <w:t>Vormals, da ich von dem Collegio</w:t>
        <w:br/>
        <w:t>gebührende Nachricht einfande, wel</w:t>
        <w:br/>
        <w:t>hes die Ehe Sachen tractiret, habe ich</w:t>
        <w:br/>
        <w:t>chon dasjenige überschrieben, was</w:t>
        <w:br/>
        <w:t>auf die Versprechungen folget, und also</w:t>
        <w:br/>
        <w:t>or der Hochzeit vorher gehet: woraus</w:t>
        <w:br/>
        <w:t>a gar deutlich zu erfahren gewesen, daß</w:t>
        <w:br/>
        <w:t>derjenige, welcher sich in dem Ehestand</w:t>
        <w:br/>
        <w:t>befestigen und copuliren lassen will nicht</w:t>
        <w:br/>
        <w:t>leich bey den Herren Geistlichen sich</w:t>
        <w:br/>
        <w:t>u melden Ursache habe; sondern daß</w:t>
        <w:br/>
        <w:t>ie weltliche Obrigkeit sich dieses regale</w:t>
        <w:br/>
        <w:t>vorbehalte: und, nach dem sie genauen</w:t>
        <w:br/>
        <w:t>Interfice auf alles gethan hat, alsdenn</w:t>
        <w:br/>
        <w:t>rst die Verlobten an die Geistlichkeit</w:t>
        <w:br/>
        <w:t>dicke, und ihr gebethe, daß sie ferner</w:t>
        <w:br/>
        <w:t>ohne alle weitere Umstände, dieselbe</w:t>
        <w:br/>
        <w:t>rey Sontage nach einander proclama</w:t>
        <w:br/>
        <w:t>en, und nachgehends erst die Trauung</w:t>
        <w:br/>
        <w:t>vornehmen solle.</w:t>
        <w:br/>
        <w:br/>
        <w:t>Dieser Gebrauch ist auch in Hol</w:t>
        <w:br/>
        <w:t>and üblich, und ohne Zweifel von dar</w:t>
        <w:br/>
        <w:t>us mit hieher gebracht worden: aller:</w:t>
        <w:br/>
        <w:t>nassen man in Amsterdam auf dem da</w:t>
        <w:br/>
        <w:t>elbst prachtig erbauten, und dahero als</w:t>
        <w:br/>
        <w:t>enthalten sehr berühmten Rath- oder</w:t>
        <w:br/>
        <w:t>Stadt Hauß, eine besondere Cammer</w:t>
        <w:br/>
        <w:t>trifft, welche die Uberschrift hat: Van</w:t>
        <w:br/>
        <w:t>**Huwelykse** Haaken, oder von Ehe-Sa</w:t>
        <w:br/>
        <w:t>chen: und sind dazu besondere Herren ers</w:t>
        <w:br/>
        <w:t>wählet, welche alle diese Actus exerciren,</w:t>
        <w:br/>
        <w:t>die sonsten bey uns in Teutschland ein or</w:t>
        <w:br/>
        <w:t>denkliches Conditorium verrichtet. Ich</w:t>
        <w:br/>
        <w:t>will von andern Gebrauchen, welche das</w:t>
        <w:br/>
        <w:t>selbst mehr üblich sind, aniezo nichts sagen.</w:t>
        <w:br/>
        <w:br/>
        <w:t>weil sie hier zu meinem Vorhaben nicht</w:t>
        <w:br/>
        <w:t>dienen, ungeachtet sie sonsten sehr curieus</w:t>
        <w:br/>
        <w:t>sind, und nicht leicht an einem andern Ors</w:t>
        <w:br/>
        <w:t>te werden gesehen werden. ma alen</w:t>
        <w:br/>
        <w:t>Wenn nun also ein verlobtes Paar vor</w:t>
        <w:br/>
        <w:t>**diesemCollegio** allhier erschienen und das der</w:t>
        <w:br/>
        <w:t>gebräuchliche Examen überstanden; auch me</w:t>
        <w:br/>
        <w:t>bey dem Heren Geistlichen gewesen, wel gut</w:t>
        <w:br/>
        <w:t>chessin ausruffen und copuliren muß, und</w:t>
        <w:br/>
        <w:t>ihren Rückschein übergebe, den sie von dies</w:t>
        <w:br/>
        <w:t>fen Herm an ihn erhalte haben: so erfolget</w:t>
        <w:br/>
        <w:t>alsobald den nächsten Sonntag darauf die</w:t>
        <w:br/>
        <w:t>erste Proclamation. Kaum hat man diese</w:t>
        <w:br/>
        <w:t>Vormittags abkündigen hören: so hebet</w:t>
        <w:br/>
        <w:t>bey den meisten (denn wenig sind davon</w:t>
        <w:br/>
        <w:t>ausgenommen, und zwar nur diejenigen</w:t>
        <w:br/>
        <w:t>welche die beschwehrlich Mühe u. den alltäglichen</w:t>
        <w:br/>
        <w:t>Ober-auff scheuen das Glück</w:t>
        <w:br/>
        <w:t>wünschen, Frölich seyn, Essen und Trin</w:t>
        <w:br/>
        <w:t>den nebst dem Tanzen schon an, und nimmt</w:t>
        <w:br/>
        <w:t>so denn kein Ende, biß die drey Proclamationem</w:t>
        <w:br/>
        <w:t>ordentlich nacheinander vorbey, u.</w:t>
        <w:br/>
        <w:br/>
        <w:t>die rechte Hochzeit ihren Anfang nimmt.</w:t>
        <w:br/>
        <w:t>Ich muß mich hierüber etwas deutlicher B</w:t>
        <w:br/>
        <w:t>erkläre, damit mein Herz meine Meynung er</w:t>
        <w:br/>
        <w:t>und die warhafftige Beschaffenheit der man</w:t>
        <w:br/>
        <w:t>**gangenSache** eigentlicher verstehen möge; schi</w:t>
        <w:br/>
        <w:t>weil doch diese Mannes bey uns ganz nubes</w:t>
        <w:br/>
        <w:t>kand, und Ihm lauter **BöhmischeDörffer**,</w:t>
        <w:br/>
        <w:t>wie man sprichwort redet seyn möch</w:t>
        <w:br/>
        <w:t>ten. Ehe und bevor ein paar Verlobte das</w:t>
        <w:br/>
        <w:t>erste mal ausgerufen werden, muß schon.</w:t>
        <w:br/>
        <w:br/>
        <w:t>unter die Leute gebracht werden, wie der</w:t>
        <w:br/>
        <w:t>Braut ihre Eltern, als welche die Hochzeit</w:t>
        <w:br/>
        <w:t>ausrichten müssen, und nicht, wie bey uns,</w:t>
        <w:br/>
        <w:t>der Bräutigam oder seine Eltern, keinen</w:t>
        <w:br/>
        <w:t>Besuch annehme, sonden, nach **vollbrachsterCopulation**</w:t>
        <w:br/>
        <w:t>eine rechte und ordentliche</w:t>
        <w:br/>
        <w:t>Hochzeit, denen-jenigen ausrichten wolten</w:t>
        <w:br/>
        <w:t>welche sie dazu bitten und nöthigen lassen</w:t>
        <w:br/>
        <w:t>würden. Denn auf diese Weise bleibet ein</w:t>
        <w:br/>
        <w:t>jeder zuhause, und hält seine Glückwunsch</w:t>
        <w:br/>
        <w:t>bey der ersten, andern und dritten Pocla</w:t>
        <w:br/>
        <w:t>macaon zurede biß er entweder bey Geles</w:t>
        <w:br/>
        <w:t>genheit beyde Belobte ersiehet, und im</w:t>
        <w:br/>
        <w:t>Barben gehen seine Gratulation ableget;</w:t>
        <w:br/>
        <w:t>oder aber sonsten um anderer Verrichten</w:t>
        <w:br/>
        <w:t>gen willen, in beyder Häusern zu thun hat,</w:t>
        <w:br/>
        <w:t>und alsdenn sein Complement machet. welt</w:t>
        <w:br/>
        <w:t>Geschiehet aber dieses nicht, wie es sich wie</w:t>
        <w:br/>
        <w:t>denn gar selten zutråget: so ist nichts gestalt</w:t>
        <w:br/>
        <w:t>wassers,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777.txt</w:t>
      </w:r>
    </w:p>
    <w:p>
      <w:r>
        <w:t>Dritter Theil. VIII. Brief. 2c.</w:t>
        <w:br/>
        <w:br/>
        <w:t>fers, als daß gleich nach abgekündigt</w:t>
        <w:br/>
        <w:t>ersten Auruffung, und also noch</w:t>
        <w:br/>
        <w:t>ligen Nachmittag, noch viele gute</w:t>
        <w:br/>
        <w:t>runde, absonderlich aber junge Leute</w:t>
        <w:br/>
        <w:t>der Braut Behausung erscheinen,</w:t>
        <w:br/>
        <w:t>selbst sie unfehlbar den Brautigam an</w:t>
        <w:br/>
        <w:t>offen: ihren Glück Wunsch wegen ge</w:t>
        <w:br/>
        <w:t>ebenen ersten Gebotes ablegen, und</w:t>
        <w:br/>
        <w:t>n ganzen Abend, biß in die späte Nacht</w:t>
        <w:br/>
        <w:t>selbst verbleiben: die Zeit mit Offen,</w:t>
        <w:br/>
        <w:t>Rinden, Tanzen und Springen,</w:t>
        <w:br/>
        <w:t>bst allerhand anderer Lustbarkeit zu</w:t>
        <w:br/>
        <w:t>ingen und sich denn endlich gegen</w:t>
        <w:br/>
        <w:t>mitternacht nach Hause und zu Bett</w:t>
        <w:br/>
        <w:t>begeben.</w:t>
        <w:br/>
        <w:br/>
        <w:t>Der Braut Vater muß sich also vors</w:t>
        <w:br/>
        <w:t>o wohl versehen, und von allen einen</w:t>
        <w:br/>
        <w:t>ichen Vorrath haben. Denn ob er</w:t>
        <w:br/>
        <w:t>eich an Wein feinen Mangel leiden</w:t>
        <w:br/>
        <w:t>m, weil er entweder denselben selbsten</w:t>
        <w:br/>
        <w:t>langet und bauet oder aber von einem</w:t>
        <w:br/>
        <w:t>en in grossen Vberfluß, und um leid</w:t>
        <w:br/>
        <w:t>hen Preiß auch nach eigenen Ges</w:t>
        <w:br/>
        <w:t>mach und Gute zu kauff bekommen</w:t>
        <w:br/>
        <w:t>n: so muß doch neben denselbigen auch</w:t>
        <w:br/>
        <w:t>guter Grund Bier aus Europa, in</w:t>
        <w:br/>
        <w:t>eichen Schinken, allerley geräucherte</w:t>
        <w:br/>
        <w:t>Dürfte, Salmen oder Lachsen-Fisch,</w:t>
        <w:br/>
        <w:t>bst vnzehlich andern Stücken im Vor</w:t>
        <w:br/>
        <w:t>th seyn: damit man eine lange Tafel</w:t>
        <w:br/>
        <w:t>setzen, und den Gästen eine delicate</w:t>
        <w:br/>
        <w:t>Beränderung von lauter guten und offt</w:t>
        <w:br/>
        <w:t>ren allzumal aber kalten Speisen mas</w:t>
        <w:br/>
        <w:t>en und vorsehen anwender</w:t>
        <w:br/>
        <w:t>der Herz des Hauses, noch</w:t>
        <w:br/>
        <w:t>asten jemand, leget diesen Gästen et</w:t>
        <w:br/>
        <w:t>is vor; es wäre denn, daß viele junge</w:t>
        <w:br/>
        <w:t>esellen zugegen waren die sich aus Hof</w:t>
        <w:br/>
        <w:t>keit, womit man dem Frauenzimmer</w:t>
        <w:br/>
        <w:t>segnet, die Mühe nehmen, und von</w:t>
        <w:br/>
        <w:t>fem oder **jenemGerichte**, das sie urtheilen</w:t>
        <w:br/>
        <w:t>Frauenzimmer gefällig und an</w:t>
        <w:br/>
        <w:t>nehm zu seyn, oder das sie bereits in</w:t>
        <w:br/>
        <w:t>fahrung gebracht und wissen, daß es</w:t>
        <w:br/>
        <w:t>e oder die andere aus dem Hauffen</w:t>
        <w:br/>
        <w:t>rne zu versuchen und mit Appetit zu</w:t>
        <w:br/>
        <w:t>niessen, mithin zu verzehren begehret,</w:t>
        <w:br/>
        <w:t>ige cubile Stückchen auf einem Teller</w:t>
        <w:br/>
        <w:t>abschnitte, und es ihnen nachmals</w:t>
        <w:br/>
        <w:t>**efentirte**. Denn vorlegen kan ich nicht</w:t>
        <w:br/>
        <w:t>den, weil niemand an der Tafel sihet,</w:t>
        <w:br/>
        <w:t>ndern ein jeder sich längst den Wáns</w:t>
        <w:br/>
        <w:t>n auf einem Stuhl niederlässt, einen</w:t>
        <w:br/>
        <w:t>eller sammt einer Serviette zu sich</w:t>
        <w:br/>
        <w:t>mmet, und von diesem oder jenem et</w:t>
        <w:br/>
        <w:t>as verlanget, das er gerne essen</w:t>
        <w:br/>
        <w:t>Achte.</w:t>
        <w:br/>
        <w:br/>
        <w:t>Die Manns-Personen stellen sich vor brem</w:t>
        <w:br/>
        <w:t>diesen Tisch, und schneiden herab, wo es en n</w:t>
        <w:br/>
        <w:t>ihnen gefallet; welches auch die jungen lieben.</w:t>
        <w:br/>
        <w:t>Gefallen thun, wenn sie vorhero ihre</w:t>
        <w:br/>
        <w:t>Schuldigkeit gegen das Frauenzimmer</w:t>
        <w:br/>
        <w:t>auf erst besagte Weise beobachtet haben.</w:t>
        <w:br/>
        <w:t>Wenn nun dergestalt abgespeist worden,</w:t>
        <w:br/>
        <w:t>und sich niemand findet, der mehr zu es</w:t>
        <w:br/>
        <w:t>sen verlanget so wird diese Tafel wies</w:t>
        <w:br/>
        <w:t>der abgeraumet, und hinaus gethan, das</w:t>
        <w:br/>
        <w:t>mit ein jeder wiederum, wie vor dem Essen,</w:t>
        <w:br/>
        <w:t>also auch hernach Laß haben möge, feis</w:t>
        <w:br/>
        <w:t>ne Ergönung und Lust an dem Bansen</w:t>
        <w:br/>
        <w:t>zu vollbringen, oder sich sonsten an eine</w:t>
        <w:br/>
        <w:t>Seite zu setzen, und niemand hinderlich</w:t>
        <w:br/>
        <w:t>zu fallen. wird</w:t>
        <w:br/>
        <w:t>Gleichwie aber diese Lust den ersten Diese</w:t>
        <w:br/>
        <w:t>Proclamation. Tag anhebet, und biß inire</w:t>
        <w:br/>
        <w:t>tieff in die Nacht hinein wahret: also die dri</w:t>
        <w:br/>
        <w:t>continairet sie nicht nur die erste ganze re</w:t>
        <w:br/>
        <w:t>Woche hindurch, affer daß die meisten, bengo</w:t>
        <w:br/>
        <w:t>nicht alle, des Sonnabends zurücke</w:t>
        <w:br/>
        <w:t>bleiben: sondern sie währet auch besten</w:t>
        <w:br/>
        <w:t>dig fort, biß die dritte Proclamation</w:t>
        <w:br/>
        <w:t>endlich erfolget ist und kehren unters</w:t>
        <w:br/>
        <w:t>dessen nicht etwan nur diejenigen ein,</w:t>
        <w:br/>
        <w:t>welche es wegen naher Blut Freund</w:t>
        <w:br/>
        <w:t>schafft thun müssen, oder die, so dazu</w:t>
        <w:br/>
        <w:t>expelle ersuchet und gebetten werden;</w:t>
        <w:br/>
        <w:t>sondern es finden sich alle diejenigen ohne</w:t>
        <w:br/>
        <w:t>Unterscheid ein, welche entweder nur in</w:t>
        <w:br/>
        <w:t>guter Bewandschafft mit den Verlobten</w:t>
        <w:br/>
        <w:t>gelebet, oder sich wegen Unterscheid des</w:t>
        <w:br/>
        <w:t>Standes und Ranges, dabey einzustehn</w:t>
        <w:br/>
        <w:t>len nicht schámen dörffen: dahero findet.</w:t>
        <w:br/>
        <w:br/>
        <w:t>man die meiste Abende, Zeit währender</w:t>
        <w:br/>
        <w:t>dieser Proclamation, meistentheils so.</w:t>
        <w:br/>
        <w:t>und mehr Personen, welche sich eben so</w:t>
        <w:br/>
        <w:t>gut ergoßen, und an allen Vergnüg</w:t>
        <w:br/>
        <w:t>lichkeiten dergestallten belustigen, als ob</w:t>
        <w:br/>
        <w:t>sie in fpecie dazu wären ersuchet und ges</w:t>
        <w:br/>
        <w:t>betten worden.</w:t>
        <w:br/>
        <w:br/>
        <w:t>Wenn endlich die dritte Proclama. Benn</w:t>
        <w:br/>
        <w:t>tion des Sonntags Vormittag vorüber Copul</w:t>
        <w:br/>
        <w:t>ist und diese vierzehen Tage in lauter Luffts bracht</w:t>
        <w:br/>
        <w:t>arbeiten vollbracht worden: so gehet</w:t>
        <w:br/>
        <w:t>Nachmittags die Copulatio vor sich;</w:t>
        <w:br/>
        <w:t>wobey man denn niemand in die Kirche ge</w:t>
        <w:br/>
        <w:t>hen siehet, der etwan Braut und Brutis</w:t>
        <w:br/>
        <w:t>gam begleiten solte, als sie beyde alleine.</w:t>
        <w:br/>
        <w:br/>
        <w:t>nur finden sich dann und wann ein paar</w:t>
        <w:br/>
        <w:t>junge Töchter, welche der Braut ihres</w:t>
        <w:br/>
        <w:t>gespielinnen von Jugend auf gewesen; die</w:t>
        <w:br/>
        <w:t>vor ihnen her, liebliche Blumen streuen,</w:t>
        <w:br/>
        <w:t>und ihnen dieselbe in das Gesichte, auch</w:t>
        <w:br/>
        <w:t>sonsten auf den Leib werffen, so lans</w:t>
        <w:br/>
        <w:t>ge, als sie eine in ihrem Hand-Körbchen</w:t>
        <w:br/>
        <w:t>haben. So bald diese zu Ende gehen, recidiren</w:t>
        <w:br/>
        <w:t>sie sich wieder nach Hause, und warte</w:t>
        <w:br/>
        <w:t>Acuu :</w:t>
        <w:br/>
        <w:t>biß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778.txt</w:t>
      </w:r>
    </w:p>
    <w:p>
      <w:r>
        <w:t>Dritter Theil VIII. Brief 2c.</w:t>
        <w:br/>
        <w:br/>
        <w:t>Siß nach geendigter Kirche: allwo sie ih</w:t>
        <w:br/>
        <w:t>then denn wiederum einige Häuser lang</w:t>
        <w:br/>
        <w:t>entgegen gehen, und sie wieder auf erstbek</w:t>
        <w:br/>
        <w:t>sagte Weise mit Blumen Werffen ems</w:t>
        <w:br/>
        <w:t>pfannen, auch bis in das Hauß begleit</w:t>
        <w:br/>
        <w:t>ten.</w:t>
        <w:br/>
        <w:br/>
        <w:t>Man weiß hier also nichts von Brauts</w:t>
        <w:br/>
        <w:t>Führern, Braut Jungfern oder Brauts</w:t>
        <w:br/>
        <w:t>Weibern, wie bey uns in Teutschland</w:t>
        <w:br/>
        <w:t>an sehr vielen Orten gebräuchlich ist; und</w:t>
        <w:br/>
        <w:t>wenn ja zuweilen der Bräutigam und</w:t>
        <w:br/>
        <w:t>Die Braut, einen jungen Gesellen nebst</w:t>
        <w:br/>
        <w:t>einer Jungfer erwählen, die dergleichen</w:t>
        <w:br/>
        <w:t>Stelle zertretten sollen: so sind es doch</w:t>
        <w:br/>
        <w:t>niemaln zwey, sondern von beyderley</w:t>
        <w:br/>
        <w:t>Geschlecht nur eine Person, die auch als</w:t>
        <w:br/>
        <w:t>denn den Namen als Spiels Genossen</w:t>
        <w:br/>
        <w:t>führen. Dieser Function und Amt ist,</w:t>
        <w:br/>
        <w:t>den Bräutigam und die Braut zu Bett</w:t>
        <w:br/>
        <w:t>te zu begleiten; dabey keine solche abfure</w:t>
        <w:br/>
        <w:t>Possen, wie bey uns in Teutschland</w:t>
        <w:br/>
        <w:t>vorfallen oder geachtet werden, daman</w:t>
        <w:br/>
        <w:t>den Bräutigam nicht hinein zu seiner</w:t>
        <w:br/>
        <w:t>Braut lassen will, er habe denn vorhero</w:t>
        <w:br/>
        <w:t>etwas versprochen. Wenn nun solche</w:t>
        <w:br/>
        <w:t>Person, die der Bräutigam hierzu ers</w:t>
        <w:br/>
        <w:t>wählet, mit ihm in die Cammer kom:</w:t>
        <w:br/>
        <w:t>met: so muß er denselben ausziehen, und</w:t>
        <w:br/>
        <w:t>in sein Nacht Gewand einkleiden: da uns</w:t>
        <w:br/>
        <w:t>erdessen die erwählte Jungfer die Braut</w:t>
        <w:br/>
        <w:t>bedienet, und gleichfalls sie in ihre Nachts</w:t>
        <w:br/>
        <w:t>Kleider verhüllet.</w:t>
        <w:br/>
        <w:br/>
        <w:t>So bald dieses gescheheit, und vort</w:t>
        <w:br/>
        <w:t>Braut und Bräutigam die Einsamkeit</w:t>
        <w:br/>
        <w:t>gesuchet wird erheben sich diese beyde</w:t>
        <w:br/>
        <w:t>Spiel Gehoffen, wie man sie neñet, nebst</w:t>
        <w:br/>
        <w:t>etlichen Weibern, die hinein zu gehen</w:t>
        <w:br/>
        <w:t>Permission haben, und entweder die El</w:t>
        <w:br/>
        <w:t>tern der beyden Neu-getrauten oder sons</w:t>
        <w:br/>
        <w:t>ten andere gute Freundinnen sind, aus</w:t>
        <w:br/>
        <w:t>ber Cammer, und gönnen ihnen die füs</w:t>
        <w:br/>
        <w:t>ſe Ruhe. Sie aber begeben sich von</w:t>
        <w:br/>
        <w:t>bannen wieder zu andern Anwesenden,</w:t>
        <w:br/>
        <w:t>und machen sich noch eine Zeitlang luftig,</w:t>
        <w:br/>
        <w:t>oder aber sie begeben sich nach Hause,</w:t>
        <w:br/>
        <w:t>und suchen ebenfalls das Bette.</w:t>
        <w:br/>
        <w:br/>
        <w:t>Jedoch ich muß aniezo einen Tritt</w:t>
        <w:br/>
        <w:t>zurücke thun, und weiter erzehlen, wie es</w:t>
        <w:br/>
        <w:t>denn nach geschehener Copulatio behals</w:t>
        <w:br/>
        <w:t>ten werde, und was weiter vor Ceremonien</w:t>
        <w:br/>
        <w:t>dabey zu beobachten seyn ? Dessels</w:t>
        <w:br/>
        <w:t>ligen Tages findet sich niemand in dem</w:t>
        <w:br/>
        <w:t>Hochzeit Hause ein, der etwan die Neus</w:t>
        <w:br/>
        <w:t>getrauten aculiren wolte, als die nach</w:t>
        <w:br/>
        <w:t>te Freunde, und andere, die entweder</w:t>
        <w:br/>
        <w:t>Der Brautigam oder die Braut expelle</w:t>
        <w:br/>
        <w:t>dazu bitten und begehren lasset. Es wird</w:t>
        <w:br/>
        <w:t>alsdenn eine ordentliche Tafel gedencket,</w:t>
        <w:br/>
        <w:t>und mit den delicatessen warmen und</w:t>
        <w:br/>
        <w:t>frisch zugerichteten Speisen besehet; an</w:t>
        <w:br/>
        <w:t>welche sich die Anwesende ordentlich se</w:t>
        <w:br/>
        <w:t>Ben, und gleichsam das rechte Hochzeit</w:t>
        <w:br/>
        <w:t>Mahl empfangen: wobey es denn art</w:t>
        <w:br/>
        <w:t>allerhand guten Getränken, fleißiger und</w:t>
        <w:br/>
        <w:t>hauffiger Bedienung, ingleichem ver</w:t>
        <w:br/>
        <w:t>genüglichen Difcursen nicht fehlet,</w:t>
        <w:br/>
        <w:t>so lange man über die Tafel saget. se</w:t>
        <w:br/>
        <w:t>Nach derselben gehet ein lieblicher m</w:t>
        <w:br/>
        <w:t>Tanz vor, woben sich entweder die Mus</w:t>
        <w:br/>
        <w:t>alicanten des Herrn Gouverneurs, welche</w:t>
        <w:br/>
        <w:t>schon bey der Tafel aufgewartet, und mus</w:t>
        <w:br/>
        <w:t>sciret haben, wenn man den Heren Gots</w:t>
        <w:br/>
        <w:t>veneur behöhrig um dieselbe angesprochen</w:t>
        <w:br/>
        <w:t>hat, hören und gebrauchen lassen; oder</w:t>
        <w:br/>
        <w:t>aber man behilfst sich mit der Music, wel</w:t>
        <w:br/>
        <w:t>che die Sclaven auf allerhand Instr</w:t>
        <w:br/>
        <w:t>enten lieblich zu machen gelernet has</w:t>
        <w:br/>
        <w:t>ben, und die offtmals dem Hochzeit Ges</w:t>
        <w:br/>
        <w:t>ber selbsten eigentümlich zukommen,</w:t>
        <w:br/>
        <w:t>oder aber von andern dazu gemietet und</w:t>
        <w:br/>
        <w:t>bezahlet werden. Dieses Tangen bäh</w:t>
        <w:br/>
        <w:t>ret meistentheils biß nach Mitternacht,</w:t>
        <w:br/>
        <w:t>und wird mit einem guten Gespräch, oder</w:t>
        <w:br/>
        <w:t>auch mit einem guten Glaß Wein unters</w:t>
        <w:br/>
        <w:t>halten, und hefftiger angeflammet. C</w:t>
        <w:br/>
        <w:t>Wenn nun, wie bereits erzehlet wors</w:t>
        <w:br/>
        <w:t>den, der Brautigam und die Braut auf</w:t>
        <w:br/>
        <w:t>besagte Weise zu Bette gebracht worden, be</w:t>
        <w:br/>
        <w:t>und ein jeder sich ebenfalls zur Ruhe bes</w:t>
        <w:br/>
        <w:t>geben hat: so hebet des andern Tages</w:t>
        <w:br/>
        <w:t>wieder der vorhergemeldete Zuspruch an,</w:t>
        <w:br/>
        <w:t>und kommt ein jeder ungebeten feine Gratulation</w:t>
        <w:br/>
        <w:t>abzulegen, dem es vorhero ers</w:t>
        <w:br/>
        <w:t>laubet gewesen. Es ist auch kein Unters</w:t>
        <w:br/>
        <w:t>scheid zwischen diesem und dem vorhers</w:t>
        <w:br/>
        <w:t>gehenden Zuspruch, als daß bey diesem</w:t>
        <w:br/>
        <w:t>nebst den kalten auch warme Speisen</w:t>
        <w:br/>
        <w:t>aufgetragen, und auf obige Manier vors</w:t>
        <w:br/>
        <w:t>getragen und abgetheilet werden; wo</w:t>
        <w:br/>
        <w:t>bey denn abermals die jungen Gefallen</w:t>
        <w:br/>
        <w:t>das meiste zu thun finden, und sich nicht</w:t>
        <w:br/>
        <w:t>ehender getrauen dörffen, einen Bisen</w:t>
        <w:br/>
        <w:t>mit Ruhe zugentessen, bis das sämtliche</w:t>
        <w:br/>
        <w:t>anwesende Frauenzimmer versorget wors</w:t>
        <w:br/>
        <w:t>den.</w:t>
        <w:br/>
        <w:br/>
        <w:t>Nach vollbrachter Mahlzeit, und</w:t>
        <w:br/>
        <w:t>weggeräumter Tafel fånget der Brauti</w:t>
        <w:br/>
        <w:t>gam mit seiner Braut an, drey Beyhen be</w:t>
        <w:br/>
        <w:t>alleine zu tangen: nachgehendes überdies be</w:t>
        <w:br/>
        <w:t>bet er dieselbe einem andern, gemeinig</w:t>
        <w:br/>
        <w:t>lich aber seinem Spiel Genossen, und</w:t>
        <w:br/>
        <w:t>ziehet dagegen ihre Spiel Genoßen auf:</w:t>
        <w:br/>
        <w:t>biß endlich, wenn nicht Französisch ge</w:t>
        <w:br/>
        <w:t>tanget wird, viele andere folgen, und sich</w:t>
        <w:br/>
        <w:t>an eben dergleichen Tanz-Begierde erst</w:t>
        <w:br/>
        <w:t>tagen. Die Sclaven und Clarinen, so</w:t>
        <w:br/>
        <w:t>Daa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779.txt</w:t>
      </w:r>
    </w:p>
    <w:p>
      <w:r>
        <w:t>Dritter Theil. Vill. Brief. c.</w:t>
        <w:br/>
        <w:br/>
        <w:t>ben aufwarten müssen, tragen allerley</w:t>
        <w:br/>
        <w:t>leichen Mandel-Milch, Wein und</w:t>
        <w:br/>
        <w:t>ier herum: und lassen einem jeden seis</w:t>
        <w:br/>
        <w:t>Willen, davon zu nehmen, was ihm</w:t>
        <w:br/>
        <w:t>besten schmecket und anstehend</w:t>
        <w:br/>
        <w:t>auf solche Weise wird mit aller</w:t>
        <w:br/>
        <w:t>nb Lustbarkeiten, worunter auch dann</w:t>
        <w:br/>
        <w:t>b wann Masqueraden mit zu zehlen</w:t>
        <w:br/>
        <w:t>n, der Abend und das meiste Theil der</w:t>
        <w:br/>
        <w:t>acht zugebracht, biß endlich ein jeder</w:t>
        <w:br/>
        <w:t>derum nach Hause zu gehen, und sich</w:t>
        <w:br/>
        <w:t>fein Bette zu begeben gedencket; da er</w:t>
        <w:br/>
        <w:t>nn, wenn er wohl ausgeschaffen, wie</w:t>
        <w:br/>
        <w:t>cum hin gehen, und seine Verrichtung</w:t>
        <w:br/>
        <w:t>n gebührend wahrnehmen fan: allermans</w:t>
        <w:br/>
        <w:t>1 denn den dritten Tag, nach gesche</w:t>
        <w:br/>
        <w:t>ner Copulatio, wenige weiter zusage</w:t>
        <w:br/>
        <w:t>en, wenn sie nicht ausdrücklich dahin</w:t>
        <w:br/>
        <w:t>gehen ersuchet werden.</w:t>
        <w:br/>
        <w:br/>
        <w:t>Hiermit hat also diese Hochzeit ein</w:t>
        <w:br/>
        <w:t>nde, welche der Braut ihre Eltern</w:t>
        <w:br/>
        <w:t>Der 14. Tage lang haben aushalten,</w:t>
        <w:br/>
        <w:t>d allzumögliche herben schaffen müssen:</w:t>
        <w:br/>
        <w:t>oben auch weiter keine Umstände</w:t>
        <w:br/>
        <w:t>crinnern sind, als daß ich noch eins</w:t>
        <w:br/>
        <w:t>Einwürfe beantworten muß, die mir</w:t>
        <w:br/>
        <w:t>dryten gemachet werden. Und zwar</w:t>
        <w:br/>
        <w:t>dancket mich, ich höre schon die Fraw</w:t>
        <w:br/>
        <w:t>an mich ergehen: ob denn, weil alles</w:t>
        <w:br/>
        <w:t>überflüssig eine solche lange Zeit muß</w:t>
        <w:br/>
        <w:t>geschaffet und aufgebracht werden,</w:t>
        <w:br/>
        <w:t>jenige, welcher die hochzeitliche Viti</w:t>
        <w:br/>
        <w:t>ausrichten, und die Glücken</w:t>
        <w:br/>
        <w:t>ungen so cheuer bezahlen muß, von</w:t>
        <w:br/>
        <w:t>denjenigen, fo sich täglich dabey einfinde</w:t>
        <w:br/>
        <w:t>n, und selbsten das Hochzeit Mahl</w:t>
        <w:br/>
        <w:t>niesen, nichts wieder zu einer Gegen</w:t>
        <w:br/>
        <w:t>entgeltung empfange? Denn es sey</w:t>
        <w:br/>
        <w:t>überall sonsten gebräuchlich, daß man</w:t>
        <w:br/>
        <w:t>or die Ehre und den Genuß eines hoch</w:t>
        <w:br/>
        <w:t>etlichen Gastes, ein Gegen Geschencke</w:t>
        <w:br/>
        <w:t>ehre, und sich gleichsam dadurch legiere,</w:t>
        <w:br/>
        <w:t>oder revangirn.</w:t>
        <w:br/>
        <w:br/>
        <w:t>Auf diese Frage ist freylich biß aches</w:t>
        <w:br/>
        <w:t>noch nichts gesaget, ja nicht einmal</w:t>
        <w:br/>
        <w:t>1 etwas dergleichen gedacht worden;</w:t>
        <w:br/>
        <w:t>hero erfodert wohl die Bildlichkeit,</w:t>
        <w:br/>
        <w:t>it weitläufftigen Worten darauf zu</w:t>
        <w:br/>
        <w:t>antworten, wenn mich nicht ganz kurz,</w:t>
        <w:br/>
        <w:t>id nur mit einem einigen Wort emperen</w:t>
        <w:br/>
        <w:t>konte. Denn das einige Wort,</w:t>
        <w:br/>
        <w:t>nichts! wird an meiner statt sattsam</w:t>
        <w:br/>
        <w:t>antworten, und deutlich zu erkennen ge</w:t>
        <w:br/>
        <w:t>n, daß alle diejenigen, welche bey bes</w:t>
        <w:br/>
        <w:t>vorstehender Hochzeit ihre Gratulationes</w:t>
        <w:br/>
        <w:t>y der ersten, andern und dritten Pro</w:t>
        <w:br/>
        <w:t>nation ablegen, und dahero herzlich</w:t>
        <w:br/>
        <w:t>7 It</w:t>
        <w:br/>
        <w:t>tractiret werden, nichts anders zurücke</w:t>
        <w:br/>
        <w:t>geben oder schencken, als daß sie, nebst</w:t>
        <w:br/>
        <w:t>denen, so der Hochzeit selbsten, als anges</w:t>
        <w:br/>
        <w:t>nehme Gäste beiwohnen, ihre schuldigste</w:t>
        <w:br/>
        <w:t>Danksagung in Worten ablegen, so</w:t>
        <w:br/>
        <w:t>denn hingehen, und wie man im Sprich</w:t>
        <w:br/>
        <w:t>Wort saget, das Maul wischen</w:t>
        <w:br/>
        <w:t>Die Ursache dessen dancket mich das melche</w:t>
        <w:br/>
        <w:t>her zu rühren, weil solches gleich nebra</w:t>
        <w:br/>
        <w:t>fangs, da die Bolonien aufgerichtet worauf</w:t>
        <w:br/>
        <w:t>den, also eingefübret worden: angefes tung b</w:t>
        <w:br/>
        <w:t>hen es dazumals an nichts gefehlet, und Colo</w:t>
        <w:br/>
        <w:t>die Herren Regenten selbften gerne auf worden</w:t>
        <w:br/>
        <w:t>solchen hochzeitlichen Besuchungen et</w:t>
        <w:br/>
        <w:t>schienen seyn: weil nun auch noch heu</w:t>
        <w:br/>
        <w:t>tiges Tages die Gast-Freyheit unter ihnen</w:t>
        <w:br/>
        <w:t>florieret; nicht war, daß sie einem</w:t>
        <w:br/>
        <w:t>Fremden umsonst mit Offen und Trin</w:t>
        <w:br/>
        <w:t>cken versorgen feiten, als welchen sie die</w:t>
        <w:br/>
        <w:t>Rechnung gar wohl zumachen eiffen;</w:t>
        <w:br/>
        <w:t>sondern wenn die Einwohner unter eins</w:t>
        <w:br/>
        <w:t>ander selbsten etwas zu handeln, oder zu</w:t>
        <w:br/>
        <w:t>verrichten haben, in welchem Fall es auf</w:t>
        <w:br/>
        <w:t>ein gutes Tractamentl nicht ankommet: so</w:t>
        <w:br/>
        <w:t>halte ich davor, daß aus eben diesem Fundamente,</w:t>
        <w:br/>
        <w:t>diese manier geblieben, dent</w:t>
        <w:br/>
        <w:t>Einwohnern bey dergleichen Besuchen</w:t>
        <w:br/>
        <w:t>gen und Glückwünschungen einen Lust</w:t>
        <w:br/>
        <w:t>zu machen, und sie dabey zu trachten:</w:t>
        <w:br/>
        <w:t>damit die alte Liebe und Vertraulichkeit</w:t>
        <w:br/>
        <w:t>ferner unterhalten, oder aber die vers</w:t>
        <w:br/>
        <w:t>berochene wieder ergängen, und vom neuent</w:t>
        <w:br/>
        <w:t>aufgerichtet werden möchte. War</w:t>
        <w:br/>
        <w:t>Busem, boltigen die Einwohner Die</w:t>
        <w:br/>
        <w:t>dasjenige, das sie an sich selbsten haben, b</w:t>
        <w:br/>
        <w:t>oder redlichen Auffs bekommen fons Grund</w:t>
        <w:br/>
        <w:t>nen, nicht allzu hoch, und fragen dahero werden</w:t>
        <w:br/>
        <w:t>nicht viel darnach, ob ihnen in solcher gehalt</w:t>
        <w:br/>
        <w:t>Zeit einige Eimer Wein ausgebrunden,</w:t>
        <w:br/>
        <w:t>oder etliche Schaffe, Ochsen, oder</w:t>
        <w:br/>
        <w:t>Kälber verspeiset werden: weil sie diese</w:t>
        <w:br/>
        <w:t>Fütter allesamt in Abundance art sich</w:t>
        <w:br/>
        <w:t>selbsten haben, das Wildbrett aber nur</w:t>
        <w:br/>
        <w:t>vor die Mühe erhalten können, und also</w:t>
        <w:br/>
        <w:t>nichts weiter, als Holländische und In</w:t>
        <w:br/>
        <w:t>mische Fütter dazu kauffen cleffen; wels</w:t>
        <w:br/>
        <w:t>che wiederum, in Ansehung ihrer vor</w:t>
        <w:br/>
        <w:t>trefflichen jährlichen Einkonfften, gar</w:t>
        <w:br/>
        <w:t>gering geachtet werden: daß diesem nach</w:t>
        <w:br/>
        <w:t>die ganze Sache nur auf eine eitele Glori</w:t>
        <w:br/>
        <w:t>re hinaus lauffen, wenn sie dergleichent</w:t>
        <w:br/>
        <w:t>Gäste wohl bewirten können; zumal,</w:t>
        <w:br/>
        <w:t>da sie sich die feste Hoffnung machen</w:t>
        <w:br/>
        <w:t>können, daß sie dergleichen von einem ans</w:t>
        <w:br/>
        <w:t>dern wieder zu geniesen haben.</w:t>
        <w:br/>
        <w:br/>
        <w:t>Aber, möchte man ferner vorstellen: de d</w:t>
        <w:br/>
        <w:t>ist denn dieser Gebrauch so durchgange</w:t>
        <w:br/>
        <w:t>lich, daß er auch bey verwittbeten, auch b</w:t>
        <w:br/>
        <w:t>Wenn 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780.txt</w:t>
      </w:r>
    </w:p>
    <w:p>
      <w:r>
        <w:t>Dritter Theil. VIII. Brief. 2c.</w:t>
        <w:br/>
        <w:br/>
        <w:t>wenn sie das andere mahl heyrathen wol</w:t>
        <w:br/>
        <w:t>en, in Obacht genommen wird? Ich</w:t>
        <w:br/>
        <w:t>antworte darauf, daß hierinnen gar kein</w:t>
        <w:br/>
        <w:t>Vnterscheid sen, zumal, wenn eines von</w:t>
        <w:br/>
        <w:t>Senden unverehelicht gewesen ; und scha</w:t>
        <w:br/>
        <w:t>Det so denn auch gar wenig, wenn gleich</w:t>
        <w:br/>
        <w:t>Der Brautigam bezüchtiget wird, daß er</w:t>
        <w:br/>
        <w:t>affer ordentlicher Ehe, bereits Kinder</w:t>
        <w:br/>
        <w:t>Bezeuget habe, wenn ihm nur solches</w:t>
        <w:br/>
        <w:t>icht demonstrative kan dargethan und</w:t>
        <w:br/>
        <w:t>Durch unbetrügliche Zeugen erwiesen</w:t>
        <w:br/>
        <w:t>verden: massen alsdenn die Braut sich</w:t>
        <w:br/>
        <w:t>Durch eine artige Expression vernehmen</w:t>
        <w:br/>
        <w:t>áffet, wie sie solche Beschuldigung</w:t>
        <w:br/>
        <w:t>micht groß achte, weil bey so gestalten</w:t>
        <w:br/>
        <w:t>Sachen, wenn ja die Sache ihre Rich</w:t>
        <w:br/>
        <w:t>tigkeit hatte, nicht viel daran gelegen wás</w:t>
        <w:br/>
        <w:t>indem sie dadurch nur versichert</w:t>
        <w:br/>
        <w:t>würde, wie er, sagen sie, gut davor</w:t>
        <w:br/>
        <w:t>váre.</w:t>
        <w:br/>
        <w:br/>
        <w:t>Bey dem weiblichen Geschlechte ge</w:t>
        <w:br/>
        <w:t>het freylich die Sache so gar wohl nicht</w:t>
        <w:br/>
        <w:t>an. Theils, weil durch die Geburth ei</w:t>
        <w:br/>
        <w:t>nes unehelichen Kindes die Warheit an</w:t>
        <w:br/>
        <w:t>den Tag kommet, daß sie nothwendig</w:t>
        <w:br/>
        <w:t>einem oder auch mehrern Männern</w:t>
        <w:br/>
        <w:t>müsse beygewohnet haben: theils auch,</w:t>
        <w:br/>
        <w:t>weil es nicht eben viel ist, mit welchen sie</w:t>
        <w:br/>
        <w:t>sich gemein gemachet hat. Denn nebst</w:t>
        <w:br/>
        <w:t>Den Europæern, findet man auch schwars</w:t>
        <w:br/>
        <w:t>Be Sclaven, und schmierige Hottentotten;</w:t>
        <w:br/>
        <w:t>woferne sie nun mit einem dieser</w:t>
        <w:br/>
        <w:t>beyden solte Gemeinschafft gepflogen</w:t>
        <w:br/>
        <w:t>haben, würde sie sich allerdings um ihr</w:t>
        <w:br/>
        <w:t>Glücke gebracht haben: da sie im Ges</w:t>
        <w:br/>
        <w:t>gegentheil von den Europæern noch wohl</w:t>
        <w:br/>
        <w:t>wurde excurrat, und an den Thaten</w:t>
        <w:br/>
        <w:t>verinüpffet werden, wenn anders keine</w:t>
        <w:br/>
        <w:t>hinter Pfähle in dem Wege stünden.</w:t>
        <w:br/>
        <w:br/>
        <w:t>Ob ich gleich biß anhero kein Brems</w:t>
        <w:br/>
        <w:t>pel erlebet habe, da ein Europæer mit</w:t>
        <w:br/>
        <w:t>einer Furopæer in Vertraulichkeit epulo</w:t>
        <w:br/>
        <w:t>gen, welche er nicht, wenn sie auch</w:t>
        <w:br/>
        <w:t>solte schwanger gewesen seyn, zeitlich ge</w:t>
        <w:br/>
        <w:t>etlicher: so ist mir doch im Gegentheil</w:t>
        <w:br/>
        <w:t>ein Erempel bekandt, dem der Herz Gouverneur</w:t>
        <w:br/>
        <w:t>Wilheim Adan van der Stel,</w:t>
        <w:br/>
        <w:t>lange Jahre durch die Finger gesehen,</w:t>
        <w:br/>
        <w:t>auch beyde Personen in **seinemDienst** ges</w:t>
        <w:br/>
        <w:t>habt, che er sie zum heyrathen gezwun</w:t>
        <w:br/>
        <w:t>gen; da ihm doch die ausser Ehe gezeug</w:t>
        <w:br/>
        <w:t>te Kinder täglich vor seinen Augen her</w:t>
        <w:br/>
        <w:t>um gelauffen. Er würde sie auch in</w:t>
        <w:br/>
        <w:t>solchen Stande noch länger gelassen has</w:t>
        <w:br/>
        <w:t>ben, wenn ihm nicht andere Umstände gezwungen,</w:t>
        <w:br/>
        <w:t>diesem bündlichen Leben ein En</w:t>
        <w:br/>
        <w:t>de zu machen, und sie zu **arrestirenDoch**</w:t>
        <w:br/>
        <w:t>ich will mich damit nicht aufs Lib</w:t>
        <w:br/>
        <w:t>feu</w:t>
        <w:br/>
        <w:t>halten, sondern sage nur dieses, daß sie e</w:t>
        <w:br/>
        <w:t>aus denselben Arrest find gelassen, und</w:t>
        <w:br/>
        <w:t>gleichwohl nicht copuliren worden. Was ju b</w:t>
        <w:br/>
        <w:t>daran mag Ursache gewesen seyn, will tel</w:t>
        <w:br/>
        <w:t>ich nicht untersuchen: genug, daß diese</w:t>
        <w:br/>
        <w:t>zwey angetraute Ehe Leute, noch viele</w:t>
        <w:br/>
        <w:t>ihres gleichen finden, zumal, da auch an</w:t>
        <w:br/>
        <w:t>dere gar schwarze Kinder zur Welt ge</w:t>
        <w:br/>
        <w:t>bracht, die mit Europaischen Männern</w:t>
        <w:br/>
        <w:t>sind vereiniget gewesen; denen sie nach</w:t>
        <w:br/>
        <w:t>mals weiß gemachet, wie sie sich an dies</w:t>
        <w:br/>
        <w:t>fem oder **jenemSclaven** oder Hottentotten,</w:t>
        <w:br/>
        <w:t>dem das Kind gleich und ähnlich ges</w:t>
        <w:br/>
        <w:t>sehen, versehen, und dem Kinde dieses</w:t>
        <w:br/>
        <w:t>Mutter Mahl durch üble Impression</w:t>
        <w:br/>
        <w:t>eingeprägt hätten. Cap Dor ΠΟΥ</w:t>
        <w:br/>
        <w:t>Und wie kan es auch anders seyn? Bo</w:t>
        <w:br/>
        <w:t>da ihre Geilheit unersättlich, und ihr</w:t>
        <w:br/>
        <w:t>wollüstiges Leben sie zu aller Inzucht an rere</w:t>
        <w:br/>
        <w:t>locket? Ich habe schon vormals, da ich</w:t>
        <w:br/>
        <w:t>von den Kranckheiten geschrieben, wel</w:t>
        <w:br/>
        <w:t>che an diesem Vorgebürge gemeiniglich er</w:t>
        <w:br/>
        <w:t>im Schwange gehen, ein und andere</w:t>
        <w:br/>
        <w:t>Anmerckung hierüber gemachet; daß es</w:t>
        <w:br/>
        <w:t>dahero vergebene Mühe seyn würde,</w:t>
        <w:br/>
        <w:t>wenn dieselbe Materie noch einmal vor</w:t>
        <w:br/>
        <w:t>tragen wolte. Es wird auch unten,</w:t>
        <w:br/>
        <w:t>wenn von den Sclaven und Aclavis</w:t>
        <w:br/>
        <w:t>nen Nachricht geben werde, noch eines</w:t>
        <w:br/>
        <w:t>und das andere vorfallen, daß dieser Sas</w:t>
        <w:br/>
        <w:t>che ein genugsames Licht geben, und meis</w:t>
        <w:br/>
        <w:t>ne Vorstellung vortrefflich erläutern</w:t>
        <w:br/>
        <w:t>duͤrffte.</w:t>
        <w:br/>
        <w:br/>
        <w:t>Ich werde dahero am besten thun, Do</w:t>
        <w:br/>
        <w:t>wenn nur noch mit wenigen sage, daß die</w:t>
        <w:br/>
        <w:t>die gemeine und von Kindheit auf gesie</w:t>
        <w:br/>
        <w:t>wohnte Lebens Art, den in der Brust</w:t>
        <w:br/>
        <w:t>liegenden Zunder, bey allen insgemein</w:t>
        <w:br/>
        <w:t>anzünde, und in volle Flamme **fezzeDenn**</w:t>
        <w:br/>
        <w:t>damit ich hier nicht weiter gehe,</w:t>
        <w:br/>
        <w:t>als mein Vorhaben erlaubet, und von</w:t>
        <w:br/>
        <w:t>alleine Meldung thue: so ist gewiß, daß</w:t>
        <w:br/>
        <w:t>dieselbe von Kindes Beinen an, durch</w:t>
        <w:br/>
        <w:t>Clarinen oder Hottentotten gewartet</w:t>
        <w:br/>
        <w:t>werden, von welchen sie wenig Gutes</w:t>
        <w:br/>
        <w:t>lernen können, weil ihr Leben nicht nach</w:t>
        <w:br/>
        <w:t>Christlichen Regeln und cugendhafften</w:t>
        <w:br/>
        <w:t>Sitten eingerichtet ist. Hernach wenn</w:t>
        <w:br/>
        <w:t>sie lauffen können, und ein wenig zu Jah</w:t>
        <w:br/>
        <w:t>ren kommen: so muß wiederum eine ders</w:t>
        <w:br/>
        <w:t>gleichen Person zu ihren Diensten ste</w:t>
        <w:br/>
        <w:t>hen. Wenn ferner die Glieder erstar</w:t>
        <w:br/>
        <w:t>cken, und man sie zur Arbeit, Kirchen</w:t>
        <w:br/>
        <w:t>und Schule angewehnen solte. So ist die</w:t>
        <w:br/>
        <w:t>Trägheit schon so tieff eingewurzelt, daß</w:t>
        <w:br/>
        <w:t>sie dicke Bretter zu bohren, wenig Luft has</w:t>
        <w:br/>
        <w:t>ben, sondern lieber bey dem The und</w:t>
        <w:br/>
        <w:t>Cof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781.txt</w:t>
      </w:r>
    </w:p>
    <w:p>
      <w:r>
        <w:t>Dritter Theil. VIII. Brief. 2.</w:t>
        <w:br/>
        <w:br/>
        <w:t>Coffee, auch andern delicate Tischen</w:t>
        <w:br/>
        <w:t>md luftigen Difcursen sinen, als daß</w:t>
        <w:br/>
        <w:t>ie einer schwehren Arbeit vorstehen sol</w:t>
        <w:br/>
        <w:t>en. Endlich erfolget aus diesem Muß</w:t>
        <w:br/>
        <w:t>ingang, der mit allerhand Delicatessen</w:t>
        <w:br/>
        <w:t>unterhalten wird, nichts anders, als daß</w:t>
        <w:br/>
        <w:t>heran nahenden mannbaren Jah</w:t>
        <w:br/>
        <w:t>en, diese oder jene verbottene Zeit Vers</w:t>
        <w:br/>
        <w:t>kürzung gesuchet, und das Ehrens</w:t>
        <w:br/>
        <w:t>Brandlein in den Wind geschlagen</w:t>
        <w:br/>
        <w:t>wird.</w:t>
        <w:br/>
        <w:br/>
        <w:t>Aber genug hiervon. Ich will nun</w:t>
        <w:br/>
        <w:t>weiter die Ceremonien vorstellen, wel</w:t>
        <w:br/>
        <w:t>e bey den Kind Tauffen gebräuchlich</w:t>
        <w:br/>
        <w:t>yn: als welche ebenfalls in denen meis</w:t>
        <w:br/>
        <w:t>Lehnstücken, von denen so teutschland</w:t>
        <w:br/>
        <w:t>bereiret werden, ganz unterschiedlich</w:t>
        <w:br/>
        <w:t>yn. Haben aber wird undöthig seyn,</w:t>
        <w:br/>
        <w:t>sagen, was etwan Zeit währender</w:t>
        <w:br/>
        <w:t>Schwangerschaft, oder bey der Geburt</w:t>
        <w:br/>
        <w:t>nes Kindes vorfallet; allermassen ich</w:t>
        <w:br/>
        <w:t>mich gar wohl erinnere, wie solches</w:t>
        <w:br/>
        <w:t>hon ehedessen bey anderer Gelegenheit</w:t>
        <w:br/>
        <w:t>schehen insonderheit aber ist unter</w:t>
        <w:br/>
        <w:t>ndern auch dieses angemercket worden,</w:t>
        <w:br/>
        <w:t>aß die Weiber hier viel weniger Ges</w:t>
        <w:br/>
        <w:t>raths-Schmerzen empfinden, als in</w:t>
        <w:br/>
        <w:t>europa: und daß dahero die Heb-Am</w:t>
        <w:br/>
        <w:t>en, in solchen gefährlichen Stande ben</w:t>
        <w:br/>
        <w:t>eiten nicht wie offtmals in Teutschland</w:t>
        <w:br/>
        <w:t>hen: und habe ich von andern Sachen</w:t>
        <w:br/>
        <w:t>ehr Bericht erstattet, die zu dieser Macarie</w:t>
        <w:br/>
        <w:t>dienlich und merckwürdig waren.</w:t>
        <w:br/>
        <w:br/>
        <w:t>Wenn nun ein lebendiges Kind zur</w:t>
        <w:br/>
        <w:t>Belt gebohren, es sey daß solches lebbafft</w:t>
        <w:br/>
        <w:t>und starck von Kräfften sey, oder</w:t>
        <w:br/>
        <w:t>Ser ganz schwach das Liecht dieser</w:t>
        <w:br/>
        <w:t>Belt erblicket: so wird doch deßwegen</w:t>
        <w:br/>
        <w:t>mit der Tauffe nicht beeilet, und eine</w:t>
        <w:br/>
        <w:t>and Tauffe, wie man in unsern</w:t>
        <w:br/>
        <w:t>teutschland zu reden pfleget, durch den</w:t>
        <w:br/>
        <w:t>Geistlichen, oder aber die Heb-Amme,</w:t>
        <w:br/>
        <w:t>gleichen auch die Eltern oder andere</w:t>
        <w:br/>
        <w:t>bey befindliche Personen jorgenow</w:t>
        <w:br/>
        <w:t>en; sondern die Sache muß Anstand</w:t>
        <w:br/>
        <w:t>ben, nicht biß etwan des folgenden</w:t>
        <w:br/>
        <w:t>ages, sondern biß auf dem nächst fols</w:t>
        <w:br/>
        <w:t>den Sonntag. Theils, weil keine</w:t>
        <w:br/>
        <w:t>schenßliche Beth Stunden oder Pres</w:t>
        <w:br/>
        <w:t>guten gehalten werden: theils auch, weil</w:t>
        <w:br/>
        <w:t>in einiges Kind ausser der Kirche ges</w:t>
        <w:br/>
        <w:t>uffet wird; wie man denn diesen Gerauch</w:t>
        <w:br/>
        <w:t>bey denen meisten Reformirten,</w:t>
        <w:br/>
        <w:t>welche Religion, als von denen Hol</w:t>
        <w:br/>
        <w:t>ndern abhänglich, auch hier eingefüh</w:t>
        <w:br/>
        <w:t>worden) durchgehends beobachtet, der</w:t>
        <w:br/>
        <w:t>dh mit den Fundamenten ihres Gots</w:t>
        <w:br/>
        <w:t>Dienstes überein kommet.</w:t>
        <w:br/>
        <w:br/>
        <w:t>en g</w:t>
        <w:br/>
        <w:t>Zuweilen geschiehet es auch wohl, ma</w:t>
        <w:br/>
        <w:t>daß die Einwohner selbsten, insonder mal</w:t>
        <w:br/>
        <w:t>heit aber diejenigen, welche etwas weit mon</w:t>
        <w:br/>
        <w:t>in dem kinde, und also weit von der Kirs darn</w:t>
        <w:br/>
        <w:t>che entfernet wohnen, ihren Kindern an</w:t>
        <w:br/>
        <w:t>der Tauffe hinderlich seyn, und selbige</w:t>
        <w:br/>
        <w:t>kaum nach Verlauff eines Monats,</w:t>
        <w:br/>
        <w:t>manchmal auch noch långer nicht zur H.</w:t>
        <w:br/>
        <w:br/>
        <w:t>Tauffe gelangen lassen. Nicht etwan das</w:t>
        <w:br/>
        <w:t>rum als ob sie Mangel an Geistlichen u</w:t>
        <w:br/>
        <w:t>Priestern hätten, die diesen Actum vers</w:t>
        <w:br/>
        <w:t>richten müssen; denn derer sind allhier</w:t>
        <w:br/>
        <w:t>gemeiniglich diene, nemlich ben jeder Kirs</w:t>
        <w:br/>
        <w:t>chen einer: sondern vielmehr um deß</w:t>
        <w:br/>
        <w:t>willen, weil sie manchmal durch die</w:t>
        <w:br/>
        <w:t>hoch aufgeschwollene Ströhe und Bás</w:t>
        <w:br/>
        <w:t>che, welche gemeiniglich in der Regens</w:t>
        <w:br/>
        <w:t>Zeit sehr hoch über ihre Ufer steigen,</w:t>
        <w:br/>
        <w:t>und ganze Thaler unter Wasser setzen,</w:t>
        <w:br/>
        <w:t>zurücke gehalten werden, daß sie mit eis</w:t>
        <w:br/>
        <w:t>nem solchen kleinen Kinde, einen so weiten</w:t>
        <w:br/>
        <w:t>Weg nicht wohl fortkommen, und auf</w:t>
        <w:br/>
        <w:t>fer Gefahr reisen können: manchmal ist</w:t>
        <w:br/>
        <w:t>auch ihre Halsstarrigkeit und dumme</w:t>
        <w:br/>
        <w:t>Unwissenheit selbsten Schuld daran, al</w:t>
        <w:br/>
        <w:t>so, daß sie es muthwillig eine sehr lange</w:t>
        <w:br/>
        <w:t>Beit anstehen lassen, ehe sie ihr Kind zur</w:t>
        <w:br/>
        <w:t>Heil Tauffe bringen.</w:t>
        <w:br/>
        <w:br/>
        <w:t>Bißweilen ist auch wohl der Geistli</w:t>
        <w:br/>
        <w:t>che selbsten Schuld daran gewesen, daß</w:t>
        <w:br/>
        <w:t>ein Kinde länger als 8. Tage hat wars</w:t>
        <w:br/>
        <w:t>ten müssen, ehe es hat können der Heil.</w:t>
        <w:br/>
        <w:t>Tauffe theilhafftig werden. Nicht et Bißwe</w:t>
        <w:br/>
        <w:t>wan deßwegen, weil er franck gelegen,</w:t>
        <w:br/>
        <w:t>und nicht in die Kirche hat kommen, daran</w:t>
        <w:br/>
        <w:t>noch die Heil. Tauffe verrichten können; die</w:t>
        <w:br/>
        <w:t>sondern vielmehr aus der Ursache, weil ben wi</w:t>
        <w:br/>
        <w:t>er entweder ben einer guten Compagnie</w:t>
        <w:br/>
        <w:t>sich befunden, die ihm von der Kirche</w:t>
        <w:br/>
        <w:t>und Verrichtung des Gottes-Dienstes</w:t>
        <w:br/>
        <w:t>abgehalten: mithin die Eltern genöhiget</w:t>
        <w:br/>
        <w:t>hat, mit ihren ungetauften Kind wies</w:t>
        <w:br/>
        <w:t>der nach Hause zukehren, und biß über</w:t>
        <w:br/>
        <w:t>8 Tage zu warten; oder aber darum,</w:t>
        <w:br/>
        <w:t>weil sich der Geistliche auf seinen Guts</w:t>
        <w:br/>
        <w:t>tern befunden, die etwas weit von der</w:t>
        <w:br/>
        <w:t>Kirche entlegen waren, woselbst er sich</w:t>
        <w:br/>
        <w:t>dann und wann etliche Wochen achein</w:t>
        <w:br/>
        <w:t>ander aufgehalten, seiner Begnügung</w:t>
        <w:br/>
        <w:t>gepfleget, und zumal, wenn auch der</w:t>
        <w:br/>
        <w:t>Edle Herz Gouverneur ausserhalb seiner</w:t>
        <w:br/>
        <w:t>Vestung sich aufhielte, den Gottes</w:t>
        <w:br/>
        <w:t>Dienst unterweilen durch einen Vorles</w:t>
        <w:br/>
        <w:t>fer oder Krancken Besucher, hat wahrs</w:t>
        <w:br/>
        <w:t>nehmen lassen.</w:t>
        <w:br/>
        <w:br/>
        <w:t>Bey diesem Vorfall, mochte in der In bn</w:t>
        <w:br/>
        <w:t>Kirche sich ereignen was da volte, so priester</w:t>
        <w:br/>
        <w:t>musten doch alle Actus Pastorales, oder gilffen</w:t>
        <w:br/>
        <w:t>Actus</w:t>
        <w:br/>
        <w:t>geist florales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782.txt</w:t>
      </w:r>
    </w:p>
    <w:p>
      <w:r>
        <w:t>Dritter Theil. VIII. Brief c.</w:t>
        <w:br/>
        <w:br/>
        <w:t>eistlich Verrichtungen warten, biß er</w:t>
        <w:br/>
        <w:t>es Land-Lebens múde, und sich wieder</w:t>
        <w:br/>
        <w:t>feiner Kirche und Gemeinde verfüge</w:t>
        <w:br/>
        <w:t>. Wie denn dieses unter andern eine</w:t>
        <w:br/>
        <w:t>lage ist gewesen, welche die Einzoh</w:t>
        <w:br/>
        <w:t>er der Illustren Compagnie vorgestel</w:t>
        <w:br/>
        <w:t>t, elbige nachmals auch mit genugs</w:t>
        <w:br/>
        <w:t>men Zeugnissen erwiesen, und durch</w:t>
        <w:br/>
        <w:t>en Druck gemein gemachet haben: wors</w:t>
        <w:br/>
        <w:t>ber auch diese glorieuse Compagnie</w:t>
        <w:br/>
        <w:t>ewigen worden, denselben Geistlichen</w:t>
        <w:br/>
        <w:t>sobald, und ehe noch die erwehnte Be</w:t>
        <w:br/>
        <w:t>Seife an den Tag gekommen, zu memoiren</w:t>
        <w:br/>
        <w:t>und nach Holland zu entbieten,</w:t>
        <w:br/>
        <w:t>beil sie schon fatfamen Information von</w:t>
        <w:br/>
        <w:t>einem schändlichen Lebens-Wandel ein</w:t>
        <w:br/>
        <w:t>gezogen, und bey sich selbsten überzeu</w:t>
        <w:br/>
        <w:t>et ware. Es wird auch zu anderer</w:t>
        <w:br/>
        <w:t>Beit bessere Gelegenheit geben, von die</w:t>
        <w:br/>
        <w:t>em Mietling noch eines und das andere</w:t>
        <w:br/>
        <w:t>u erzehlen, das seinen Lebens-Lauff bes</w:t>
        <w:br/>
        <w:t>er erläutern und deutlich vorstellen wird.</w:t>
        <w:br/>
        <w:br/>
        <w:t>Weil aber feine Kind-Tauffe, colens</w:t>
        <w:br/>
        <w:t>allgemeiner Kirchen Verordnung,</w:t>
        <w:br/>
        <w:t>an vorgenommen und verrichtet wers</w:t>
        <w:br/>
        <w:t>en, es sey denn jemand vorhanden, der</w:t>
        <w:br/>
        <w:t>in des Kindes Stelle antworte, und bes</w:t>
        <w:br/>
        <w:t>euge, wie es getaufft zu werden merlan</w:t>
        <w:br/>
        <w:t>e, und was noch weiter von dem Kinde</w:t>
        <w:br/>
        <w:t>gefraget wird, mit Ja oder Nein bekräftige;</w:t>
        <w:br/>
        <w:t>wie davon allen Menschen, sattsame</w:t>
        <w:br/>
        <w:t>Nachricht in den Kinder-Lehren bey uns</w:t>
        <w:br/>
        <w:t>gegeben wird: so muß auch hier der Kins</w:t>
        <w:br/>
        <w:t>Des Vater jemand erwählen und aspres</w:t>
        <w:br/>
        <w:t>hen, der dieses wichtige Werck über sich</w:t>
        <w:br/>
        <w:t>ehmen, und an des Kindes Stelle, ant</w:t>
        <w:br/>
        <w:t>vorten und angeloben will und mußEs</w:t>
        <w:br/>
        <w:t>ist aber dieses Gefater bitten von der</w:t>
        <w:br/>
        <w:t>Art, die bey uns im Schwange gehet,</w:t>
        <w:br/>
        <w:t>ehr unterschieden, dahero wird es wohl</w:t>
        <w:br/>
        <w:t>Der Mühe werth seyn, selbige kürzlich</w:t>
        <w:br/>
        <w:t>Vorzustellen.</w:t>
        <w:br/>
        <w:br/>
        <w:t>Wenn also der Kindes-Vater in seis</w:t>
        <w:br/>
        <w:t>tem Gemüche einen Gevattern, oder</w:t>
        <w:br/>
        <w:t>auch mehrere erwáhlet; wiewohl ins</w:t>
        <w:br/>
        <w:t>gemein nur einer diese Stelle vertritt,</w:t>
        <w:br/>
        <w:t>es fey denn daß zwo ledige Personen das</w:t>
        <w:br/>
        <w:t>mal erwehlet werden, und hernach hins</w:t>
        <w:br/>
        <w:t>gehet, selbigen zuersuchen, dieses wichtig</w:t>
        <w:br/>
        <w:t>e Werck über sich zu nehmen: so muß</w:t>
        <w:br/>
        <w:t>er gewärtig seyn, ob es der Erwählte</w:t>
        <w:br/>
        <w:t>thun will oder nicht: angesehen hier kein</w:t>
        <w:br/>
        <w:t>oportet daraus gemachet wird, daß man</w:t>
        <w:br/>
        <w:t>s nothwendig verrichten muß; sondern</w:t>
        <w:br/>
        <w:t>es stehet einem jeden fren, solches ancus</w:t>
        <w:br/>
        <w:t>nehmen, oder aber auch abzuschlagen:</w:t>
        <w:br/>
        <w:t>jedoch muß er wenigstens einige Scheins</w:t>
        <w:br/>
        <w:t>Urfachen vorzubringen wisse, warum er</w:t>
        <w:br/>
        <w:t>es nicht thun foñe: zum Erempel er hátte</w:t>
        <w:br/>
        <w:t>dieses oder jenes vor, das ihn abhielte,</w:t>
        <w:br/>
        <w:t>denselben Tag gegemvártig zu seyn. Er</w:t>
        <w:br/>
        <w:t>hätte es verredet, kein Kind mehr aus der</w:t>
        <w:br/>
        <w:t>Tauffe zu heben, weil er entweder un</w:t>
        <w:br/>
        <w:t>glücklich damit ware, oder aber daß alle</w:t>
        <w:br/>
        <w:t>Kinder stürben, so er versprache, und sel</w:t>
        <w:br/>
        <w:t>bige nicht lange lebeten: und was derglei</w:t>
        <w:br/>
        <w:t>chen wichtige Ursachen mehr **seynHierdurch**</w:t>
        <w:br/>
        <w:t>geschiehet es, daß mancher Der</w:t>
        <w:br/>
        <w:t>Kindes Vater, vornemlich, wenn er</w:t>
        <w:br/>
        <w:t>arm, oder sonsten kein allzu frommes und auch</w:t>
        <w:br/>
        <w:t>geistliches Leben führet, wohl zwey oder Sei</w:t>
        <w:br/>
        <w:t>mehrere Personen anspricht, die ihm all</w:t>
        <w:br/>
        <w:t>zumal abschlägige Antwort gegeben.</w:t>
        <w:br/>
        <w:br/>
        <w:t>Wenn er ja endlich einen angetroffen, der</w:t>
        <w:br/>
        <w:t>sich des Kindes erbarmet, und das</w:t>
        <w:br/>
        <w:t>Werck der Christlichen Liebe über sich</w:t>
        <w:br/>
        <w:t>zimmet: so lauffen er dennoch wiederum</w:t>
        <w:br/>
        <w:t>in Gefahr, ob ihn auch der Geistliche admittiren</w:t>
        <w:br/>
        <w:t>werde, der die Tauffe berrich</w:t>
        <w:br/>
        <w:t>tet, massen derselbe nicht alle Leute ken</w:t>
        <w:br/>
        <w:t>net, die theils in dem Lande wohnen,</w:t>
        <w:br/>
        <w:t>theils aber als Fremde mit den Schiffen</w:t>
        <w:br/>
        <w:t>anlanden, und einige Zeit hier verbleib</w:t>
        <w:br/>
        <w:t>ben: vielweniger weiß, welcher Religion</w:t>
        <w:br/>
        <w:t>sie zugethan sind. nici</w:t>
        <w:br/>
        <w:t>Ift nun der gebetten Gefater, den der</w:t>
        <w:br/>
        <w:t>man mit allen Recht gebetten helffen ter</w:t>
        <w:br/>
        <w:t>mag, der Catholischen Religion zugesch</w:t>
        <w:br/>
        <w:t>than, und gestehet solches vor dem Geiste scon</w:t>
        <w:br/>
        <w:t>lichen, ehe die Tauffe gehalten wird, oder</w:t>
        <w:br/>
        <w:t>ist sonsten schon als ein Catholischer bes</w:t>
        <w:br/>
        <w:t>fandt so ist nichts gewissers, als daß</w:t>
        <w:br/>
        <w:t>er von dem Geistlichen verworffen, und</w:t>
        <w:br/>
        <w:t>nicht admittiret wird: aus Ursache, weil</w:t>
        <w:br/>
        <w:t>derselbe, wie sie vorgeben, wegen seines</w:t>
        <w:br/>
        <w:t>blinden Religion Eifers, nimmermehr</w:t>
        <w:br/>
        <w:t>angeloben und versprechen kan, daß er</w:t>
        <w:br/>
        <w:t>das Kind, wenn es Vater und Mutters</w:t>
        <w:br/>
        <w:t>los werden solte, in derselben Religion,</w:t>
        <w:br/>
        <w:t>worinnen es getaufft worden, groß erdie</w:t>
        <w:br/>
        <w:t>hen wolle, und was etwan noch vor an</w:t>
        <w:br/>
        <w:t>dere Ursachen mehr seyn mögen. Wer bet</w:t>
        <w:br/>
        <w:t>Ist aber der erwählte Gefater der Den</w:t>
        <w:br/>
        <w:t>Lutherischen Lehre zugethan: so ist es rane</w:t>
        <w:br/>
        <w:t>noch gut vor dem Kindes Vater, weil solch</w:t>
        <w:br/>
        <w:t>derselbe gar gerne dazu gelassen, und why</w:t>
        <w:br/>
        <w:t>ne Wieder-Rede paffiret wird; wie men</w:t>
        <w:br/>
        <w:t>mir denn selbsten wiederfahren, da ich</w:t>
        <w:br/>
        <w:t>Anno 1712. zu Gevattern gebetten wurd</w:t>
        <w:br/>
        <w:t>de, da der Geistliche alsobald den Kindes</w:t>
        <w:br/>
        <w:t>Vater um meine Religion gefraget, und</w:t>
        <w:br/>
        <w:t>als derselbe zur Antwort gab, wie er</w:t>
        <w:br/>
        <w:t>nicht anders wisse, als daß ich Luthe</w:t>
        <w:br/>
        <w:t>frisch wäre, versetzte der Geistliche: daß</w:t>
        <w:br/>
        <w:t>es gut wäre, und hätte er wieder mich,</w:t>
        <w:br/>
        <w:t>so denn nichts einzuwenden; woferne</w:t>
        <w:br/>
        <w:t>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783.txt</w:t>
      </w:r>
    </w:p>
    <w:p>
      <w:r>
        <w:t>Dritter Theil. VIII. Brief ichaber</w:t>
        <w:br/>
        <w:t>ware Catholische gewesen, hätte</w:t>
        <w:br/>
        <w:t>mich nicht dazu gelangen lassen.</w:t>
        <w:br/>
        <w:t>Diese zween wichtige Gründe, daß</w:t>
        <w:br/>
        <w:t>n nemlich eine Gebatterschafft mag ab</w:t>
        <w:br/>
        <w:t>lagen oder annehmen: und denn, daß</w:t>
        <w:br/>
        <w:t>ht jeder ohne Unterscheid, als Evas</w:t>
        <w:br/>
        <w:t>angenommen wird, sind ohne Zweif</w:t>
        <w:br/>
        <w:t>die Haupt-Ursachen, warum mans</w:t>
        <w:br/>
        <w:t>r Vater gar keinen Gevattern bittet;</w:t>
        <w:br/>
        <w:t>dern sein Kind entweder den nächsten</w:t>
        <w:br/>
        <w:t>nontag durch eine Sclavin in die</w:t>
        <w:br/>
        <w:t>che tragen lasset, und es selbsten vers</w:t>
        <w:br/>
        <w:t>icht: oder aber, wenn das Kind lebe</w:t>
        <w:br/>
        <w:t>ft, und man sich keiner ordentlichen</w:t>
        <w:br/>
        <w:t>ens-Gefahr zu besorgen hat, so lange</w:t>
        <w:br/>
        <w:t>Hause hält, biß seine Frau wieder</w:t>
        <w:br/>
        <w:t>gehen, und ihren Kirch-Gang halten</w:t>
        <w:br/>
        <w:t>: alsdenn aber nebst ihr hintritt,</w:t>
        <w:br/>
        <w:t>O der Tauffe als Vater und Gefater</w:t>
        <w:br/>
        <w:t>wohnet. Wie mir denn davon gar</w:t>
        <w:br/>
        <w:t>e Erempel befandt, die biß anhero</w:t>
        <w:br/>
        <w:t>gefallen sind, da der Vater und die</w:t>
        <w:br/>
        <w:t>utter, ihr eigen Kind zur Tauffe geten,</w:t>
        <w:br/>
        <w:t>und zugleich Gefater gestanden</w:t>
        <w:br/>
        <w:t>Ob dieses wohl oder übel gethan</w:t>
        <w:br/>
        <w:t>und ob es ohne Anstoß der Kirche</w:t>
        <w:br/>
        <w:t>cheher könne? darum halte ich mich</w:t>
        <w:br/>
        <w:t>bekümmert, massen ich wohl weiß,</w:t>
        <w:br/>
        <w:t>diese Materie den Herren Geistli</w:t>
        <w:br/>
        <w:t>n zu beurrheilen zu kommet. Mir</w:t>
        <w:br/>
        <w:t>unterdessen schon genug, daß die</w:t>
        <w:br/>
        <w:t>achen hier also und nicht anders</w:t>
        <w:br/>
        <w:t>cheher und ohne Zweiffel ins</w:t>
        <w:br/>
        <w:t>afftige noch weiter also vorfallen</w:t>
        <w:br/>
        <w:t>den. Ich will auch eben dieses</w:t>
        <w:br/>
        <w:t>1 Herren Theologis zu beurrheilen</w:t>
        <w:br/>
        <w:t>heim stellen, ob es recht und Christ</w:t>
        <w:br/>
        <w:t>fey, daß man eine Gebatterschafft</w:t>
        <w:br/>
        <w:t>schlagen mag? da ich mir unterdes</w:t>
        <w:br/>
        <w:t>genügen lasse, daß ich weiß, wie</w:t>
        <w:br/>
        <w:t>vielfältig allhier geschiehet.</w:t>
        <w:br/>
        <w:br/>
        <w:t>Vielleicht aber möchte mein Herz</w:t>
        <w:br/>
        <w:t>verkehrte Gedancken gerathen, und</w:t>
        <w:br/>
        <w:t>inmaffen, als ob das viele geben, die</w:t>
        <w:br/>
        <w:t>gevatterschafften verheuerte, und das</w:t>
        <w:br/>
        <w:t>ro manchen zurücke hielte, daß er fei</w:t>
        <w:br/>
        <w:t>annahme? Alleine ich will Ihm bald</w:t>
        <w:br/>
        <w:t>8 dem Traum helffen, und die gan</w:t>
        <w:br/>
        <w:t>Beschaffenheit nacken und klar vore</w:t>
        <w:br/>
        <w:t>-llen. Wenn das viele Geben, Ein</w:t>
        <w:br/>
        <w:t>den, und andere dergleichen Unco</w:t>
        <w:br/>
        <w:t>n daran Schuld haben sollten: so ist</w:t>
        <w:br/>
        <w:t>aus meinem vorigen, und aus vielen</w:t>
        <w:br/>
        <w:t>dern Briefen bereits bekandt, wie die</w:t>
        <w:br/>
        <w:t>inwohner nach einem duzent Reichs:</w:t>
        <w:br/>
        <w:t>halber nicht viel fragen, weil sie wohl</w:t>
        <w:br/>
        <w:t>ssen, wodurch sie dieselbe wiederum</w:t>
        <w:br/>
        <w:t>gewinnen und habhafft werden sollen;</w:t>
        <w:br/>
        <w:t>und wenn auch gleich eine Gefater</w:t>
        <w:br/>
        <w:t>schafft, noch einmal so viel kosten solte,</w:t>
        <w:br/>
        <w:t>das es gleichwohl nicht thut, wie also</w:t>
        <w:br/>
        <w:t>bald wird zu vernehmen seyn: würde</w:t>
        <w:br/>
        <w:t>man dieses wohl bey uns in Teutschland</w:t>
        <w:br/>
        <w:t>vor eine giltige Ursache annehmen, wenn</w:t>
        <w:br/>
        <w:t>sich einer unterstünde, selbige **abzuschlas**</w:t>
        <w:br/>
        <w:t>gen?</w:t>
        <w:br/>
        <w:t>Es ist also nicht das viele Geburt Db ba</w:t>
        <w:br/>
        <w:t>schuld daran, sondern die Freyheit, das viele</w:t>
        <w:br/>
        <w:t>durch man eine Sache ungestrafft thun an fro</w:t>
        <w:br/>
        <w:t>oder unterlassen mag: wie denn eine</w:t>
        <w:br/>
        <w:t>Gebatterschafft keinen einigen Heller</w:t>
        <w:br/>
        <w:t>weder dem Kindes Vater, noch den Ger</w:t>
        <w:br/>
        <w:t>vatern kostet. Denn affer dem, was</w:t>
        <w:br/>
        <w:t>der Heb Ammen gegeben wird, (wel</w:t>
        <w:br/>
        <w:t>ches freylich ein weit mehrers betråget,</w:t>
        <w:br/>
        <w:t>als bey uns in Teutschland gebräuchlich</w:t>
        <w:br/>
        <w:t>ist, indem sie von den Vermögenden</w:t>
        <w:br/>
        <w:t>insgemein zehen Reichs Thaler, und von</w:t>
        <w:br/>
        <w:t>denen andern nach Proportion beams</w:t>
        <w:br/>
        <w:t>met) und der Kindes Vater alleine bes</w:t>
        <w:br/>
        <w:t>zahlen muß, kostet eine Kind-Tauffe</w:t>
        <w:br/>
        <w:t>nichts.</w:t>
        <w:br/>
        <w:br/>
        <w:t>Fraget mein Herz weiter, wie dieses Es be</w:t>
        <w:br/>
        <w:t>komme? so antworte ich mit wenigen dars der G</w:t>
        <w:br/>
        <w:t>auf daß der Geistliche, welcher das che vor</w:t>
        <w:br/>
        <w:t>Kind tauffet, weder von dem Vater nichts</w:t>
        <w:br/>
        <w:t>und Gesäter, vor seine Mühe nichts</w:t>
        <w:br/>
        <w:t>bekomme: sondern es erfodert sein Amt,</w:t>
        <w:br/>
        <w:t>diesen Actum, gleichwie auch alle andes</w:t>
        <w:br/>
        <w:t>re umsonst zu verrichten; angesehen er</w:t>
        <w:br/>
        <w:t>ohne dem von der Illustren Compagnie</w:t>
        <w:br/>
        <w:t>mit einer reichlichen Besoldung</w:t>
        <w:br/>
        <w:t>versehen, und noch über dieses vortreffe</w:t>
        <w:br/>
        <w:t>liche Emolumente zu genießen hat, wie</w:t>
        <w:br/>
        <w:t>vormals schon ist angezeiget worden.</w:t>
        <w:br/>
        <w:br/>
        <w:t>Der Gefater ist auch nicht gehalten,</w:t>
        <w:br/>
        <w:t>wäre auch wieder die hiesige Gewonheit,</w:t>
        <w:br/>
        <w:t>dem Kinde etwas einzubinden und zu</w:t>
        <w:br/>
        <w:t>verehren; sondern es hat damit guten</w:t>
        <w:br/>
        <w:t>Anstand, biß zu anderer Zeit, wenn</w:t>
        <w:br/>
        <w:t>das Kind zu Jahren kommet, und ist</w:t>
        <w:br/>
        <w:t>alsdenn noch keine Schuldigkeit, fons</w:t>
        <w:br/>
        <w:t>dern ein freyer ungezwungener Wille,</w:t>
        <w:br/>
        <w:t>krafft dessen einer dem Kinde etwas ges</w:t>
        <w:br/>
        <w:t>ben mag oder nicht: dahero findet man</w:t>
        <w:br/>
        <w:t>deren gar viele, die von ihren TauffBathen</w:t>
        <w:br/>
        <w:t>nicht eines Hellers werth auffs</w:t>
        <w:br/>
        <w:t>weisen haben.</w:t>
        <w:br/>
        <w:br/>
        <w:t>Wenn auch das Kind wieder ster: Es fo</w:t>
        <w:br/>
        <w:t>ben solte, so ist der Gefater abermals auch</w:t>
        <w:br/>
        <w:t>nicht verbunden, sich die Leiche einen gleiche</w:t>
        <w:br/>
        <w:t>Heller kosten zu lassen: es wäre denn, nen</w:t>
        <w:br/>
        <w:t>daß die Eltern entweder arm, oder er</w:t>
        <w:br/>
        <w:t>aus eigener Bewegung sich um die Bes</w:t>
        <w:br/>
        <w:t>gräbniß annehmen wolte. So ist auch #FFF</w:t>
        <w:br/>
        <w:t>dies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784.txt</w:t>
      </w:r>
    </w:p>
    <w:p>
      <w:r>
        <w:t>Dritter Theil. VIII. Brief. c.</w:t>
        <w:br/>
        <w:br/>
        <w:t>Dieses nicht gebräuchlich, daß man der</w:t>
        <w:br/>
        <w:t>Kind Betterin etwas solte in die sechs</w:t>
        <w:br/>
        <w:t>Wochen schicken, wie bey uns geschieh</w:t>
        <w:br/>
        <w:t>Set: oder aber an dessen statt, gleichwie</w:t>
        <w:br/>
        <w:t>Den der Kind-Tauffe, ein Stück Geld auf</w:t>
        <w:br/>
        <w:t>Das Wochen Bette leget, damit sie sich</w:t>
        <w:br/>
        <w:t>nach eigenen Gefallen etwas zur Ecquis</w:t>
        <w:br/>
        <w:t>fung davor kauffen könne; sondern es</w:t>
        <w:br/>
        <w:t>brauchet aller dieser Umstände gar nicht,</w:t>
        <w:br/>
        <w:t>und kostet dahero einen Gevattern die</w:t>
        <w:br/>
        <w:t>ganze Gebatterschafft mit einander</w:t>
        <w:br/>
        <w:t>nichts.</w:t>
        <w:br/>
        <w:br/>
        <w:t>So wohl aber als der Gefater oh</w:t>
        <w:br/>
        <w:t>ne Unkosten davon kommet, und weiter</w:t>
        <w:br/>
        <w:t>gar nichts, als an des Kindes statt bey</w:t>
        <w:br/>
        <w:t>der Tauffe zu antworten und ancus</w:t>
        <w:br/>
        <w:t>geloben nöthig hat: eben so wohl kom:</w:t>
        <w:br/>
        <w:t>met auch der Kindes Vater ohne Be</w:t>
        <w:br/>
        <w:t>schwehren und Unkosten davon: al</w:t>
        <w:br/>
        <w:t>dermassen er, nach bezahlter Heb-Amme,</w:t>
        <w:br/>
        <w:t>weiter vor nichts sorgen, noch sich</w:t>
        <w:br/>
        <w:t>um eine prächtige Kind: Tauffs: Mahl</w:t>
        <w:br/>
        <w:t>zeit bekümmern darff. Denn ehe man</w:t>
        <w:br/>
        <w:t>in die Kirche gehet, febet einem der Kin</w:t>
        <w:br/>
        <w:t>des: Vater wohl ein Glaß Wein und ei</w:t>
        <w:br/>
        <w:t>nen Bissen Brod vor, davon man so</w:t>
        <w:br/>
        <w:t>viel trincken und essen mag, als einem</w:t>
        <w:br/>
        <w:t>beliebet. Nach der Tauffe ist wieder ein</w:t>
        <w:br/>
        <w:t>gleiches Tractamentl parat; und wenn</w:t>
        <w:br/>
        <w:t>man sich dabey nicht weiter aufhalten</w:t>
        <w:br/>
        <w:t>will, weil man Wein und Brod überall</w:t>
        <w:br/>
        <w:t>haben fan: so nemet man seinen Abschied,</w:t>
        <w:br/>
        <w:t>und gehet nach Hause.</w:t>
        <w:br/>
        <w:br/>
        <w:t>Citler Zeit fraget und siehet man</w:t>
        <w:br/>
        <w:t>wohl aus Höfflicheit nach der KindBetterin</w:t>
        <w:br/>
        <w:t>und dem Kinde, ist aber nicht</w:t>
        <w:br/>
        <w:t>gemuthiget, sich eines Helles werth Un</w:t>
        <w:br/>
        <w:t>fasten zu machen. Solches geschiehet</w:t>
        <w:br/>
        <w:t>auch nicht bey dem Kirch-Gang, als von</w:t>
        <w:br/>
        <w:t>welchen offtmals der Gefater gar nichts</w:t>
        <w:br/>
        <w:t>weiß; angesehen die Kind-Betterin sol</w:t>
        <w:br/>
        <w:t>chen halt und verrichtet, wenn es ihr</w:t>
        <w:br/>
        <w:t>selbst beliebet, und wenn es ihr Zustand</w:t>
        <w:br/>
        <w:t>leidet. Es ist dahero hier, wenn man</w:t>
        <w:br/>
        <w:t>weiter feine Confederation, als wegen</w:t>
        <w:br/>
        <w:t>des beschwerlichen Einbindens und</w:t>
        <w:br/>
        <w:t>Schencken hat, gar leicht Gefater zu</w:t>
        <w:br/>
        <w:t>stehen; wer aber seine Gedancken höher</w:t>
        <w:br/>
        <w:t>schwinget, und mehr Umstände dabey</w:t>
        <w:br/>
        <w:t>betrachtet, dem wird es dennoch</w:t>
        <w:br/>
        <w:t>schwehr genug ankommen: sonderlich,</w:t>
        <w:br/>
        <w:t>fo man überleget, daß dem Kinde nicht</w:t>
        <w:br/>
        <w:t>eben allezeit des Gevattern Name beygeleget</w:t>
        <w:br/>
        <w:t>werde und daß es um die Kins</w:t>
        <w:br/>
        <w:t>der Zucht bey manchen Eltern gar</w:t>
        <w:br/>
        <w:t>schlecht, noch schlechter aber um die</w:t>
        <w:br/>
        <w:t>behöhrige Schul Disciplina beschaffen</w:t>
        <w:br/>
        <w:t>sen, wie im Verfolg wird gemeldet</w:t>
        <w:br/>
        <w:t>werden. Lei</w:t>
        <w:br/>
        <w:t>Aniezo will ich von den KindTauffen</w:t>
        <w:br/>
        <w:t>und deren Ceremonien mich zu mo</w:t>
        <w:br/>
        <w:t>dem Zeichen-Gepränge, und dessen Um</w:t>
        <w:br/>
        <w:t>ständen begeben, welche abermals von</w:t>
        <w:br/>
        <w:t>denen unsrigen gar sehr weit unterschied</w:t>
        <w:br/>
        <w:t>den seyn. Nicht nur um derwillen, weil</w:t>
        <w:br/>
        <w:t>Christen und Heyden allhier wohnen,</w:t>
        <w:br/>
        <w:t>die gefolglich ungleiche Ceremonien has</w:t>
        <w:br/>
        <w:t>ben müssen; sondern auch um anderer</w:t>
        <w:br/>
        <w:t>Umstände willen, die aniezo folgen</w:t>
        <w:br/>
        <w:t>werden, wenn ich mich nur noch vorher</w:t>
        <w:br/>
        <w:t>ro auf dasjenige werde bezogen haben,</w:t>
        <w:br/>
        <w:t>gemeldet worden, da ich von den</w:t>
        <w:br/>
        <w:t>was schon vormals überhaupt davon ist</w:t>
        <w:br/>
        <w:t>Kirch: Höfen oder GOttes - Ackern</w:t>
        <w:br/>
        <w:t>handelte. St</w:t>
        <w:br/>
        <w:t>Es sind aber die Leichen-Ceremonien Di</w:t>
        <w:br/>
        <w:t>an und vor sich selbsten, gleich aller Orten</w:t>
        <w:br/>
        <w:t>ten, also auch hiez unterschiedlich nach Art na</w:t>
        <w:br/>
        <w:t>nen, welcher soll begraben werden. Denn nen</w:t>
        <w:br/>
        <w:t>und Beschaffenheit desjenigen Verstorben Be</w:t>
        <w:br/>
        <w:t>ist derselbe in hohen Ehren und Würden</w:t>
        <w:br/>
        <w:t>geruffen: so gehet es bey seiner Leiche viel</w:t>
        <w:br/>
        <w:t>Qualitat nicht gelebet hat. Ist er búr</w:t>
        <w:br/>
        <w:t>prächtiger zu als bey einem, der in solcher</w:t>
        <w:br/>
        <w:t>gerlichen Standes gewesen, oder hat</w:t>
        <w:br/>
        <w:t>fein Leben in Kriegs Diensten zuge</w:t>
        <w:br/>
        <w:t>bracht: so verändert sich abermals das</w:t>
        <w:br/>
        <w:t>Leichen-Gepränge, und gewinnet eine</w:t>
        <w:br/>
        <w:t>unterschiedliche Gestalt: daß dahero ben</w:t>
        <w:br/>
        <w:t>jedwedem Stande andere Bleichens Ceremonien</w:t>
        <w:br/>
        <w:t>müssen gebrauchet werden, wo</w:t>
        <w:br/>
        <w:t>ferne man anders zu erkennen geben will,</w:t>
        <w:br/>
        <w:t>was Standes oder Ranges der Verstor</w:t>
        <w:br/>
        <w:t>bene gewesen sey. r bef</w:t>
        <w:br/>
        <w:t>So lang als ich mich hier aufgeh</w:t>
        <w:br/>
        <w:t>ten, habe ich sehr viele gemeine, aber auch</w:t>
        <w:br/>
        <w:t>etliche von Extractio und hohen Anse w</w:t>
        <w:br/>
        <w:t>hen begraben sehen, bey welchen die Cere-jur</w:t>
        <w:br/>
        <w:t>monden nicht allezeit überein gekommen.</w:t>
        <w:br/>
        <w:br/>
        <w:t>Denn An. 1708. der Dr. N. Welters. ge</w:t>
        <w:br/>
        <w:t>wegener Commander von Punct Gale,</w:t>
        <w:br/>
        <w:t>einem Hafen und Vestung auf Ceylon,</w:t>
        <w:br/>
        <w:t>welcher zwischen gedachter Insul und dies</w:t>
        <w:br/>
        <w:t>sem Vorgebürge verstorben, und in eis</w:t>
        <w:br/>
        <w:t>nem eichenen wohl ausgepichten Sarg</w:t>
        <w:br/>
        <w:t>**durchIndischen** Brand Wein oder Arak,</w:t>
        <w:br/>
        <w:t>vor aller Faulung conferviret, und den</w:t>
        <w:br/>
        <w:t>27. Febr. besagten Jahres hier an das</w:t>
        <w:br/>
        <w:t>Land gebracht worden, den darauf fol</w:t>
        <w:br/>
        <w:t>genden 29. erwehnten Monats beerdiget</w:t>
        <w:br/>
        <w:t>wurde: waren die haben vorgefallene und</w:t>
        <w:br/>
        <w:t>gebrauchte Ceremoni weit anders als</w:t>
        <w:br/>
        <w:t>ich sie vorhero jemalen allhier gesehen</w:t>
        <w:br/>
        <w:t>hatte.</w:t>
        <w:br/>
        <w:br/>
        <w:t>Es giengen nemlich vor der Leiche 2.</w:t>
        <w:br/>
        <w:br/>
        <w:t>Com. 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785.txt</w:t>
      </w:r>
    </w:p>
    <w:p>
      <w:r>
        <w:t>Dritter Theil. VIII. Brief. 2c. .</w:t>
        <w:br/>
        <w:br/>
        <w:t>compagnie Soldaten, davon die erstere.</w:t>
        <w:br/>
        <w:t>inge Picquen schleppten, an welchen</w:t>
        <w:br/>
        <w:t>lehre gebunden waren: und die andere</w:t>
        <w:br/>
        <w:t>ugen ihre gewöhnliche Flinten verkehr</w:t>
        <w:br/>
        <w:t>t auf den Schultern. Diese, führe</w:t>
        <w:br/>
        <w:t>der damalige Fähndrich der Guarnison,</w:t>
        <w:br/>
        <w:t>je Jelle **Slotsboo**, und in der mitten</w:t>
        <w:br/>
        <w:t>atte eine **jedeCompagnie** einen bromel</w:t>
        <w:br/>
        <w:t>Schläger, dessen Trommel mit schwars</w:t>
        <w:br/>
        <w:t>n Tuch überzogen war, damit der</w:t>
        <w:br/>
        <w:t>lang derselben dumper und todenhaubt</w:t>
        <w:br/>
        <w:t>gen möchte. Nach diesen zwo</w:t>
        <w:br/>
        <w:t>compagnien, folgete ein Lieutenant,</w:t>
        <w:br/>
        <w:t>elcher das auf dem Brett gemahlene:</w:t>
        <w:br/>
        <w:t>Bappeln des Verstorbenen truge: und</w:t>
        <w:br/>
        <w:t>nter ihm giengen wieder zween Dähne</w:t>
        <w:br/>
        <w:t>iche, deren einer des Commandeuxs</w:t>
        <w:br/>
        <w:t>Stock, der andere des Verstorbenen De</w:t>
        <w:br/>
        <w:t>n und Hand-Schuhe, in feinen Háns</w:t>
        <w:br/>
        <w:t>n hielte.</w:t>
        <w:br/>
        <w:br/>
        <w:t>als Regente dieses Landes, das Zeitli on. G</w:t>
        <w:br/>
        <w:t>die gesegnete, und auch ihm nach einer) Louis</w:t>
        <w:br/>
        <w:t>halben Jahres Frist, der auch gewesene Affen</w:t>
        <w:br/>
        <w:t>Herz Alt Gouverneur, Simon van der su me</w:t>
        <w:br/>
        <w:t>ift.</w:t>
        <w:br/>
        <w:br/>
        <w:t>Stel, folgete, wurde wieder gar genau</w:t>
        <w:br/>
        <w:t>beobachtet, daß man einen Unterscheid</w:t>
        <w:br/>
        <w:t>zwischen einem fremden, oder auch eis</w:t>
        <w:br/>
        <w:t>nem ungehörigen Officier, und einem</w:t>
        <w:br/>
        <w:t>wircklichen Regenten dieses Landes,</w:t>
        <w:br/>
        <w:t>zu machen wisse. Denn über alle borers</w:t>
        <w:br/>
        <w:t>ezehlete Leichen und Begräbniß-Ceremo</w:t>
        <w:br/>
        <w:t>nien, oberhirte man dieses, daß am</w:t>
        <w:br/>
        <w:t>Tage seiner Beerdigung, die Flagge der</w:t>
        <w:br/>
        <w:t>Vestung, welche sonsten denen einlaufs</w:t>
        <w:br/>
        <w:t>henden Schiffen gezeiget, und um ih</w:t>
        <w:br/>
        <w:t>derentwillen aufgezogen wird, nur biß</w:t>
        <w:br/>
        <w:t>die Helffte des Flaggen-Stocks aufes</w:t>
        <w:br/>
        <w:t>zogen, unten ein Knoten darein gemas</w:t>
        <w:br/>
        <w:t>chet, und zugleich ein Stuck Schuß</w:t>
        <w:br/>
        <w:t>gethan wurde; welcher dem Admiral</w:t>
        <w:br/>
        <w:t>auf der Rhede auch andern vor An</w:t>
        <w:br/>
        <w:t>der liegenden Schiffen zur Warnung</w:t>
        <w:br/>
        <w:t>dienete, daß sie ihre Flaggen ebens</w:t>
        <w:br/>
        <w:t>falls nur biß die Helffte des Flaggen</w:t>
        <w:br/>
        <w:t>Stocks, mit einem eingemachten Kno</w:t>
        <w:br/>
        <w:t>ten aufziehen, und einen Stuck Schuß</w:t>
        <w:br/>
        <w:t>thun solten.</w:t>
        <w:br/>
        <w:br/>
        <w:t>Auf diese folgete endlich die Leiche</w:t>
        <w:br/>
        <w:t>besten, welche von fechzehen Matronen</w:t>
        <w:br/>
        <w:t>er Baths Gesellen getragen wurde:</w:t>
        <w:br/>
        <w:t>och solcher gestalt, daß neben ihnen</w:t>
        <w:br/>
        <w:t>d zur Seiten der Leiche, noch sechzen</w:t>
        <w:br/>
        <w:t>n Unter: Kauffleute und Buchhalter</w:t>
        <w:br/>
        <w:t>engen, wehe mit noch sechs Schiffs</w:t>
        <w:br/>
        <w:t>capitainen verstärket waren, und den</w:t>
        <w:br/>
        <w:t>racht nur desto ansehnlicher machten. da die Leichen-Procession aus der Nerä</w:t>
        <w:br/>
        <w:t>Ferner sahe man des Nachmittags, mit m</w:t>
        <w:br/>
        <w:t>berauf folgete letzlich die ganze Perocel</w:t>
        <w:br/>
        <w:t>on, in solcher Ordnung, wie sie von tung heraus kam, wie ein mit schwars er sur</w:t>
        <w:br/>
        <w:t>m Leichen Bitter abgelesen waren. Leiche hergeführt wurde, davon bas</w:t>
        <w:br/>
        <w:t>Ben Tuch bedecktes Trauer Pferd, vor den</w:t>
        <w:br/>
        <w:t>bef</w:t>
        <w:br/>
        <w:t>ey der Einsendung in</w:t>
        <w:br/>
        <w:t>die Gerufft, Tuch, welches weit auf der Erden nachs</w:t>
        <w:br/>
        <w:t>aten die voraus gegangene</w:t>
        <w:br/>
        <w:t>Soldaten schleppet, demjenigen zu Theil wurd</w:t>
        <w:br/>
        <w:t>ey Salven welche allezeit</w:t>
        <w:br/>
        <w:t>mit eis de, welcher es geführet hatte. Es was</w:t>
        <w:br/>
        <w:t>m Canon Schuß von der Vestung</w:t>
        <w:br/>
        <w:t>dancket wurden; nach deren Endi ren auch alle Leichen-Begleiter, fie mds</w:t>
        <w:br/>
        <w:t>ng, und da die ganze Procession wie gen gleich vor</w:t>
        <w:br/>
        <w:t>oder hinter derselben</w:t>
        <w:br/>
        <w:t>in das Leichen Haus sich verfügte, ads, Trauer Flohr bechencket worden, der</w:t>
        <w:br/>
        <w:t>Leichen-Haus gegangen seyn  e</w:t>
        <w:br/>
        <w:t>noch hilff Canoen, wel ihnen auf der Erde nachschleppet; und</w:t>
        <w:br/>
        <w:t>das Schiff, mit</w:t>
        <w:br/>
        <w:t>welchen der Verweil derselben so viel waren, daß der</w:t>
        <w:br/>
        <w:t>abene anhero gekommen, mit drey:</w:t>
        <w:br/>
        <w:t>Vergrab schon in der Kirche stunde,</w:t>
        <w:br/>
        <w:t>Schaffen gedancket ehe das letzte Paar aus der Vestung gehe</w:t>
        <w:br/>
        <w:t>gangen war: so ist gar leicht zu schließ</w:t>
        <w:br/>
        <w:t>den, daß es müsse ansehnlich und propre</w:t>
        <w:br/>
        <w:t>gesehen haben; zumal, da bey der</w:t>
        <w:br/>
        <w:t>ein Stück Schuß nach dem andern als</w:t>
        <w:br/>
        <w:t>Einsendung, unter währenden Gehen,</w:t>
        <w:br/>
        <w:t>le Minuten geschahe, biß endlich die</w:t>
        <w:br/>
        <w:t>drey Salven vorbey waren, die nicht</w:t>
        <w:br/>
        <w:t>dern auch nach denenselben die ganze</w:t>
        <w:br/>
        <w:t>allein geziemend gedancket wurden, sons</w:t>
        <w:br/>
        <w:t>Vestung und alle Schiffe ihre Stücke</w:t>
        <w:br/>
        <w:t>drey mahl rund um losbrennten, und</w:t>
        <w:br/>
        <w:t>damit dieses offenbare Gepränge be</w:t>
        <w:br/>
        <w:t>schlossen.</w:t>
        <w:br/>
        <w:br/>
        <w:t>t.</w:t>
        <w:br/>
        <w:t>Da auch bald darauf der Garnies-</w:t>
        <w:br/>
        <w:t>Lieutenant, Adrian van Rhede,</w:t>
        <w:br/>
        <w:t>des verblichen, veränderten sich die</w:t>
        <w:br/>
        <w:t>Begräbniß Ceremonien in so weit,</w:t>
        <w:br/>
        <w:t>B, um einen Unterscheid zwischen eis</w:t>
        <w:br/>
        <w:t>m Commander, als einem frem</w:t>
        <w:br/>
        <w:t>n und wohl verdienten Minister, und</w:t>
        <w:br/>
        <w:t>em Lieutenant der Bestung zu ma</w:t>
        <w:br/>
        <w:t>en, die Salven zwar gedancket, aber</w:t>
        <w:br/>
        <w:t>iter kein einiger Stuck Schuß **gethanurde**,</w:t>
        <w:br/>
        <w:t>wie bey dem vorigen fesches</w:t>
        <w:br/>
        <w:t>n.</w:t>
        <w:br/>
        <w:br/>
        <w:t>Hingegen da nach einiger Zeit der</w:t>
        <w:br/>
        <w:t>er? Gouverneur Louis **vanAllenburg**,</w:t>
        <w:br/>
        <w:t>Das Wappen, die Waffen, und</w:t>
        <w:br/>
        <w:t>andes pat vie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786.txt</w:t>
      </w:r>
    </w:p>
    <w:p>
      <w:r>
        <w:t>Dritter Theil. VIII. Brief. 2c.</w:t>
        <w:br/>
        <w:br/>
        <w:t>andere ritterliche Infignia, wurden nach</w:t>
        <w:br/>
        <w:t>als in der Kirche, bey einem properen</w:t>
        <w:br/>
        <w:t>Epitaphio aufgehangen; ihre Gruff</w:t>
        <w:br/>
        <w:t>en bewölbet und wohl verwahret:</w:t>
        <w:br/>
        <w:t>ady alles dasjenige gar eigentlich beob</w:t>
        <w:br/>
        <w:t>chtet, was bey Beerdigung einer</w:t>
        <w:br/>
        <w:t>achen Standes Person observiret</w:t>
        <w:br/>
        <w:t>u werden dienet: deßwegen ich auch</w:t>
        <w:br/>
        <w:t>wohl versichern fan, daß, wenn man</w:t>
        <w:br/>
        <w:t>alle Begräbniß Unkosten zusammen</w:t>
        <w:br/>
        <w:t>echnen will, selbige eine sehr grosse Summa</w:t>
        <w:br/>
        <w:t>austragen werden.</w:t>
        <w:br/>
        <w:br/>
        <w:t>Doch dieses sind keine ordentliche</w:t>
        <w:br/>
        <w:t>ohne hin aller Orten bekandt, daß bey</w:t>
        <w:br/>
        <w:t>Soldaten und Ober-Officiererin, Sol</w:t>
        <w:br/>
        <w:t>Daten Gebräuche müssen beobachtet,</w:t>
        <w:br/>
        <w:t>and bey Leuten bürgerlichen Standes,</w:t>
        <w:br/>
        <w:t>uch bürgerliche Ceremonien gebraus</w:t>
        <w:br/>
        <w:t>het werden: deßwegen will mich auch</w:t>
        <w:br/>
        <w:t>amit nicht länger aufhalten, sondern</w:t>
        <w:br/>
        <w:t>ie allgemeine Ricus und Ceremonien</w:t>
        <w:br/>
        <w:t>nach einander vorstellen, welche sattsam</w:t>
        <w:br/>
        <w:t>anzeigen werden, daß die Europæischen</w:t>
        <w:br/>
        <w:t>eichen **Begangniffe**, gar viel von denen</w:t>
        <w:br/>
        <w:t>hefigen differiren.</w:t>
        <w:br/>
        <w:br/>
        <w:t>Und zwar, so ist ja dieſes in unsern</w:t>
        <w:br/>
        <w:t>Teutschland, und meist in allen Eurepeischen</w:t>
        <w:br/>
        <w:t>chen Königreichen, Ländern und Provincien</w:t>
        <w:br/>
        <w:t>fehr wohl bekandt, daß, wenn eine Leis</w:t>
        <w:br/>
        <w:t>he soll beerdiget werden so wohl vorhero</w:t>
        <w:br/>
        <w:t>is bey der Beerdigung, viehglocken geidus</w:t>
        <w:br/>
        <w:t>et werden: aus deren Klang man nicht</w:t>
        <w:br/>
        <w:t>ur abnehmen fan, ob eine Predigt oder</w:t>
        <w:br/>
        <w:t>aber nur eine Leichen Sermon haben soll</w:t>
        <w:br/>
        <w:t>gehalten werden: sondern es geben auch</w:t>
        <w:br/>
        <w:t>elbige noch über dieses zu erkennen, ob</w:t>
        <w:br/>
        <w:t>Der Verstorbene von Qualität und Rang</w:t>
        <w:br/>
        <w:t>en gewesen, oder aber nicht: hier aber mag</w:t>
        <w:br/>
        <w:t>begraben werden, wer da will, ein Frem</w:t>
        <w:br/>
        <w:t>Der oder Einheimischer, ein Gouverneur</w:t>
        <w:br/>
        <w:t>der ein schlechter Bauer, so wird man</w:t>
        <w:br/>
        <w:t>och nicht hören, daß eine einige Glocke</w:t>
        <w:br/>
        <w:t>geläutet wird; sondern es werden alle Ver:</w:t>
        <w:br/>
        <w:t>worbene ohne diese Ceremonie, in der</w:t>
        <w:br/>
        <w:t>Stille zu Grab getragen, und endlich ein</w:t>
        <w:br/>
        <w:t>gewendet.</w:t>
        <w:br/>
        <w:br/>
        <w:t>So ist auch dieser Gebrauch allhier un</w:t>
        <w:br/>
        <w:t>Befandt, der doch in Europa gang gemein</w:t>
        <w:br/>
        <w:t>und durchgängig ist, daß nemlich die</w:t>
        <w:br/>
        <w:t>Schüler in einer richtigen Procession von</w:t>
        <w:br/>
        <w:t>der Kirche abgehen, und die dazu gehörige</w:t>
        <w:br/>
        <w:t>Præceptores zur Seiten, zu letzt aber die</w:t>
        <w:br/>
        <w:t>behöhrige Geistlichkeit mit sich bringen; vor</w:t>
        <w:br/>
        <w:t>Dem Leichen Hause ein Christliches Lied</w:t>
        <w:br/>
        <w:t>absingen, auch unter währenden gehen,</w:t>
        <w:br/>
        <w:t>entweder biß an die Kirche, und ferner</w:t>
        <w:br/>
        <w:t>ur Grab-Stätte, oder aber alsobald biß</w:t>
        <w:br/>
        <w:t>zum Grabe damit continuirel. Diese</w:t>
        <w:br/>
        <w:t>Procession der Schüler und Geistlichen</w:t>
        <w:br/>
        <w:t>gehet vor der Leiche her, auf welche erst die</w:t>
        <w:br/>
        <w:t>Leiche, und denn die Begleiter, Fremde,</w:t>
        <w:br/>
        <w:t>Verwandte, Befande u. andere Christ</w:t>
        <w:br/>
        <w:t>liche Bergen folgen. Hier im Gegentheil</w:t>
        <w:br/>
        <w:t>siehet man **keineSchüler** oder Geistlichen</w:t>
        <w:br/>
        <w:t>voz derbeiche einher gehe; wird auch weder</w:t>
        <w:br/>
        <w:t>vor dem Hause, noch unter währenden</w:t>
        <w:br/>
        <w:t>Gehen, vielweniger in der Kirche gefun</w:t>
        <w:br/>
        <w:t>gen, oder eine Zeichen-Sermon, ingleichen</w:t>
        <w:br/>
        <w:t>auch keine Predigt gehalten; sondern es</w:t>
        <w:br/>
        <w:t>wird alles ohne Gesang und Klang vers</w:t>
        <w:br/>
        <w:t>richtet; und wenn der Tode in seine Gerufft</w:t>
        <w:br/>
        <w:t>eingesendet worden: so begeben sich dieses</w:t>
        <w:br/>
        <w:t>chen Begleiter durch die Kirche, allwo fis</w:t>
        <w:br/>
        <w:t>ein stilles Vater unser beten, wieder nach</w:t>
        <w:br/>
        <w:t>dem Zeichen-Hause, und nach genossenen</w:t>
        <w:br/>
        <w:t>Brod, nebst einem Trunck Wein ferner</w:t>
        <w:br/>
        <w:t>nach Hause.</w:t>
        <w:br/>
        <w:br/>
        <w:t>Hieraus ist also gar leicht zu ermessen, s</w:t>
        <w:br/>
        <w:t>daß in diesem Regard, diebeiche Ceremonie</w:t>
        <w:br/>
        <w:t>nien gar viel von den unseigen abweiche: che b</w:t>
        <w:br/>
        <w:t>und wird man, ausser denen vorbesagten ber</w:t>
        <w:br/>
        <w:t>prächtigen Beerdigungen eines Gouverneurs</w:t>
        <w:br/>
        <w:t>oder andern vornehmen Ministri,</w:t>
        <w:br/>
        <w:t>niemaln jemand anders ver einer Leiche</w:t>
        <w:br/>
        <w:t>hergehen sehen, als allein den Leichen-Bite</w:t>
        <w:br/>
        <w:t>ter; welcher alsdenn erst mit einem schönen</w:t>
        <w:br/>
        <w:t>Bouquet von allerley weisen Blumen,</w:t>
        <w:br/>
        <w:t>Lorbeer-und Cipressen- Blättern in der</w:t>
        <w:br/>
        <w:t>Hand, und einem langen Trauer-Flor ers</w:t>
        <w:br/>
        <w:t>scheinet, wenn er einen jeden Leichen Bes</w:t>
        <w:br/>
        <w:t>gleiter feinen Namen und Rang abgeles</w:t>
        <w:br/>
        <w:t>sen, u. ihnen also ihre assignierte oder commercirende</w:t>
        <w:br/>
        <w:t>Stelle angewiesen. Ich habe bes</w:t>
        <w:br/>
        <w:t>reits vormals schon davon Erwehlung</w:t>
        <w:br/>
        <w:t>gethan, und berühre és nur um derwillen</w:t>
        <w:br/>
        <w:t>allhier wiederum, damit man sehen möge,</w:t>
        <w:br/>
        <w:t>wie viel den Einwohnern an diesem Ges</w:t>
        <w:br/>
        <w:t>dränge gelegen, u. wie hoch sie ihre Depu</w:t>
        <w:br/>
        <w:t>nation in solchen **aufferlichenSachen** hab</w:t>
        <w:br/>
        <w:t>ten: dahero muß auch ein solcher Leichen</w:t>
        <w:br/>
        <w:t>Bitter gar wohl in Obacht nehmen, daß</w:t>
        <w:br/>
        <w:t>er bey dieser Ablefung und Locirung fo</w:t>
        <w:br/>
        <w:t>vieler Personen, nicht irre werde: weil es</w:t>
        <w:br/>
        <w:t>ihm sonsten Gefahr bringen möchte, daß</w:t>
        <w:br/>
        <w:t>er wohl gar seines Amtes entsetzet</w:t>
        <w:br/>
        <w:t>würde.</w:t>
        <w:br/>
        <w:br/>
        <w:t>Es ist auch dieses annoch wohl zu e</w:t>
        <w:br/>
        <w:t>mercken daß niemaln, es mag auch niem</w:t>
        <w:br/>
        <w:t>gleich gestorben seyn wer da will, eins e</w:t>
        <w:br/>
        <w:t>ge Frauen oder Jungfrauen der Esmit</w:t>
        <w:br/>
        <w:t>che folgen, und sie zu Grabe begleit tech</w:t>
        <w:br/>
        <w:t>ten; sondern man siehet niemaln jes</w:t>
        <w:br/>
        <w:t>mand anders als Manns Personen,</w:t>
        <w:br/>
        <w:t>die ben einer Begräbniß gebrauchet</w:t>
        <w:br/>
        <w:t>werden, und der Leiche folgen. Wenn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787.txt</w:t>
      </w:r>
    </w:p>
    <w:p>
      <w:r>
        <w:t>Dritter Theil. VIII. Brief. 2c.</w:t>
        <w:br/>
        <w:br/>
        <w:t>hungerraute Personen sollen begas</w:t>
        <w:br/>
        <w:t>werden, so nimmt man gewiß keine vers</w:t>
        <w:br/>
        <w:t>kathete Männer zu Trágern: fons</w:t>
        <w:br/>
        <w:t>nes müssen allezeit jungeGesellen seyn,</w:t>
        <w:br/>
        <w:t>den entfreyeten Cörper zu Grabe bring</w:t>
        <w:br/>
        <w:t>und nach geschehener Einsendung ein</w:t>
        <w:br/>
        <w:t>nig mit Erde bedecken, den Rest aber</w:t>
        <w:br/>
        <w:t>Todten-Gráber überlassen.</w:t>
        <w:br/>
        <w:br/>
        <w:t>Dieser erwehnten Träger nimmt man</w:t>
        <w:br/>
        <w:t>t, wie bey uns in Teutschland etwan</w:t>
        <w:br/>
        <w:t>6. oder 8. wenn auch gleich der Vers</w:t>
        <w:br/>
        <w:t>ebene noch so leicht seyn, und ganz nahe</w:t>
        <w:br/>
        <w:t>der Kirche wohnen solte: sondern es</w:t>
        <w:br/>
        <w:t>eden deren insgemein 14. bis 16. erkor</w:t>
        <w:br/>
        <w:t>und dazu erbeten; welche alle gesams</w:t>
        <w:br/>
        <w:t>Hand und auf einmal zugleich die Tod:</w:t>
        <w:br/>
        <w:t>Bahr, nachdem sie den eingefalteten</w:t>
        <w:br/>
        <w:t>per darauf geneßet, und mit dem von</w:t>
        <w:br/>
        <w:t>barken Tuch gemachten, schönen und</w:t>
        <w:br/>
        <w:t>beiden Franzen eingefalteten Leichen</w:t>
        <w:br/>
        <w:t>überdecket haben aufheben und den</w:t>
        <w:br/>
        <w:t>erstorbenen zu Grabe tragen: jedoch al</w:t>
        <w:br/>
        <w:t>Daß sie anfangs nur etliche Häufer lang</w:t>
        <w:br/>
        <w:t>nit fortgehen, die Bahre in den Hans</w:t>
        <w:br/>
        <w:t>tragen, und sie denn wieder niederes</w:t>
        <w:br/>
        <w:t>biß alle Leichen Begleiter abgelesen,</w:t>
        <w:br/>
        <w:t>in ordentlicher Procession folgen tons</w:t>
        <w:br/>
        <w:t>Allen diesen Trägern werden ein paar</w:t>
        <w:br/>
        <w:t>arze Handschuhe nebst einem langen</w:t>
        <w:br/>
        <w:t>enen Flor gereichet, fo bald sie in das</w:t>
        <w:br/>
        <w:t>hen-Hauß gehen; daselbst räumet man</w:t>
        <w:br/>
        <w:t>en ein à partes Zimmer ein, giebet ih</w:t>
        <w:br/>
        <w:t>Brod und Wein zu geniessen: und</w:t>
        <w:br/>
        <w:t>andie Leiche fortgetragen werden soll,</w:t>
        <w:br/>
        <w:t>nit der Leichen Bitter, sie dessen zu</w:t>
        <w:br/>
        <w:t>ständigen. Ehe sie noch aus dem Haus</w:t>
        <w:br/>
        <w:t>retten, kommt eine Frauen Person,</w:t>
        <w:br/>
        <w:t>O præfentiret einem jeden, einen solchen</w:t>
        <w:br/>
        <w:t>umen-Strauch, wie der Leichen Bits</w:t>
        <w:br/>
        <w:t>hat, nebst einer Citronen oder Pom</w:t>
        <w:br/>
        <w:t>anze. Nach geendigten diesen Lemonien,</w:t>
        <w:br/>
        <w:t>wenn die Leiche völlig begra</w:t>
        <w:br/>
        <w:t>,und die Procession wieder zu Haus</w:t>
        <w:br/>
        <w:t>gekommen, werden diese Träger ents</w:t>
        <w:br/>
        <w:t>der mit Wein und Brod, wie vor der</w:t>
        <w:br/>
        <w:t>Leiche versehen, und nach genugsamen</w:t>
        <w:br/>
        <w:t>sen und Rinden alfo dimittiret, daß</w:t>
        <w:br/>
        <w:t>Leichen Bitter ihnen ein Stück Geld</w:t>
        <w:br/>
        <w:t>sentiret, welches sie vor ihre Mühe</w:t>
        <w:br/>
        <w:t>ter sich theilen können.</w:t>
        <w:br/>
        <w:br/>
        <w:t>Besagtes Geld bestehet insgemein in</w:t>
        <w:br/>
        <w:t>ter ganzen Rthalern, und wirfft mehr</w:t>
        <w:br/>
        <w:t>theils, wenn der Verstorbene ein we</w:t>
        <w:br/>
        <w:t>ben Mitteln gewesen, so viel ab, daß</w:t>
        <w:br/>
        <w:t>er dieser Träger 2. biß 3. Rthlr. davon</w:t>
        <w:br/>
        <w:t>Kommt, ahnerachtet er schon vorhero</w:t>
        <w:br/>
        <w:t>Flor und die Handschuh empfangen.</w:t>
        <w:br/>
        <w:br/>
        <w:t>Ist derjenige, so die Begräbniß-Kosten</w:t>
        <w:br/>
        <w:t>tragen muß, nicht zu verdrißlich, selbigen</w:t>
        <w:br/>
        <w:t>ganzen Abend bis in die späte Nacht, Leus</w:t>
        <w:br/>
        <w:t>te in seinem, oder seines Nachbarn Hause</w:t>
        <w:br/>
        <w:t>zu haben, welche auf seine Unkosten zeh</w:t>
        <w:br/>
        <w:t>ren, und von ihm stattlich tractiret wers</w:t>
        <w:br/>
        <w:t>den: so fan er dieses Geld in seinem Sa</w:t>
        <w:br/>
        <w:t>de behalten, und die Träger mit einer gu</w:t>
        <w:br/>
        <w:t>ten Mahlzeit abfertigen, welche ihm denn</w:t>
        <w:br/>
        <w:t>viel weniger fasten wird als besagtes Geld</w:t>
        <w:br/>
        <w:t>austråget. Weil aber mancher, u. fast der</w:t>
        <w:br/>
        <w:t>meiste Theil, eine Gloire darinnen suchet,</w:t>
        <w:br/>
        <w:t>wenn er bey Beerdigung seiner Frau, oder</w:t>
        <w:br/>
        <w:t>die Frau ben ihrem Manne, bende bey ehe</w:t>
        <w:br/>
        <w:t>ren Kindern, Bluts Freunden und ans</w:t>
        <w:br/>
        <w:t>dern Anverwandten, viele Kosten darauf</w:t>
        <w:br/>
        <w:t>gehen lassen: so ist es wo nicht etwas</w:t>
        <w:br/>
        <w:t>seltsames daß ein solches vorfället,</w:t>
        <w:br/>
        <w:t>gleichwohl aber, wo es sich zutråget, eine</w:t>
        <w:br/>
        <w:t>Sache, die bey andern Leuten vor dise</w:t>
        <w:br/>
        <w:t>paßirlich, und gegen die Achtbarkeit streit</w:t>
        <w:br/>
        <w:t>tig gehalten wird. Bas</w:t>
        <w:br/>
        <w:t>fen.</w:t>
        <w:br/>
        <w:br/>
        <w:t>Diesem nach, da man noch über alles</w:t>
        <w:br/>
        <w:t>dieses, ein gewisses Geld an die Diaconi, uffo</w:t>
        <w:br/>
        <w:t>oder an die Armen Besorgers vor die auf ein</w:t>
        <w:br/>
        <w:t>Grab-Stätte, und andere Unkosten eiche</w:t>
        <w:br/>
        <w:t>mehr, wie auch vor Wein und Brod vies</w:t>
        <w:br/>
        <w:t>les bezahlen muß: fo ist hieraus gaz leicht zu</w:t>
        <w:br/>
        <w:t>ermessen, daß eine Leiche, wenn sie auch</w:t>
        <w:br/>
        <w:t>nur bürgerlichen Standes, oder aber eis</w:t>
        <w:br/>
        <w:t>ne Bauren Leiche ist sehr viel Geld koste,</w:t>
        <w:br/>
        <w:t>ehe die kan gebührend zur Erde bestattet</w:t>
        <w:br/>
        <w:t>werden; und halte ich mich gewiß versis</w:t>
        <w:br/>
        <w:t>hert, daß in unsern Teutschland, einem</w:t>
        <w:br/>
        <w:t>von Adel so viel Unkosten nicht aufgehen,</w:t>
        <w:br/>
        <w:t>wenner entweder selbsten, oder seine Ges</w:t>
        <w:br/>
        <w:t>maclin, oder auch sonsten jemand von den</w:t>
        <w:br/>
        <w:t>einigen gestorben, und adelich soll begas</w:t>
        <w:br/>
        <w:t>ben werden, als hier einem Bürger, oder</w:t>
        <w:br/>
        <w:t>Bauern: massen er über alles das vorige</w:t>
        <w:br/>
        <w:t>noch die Trauer Flare bezahlen, und die</w:t>
        <w:br/>
        <w:t>Trauer-Kleider verschaffen muß. ober</w:t>
        <w:br/>
        <w:t>m.</w:t>
        <w:br/>
        <w:br/>
        <w:t>Das einige so einem Bürger oder was</w:t>
        <w:br/>
        <w:t>Bauern möchte scheinen zu guten zu ges Burg</w:t>
        <w:br/>
        <w:t>hen, würde wohl dieses erachtet werden, en b</w:t>
        <w:br/>
        <w:t>daß er vor seine Sclaven und Clarinen cher &amp;</w:t>
        <w:br/>
        <w:t>nicht so viel Geld anwenden dorffte, felbs su gu</w:t>
        <w:br/>
        <w:t>ge in die Trauer zu stecken; alleine was</w:t>
        <w:br/>
        <w:t>hieran möchte vortheilig seyn, ist ihm auf</w:t>
        <w:br/>
        <w:t>der andern Seiten wieder höchst kostbar.</w:t>
        <w:br/>
        <w:br/>
        <w:t>Denn so wohl die Tráger als die Grab</w:t>
        <w:br/>
        <w:t>Stätte, wie auch alle andere Unkosten,</w:t>
        <w:br/>
        <w:t>lauffen viel tieffer ins Geld als es in</w:t>
        <w:br/>
        <w:t>Teutschland thut; angesehen die Trauers</w:t>
        <w:br/>
        <w:t>Waaren erst aus Europa müssen berges</w:t>
        <w:br/>
        <w:t>bracht werden, welche, weil man sie erst</w:t>
        <w:br/>
        <w:t>aus der andern oder dritten Hand erhal</w:t>
        <w:br/>
        <w:t>ten fan gewiß mehr als ein Cent pro</w:t>
        <w:br/>
        <w:t>Cent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788.txt</w:t>
      </w:r>
    </w:p>
    <w:p>
      <w:r>
        <w:t>Dritter Theil. VIII. Brief. c.</w:t>
        <w:br/>
        <w:br/>
        <w:t>ent Interesel tragen, und also nach ein</w:t>
        <w:br/>
        <w:t>al so viel koste müssen als sie in Teutsch</w:t>
        <w:br/>
        <w:t>nd gelten; daß dahero auch hierbey kein</w:t>
        <w:br/>
        <w:t>Gewinn zu erhalten, man mag gleich die</w:t>
        <w:br/>
        <w:t>Sache ehren und wenden wo man</w:t>
        <w:br/>
        <w:t>ill.</w:t>
        <w:br/>
        <w:br/>
        <w:t>Solche Trauer Kleider aber sind nicht</w:t>
        <w:br/>
        <w:t>ie bey uns in Teutschland, bey den Man</w:t>
        <w:br/>
        <w:t>rn schwack, und bey den Weibern ent</w:t>
        <w:br/>
        <w:t>weder weiß oder ebenfalls schwartz: sons</w:t>
        <w:br/>
        <w:t>ern es gehet beyderley Geschlecht, wenn</w:t>
        <w:br/>
        <w:t>eine tieffe Trauer bedeuten soll, ganz</w:t>
        <w:br/>
        <w:t>harz, also, daß man an dem Manne</w:t>
        <w:br/>
        <w:t>ichts als sein weisses Hals Tuch, und</w:t>
        <w:br/>
        <w:t>n den Weibern gar nichts anders als</w:t>
        <w:br/>
        <w:t>harze Kleider, Hals Tuch, Macheten</w:t>
        <w:br/>
        <w:t>&amp;c erblicket; wobey ihnen noch wol</w:t>
        <w:br/>
        <w:t>ie übergedeckt Flor-Haube, so tieff in</w:t>
        <w:br/>
        <w:t>as Gesichte hanget, daß man auch von</w:t>
        <w:br/>
        <w:t>demselben nichts zusehen bekommen alsobald</w:t>
        <w:br/>
        <w:t>aber diese tieffe Trauer ein En</w:t>
        <w:br/>
        <w:t>e hat, welche nach Verlauff eines halben</w:t>
        <w:br/>
        <w:t>jahres vollbracht ist, und Männer und</w:t>
        <w:br/>
        <w:t>Weiber wieder weisse nebst den schwer:</w:t>
        <w:br/>
        <w:t>Ben Kleidern anziehen, so ist es einreichen,</w:t>
        <w:br/>
        <w:t>Saß das übrige halbe Jahr auch in sols</w:t>
        <w:br/>
        <w:t>her Politur werde ausgetrauert werden,</w:t>
        <w:br/>
        <w:t>venn nicht der Wittber oder die Witt</w:t>
        <w:br/>
        <w:t>ve unterdessen anderwárts möchten Apetit</w:t>
        <w:br/>
        <w:t>zu heyrathen bekommen; in welchen</w:t>
        <w:br/>
        <w:t>Fall alsdenn die Trauer-Kleider gar bald</w:t>
        <w:br/>
        <w:t>n den Nagel gehangen, und Freuden</w:t>
        <w:br/>
        <w:t>Kleider dargegen angezogen werden.</w:t>
        <w:br/>
        <w:br/>
        <w:t>Das beste aber ist, daß solche vergit</w:t>
        <w:br/>
        <w:t>abte Personen nicht eher zur andern Ehe</w:t>
        <w:br/>
        <w:t>chretien mögen, fie haben denn vorhero</w:t>
        <w:br/>
        <w:t>hren Kindern erster Ehe, einen Väterl</w:t>
        <w:br/>
        <w:t>hen oder Mütterlichen Beweiß gethan,</w:t>
        <w:br/>
        <w:t>Das ist sie werden durch die Herren</w:t>
        <w:br/>
        <w:t>Wysen Meister dahin angehalten, daß</w:t>
        <w:br/>
        <w:t>ie unter Eides Pflicht ihr ganzes Vers</w:t>
        <w:br/>
        <w:t>bogen anzeigen, oder aber zulassen muß</w:t>
        <w:br/>
        <w:t>en, daß ein ordentliches Inventarium</w:t>
        <w:br/>
        <w:t>gemachet, und nachmals in beyden Fals</w:t>
        <w:br/>
        <w:t>ber Kinder Vater oder Mütterliche</w:t>
        <w:br/>
        <w:t>Erb: Porcien daraus gezogen, und bey</w:t>
        <w:br/>
        <w:t>erwehnter Wysen- Cammer **angejdyrie**</w:t>
        <w:br/>
        <w:t>Sen, dem Vater oder der Mutter aber</w:t>
        <w:br/>
        <w:t>Das Capital in Handen gelassen werde,</w:t>
        <w:br/>
        <w:t>Damit die Unmündigen von dem Uff fructu</w:t>
        <w:br/>
        <w:t>können erzogen, und das völlige</w:t>
        <w:br/>
        <w:t>Vermögen so lange beysammen gelauffen</w:t>
        <w:br/>
        <w:t>verden, als man siehet, daß das Aufhal</w:t>
        <w:br/>
        <w:t>en nicht zurücke gehet. Wird aber dieses</w:t>
        <w:br/>
        <w:t>verspüret, und den Wysen-Meistern</w:t>
        <w:br/>
        <w:t>angezeiget, es sey, daß solches durch der</w:t>
        <w:br/>
        <w:t>Kinder nächste Bluts Freunde, oder aber</w:t>
        <w:br/>
        <w:t>durch andere geschehe: so greiffen diese,</w:t>
        <w:br/>
        <w:t>folgens ihre Pflicht zu; nehmen das Bors</w:t>
        <w:br/>
        <w:t>ausgefegte der Kinder an sich, und geben</w:t>
        <w:br/>
        <w:t>es auf interesel. damit, falls jader Krebs</w:t>
        <w:br/>
        <w:t>in dem Haußhalten weiter einfressen soll</w:t>
        <w:br/>
        <w:t>te, gleichwohl die Unmundigen nicht um</w:t>
        <w:br/>
        <w:t>alle das ihrige mögen gebracht, und auf</w:t>
        <w:br/>
        <w:t>fer Stande gesetzet werden, wovon sie mit</w:t>
        <w:br/>
        <w:t>der Zeit wieder von selbsten etwas anfang</w:t>
        <w:br/>
        <w:t>gen können. Mu</w:t>
        <w:br/>
        <w:t>Zwar kommet mancher Vater oder wie</w:t>
        <w:br/>
        <w:t>Mutter, wenn sie etwas bey Mitteln fon</w:t>
        <w:br/>
        <w:t>sind, gar sehr ungerne daran, einen rechten ber</w:t>
        <w:br/>
        <w:t>Beweiß ohne Inventarium zu thun, wo ter</w:t>
        <w:br/>
        <w:t>durch die Kinder erster Ehe nicht zu furt der</w:t>
        <w:br/>
        <w:t>kommen sollen gleichwohl aber ehe sie the</w:t>
        <w:br/>
        <w:t>ihr ganzes Vermögen beschreiben lassen, beso</w:t>
        <w:br/>
        <w:t>machen sie lieber den Kindern erster Che</w:t>
        <w:br/>
        <w:t>so viel, und lassen es bey der Wysen</w:t>
        <w:br/>
        <w:t>Cammer unter Yedes- Pflicht anschreit</w:t>
        <w:br/>
        <w:t>ben, daß jedermann damit zu frieden seyn</w:t>
        <w:br/>
        <w:t>fan. Wie man denn auch gar gerne</w:t>
        <w:br/>
        <w:t>geschehen lässet, daß den Kindern erster</w:t>
        <w:br/>
        <w:t>Ehe, nicht eben allezeit die gerechte Helff</w:t>
        <w:br/>
        <w:t>te des Vermögens voraus gesetzet werde;</w:t>
        <w:br/>
        <w:t>sondern man hat die feste Hoffnung, daß</w:t>
        <w:br/>
        <w:t>alsdenn, bey erfolgten Todes Fall des an</w:t>
        <w:br/>
        <w:t>noch rechten Vaters oder Mutter, die</w:t>
        <w:br/>
        <w:t>übrige Erb Portion diesen Schaden wol</w:t>
        <w:br/>
        <w:t>ersetzen, und den Kindern nicht zu kurz</w:t>
        <w:br/>
        <w:t>geschehen solte. Bi</w:t>
        <w:br/>
        <w:t>tet.</w:t>
        <w:br/>
        <w:br/>
        <w:t>Wenn aber im Gegentheil ein Mann we</w:t>
        <w:br/>
        <w:t>oder Frau (von welchem letzten Gege</w:t>
        <w:br/>
        <w:t>schlecht hie wohl absonderlich das folgen balt</w:t>
        <w:br/>
        <w:t>de gelten mag) zur andern Ehe zu schreis zur</w:t>
        <w:br/>
        <w:t>ten gedencket: so wartet sie nicht einmal b</w:t>
        <w:br/>
        <w:t>so lang, biß jemand kommt, der sie zu bey</w:t>
        <w:br/>
        <w:t>rathen begehret; zumahl, wenn etwan</w:t>
        <w:br/>
        <w:t>ihr Vermögen so groß nicht seyn solte,</w:t>
        <w:br/>
        <w:t>daß sich ein anderer darein verlieben und</w:t>
        <w:br/>
        <w:t>einen guten Anfang solte machen cöns</w:t>
        <w:br/>
        <w:t>nen, sich mit der Zeit durch Hülffe dieses</w:t>
        <w:br/>
        <w:t>Fundaments höher empor zu schwingen,</w:t>
        <w:br/>
        <w:t>und ehrlich zu ernehren: sondern sie bes</w:t>
        <w:br/>
        <w:t>weiset alsdenn ihren Kindern erster Ehe</w:t>
        <w:br/>
        <w:t>so viel, als ihr selbsten nicht überbleibet;</w:t>
        <w:br/>
        <w:t>welches denn die Herren Wysen Mei</w:t>
        <w:br/>
        <w:t>ster gar gerne zustehen: massen sie wohli</w:t>
        <w:br/>
        <w:t>wissen, daß durch dieses Mittel der eine</w:t>
        <w:br/>
        <w:t>oder andere sich verleiten, und in neue</w:t>
        <w:br/>
        <w:t>Ehes Pacta mit derselben Wittwe einlasse</w:t>
        <w:br/>
        <w:t>sen werde. Hiervon könte ich gar viele</w:t>
        <w:br/>
        <w:t>Erempel beybringen, wenn es nöthig</w:t>
        <w:br/>
        <w:t>ware, und die Namen solche Weibs-Pers</w:t>
        <w:br/>
        <w:t>sonen nicht verdächtig machten: doch ih</w:t>
        <w:br/>
        <w:t>re Schlauheit und giftiger Betrug, ist ohe</w:t>
        <w:br/>
        <w:t>ne hin durch die ganze Welt befand ge</w:t>
        <w:br/>
        <w:t>nug, also, daß ich dieser Mühe gar wol</w:t>
        <w:br/>
        <w:t>überhoben bleiben fan.</w:t>
        <w:br/>
        <w:br/>
        <w:t>Un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789.txt</w:t>
      </w:r>
    </w:p>
    <w:p>
      <w:r>
        <w:t>Dritter Theil VIII. Brief 2c.</w:t>
        <w:br/>
        <w:br/>
        <w:t>Unterdessen aber ist aus dem bißhero</w:t>
        <w:br/>
        <w:t>gezeigten genugsam abzunehmen, daß</w:t>
        <w:br/>
        <w:t>Eltern bey ihrem Leben und nach dero</w:t>
        <w:br/>
        <w:t>ben Tod, die Wysen-Cammer der</w:t>
        <w:br/>
        <w:t>kinder zeitliches Wohlergehen bestens</w:t>
        <w:br/>
        <w:t>obacht: allermassen beyde einerley</w:t>
        <w:br/>
        <w:t>ention, wenigstens dem äusserlichen</w:t>
        <w:br/>
        <w:t>sehen nach haben, und die Verme</w:t>
        <w:br/>
        <w:t>ang ihres Capitais intendi en, damit sie</w:t>
        <w:br/>
        <w:t>mal einen beglückten Anfang zu ihrem</w:t>
        <w:br/>
        <w:t>genen Haußhalten machen und auch ihs</w:t>
        <w:br/>
        <w:t>n Erben etwas zulängliches hinterlasse</w:t>
        <w:br/>
        <w:t>können. Zu wünschen ware allerdings,</w:t>
        <w:br/>
        <w:t>ß die geistliche Vorsorge mit der leibs</w:t>
        <w:br/>
        <w:t>hen **correfpondite**, und nicht so gar</w:t>
        <w:br/>
        <w:t>r in den Wind geschlagen, verabsäume</w:t>
        <w:br/>
        <w:t>et und verwahrloset wurde.</w:t>
        <w:br/>
        <w:br/>
        <w:t>Denn ob gleich die Eltern nicht allzus</w:t>
        <w:br/>
        <w:t>al einer schlimmen Kinder Zucht zu be</w:t>
        <w:br/>
        <w:t>Dulwigen sind, indem noch einige zu fins</w:t>
        <w:br/>
        <w:t>n, die ein gar honnettes Leben führen:</w:t>
        <w:br/>
        <w:t>find doch die allerwenigsten davon zu</w:t>
        <w:br/>
        <w:t>iren, daß sie mit ihren leiblichen Kinn,</w:t>
        <w:br/>
        <w:t>weil sie noch jung und zärtlich sind,</w:t>
        <w:br/>
        <w:t>zu viel umgehen; elbige warten und</w:t>
        <w:br/>
        <w:t>legen, oder ihnen die äusserliche Honete</w:t>
        <w:br/>
        <w:t>mit der Mutter-Milch ein zu präs</w:t>
        <w:br/>
        <w:t>n suchen solten, damit hernach der Bau</w:t>
        <w:br/>
        <w:t>erwahren Gottseeligkeit darauf bequem</w:t>
        <w:br/>
        <w:t>d füglich fonte geneßet werden: aller</w:t>
        <w:br/>
        <w:t>affen gleich anfangs diese ganze Sorge</w:t>
        <w:br/>
        <w:t>n Clarinen, ben vielen auch wol den</w:t>
        <w:br/>
        <w:t>hottentottinnen überlassen wird; woben</w:t>
        <w:br/>
        <w:t>sich gar wol zu frieden halten, wenn ih</w:t>
        <w:br/>
        <w:t>n Kindern nur fein Leyd, oder anderes</w:t>
        <w:br/>
        <w:t>gemach zugefüget wird, welches ihnen</w:t>
        <w:br/>
        <w:t>Schaden zubringen, oder an der jusseris</w:t>
        <w:br/>
        <w:t>en Gestalt eine Unanständigkeit vers</w:t>
        <w:br/>
        <w:t>affen und nach sich ziehen solleman</w:t>
        <w:br/>
        <w:t>überlege nur bey sich selbsten,</w:t>
        <w:br/>
        <w:t>as eine solche Aja, wie man diese Kins</w:t>
        <w:br/>
        <w:t>Warterinnen hier nennet, gutes bey eis</w:t>
        <w:br/>
        <w:t>m solchen jungen Zweiglein stifften kön</w:t>
        <w:br/>
        <w:t>die ein Heidnisches Leben annoch füh</w:t>
        <w:br/>
        <w:t>,den Wollüsten und allen sündlichen</w:t>
        <w:br/>
        <w:t>begierden ergeben ist, auch unzüchtige,</w:t>
        <w:br/>
        <w:t>edele und albere Gespräche mit andern</w:t>
        <w:br/>
        <w:t>ces gleichen, in Prefente eines solchen</w:t>
        <w:br/>
        <w:t>indes anstellet, und sich um weiter nichts</w:t>
        <w:br/>
        <w:t>kümmert, als wie dem ihr anvertrauten</w:t>
        <w:br/>
        <w:t>inde, an Speiß und Tranck, Kleidern</w:t>
        <w:br/>
        <w:t>d andern Gefälligkeiten nichts abbes</w:t>
        <w:br/>
        <w:t>möge, damit dasselbe von vielen Weis</w:t>
        <w:br/>
        <w:t>nund Schreyen abgehalten, sie ausser</w:t>
        <w:br/>
        <w:t>mer derben Reprimende gehalten, und</w:t>
        <w:br/>
        <w:t>itein das Kind in Lust und Freude erzo:</w:t>
        <w:br/>
        <w:t>würde ob gleich der Grund einer</w:t>
        <w:br/>
        <w:t>ahren GOttes Furcht dabey verwahrs</w:t>
        <w:br/>
        <w:t>loset und verwildert wird? Es ist ja dies</w:t>
        <w:br/>
        <w:t>ses eine Sache, die höchstens zu beklagen,</w:t>
        <w:br/>
        <w:t>und bey allen **rechtschaffenenChristen** eine</w:t>
        <w:br/>
        <w:t>**Disapprobation** findet.</w:t>
        <w:br/>
        <w:br/>
        <w:t>Wenn nun gleich die Eltern, an und wo</w:t>
        <w:br/>
        <w:t>voz sich selbsten den Kindern mit einem ausweise</w:t>
        <w:br/>
        <w:t>**tenErempel** vorgehen, und ihnen den Begebre</w:t>
        <w:br/>
        <w:t>zeigen, den sie wandeln sollen, kan der ein</w:t>
        <w:br/>
        <w:t>mal angeflammet Sunder so bald auges</w:t>
        <w:br/>
        <w:t>löschet werden? da das **allgemeineSprichs**</w:t>
        <w:br/>
        <w:t>Wort selbsten darwieder streitet, wenn es</w:t>
        <w:br/>
        <w:t>deutlich saget: A teneris adfecere</w:t>
        <w:br/>
        <w:t>multum eft. Das ist: Jung gewohnet,</w:t>
        <w:br/>
        <w:t>alt gethan. So lange es also unter der</w:t>
        <w:br/>
        <w:t>Zucht und Auferziehung einer solchen Aja</w:t>
        <w:br/>
        <w:t>ist: so lange lauffen es Gefahr, in den</w:t>
        <w:br/>
        <w:t>Grund verwahrloset zu werden; zumal</w:t>
        <w:br/>
        <w:t>wenn es das Alter erreichet, daß es nicht</w:t>
        <w:br/>
        <w:t>nur zu reden sondern auch einige Duncken</w:t>
        <w:br/>
        <w:t>eines guten Verstandes, und vernünffti</w:t>
        <w:br/>
        <w:t>gen Urteils zu zeigen anfängt.</w:t>
        <w:br/>
        <w:br/>
        <w:t>Zwar ist nicht zu käugnen, daß eine sols Die</w:t>
        <w:br/>
        <w:t>che Aja geschickt genug mit dem Kinde könne</w:t>
        <w:br/>
        <w:t>umzugehen und selbiges, was denleib an- warte</w:t>
        <w:br/>
        <w:t>belanget, treulich zu warten und zu pflegen</w:t>
        <w:br/>
        <w:t>diffe. Es wird auch niemand in Abrede</w:t>
        <w:br/>
        <w:t>seyn, daß sie nicht solte eine gute Sprachs</w:t>
        <w:br/>
        <w:t>Meisterin abgeben, und dem Kinde ihre</w:t>
        <w:br/>
        <w:t>Mutter-Sprache, oder wenigstens die</w:t>
        <w:br/>
        <w:t>Portugiesische, welche durch ganz Ists</w:t>
        <w:br/>
        <w:t>Indien gemein ist und als eine Haupts</w:t>
        <w:br/>
        <w:t>Sprache in diesen Ländern zu consideriren</w:t>
        <w:br/>
        <w:t>ist, mit der Mutter: Milch gleichsam</w:t>
        <w:br/>
        <w:t>einflössen können. Alleine bey allen diesen</w:t>
        <w:br/>
        <w:t>Geschicklichkeiten fehlet dennoch, nach</w:t>
        <w:br/>
        <w:t>meinem Begriff, das hauptsächlichste</w:t>
        <w:br/>
        <w:t>und notwendigste Stück, welches ben</w:t>
        <w:br/>
        <w:t>der Kinder Auferziehung das vornehmste</w:t>
        <w:br/>
        <w:t>seyn muß.</w:t>
        <w:br/>
        <w:br/>
        <w:t>Den unangesehen sie selbsten sehr elend if</w:t>
        <w:br/>
        <w:t>und **gebrachlichTeutsch**, oder besser zu sas nen a</w:t>
        <w:br/>
        <w:t>gen/Holländisch redet, und solche Sprache bee</w:t>
        <w:br/>
        <w:t>dem Kinde nicht bey zu bringen fähig ist; ligkeit</w:t>
        <w:br/>
        <w:t>deßwegen auch alle hiesige Kinder anfangs su bri</w:t>
        <w:br/>
        <w:t>gar erbärmlich Teutsch reden, und fast</w:t>
        <w:br/>
        <w:t>den Franzosen gleich sind, welche die</w:t>
        <w:br/>
        <w:t>Teutsche Sprache zu reden anfangen: so</w:t>
        <w:br/>
        <w:t>ist doch noch eine weit grössere Unfall in</w:t>
        <w:br/>
        <w:t>dem Wege, welcher verhindert, daß die</w:t>
        <w:br/>
        <w:t>Kinder auch nicht einmal zur wahren</w:t>
        <w:br/>
        <w:t>Gottseeligkeit können abgewehnet wer</w:t>
        <w:br/>
        <w:t>den, die doch am allermeisten solte eins</w:t>
        <w:br/>
        <w:t>gepräget werden: allermassen sie selbsten</w:t>
        <w:br/>
        <w:t>noch ein Heidnisches Leben führen, und</w:t>
        <w:br/>
        <w:t>dahero kaum dem Namen nach wissen,</w:t>
        <w:br/>
        <w:t>was Gottseeligkeit heisse oder seynd</w:t>
        <w:br/>
        <w:t>ob gleich viele, aus Furcht vor sie f</w:t>
        <w:br/>
        <w:t>einer schwehren Züchtigung, sich scheuen, en fid</w:t>
        <w:br/>
        <w:t>etwas</w:t>
        <w:br/>
        <w:t>in Geg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790.txt</w:t>
      </w:r>
    </w:p>
    <w:p>
      <w:r>
        <w:t>Dritter Theil. VIII Brief. 2c.</w:t>
        <w:br/>
        <w:br/>
        <w:t>was ungeziemendes in Gegenwart ane</w:t>
        <w:br/>
        <w:t>rer Leute, zu reden oder zu thun: so ist</w:t>
        <w:br/>
        <w:t>aleichwohl eine solche Furcht nur Clas</w:t>
        <w:br/>
        <w:t>sch oder Knechtisch, welche nur der</w:t>
        <w:br/>
        <w:t>Straffe zu entgehen bezeuget wird. Wenn</w:t>
        <w:br/>
        <w:t>Der solche Leute alleine seyn, und derglei</w:t>
        <w:br/>
        <w:t>Den unschuldige Kinder bey sich haben:</w:t>
        <w:br/>
        <w:t>wird alsdenn schlechte Furcht bezeug</w:t>
        <w:br/>
        <w:t>et, weil sie wohl versichert sind, daß dies</w:t>
        <w:br/>
        <w:t>Säuglinge sie nicht errathen können,</w:t>
        <w:br/>
        <w:t>bfe gleich noch so viel Unrechtes sehen</w:t>
        <w:br/>
        <w:t>der horen.</w:t>
        <w:br/>
        <w:br/>
        <w:t>Dahero fehlet an einer guten Kinder</w:t>
        <w:br/>
        <w:t>Sucht gar sehr viel, zumal wenn die El</w:t>
        <w:br/>
        <w:t>ern selbsten, wie bey vielen geschiehet,</w:t>
        <w:br/>
        <w:t>icht viel darauf Achtung haben und sich</w:t>
        <w:br/>
        <w:t>wohl vergnügt bezeugen, wenn ihre Einer</w:t>
        <w:br/>
        <w:t>nicht viel Schreyen und Wesens in</w:t>
        <w:br/>
        <w:t>em Hause machen, unerachtet es im</w:t>
        <w:br/>
        <w:t>bringen um dieselbe stehen mag, wie es</w:t>
        <w:br/>
        <w:t>vill. Wenn sie zu Hause nur so viel er</w:t>
        <w:br/>
        <w:t>ernen, daß sie das Vater Unser, den alls</w:t>
        <w:br/>
        <w:t>gemeinen christlichen Glauben, und die</w:t>
        <w:br/>
        <w:t>Eisch Gebethe, nebst einigen andern</w:t>
        <w:br/>
        <w:t>urtzen Reim Sprüchlein können her</w:t>
        <w:br/>
        <w:t>bethen: so ist es vielen schon genug, und</w:t>
        <w:br/>
        <w:t>nag es im übrigen um das ganze Chris</w:t>
        <w:br/>
        <w:t>enthumb stehen wie es will.</w:t>
        <w:br/>
        <w:br/>
        <w:t>So schlecht nun solcher gestalt die Kin</w:t>
        <w:br/>
        <w:t>er Zucht bestellet ist: eben so schlecht, und</w:t>
        <w:br/>
        <w:t>ast noch schlechter sind die allgemeine</w:t>
        <w:br/>
        <w:t>Schulen beschaffen; und solches nicht et</w:t>
        <w:br/>
        <w:t>van aus Nachläßigkeit der Illustren</w:t>
        <w:br/>
        <w:t>Compagnie, oder auch in Ansehung der</w:t>
        <w:br/>
        <w:t>Eltern, als welche etwan die löthige Koten</w:t>
        <w:br/>
        <w:t>ersparen wolten: sondern vielmehr</w:t>
        <w:br/>
        <w:t>us Faul- und Trägheit dererienigen, wels</w:t>
        <w:br/>
        <w:t>he öffentlich dazu bestellet sind, und von</w:t>
        <w:br/>
        <w:t>Der behagten florisanten Compagnie uns</w:t>
        <w:br/>
        <w:t>er andern auch um derwillen, eine an</w:t>
        <w:br/>
        <w:t>eheliche und reiche Besoldung monat:</w:t>
        <w:br/>
        <w:t>ich geniessen.</w:t>
        <w:br/>
        <w:br/>
        <w:t>Denn alle an dem Lande liegende und</w:t>
        <w:br/>
        <w:t>Die Kirchen bedienende Krancken Jesus</w:t>
        <w:br/>
        <w:t>her, Vorleser, oder Vorsinger, wie man</w:t>
        <w:br/>
        <w:t>ie auch nennen mag, haben von der ges</w:t>
        <w:br/>
        <w:t>eldeten Compagnie, auch unter andern</w:t>
        <w:br/>
        <w:t>Dazu Instruction und Pflicht, daß, weil</w:t>
        <w:br/>
        <w:t>Die ganze Woche über in der Kirche vor</w:t>
        <w:br/>
        <w:t>ie nichts zu thun fället sie die kleine Kins</w:t>
        <w:br/>
        <w:t>Der der Einwohner im Lesen, Schreiben,</w:t>
        <w:br/>
        <w:t>Rechnen, und in den Fundamenten ihres</w:t>
        <w:br/>
        <w:t>Christenthums informieren und zusehen</w:t>
        <w:br/>
        <w:t>olten, daß an diesen jungen Fortpflanze</w:t>
        <w:br/>
        <w:t>sein nichts verabsäumet werde. Alleine</w:t>
        <w:br/>
        <w:t>wie schlecht, saumselig und nachläßig sie</w:t>
        <w:br/>
        <w:t>diese Pflicht in obacht nehmen? davon</w:t>
        <w:br/>
        <w:t>kan die tägliche Erfahrung genugsame</w:t>
        <w:br/>
        <w:t>Zeugnisse ablegen, und ist gar nicht no</w:t>
        <w:br/>
        <w:t>thig andere Zeugen auf zu bringen. Wenn</w:t>
        <w:br/>
        <w:t>sie sich aber auch ja dazu verstehen, und</w:t>
        <w:br/>
        <w:t>Schule zu halten anfangen: so währet es</w:t>
        <w:br/>
        <w:t>entweder nicht lange, aus Ursache, weil</w:t>
        <w:br/>
        <w:t>sie sich lieber auf einen Handel legen, und</w:t>
        <w:br/>
        <w:t>damit ruhiger an vieles Geld gelangen,</w:t>
        <w:br/>
        <w:t>als durch das verdrißliche Schulhalten;</w:t>
        <w:br/>
        <w:t>oder aber sie nehmen nur diejenigen an,</w:t>
        <w:br/>
        <w:t>welche etwan ihr Glaubens: Bekantnuß</w:t>
        <w:br/>
        <w:t>abzulegen, und nachmals das H. Abends</w:t>
        <w:br/>
        <w:t>mahls sich zu bedienen gebenden. Mei</w:t>
        <w:br/>
        <w:t>Weil aber gleichwol die höchste Noth Die</w:t>
        <w:br/>
        <w:t>erfodert, daß die Kinder unterwiesen wer font</w:t>
        <w:br/>
        <w:t>den, und nicht so gar ohne Zucht aufwache viel</w:t>
        <w:br/>
        <w:t>fen: so finden sich immer zu noch einige verd</w:t>
        <w:br/>
        <w:t>aus der Besatzung, welche die Hand an</w:t>
        <w:br/>
        <w:t>diesen Pflug schlagen, und den Kindern</w:t>
        <w:br/>
        <w:t>dienen. Solche aber befinden sich dabey</w:t>
        <w:br/>
        <w:t>auch sehr wol, und verdienen ein schönes</w:t>
        <w:br/>
        <w:t>Geld: allermassen kein Einwohner ist, der</w:t>
        <w:br/>
        <w:t>nicht monatlich vor sein Kind, welches</w:t>
        <w:br/>
        <w:t>annoch Zesen lernet, einen Viertheil</w:t>
        <w:br/>
        <w:t>Thaler, und wenn es Schreiben, oder</w:t>
        <w:br/>
        <w:t>auch Rechnen lernet, noch eines so viel</w:t>
        <w:br/>
        <w:t>geben solte. Dieweil nun der jungen Kins</w:t>
        <w:br/>
        <w:t>der sehr viele sind, der Lehr-Meister aber</w:t>
        <w:br/>
        <w:t>ben solcher Bewandnúß sehr wenig: so ist</w:t>
        <w:br/>
        <w:t>leicht zuerachten, daß ein solcher Perceptor</w:t>
        <w:br/>
        <w:t>fast eben so gut, ja offt noch bes</w:t>
        <w:br/>
        <w:t>ser davon leben kan, als mancher Dorffs</w:t>
        <w:br/>
        <w:t>Priester in unsern Teutschland. vom bes</w:t>
        <w:br/>
        <w:t>Ich habe bißhero zween derselben ge- mo</w:t>
        <w:br/>
        <w:t>annt, welche mir vielmals aufrichtig ge- ches</w:t>
        <w:br/>
        <w:t>standen, daß sie es gemeiniglich des mos</w:t>
        <w:br/>
        <w:t>naths auf 30. und mehrere Reichs Tha Mei</w:t>
        <w:br/>
        <w:t>ler gebracht haben; absonderlich aber hat</w:t>
        <w:br/>
        <w:t>mir der feel. Gerhard Lembke, welcher</w:t>
        <w:br/>
        <w:t>die Rechen-Kunst aus dem Fundamente</w:t>
        <w:br/>
        <w:t>verstunde, und selbige den Kindern lehre</w:t>
        <w:br/>
        <w:t>te, gar vielmals erzehlet, wie er es</w:t>
        <w:br/>
        <w:t>manchen Monat biß auf so. **Rthlrgebracht**</w:t>
        <w:br/>
        <w:t>habe. Solte nun dieses nicht</w:t>
        <w:br/>
        <w:t>eine gute Besoldung vor einen Schul</w:t>
        <w:br/>
        <w:t>Meister seyn? Welcher, und wie viele</w:t>
        <w:br/>
        <w:t>Geistliche in Teutschland können sich bes</w:t>
        <w:br/>
        <w:t>rühmen, daß sie es so hoch bringen? Bird</w:t>
        <w:br/>
        <w:t>also hier die information weit effer be</w:t>
        <w:br/>
        <w:t>zahlet, als an einem andern Ort, allwo</w:t>
        <w:br/>
        <w:t>man noch weit mehrere Wissenschafften</w:t>
        <w:br/>
        <w:t>tractiren, und den Kindern mit grosser</w:t>
        <w:br/>
        <w:t>Mühe inculciren muß. gure</w:t>
        <w:br/>
        <w:t>Wäre das Schul-Wesen hier so eins Die</w:t>
        <w:br/>
        <w:t>gerichtet, wie es in Europa höchst rahms feinb</w:t>
        <w:br/>
        <w:t>lich verordnet, und täglich getrieben wird: an</w:t>
        <w:br/>
        <w:t>so würde man mit der Zeit sehen wie aus sabe</w:t>
        <w:br/>
        <w:t>diesen Kindern die berühmtesten Leute</w:t>
        <w:br/>
        <w:t>herkámen, die, weil sie GOtt mit einem</w:t>
        <w:br/>
        <w:t>guten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791.txt</w:t>
      </w:r>
    </w:p>
    <w:p>
      <w:r>
        <w:t>Dritter Theil. VIII. Brief. c.</w:t>
        <w:br/>
        <w:br/>
        <w:t>en natürlichen Verstand begabet,</w:t>
        <w:br/>
        <w:t>fie ein vortreffliches Talent: in Bes</w:t>
        <w:br/>
        <w:t>heilung einer Sache von sich spahren</w:t>
        <w:br/>
        <w:t>en: und durffren sie gewiß manchem</w:t>
        <w:br/>
        <w:t>opder zu thun genug geben, wenn er</w:t>
        <w:br/>
        <w:t>hnen würde gleich thun wollen. Als</w:t>
        <w:br/>
        <w:t>e so lange dieser Zustand also bleibet,</w:t>
        <w:br/>
        <w:t>die weltliche Obrigkeit keine bessere</w:t>
        <w:br/>
        <w:t>talt hierinnen machet, so lang ist</w:t>
        <w:br/>
        <w:t>gar schlechte Hoffnung übrig, daß</w:t>
        <w:br/>
        <w:t>1 gelehrte Leute unter ihnen antres</w:t>
        <w:br/>
        <w:t>werde es wäre denn, wie schon</w:t>
        <w:br/>
        <w:t>mals geschehen, daß dergleichen Kin</w:t>
        <w:br/>
        <w:t>nach Europa geschicket, und daselbst</w:t>
        <w:br/>
        <w:t>er instruiret wurden, wie man an</w:t>
        <w:br/>
        <w:t>Heren Gouverneur General auf</w:t>
        <w:br/>
        <w:t>avia, Adrian van Riebeek ein les</w:t>
        <w:br/>
        <w:t>diges Erempel und Beispiel haben</w:t>
        <w:br/>
        <w:t>Jedoch genug hiervon. Es ist nun</w:t>
        <w:br/>
        <w:t>ro auch Zeit von den fremden Ans</w:t>
        <w:br/>
        <w:t>monden etwas zu sagen, und zuber</w:t>
        <w:br/>
        <w:t>,wie sich denn die Einwohner gegen</w:t>
        <w:br/>
        <w:t>elbe aufführen? Unter dem Wors</w:t>
        <w:br/>
        <w:t>Einwohner aber werden keine andere,</w:t>
        <w:br/>
        <w:t>diejenigen verstanden, welche aus</w:t>
        <w:br/>
        <w:t>opa allhier angekommen und ents</w:t>
        <w:br/>
        <w:t>er annoch in Guarnilon liegen oder</w:t>
        <w:br/>
        <w:t>als frey Einwohner sich häuflich</w:t>
        <w:br/>
        <w:t>gelassen haben, und von dem Felds</w:t>
        <w:br/>
        <w:t>u, Wein-Wachs und der Vieh Zucht</w:t>
        <w:br/>
        <w:t>ernehren: wodurch denn alsobald zu</w:t>
        <w:br/>
        <w:t>nnen gegeben wird, daß hier keines</w:t>
        <w:br/>
        <w:t>es die Rede von den **Hottentotoder**</w:t>
        <w:br/>
        <w:t>auch von den Sclaven sey,</w:t>
        <w:br/>
        <w:t>welche bey dieser Materie gar nicht,</w:t>
        <w:br/>
        <w:t>mur indirectè in Confederation doms</w:t>
        <w:br/>
        <w:t>Diese Europäische Einwohner nun</w:t>
        <w:br/>
        <w:t>en, wie bereits vor diesem erinnert</w:t>
        <w:br/>
        <w:t>Den, die Gewohnheit, daß sie Un</w:t>
        <w:br/>
        <w:t>eids wegen alle **ankommendeFremds**</w:t>
        <w:br/>
        <w:t>mit zweyen besondern Namen bes</w:t>
        <w:br/>
        <w:t>1: indem sie diejenigen, welche gera:</w:t>
        <w:br/>
        <w:t>Weges aus Holland ankommen, es</w:t>
        <w:br/>
        <w:t>leich, daß sie bereits mehrmalen alle</w:t>
        <w:br/>
        <w:t>angelandet, oder aber das alberer:</w:t>
        <w:br/>
        <w:t>nahl arriviert seyn, mit dem Ma</w:t>
        <w:br/>
        <w:t>hen Namen Aaren; und hingegen</w:t>
        <w:br/>
        <w:t>so aus Indien zurücke kommen,</w:t>
        <w:br/>
        <w:t>bem Sicul Brammen begüssen:</w:t>
        <w:br/>
        <w:t>Ursache aber, und was die Bedes</w:t>
        <w:br/>
        <w:t>dieser beyden Benennungen in sich</w:t>
        <w:br/>
        <w:t>alte, will ich hier, weil sie so viel</w:t>
        <w:br/>
        <w:t>nich erinnere, bereits vormals ges</w:t>
        <w:br/>
        <w:t>t worden, nicht wiederholen, damit</w:t>
        <w:br/>
        <w:t>einem Heren keinen Eckel noch Ver</w:t>
        <w:br/>
        <w:t>erwecke.</w:t>
        <w:br/>
        <w:br/>
        <w:t>So bald demnach ein Schiff (denn</w:t>
        <w:br/>
        <w:t>ohne Schiffe hat man bißhero feine Erben we</w:t>
        <w:br/>
        <w:t>fahrung, daß einiger Fremder angenom-gutes c</w:t>
        <w:br/>
        <w:t>men, und das Affricanische Land durch, fange</w:t>
        <w:br/>
        <w:t>gegangen ware)mit fremden Aaren oder bewerts</w:t>
        <w:br/>
        <w:t>Brammen beweget, anlanget, und sels</w:t>
        <w:br/>
        <w:t>bige den Fuß an das Land geneßet, in</w:t>
        <w:br/>
        <w:t>der Meynung, entweder sich einige Zeit</w:t>
        <w:br/>
        <w:t>zu erfrischen, und den ferner fort zu se</w:t>
        <w:br/>
        <w:t>geln; oder aber um beständig, wenigs</w:t>
        <w:br/>
        <w:t>stens vor einige Jahre allhier zu wohnen,</w:t>
        <w:br/>
        <w:t>und sich auf die eine oder andere</w:t>
        <w:br/>
        <w:t>donnerte und erlaubte Manier zu ers</w:t>
        <w:br/>
        <w:t>nehren: so wird dieses Volck von denen,</w:t>
        <w:br/>
        <w:t>bereits angesessenen Einwohnern, freud</w:t>
        <w:br/>
        <w:t>dig und gütig empfangen, alsobald von</w:t>
        <w:br/>
        <w:t>dem einem oder andern sehr wohl begir</w:t>
        <w:br/>
        <w:t>thet, und nach jedes Stand und Condition,</w:t>
        <w:br/>
        <w:t>herzlich tractu et, auch mit be</w:t>
        <w:br/>
        <w:t>nöthigen Betten und andern Bequems</w:t>
        <w:br/>
        <w:t>lichkeiten nach Verlangen versehen.</w:t>
        <w:br/>
        <w:br/>
        <w:t>Wenn auch unter diesen Ankomme</w:t>
        <w:br/>
        <w:t>lingen einige sich finden, die sich in Ansehung</w:t>
        <w:br/>
        <w:t>ihrer Qualität und reichen Mitsamen</w:t>
        <w:br/>
        <w:t>tel, scheuen, in das ordinairs Siech bember</w:t>
        <w:br/>
        <w:t>Hauß oder Hofspital der Illustren Com</w:t>
        <w:br/>
        <w:t>pagnie, so sie anders von derselben dependiren,</w:t>
        <w:br/>
        <w:t>zu gehen; und viel lieber bey</w:t>
        <w:br/>
        <w:t>dem einem oder andern Bürger bleiben</w:t>
        <w:br/>
        <w:t>wollen, um allda ihre anklebende Unpáßs</w:t>
        <w:br/>
        <w:t>lich abzuwarten und curiren zu lassen:</w:t>
        <w:br/>
        <w:t>so finden sich abermals alsobald unter</w:t>
        <w:br/>
        <w:t>denenselben gar viele, welche einen fol</w:t>
        <w:br/>
        <w:t>chen Patienten, der gemeiniglich an dem</w:t>
        <w:br/>
        <w:t>Cabur sehr starck laboraret, oder übersonnten</w:t>
        <w:br/>
        <w:t>mit einer Leibes Indisposition</w:t>
        <w:br/>
        <w:t>behafftet ist, gar gerne auf und anneh</w:t>
        <w:br/>
        <w:t>men; ihme alle Hülffe leisten, und nur</w:t>
        <w:br/>
        <w:t>stets darauf sinnen und deren, wie.</w:t>
        <w:br/>
        <w:br/>
        <w:t>sie dem Patienten ein Genügen leisten.</w:t>
        <w:br/>
        <w:t>mögen, damit er fein bald wieder zu seiner</w:t>
        <w:br/>
        <w:t>vorigen Gesundheit gelange.</w:t>
        <w:br/>
        <w:t>Dependiret aber ein solcher Krans Dies</w:t>
        <w:br/>
        <w:t>cker Fremdling nicht von der Illustren hüffen</w:t>
        <w:br/>
        <w:t>Compagnie, sondern von andern Euro- vor ihre</w:t>
        <w:br/>
        <w:t>päuschen Nationen: so ist ebenfalls fei-aufer</w:t>
        <w:br/>
        <w:t>ne Ankunfft angenehm, und werden die **miethenKrancken**</w:t>
        <w:br/>
        <w:t>gleichermassen, nach ihrer</w:t>
        <w:br/>
        <w:t>Qualität und Mitteln willig aufes</w:t>
        <w:br/>
        <w:t>kommen und verpfleget. Wenn aber</w:t>
        <w:br/>
        <w:t>deroselben viele seyn solten, die an dem</w:t>
        <w:br/>
        <w:t>Siech Hauß oder Hopital der Illustren</w:t>
        <w:br/>
        <w:t>Compagnie feinen Anspruch haben,</w:t>
        <w:br/>
        <w:t>folglich auch daselbst nicht aufgenommen</w:t>
        <w:br/>
        <w:t>werden: so ist der Capitain eines solchen</w:t>
        <w:br/>
        <w:t>Schiffes gezwungen, ein auch wol</w:t>
        <w:br/>
        <w:t>zwey Häuser zu riethen; seine Kran</w:t>
        <w:br/>
        <w:t>de dahinein zu legen; mit benötigten</w:t>
        <w:br/>
        <w:t>ayy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792.txt</w:t>
      </w:r>
    </w:p>
    <w:p>
      <w:r>
        <w:t>Dritter Theil. VIII. Brief. 2.</w:t>
        <w:br/>
        <w:br/>
        <w:t>Lebens Mitteln zu versorgen; Leute zu</w:t>
        <w:br/>
        <w:t>ihrer Aufwartung zu bestellen, und sie</w:t>
        <w:br/>
        <w:t>daselbst curiren zu lassen.</w:t>
        <w:br/>
        <w:t>Doch weil unter vielen Krancken auch</w:t>
        <w:br/>
        <w:t>dann und wann der Zehende sterben und</w:t>
        <w:br/>
        <w:t>dem Tod feine Beute überlassen werden</w:t>
        <w:br/>
        <w:t>muß: so ist er auch ferner dahin verbums</w:t>
        <w:br/>
        <w:t>ben, denselben nach seinem Stand und</w:t>
        <w:br/>
        <w:t>Qualitat, raisonnable und honett bes</w:t>
        <w:br/>
        <w:t>graben zu laffen; welches aber wiederum</w:t>
        <w:br/>
        <w:t>ohne besondere Erlaubniß und Begrüß</w:t>
        <w:br/>
        <w:t>fung des Herm Gouverneurs, nicht ges</w:t>
        <w:br/>
        <w:t>cheher kan. Er muß dahero von diesem</w:t>
        <w:br/>
        <w:t>erst Erlaubniß haben; nachmals aber</w:t>
        <w:br/>
        <w:t>bie benötigte keich oder Begräbniß</w:t>
        <w:br/>
        <w:t>Coften, in duplo gegen einem Holláns</w:t>
        <w:br/>
        <w:t>ber bezahlen, und also hierdurch still</w:t>
        <w:br/>
        <w:t>schweigende zu erkennen geben, daß er</w:t>
        <w:br/>
        <w:t>ein Fremdling, und an alle dem keinen</w:t>
        <w:br/>
        <w:t>Theil habe, was die Illuftr Compagnie,</w:t>
        <w:br/>
        <w:t>nebst denen von Ihr gestifteten</w:t>
        <w:br/>
        <w:t>Bolonien, Macht und Recht hat.</w:t>
        <w:br/>
        <w:br/>
        <w:t>Nich nur aber die Begräbnis Uns</w:t>
        <w:br/>
        <w:t>kosten, lauffen bey einem Fremden höher</w:t>
        <w:br/>
        <w:t>hinan als bey einem Einwohner oder</w:t>
        <w:br/>
        <w:t>Bedienten der Illustren Compagnie:</w:t>
        <w:br/>
        <w:t>ondern es machen auch ferner die Eins</w:t>
        <w:br/>
        <w:t>wohner selbsten einen geoffen Unters</w:t>
        <w:br/>
        <w:t>Scheid zwischen beyden, wenn sie einem</w:t>
        <w:br/>
        <w:t>Fremden, der in der besagten Compagnie</w:t>
        <w:br/>
        <w:t>Diensten lebet und anhero kommt,</w:t>
        <w:br/>
        <w:t>auch auf dem Lande übernachtet, und</w:t>
        <w:br/>
        <w:t>Dahero sich mit guten Eßen und Trin</w:t>
        <w:br/>
        <w:t>fen ingleichen auch einem guten Bette,</w:t>
        <w:br/>
        <w:t>versehen und bedienen läsfet, gemeinig</w:t>
        <w:br/>
        <w:t>ich einen Rthlr. anrechnen. Da im Ge</w:t>
        <w:br/>
        <w:t>gegentheil ein anderer, der fremden Nation</w:t>
        <w:br/>
        <w:t>zu Diensten stehet, und mit seinem</w:t>
        <w:br/>
        <w:t>Schiffe nur deswegen abgelauffen damit</w:t>
        <w:br/>
        <w:t>sich von benötigten Wasser, Brenns</w:t>
        <w:br/>
        <w:t>Bolz und vielen andern Victnalien, aufs</w:t>
        <w:br/>
        <w:t>eue versehen, auch dann und wann sein</w:t>
        <w:br/>
        <w:t>ammonites Schiff reparieren könne,</w:t>
        <w:br/>
        <w:t>ey nahe noch eines so viel alle 24. Stund</w:t>
        <w:br/>
        <w:t>en bezahlen muß.</w:t>
        <w:br/>
        <w:br/>
        <w:t>Dieser Unterscheid scheinet seinen Urs</w:t>
        <w:br/>
        <w:t>drung daher zu nehmen weil Fremde sels</w:t>
        <w:br/>
        <w:t>en ohne viele mitgebrachte Kauffmanns</w:t>
        <w:br/>
        <w:t>hafften anlanden, welche sie cheuer zu</w:t>
        <w:br/>
        <w:t>verlauffen suchen: also, daß sie offtmals</w:t>
        <w:br/>
        <w:t>mit Cento pro Cento nicht zu frieden</w:t>
        <w:br/>
        <w:t>eyn, sondern ihre Güter sehr hoch hal</w:t>
        <w:br/>
        <w:t>an; welches einer, der der Compagnie</w:t>
        <w:br/>
        <w:t>enet, so füglich nicht thun, auch so frey</w:t>
        <w:br/>
        <w:t>icht verkauffen kan, indem ihm sonsten</w:t>
        <w:br/>
        <w:t>er Fiscal independent beschwehrlich</w:t>
        <w:br/>
        <w:t>allen würde. Weil nun die Einwohner</w:t>
        <w:br/>
        <w:t>hen, daß sie ihre Kanffmanschafften</w:t>
        <w:br/>
        <w:t>überbieten, und sich nicht viel abbrechest</w:t>
        <w:br/>
        <w:t>lassen: so erachten sie wiederum vor bil</w:t>
        <w:br/>
        <w:t>lich, auch ihre Logimenter und Victa</w:t>
        <w:br/>
        <w:t>lien höher zu halten, als sie selbige den</w:t>
        <w:br/>
        <w:t>Holländern zukommen lassen: nur das</w:t>
        <w:br/>
        <w:t>mit nicht allzu vieles Geld von ihnen wegs</w:t>
        <w:br/>
        <w:t>beschleppet, sondern ein grosser Theil</w:t>
        <w:br/>
        <w:t>wiederum an dem Lande verzehret</w:t>
        <w:br/>
        <w:t>werde. mo pro</w:t>
        <w:br/>
        <w:t>Und auf diese Weise lassen sich die</w:t>
        <w:br/>
        <w:t>Einwohner ihre Freundlichkeit, und wil Di</w:t>
        <w:br/>
        <w:t>lige Bewirtung aller Fremden, cheuer</w:t>
        <w:br/>
        <w:t>genug bezahlen ; angesehen es ja Seld ges les</w:t>
        <w:br/>
        <w:t>abgift, wenn ich von einem jeden täglich ei</w:t>
        <w:br/>
        <w:t>nen Reichs-Thaler bekomme : und wenn</w:t>
        <w:br/>
        <w:t>derselben etliche beysammen in einem</w:t>
        <w:br/>
        <w:t>Hause wohnen: so ist leicht die Rechnung</w:t>
        <w:br/>
        <w:t>zumachen, daß ein solcher Wirth sehr viel</w:t>
        <w:br/>
        <w:t>dabey proficiren müsse; wie mir denn ein</w:t>
        <w:br/>
        <w:t>Erempel befand, da ein guter Freund</w:t>
        <w:br/>
        <w:t>gegen mich gestanden, daß er in einem</w:t>
        <w:br/>
        <w:t>Jahr über tausend Reichs Thaler mit</w:t>
        <w:br/>
        <w:t>Lociren verdienet und zurücke geleget has</w:t>
        <w:br/>
        <w:t>be: zumal da selbigen Jahres, nebst der</w:t>
        <w:br/>
        <w:t>Holländischen Retour Flotte, auch vie</w:t>
        <w:br/>
        <w:t>le Englische Schiffe angekommen, die</w:t>
        <w:br/>
        <w:t>lange vor Ander gelegen, und folglich</w:t>
        <w:br/>
        <w:t>in dieses Freundes Hause, der mit ihnen</w:t>
        <w:br/>
        <w:t>in ihrer Sprache reden konnte, viel</w:t>
        <w:br/>
        <w:t>Geld verzehret, und reichlich haben dars</w:t>
        <w:br/>
        <w:t>auf gehen lassen. mol</w:t>
        <w:br/>
        <w:t>Es gehet aber diese Art Geld zu ges Die</w:t>
        <w:br/>
        <w:t>winnen noch wohl an, weil ein Fremder ben</w:t>
        <w:br/>
        <w:t>davor endlich noch gut, höflich und her the</w:t>
        <w:br/>
        <w:t>lich tractiret, und wohl bedienet wird;</w:t>
        <w:br/>
        <w:t>massen denn ein solcher Wirth absenders</w:t>
        <w:br/>
        <w:t>lich darauf zu sehen hat, daß seinen Gás</w:t>
        <w:br/>
        <w:t>ten an guter Aufwartung und freunde</w:t>
        <w:br/>
        <w:t>licher Begegnung eben so wenig als an</w:t>
        <w:br/>
        <w:t>niedlichen Speisen und köstlichen Wein,</w:t>
        <w:br/>
        <w:t>Tisch Trand, oder sonsten etwas abends</w:t>
        <w:br/>
        <w:t>thiges abgehe noch mangele; wobey ihs</w:t>
        <w:br/>
        <w:t>nen weiter keine Mans vorgeschrieben ist,</w:t>
        <w:br/>
        <w:t>wie viel sie trincken sollen oder mögen;</w:t>
        <w:br/>
        <w:t>sondern wenn es raisonnable Leute sind</w:t>
        <w:br/>
        <w:t>so lásset man ihnen hierinnen ihren eiges</w:t>
        <w:br/>
        <w:t>nen Willen, und schreibet nichts vor</w:t>
        <w:br/>
        <w:t>sind es aber ungeschliffene Matrosen</w:t>
        <w:br/>
        <w:t>oder Schiffs-Knechte, so feget man ih</w:t>
        <w:br/>
        <w:t>nen ihren bescheidenen Theil auf den</w:t>
        <w:br/>
        <w:t>Tisch, über welchen, wenn sie mehr</w:t>
        <w:br/>
        <w:t>rinden wollen, auch mehrers Geld muß</w:t>
        <w:br/>
        <w:t>bezahlet werden.</w:t>
        <w:br/>
        <w:br/>
        <w:t>Wenn aber das Geld verzehret, und mer</w:t>
        <w:br/>
        <w:t>die Reise noch nicht fortgehet; auch ein Gute</w:t>
        <w:br/>
        <w:t>solcher Fremdling mit seiner ordinaren mus</w:t>
        <w:br/>
        <w:t>Schiff Speise nicht vorlieb nehmen S und</w:t>
        <w:br/>
        <w:t>tauff</w:t>
        <w:br/>
        <w:t>babe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793.txt</w:t>
      </w:r>
    </w:p>
    <w:p>
      <w:r>
        <w:t>Dritter Theil. Vin. Brief. 2e.</w:t>
        <w:br/>
        <w:t>md nach feinem Schiff zu gehen will;</w:t>
        <w:br/>
        <w:t>glich, wenn er ferner von seinen eigenen</w:t>
        <w:br/>
        <w:t>jefeo und Mitteln leben will, auch</w:t>
        <w:br/>
        <w:t>dahero feine bey sich führende Auffs</w:t>
        <w:br/>
        <w:t>mannschaften, im Nothfall angreiffen</w:t>
        <w:br/>
        <w:t>nd zu Gelde machen muß: so gehet es</w:t>
        <w:br/>
        <w:t>m hier am Vorgebürge, wie fast aller</w:t>
        <w:br/>
        <w:t>Orten. Denn niemand will gerne viel</w:t>
        <w:br/>
        <w:t>Gewinn geben, sondern jedweder suchet</w:t>
        <w:br/>
        <w:t>wohlfeil ein zu fauffen, als nur immer</w:t>
        <w:br/>
        <w:t>glich ist. Um derwillen thut sich ein</w:t>
        <w:br/>
        <w:t>cher Mensch und Fremblinge selbsten</w:t>
        <w:br/>
        <w:t>en grösten Schaden, indem derselbe</w:t>
        <w:br/>
        <w:t>oftmals kaum so viel davor löset oder bes</w:t>
        <w:br/>
        <w:t>mmt, als ihme gedachte Kauffmanns</w:t>
        <w:br/>
        <w:t>Súter oder Waaren aus der ersten</w:t>
        <w:br/>
        <w:t>and gekostet haben; ja es tråget sich</w:t>
        <w:br/>
        <w:t>ohl zu, daß ihm dieses nicht einmal</w:t>
        <w:br/>
        <w:t>vor gebotten wird.</w:t>
        <w:br/>
        <w:br/>
        <w:t>Ind weil dergleichen verschwenderische</w:t>
        <w:br/>
        <w:t>menschen gar viele auf den Schiffen, in</w:t>
        <w:br/>
        <w:t>anderheit unter den Schiffs-Knechten o</w:t>
        <w:br/>
        <w:t>Baths Gefallen gefunden werden, ivel e</w:t>
        <w:br/>
        <w:t>den hiesigen delicate Wein, das</w:t>
        <w:br/>
        <w:t>wohlgeschmacke Schaf Fleisch, und die</w:t>
        <w:br/>
        <w:t>genehme Gemüse, nebst vielen leckers</w:t>
        <w:br/>
        <w:t>afften Baum und Garten: Früchten,</w:t>
        <w:br/>
        <w:t>lange wohl schmecken lassen, biß fie</w:t>
        <w:br/>
        <w:t>blich nichts mehr übrig haben, und</w:t>
        <w:br/>
        <w:t>rch Noth gezwungen werden, ihre und</w:t>
        <w:br/>
        <w:t>mit Ruthen, oder aber mit dünnen ente</w:t>
        <w:br/>
        <w:t>zwey gespaltenen Spanischen Röhrlein</w:t>
        <w:br/>
        <w:t>belohnet, und zum Überfluß mit einem</w:t>
        <w:br/>
        <w:t>Bannisement vor etliche Jahre bezahlet</w:t>
        <w:br/>
        <w:t>und vergolten wird.</w:t>
        <w:br/>
        <w:br/>
        <w:t>Es waren hier gar leicht etliche Ers Bon</w:t>
        <w:br/>
        <w:t>ampel anzuführen, wenn es die Noth cla</w:t>
        <w:br/>
        <w:t>erfodert. Ich will mich aber damit nicht</w:t>
        <w:br/>
        <w:t>aufhalten, weil ohne dem das Leben der</w:t>
        <w:br/>
        <w:t>ist, und also diesem von selbsten fan</w:t>
        <w:br/>
        <w:t>Beyfall gegeben werden. Ich will viels</w:t>
        <w:br/>
        <w:t>mehr noch das legte Stück ausführen,</w:t>
        <w:br/>
        <w:t>das ich anfangs versprochen, und von</w:t>
        <w:br/>
        <w:t>den Sclaven annoch das wenige bry</w:t>
        <w:br/>
        <w:t>bringen, was bey denenselben möchte zu</w:t>
        <w:br/>
        <w:t>ist hier zu wissen nöthig, daß meine Men</w:t>
        <w:br/>
        <w:t>erinnern nöthig scheinen. Vor allen aber</w:t>
        <w:br/>
        <w:t>nung nicht indifferent von allen Scla</w:t>
        <w:br/>
        <w:t>wol entfinde, daß von den Sclaven der</w:t>
        <w:br/>
        <w:t>ven zu verstehen fen; angesehen mich  gar</w:t>
        <w:br/>
        <w:t>und wieder, den nöthigen Bericht ertheil</w:t>
        <w:br/>
        <w:t>Illustren Compagnie schon vormals hin</w:t>
        <w:br/>
        <w:t>let habe; sondern ich werde hier haupts</w:t>
        <w:br/>
        <w:t>flächlich von der freyen Einwohner ihren</w:t>
        <w:br/>
        <w:t>Sclaven handeln, und zeigen, wie ſichy</w:t>
        <w:br/>
        <w:t>dieselbe gegen ihre Herren und Meister</w:t>
        <w:br/>
        <w:t>führen, ingleichen unter einander selbs</w:t>
        <w:br/>
        <w:t>der derselben Frauen und Kinder auf</w:t>
        <w:br/>
        <w:t>Schiffe zu suchen dem Lande sten leben. . . .</w:t>
        <w:br/>
        <w:br/>
        <w:t>it leeren Händen</w:t>
        <w:br/>
        <w:t>en und weg zu fahren so ist gar</w:t>
        <w:br/>
        <w:t>cht zu schlieffen, daß dieser Leute Gü</w:t>
        <w:br/>
        <w:t>in grosser Menge feil getragen wers</w:t>
        <w:br/>
        <w:t>n und dahero den Auffs Schilling</w:t>
        <w:br/>
        <w:t>r sehr verringern.</w:t>
        <w:br/>
        <w:t>Mancher, bem hernach die Reue</w:t>
        <w:br/>
        <w:t>spáte ankommet, stürzet sich noch</w:t>
        <w:br/>
        <w:t>ohl in grössere Unglück, als die biß</w:t>
        <w:br/>
        <w:t>r erzehlte Verschwendung nach sich</w:t>
        <w:br/>
        <w:t>het, indem er sich zu guter leste noch</w:t>
        <w:br/>
        <w:t>mal vornimmt, fein übriges Geld in</w:t>
        <w:br/>
        <w:t>uter Ergönung und Lustbarkeit zu vere</w:t>
        <w:br/>
        <w:t>ren alleine aus dieser Fröhlichkeit</w:t>
        <w:br/>
        <w:t>springet gemeiniglich zulest ein Hand,</w:t>
        <w:br/>
        <w:t>mal wenn der Kopff bereits von den</w:t>
        <w:br/>
        <w:t>len Wein eingenommen, und das</w:t>
        <w:br/>
        <w:t>lut erhitzet worden. Von dem Zan</w:t>
        <w:br/>
        <w:t>n kommet es zum Schlagen, Schneid</w:t>
        <w:br/>
        <w:t>n und Stechen: worüber denn man</w:t>
        <w:br/>
        <w:t>er gelähmt, oder wohl gar tödtlich</w:t>
        <w:br/>
        <w:t>rundet wird. Hierauf fan nunt nichts</w:t>
        <w:br/>
        <w:t>ders, als eine gefängliche incarcer</w:t>
        <w:br/>
        <w:t>ng erfolgen: welche endlich, nach ge</w:t>
        <w:br/>
        <w:t>ebenen Examine, und gründlichen U</w:t>
        <w:br/>
        <w:t>zeugung, mit einer derben Staunung J</w:t>
        <w:br/>
        <w:t>Gleichwie nun die Illuftr Coepa Belch</w:t>
        <w:br/>
        <w:t>nie ihre Sclaven und Clarinen, wenn Sclav</w:t>
        <w:br/>
        <w:t>sie von fremden Dertern hieher geführet tauffe</w:t>
        <w:br/>
        <w:t>werden, gar gerne durch die H. Taufe zur werde</w:t>
        <w:br/>
        <w:t>Christlichen Religion gelangen läsfet,</w:t>
        <w:br/>
        <w:t>wenn fie die Fundamenta derselben ers</w:t>
        <w:br/>
        <w:t>lernet haben, oder zu lernen verlangen;</w:t>
        <w:br/>
        <w:t>die Kinder aber, so hier gezeuget und</w:t>
        <w:br/>
        <w:t>gebohren werden, alle ohne einigen Uns</w:t>
        <w:br/>
        <w:t>terscheid zuhauffen befohlen, und nach</w:t>
        <w:br/>
        <w:t>mals in ihrer Schul das Christenthum</w:t>
        <w:br/>
        <w:t>aus dem Fundament, nebst Lesen und</w:t>
        <w:br/>
        <w:t>Schreiben erlernen lässet: also ist hins</w:t>
        <w:br/>
        <w:t>gegen unter den Bürgern und übrigen</w:t>
        <w:br/>
        <w:t>Einwohnern des Landes, dieses gar eine</w:t>
        <w:br/>
        <w:t>rare Sache, wenn sie einen, der hieher</w:t>
        <w:br/>
        <w:t>gekommen, und vorhero nicht getaufft)</w:t>
        <w:br/>
        <w:t>gewesen tauffen lassen. Nicht etwan,</w:t>
        <w:br/>
        <w:t>als ob sie die Unkosten scheueren, denn</w:t>
        <w:br/>
        <w:t>diese sind entweder ganz gering, oder wol</w:t>
        <w:br/>
        <w:t>gar feine; sondern vielmehr, wie sie fas</w:t>
        <w:br/>
        <w:t>gen, um dieser Ursache willen wird es</w:t>
        <w:br/>
        <w:t>unterlassen, weil sie als Christen Bes</w:t>
        <w:br/>
        <w:t>dencken tragen, andere Christen zu ihren</w:t>
        <w:br/>
        <w:t>Sclaven und Leibeigenen zu haben.</w:t>
        <w:br/>
        <w:br/>
        <w:t>Ob aber diese Schein Ursache den Was</w:t>
        <w:br/>
        <w:t>Stich Auto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794.txt</w:t>
      </w:r>
    </w:p>
    <w:p>
      <w:r>
        <w:t>Stich halten, und zu einer genugs</w:t>
        <w:br/>
        <w:t>men Entschuldigung diesen könne?</w:t>
        <w:br/>
        <w:t>avon will ich andere urtheilen lassen;</w:t>
        <w:br/>
        <w:t>ir kommet zum wenigsten die Sache</w:t>
        <w:br/>
        <w:t>verdächtig und unzulänglich vor. Theils,</w:t>
        <w:br/>
        <w:t>Deil an vielen Orten so wohl in Teutsch</w:t>
        <w:br/>
        <w:t>and, als in Böhmen und andern König</w:t>
        <w:br/>
        <w:t>ichein von Europa, dieses nichts neues,</w:t>
        <w:br/>
        <w:t>aß Christen wieder andere Christen zu</w:t>
        <w:br/>
        <w:t>leibeigenen haben auch elbige, dem Leibe</w:t>
        <w:br/>
        <w:t>ach, fast eben also tractiren und behan</w:t>
        <w:br/>
        <w:t>eln, wie sie hier gehalten und **verforgeterden**;</w:t>
        <w:br/>
        <w:t>theils auch, weil sie keinen</w:t>
        <w:br/>
        <w:t>Scheu haben, diejenigen, so von andern</w:t>
        <w:br/>
        <w:t>ereits getaufft worden, und entweder</w:t>
        <w:br/>
        <w:t>der Reformirten, Lutherischen oder</w:t>
        <w:br/>
        <w:t>Catholischen Religion, ihr Glaubens</w:t>
        <w:br/>
        <w:t>Belántnuß abgelegen haben, zu kauffen,</w:t>
        <w:br/>
        <w:t>nd als leibeigene Sclaven zu trach ebu</w:t>
        <w:br/>
        <w:t>dem, so ist ja durch ganz Ost-Indien</w:t>
        <w:br/>
        <w:t>mein, daß die Herren Acres Fisifari,</w:t>
        <w:br/>
        <w:t>alle diejenigen fo aus den Heyden,</w:t>
        <w:br/>
        <w:t>Mahumetanern und andern zu ihnen</w:t>
        <w:br/>
        <w:t>ommen, oder unter ihrer Glaubens</w:t>
        <w:br/>
        <w:t>Beloffen Bothmáßigkeit als Sclaven</w:t>
        <w:br/>
        <w:t>ben, alsobald nach einer kurzen Unter</w:t>
        <w:br/>
        <w:t>ichtung zur H. Tauffe gelangen lassen.</w:t>
        <w:br/>
        <w:br/>
        <w:t>Was nun diese mit guten Gewissen thun</w:t>
        <w:br/>
        <w:t>and ohne Hindernüß der Leibeigenschaft</w:t>
        <w:br/>
        <w:t>errichten und bey behalten können, solte</w:t>
        <w:br/>
        <w:t>hnen dieses alleine verbothen und unaus</w:t>
        <w:br/>
        <w:t>eßig seyn?</w:t>
        <w:br/>
        <w:t>Dritter Theil. VIII. Brief. t.</w:t>
        <w:br/>
        <w:t>Dahero halte ich, meines wenigen</w:t>
        <w:br/>
        <w:t>Vrtheils davor, daß diese kahle Entschul</w:t>
        <w:br/>
        <w:t>igung gar nicht hinlänglich sey sie zu verschonen,</w:t>
        <w:br/>
        <w:t>oder zu excoli en; und glaube</w:t>
        <w:br/>
        <w:t>vielmehr, daß, gleich wie die Liebe, und der</w:t>
        <w:br/>
        <w:t>Eifer zum Christenthum unter ihnen ganz</w:t>
        <w:br/>
        <w:t>au und **kaltsinnigift**: also wollen sie auch</w:t>
        <w:br/>
        <w:t>re Sclaven oder Leibeigene, nicht gerne</w:t>
        <w:br/>
        <w:t>zu gelangen lassen, daß sie die Christli,</w:t>
        <w:br/>
        <w:t>he Religion ergreiffen. Vielleicht aus</w:t>
        <w:br/>
        <w:t>Beyforge, fie möchten von diesen, wenn</w:t>
        <w:br/>
        <w:t>ie einmal den Weg zur wahren Gott</w:t>
        <w:br/>
        <w:t>eligkeit erlernet hatten beschämet, und</w:t>
        <w:br/>
        <w:t>or der ganzen Welt zu schanden gemacht</w:t>
        <w:br/>
        <w:t>werden; da sie doch so weit nicht gehen</w:t>
        <w:br/>
        <w:t>arffen, weil, wie aus vielen meiner vos</w:t>
        <w:br/>
        <w:t>iren Briefe erhellet, die blinden Hottentotten</w:t>
        <w:br/>
        <w:t>in vielen Stücken ihr Heuchels</w:t>
        <w:br/>
        <w:t>Christenthum zu schanden machen, und</w:t>
        <w:br/>
        <w:t>e eines bessern überführen.</w:t>
        <w:br/>
        <w:br/>
        <w:t>Doch, es fan auch wohl seyn, daß</w:t>
        <w:br/>
        <w:t>ie Lieblosigkeit unterschiedlicher ihrer</w:t>
        <w:br/>
        <w:t>bisherigen Geistlichen daran Schuld</w:t>
        <w:br/>
        <w:t>at: allermassen ihnen selbige wohl mit</w:t>
        <w:br/>
        <w:t>uten Lehren vorgegangen, aber das Le</w:t>
        <w:br/>
        <w:t>en war offtmals nach ihren selbst eiges</w:t>
        <w:br/>
        <w:t>nen vorgeschriebenen Regeln, und gehal</w:t>
        <w:br/>
        <w:t>tenen Predigten eingerichtet: alleine gleich</w:t>
        <w:br/>
        <w:t>wie diese an sich selbsten keine Entschul</w:t>
        <w:br/>
        <w:t>gung bey GOtt finden, sondern viel</w:t>
        <w:br/>
        <w:t>mehr mit doppelter Ruthe werden ges</w:t>
        <w:br/>
        <w:t>straffet werden: also können sich auch</w:t>
        <w:br/>
        <w:t>die Einwohner auf der Geistlichen fünd</w:t>
        <w:br/>
        <w:t>aiches und ärgeraiches Leben nicht beruf</w:t>
        <w:br/>
        <w:t>fen, weil sie wol wissen, und ihnen genugs</w:t>
        <w:br/>
        <w:t>fam gesaget ist, was gut sey, und was</w:t>
        <w:br/>
        <w:t>GOtt von ihnen fodere. pein</w:t>
        <w:br/>
        <w:t>Ich verwundere mich aber über dies Die</w:t>
        <w:br/>
        <w:t>se Hartnäckigkeit der Einwohner hiesigen pag</w:t>
        <w:br/>
        <w:t>Vorgebürge der guten Hoffnung, bobb</w:t>
        <w:br/>
        <w:t>durch sie so wohl die grosse und erkaufftes, mit b</w:t>
        <w:br/>
        <w:t>als nachmals von diesen in ihren Haus en</w:t>
        <w:br/>
        <w:t>fern erzeugte und gebohren Sclaven</w:t>
        <w:br/>
        <w:t>Kinder, von der heiligen Tauffe abdal</w:t>
        <w:br/>
        <w:t>ten, um so viel mehr, je offter sie sehen,</w:t>
        <w:br/>
        <w:t>daß die Illuftr Compagnie ihnen hiers</w:t>
        <w:br/>
        <w:t>innen mit einem guten und herzlichen</w:t>
        <w:br/>
        <w:t>Erempel und Vorbilde vorgehet. Denn</w:t>
        <w:br/>
        <w:t>diese hindert die grosse und erwachsene</w:t>
        <w:br/>
        <w:t>Leute hierinnen gar im geringsten nicht,</w:t>
        <w:br/>
        <w:t>und die kleinen Kinder hat Sie aus</w:t>
        <w:br/>
        <w:t>drücklich befohlen, daß alle ohne Unters</w:t>
        <w:br/>
        <w:t>scheid sollen getaufft werden, es mag</w:t>
        <w:br/>
        <w:t>gleich nachmals der Vater eines solchen</w:t>
        <w:br/>
        <w:t>Kindes</w:t>
        <w:br/>
        <w:t>ein Europäer oder aber ein Clas</w:t>
        <w:br/>
        <w:t>Kindes ein Europäer oder aber ein Clas</w:t>
        <w:br/>
        <w:t>ve selber seyn. ber wird</w:t>
        <w:br/>
        <w:t>Zu dem Ende müssen sich ergehn Bas</w:t>
        <w:br/>
        <w:t>ter Kinder Mütter, allezeit bey dem Geift be</w:t>
        <w:br/>
        <w:t>lichen des Ortes anmelden lassen, und vns</w:t>
        <w:br/>
        <w:t>das ungetaufte Kind mit sich auf dem beob</w:t>
        <w:br/>
        <w:t>Arm hintragen, oder, welches gemeinig</w:t>
        <w:br/>
        <w:t>lich geschiehet, durch eine andere Sclavin</w:t>
        <w:br/>
        <w:t>dahin bringen lassen. Worauf denn der</w:t>
        <w:br/>
        <w:t>Geistliche oder Priester nicht nur fraget,</w:t>
        <w:br/>
        <w:t>wo die Mutter erstbesagten Kindes her</w:t>
        <w:br/>
        <w:t>sey, und wie wie dasselbige bey der Tauff</w:t>
        <w:br/>
        <w:t>fe folle genennet werden: sondern er uns</w:t>
        <w:br/>
        <w:t>versuchet und erkundiget sich auch fers</w:t>
        <w:br/>
        <w:t>ner, wer der Vater des Kindes. Ist es</w:t>
        <w:br/>
        <w:t>nun von Farbe schwarz oder gelb, nach</w:t>
        <w:br/>
        <w:t>Art der angezeigten Eltern so brau</w:t>
        <w:br/>
        <w:t>chet es keinen weitern Untersuch, weil</w:t>
        <w:br/>
        <w:t>der **Apffelnicht** weit von dem Stamme</w:t>
        <w:br/>
        <w:t>fället; ist aber das Kind mehr weiß, als</w:t>
        <w:br/>
        <w:t>gelb, und absonderlich die Mutter Peche</w:t>
        <w:br/>
        <w:t>schwarz: so ist zwar die Muthmassung</w:t>
        <w:br/>
        <w:t>vorhanden, daß es einen Europäischen</w:t>
        <w:br/>
        <w:t>Vater müsse gehabt haben: wer aber</w:t>
        <w:br/>
        <w:t>derselbe sey? fan der Priester nicht ans</w:t>
        <w:br/>
        <w:t>ders erfahren, als daß die Mutter</w:t>
        <w:br/>
        <w:t>oder diejenige Sclavin fo das Kind frá</w:t>
        <w:br/>
        <w:t>get, zur Antwort giebet: Ik en weet het</w:t>
        <w:br/>
        <w:t>niet, Vader al lang weg, Vader al</w:t>
        <w:br/>
        <w:t>lang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795.txt</w:t>
      </w:r>
    </w:p>
    <w:p>
      <w:r>
        <w:t>Dritter Theil. VII. Brief. 2.</w:t>
        <w:br/>
        <w:br/>
        <w:t>ng na Holland toe. Das ist Jch</w:t>
        <w:br/>
        <w:t>iß es nicht, der Vater ist schon lang</w:t>
        <w:br/>
        <w:t>n hier hinweg, der Vater ist schon</w:t>
        <w:br/>
        <w:t>ge nach Holland verreiset</w:t>
        <w:br/>
        <w:t>aber dieser Antwort allezeit zu</w:t>
        <w:br/>
        <w:t>uen, und ob der Vater nicht offts</w:t>
        <w:br/>
        <w:t>ls noch verhanden? ist alsdenn eine</w:t>
        <w:br/>
        <w:t>gunft zu errathen. Zum wenigsten ist</w:t>
        <w:br/>
        <w:t>anmaßlich, daß diese Weibs Person</w:t>
        <w:br/>
        <w:t>1offtmals selber nicht wissen, wer der</w:t>
        <w:br/>
        <w:t>hie Vater dazu fey. Doch es sey das</w:t>
        <w:br/>
        <w:t>wie es wolle, das Kind wird um</w:t>
        <w:br/>
        <w:t>willen nicht ungetauft gelauffen, und</w:t>
        <w:br/>
        <w:t>het allezeit eine qualificat Person</w:t>
        <w:br/>
        <w:t>8 dem Rathe Gefater hier über; wels</w:t>
        <w:br/>
        <w:t>auch, wenn der Priester den Tauff:</w:t>
        <w:br/>
        <w:t>tum nach geendigter Predigt berrich</w:t>
        <w:br/>
        <w:t>und fraget, ob N. N. wolte getaufe</w:t>
        <w:br/>
        <w:t>seyn? beständig zur Antwort giebet:</w:t>
        <w:br/>
        <w:t>im Namen der Illustren Compagnie;</w:t>
        <w:br/>
        <w:t>mit dieser Gefater denn zu erkennen</w:t>
        <w:br/>
        <w:t>sen will, daß er die Stelle der besag</w:t>
        <w:br/>
        <w:t>Compagnie vertrete, ihre gegebene</w:t>
        <w:br/>
        <w:t>dre hierinnen vollziehe, und nicht in</w:t>
        <w:br/>
        <w:t>ten, sondern dieser glorieuse Coglie</w:t>
        <w:br/>
        <w:t>Namen, das Kind mit Antwore</w:t>
        <w:br/>
        <w:t>vertrete.</w:t>
        <w:br/>
        <w:br/>
        <w:t>Da nun dergleichen Sclaven Kinder</w:t>
        <w:br/>
        <w:t>rlich sehr viele getaufft werden, also,</w:t>
        <w:br/>
        <w:t>gar selten ein Sonntag vergehet, an</w:t>
        <w:br/>
        <w:t>Achem nicht zwey, bren und mehrere</w:t>
        <w:br/>
        <w:t>auffet werden: so gebe fa dieses den</w:t>
        <w:br/>
        <w:t>emwohnern herzliche Gelegenheit, bem</w:t>
        <w:br/>
        <w:t>ampel der Illustren Compagnie nachs</w:t>
        <w:br/>
        <w:t>Folgen, und vor das geistliche Wohl</w:t>
        <w:br/>
        <w:t>er Sclaven und Clarinen eben fo</w:t>
        <w:br/>
        <w:t>t zu sorgen, als sie vor das leibliche</w:t>
        <w:br/>
        <w:t>orge zu tragen verbunden sind, wenn</w:t>
        <w:br/>
        <w:t>anders gute und gesunde Leib-eigene</w:t>
        <w:br/>
        <w:t>alten, und sich ihrer Dienste lange</w:t>
        <w:br/>
        <w:t>jhre erfreuen wollen.</w:t>
        <w:br/>
        <w:br/>
        <w:t>Denn viele unter diesen Einwohnern,</w:t>
        <w:br/>
        <w:t>nn sie sehen daß ihre Arbeit durch die</w:t>
        <w:br/>
        <w:t>calven treulich, fleissig und eifrig vers</w:t>
        <w:br/>
        <w:t>het wird, lassen sich gar leicht gebal</w:t>
        <w:br/>
        <w:t>1, denenselben auch eine Ergönung zu</w:t>
        <w:br/>
        <w:t>nnen. Nicht zwar daß sie sich toll</w:t>
        <w:br/>
        <w:t>d voll sauffen, oder aber ben nachts</w:t>
        <w:br/>
        <w:t>e Weile herum streichen, und diese</w:t>
        <w:br/>
        <w:t>er jene Uepigkeit verrichten solten;</w:t>
        <w:br/>
        <w:t>ndern sie lassen ihnen zu, daß wenn sie</w:t>
        <w:br/>
        <w:t>Leuten sich befinden, die Fremde bes</w:t>
        <w:br/>
        <w:t>bergen, und da von denenselben</w:t>
        <w:br/>
        <w:t>and Gelder fallen, fie solche behals</w:t>
        <w:br/>
        <w:t>1, und eigentümlich bewahren md</w:t>
        <w:br/>
        <w:t>n; jedoch mit dem Vorbehalt, daß</w:t>
        <w:br/>
        <w:t>diese Gelder nicht verschwenden oder</w:t>
        <w:br/>
        <w:t>naze durchbringen, und darüber in</w:t>
        <w:br/>
        <w:t>Ungelegenheit gerathen, oder sonsten ih</w:t>
        <w:br/>
        <w:t>rem Herz damit schädlich seyn; sondern</w:t>
        <w:br/>
        <w:t>mit der Absicht, daß sie sich über ihre</w:t>
        <w:br/>
        <w:t>ordinairs Kleidung, welche ihnen ihre</w:t>
        <w:br/>
        <w:t>Beherrscher geben und reichen müssen,</w:t>
        <w:br/>
        <w:t>annoch schönere und gleichsam Sunn</w:t>
        <w:br/>
        <w:t>tags-Kleider schaffen können, oder aber</w:t>
        <w:br/>
        <w:t>sonsten zu ihrem besten anwenden md</w:t>
        <w:br/>
        <w:t>gen.</w:t>
        <w:br/>
        <w:br/>
        <w:t>Denn ob gleich diese Leute die arme einige</w:t>
        <w:br/>
        <w:t>feigsten und elendeste zu seyn scheinen, clave</w:t>
        <w:br/>
        <w:t>die nach eines andern Wind und Bes vnder</w:t>
        <w:br/>
        <w:t>fehl alles einrichten und thun músfen: one</w:t>
        <w:br/>
        <w:t>so stecket doch gleichwohl in denen meis und fir</w:t>
        <w:br/>
        <w:t>ten ein unglaublicher Hochmuth und **folgStolz**,</w:t>
        <w:br/>
        <w:t>also, daß sie sich mit netten Kleis</w:t>
        <w:br/>
        <w:t>dern angethan, und sonsten wohl zu ges</w:t>
        <w:br/>
        <w:t>studet, gar sehr viel wissen, auch nicht</w:t>
        <w:br/>
        <w:t>wohl vertragen können, wenn man ih</w:t>
        <w:br/>
        <w:t>rer deßwegen lachet ober spottet: viele enige</w:t>
        <w:br/>
        <w:t>aber, wenn sie gleich noch so viel Geld en es</w:t>
        <w:br/>
        <w:t>bekommen, daß sie sich nicht allein das durch</w:t>
        <w:br/>
        <w:t>von leiden, sondern auch noch über dies</w:t>
        <w:br/>
        <w:t>fes andern Nußen damit schaffen cöns</w:t>
        <w:br/>
        <w:t>nen, gerathen gar leicht durch Aereis</w:t>
        <w:br/>
        <w:t>hung und Verführung anderer in die</w:t>
        <w:br/>
        <w:t>Schnur, und bringen ihr Geld mit</w:t>
        <w:br/>
        <w:t>Spielen, Fressen und Sauffen durch:</w:t>
        <w:br/>
        <w:t>unerachtet sie wohl vorhero wissen, daß</w:t>
        <w:br/>
        <w:t>ihnen dieses alles nicht ungestrafft hins</w:t>
        <w:br/>
        <w:t>gehe, sondern durch die Enckers-Knech</w:t>
        <w:br/>
        <w:t>te mit derben und blutigen Striemen bes</w:t>
        <w:br/>
        <w:t>lohnet werde.</w:t>
        <w:br/>
        <w:br/>
        <w:t>Es sind mir gar sehr viele Exempla Welche</w:t>
        <w:br/>
        <w:t>davon befandt, und halte ich vor uns bey tor</w:t>
        <w:br/>
        <w:t>nöthig deßwegen weit-läufftig zu seyn. affet</w:t>
        <w:br/>
        <w:t>Doch unter allen diesen will nur ein eins wird.</w:t>
        <w:br/>
        <w:t>ges kürzlich beybringen, welches einem</w:t>
        <w:br/>
        <w:t>verstockten Sclaven betroffen, welcher</w:t>
        <w:br/>
        <w:t>durch gute und gelinde Mittel gar nicht</w:t>
        <w:br/>
        <w:t>zu bändigen, noch von seiner Unart abs</w:t>
        <w:br/>
        <w:t>zubencken war. Dieser, weil er weder DerA</w:t>
        <w:br/>
        <w:t>durch gute Worte noch scharffe Bedrog erzeige</w:t>
        <w:br/>
        <w:t>ungen auf andere Gedancken fonte ges Exemp</w:t>
        <w:br/>
        <w:t>bracht werden, wurde endlich von seinem waffenmeister,</w:t>
        <w:br/>
        <w:t>den Gerichts- Dienern, mit</w:t>
        <w:br/>
        <w:t>Vorwissen des Herin independent Fiscals,</w:t>
        <w:br/>
        <w:t>bergeben, von selbigen ausser</w:t>
        <w:br/>
        <w:t>dem Efängniß entkleidet, und in einen</w:t>
        <w:br/>
        <w:t>Polnischen Bock gespannet. Nachdem</w:t>
        <w:br/>
        <w:t>sie ihm ferner die Pofteriori entblödet,</w:t>
        <w:br/>
        <w:t>und einen Stock durch die zusammen</w:t>
        <w:br/>
        <w:t>gebundene und durch die Beine durches</w:t>
        <w:br/>
        <w:t>zogene Hände gestecket hatten, also,</w:t>
        <w:br/>
        <w:t>daß er auf einer Seiten so lange liegen</w:t>
        <w:br/>
        <w:t>muste, als es ihnen beliebet: so ergreif</w:t>
        <w:br/>
        <w:t>fen sie ihre von gespalteten Spanischen</w:t>
        <w:br/>
        <w:t>Röhrlein zusammen gebundene Ruthen,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796.txt</w:t>
      </w:r>
    </w:p>
    <w:p>
      <w:r>
        <w:t>Weitter Theil. VII. Brief 2.</w:t>
        <w:br/>
        <w:br/>
        <w:t>und strichen ihn auf die Hinter Backen</w:t>
        <w:br/>
        <w:t>icht nur so lange, biß bas helle Blut</w:t>
        <w:br/>
        <w:t>affig heraus flos; sondern biß das</w:t>
        <w:br/>
        <w:t>Fleisch sehr hoch auflief und einer Kohle</w:t>
        <w:br/>
        <w:t>ahnlich habe.</w:t>
        <w:br/>
        <w:br/>
        <w:t>Bald hierauf drucknoten sie ihn ab,</w:t>
        <w:br/>
        <w:t>das ist: fie rieben in die frische Wun</w:t>
        <w:br/>
        <w:t>den ein scharffes mit Pfeffer und Sals</w:t>
        <w:br/>
        <w:t>vermengtes Wasser, und kehretein ihn</w:t>
        <w:br/>
        <w:t>hernach um: wodurch denn, weil nichts</w:t>
        <w:br/>
        <w:t>Denn klarer Sand vorhanden, darauf</w:t>
        <w:br/>
        <w:t>er lag, ziemlich viel feinen Sandes in</w:t>
        <w:br/>
        <w:t>Die Binden gerieben wurde. Da der</w:t>
        <w:br/>
        <w:t>andere Theil oben zu liegen fam, atris</w:t>
        <w:br/>
        <w:t>chen sie ihn wiederum aufs neue so effs</w:t>
        <w:br/>
        <w:t>ig, daß eine Seite der andern vollkom</w:t>
        <w:br/>
        <w:t>men gleich habe; welche sie ebenfalls</w:t>
        <w:br/>
        <w:t>endlich auf besagte Weise, und mit dem</w:t>
        <w:br/>
        <w:t>elben Wasser abtrockneten Endlich</w:t>
        <w:br/>
        <w:t>lofften fie auch die Haut seines Rus</w:t>
        <w:br/>
        <w:t>tens ziemlich ab, und machten ihn ende</w:t>
        <w:br/>
        <w:t>lich loß, gaben ihm seinen Meister wies</w:t>
        <w:br/>
        <w:t>ber: welcher innerhalb 3. biß 4. Wo</w:t>
        <w:br/>
        <w:t>hen nicht den geringsten Dienst von</w:t>
        <w:br/>
        <w:t>hm haben konte, weil das mürbe Fleisch</w:t>
        <w:br/>
        <w:t>heraus faulet, und dem fernern Scha</w:t>
        <w:br/>
        <w:t>Den mit Vitriol. Affer muste vorgebaut</w:t>
        <w:br/>
        <w:t>werden.</w:t>
        <w:br/>
        <w:br/>
        <w:t>Dergleichen Straffen sind nun un</w:t>
        <w:br/>
        <w:t>ter ihnen sehr gemein, und ist es fast eis</w:t>
        <w:br/>
        <w:t>me unumgängliche Nothwendigkeit, daß</w:t>
        <w:br/>
        <w:t>man ihnen sehr scharff auf der Haut</w:t>
        <w:br/>
        <w:t>seyn, und mit derben Schlägen eine</w:t>
        <w:br/>
        <w:t>Furcht einjagen muß, wie davon bald</w:t>
        <w:br/>
        <w:t>hernach noch etwas wird gesaget wers</w:t>
        <w:br/>
        <w:t>den hüffen. Anhero will ich noch von</w:t>
        <w:br/>
        <w:t>Denen-jenigen etwas beybringen, welche</w:t>
        <w:br/>
        <w:t>bey den Bauern auf dem Lande wohnen,</w:t>
        <w:br/>
        <w:t>and zeigen, daß ihnen dieselbe eben so</w:t>
        <w:br/>
        <w:t>vol, als die erstere, wo sie Tranck Gel</w:t>
        <w:br/>
        <w:t>der zu gewarten haben, eine Ergerlich</w:t>
        <w:br/>
        <w:t>eit gönnen: und wenn sie sehen, daß der</w:t>
        <w:br/>
        <w:t>Besuchte End Zweck erhalten wird, gar</w:t>
        <w:br/>
        <w:t>leichtlich dazu verhelffen.</w:t>
        <w:br/>
        <w:br/>
        <w:t>Denn wenn diese sehen, daß sie ges</w:t>
        <w:br/>
        <w:t>treue und fleissige Sclaven haben, übers</w:t>
        <w:br/>
        <w:t>affen sie ihnen ein gewisses Stück Landes,</w:t>
        <w:br/>
        <w:t>welches sie bearbeiten und besäen, nach</w:t>
        <w:br/>
        <w:t>anals aber die **daraufgebauete** Erd-und</w:t>
        <w:br/>
        <w:t>Garten Früchte an andere, auch wohl</w:t>
        <w:br/>
        <w:t>an die Schiffe verlauffen können; hier:</w:t>
        <w:br/>
        <w:t>u mögen sie auch ihres Eigen-Herms</w:t>
        <w:br/>
        <w:t>Dung anwenden, der ihnen noch über</w:t>
        <w:br/>
        <w:t>Dieses den benötigten Saamen darzu</w:t>
        <w:br/>
        <w:t>giebet, und gewisse Zeit vergönnet, in</w:t>
        <w:br/>
        <w:t>welcher fie ihre eigene Garten Bauerey</w:t>
        <w:br/>
        <w:t>wahrnehmen können Kommet es end</w:t>
        <w:br/>
        <w:t>lich dazu, daß die Früchte reiff sind: so</w:t>
        <w:br/>
        <w:t>helffen sie ihnen noch wohl, wenn sie</w:t>
        <w:br/>
        <w:t>sonsten keinen Kauffmann dazu wissen,</w:t>
        <w:br/>
        <w:t>selbige an den Mann zu bringen, und zu</w:t>
        <w:br/>
        <w:t>verkauffen. Gel</w:t>
        <w:br/>
        <w:t>Hiervon erheben sie eben so wohl des Die</w:t>
        <w:br/>
        <w:t>Jahres ein gutes Stuck Geld, und im trá</w:t>
        <w:br/>
        <w:t>mer so viel, als ein Junge oder eine</w:t>
        <w:br/>
        <w:t>Magd in unsern Teutschland verdienen</w:t>
        <w:br/>
        <w:t>kan; welches, wenn sie es naßlich und</w:t>
        <w:br/>
        <w:t>zu ihrem besten anwenden, den Meister</w:t>
        <w:br/>
        <w:t>noch mehr encouragea ret, ihnen annoch</w:t>
        <w:br/>
        <w:t>andere Neben Zuflüsse zu gönnen: un</w:t>
        <w:br/>
        <w:t>ter welchen dieser einer mit ist, daß sie</w:t>
        <w:br/>
        <w:t>ihnen vor einen jeden Reh- oder Steins</w:t>
        <w:br/>
        <w:t>Bock, ingleichen vor andere wilde Thie</w:t>
        <w:br/>
        <w:t>re, welche in die Gärten und Wein</w:t>
        <w:br/>
        <w:t>Berge lauffen um daselbst grossen</w:t>
        <w:br/>
        <w:t>Schaden zu verüben, eine gewisse Ber</w:t>
        <w:br/>
        <w:t>lohnung versprechen, wenn sie dieselbe</w:t>
        <w:br/>
        <w:t>auf die eine oder andere Weise entweder</w:t>
        <w:br/>
        <w:t>fangen, oder aber abhalten können; und</w:t>
        <w:br/>
        <w:t>weil dergleichen Thiere gar sehr viel in</w:t>
        <w:br/>
        <w:t>dem Felde herum lauffen: so ist leicht zu</w:t>
        <w:br/>
        <w:t>præluminen, daß deren auch viele durch</w:t>
        <w:br/>
        <w:t>die Sclaven gefangen werden, vor wel</w:t>
        <w:br/>
        <w:t>che ihnen denn nachmals die darauf ges</w:t>
        <w:br/>
        <w:t>fette Belohnung ungeweigert bleibet. ren</w:t>
        <w:br/>
        <w:t>Es gehöret aber gleichwohl eine be m</w:t>
        <w:br/>
        <w:t>sondere Klugheit dazu, solche getreue und ale</w:t>
        <w:br/>
        <w:t>willige Sclaven in gebührenden Schran</w:t>
        <w:br/>
        <w:t>den zu erhalten, und ihnen den Biegel de</w:t>
        <w:br/>
        <w:t>nicht allzu weit schiessen zulassen. Denn ten</w:t>
        <w:br/>
        <w:t>durch vieles Geld werden sie entweder</w:t>
        <w:br/>
        <w:t>geneiget, Lauffer und Spieler abzuges</w:t>
        <w:br/>
        <w:t>ben oder aber, sie hängen der Wol</w:t>
        <w:br/>
        <w:t>lust an, und suchen hier oder dort zu</w:t>
        <w:br/>
        <w:t>einer Sclavin zu kommen, um mit der</w:t>
        <w:br/>
        <w:t>selben, amour zu machen. Beyden kan</w:t>
        <w:br/>
        <w:t>und muß also ben Seiten vorgebaut</w:t>
        <w:br/>
        <w:t>werden, will man sich anders ihrer Treue</w:t>
        <w:br/>
        <w:t>und Fleisses ferner versichert halten, und</w:t>
        <w:br/>
        <w:t>nicht haben, daß sie nächtlicher Weile</w:t>
        <w:br/>
        <w:t>auslauffen, und ihren Begierden, nach</w:t>
        <w:br/>
        <w:t>hángen. wir Re</w:t>
        <w:br/>
        <w:t>Zu diesem Ende fiehet ein jeder Lands De</w:t>
        <w:br/>
        <w:t>mann, wenn es anders füglich geschehen Sc</w:t>
        <w:br/>
        <w:t>kan, darauf, wie er einem solchen guten Be</w:t>
        <w:br/>
        <w:t>Sclaven, eine ebenfalls willige Sclavin des</w:t>
        <w:br/>
        <w:t>zulegen möge, damit derselbe von deman</w:t>
        <w:br/>
        <w:t>Auslauffen und grosser Sauff und ep</w:t>
        <w:br/>
        <w:t>Spiels Compagnie abgehalten werde.</w:t>
        <w:br/>
        <w:br/>
        <w:t>Mit dieser gehet er nun einen Accord</w:t>
        <w:br/>
        <w:t>ein, ihr das löthige zu verschaffen, und</w:t>
        <w:br/>
        <w:t>die erzeugte Kinder, als ein Vater zu</w:t>
        <w:br/>
        <w:t>verpflegen **helffenlebet** also mit ihr in</w:t>
        <w:br/>
        <w:t>angetrauten Che-Stande, jedoch nicht</w:t>
        <w:br/>
        <w:t>eher, biß seine Herrschafft darein vers</w:t>
        <w:br/>
        <w:t>williget. Weil ihm nun die Frau, und</w:t>
        <w:br/>
        <w:t>here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797.txt</w:t>
      </w:r>
    </w:p>
    <w:p>
      <w:r>
        <w:t>Dritter Theil. VIII. Brief. 2c.</w:t>
        <w:br/>
        <w:br/>
        <w:t>ernach die erzeugten Kinder, viel Geld</w:t>
        <w:br/>
        <w:t>unterhalten kosten: so wird er dadurch</w:t>
        <w:br/>
        <w:t>gehalten, fein gewonnenes Geld übel</w:t>
        <w:br/>
        <w:t>zulegen, indem er sich nicht so wohl</w:t>
        <w:br/>
        <w:t>or der Frau, als vielmehr vor seinem</w:t>
        <w:br/>
        <w:t>Meister zu fürchten hat, wenn er es ans</w:t>
        <w:br/>
        <w:t>ers als wohl anwenden **wolteVielleicht**</w:t>
        <w:br/>
        <w:t>möchte gefraget werden</w:t>
        <w:br/>
        <w:t>benn dieses allhier angehen könne?</w:t>
        <w:br/>
        <w:t>leine ich antworte kürzlich darauf: als</w:t>
        <w:br/>
        <w:t>dings. Denn diese Mode wird unter</w:t>
        <w:br/>
        <w:t>n Sclaven und Clarinen nicht als</w:t>
        <w:br/>
        <w:t>ine hier, sondern durch ganz Estne</w:t>
        <w:br/>
        <w:t>en geduldet, und stillschweigends approbet:</w:t>
        <w:br/>
        <w:t>und solches um dieser Ursache</w:t>
        <w:br/>
        <w:t>allen, weil man sonsten schwerlich</w:t>
        <w:br/>
        <w:t>ese geile Menschen im Baum halten</w:t>
        <w:br/>
        <w:t>nte, als welche den Wolllüften gar</w:t>
        <w:br/>
        <w:t>sehr ergeben sind: hierbey kommet</w:t>
        <w:br/>
        <w:t>ch der Vsusfructus, daß man so viele</w:t>
        <w:br/>
        <w:t>Sclaven nicht kauffen darff, weil die ers</w:t>
        <w:br/>
        <w:t>gte Kinder wiederum Sclaven find,</w:t>
        <w:br/>
        <w:t>id auch solche ewig bleiben müssen,</w:t>
        <w:br/>
        <w:t>enn nicht der Beisizer um besonderer</w:t>
        <w:br/>
        <w:t>fachen willen ihnen ihre Freyheit will</w:t>
        <w:br/>
        <w:t>gebenden lassen: und zu dem Ende, das</w:t>
        <w:br/>
        <w:t>t fie funfftig bey erhaltenen Alter und</w:t>
        <w:br/>
        <w:t>**ofräfftigkeit** ihr Stück Brod von der</w:t>
        <w:br/>
        <w:t>laconiae haben mögen, 100. **Reichsthldiefelbe**</w:t>
        <w:br/>
        <w:t>bezahlen will.</w:t>
        <w:br/>
        <w:br/>
        <w:t>te ihre eigene Meister und Herren bentlei</w:t>
        <w:br/>
        <w:t>bet, und sehr miserable um das Lebent</w:t>
        <w:br/>
        <w:t>gebracht haben: die sich aber willig fins</w:t>
        <w:br/>
        <w:t>den lassen, und gerne dasjenige berrich</w:t>
        <w:br/>
        <w:t>ten, was ihnen befohlen wird, denent</w:t>
        <w:br/>
        <w:t>muß man auch mit Gelindigkeit bege</w:t>
        <w:br/>
        <w:t>nen, und sie nicht unwillig machen, weil</w:t>
        <w:br/>
        <w:t>solches alsdenn von gar übler Coffe</w:t>
        <w:br/>
        <w:t>quenca ist, und viele Unheile nach sich</w:t>
        <w:br/>
        <w:t>ziehet.</w:t>
        <w:br/>
        <w:br/>
        <w:t>Absonderlich muß man zusehen, bas diffe</w:t>
        <w:br/>
        <w:t>ihnen allen an bekothigten Lebens-Mit gen</w:t>
        <w:br/>
        <w:t>ten nichts abgehet. Denn wer sich ers balt b</w:t>
        <w:br/>
        <w:t>kühnet, ihre sauere Arbeit mit Hunger zu</w:t>
        <w:br/>
        <w:t>belohnen, und nicht so viel zu reichen, als</w:t>
        <w:br/>
        <w:t>sie offen mögen: der mag sich gewiß vers</w:t>
        <w:br/>
        <w:t>sichert halten, daß sie diese Bauch-Strafs</w:t>
        <w:br/>
        <w:t>fe mit der Flucht revangirn, und sich,</w:t>
        <w:br/>
        <w:t>iven die Arbeit am allernötigsten ist,</w:t>
        <w:br/>
        <w:t>absentiren; wovon hernach ein solcher Son</w:t>
        <w:br/>
        <w:t>nichts anders als Unkosten, oder auch davon</w:t>
        <w:br/>
        <w:t>wohl ein gänzliches Aussenbleiben zu ges</w:t>
        <w:br/>
        <w:t>warten hat. Denn wenn sie von selbsten</w:t>
        <w:br/>
        <w:t>wieder kommen, so ist er glücklich, und</w:t>
        <w:br/>
        <w:t>geschiehet in hundert mahlen kaum eins:</w:t>
        <w:br/>
        <w:t>werden sie aber von einem andern aufes</w:t>
        <w:br/>
        <w:t>fangen, und wieder anhero zu ihrem Hers</w:t>
        <w:br/>
        <w:t>ren gebracht: so muß er dem Wieders</w:t>
        <w:br/>
        <w:t>bringer 3. Reichsthl. zu Lohn geben; will</w:t>
        <w:br/>
        <w:t>er solchen Beylauffer nachmals durch</w:t>
        <w:br/>
        <w:t>die Gerichts Diener öffentlich oder heims</w:t>
        <w:br/>
        <w:t>lich straffen lassen, so foetet es ihm wies</w:t>
        <w:br/>
        <w:t>der so viel; ist er endlich von der Meis</w:t>
        <w:br/>
        <w:t>ming, solchen Beylauffer kennbar zu</w:t>
        <w:br/>
        <w:t>machen, und ihm ein eiferns Horn auf</w:t>
        <w:br/>
        <w:t>dem Kopff, oder aber Fessel an die Beis</w:t>
        <w:br/>
        <w:t>ne machen zu lassen: fo foetet es abermals</w:t>
        <w:br/>
        <w:t>eine Hand voll Geld, und hat also nichts</w:t>
        <w:br/>
        <w:t>als lauter Unkosten zu **gewartenNebst**</w:t>
        <w:br/>
        <w:t>diesem Mittel, wodurch man</w:t>
        <w:br/>
        <w:t>te Sclaven erhalten fan, ist auch,</w:t>
        <w:br/>
        <w:t>höchstnöthig, daß man ihr angebohrneu</w:t>
        <w:br/>
        <w:t>d von ihrem Vaterlande mitgebrachtes</w:t>
        <w:br/>
        <w:t>aturen erforsche und prüfe. Denn eis</w:t>
        <w:br/>
        <w:t>ze find dumm, und doch dabey sehr vere</w:t>
        <w:br/>
        <w:t>gen; andere sind halsstarrig und uns</w:t>
        <w:br/>
        <w:t>dig; wieder andere sind bocal und</w:t>
        <w:br/>
        <w:t>unsinnig; noch andere aber gar guten</w:t>
        <w:br/>
        <w:t>meurs und leicht mir Worten zu res Bleiben sie gar auffen, und kom Robur</w:t>
        <w:br/>
        <w:t>rent. Es gehöret dahero Klugheit das men nicht wieder, also, daß sie entes wohner</w:t>
        <w:br/>
        <w:t>so vielerley Gemüther zu regieren wos der von denen wilden Thieren verschlungs nichts</w:t>
        <w:br/>
        <w:t>ne man derselben viele beysammen gen, oder aber von den Hottentotten ju dewa</w:t>
        <w:br/>
        <w:t>ben und halten muß; wie ich denn gar todt geschlagen werden; als welche sich ten</w:t>
        <w:br/>
        <w:t>e Einwohner feine, die derselben mit ben Sclaven gar nicht vertragen,</w:t>
        <w:br/>
        <w:t>antig, dreyfig, vierzig, fnufzig, wie schon anderwerts ist gesaget worden:</w:t>
        <w:br/>
        <w:t>6 noch mehrere befizen, auch zu so ist der Schaden weit grösser, und bleis</w:t>
        <w:br/>
        <w:t>en weitläufftigen Feld-und Land-Bau, bet sein aufgewandtes Capital, das er zu</w:t>
        <w:br/>
        <w:t>leichen zu Schaaf und Ochsen-der ihrer Erkaufung bekothiget gewesen, zu</w:t>
        <w:br/>
        <w:t>ruh-Hirten höchstnöthig gebrauche. rúde; wozu noch kommet, daß er ein</w:t>
        <w:br/>
        <w:t>Vor allen ist also nöthig, daß man neues anwenden, und wieder andere ers</w:t>
        <w:br/>
        <w:t>en genauen Unterscheid unter ihnen kauffen muß; wie es denn denen-jenigen</w:t>
        <w:br/>
        <w:t>che, und denen-jenigen, so sich wies ergangen, derer Sclaven weggelaufen,</w:t>
        <w:br/>
        <w:t>spánstig erzeigen, derbe auf der Haus und so grausame Mord Thaten verüber</w:t>
        <w:br/>
        <w:t>grafe, weil man sich sonsten offtmals habe als bereits vormals berichtet werdees</w:t>
        <w:br/>
        <w:t>eigenen Lebens nicht allzu wohl vers</w:t>
        <w:br/>
        <w:t>ert halten kan. Denn man hat schon</w:t>
        <w:br/>
        <w:t>viele Exempla, daß solche Bößlich</w:t>
        <w:br/>
        <w:t>Es wäre zwar gar leicht, noch ein</w:t>
        <w:br/>
        <w:t>weit mehrers von dieser Sclaven Regers</w:t>
        <w:br/>
        <w:t>ung anzuführen, und selbiges mit genug</w:t>
        <w:br/>
        <w:t>jamen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798.txt</w:t>
      </w:r>
    </w:p>
    <w:p>
      <w:r>
        <w:t>730.</w:t>
        <w:br/>
        <w:t>Dritten Theil. 13. Brief. rc.</w:t>
        <w:br/>
        <w:t>samen Exempeln zu erläutern, alleine</w:t>
        <w:br/>
        <w:t>ich sorge immer, es sey bißhero schon</w:t>
        <w:br/>
        <w:t>lang genug davon gehandelt worden, und</w:t>
        <w:br/>
        <w:t>dorffte dahero das andere alles verdrieß-</w:t>
        <w:br/>
        <w:t>lich fallen, deßwegen will auch hiervon</w:t>
        <w:br/>
        <w:t>abbrechen, und nichts weiter hinzu thun</w:t>
        <w:br/>
        <w:t>als daß man ihnen, wenn sie auch gleich</w:t>
        <w:br/>
        <w:t>Christen seyn, ihren freyen Willen</w:t>
        <w:br/>
        <w:t>auch in diesem Stücke lässet, und sie</w:t>
        <w:br/>
        <w:t>nicht in die Kirche zugehen nöthigen.</w:t>
        <w:br/>
        <w:t>wenn sie nicht von selbsten Lust dazu ha-</w:t>
        <w:br/>
        <w:t>hen, weil aber die meisten weit von den</w:t>
        <w:br/>
        <w:t>Kirchen entfernet wohnen, so gesche-</w:t>
        <w:br/>
        <w:t>het es kaum einmal des Jahrs, daß</w:t>
        <w:br/>
        <w:t>man sie darinnen siehet massen sie den</w:t>
        <w:br/>
        <w:t>Sonntag anwenden, ihre eigene Gär-</w:t>
        <w:br/>
        <w:t>ten zu bearbeiten, und zu beflantzen.</w:t>
        <w:br/>
        <w:br/>
        <w:t>Und hiermit hoffe auch das nathi-</w:t>
        <w:br/>
        <w:t>ge, was im Anfang dieses Briefes ver-</w:t>
        <w:br/>
        <w:t>sprechen, überschrieben zu haben glau-</w:t>
        <w:br/>
        <w:t>be auch nicht, daß nunmehro etwas fer-</w:t>
        <w:br/>
        <w:t>ner von hier aus zu berichten nöthig seyn</w:t>
        <w:br/>
        <w:t>wird, als was schon vor längsten ver-</w:t>
        <w:br/>
        <w:t>sprechen und zugeeget haben. Den</w:t>
        <w:br/>
        <w:t>des Landes Eigenschafften, nach allen</w:t>
        <w:br/>
        <w:t>dreyen Reichen der Natur, samt vielen</w:t>
        <w:br/>
        <w:t>curieusen Anmerkungen habe ich über-</w:t>
        <w:br/>
        <w:t>schrieben, von denen alten Einwohnern,</w:t>
        <w:br/>
        <w:t>den Hottentotten, bin ich ebenfalls</w:t>
        <w:br/>
        <w:t>nichts schuldig geblieben und von de-</w:t>
        <w:br/>
        <w:t>nen Europæischen Bolonien, liebst dero-</w:t>
        <w:br/>
        <w:t>selben Regierung, und allen andern zu</w:t>
        <w:br/>
        <w:t>gehörigen Sachen, ist bißhero weitläuff-</w:t>
        <w:br/>
        <w:t>tig gehandelt worden.</w:t>
        <w:br/>
        <w:br/>
        <w:t>Jst also nichts mehr übrig, als das</w:t>
        <w:br/>
        <w:t>jenige annoch zurichten, was sich Zeit</w:t>
        <w:br/>
        <w:t>meines Anwesens an diesem Vorgeber-</w:t>
        <w:br/>
        <w:t>ge der guten Hoffnung, so wohl im</w:t>
        <w:br/>
        <w:t>geistlichen als weltlichen und Haus-</w:t>
        <w:br/>
        <w:t>Stand / zugetragen hat und weil ich</w:t>
        <w:br/>
        <w:t>solches schon längst zu thun versprochen.</w:t>
        <w:br/>
        <w:t>so wird mein Herr in denen folgenden</w:t>
        <w:br/>
        <w:t>Briesen genugsam ersehen, daß ich mich</w:t>
        <w:br/>
        <w:t>auch von dieser Schuld frey zu machen</w:t>
        <w:br/>
        <w:t>suche. Unterdessen aber verbleibe, wie</w:t>
        <w:br/>
        <w:t>allezeit</w:t>
        <w:br/>
        <w:t>Fein er rc.</w:t>
        <w:br/>
        <w:br/>
        <w:t>Der . Brief.</w:t>
        <w:br/>
        <w:t>Begreiffet den Extract eines Schreibens der Bürger / an</w:t>
        <w:br/>
        <w:t>die Herren Directores der Ost-Andischen Compagnie in Holland /</w:t>
        <w:br/>
        <w:t>und an die hohe Jndische Regierung auf Batavia, worinnen sie schwehre</w:t>
        <w:br/>
        <w:t>Klagen, wieder den Hr. Gouverneur Wilhelm Acria van der</w:t>
        <w:br/>
        <w:t>Stel, führen.</w:t>
        <w:br/>
        <w:t>Mein Herr.</w:t>
        <w:br/>
        <w:br/>
        <w:t>. Nachdem Jhm biß anhero so</w:t>
        <w:br/>
        <w:t>wohl die Beschaffenheit</w:t>
        <w:br/>
        <w:t>der Bolonien, welche die</w:t>
        <w:br/>
        <w:t>H Ost-Indisches Niderlän-</w:t>
        <w:br/>
        <w:t>64 mische Compagnie seite-</w:t>
        <w:br/>
        <w:t>ro Anno 1652. an dem Capo du bonne</w:t>
        <w:br/>
        <w:t>Esperance aufgerichtet hat als auch die</w:t>
        <w:br/>
        <w:t>Eigenschafften des Landes selbsten, mei-</w:t>
        <w:br/>
        <w:t>nes Erachtens deutlich und eigentlich</w:t>
        <w:br/>
        <w:t>auch wie es die Natur der Sachen er-</w:t>
        <w:br/>
        <w:t>fodert, etwas weit-läufftig habe vorge-</w:t>
        <w:br/>
        <w:t>stellet, so scheinet es nunmehro Zeit zu</w:t>
        <w:br/>
        <w:t>seyn, daß ich an mein voriges Versare-</w:t>
        <w:br/>
        <w:t>chen gedenke, welches ich gleich anfangs</w:t>
        <w:br/>
        <w:t>unserer Correspondence gethan, und</w:t>
        <w:br/>
        <w:t>ihme auch von demenigen zuverlässige,</w:t>
        <w:br/>
        <w:t>glaubwürdige und unpartheische Nach-</w:t>
        <w:br/>
        <w:t>richt gebe, was sich Zeit meines An-</w:t>
        <w:br/>
        <w:t>wesens, an dem gedachten Ort zugetr-</w:t>
        <w:br/>
        <w:t>gen hat.</w:t>
        <w:br/>
        <w:br/>
        <w:t>Weil aber die Zeit etwas lang, wel-</w:t>
        <w:br/>
        <w:t>che ich meistens allda zugebracht habe,</w:t>
        <w:br/>
        <w:t>und in derselben sich sehr viele denckwür-</w:t>
        <w:br/>
        <w:t>dige Sachen zugetragen als wird wohl</w:t>
        <w:br/>
        <w:t>nöthig seyn, gleich bey dem Anfang der-</w:t>
        <w:br/>
        <w:t>selben zu sagen, daß es nicht möglich.</w:t>
        <w:br/>
        <w:t>alles in einem Briefe zu überschreiben.</w:t>
        <w:br/>
        <w:t>angesehen so wohl das Kirchen-als Po-</w:t>
        <w:br/>
        <w:t>lice- und Justz Wesen, wird berühret</w:t>
        <w:br/>
        <w:t>werden müssen von welchen allen aber,</w:t>
        <w:br/>
        <w:t>und von jeden besonder zu handeln, wie</w:t>
        <w:br/>
        <w:t>in dem Anfang meine Meinung gewe-</w:t>
        <w:br/>
        <w:t>sen, ist nicht wohl thuelich theils weil.</w:t>
        <w:br/>
        <w:t>dadurch der Zusammenhang der Sa-</w:t>
        <w:br/>
        <w:t>chen, theils auch die Ordnung, wie al-</w:t>
        <w:br/>
        <w:t>les auf einander sich zugetragen, ebro-</w:t>
        <w:br/>
        <w:t>chen und consundiret wirde. Jch habe</w:t>
        <w:br/>
        <w:t>deßwegen vor besser angesehen, der rich-</w:t>
        <w:br/>
        <w:t>tagen Ordnung der Zeit zu folgen, und</w:t>
        <w:br/>
        <w:t>alles zu berichten, wie es sich nach einan-</w:t>
        <w:br/>
        <w:t>der begeben und vorgefallen, damit der-</w:t>
        <w:br/>
        <w:t>selbe einen desto bessern Begriff so wohl</w:t>
        <w:br/>
        <w:t>der Sachen, als des geführten Regi-</w:t>
        <w:br/>
        <w:t>aments überkommen, und dadurch erste-</w:t>
        <w:br/>
        <w:t>hen möge, wie wohl oder übel dann und</w:t>
        <w:br/>
        <w:t>wann, diese importante Volck-Pflan-</w:t>
        <w:br/>
        <w:t>jung, auch selbst wieder den Sinn.</w:t>
        <w:br/>
        <w:t>und die Intention der Hoch-Edlen Her-</w:t>
        <w:br/>
        <w:t>ren Bewindhabe, mit Regenten ver-</w:t>
        <w:br/>
        <w:t>sehen, und gleichsam der Rappuse der</w:t>
        <w:br/>
        <w:t>mich-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799.txt</w:t>
      </w:r>
    </w:p>
    <w:p>
      <w:r>
        <w:t>Dritter Theil. IX. Brief. 2c.</w:t>
        <w:br/>
        <w:br/>
        <w:t>gichtigen und diese Illuftr Compagie</w:t>
        <w:br/>
        <w:t>beneidenden Feinde, übergeben</w:t>
        <w:br/>
        <w:t>erde; welcher Abfichtt keine andere ist,</w:t>
        <w:br/>
        <w:t>3 nur dieses berühmte Vorgebirge,</w:t>
        <w:br/>
        <w:t>3 den besten Erfrischung-und Ecquis</w:t>
        <w:br/>
        <w:t>ags Haven vor ganz Indien, der</w:t>
        <w:br/>
        <w:t>See-Fahrenden am **allergelegenften**</w:t>
        <w:br/>
        <w:t>gedachter Compagnie aus den</w:t>
        <w:br/>
        <w:t>inden zu spielen, und sie nachgehends,</w:t>
        <w:br/>
        <w:t>nicht ganslich zu **depoffediren**, dens</w:t>
        <w:br/>
        <w:t>ch aber der besten und núzlichsten</w:t>
        <w:br/>
        <w:t>nrtheile zu berauben.</w:t>
        <w:br/>
        <w:br/>
        <w:t>Ich habe aber bereits oben erweh</w:t>
        <w:br/>
        <w:t>, daß schon vor meiner Ankunfft, ein</w:t>
        <w:br/>
        <w:t>atmender Funckel eines geoffen Has</w:t>
        <w:br/>
        <w:t>- und gefährlicher Folgerungen, zeis</w:t>
        <w:br/>
        <w:t>en der Regierung und den Bürgern</w:t>
        <w:br/>
        <w:t>er der Aschen verborgen gelegen;</w:t>
        <w:br/>
        <w:t>cher, als ich angelanget, noch immer</w:t>
        <w:br/>
        <w:t>kommen, bald aber hernach in eine</w:t>
        <w:br/>
        <w:t>lige Flamme ausgebrochen; gestalt</w:t>
        <w:br/>
        <w:t>denn die Bürgerschafft, welche sich</w:t>
        <w:br/>
        <w:t>ihre von der illustren Compagnie</w:t>
        <w:br/>
        <w:t>bestandene Vorrechte sich grün</w:t>
        <w:br/>
        <w:t>, den gewaltigen Eingriff dieser Res</w:t>
        <w:br/>
        <w:t>jung nicht wohl erdulden, vielweiß</w:t>
        <w:br/>
        <w:t>aber sich aller Vortheile beraubet</w:t>
        <w:br/>
        <w:t>en, und die vor Augen schwebende</w:t>
        <w:br/>
        <w:t>erste Muthund dadurch ers</w:t>
        <w:br/>
        <w:t>igene gänzliche Unterdrückung, ver</w:t>
        <w:br/>
        <w:t>gen fonte.</w:t>
        <w:br/>
        <w:br/>
        <w:t>Sie haben sich deßwegen anfänglich</w:t>
        <w:br/>
        <w:t>er bey dem Edlen Herzen Gouver</w:t>
        <w:br/>
        <w:t>Wilhelm Adrian von der Stell/</w:t>
        <w:br/>
        <w:t>dem Haupte und Anstifften alles</w:t>
        <w:br/>
        <w:t>willens, persönlich gemeldet, ihre</w:t>
        <w:br/>
        <w:t>th vorgestellet, und gebetten er</w:t>
        <w:br/>
        <w:t>hie nach Recht und Bildlichkeit mit</w:t>
        <w:br/>
        <w:t>en verfahren: alleine fie famen hier</w:t>
        <w:br/>
        <w:t>inem Rehabeam, vid. 2. Chron. X.</w:t>
        <w:br/>
        <w:br/>
        <w:t>ihnen nicht gütig antworte, wie</w:t>
        <w:br/>
        <w:t>sonsten seine Gewohnheit war,</w:t>
        <w:br/>
        <w:t>weniger eine Veränderung vers</w:t>
        <w:br/>
        <w:t>ch; sondern vielmehr in feinem aufs</w:t>
        <w:br/>
        <w:t>feten Vorhaben fortfuhr, und als</w:t>
        <w:br/>
        <w:t>was so wohl das Land aufbrachte,</w:t>
        <w:br/>
        <w:t>die frey Handlung gab, in sein</w:t>
        <w:br/>
        <w:t>zu schleppen gedachte, wozu er</w:t>
        <w:br/>
        <w:t>weder Fug noch Recht hatte.</w:t>
        <w:br/>
        <w:br/>
        <w:t>n er sagte: Wollen sie mich leibs</w:t>
        <w:br/>
        <w:t>wie ich regieren foll: Vide concedunt.</w:t>
        <w:br/>
        <w:t>Deduct. pag. 107. &amp; pag. 26. Hieriun</w:t>
        <w:br/>
        <w:t>wurden die Gemüther, wie</w:t>
        <w:br/>
        <w:t>t zu erachten noch mehr verbis</w:t>
        <w:br/>
        <w:t>: dahero beschlossen sie gedachten</w:t>
        <w:br/>
        <w:t>an von der Stell, so wohl bey der</w:t>
        <w:br/>
        <w:t>beninischen Regierung von Batavia,</w:t>
        <w:br/>
        <w:t>auch bey den Her Bewindhebern</w:t>
        <w:br/>
        <w:t>Holland selbsten, zu verklagen. Sie</w:t>
        <w:br/>
        <w:t>schrieben zu dem Ende an gedachte Der</w:t>
        <w:br/>
        <w:t>ter, und stellete daselbst ihre Klagen</w:t>
        <w:br/>
        <w:t>wehmütig vor: bekamen aber von La Fibr</w:t>
        <w:br/>
        <w:t>tàvia feine Antwort, weil gedachte lage</w:t>
        <w:br/>
        <w:t>Herren sich mit dieser ihnen unbekand Batavi</w:t>
        <w:br/>
        <w:t>ten Sache nicht bemühen konten noch</w:t>
        <w:br/>
        <w:t>wolten; hingegen überschickten sie ges</w:t>
        <w:br/>
        <w:t>dachte Klag-Schreiben an die hohe Here</w:t>
        <w:br/>
        <w:t>ren Principale, die Herren Belindas</w:t>
        <w:br/>
        <w:t>ber nach Holland.</w:t>
        <w:br/>
        <w:br/>
        <w:t>Weilen aber des Herrn Gouverneurs DIG</w:t>
        <w:br/>
        <w:t>Glied dieser hohen Indischen Regier06</w:t>
        <w:br/>
        <w:t>Herz Bruder, dazumals ein Mit erneu</w:t>
        <w:br/>
        <w:t>ung war nachgehends aber Gouver Burge</w:t>
        <w:br/>
        <w:t>ihme diese Klagen und die Personen,</w:t>
        <w:br/>
        <w:t>neur auf Amboina wurde: als konten angli</w:t>
        <w:br/>
        <w:t>welche elbige unterzeichnet, nicht nubes</w:t>
        <w:br/>
        <w:t>wust bleiben. Er schrieb deßwegen je</w:t>
        <w:br/>
        <w:t>ner, und gab seinem Herrn Bruder an</w:t>
        <w:br/>
        <w:t>dem Capo davon Nachricht; welcher</w:t>
        <w:br/>
        <w:t>sich sehr darüber entrüstete, in eine helffe</w:t>
        <w:br/>
        <w:t>tige Muth und Rachgier entbrannte,</w:t>
        <w:br/>
        <w:t>und noch vor dem Abgang der **RetourFlotte**</w:t>
        <w:br/>
        <w:t>Anno 1716. mit gefangen neh</w:t>
        <w:br/>
        <w:t>men, einkerkern der Bürger, und andern</w:t>
        <w:br/>
        <w:t>wunderlichen Procederen, einen Anfang</w:t>
        <w:br/>
        <w:t>machte, dadurch aber den Wiederwillen</w:t>
        <w:br/>
        <w:t>nicht dampfte; sondern vielmehr Del ins</w:t>
        <w:br/>
        <w:t>Feuer hoffe.</w:t>
        <w:br/>
        <w:br/>
        <w:t>Ich fan nicht umhin, ehe ich die fernere De Aud</w:t>
        <w:br/>
        <w:t>Feindseligkeiten melde, meinem Herz eis i eine</w:t>
        <w:br/>
        <w:t>nen furzen Extract des gedachten Klag</w:t>
        <w:br/>
        <w:t>Schreibens mitzutheilen: damit er desto urge</w:t>
        <w:br/>
        <w:t>deutlicher begreiffen möge, wie es sich da. Slaa</w:t>
        <w:br/>
        <w:t>mit verhalten: und was die Bürger, auch m</w:t>
        <w:br/>
        <w:t>aus welchen Fundamente, fie geklaget has treiben.</w:t>
        <w:br/>
        <w:t>Den ganzen Brief hier von Wort</w:t>
        <w:br/>
        <w:t>zu Wort anzufügen, verbietet desselben</w:t>
        <w:br/>
        <w:t>Weitlaufftigkeit, als welcher drey volle</w:t>
        <w:br/>
        <w:t>Bogen lang und dazu von 72. der vors</w:t>
        <w:br/>
        <w:t>ehmsten Burger unterschrieben ist.</w:t>
        <w:br/>
        <w:br/>
        <w:t>Es begreiffet aber derselbe 38. Arti- Soldes</w:t>
        <w:br/>
        <w:t>aulen; wieder welche alle sich zwar der beflehet</w:t>
        <w:br/>
        <w:t>Her: Gouverneur so wohl schrifftlich, als ricla</w:t>
        <w:br/>
        <w:t>gedruckt defendiret hat: aber allezeit auf</w:t>
        <w:br/>
        <w:t>eine andere Weise, meist mit erdichteten</w:t>
        <w:br/>
        <w:t>oder falschen, oder auch mit erzwinge</w:t>
        <w:br/>
        <w:t>nen Beweißthümern; wie aus oben bes</w:t>
        <w:br/>
        <w:t>rührter feiner Deduction, und der darauf</w:t>
        <w:br/>
        <w:t>von den Bürgern ans Liecht gegebenen</w:t>
        <w:br/>
        <w:t>Contra deduction, weit-läufftig zu sehen</w:t>
        <w:br/>
        <w:t>ist. Es sind die gedachte 38. Artic en</w:t>
        <w:br/>
        <w:t>kürzlich diese folgende: Der erste begreif Der 1. Be</w:t>
        <w:br/>
        <w:t>fet blos eine Einleitung, wie sie durch hos greiffen</w:t>
        <w:br/>
        <w:t>henoch gezwungen worden ihre rechter</w:t>
        <w:br/>
        <w:t>tige Klagen, in den Schos der Hoch-Es</w:t>
        <w:br/>
        <w:t>len Herren Bewindhabe auszuschütten i</w:t>
        <w:br/>
        <w:t>ten, und würden sie darum desto mehr das</w:t>
        <w:br/>
        <w:t>ne India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800.txt</w:t>
      </w:r>
    </w:p>
    <w:p>
      <w:r>
        <w:t>Dritter Theil. IX. Brief. .</w:t>
        <w:br/>
        <w:br/>
        <w:t>u gemuthiget, weil sie dorten durch</w:t>
        <w:br/>
        <w:t>ine drüsige und unrechtfertige Aberder's</w:t>
        <w:br/>
        <w:t>chung, von dem gedachten Herm Gouverneur</w:t>
        <w:br/>
        <w:t>nicht alleine sehr hart gedruckt,</w:t>
        <w:br/>
        <w:t>ondern auch ärger als Sclaven gehan</w:t>
        <w:br/>
        <w:t>elt werden durffren; weil sie aber brenge</w:t>
        <w:br/>
        <w:t>ohne Menschen und Unterthanen von</w:t>
        <w:br/>
        <w:t>ihro Hochmögenden wären: so kame ihnen</w:t>
        <w:br/>
        <w:t>also diese Unterdruckung doppelt so</w:t>
        <w:br/>
        <w:t>schmerzhaft vor.</w:t>
        <w:br/>
        <w:br/>
        <w:t>Im II. Articul, beschuldigen sie densel</w:t>
        <w:br/>
        <w:t>en, daß er 12. Stunden Ost- werts</w:t>
        <w:br/>
        <w:t>inder der Stadt und Bestung, ein sehr</w:t>
        <w:br/>
        <w:t>prachtiges, graffes und weitlaufftiges</w:t>
        <w:br/>
        <w:t>Land-Guth, aus der Bildniß innerhalb</w:t>
        <w:br/>
        <w:t>5. Jahren aufgerichtet, das bey nahe</w:t>
        <w:br/>
        <w:t>einer kleinen Stadt gleich ware; befasse</w:t>
        <w:br/>
        <w:t>uch über dieses noch weiter in dem Lans</w:t>
        <w:br/>
        <w:t>e 60. Stunden von dannen, einen</w:t>
        <w:br/>
        <w:t>Strich Landes, auf und in welchen wohl</w:t>
        <w:br/>
        <w:t>Q. Affricanische Bauern wohnen fanten,</w:t>
        <w:br/>
        <w:t>eren einer vor dem andern aufs alleges</w:t>
        <w:br/>
        <w:t>auete eine halbe Stunde wohnet: und</w:t>
        <w:br/>
        <w:t>affer diesen 60. Morgen bauet und noch</w:t>
        <w:br/>
        <w:t>beffzet. Hier hatte er weiters über 800.</w:t>
        <w:br/>
        <w:br/>
        <w:t>Rinder, wiewohl nach diesem 1200. sind</w:t>
        <w:br/>
        <w:t>Befunden worden, und über 10000.</w:t>
        <w:br/>
        <w:br/>
        <w:t>Schaffe, gleichwohl find nach der Zeit</w:t>
        <w:br/>
        <w:t>0000. gezehlet worden. Es fanden sich</w:t>
        <w:br/>
        <w:t>auch mehr als 60. Compagnie-Diener,</w:t>
        <w:br/>
        <w:t>Die Kost und Lohn von der Edlen Compagnie</w:t>
        <w:br/>
        <w:t>genießen, welche allerhand Hands</w:t>
        <w:br/>
        <w:t>verds Leuten wären: und arbeiteten</w:t>
        <w:br/>
        <w:t>uch täglich daselbst mehr als 100. Compagnie.</w:t>
        <w:br/>
        <w:t>Sclaven; über welche Leute alle,</w:t>
        <w:br/>
        <w:t>Der Compagnie - Gartner das Com</w:t>
        <w:br/>
        <w:t>mando führet, ob er gleich vor seine</w:t>
        <w:br/>
        <w:t>30. fl die er monatlich gewanne, sonsten</w:t>
        <w:br/>
        <w:t>nichts weiters thate. Endlich müsten</w:t>
        <w:br/>
        <w:t>uch der Compagnie Scheide und Was</w:t>
        <w:br/>
        <w:t>gemachet, alles von der Compagnie</w:t>
        <w:br/>
        <w:t>Eisen machen, was gedachter Herz Gouverneur</w:t>
        <w:br/>
        <w:t>zu seiner sonst grossen Land</w:t>
        <w:br/>
        <w:t>Bauerey gebrauchte. Denn er fete nicht</w:t>
        <w:br/>
        <w:t>ur jährlich eine grosse Menge Korn</w:t>
        <w:br/>
        <w:t>us; sondern hätte auch würcklich über</w:t>
        <w:br/>
        <w:t>400000. Frucht tragende Wein-Stöcke</w:t>
        <w:br/>
        <w:t>bepflanzet, deren Früchte er nunmehro ges</w:t>
        <w:br/>
        <w:t>hoffe, und mit dem einen so wohl als mit</w:t>
        <w:br/>
        <w:t>em andern, die Bürger sedete, und also</w:t>
        <w:br/>
        <w:t>alle frey Handlung an sich bogener</w:t>
        <w:br/>
        <w:t>III. Articul, begreiffet eigentlich</w:t>
        <w:br/>
        <w:t>ine nähere Erklärung des im vorges</w:t>
        <w:br/>
        <w:t>enden gedachten Landes von sechzig</w:t>
        <w:br/>
        <w:t>Stunden. Denn sie sagen hier, daß er in</w:t>
        <w:br/>
        <w:t>iesem Striche Landes, das über den</w:t>
        <w:br/>
        <w:t>Hottentotte-Holland- Bergen gelegen,</w:t>
        <w:br/>
        <w:t>funffzehen Vieh-Läge angebeget habe,</w:t>
        <w:br/>
        <w:t>woselbst er sein vorgedachtes Vich weis</w:t>
        <w:br/>
        <w:t>den, und durch Compagnie. Diener und</w:t>
        <w:br/>
        <w:t>Sclaven hüten, warten und bewachen</w:t>
        <w:br/>
        <w:t>lasse ; über welche alle wiederum ein</w:t>
        <w:br/>
        <w:t>Chirurgus, der monatlich bey der Com</w:t>
        <w:br/>
        <w:t>pagnie 20. fl. gewinne, die Aufsicht und</w:t>
        <w:br/>
        <w:t>das Commando führe. belt</w:t>
        <w:br/>
        <w:t>gm IV. Articul wird der **HerGouver**-De</w:t>
        <w:br/>
        <w:t>neur beschuldiget, daß er die Niederhess ber</w:t>
        <w:br/>
        <w:t>stellung der freyen Handlung mit den Da</w:t>
        <w:br/>
        <w:t>Hottentotten, über ein viertel Jahr vers Ho</w:t>
        <w:br/>
        <w:t>schwiegen, unterdessen aber vor sich</w:t>
        <w:br/>
        <w:t>selbsten, seinen Bruder Francois van der</w:t>
        <w:br/>
        <w:t>Stel, dem Prediger Petrum Kalten,</w:t>
        <w:br/>
        <w:t>und andere Grosse, viel Vich von de</w:t>
        <w:br/>
        <w:t>denselben gehandelt, auch nachgehends</w:t>
        <w:br/>
        <w:t>kurz vor der Publication, einige Bürger</w:t>
        <w:br/>
        <w:t>mit Pulver und Bley ausgerüstet habe,</w:t>
        <w:br/>
        <w:t>die vor ihm das Vich mit Gewalt und</w:t>
        <w:br/>
        <w:t>guten Worten haben erhandeln müssen:</w:t>
        <w:br/>
        <w:t>wodurch er denn in so kurzer Zeit zu eis</w:t>
        <w:br/>
        <w:t>ner so übergrossen Menge Buches ges</w:t>
        <w:br/>
        <w:t>kommen sey. Dieses aber sey noch nicht</w:t>
        <w:br/>
        <w:t>genug gewesen, sondern er habe auch bald</w:t>
        <w:br/>
        <w:t>wieder hernach, dieselbe Handlung propria</w:t>
        <w:br/>
        <w:t>auctoritate verbothen, unterweilen</w:t>
        <w:br/>
        <w:t>aber dennoch den oben gedachten Gärtner</w:t>
        <w:br/>
        <w:t>Johann Herzog, wieder dahin geschicket,</w:t>
        <w:br/>
        <w:t>vor ihm zu handeln: wobey es denn gebliz</w:t>
        <w:br/>
        <w:t>ben, biß die frey Handlung wiederum</w:t>
        <w:br/>
        <w:t>zum Vortheil der Bürger, durch die Illu</w:t>
        <w:br/>
        <w:t>**ftreCompagnie** fen offen gestellet worde</w:t>
        <w:br/>
        <w:t>let b Petr</w:t>
        <w:br/>
        <w:t>Der V. Articul beschreibet das Les De</w:t>
        <w:br/>
        <w:t>ben und Wandel des vorgedachten Pres Lebe</w:t>
        <w:br/>
        <w:t>diger Petri Haldens, so naturel, daß es re</w:t>
        <w:br/>
        <w:t>fein Mahler solte effer abmahnen da</w:t>
        <w:br/>
        <w:t>können. Denn er wird nicht nur als</w:t>
        <w:br/>
        <w:t>einer der grösfesten Land-Bauer vor</w:t>
        <w:br/>
        <w:t>, der sich meist mit seinen</w:t>
        <w:br/>
        <w:t>Land-Buttern bemühet, und offtmals</w:t>
        <w:br/>
        <w:t>14. Tage ja länger daselbst verbleibet,</w:t>
        <w:br/>
        <w:t>fein Plaisir zu nehmen, unterdessen aber</w:t>
        <w:br/>
        <w:t>nur durch den Vorleser oder Krancken</w:t>
        <w:br/>
        <w:t>Besucher, des Sonntags in der Kirchen</w:t>
        <w:br/>
        <w:t>etwas vorlesen láffet: sondern es wurde</w:t>
        <w:br/>
        <w:t>auch von ihm gesaget, daß er sich sehr</w:t>
        <w:br/>
        <w:t>wenig um den GOttes Dienst befug</w:t>
        <w:br/>
        <w:t>mere, indem er Zeit währender seiner</w:t>
        <w:br/>
        <w:t>Abwesenheit, nicht einmal nach der Kirs</w:t>
        <w:br/>
        <w:t>chen sich umsehet, ja wohl gar sagen</w:t>
        <w:br/>
        <w:t>darff, was er denn zu Hause thun sob</w:t>
        <w:br/>
        <w:t>te, wenn der Edle her: Gouverneur</w:t>
        <w:br/>
        <w:t>und der zweyte im Rang, der Herz Samuel</w:t>
        <w:br/>
        <w:t>Elzevier draussen wären? Da er</w:t>
        <w:br/>
        <w:t>gleichwohl der grafte Antreiber wäre ges</w:t>
        <w:br/>
        <w:t>wesen, daß aus der Armens Cafa oder</w:t>
        <w:br/>
        <w:t>der Diaconi Geldern, diese so kosta</w:t>
        <w:br/>
        <w:t>re Kirche, vor eine sehr grosse Summa</w:t>
        <w:br/>
        <w:t>pat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801.txt</w:t>
      </w:r>
    </w:p>
    <w:p>
      <w:r>
        <w:t>Dritter Theil. IX. Brief. 20.</w:t>
        <w:br/>
        <w:br/>
        <w:t>áre erbauet worden. Man meldete</w:t>
        <w:br/>
        <w:t>weiter, daß Leute gekommen seyn, die</w:t>
        <w:br/>
        <w:t>ore neu-gebohren Kinder haben wollen</w:t>
        <w:br/>
        <w:t>auffen lassen, auch andere die da wol</w:t>
        <w:br/>
        <w:t>en und musten nach dreimaliger Proclamation</w:t>
        <w:br/>
        <w:t>copuliren seyn, (welche bens</w:t>
        <w:br/>
        <w:t>Actus daselbst allezeit nach der Nach</w:t>
        <w:br/>
        <w:t>mittags-Predigt verrichtet werden) den</w:t>
        <w:br/>
        <w:t>och unverrichteter Sachen haben muß</w:t>
        <w:br/>
        <w:t>en davon gehen, weil der Prediger</w:t>
        <w:br/>
        <w:t>aussen auf seinen Füttern sein Veranügen</w:t>
        <w:br/>
        <w:t>nahm. Ferner, daß er die Glie</w:t>
        <w:br/>
        <w:t>er der Reformirten Gemeine, offtmals</w:t>
        <w:br/>
        <w:t>urch seinen Aeltesten und Armen-Be</w:t>
        <w:br/>
        <w:t>arger, oder durch einen Branden Be</w:t>
        <w:br/>
        <w:t>ucher, ja die etwas ferner wohneten,</w:t>
        <w:br/>
        <w:t>nit einem Brieflein durch den Küster,</w:t>
        <w:br/>
        <w:t>der wohl gar durch einen Hottentotem</w:t>
        <w:br/>
        <w:t>en, zum heiligen Abendmahl habendi</w:t>
        <w:br/>
        <w:t>en lassen, welches doch affer allen</w:t>
        <w:br/>
        <w:t>Einwurff, seine eigene Pflicht gewesen</w:t>
        <w:br/>
        <w:t>vare: und daß er endlich noch mehr un</w:t>
        <w:br/>
        <w:t>Geziemende Stücklein verrichtet, zum</w:t>
        <w:br/>
        <w:t>Erempel: ein Kind mit einer schwarzen</w:t>
        <w:br/>
        <w:t>Sclavin erzeuget, die sie doch mit Still</w:t>
        <w:br/>
        <w:t>schweigen wolten vorbey gehen, damit die</w:t>
        <w:br/>
        <w:t>Sache nicht zu lang wurde.</w:t>
        <w:br/>
        <w:br/>
        <w:t>Der VI. Articul gebet wiederum den</w:t>
        <w:br/>
        <w:t>Herm Gouverneur selbsten an, von</w:t>
        <w:br/>
        <w:t>welchen nunmehro geplaget wird, daß</w:t>
        <w:br/>
        <w:t>er von leinemand-Guth, Verre gelegen</w:t>
        <w:br/>
        <w:t>genannt, und dessen Anhang, sein tág</w:t>
        <w:br/>
        <w:t>lich Werck mache, und den Dienst der</w:t>
        <w:br/>
        <w:t>Eblen Compagnie gänglich verabsáu</w:t>
        <w:br/>
        <w:t>me; dieweil er offtmals, ausser dem</w:t>
        <w:br/>
        <w:t>vielen ab und zu fahren, 2. 3. 4. 5. 6.</w:t>
        <w:br/>
        <w:br/>
        <w:t>und mehr Wochen, in einem Stück das</w:t>
        <w:br/>
        <w:t>elbst sich aufhalte, und weder nach der</w:t>
        <w:br/>
        <w:t>Vestung oder andern seinen Berrich</w:t>
        <w:br/>
        <w:t>jungen sich umsehe; daß er auch die</w:t>
        <w:br/>
        <w:t>Bürger, welche etwas bey ihm zu berrich</w:t>
        <w:br/>
        <w:t>ten haben, und ihm daselbst zu sprechen</w:t>
        <w:br/>
        <w:t>suchen, mit einer sehr bösen Begegnung</w:t>
        <w:br/>
        <w:t>abweise, und haben wolle, daß sie war</w:t>
        <w:br/>
        <w:t>ten sollen, biß er wieder nach Haus kom</w:t>
        <w:br/>
        <w:t>me: denn er sey daselbst um eine Lust</w:t>
        <w:br/>
        <w:t>zu nehmen, und begehre also nicht, daß</w:t>
        <w:br/>
        <w:t>ihm einer darinnen verstöhren solle.</w:t>
        <w:br/>
        <w:br/>
        <w:t>In dem VII. Articul beschuldigen sie</w:t>
        <w:br/>
        <w:t>dent Heren Gouverneur, daß er den Bur</w:t>
        <w:br/>
        <w:t>gern die frey Weide vor ihr Vich verbi</w:t>
        <w:br/>
        <w:t>te, unter Bedrohung, daß er denen</w:t>
        <w:br/>
        <w:t>ligen, die ihm mit ihrem Vieh zu nahe</w:t>
        <w:br/>
        <w:t>fommen, Arme und Beine wolte in</w:t>
        <w:br/>
        <w:t>Stücken schlagen lassen: wodurch denn</w:t>
        <w:br/>
        <w:t>so viel zu wege gebracht würde, daß</w:t>
        <w:br/>
        <w:t>kein Vieh Hirte, mit seiner Heerde das</w:t>
        <w:br/>
        <w:t>hin weiden wolte, dieweil sie allezeit vers</w:t>
        <w:br/>
        <w:t>jagt und verfolgt wurden. bew</w:t>
        <w:br/>
        <w:t>Der VIII Articul gehet seinent Hn. Der g</w:t>
        <w:br/>
        <w:t>Vater, den alten Herrn Gouverneur fleget</w:t>
        <w:br/>
        <w:t>Simon von der Cell an; wieder wel den a</w:t>
        <w:br/>
        <w:t>chen geklaget wurde, daß er mit seinen n</w:t>
        <w:br/>
        <w:t>Nachbarn auf dieselbe Weise handele,</w:t>
        <w:br/>
        <w:t>als sein Edle ben dem VII. Articul ist bes</w:t>
        <w:br/>
        <w:t>schuldiget worden: dieweil gedachter</w:t>
        <w:br/>
        <w:t>Herz Simon van der Stel, seine Nach</w:t>
        <w:br/>
        <w:t>barn gleichfalls so viel plagt, als er in</w:t>
        <w:br/>
        <w:t>mer fan. vind sehr</w:t>
        <w:br/>
        <w:t>Jm IX. Articul beschuldigen sie des Ders</w:t>
        <w:br/>
        <w:t>Heron Gouverneurs Bruder, Francois Fran</w:t>
        <w:br/>
        <w:t>van der Sel, daß er seine Nachbarn</w:t>
        <w:br/>
        <w:t>gleichfalls auf die unredlichste Weise plas an</w:t>
        <w:br/>
        <w:t>ge; und weil er auf den Heren Got- bant</w:t>
        <w:br/>
        <w:t>veneur sich verlasse, so viel boses trieb</w:t>
        <w:br/>
        <w:t>be, als ihme feine Rachgierigkeit und</w:t>
        <w:br/>
        <w:t>der Neid eingebe; daß er ein sehr ges</w:t>
        <w:br/>
        <w:t>fährliche Instrument, ja eine Pest ant</w:t>
        <w:br/>
        <w:t>dem Capo sen; daß er die Bürger mit</w:t>
        <w:br/>
        <w:t>Lust zu plagen suche, und es vor ein</w:t>
        <w:br/>
        <w:t>Kunst-Stück achte, jemand zu betriegen;</w:t>
        <w:br/>
        <w:t>daß er die Bürger allesamt verderben</w:t>
        <w:br/>
        <w:t>wolte, wenn es nur in seiner Macht</w:t>
        <w:br/>
        <w:t>stunde. Der hab</w:t>
        <w:br/>
        <w:t>ben.</w:t>
        <w:br/>
        <w:br/>
        <w:t>Der X. Articul bringet gleichsam ei</w:t>
        <w:br/>
        <w:t>nen Beweiß des vorigen ben, wein in 2 al</w:t>
        <w:br/>
        <w:t>demselben ein Erempel der Rachgierige m</w:t>
        <w:br/>
        <w:t>feit und des Geiles erzehlet wird. Wie leng</w:t>
        <w:br/>
        <w:t>nemlich gedachter Francois van der Stel, gelt</w:t>
        <w:br/>
        <w:t>einen Bürger habe ersuchet, zween alte</w:t>
        <w:br/>
        <w:t>Bürgermeister die wohl begatter was</w:t>
        <w:br/>
        <w:t>ren, und sich weigerten, ihr Vermögent</w:t>
        <w:br/>
        <w:t>an dem Herm Gouverneur überzuge</w:t>
        <w:br/>
        <w:t>ben, dapffer abzuprügeln; unter Bes</w:t>
        <w:br/>
        <w:t>zeugung, daß er ihm und dem Herm Got</w:t>
        <w:br/>
        <w:t>veneur, dadurch einen grossen Dienst</w:t>
        <w:br/>
        <w:t>thun, und sie beyde dadurch sehr vers</w:t>
        <w:br/>
        <w:t>pflichten würde. Denn diese beyde wa</w:t>
        <w:br/>
        <w:t>ren darum wegen ihrer Unbilligkeit, in des</w:t>
        <w:br/>
        <w:t>dieweil sie ihre Fütter nicht wolten zum</w:t>
        <w:br/>
        <w:t>Heran Gouverneurs Ungnade</w:t>
        <w:br/>
        <w:t>besten geben; und der Herz Gouverneur</w:t>
        <w:br/>
        <w:t>hatte seinen Bruder barum zu dieser</w:t>
        <w:br/>
        <w:t>schändlichen That gebrauchet, weil er</w:t>
        <w:br/>
        <w:t>wohl gewuft hatte, daß er wohl mehr der</w:t>
        <w:br/>
        <w:t>gleichen böse Stücke ausgeführet und</w:t>
        <w:br/>
        <w:t>noch dazu seinen Ruhm davon gesuchet der</w:t>
        <w:br/>
        <w:t>unt</w:t>
        <w:br/>
        <w:t>Der XI. Articul begreiffet schlechter De</w:t>
        <w:br/>
        <w:t>dings eine burge Recolligirung des 7. 8. get</w:t>
        <w:br/>
        <w:t>9. und 10. Articuls; wobey der Edle Gouverneur,</w:t>
        <w:br/>
        <w:t>sein Her: Vater, der alte ne</w:t>
        <w:br/>
        <w:t>Her Gouverneur, und sein Bruder ba</w:t>
        <w:br/>
        <w:t>Francois van der Stel, als souveraine</w:t>
        <w:br/>
        <w:t>Herren, angemercket wurden, die in den Ges</w:t>
        <w:br/>
        <w:t>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802.txt</w:t>
      </w:r>
    </w:p>
    <w:p>
      <w:r>
        <w:t>Dritter Theil. IX. Brief t.</w:t>
        <w:br/>
        <w:t>Bedancken gestanden, daß ihnen alles frey</w:t>
        <w:br/>
        <w:t>wehe, und daß das ganze Land ihnen</w:t>
        <w:br/>
        <w:t>eigentümlich zukomme; dieweil sie</w:t>
        <w:br/>
        <w:t>nicht anders waren zu We: cf gegangen,</w:t>
        <w:br/>
        <w:t>auch gegen die Einwohner sich nicht</w:t>
        <w:br/>
        <w:t>anders hätten aufgeführe, als independente</w:t>
        <w:br/>
        <w:t>oder abflute Herren, ja</w:t>
        <w:br/>
        <w:t>vol dann und wann ein Haar schlim</w:t>
        <w:br/>
        <w:t>ner, spielten also überall den gebrates</w:t>
        <w:br/>
        <w:t>en Haan: daß, wenn ihre Macht ihs</w:t>
        <w:br/>
        <w:t>en bösen Willen ware gleich gewesen,</w:t>
        <w:br/>
        <w:t>ie ohne Zweiffel alle Bürger würden</w:t>
        <w:br/>
        <w:t>um Lande hinaus gesaget haben.</w:t>
        <w:br/>
        <w:br/>
        <w:t>Der X. Articul gehet specialiter</w:t>
        <w:br/>
        <w:t>wiederum den Hern Gouverneur an,</w:t>
        <w:br/>
        <w:t>enn er wird dadurch beschuldiget, daß</w:t>
        <w:br/>
        <w:t>rmit dem Holländischen nach dem Cao</w:t>
        <w:br/>
        <w:t>geschickten Holz-Werd sehr übel ums</w:t>
        <w:br/>
        <w:t>angen, indem er das beste vor sich has</w:t>
        <w:br/>
        <w:t>e aussuchen lassen, und selbiges wohls</w:t>
        <w:br/>
        <w:t>eiler bezahlet. Dahin gegen die Bür</w:t>
        <w:br/>
        <w:t>er mit dem schlechten vor lieb nehmen,</w:t>
        <w:br/>
        <w:t>nd noch wohl mehr Geld dazu davor</w:t>
        <w:br/>
        <w:t>eben müssen. Eben also fey es auch</w:t>
        <w:br/>
        <w:t>mit den Faß Tauben gegangen, und has</w:t>
        <w:br/>
        <w:t>e sie noch darzu nicht ein jeder bekomb</w:t>
        <w:br/>
        <w:t>en können, sondern sie waren nur un</w:t>
        <w:br/>
        <w:t>er desselben Günstlinge abgetheilet</w:t>
        <w:br/>
        <w:t>worden.</w:t>
        <w:br/>
        <w:br/>
        <w:t>Der XIII. Articul enthält wiederum</w:t>
        <w:br/>
        <w:t>ne speciale Klage wieder den Herm</w:t>
        <w:br/>
        <w:t>Gouverneur, in welchen die Bürger</w:t>
        <w:br/>
        <w:t>lauten, daß er ihnen den Zugang zu den</w:t>
        <w:br/>
        <w:t>Balden oder Büschen also **abgeschnits**</w:t>
        <w:br/>
        <w:t>en habe, daß sie daraus weder Zimmers</w:t>
        <w:br/>
        <w:t>Bolz, noch solches haben können hab</w:t>
        <w:br/>
        <w:t>afft werden, welches zu den Wägen,</w:t>
        <w:br/>
        <w:t>flügen, und andern Bauren Wercks</w:t>
        <w:br/>
        <w:t>ugen dienstag gewesen wäre: dieweil er</w:t>
        <w:br/>
        <w:t>mittelst vor sich allein, und nicht vor</w:t>
        <w:br/>
        <w:t>e Compagnie, táglich das beste und bes</w:t>
        <w:br/>
        <w:t>emste daraus habe hauen lassen, und</w:t>
        <w:br/>
        <w:t>feinen Nutzen angewendet; mit dem</w:t>
        <w:br/>
        <w:t>fat, daß er den Bürgern solches</w:t>
        <w:br/>
        <w:t>denn zustehen wolle wenn er das</w:t>
        <w:br/>
        <w:t>einige mit Bauen und Zimmern gethan</w:t>
        <w:br/>
        <w:t>itte.</w:t>
        <w:br/>
        <w:br/>
        <w:t>Der XIV. Articul hált ein Erempel</w:t>
        <w:br/>
        <w:t>sich, krafft welches der vorgehende illudiret</w:t>
        <w:br/>
        <w:t>und erwieset wird, was massen</w:t>
        <w:br/>
        <w:t>emlich der Hers Gouverneur, von einer</w:t>
        <w:br/>
        <w:t>men Wittbe, Catharina Wißmari</w:t>
        <w:br/>
        <w:t>nennt, die in einem Busch etwas Holh</w:t>
        <w:br/>
        <w:t>itte hauen lassen, das noch keine drey</w:t>
        <w:br/>
        <w:t>Reichs Thaler wäre werth gewesen,</w:t>
        <w:br/>
        <w:t>rch den Land Drost die ordinairs</w:t>
        <w:br/>
        <w:t>Straffe von fnufzig Reichs Thaler hats</w:t>
        <w:br/>
        <w:t>erzwingen wollen, und den Lands</w:t>
        <w:br/>
        <w:t>Drost dadurch gemuthiget, daß man</w:t>
        <w:br/>
        <w:t>auf solche Weise, einen Schrecken unter</w:t>
        <w:br/>
        <w:t>die Bürger bringen **müſtegm**</w:t>
        <w:br/>
        <w:t>XV. Articul wird der Edle Herz Der</w:t>
        <w:br/>
        <w:t>Gouverneur beschuldiget, daß er um sei lag</w:t>
        <w:br/>
        <w:t>nen eigenen Belang zu thun, den Burs tener</w:t>
        <w:br/>
        <w:t>gern den freyen Wein Handel verbi Be</w:t>
        <w:br/>
        <w:t>te. Denn er habe ihnen die frey **Andelbringung**</w:t>
        <w:br/>
        <w:t>ihrer Weine, von ihren Hofs</w:t>
        <w:br/>
        <w:t>Stätten nach dem Capo, verbothen und</w:t>
        <w:br/>
        <w:t>gehindert; er habe jährlich mehr denn</w:t>
        <w:br/>
        <w:t>vier hundert Rheinische Eimer Wein, vor</w:t>
        <w:br/>
        <w:t>einen sehr schlechten Preß, als vor drey,</w:t>
        <w:br/>
        <w:t>vier oder fünff Reichs Thaler den Eis</w:t>
        <w:br/>
        <w:t>mer, von den Bauren gehauffet und</w:t>
        <w:br/>
        <w:t>erpresset; welche er nachgehends in der</w:t>
        <w:br/>
        <w:t>Compagnie Keller, durch einen Com</w:t>
        <w:br/>
        <w:t>pagnie Diener habe aufpassen, warten</w:t>
        <w:br/>
        <w:t>und behandeln lassen; endlich habe er</w:t>
        <w:br/>
        <w:t>dieselbe, nach dem sie etwas geschmiert u.</w:t>
        <w:br/>
        <w:br/>
        <w:t>aufgebudet gewesen, wieder um einen sehr</w:t>
        <w:br/>
        <w:t>hohen Preiß, nemlich gemeiner vor acht</w:t>
        <w:br/>
        <w:t>und dreyfig Reichs Thaler, an allerhand</w:t>
        <w:br/>
        <w:t>Schiffe, als Holländer, Englische, Das</w:t>
        <w:br/>
        <w:t>nen zc. verhandelt und verkauffeten</w:t>
        <w:br/>
        <w:t>XVI. Articul beschuldiget den Der</w:t>
        <w:br/>
        <w:t>Heran Gouverneur, daß er den Bürgern affe</w:t>
        <w:br/>
        <w:t>verbiete, an die Englische und Dänische bot</w:t>
        <w:br/>
        <w:t>Schiffe, einige Erfrischung, es sey gleich an fre</w:t>
        <w:br/>
        <w:t>Wein oder Fleisch, oder auch grüne Effer</w:t>
        <w:br/>
        <w:t>Küchen-Krauter zuliefern: und daß er</w:t>
        <w:br/>
        <w:t>um alles desto besser zu verhindern, einen</w:t>
        <w:br/>
        <w:t>Corporal mit einigen Soldaten am</w:t>
        <w:br/>
        <w:t>Strand Schildwache halten liefe: wors</w:t>
        <w:br/>
        <w:t>durch also den Menschen das Brod aus</w:t>
        <w:br/>
        <w:t>dem Munde gezogen werde, weil sie ih</w:t>
        <w:br/>
        <w:t>re Wahren nicht können an den Mann</w:t>
        <w:br/>
        <w:t>bringen; doch sagte er den Officiererin,</w:t>
        <w:br/>
        <w:t>daß wenn sie etwas zu Erfrischung has</w:t>
        <w:br/>
        <w:t>ben wolten sie dasselbe wohl von ihme bes</w:t>
        <w:br/>
        <w:t>kommen konten. Bau</w:t>
        <w:br/>
        <w:t>Jm XVII. Artic! wird der Herz Der</w:t>
        <w:br/>
        <w:t>Gouverneur angeklaget, daß er den aet be</w:t>
        <w:br/>
        <w:t>Bürgern oder Bauern, welche Korn in müsse</w:t>
        <w:br/>
        <w:t>der Compagnie Magazin kieffern, und Zimm</w:t>
        <w:br/>
        <w:t>mit demselben offtmals einen weiten und 2018</w:t>
        <w:br/>
        <w:t>mühsamen Weg fahren müssen, zwar gen fa</w:t>
        <w:br/>
        <w:t>den ordinaren Preis an Geld, nemlich</w:t>
        <w:br/>
        <w:t>acht ein halben Gulden Holländisch,</w:t>
        <w:br/>
        <w:t>vor die Büdde bezahlen lasse, wenn</w:t>
        <w:br/>
        <w:t>zuvor der Zehende richtig abgezogen ist,</w:t>
        <w:br/>
        <w:t>und sie sonsten der Illustren Compagnie</w:t>
        <w:br/>
        <w:t>nichts schuldig seyn; jedoch aber Ordre</w:t>
        <w:br/>
        <w:t>gebe, daß, wenn sie nach Hause kehren</w:t>
        <w:br/>
        <w:t>wollen, sie wiederum schwehre Flachs</w:t>
        <w:br/>
        <w:t>ten, von allerhand Zimmer Holz, nach</w:t>
        <w:br/>
        <w:t>feiner Hof: Stätte, mit denselben Och</w:t>
        <w:br/>
        <w:t>sen und Wägen, ohne einigen Entgeld</w:t>
        <w:br/>
        <w:t>gleich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803.txt</w:t>
      </w:r>
    </w:p>
    <w:p>
      <w:r>
        <w:t>Dritter Theil. IX Brief. gleichsam</w:t>
        <w:br/>
        <w:t>zur Frohn führen müssen, wor</w:t>
        <w:br/>
        <w:t>rch manchem Ochsen der Halß geboren</w:t>
        <w:br/>
        <w:t>werde.</w:t>
        <w:br/>
        <w:t>Der XVIII. Articul begreiffet fast</w:t>
        <w:br/>
        <w:t>en dergleichen Klagen, als die vorige.</w:t>
        <w:br/>
        <w:t>wenn da beschweren sich die Bürger</w:t>
        <w:br/>
        <w:t>ß sie vor den Herm Gouverneur, nach</w:t>
        <w:br/>
        <w:t>ner Hof Städte Rieth und andere</w:t>
        <w:br/>
        <w:t>Saus Materialien umsonst führen mús</w:t>
        <w:br/>
        <w:t>n, ja nicht einmahl davor gedancket</w:t>
        <w:br/>
        <w:t>irden. Hierzu werden sie durch den</w:t>
        <w:br/>
        <w:t>nd-Drost, vermittelst des Stellen</w:t>
        <w:br/>
        <w:t>achischen Rothen, auf Befehl des</w:t>
        <w:br/>
        <w:t>erin Gouverneurs comendiret, wo</w:t>
        <w:br/>
        <w:t>offtmals harte Bedrohungen gebraus</w:t>
        <w:br/>
        <w:t>et wurden, daß man ihnen ein Bein</w:t>
        <w:br/>
        <w:t>zerschlagen, oder den Fuß quer setzen</w:t>
        <w:br/>
        <w:t>Olte; ob auch gleich bekandt wäre,</w:t>
        <w:br/>
        <w:t>ßes arme Menschen, die nicht mehr</w:t>
        <w:br/>
        <w:t>einen Wagen und eine Spann Ochs</w:t>
        <w:br/>
        <w:t>befassen, mit welchen sie ihren Unters</w:t>
        <w:br/>
        <w:t>It suchen müsten.</w:t>
        <w:br/>
        <w:br/>
        <w:t>gm XIX. Articul wird der Herz</w:t>
        <w:br/>
        <w:t>gouverneur beschuldiget, daß er sein</w:t>
        <w:br/>
        <w:t>orn ordinairs an die Becker verkauf</w:t>
        <w:br/>
        <w:t>welche ihm zehen, zwölff biß fünff</w:t>
        <w:br/>
        <w:t>en Gülden, vor die Büdde geben</w:t>
        <w:br/>
        <w:t>assen; wodurch er den gebührenden</w:t>
        <w:br/>
        <w:t>d der Illustren Compagnie zustehens</w:t>
        <w:br/>
        <w:t>Zehenden entfliehe, und also gar</w:t>
        <w:br/>
        <w:t>ats gebe: und daß er dazu die Bes</w:t>
        <w:br/>
        <w:t>zwinge, welche, wenn sie weigern</w:t>
        <w:br/>
        <w:t>Elbe vor gedachten Preiß angeneh</w:t>
        <w:br/>
        <w:t>n, aller seiner Gunst entlaufen, auch</w:t>
        <w:br/>
        <w:t>Verboth empfangen, daß sie nicht</w:t>
        <w:br/>
        <w:t>hr backen sollen noch duͤrffen sondern</w:t>
        <w:br/>
        <w:t>glich reinet werden.</w:t>
        <w:br/>
        <w:br/>
        <w:t>Der XX. Articul beschweret den</w:t>
        <w:br/>
        <w:t>rin Gouverneur nachdrücklich, daß</w:t>
        <w:br/>
        <w:t>nemlich sein eigen **Incerelle** der Illten</w:t>
        <w:br/>
        <w:t>Compagnie Ihren vorgezogen has</w:t>
        <w:br/>
        <w:t>weil er, da er wußte, daß Anno</w:t>
        <w:br/>
        <w:t>5. wenig Korn allhier gewachsen, und</w:t>
        <w:br/>
        <w:t>Dero die Compagnie Mangel daran</w:t>
        <w:br/>
        <w:t>Ete; hingegangen, und auf den Nas</w:t>
        <w:br/>
        <w:t>n vor drey unterschiedene Bürger, das</w:t>
        <w:br/>
        <w:t>nige, was er den Becken noch nicht</w:t>
        <w:br/>
        <w:t>auffet hatte, an die Compagnie mit</w:t>
        <w:br/>
        <w:t>sem Beding geliefert, daß Sie ihm</w:t>
        <w:br/>
        <w:t>ff, meist aber funffzehen Gulden vor</w:t>
        <w:br/>
        <w:t>Büdde geben musten. Dahingegen</w:t>
        <w:br/>
        <w:t>anderer Bürger, der neunzig **Müdlieferte**,</w:t>
        <w:br/>
        <w:t>lieferte, nicht mehr als den **ordinaiPreiß**</w:t>
        <w:br/>
        <w:t>von acht und einen halben</w:t>
        <w:br/>
        <w:t>lden vor das einige, nach Abzug des</w:t>
        <w:br/>
        <w:t>henden empfangen hatte, ob gleich</w:t>
        <w:br/>
        <w:t>en andern nichts ist abgezogen wors</w:t>
        <w:br/>
        <w:t>Aral</w:t>
        <w:br/>
        <w:t>Der XXI. Articul ist nicht so wohl Ders</w:t>
        <w:br/>
        <w:t>wieder den Herm Gouverneur, als viel lage</w:t>
        <w:br/>
        <w:t>mehr wieder den Herin Samuel Elze- viers</w:t>
        <w:br/>
        <w:t>vier, ersten Kauffmann und zweyte Pers Sindt</w:t>
        <w:br/>
        <w:t>son des Gouvernements, gerichtet. Denn</w:t>
        <w:br/>
        <w:t>hier wird von demselben gesaget und ges</w:t>
        <w:br/>
        <w:t>fleget, daß er gleichfalls eine sehr grosse</w:t>
        <w:br/>
        <w:t>und weitlaufftige Hof Stätte oder Lands</w:t>
        <w:br/>
        <w:t>Gut befizen, nebenst welchen die Edle</w:t>
        <w:br/>
        <w:t>Compagnie selbften noch einen Plaz</w:t>
        <w:br/>
        <w:t>hat, den Sie zu Heu- und Graß-Land</w:t>
        <w:br/>
        <w:t>gebrauchet. Auf dieser Hof-Stätte säe</w:t>
        <w:br/>
        <w:t>der gedachte Herz Elzevier jährlich viel</w:t>
        <w:br/>
        <w:t>Korn, und baue überflüßlg Wein; hals</w:t>
        <w:br/>
        <w:t>te auch noch daselbst sehr viel Bich. Dies</w:t>
        <w:br/>
        <w:t>se Hof Stätte habe der Herr Elzevier,</w:t>
        <w:br/>
        <w:t>von dem alten Hern Gouverneur Simon</w:t>
        <w:br/>
        <w:t>van der Stel bekommen, ohnerach</w:t>
        <w:br/>
        <w:t>tet derselbe kurz zuvor zween Bauren</w:t>
        <w:br/>
        <w:t>denen er daselbst Lándereyen gegeben hat</w:t>
        <w:br/>
        <w:t>te, wieder von dannen vertrieben, und</w:t>
        <w:br/>
        <w:t>die Ursache vorgewendet, daß sie dem Pos</w:t>
        <w:br/>
        <w:t>sten der Compagnie zu nahe lägen. Qud</w:t>
        <w:br/>
        <w:t>Der XXII. Arriculn stellet ein neu Ar- Der</w:t>
        <w:br/>
        <w:t>giment von Klagen wieder den Heren giebt</w:t>
        <w:br/>
        <w:t>Gouverneur vor, weil darinnen gefa chaw</w:t>
        <w:br/>
        <w:t>get wird, daß derselbe seinen besondern be</w:t>
        <w:br/>
        <w:t>Fisch Plan halte, und allda ein Hauß fang</w:t>
        <w:br/>
        <w:t>aufgebauen habe, in der so genandte der</w:t>
        <w:br/>
        <w:t>Fisch pud, in Hottentotte Holland,</w:t>
        <w:br/>
        <w:t>ohngefehr drey biß vier Stunden von</w:t>
        <w:br/>
        <w:t>seiner prächtigen Wohnung Vorhegelegen.</w:t>
        <w:br/>
        <w:t>Hier halte er eine Chalouppe,</w:t>
        <w:br/>
        <w:t>auf welche ein Quartier-Meister mit ei</w:t>
        <w:br/>
        <w:t>ligen Matrosen vor die Edle Compagnie</w:t>
        <w:br/>
        <w:t>beschieden seyn: die aber täglich</w:t>
        <w:br/>
        <w:t>nichts anders thun, als daß sie vor des</w:t>
        <w:br/>
        <w:t>Hern Gonverneurs Sclaven, Fische fans</w:t>
        <w:br/>
        <w:t>gen: die Bürger aber würden dort von</w:t>
        <w:br/>
        <w:t>dannen getrieben, und möchten daselbst</w:t>
        <w:br/>
        <w:t>gar nicht fiſchen; wenn sie aber ja fol</w:t>
        <w:br/>
        <w:t>ches unternehmen, so müsten sie beford</w:t>
        <w:br/>
        <w:t>gen daß sie erbármlich abgeprügelt wurd</w:t>
        <w:br/>
        <w:t>den.</w:t>
        <w:br/>
        <w:br/>
        <w:t>Der XXIII, Articul klaget des Herm</w:t>
        <w:br/>
        <w:t>Gouvernees Bruder, Francois van der</w:t>
        <w:br/>
        <w:t>Scel an, daß er nahe ben des Heren dieses</w:t>
        <w:br/>
        <w:t>Gouverneurs Fisch Plaz, in der so ges</w:t>
        <w:br/>
        <w:t>nannten Aay Faido, auch vor sich einen</w:t>
        <w:br/>
        <w:t>besondern Fisch Platz habe, wohin die</w:t>
        <w:br/>
        <w:t>durch ihm und sein Bold abgehaltene</w:t>
        <w:br/>
        <w:t>und verjagte Bürger, gleichfalls nicht</w:t>
        <w:br/>
        <w:t>kommen, und fischen durffren: daß es</w:t>
        <w:br/>
        <w:t>also das Ansehen habe, als ob die Sees</w:t>
        <w:br/>
        <w:t>Wasser durch die vorgedachte Herren in</w:t>
        <w:br/>
        <w:t>Erb Pacht gehalten, und manchen ars</w:t>
        <w:br/>
        <w:t>men Menschen dardurch seine Nahrung</w:t>
        <w:br/>
        <w:t>benommen wurde. 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804.txt</w:t>
      </w:r>
    </w:p>
    <w:p>
      <w:r>
        <w:t>Dritter Theil. IX. Brief re</w:t>
        <w:br/>
        <w:t>Der XXIV. Articul gehet wieder den</w:t>
        <w:br/>
        <w:t>Derm Gouverneur an, welcher beschul</w:t>
        <w:br/>
        <w:t>Saget wird, daß er auf den Namen der</w:t>
        <w:br/>
        <w:t>illustren Compagnie, von den Bürgern</w:t>
        <w:br/>
        <w:t>Sabe ohngefehr vier hundert Stücke wol</w:t>
        <w:br/>
        <w:t>ige Schafe, unter prætext holen lassen,</w:t>
        <w:br/>
        <w:t>aß er Ordre hätte, die Wolle davon</w:t>
        <w:br/>
        <w:t>ach Holland zu senden und solte jedes</w:t>
        <w:br/>
        <w:t>Stud, gegen vier Holländische Gülden,</w:t>
        <w:br/>
        <w:t>gleich der abgeordnete Compagnies Dies</w:t>
        <w:br/>
        <w:t>her versprach, bezahlet werden: Nun as</w:t>
        <w:br/>
        <w:t>Ser hatte niemand von den Bürgern biß</w:t>
        <w:br/>
        <w:t>Sero feine Bezahlung erhalten; sondern</w:t>
        <w:br/>
        <w:t>Es wäre vielmehr einer aus ihnen, der sein</w:t>
        <w:br/>
        <w:t>Geld foderte, nicht nur ledig abgeles</w:t>
        <w:br/>
        <w:t>en, sondern noch dazu von dem Herm</w:t>
        <w:br/>
        <w:t>Gouverneur mit Schelt: Worten und</w:t>
        <w:br/>
        <w:t>Bedrohungen, an statt des Geldes, abbes</w:t>
        <w:br/>
        <w:t>Fertigt worden.</w:t>
        <w:br/>
        <w:br/>
        <w:t>Der XXV. Articul beschuldiget den</w:t>
        <w:br/>
        <w:t>Hern Gouverneur, als einen Verfas</w:t>
        <w:br/>
        <w:t>er und übertreter seiner eigenen Gesa</w:t>
        <w:br/>
        <w:t>e, weil bey demselben vorgestellet wird,</w:t>
        <w:br/>
        <w:t>baß er der Bürger weg und nach seiner</w:t>
        <w:br/>
        <w:t>Do Städte Vorhegelegen zugelaufen</w:t>
        <w:br/>
        <w:t>Sclaven aufhalte, und dieselbe in seinem</w:t>
        <w:br/>
        <w:t>Dienst gebrauche; ob schon durch ihm</w:t>
        <w:br/>
        <w:t>und seine Vorfahren sehr scharff ist vers</w:t>
        <w:br/>
        <w:t>Rothen worden, daß niemand wer es</w:t>
        <w:br/>
        <w:t>auch seyn möchte, die Erlaubnúß haben</w:t>
        <w:br/>
        <w:t>olte, eines andern Sclaven auf zu halten,</w:t>
        <w:br/>
        <w:t>och Hauß Festung zu geben, auf Strafs</w:t>
        <w:br/>
        <w:t>fe von fünff und zwanzig Reichs Thaler:</w:t>
        <w:br/>
        <w:t>Der Edle Herz Gouverneur aber habe es</w:t>
        <w:br/>
        <w:t>Darum gethan, um sich Meister von ih</w:t>
        <w:br/>
        <w:t>en zu machen; es sey nun daß es fesches</w:t>
        <w:br/>
        <w:t>he, durch Verheissungen, und sie verehret</w:t>
        <w:br/>
        <w:t>u bekommen, oder doch vor einen ganz</w:t>
        <w:br/>
        <w:t>geringen Preiß káufflich zu erlangen.</w:t>
        <w:br/>
        <w:br/>
        <w:t>Bey dem XXVI. Articul wird die</w:t>
        <w:br/>
        <w:t>Methode angewiesen, welche der Herz</w:t>
        <w:br/>
        <w:t>Gouverneur foll gehalten haben, wenn</w:t>
        <w:br/>
        <w:t>er ein Stück Landes an diesen oder jenen</w:t>
        <w:br/>
        <w:t>Eingeseßenen, aus Befehl der Edlen</w:t>
        <w:br/>
        <w:t>Compagnie, umsonst hat ausgeben, und</w:t>
        <w:br/>
        <w:t>veg schencken sollen. Denn es wird hier</w:t>
        <w:br/>
        <w:t>gesaget, daß er, bevor die gedachte Landes</w:t>
        <w:br/>
        <w:t>reyen genossen wurden, vor dieselbe von</w:t>
        <w:br/>
        <w:t>demjenigen Geschencke angenommen, der</w:t>
        <w:br/>
        <w:t>ie wolte gemessen haben. Hernach,</w:t>
        <w:br/>
        <w:t>venn fie ihre Erb-Briefe über die bereits</w:t>
        <w:br/>
        <w:t>ihnen zu gemessenen Ländereien haben</w:t>
        <w:br/>
        <w:t>volten; hatten dieselbe Menschen wies</w:t>
        <w:br/>
        <w:t>derum reichliche Geschencke an ihn brin</w:t>
        <w:br/>
        <w:t>gen müssen.</w:t>
        <w:br/>
        <w:br/>
        <w:t>Der XXVII. Articul erzehlet ein</w:t>
        <w:br/>
        <w:t>Erempel zum Beweiß des vorigen, wie</w:t>
        <w:br/>
        <w:t>nemlich der Herz Gouverneur hingegan</w:t>
        <w:br/>
        <w:t>gen sey, und habe ein gewisses Stück Land</w:t>
        <w:br/>
        <w:t>des an einen Bürger verehret, der aber</w:t>
        <w:br/>
        <w:t>ehe es gemessen fonte werden, demselben</w:t>
        <w:br/>
        <w:t>mit Geschencken habe aufhäufen hüffen;</w:t>
        <w:br/>
        <w:t>er habe ihm her Gouverneur auch zu</w:t>
        <w:br/>
        <w:t>Gefallen dreissig Eggers, oder hundert</w:t>
        <w:br/>
        <w:t>und zwanzig Rheinische Eymer von</w:t>
        <w:br/>
        <w:t>den besten Wein, gegen fünff Reichs</w:t>
        <w:br/>
        <w:t>Thaler den Eymer verlauffen; da er aber</w:t>
        <w:br/>
        <w:t>wäre um seine Bezahlung gekommen,</w:t>
        <w:br/>
        <w:t>hätte er nicht nur die Haut voll Schehlts</w:t>
        <w:br/>
        <w:t>Worte, an statt eines Sack Geldes be</w:t>
        <w:br/>
        <w:t>kommen: sondern er hätte ihm auch das</w:t>
        <w:br/>
        <w:t>Land wieder abgenommen, und an einen</w:t>
        <w:br/>
        <w:t>andern verehret, der bereits vor diesen</w:t>
        <w:br/>
        <w:t>Vogel-frey gewesen. get ibn</w:t>
        <w:br/>
        <w:t>Der XXVIII. Articul beschuldiget,</w:t>
        <w:br/>
        <w:t>den Hern Gouverneur, daß, wenn die De</w:t>
        <w:br/>
        <w:t>Bürger einen guten Knecht benötiget ge</w:t>
        <w:br/>
        <w:t>wesen, der den Land- Bau verstunde, er fein</w:t>
        <w:br/>
        <w:t>ihnen denselben aus dem Dienst der</w:t>
        <w:br/>
        <w:t>Compagnie in den ihrigen bey For. erb</w:t>
        <w:br/>
        <w:t>ma von Lehnung, über zu lassen beweis tön</w:t>
        <w:br/>
        <w:t>gert, weil er dieselben zu seinen partic</w:t>
        <w:br/>
        <w:t>lainen Dienst selbsten benötigt gewesen:</w:t>
        <w:br/>
        <w:t>und wenn er einen solchen Knecht wie</w:t>
        <w:br/>
        <w:t>der habe abschaffen wollen, habe er den</w:t>
        <w:br/>
        <w:t>selben alsobald nach Batavia oder Ceylon</w:t>
        <w:br/>
        <w:t>weggesandt; damit ein solcher Knecht,</w:t>
        <w:br/>
        <w:t>der um seine Geheimnüsse wuste, bey</w:t>
        <w:br/>
        <w:t>niemand anders mehr dienen möchte,</w:t>
        <w:br/>
        <w:t>Diese Maxime aber hätte er nur deß</w:t>
        <w:br/>
        <w:t>wegen ausgesonnen, damit er die Bürde</w:t>
        <w:br/>
        <w:t>ger wacker plagen könne. De fra pag</w:t>
        <w:br/>
        <w:t>Bey dem XXIX. Articul bringen die,</w:t>
        <w:br/>
        <w:t>Bürger den Edlen Herren Belindas</w:t>
        <w:br/>
        <w:t>beren, eine Anno 1668. den 26. April ner</w:t>
        <w:br/>
        <w:t>publiciret Ordre wieder in die Gedan</w:t>
        <w:br/>
        <w:t>cken, welche von den Zeiten des Herm die</w:t>
        <w:br/>
        <w:t>Gouverneurs Bex an, biß daß die Erste</w:t>
        <w:br/>
        <w:t>rent van der Stelle an die Regierung ges ar</w:t>
        <w:br/>
        <w:t>kommen, unverbrüchlich gehalten nach mo</w:t>
        <w:br/>
        <w:t>gehends aber, als ein altes Kleid hinter</w:t>
        <w:br/>
        <w:t>die Banck geworffen und mit Füssen</w:t>
        <w:br/>
        <w:t>getretten worden. Diese Ordre aber</w:t>
        <w:br/>
        <w:t>verboth allen Dienern der Compagnie,</w:t>
        <w:br/>
        <w:t>so wohl hohen als niedern, einig Land</w:t>
        <w:br/>
        <w:t>zu beigen, es mochte auch seyn unter</w:t>
        <w:br/>
        <w:t>was prætext es immer wolte, weder directè</w:t>
        <w:br/>
        <w:t>noch indirectè; Sie folgen auch</w:t>
        <w:br/>
        <w:t>weder durch sich oder einen andern kein</w:t>
        <w:br/>
        <w:t>nen Handel mit Korn, Wein und Vieh</w:t>
        <w:br/>
        <w:t>treiben. Nachdeme aber die gedachten</w:t>
        <w:br/>
        <w:t>Herren van der Stell, das Steuers</w:t>
        <w:br/>
        <w:t>Ruder in die Hände bekommen hatten,</w:t>
        <w:br/>
        <w:t>sey diese Ordre nicht allein ganz in das</w:t>
        <w:br/>
        <w:t>Buch der Vergessenheit gestellet worden;</w:t>
        <w:br/>
        <w:t>sondern sie hätten sich auch nebst einigen</w:t>
        <w:br/>
        <w:t>ane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805.txt</w:t>
      </w:r>
    </w:p>
    <w:p>
      <w:r>
        <w:t>Dritter Theil IX. Brief 2c.</w:t>
        <w:br/>
        <w:br/>
        <w:t>ten Compagnie, von den besten Lans</w:t>
        <w:br/>
        <w:t>yen, und was denenselben anklebet,</w:t>
        <w:br/>
        <w:t>sehen, zum grösten Nachtheil und</w:t>
        <w:br/>
        <w:t>erfáumnuß der Compagnie Affairen</w:t>
        <w:br/>
        <w:t>b zum Verderb und Untergang der</w:t>
        <w:br/>
        <w:t>burger.</w:t>
        <w:br/>
        <w:br/>
        <w:t>dern qualeficirten Dienern der flori- pachtung, auf Anraten und Befehl</w:t>
        <w:br/>
        <w:t>des Her Gouverneurs, durch eine ges</w:t>
        <w:br/>
        <w:t>wisse Person eine Suplication habe auf</w:t>
        <w:br/>
        <w:t>stellen lassen, welche der Hers Gouver</w:t>
        <w:br/>
        <w:t>neur corrigiret, und nachdem sie rein</w:t>
        <w:br/>
        <w:t>abgeschrieben gewefen in dem Rath præfentiret</w:t>
        <w:br/>
        <w:t>habe; wobey er versucht, daß in</w:t>
        <w:br/>
        <w:t>seine so schwehr angegangene Weins</w:t>
        <w:br/>
        <w:t>Pacht, welche 39100. Gulden belief,</w:t>
        <w:br/>
        <w:t>aufs kräfftigste möchte mainteniret wers</w:t>
        <w:br/>
        <w:t>den: daß niemand ohne gebührende Ers</w:t>
        <w:br/>
        <w:t>glaubniß von dem Herrn Gouverneur</w:t>
        <w:br/>
        <w:t>ein Barrabas Ciat eine Flasche von zehen</w:t>
        <w:br/>
        <w:t>zwölff biß fünfzehen Maaß [Keller]hal</w:t>
        <w:br/>
        <w:t>tende zwanzig biß fünff und zwanzig.</w:t>
        <w:br/>
        <w:br/>
        <w:t>Maaß oder halben Eymer Wein, an den</w:t>
        <w:br/>
        <w:t>andern, ja selbst nicht an einen Schiffs</w:t>
        <w:br/>
        <w:t>Freund verkauffen, oder verehren möch</w:t>
        <w:br/>
        <w:t>te; daß der Büttel mit seinen Dienern:</w:t>
        <w:br/>
        <w:t>in alle Burgers Häuser gehen, und diffitiren</w:t>
        <w:br/>
        <w:t>möchte, ob auch unter der Hand</w:t>
        <w:br/>
        <w:t>Weine dariñen verkaufft wurden; daß fein:</w:t>
        <w:br/>
        <w:t>Bürger, ohne fecial Erlaubniß von</w:t>
        <w:br/>
        <w:t>dem eran Gouverneur, feine Weine an</w:t>
        <w:br/>
        <w:t>das Capo bringen möchte, es wären denn</w:t>
        <w:br/>
        <w:t>dieselbe von dem Pachters General: und</w:t>
        <w:br/>
        <w:t>endlich, daß die alte Placanen oder Mandata,</w:t>
        <w:br/>
        <w:t>die vor der Ankunfft des Herrn</w:t>
        <w:br/>
        <w:t>Heinsii waren publiciret worden, möch</w:t>
        <w:br/>
        <w:t>ten wieder renoviret werden: Bitten as</w:t>
        <w:br/>
        <w:t>ber dabey, daß die Illuftr Compagnieas</w:t>
        <w:br/>
        <w:t>solche unrechtmäßige Ansuchungen,</w:t>
        <w:br/>
        <w:t>Regard nehmen, und besorgen wolle</w:t>
        <w:br/>
        <w:t>daß dadurch die gange Colonie, die Sie</w:t>
        <w:br/>
        <w:t>fo viel Gelds habe aufzurichten gekostet,</w:t>
        <w:br/>
        <w:t>nicht zu Grund gehen möge.</w:t>
        <w:br/>
        <w:br/>
        <w:t>Der XXX. Articul giebet der Illu-,</w:t>
        <w:br/>
        <w:t>en Compagnie ferner den elenden Zus</w:t>
        <w:br/>
        <w:t>nd der Colonie sehr wehmütig zu erden</w:t>
        <w:br/>
        <w:t>1, welcher daher entspringet, daß der</w:t>
        <w:br/>
        <w:t>burger Häuser und Landereien 2c. in</w:t>
        <w:br/>
        <w:t>schlag kommen und die Helffte unter</w:t>
        <w:br/>
        <w:t>n Werth verkauffen werden müssen,</w:t>
        <w:br/>
        <w:t>il die **freyehandlung** gehehet, und den</w:t>
        <w:br/>
        <w:t>angesessenen nicht nur durch den **Hrnouverneur**</w:t>
        <w:br/>
        <w:t>dispudirlich gemacht, sons</w:t>
        <w:br/>
        <w:t>en abfolutè geweigert und verbothen</w:t>
        <w:br/>
        <w:t>erde; da doch niemaln ein Land in</w:t>
        <w:br/>
        <w:t>ohr hat seyn können oder bleiben, in</w:t>
        <w:br/>
        <w:t>elchen die Handlung gebrochen, oder</w:t>
        <w:br/>
        <w:t>geschnitten worden. Weil nun die Dianae</w:t>
        <w:br/>
        <w:t>und Wysen Cammer sehr viele</w:t>
        <w:br/>
        <w:t>italien auf dergleichen Hypothequen</w:t>
        <w:br/>
        <w:t>be hergeschossen, so werden sie mit der</w:t>
        <w:br/>
        <w:t>it viel müssen zu kurz kommen; anges</w:t>
        <w:br/>
        <w:t>en bereits viele Haushaltungen gefun</w:t>
        <w:br/>
        <w:t>n würden, die nicht einmal ihre In.</w:t>
        <w:br/>
        <w:br/>
        <w:t>affe nach Gebühr behörlich aubains,</w:t>
        <w:br/>
        <w:t>fanten.</w:t>
        <w:br/>
        <w:br/>
        <w:t>Der XXXI, Articul klaget über die</w:t>
        <w:br/>
        <w:t>te Manier, welche der Herz Gouver,</w:t>
        <w:br/>
        <w:t>gegen die alten Verordnungen des</w:t>
        <w:br/>
        <w:t>ern Commislarii Danielis Heinsii eins</w:t>
        <w:br/>
        <w:t>Führet, welcher Anno 1699. in fol</w:t>
        <w:br/>
        <w:t>er Qualität aus Indien zuruͤck gekom</w:t>
        <w:br/>
        <w:t>n, und nach Holland gegangen, und</w:t>
        <w:br/>
        <w:t>er die darauf erfolgte Approbation</w:t>
        <w:br/>
        <w:t>Illustren Compagnie, die Erpach</w:t>
        <w:br/>
        <w:t>1g der Apischen Weine betreffend:</w:t>
        <w:br/>
        <w:t>d beschweret sich, daß der Herz Couleur</w:t>
        <w:br/>
        <w:t>um feines privat Interreffe wil</w:t>
        <w:br/>
        <w:t>einen General Pachter, wieder den</w:t>
        <w:br/>
        <w:t>Billen der Gemeine aufkommen lassen;</w:t>
        <w:br/>
        <w:t>il deren zuvor allezeit vier gewesen,</w:t>
        <w:br/>
        <w:t>d dazu einen Johannes Pfeiffer genot,</w:t>
        <w:br/>
        <w:t>der Anno 1675. den 2. Martii,</w:t>
        <w:br/>
        <w:t>reits als ein Dieb wäre **chavotiret**</w:t>
        <w:br/>
        <w:t>d gebandet worden, wie sie aus der</w:t>
        <w:br/>
        <w:t>ß, weil er des Herrn Gouverneurs</w:t>
        <w:br/>
        <w:t>d feines Heren Vaters Weine, alles</w:t>
        <w:br/>
        <w:t>it sehr cheuer gehauffet, und ihnen baar</w:t>
        <w:br/>
        <w:t>welt eingetragen.</w:t>
        <w:br/>
        <w:br/>
        <w:t>Bey den XXXII. Articul bleiben die</w:t>
        <w:br/>
        <w:t>Bürger wieder bey derselben Materie,</w:t>
        <w:br/>
        <w:t>d weisen an wie dieser General Pacha</w:t>
        <w:br/>
        <w:t>Johann Pfeiffer, kurz nach der Vers A</w:t>
        <w:br/>
        <w:t>Bey dem XXXIII. Articul gehen die Ders</w:t>
        <w:br/>
        <w:t>Bürger von dem Wein-Pachter ab, und die</w:t>
        <w:br/>
        <w:t>kommen auf die vier privilegierteSchlach, legierte</w:t>
        <w:br/>
        <w:t>Sola</w:t>
        <w:br/>
        <w:t>ter; wobey sie anweisen, daß der Edle</w:t>
        <w:br/>
        <w:t>Herz Gouverneur, nicht nur den Korn</w:t>
        <w:br/>
        <w:t>Gewerbe an sich zu ziehen getrachtet: fon</w:t>
        <w:br/>
        <w:t>dern auch, das dritte Stúd, nemlich</w:t>
        <w:br/>
        <w:t>den Vich Handel nicht vergessen habe.</w:t>
        <w:br/>
        <w:br/>
        <w:t>Denn sie klagen, daß diese vier durch den</w:t>
        <w:br/>
        <w:t>Hern Gouverneur privilegirte Schwach</w:t>
        <w:br/>
        <w:t>ter, so wohl vor die Compagnie, als</w:t>
        <w:br/>
        <w:t>vor die Bürger alles zu schlachten, Macht</w:t>
        <w:br/>
        <w:t>haben sollen, weil den Bürgern auf so.</w:t>
        <w:br/>
        <w:t>Reichs-Thaler Straffe vor das erste</w:t>
        <w:br/>
        <w:t>mal, hundert Reichs Chaleb vor das ans</w:t>
        <w:br/>
        <w:t>dere mal, und das dritte mal auf Leibes</w:t>
        <w:br/>
        <w:t>Straffe verbothen worden, daß sie kein</w:t>
        <w:br/>
        <w:t>einzig Pfund Fleisch zu verkauffen, die</w:t>
        <w:br/>
        <w:t>Erlaubniß haben solten.</w:t>
        <w:br/>
        <w:br/>
        <w:t>Der XXXIV. Articul stellet vor, daß, Der 3</w:t>
        <w:br/>
        <w:t>wenn diese Regierung noch länger bestes eine R</w:t>
        <w:br/>
        <w:t>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806.txt</w:t>
      </w:r>
    </w:p>
    <w:p>
      <w:r>
        <w:t>Dritter Theil. IX. Brief. 26.</w:t>
        <w:br/>
        <w:br/>
        <w:t>en solte, und keine Veränderung zu ges</w:t>
        <w:br/>
        <w:t>arten wäre, man mit der Zeit vor eis</w:t>
        <w:br/>
        <w:t>er Aufruhr müste besorget seyn weil</w:t>
        <w:br/>
        <w:t>Iche nie erhörte Unterdrückungen wohl</w:t>
        <w:br/>
        <w:t>erhöchten, einen weiſen Menschen</w:t>
        <w:br/>
        <w:t>ll und rasend auch desperat zu mas</w:t>
        <w:br/>
        <w:t>en.</w:t>
        <w:br/>
        <w:br/>
        <w:t>Der XXXV. Articul stellet ein es</w:t>
        <w:br/>
        <w:t>meel vor, vermög essen die Kläger zu</w:t>
        <w:br/>
        <w:t>weisen meinen, daß bereits Henricus</w:t>
        <w:br/>
        <w:t>onkelus, gewesener Saffier, ein flus</w:t>
        <w:br/>
        <w:t>r und verständiger Mann, durch har</w:t>
        <w:br/>
        <w:t>Unterdrückung und stetiges Mißhand</w:t>
        <w:br/>
        <w:t>eln zu solcher Desperation sen gebracht</w:t>
        <w:br/>
        <w:t>orden, daß er sich mit einer Pistohl</w:t>
        <w:br/>
        <w:t>besten todt geschossen habe: weil dieser</w:t>
        <w:br/>
        <w:t>ende Todes Fall, dem Heran Gouverner</w:t>
        <w:br/>
        <w:t>cur von allen Menschen an dem Eröffentlich</w:t>
        <w:br/>
        <w:t>öffentlich seye imputieret worden. Der</w:t>
        <w:br/>
        <w:t>XXXVI. Articul weiſet ferner</w:t>
        <w:br/>
        <w:t>wie auch der gewesene Windeier</w:t>
        <w:br/>
        <w:t>nd Secrecarius der Iusticie, Wilhelm</w:t>
        <w:br/>
        <w:t>offenbar, ein frommer, tugendhafft</w:t>
        <w:br/>
        <w:t>r, ehrlicher Mann, aus dermassen</w:t>
        <w:br/>
        <w:t>el Schmach, Hohn und Spott von</w:t>
        <w:br/>
        <w:t>m Her Gouverneur, unschuldig has</w:t>
        <w:br/>
        <w:t>leyden müssen. Denn er habe ihm um</w:t>
        <w:br/>
        <w:t>mer fahlen Ursache willen, einmal in</w:t>
        <w:br/>
        <w:t>Gegenwart sehr vieler Leute, nebst eis</w:t>
        <w:br/>
        <w:t>em Hagel Sturm von Scheidt Zorn,</w:t>
        <w:br/>
        <w:t>bedrohet, feiner Dienste zu enses</w:t>
        <w:br/>
        <w:t>en, und ihn mit einer Musquete auf</w:t>
        <w:br/>
        <w:t>er Schulter, auf die Schild-Wacht</w:t>
        <w:br/>
        <w:t>pflanzen: worüber sich der gedach</w:t>
        <w:br/>
        <w:t>**Corflenaar**, fo fehr bekümmert, ges</w:t>
        <w:br/>
        <w:t>hámet und entsaget hat, daß er nicht</w:t>
        <w:br/>
        <w:t>r lange Zeit darüber das Bette hüten</w:t>
        <w:br/>
        <w:t>úffen; sondern er hat auch sein Gesicht</w:t>
        <w:br/>
        <w:t>verlohren, und fein Secretarius Amt aufs</w:t>
        <w:br/>
        <w:t>ben müssen.</w:t>
        <w:br/>
        <w:br/>
        <w:t>Der XXXVII, Articul stellet im Colatio</w:t>
        <w:br/>
        <w:t>vor, was in den vorhergehen</w:t>
        <w:br/>
        <w:t>en weit-läufftig ist geklaget worden, und</w:t>
        <w:br/>
        <w:t>achet den Schluß daß weil der</w:t>
        <w:br/>
        <w:t>Derz Gouverneur diese Vol Pflan</w:t>
        <w:br/>
        <w:t>ng in allen Stücken bebende, beach</w:t>
        <w:br/>
        <w:t>meile, aussauge, und dem Verderben</w:t>
        <w:br/>
        <w:t>oß stelle; indeme er im Sprich Wort</w:t>
        <w:br/>
        <w:t>sagen pflege, daß eine verdorbene</w:t>
        <w:br/>
        <w:t>Gemeine sehr leicht zu regieren sey: er</w:t>
        <w:br/>
        <w:t>nothwendig vor eine Eifel des Landes.</w:t>
        <w:br/>
        <w:br/>
        <w:t>isse gehalten werden. end</w:t>
        <w:br/>
        <w:t>Der XXXVIII. Articul machet ende 'Der:</w:t>
        <w:br/>
        <w:t>lich den Schluß, daß die Bürger zwar tet</w:t>
        <w:br/>
        <w:t>noch weit mehr Sachen hätten vorbringen</w:t>
        <w:br/>
        <w:t>gen können, wenn sie nicht hätten ges</w:t>
        <w:br/>
        <w:t>fürchtet, der Illustren Compagnie, ba</w:t>
        <w:br/>
        <w:t>durch zu viel Mühe zu schaffen; vers'</w:t>
        <w:br/>
        <w:t>draueten aber gleichwohl, daß Sie hier</w:t>
        <w:br/>
        <w:t>aus wohl begreiffen fanten, wie sie die</w:t>
        <w:br/>
        <w:t>höchste Noth zu diesen Klagen hätte an</w:t>
        <w:br/>
        <w:t>getrieben und verhoffete, daß Sie nach</w:t>
        <w:br/>
        <w:t>Ihrer hohen Weißheit, ihnen Beystand</w:t>
        <w:br/>
        <w:t>leisten, und die verfallene Sachen wies</w:t>
        <w:br/>
        <w:t>derum herstellen würde. Dier</w:t>
        <w:br/>
        <w:t>Dieses sind demnach die so kurz als</w:t>
        <w:br/>
        <w:t>möglich gewefen zusammen gezogene bleibe</w:t>
        <w:br/>
        <w:t>Anklagen, welche die Bürger an dem urbe</w:t>
        <w:br/>
        <w:t>Capo, wieder den Heren Gouverneur auf derep</w:t>
        <w:br/>
        <w:t>gestellet, und an besagten Oertern übers</w:t>
        <w:br/>
        <w:t>geben laffen; welche, ob sie wahr oder</w:t>
        <w:br/>
        <w:t>unwahr, ich meines Orts nicht zu baure</w:t>
        <w:br/>
        <w:t>theilen begehre: es wird sich aber auf</w:t>
        <w:br/>
        <w:t>die legte wohl zeigen, wie die Sachen abs</w:t>
        <w:br/>
        <w:t>gelauffen, und wer von beyden Pars</w:t>
        <w:br/>
        <w:t>heyen den Process gewonnen habe. hand</w:t>
        <w:br/>
        <w:t>Unterdessen solte meinem Herrn all</w:t>
        <w:br/>
        <w:t>wohl von dem weitern Verlauff der Rabie fo</w:t>
        <w:br/>
        <w:t>chen hier etwas mittheilen, weil sie über gen.</w:t>
        <w:br/>
        <w:br/>
        <w:t>Jahr und Tag angestanden, ehe man</w:t>
        <w:br/>
        <w:t>aus Holland wieder Nachricht haben</w:t>
        <w:br/>
        <w:t>fonte: und sind immittelst viele nach</w:t>
        <w:br/>
        <w:t>denkliche, gefährliche, grausame und un</w:t>
        <w:br/>
        <w:t>erhörte Dinge, zwischen beyden Pars</w:t>
        <w:br/>
        <w:t>heyen vorgefallen, die mir zu verschweig</w:t>
        <w:br/>
        <w:t>gen, unanständig seyn möchten, wenn ich</w:t>
        <w:br/>
        <w:t>nicht partheisch angesehen werden wol</w:t>
        <w:br/>
        <w:t>te: alleine, ich fürchte ohne dem schon</w:t>
        <w:br/>
        <w:t>Seiner Gedult all zu lange mißbrauchet</w:t>
        <w:br/>
        <w:t>zu haben, und besorge Er wurde noch un</w:t>
        <w:br/>
        <w:t>gehaltener auf mich werden, wenn Ihm</w:t>
        <w:br/>
        <w:t>aneto noch mehr molestien **wolteDeßwegen**</w:t>
        <w:br/>
        <w:t>bitte diese Weit-läufftig Enffe</w:t>
        <w:br/>
        <w:t>keit nicht ungeneigt zu nehmen, und die gang</w:t>
        <w:br/>
        <w:t>vorhergehende Beschuldigung Accu-Beit</w:t>
        <w:br/>
        <w:t>len wohl in Gedancken zu halten, dieweil ei</w:t>
        <w:br/>
        <w:t>in dem Folgenden sehr offt wird daran ge</w:t>
        <w:br/>
        <w:t>acht werden müssen. Mein Herz lebe</w:t>
        <w:br/>
        <w:t>auch versichert, daß nichts von dem was</w:t>
        <w:br/>
        <w:t>vorgefallen, und remarquabel ist, vers</w:t>
        <w:br/>
        <w:t>gessen werden soll. Der ich unterdessen</w:t>
        <w:br/>
        <w:t>beständig bin (o)</w:t>
        <w:br/>
        <w:t>Mein Herz c.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807.txt</w:t>
      </w:r>
    </w:p>
    <w:p>
      <w:r>
        <w:t>739</w:t>
        <w:br/>
        <w:t>Der K. Brief.</w:t>
        <w:br/>
        <w:t>Wie der Herr Gouverneur Wilhelm Adrian van der</w:t>
        <w:br/>
        <w:t>Stel erfahren / daß ihn die Bürger verklaget / suchet und erlanget</w:t>
        <w:br/>
        <w:t>er ein falsches Testimonium von zwey hundert und viertzig Bürgern lässer</w:t>
        <w:br/>
        <w:t>einige in strengen Arrest führen und scharff bewachen andere versendet es</w:t>
        <w:br/>
        <w:t>nach Batavia und Holland. Wobey der Schiff Rath beruffen wird /</w:t>
        <w:br/>
        <w:t>um über diese Rebellion zu sitzen und giebt endlich ein artiges</w:t>
        <w:br/>
        <w:t>Manifest heraus.</w:t>
        <w:br/>
        <w:t>Mein Herr.</w:t>
        <w:br/>
        <w:br/>
        <w:t>Ey meinem Vorigen habe</w:t>
        <w:br/>
        <w:t>Jhm nicht nur die Ursa-</w:t>
        <w:br/>
        <w:t>chen und den kurtzen Ex-</w:t>
        <w:br/>
        <w:t>tract der Klagen, welche</w:t>
        <w:br/>
        <w:t>Ge die Bürger wieder den</w:t>
        <w:br/>
        <w:t>Herrn Gouverneur, und andere vorneh-</w:t>
        <w:br/>
        <w:t>me Diener der Compagnie geführet</w:t>
        <w:br/>
        <w:t>die ihnen in ihrem Wohlstand nacht hei-</w:t>
        <w:br/>
        <w:t>lig, der Illustren Compagnie aber schad-</w:t>
        <w:br/>
        <w:t>lich fielen, so kurtz als möglich gewesen</w:t>
        <w:br/>
        <w:t>vorgestellet, sondern ich habe auch zu</w:t>
        <w:br/>
        <w:t>gleich intimieret und versprochen, den</w:t>
        <w:br/>
        <w:t>fernern Verlauff derselben, und wie es</w:t>
        <w:br/>
        <w:t>endlich ausgefallen, mit zu theilen, wel-</w:t>
        <w:br/>
        <w:t>ches aber zu præstiren, weil die Sachen</w:t>
        <w:br/>
        <w:t>vielerley und langwierig sind, wiederum</w:t>
        <w:br/>
        <w:t>so kurtz, als es sich jmmer fügen will.</w:t>
        <w:br/>
        <w:t>werde trachten zu bewerkstelligen. Doch</w:t>
        <w:br/>
        <w:t>so in einem oder dem andern, gegen Jhre</w:t>
        <w:br/>
        <w:t>und meine Intention möchte gehandelt.</w:t>
        <w:br/>
        <w:t>und weit läufftig gesprochen werden so bit-</w:t>
        <w:br/>
        <w:t>te mir solches nicht zu verargen, sondern</w:t>
        <w:br/>
        <w:t>zu gedenken, daß es die Natur der Sa-</w:t>
        <w:br/>
        <w:t>chen nicht anders zulassen oder gestatten</w:t>
        <w:br/>
        <w:t>will.</w:t>
        <w:br/>
        <w:br/>
        <w:t>Die vorgedachte Klagen nun, welche</w:t>
        <w:br/>
        <w:t>auf zuvor besagte Manier, dem Herrn</w:t>
        <w:br/>
        <w:t>Gouverneur bekandt gemacht worden</w:t>
        <w:br/>
        <w:t>setzten freylich desselben Gemüth in eine</w:t>
        <w:br/>
        <w:t>solche Unruhe, daß er aus Begierde sich</w:t>
        <w:br/>
        <w:t>zu rächen, jeden Augenblick trachtete / hin-</w:t>
        <w:br/>
        <w:t>ter den Schreiber und Aufsteller zu kom-</w:t>
        <w:br/>
        <w:t>men. Er gieng deßwegen, nach lan-</w:t>
        <w:br/>
        <w:t>gen deliberieren, anfangs glimpflich zu</w:t>
        <w:br/>
        <w:t>Wercke ließ durch den Gerichts-Bo-</w:t>
        <w:br/>
        <w:t>then, Christoph **Hasenwinckel**, alle an</w:t>
        <w:br/>
        <w:t>dem Capo lohende Bürger vor sich ent-</w:t>
        <w:br/>
        <w:t>riethen, und bat sie, ob sie nicht eine</w:t>
        <w:br/>
        <w:t>durch den S acetarium ber Hele</w:t>
        <w:br/>
        <w:t>aufgestellte Schrifft unterschreiben, und</w:t>
        <w:br/>
        <w:t>dadurch bekennen wolten, daß er ein</w:t>
        <w:br/>
        <w:t>ehrlicher Mann wäre</w:t>
        <w:br/>
        <w:br/>
        <w:t>Vielen unter den Bürgern die vor-</w:t>
        <w:br/>
        <w:t>kommt die nehmlich nicht wusten, warum der Herr</w:t>
        <w:br/>
        <w:t>sie fremd Gouverneur solches scherifflich von ihnen</w:t>
        <w:br/>
        <w:t>foderte nach weniger aber begreiffen kon-</w:t>
        <w:br/>
        <w:t>ten, zu welchem Ende er sie hatte e-tie-</w:t>
        <w:br/>
        <w:t>then lassen, kam dieses Ansinnen freylich</w:t>
        <w:br/>
        <w:t>in dem Anfang sehr fremd vor vornehm-</w:t>
        <w:br/>
        <w:t>lich da sie jahen, daß sie gegen alle Ge-</w:t>
        <w:br/>
        <w:t>wagengelt, so wol von ihm empfangen,</w:t>
        <w:br/>
        <w:t>mit Bier, Wein und Tobac so herrlich</w:t>
        <w:br/>
        <w:t>tractiret, und in solcher Menge auch auf</w:t>
        <w:br/>
        <w:t>eine Zeit zusammen geruffen wurden.</w:t>
        <w:br/>
        <w:t>Es bedachte sich deßwegen mancher,</w:t>
        <w:br/>
        <w:t>was doch vor ein Gebeimnüs darhinter</w:t>
        <w:br/>
        <w:t>stecken, und ob diese Unterschrifft</w:t>
        <w:br/>
        <w:t>nichts mehr begreiffen möchte, als nur</w:t>
        <w:br/>
        <w:t>die schlechte Worte, daß er vor einen</w:t>
        <w:br/>
        <w:t>ehrlichen Mann erkläret seyn wolte, wie</w:t>
        <w:br/>
        <w:t>seine generale Ansprach lautete. Doch</w:t>
        <w:br/>
        <w:t>waren auch viele, ob ihnen gleich durch</w:t>
        <w:br/>
        <w:t>gedachten Secretarium, der gantze Auf-</w:t>
        <w:br/>
        <w:t>satz / und was sie bezeugen solten in schnel-</w:t>
        <w:br/>
        <w:t>ler Eil vorgelesen wurde, welche die Exe</w:t>
        <w:br/>
        <w:t>ampel der Bürger-Meister ( deren einie</w:t>
        <w:br/>
        <w:t>ge gegenwärtig waren, als Heinrich</w:t>
        <w:br/>
        <w:t>Baumann, Heinrich Duncker rc. ) und</w:t>
        <w:br/>
        <w:t>ihrer Officirer ansahen, und gedachten,</w:t>
        <w:br/>
        <w:t>wenn diese ihre Namen darunter setzen</w:t>
        <w:br/>
        <w:t>können, werde es auch bey ihnen nicht</w:t>
        <w:br/>
        <w:t>viel zu bedeuten haben schrieben dero-</w:t>
        <w:br/>
        <w:t>wegen ihre Namen darunter machenan-</w:t>
        <w:br/>
        <w:t>der hin, und gedachten sehr wohl gethan</w:t>
        <w:br/>
        <w:t>zu haben / weil sie ihren Bürger-Meistern</w:t>
        <w:br/>
        <w:t>und Officireren folgeten.</w:t>
        <w:br/>
        <w:br/>
        <w:t>Hingegen aber waren andere, die den</w:t>
        <w:br/>
        <w:t>Worten des Herrn Gouverneur, nicht</w:t>
        <w:br/>
        <w:t>viel draueten, sondern die gantze Schrifft</w:t>
        <w:br/>
        <w:t>deutlicher wolten vorgelesen haben. Er</w:t>
        <w:br/>
        <w:t>befahl deswegen auch seinem Secretario-</w:t>
        <w:br/>
        <w:t>dem zuvor gedachten Hol. dieselbe aber-</w:t>
        <w:br/>
        <w:t>mals und allezeit, da neue Ankömmlinge</w:t>
        <w:br/>
        <w:t>zu gegen waren, die dieselbe noch nicht ge-</w:t>
        <w:br/>
        <w:t>höret hatten, deutlich vor zu lesen allein</w:t>
        <w:br/>
        <w:t>dieser der sich nicht um andere, sondern</w:t>
        <w:br/>
        <w:t>nur, wie er selber bald davon kommen</w:t>
        <w:br/>
        <w:t>möchte bekümmerte, laß allezeit so schnell.</w:t>
        <w:br/>
        <w:t>daß der zehende nicht einmal wuste, was</w:t>
        <w:br/>
        <w:t>ihm vorgelesen war, geschweige denn daß</w:t>
        <w:br/>
        <w:t>Aa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808.txt</w:t>
      </w:r>
    </w:p>
    <w:p>
      <w:r>
        <w:t>Dritter Theil. x Brief. 2c.</w:t>
        <w:br/>
        <w:br/>
        <w:t>verstanden hätte, was er unterschreiben bekandt ist, und sich dahero besser auf</w:t>
        <w:br/>
        <w:t>Ite.</w:t>
        <w:br/>
        <w:br/>
        <w:t>ein Glaß Bier oder Wein zu prüffen vers</w:t>
        <w:br/>
        <w:t>stehet, als dergleichen wichtige Schrifft</w:t>
        <w:br/>
        <w:t>ten zu examiniren wolte keines wegs seis</w:t>
        <w:br/>
        <w:t>nen Namen, ob auch gleich so viele Vors</w:t>
        <w:br/>
        <w:t>gånger da waren, darunter setzen, es was</w:t>
        <w:br/>
        <w:t>re denn Sache, daß ihm der Hers Gouverneur</w:t>
        <w:br/>
        <w:t>zu erst ein gut Glaß Bier(denn</w:t>
        <w:br/>
        <w:t>dieses ist hiez viel höher u. köftliche geach</w:t>
        <w:br/>
        <w:t>tet als der Wein)wolte einschenke lassen.</w:t>
        <w:br/>
        <w:br/>
        <w:t>Ob nun gleich der Her? Gouverneur eins</w:t>
        <w:br/>
        <w:t>wendete, daß er würde truncken und das</w:t>
        <w:br/>
        <w:t>durch unbequem zu der Unterschrifft wer</w:t>
        <w:br/>
        <w:t>den, mochte solches gleichwol nichts helfe</w:t>
        <w:br/>
        <w:t>fen, denn er rieff mit voller Stimme: Edler</w:t>
        <w:br/>
        <w:t>Herz Bier muß mir gegeben were</w:t>
        <w:br/>
        <w:t>den, oder ich unterschreibe meinen Nas</w:t>
        <w:br/>
        <w:t>men nicht! wie ihm denn solches alsos</w:t>
        <w:br/>
        <w:t>bald gelanget wurde, und er, nachdem</w:t>
        <w:br/>
        <w:t>er den hals wohl geschmieret, feinen</w:t>
        <w:br/>
        <w:t>Namen darunter setze. bie</w:t>
        <w:br/>
        <w:t>Ein gewisser redlicher und gewissens</w:t>
        <w:br/>
        <w:t>affter Mann, Namens Gillis Soler,</w:t>
        <w:br/>
        <w:t>cacher, nebst andern um des Gewissens:</w:t>
        <w:br/>
        <w:t>wanns willen aus Franckreich ware ge</w:t>
        <w:br/>
        <w:t>ichtet, da er marckte, daß dem Verlags</w:t>
        <w:br/>
        <w:t>n deß Heren Gouverneurs zum wenig</w:t>
        <w:br/>
        <w:t>en dem Schein nach, nicht nach gelebet</w:t>
        <w:br/>
        <w:t>würde, marckte ein wenig genauer auf den</w:t>
        <w:br/>
        <w:t>halt als andere vielleicht mochten ges</w:t>
        <w:br/>
        <w:t>an haben; ließ dent Secretarium biß</w:t>
        <w:br/>
        <w:t>um Ende lesen; nahm aber einige Ex.</w:t>
        <w:br/>
        <w:br/>
        <w:t>cessiones barinnen wahr, die ihm nicht</w:t>
        <w:br/>
        <w:t>r ungereimt, sondern ganz abfure</w:t>
        <w:br/>
        <w:t>dienen. Er ließ sich deßwegen dieses</w:t>
        <w:br/>
        <w:t>en Worte noch einmal vorlesen; und</w:t>
        <w:br/>
        <w:t>es zum unterschreiben kam, sagte er</w:t>
        <w:br/>
        <w:t>dem Her Gouverneur: Edler Herz,</w:t>
        <w:br/>
        <w:t>weil mir feine Rebellen bekandt, und ich</w:t>
        <w:br/>
        <w:t>uch sicherlich weiß, daß keine im Lande</w:t>
        <w:br/>
        <w:t>md, ob gleich deren hierinn Meldung</w:t>
        <w:br/>
        <w:t>schiehet: fo fan ich auch dieses Papier Weil ich hund etwas von dem Land De</w:t>
        <w:br/>
        <w:t>icht unterschreiben. Als er nun verges Drost Johann Starenberg gedencken Dre</w:t>
        <w:br/>
        <w:t>en wolte, vertratt ihm der Herz Gouver. mus: 10 muß ich melden, daß er ein bose</w:t>
        <w:br/>
        <w:t>Leur die Thur, legte seine beyde Hände Mann gewesen der sonsten mit hohen Dra</w:t>
        <w:br/>
        <w:t>uf feine Schultern, und sagte: Monfieur und Niedern, sehr wohl umzugehen wus ein</w:t>
        <w:br/>
        <w:t>allier, wolt ihr denn nicht unterschreib ste. Dieweil er sich aber den Eigens bun</w:t>
        <w:br/>
        <w:t>en daß ich ein ehrlicher Mann sey? Dies nug und blinden Eiffer, so weit eher Te</w:t>
        <w:br/>
        <w:t>r, als ein alter Parthe-Gänger und ein schen ließ, daß er seiner selbst darüber wi</w:t>
        <w:br/>
        <w:t>blauer Kopf, da er sahe, daß so viele</w:t>
        <w:br/>
        <w:t>Bürger-Meisters und Officiers auf</w:t>
        <w:br/>
        <w:t>Stühlen affen, und eine Pfeife Tobac</w:t>
        <w:br/>
        <w:t>machten, dachte, so ich nein sage, so bin</w:t>
        <w:br/>
        <w:t>gefangen; refolviret sich also kurz und</w:t>
        <w:br/>
        <w:t>sagte ja: nahm darauf einen Bogen saus</w:t>
        <w:br/>
        <w:t>er Papier, und setzte seinen Namen dars</w:t>
        <w:br/>
        <w:t>uf, und gieng fort, ob ihm gleich der</w:t>
        <w:br/>
        <w:t>Jer: Gouverneur anboth, nieder zu sitzen</w:t>
        <w:br/>
        <w:t>nd eine Pfeife Tobac mit zu rauchen.</w:t>
        <w:br/>
        <w:br/>
        <w:t>Denn er entschuldigte sich damit, daß er</w:t>
        <w:br/>
        <w:t>Engellander in seinem Hause hätte, mit</w:t>
        <w:br/>
        <w:t>welchen seine Frau nicht reden konte. Ben</w:t>
        <w:br/>
        <w:t>inem Weggehen, begleitete ihn der Herz</w:t>
        <w:br/>
        <w:t>Gouverneur biß an die Treppe, wo ge</w:t>
        <w:br/>
        <w:t>ahnlicher massen die Schild-Wacht seis</w:t>
        <w:br/>
        <w:t>es Hauses stehet, und sagte zum Valet:</w:t>
        <w:br/>
        <w:t>Monfieur Collier, ich bitte ihn, sage er</w:t>
        <w:br/>
        <w:t>och ja niemand, daß er dieses gethan</w:t>
        <w:br/>
        <w:t>abe.</w:t>
        <w:br/>
        <w:br/>
        <w:t>Dieses ist wohl ein seltsamer Vers</w:t>
        <w:br/>
        <w:t>all, aber noch rarer und seltsamer wird</w:t>
        <w:br/>
        <w:t>einem Herren bey dieser Unterschreib</w:t>
        <w:br/>
        <w:t>ung derjenige dancken, den ich Ihm uns</w:t>
        <w:br/>
        <w:t>er so vielen andern jetzt noch zu zu</w:t>
        <w:br/>
        <w:t>treiben vermeine. Johann Heinrich</w:t>
        <w:br/>
        <w:t>Bogt, von Hamburg gebürtig, der an</w:t>
        <w:br/>
        <w:t>em ganzen Capo vor eine nasse Seele</w:t>
        <w:br/>
        <w:t>pergas, und sich nur nach seines Herant</w:t>
        <w:br/>
        <w:t>Principal Rach Begierde richtete so</w:t>
        <w:br/>
        <w:t>schlug er hierüber dergestalt aus der Art,</w:t>
        <w:br/>
        <w:t>daß er zu letzt wandern, Weib und Kin</w:t>
        <w:br/>
        <w:t>der zurücke lassen, und feinen Dienst eis</w:t>
        <w:br/>
        <w:t>nem andern übergeben muste, der noch</w:t>
        <w:br/>
        <w:t>ungeschickter als er selber war. Citler</w:t>
        <w:br/>
        <w:t>weile nun, als das angeführte, am Capo</w:t>
        <w:br/>
        <w:t>selber vorgienge, reisete bemeldeter</w:t>
        <w:br/>
        <w:t>Land-Drost, nach den Bolonien Stel</w:t>
        <w:br/>
        <w:t>enosch und Drachenstein; nahm eine</w:t>
        <w:br/>
        <w:t>Squadron Dragoner zu sich, und wol</w:t>
        <w:br/>
        <w:t>te damit denen-jenigen, die den Klage</w:t>
        <w:br/>
        <w:t>Brief unterschrieben, wenn er einige ent</w:t>
        <w:br/>
        <w:t>decken würde, einen Schrecken eins</w:t>
        <w:br/>
        <w:t>gen, oder sie durch harte Bedrohungen</w:t>
        <w:br/>
        <w:t>zwingen. Alleine gleich wie fein Principal</w:t>
        <w:br/>
        <w:t>der Her: Gouverneur, ist davon ges</w:t>
        <w:br/>
        <w:t>fommen, indeme er mehr Schande als</w:t>
        <w:br/>
        <w:t>Ehre davon hat: so ist auch ihme gesche</w:t>
        <w:br/>
        <w:t>hen. Denn viele unter des Herrn Gouverneurs</w:t>
        <w:br/>
        <w:t>Anklager, erschienen zwar vor</w:t>
        <w:br/>
        <w:t>ihm, und böreten die schöne durch vorges</w:t>
        <w:br/>
        <w:t>meldeten Helot aufgestellte Zeignuß</w:t>
        <w:br/>
        <w:t>Schrifft an; wenn es aber zu dem Un</w:t>
        <w:br/>
        <w:t>derschreiben kam, war niemand der sei</w:t>
        <w:br/>
        <w:t>nen Namen darunter setzen wolte:</w:t>
        <w:br/>
        <w:t>derohalben giengen sie, wenn die This</w:t>
        <w:br/>
        <w:t>Unt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809.txt</w:t>
      </w:r>
    </w:p>
    <w:p>
      <w:r>
        <w:t>Dritter Theil. X. Brief. 2.</w:t>
        <w:br/>
        <w:br/>
        <w:t>büren mit Schild-Wachten besetzet</w:t>
        <w:br/>
        <w:t>aren, mit einem Sprung zum Fenster</w:t>
        <w:br/>
        <w:t>aus, und lieffe den Land Drost</w:t>
        <w:br/>
        <w:t>ebst seinen Soldaten alleine einandere,</w:t>
        <w:br/>
        <w:t>die zwar das Klag-Schreis</w:t>
        <w:br/>
        <w:t>en nicht unterschrieben hatten, gleich</w:t>
        <w:br/>
        <w:t>ohl aber die Art des Herz Gouverneurs</w:t>
        <w:br/>
        <w:t>kenneten, und wohl wusten, daß</w:t>
        <w:br/>
        <w:t>e mit leeren Handen nichts von ihm</w:t>
        <w:br/>
        <w:t>halten fonten, ob auch gleich ein ehreifer</w:t>
        <w:br/>
        <w:t>Befehl von den Herren Bewinde</w:t>
        <w:br/>
        <w:t>bern vorhanden gewesen wäre: wegers</w:t>
        <w:br/>
        <w:t>n sich doch diese Accetation zu unters</w:t>
        <w:br/>
        <w:t>treiben, weil viele vergaffte **Expreflioes**</w:t>
        <w:br/>
        <w:t>und unwahre Figmenta darinnen</w:t>
        <w:br/>
        <w:t>thalten waren, die sie, wie sie sagten,</w:t>
        <w:br/>
        <w:t>möglich mit guten Gewissen bewahr</w:t>
        <w:br/>
        <w:t>eiten fanten. Diejenigen so es gleich</w:t>
        <w:br/>
        <w:t>ol unterschrieben, waren von solcher</w:t>
        <w:br/>
        <w:t>Beschaffenheit, daß sie nicht viel nach</w:t>
        <w:br/>
        <w:t>thre und Redlichkeit, viel weniger nach</w:t>
        <w:br/>
        <w:t>nem unbefleckten Gewissen fragten; in</w:t>
        <w:br/>
        <w:t>eme bereits viele aus ihnen gegeifert</w:t>
        <w:br/>
        <w:t>Der **gebrandtmarcket**, zum wenigsten</w:t>
        <w:br/>
        <w:t>us Indien wegen ihres üblen Verhal</w:t>
        <w:br/>
        <w:t>ns, hieher nach dem Robben-Eyland</w:t>
        <w:br/>
        <w:t>ebañet auf sonderbahre Gunst aber von</w:t>
        <w:br/>
        <w:t>em Herm Gouverneur, oder seinem</w:t>
        <w:br/>
        <w:t>or ihm regierenden Herm Vater apponiret,</w:t>
        <w:br/>
        <w:t>und dieser freyen Bold-Pflan</w:t>
        <w:br/>
        <w:t>ung, als Glieder einverleibet wors</w:t>
        <w:br/>
        <w:t>en.</w:t>
        <w:br/>
        <w:br/>
        <w:t>Ich erachte nicht undienlich zu seyn,</w:t>
        <w:br/>
        <w:t>Denn ich meinem Herrn dieses schöne</w:t>
        <w:br/>
        <w:t>Attentatum, auch in unserer Teutschen</w:t>
        <w:br/>
        <w:t>Mutter Sprache leben laffe, weil es</w:t>
        <w:br/>
        <w:t>em Ehrwürdigen Herrn Pfarrer am</w:t>
        <w:br/>
        <w:t>Stellenbusch Henricus Beck, gut und</w:t>
        <w:br/>
        <w:t>perth beduncken, selbiges aus dem Hol</w:t>
        <w:br/>
        <w:t>indischen in das Französische zu über</w:t>
        <w:br/>
        <w:t>hen. Theils um dadurch dem Herrn</w:t>
        <w:br/>
        <w:t>Gouverneur einen Gefallen zu erweisen,</w:t>
        <w:br/>
        <w:t>nd sich in desselben Gunst und aesons</w:t>
        <w:br/>
        <w:t>ere Gewogenheit dadurch einzuwickeln:</w:t>
        <w:br/>
        <w:t>Heils auch seiner Gemeine am Dracken,</w:t>
        <w:br/>
        <w:t>ein, welche meist aus geflüchteten</w:t>
        <w:br/>
        <w:t>franzosen bestande, eine Lust zu erbes</w:t>
        <w:br/>
        <w:t>en, basselbe, weil es so herzlich von</w:t>
        <w:br/>
        <w:t>em Herrn Gouverneur Zeugnis gab,</w:t>
        <w:br/>
        <w:t>u unterschreiben, und dadurch alle vor</w:t>
        <w:br/>
        <w:t>gestellet Klagen zu vernichtigen. Es</w:t>
        <w:br/>
        <w:t>abtet dasselbe von Wort zu Wort, als</w:t>
        <w:br/>
        <w:t>Folget.</w:t>
        <w:br/>
        <w:br/>
        <w:t>inter die Iursdiction und Correspon</w:t>
        <w:br/>
        <w:t>dance der Herren Staaten- General der</w:t>
        <w:br/>
        <w:t>Vereinigten Niederlanden, und der Eden</w:t>
        <w:br/>
        <w:t>Hoch. Achtbaren Herrn Belindas</w:t>
        <w:br/>
        <w:t>ber der generalen privilegierten Coepa</w:t>
        <w:br/>
        <w:t>nie der Indien und der Niederlanden,</w:t>
        <w:br/>
        <w:t>auch den Edlen Herm Wilhelm Adrian</w:t>
        <w:br/>
        <w:t>van der Stell, extraordinaire Rath, von</w:t>
        <w:br/>
        <w:t>wegen der gedachten Compagnie, und</w:t>
        <w:br/>
        <w:t>Gouverneur am Capo du bonne Esperance,</w:t>
        <w:br/>
        <w:t>Bürger und Einwohner in dem</w:t>
        <w:br/>
        <w:t>Dictrict von dem Capo, als auch an</w:t>
        <w:br/>
        <w:t>Stellenbusch und Drachenstein, und so</w:t>
        <w:br/>
        <w:t>weiter auf dem flachen Lande.</w:t>
        <w:br/>
        <w:br/>
        <w:t>Wir insgesamt accediren auf An</w:t>
        <w:br/>
        <w:t>suchen des Herrn van der Stell, Gouverneurs</w:t>
        <w:br/>
        <w:t>von dem Capo. Nachdem</w:t>
        <w:br/>
        <w:t>wir vor wahr sind berichtet worden, wels</w:t>
        <w:br/>
        <w:t>ches auch der Edle. Herz mit grosser Geist</w:t>
        <w:br/>
        <w:t>stes Entstellung vernommen hat, wie</w:t>
        <w:br/>
        <w:t>daß, gegen alle Bermuthung, verschied</w:t>
        <w:br/>
        <w:t>dene boßhafftige und übel **intencionirce**</w:t>
        <w:br/>
        <w:t>Einwohner und Unruhe-Stiffter, zu dies</w:t>
        <w:br/>
        <w:t>ser allergrössten Unsinnigkeit verfallen,</w:t>
        <w:br/>
        <w:t>daß sie durch ganz verleumderische und</w:t>
        <w:br/>
        <w:t>boßhafftige Briefe, die sie in der Stille</w:t>
        <w:br/>
        <w:t>herum zu schicken wusten, die Ausfüh</w:t>
        <w:br/>
        <w:t>rung und Regierung des preiswürdigen</w:t>
        <w:br/>
        <w:t>Herrn van der Stell, wie auch die Ehe</w:t>
        <w:br/>
        <w:t>re und Reputation, auch die Authorität</w:t>
        <w:br/>
        <w:t>dät des Edlen Herren unseres Gouverneur,</w:t>
        <w:br/>
        <w:t>bey unsern Meistern</w:t>
        <w:br/>
        <w:t>auf Batavia, bey der hohen Regierung</w:t>
        <w:br/>
        <w:t>von Indien, zu kráncken und zu befle</w:t>
        <w:br/>
        <w:t>den: So declariten und erkennen wir</w:t>
        <w:br/>
        <w:t>ihn als einen Mann von geoffen Respect</w:t>
        <w:br/>
        <w:t>und Tugend, der in seinem Thun und</w:t>
        <w:br/>
        <w:t>Regiment, auch täglichen Umgang und</w:t>
        <w:br/>
        <w:t>allen andern Vorfällen, ein lebendiges</w:t>
        <w:br/>
        <w:t>Erempel oder Vorbild der Bescheiden</w:t>
        <w:br/>
        <w:t>heit, und des Eifers vor den allgemein</w:t>
        <w:br/>
        <w:t>nen Dienst; Christlich), religieuse, aud</w:t>
        <w:br/>
        <w:t>über dieses gar leicht zu bewegen, um</w:t>
        <w:br/>
        <w:t>einen jeden zum Gehör und Antwort zu</w:t>
        <w:br/>
        <w:t>stehen, und endlich gelinde und guttas</w:t>
        <w:br/>
        <w:t>sey; daß der vorgedachte Herr Gouver</w:t>
        <w:br/>
        <w:t>neur sich selbsten, Zeit seines Anwesens,</w:t>
        <w:br/>
        <w:t>in feinem Gouvernement erwiesen hat,</w:t>
        <w:br/>
        <w:t>als eine Obrigkeitliche Person, von ei</w:t>
        <w:br/>
        <w:t>ner friedsamen Art, sauber und ges</w:t>
        <w:br/>
        <w:t>treu, so wohl in dem was unsere Herren</w:t>
        <w:br/>
        <w:t>und Meister angehet: als auch was der</w:t>
        <w:br/>
        <w:t>Wohlstand eines jeden betrifft, indem er</w:t>
        <w:br/>
        <w:t>nach der Billigkeit recht sprach, die ehris</w:t>
        <w:br/>
        <w:t>che Leute beschatte, und die Ubelthäter</w:t>
        <w:br/>
        <w:t>straffte: im übrigen aber allen Einzoh</w:t>
        <w:br/>
        <w:t>nern bchülfflich war, dieweil ein jeder der</w:t>
        <w:br/>
        <w:t>es verdienet sein Glück, nach seiner Auf</w:t>
        <w:br/>
        <w:t>führung konte machen, so viel immer an</w:t>
        <w:br/>
        <w:t>ihm ware, und der Dienst der Compagnie</w:t>
        <w:br/>
        <w:t>zulassen wolte, gleich denn eis</w:t>
        <w:br/>
        <w:t>nem Diener allezeit zu thun **zustehetAaa**</w:t>
        <w:br/>
        <w:t>aa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810.txt</w:t>
      </w:r>
    </w:p>
    <w:p>
      <w:r>
        <w:t>Dritter Theil. X. Brief. irer</w:t>
        <w:br/>
        <w:t>theilet beral ándereyen aus, da es</w:t>
        <w:br/>
        <w:t>friedlich und gemächlich zu wohnen und</w:t>
        <w:br/>
        <w:t>zu leben war. Er trug alle erdenkliche</w:t>
        <w:br/>
        <w:t>Vorsorge vor ihr Korn Weine und</w:t>
        <w:br/>
        <w:t>Vieh, damit sie dieselben an die Compagnie</w:t>
        <w:br/>
        <w:t>liefern und verkauffen können,</w:t>
        <w:br/>
        <w:t>so viel als dieselbe von Zeit zu Zeit be</w:t>
        <w:br/>
        <w:t>nöthigen ist. Er nahm auch vor alle</w:t>
        <w:br/>
        <w:t>ankommende und fallierende Schiffe</w:t>
        <w:br/>
        <w:t>Freunde alles an, womit sich dieselbe</w:t>
        <w:br/>
        <w:t>erquicken und erfrischen konten, ließ sie</w:t>
        <w:br/>
        <w:t>auch wiederum nach ihren Wohlgefallen</w:t>
        <w:br/>
        <w:t>ausladen.</w:t>
        <w:br/>
        <w:br/>
        <w:t>Bum legten, daß die ganze Zeit seis</w:t>
        <w:br/>
        <w:t>nes Gouvernements, feine einige Ordre</w:t>
        <w:br/>
        <w:t>oder Gesetz an den Tag gekommen, oder</w:t>
        <w:br/>
        <w:t>publiciret worden, das mit den Gehe</w:t>
        <w:br/>
        <w:t>den des Landes und desselben Gemeine</w:t>
        <w:br/>
        <w:t>streitig wäre gewesen: sondern daß er</w:t>
        <w:br/>
        <w:t>m Gegentheil solche gegeben, die zum</w:t>
        <w:br/>
        <w:t>Vortheil und Wohl fenn der Compagnie,</w:t>
        <w:br/>
        <w:t>auch eines jeden ins besonder diens</w:t>
        <w:br/>
        <w:t>tig waren: wie denn die Vermehrung</w:t>
        <w:br/>
        <w:t>Der Geseze und derselben Continuation</w:t>
        <w:br/>
        <w:t>auf eine gute Administration oder</w:t>
        <w:br/>
        <w:t>Regierung sich gründen. Zur Urkund</w:t>
        <w:br/>
        <w:t>De dieses haben wir nicht allein alles un</w:t>
        <w:br/>
        <w:t>erschrieben, sondern sind noch über die</w:t>
        <w:br/>
        <w:t>es bereit, ein jeder ins besonder, als</w:t>
        <w:br/>
        <w:t>ehrliche Leute und getreue Unterthanen,</w:t>
        <w:br/>
        <w:t>olches mit einem Eyd zu bewahrheiten</w:t>
        <w:br/>
        <w:t>ind zu befestigen, wenn es solte nöthig,</w:t>
        <w:br/>
        <w:t>ind wir darum ersuchet seyn: weil wir</w:t>
        <w:br/>
        <w:t>ms an die Wahrheit halten, und uns</w:t>
        <w:br/>
        <w:t>ern Gouverneur zu vertheidigen, auch</w:t>
        <w:br/>
        <w:t>eine Authoritát zu handhaben trachten.</w:t>
        <w:br/>
        <w:br/>
        <w:t>Beschehen am Capo du bonne Eperlane</w:t>
        <w:br/>
        <w:t>den 18. Febr. Anno 1706.</w:t>
        <w:br/>
        <w:br/>
        <w:t>Dieses herzliche und importante</w:t>
        <w:br/>
        <w:t>Zeugnuß nun, haben so wohl etliche Bür</w:t>
        <w:br/>
        <w:t>gemeister an dem Capo, Stellenbusch</w:t>
        <w:br/>
        <w:t>ind Drachenstein: als auch viele Cotonier,</w:t>
        <w:br/>
        <w:t>nebst denen zuvor gemeldeten</w:t>
        <w:br/>
        <w:t>Banditen, Sclaven gegeißelten und</w:t>
        <w:br/>
        <w:t>gebrandmarkten Außwürfflingen unter:</w:t>
        <w:br/>
        <w:t>chriebene; welche gange Summa zwey</w:t>
        <w:br/>
        <w:t>undert und vierzig Mann, nach dem</w:t>
        <w:br/>
        <w:t>Vorgeben des Herrn Gouverneurs, aus</w:t>
        <w:br/>
        <w:t>nachte: wiewohlen nachgehends, da</w:t>
        <w:br/>
        <w:t>iele hinter das rechte Gebeimnüs der</w:t>
        <w:br/>
        <w:t>Sache kamen, nicht wenig wieder abtrünnig</w:t>
        <w:br/>
        <w:t>worden, und durch freiwillige</w:t>
        <w:br/>
        <w:t>Bekándtniße an den Tag geleget, wie</w:t>
        <w:br/>
        <w:t>bel fie sich damit gerathen hatten; ja,</w:t>
        <w:br/>
        <w:t>gleich der Herz Gouverneur selbsten,</w:t>
        <w:br/>
        <w:t>dieses herzliche Zeugniß, in solcher Forma,</w:t>
        <w:br/>
        <w:t>mit aller unterschriebenen Namen in</w:t>
        <w:br/>
        <w:t>handen hatte: sahe er doch wohl, daß seis</w:t>
        <w:br/>
        <w:t>nen Sachen damit wenig gedienet ware,</w:t>
        <w:br/>
        <w:t>wie solches aus dem Verfolg klärlich ers</w:t>
        <w:br/>
        <w:t>hellen wird. Bel ins ge</w:t>
        <w:br/>
        <w:t>Ware mir, als einem Unparthei De</w:t>
        <w:br/>
        <w:t>schen erlaubet, etliche Anmerckungen mi</w:t>
        <w:br/>
        <w:t>darüber zu formiret, würde mir nicht</w:t>
        <w:br/>
        <w:t>schwehr fallen die Nichtigkeit dieses Attentats</w:t>
        <w:br/>
        <w:t>dar zu thun. Wäre auch meinem ers</w:t>
        <w:br/>
        <w:t>Herm solche Ausschweffung nicht vers</w:t>
        <w:br/>
        <w:t>drüslich, so würde ich diese Mühe mit</w:t>
        <w:br/>
        <w:t>desto größerer Freude über mich nehmen;</w:t>
        <w:br/>
        <w:t>alleine da wir noch lange nicht bey dem</w:t>
        <w:br/>
        <w:t>Ende unserer Erzehlung sind, und ich</w:t>
        <w:br/>
        <w:t>dahero ausser diesem Ihre Ungedult bes</w:t>
        <w:br/>
        <w:t>sorgen muß: so zwinget mich die Noth</w:t>
        <w:br/>
        <w:t>windigkeit selbsten, diese Gedancken sahe</w:t>
        <w:br/>
        <w:t>ren zu lassen und bessere Gelegenheit abe</w:t>
        <w:br/>
        <w:t>zuwarten: welche sich auch gewiß bald</w:t>
        <w:br/>
        <w:t>finden und also schicken wird, daß uns</w:t>
        <w:br/>
        <w:t>vermerckt meine Gedancken werde erff</w:t>
        <w:br/>
        <w:t>nen können. for Unt</w:t>
        <w:br/>
        <w:t>Unterdessen aber, gleich bereits ges De</w:t>
        <w:br/>
        <w:t>saget habe, war das Heiße des Herrn Go</w:t>
        <w:br/>
        <w:t>Gouverneurs damit noch nicht in Ruhe bad</w:t>
        <w:br/>
        <w:t>gebracht; sonder er fonne, nach erlange Con</w:t>
        <w:br/>
        <w:t>ten diesem Zeugniß, darauf, wie er und</w:t>
        <w:br/>
        <w:t>doch hinter den Concipirten und die Uns ber</w:t>
        <w:br/>
        <w:t>erschreiber des Klag: Briefes kommen</w:t>
        <w:br/>
        <w:t>möchte. Solchen aber fiel ihm eben so</w:t>
        <w:br/>
        <w:t>schwehr nicht zu erforschen, weil bereits</w:t>
        <w:br/>
        <w:t>einige sich hervor gethan, die das vorges</w:t>
        <w:br/>
        <w:t>hende Acceptatum nicht habe unterschreib</w:t>
        <w:br/>
        <w:t>ben wollen. Zudem ware auch der Land</w:t>
        <w:br/>
        <w:t>Drost nur kurz vorhero ein Bürger</w:t>
        <w:br/>
        <w:t>oder wie man da redet, ein Frey-Bur</w:t>
        <w:br/>
        <w:t>ger, oder Frey-Mann gewesen; hatte das</w:t>
        <w:br/>
        <w:t>hero viel mit ihnen umgegangen, und</w:t>
        <w:br/>
        <w:t>wuste aus ihrer gepflogenen Converlation</w:t>
        <w:br/>
        <w:t>wohl zu muthmassen, wie die Ges</w:t>
        <w:br/>
        <w:t>büther gegen dem Hern Gouverneur</w:t>
        <w:br/>
        <w:t>gesinnet waren. weg</w:t>
        <w:br/>
        <w:t>Wie dieser demnach zur Rede gefaßt Ada</w:t>
        <w:br/>
        <w:t>und gefraget worden, meldet er, daß un- fälle</w:t>
        <w:br/>
        <w:t>ter allen Coloniren feiner zu finden, der er</w:t>
        <w:br/>
        <w:t>eine schöne Hand schriebe, auch etwas</w:t>
        <w:br/>
        <w:t>zierliches aufstellen könte, als der Bars</w:t>
        <w:br/>
        <w:t>ger, Armen Pfleger, und gewesene</w:t>
        <w:br/>
        <w:t>Burger Fähndrich Adam Tas; weshalb</w:t>
        <w:br/>
        <w:t>halben, wenn der Herz Gouverneur die</w:t>
        <w:br/>
        <w:t>Gewißheit der Sache wissen wolte</w:t>
        <w:br/>
        <w:t>muste dieser bey dem Kopff gefasset, und</w:t>
        <w:br/>
        <w:t>nach seinen versiegelten zum Theil auch</w:t>
        <w:br/>
        <w:t>mit genommenen Papieren, in Arrest ges</w:t>
        <w:br/>
        <w:t>bracht werden. dem</w:t>
        <w:br/>
        <w:t>Die Resolution war bey dem Her Wir</w:t>
        <w:br/>
        <w:t>Gouverneur bald genommen. Denn Crof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811.txt</w:t>
      </w:r>
    </w:p>
    <w:p>
      <w:r>
        <w:t>Dritter Theil. X. Brief. c.</w:t>
        <w:br/>
        <w:br/>
        <w:t>er Land-Drost und seine drey Comitante,</w:t>
        <w:br/>
        <w:t>arte, der Schiffer und Equipagemeister</w:t>
        <w:br/>
        <w:t>Johann Brommet, der Pack</w:t>
        <w:br/>
        <w:t>aus-Meister, Wilhelm von Pütten,</w:t>
        <w:br/>
        <w:t>nd der Bürgermeister Heinrich Bolus</w:t>
        <w:br/>
        <w:t>mann, doch ohne vorher gegangene Ane</w:t>
        <w:br/>
        <w:t>ige an dem Politiquen-oder Justicien</w:t>
        <w:br/>
        <w:t>Rath, wurden in des Herrn Gouverneurs</w:t>
        <w:br/>
        <w:t>Rutsche, welche nicht nur mit de</w:t>
        <w:br/>
        <w:t>n ordinaren Feld-Wächtern sondern</w:t>
        <w:br/>
        <w:t>uch mit etlichen gewaffneten Soldaten</w:t>
        <w:br/>
        <w:t>bringet war, hinaus nach Stellen</w:t>
        <w:br/>
        <w:t>sch an die Wohnung des gedachten</w:t>
        <w:br/>
        <w:t>as geführet; woselbst sie Anno 1706.</w:t>
        <w:br/>
        <w:br/>
        <w:t>En 28. Februa des Morgens früh</w:t>
        <w:br/>
        <w:t>n 6. Uhr anfahen; und noch zween</w:t>
        <w:br/>
        <w:t>lls ohne Vorbewuft der hohen Obrig</w:t>
        <w:br/>
        <w:t>it, nebst demselben Secreta. io zu sich</w:t>
        <w:br/>
        <w:t>ahmen, und in dem Hause alles auf</w:t>
        <w:br/>
        <w:t>eckten; gedachten las von seiner</w:t>
        <w:br/>
        <w:t>auen aus dem Bette, und sein Schreibs</w:t>
        <w:br/>
        <w:t>ult von dem Tisch hinweg nahmen:</w:t>
        <w:br/>
        <w:t>e übrige Kisten und Kästen aber, durch</w:t>
        <w:br/>
        <w:t>dachten Secretarium gerichtlich verlies</w:t>
        <w:br/>
        <w:t>Iten, und so wieder davon fuhren.</w:t>
        <w:br/>
        <w:br/>
        <w:t>Mit diesem waren sie noch nicht zu</w:t>
        <w:br/>
        <w:t>eden, sondern sie **vificarten** noch weis</w:t>
        <w:br/>
        <w:t>am Stellenbusch, bey andern ihnen</w:t>
        <w:br/>
        <w:t>andächtigen Personen, meist allen Bür</w:t>
        <w:br/>
        <w:t>meistern, als Peter von der Beyl,</w:t>
        <w:br/>
        <w:t>ferdinandus Appel, die Wittbe Alberts</w:t>
        <w:br/>
        <w:t>, und so weiters; biß sie endlich gegen</w:t>
        <w:br/>
        <w:t>n Abend selbsten wieder nach dem Baufuhren:</w:t>
        <w:br/>
        <w:t>da unterdessen gedachter</w:t>
        <w:br/>
        <w:t>as, den sie durch Soldaten voraus ge</w:t>
        <w:br/>
        <w:t>bet, allbereits angelanget, und den</w:t>
        <w:br/>
        <w:t>Soldaten in eine strenge Verwahrung</w:t>
        <w:br/>
        <w:t>geben worden, die ihn mit beloffen</w:t>
        <w:br/>
        <w:t>Bewehr verwachen musten. Sie aber,</w:t>
        <w:br/>
        <w:t>B Comminirte, haben mit dem verlies</w:t>
        <w:br/>
        <w:t>Iten Schreib Pult, ihren Weg nicht</w:t>
        <w:br/>
        <w:t>ach dem Castell, und dem darinnen</w:t>
        <w:br/>
        <w:t>ahnenden Herm Gouverneur genom</w:t>
        <w:br/>
        <w:t>en, welchen sie doch vor allen andern</w:t>
        <w:br/>
        <w:t>tten Rapport thun sollen und mussen;</w:t>
        <w:br/>
        <w:t>ndern sie sind erst bey dem obgedachten</w:t>
        <w:br/>
        <w:t>Commere abgestiegen, haben sich das</w:t>
        <w:br/>
        <w:t>bst etwas erquicket, und das gerichts</w:t>
        <w:br/>
        <w:t>versiegelte Schreib-Pult eröffnet;</w:t>
        <w:br/>
        <w:t>Papieren durchgesehen, auch weil der</w:t>
        <w:br/>
        <w:t>and Drost lange Zeit vorhero, mit dem</w:t>
        <w:br/>
        <w:t>ehegedachten i as **correlpondirt**, und</w:t>
        <w:br/>
        <w:t>ne viele Sachen anvertrauet hatte,</w:t>
        <w:br/>
        <w:t>jenigen Schrifften, welche ihnen zu</w:t>
        <w:br/>
        <w:t>eder waren, heraus genommen, oder</w:t>
        <w:br/>
        <w:t>ohl gar aus denen zusammen gefäheten</w:t>
        <w:br/>
        <w:t>tüchern heraus gerissen oder geschlits</w:t>
        <w:br/>
        <w:t>ten, und so denn erst, da ihre Bahn saw</w:t>
        <w:br/>
        <w:t>ber war, sich zu dem Hern Gouverneur</w:t>
        <w:br/>
        <w:t>gewendet; welcher vor Freuden kein</w:t>
        <w:br/>
        <w:t>scheeles Wort zu allen diesen Thun sags</w:t>
        <w:br/>
        <w:t>te, sich auch nachmals nichts davon</w:t>
        <w:br/>
        <w:t>mercken oder entfallen lassen: sondern</w:t>
        <w:br/>
        <w:t>sich hierüber genugsam vergnügt bezeuge</w:t>
        <w:br/>
        <w:t>te, daß er in demselben Schreib-Pult, die</w:t>
        <w:br/>
        <w:t>Copie des oben stehenden Brieffes ges</w:t>
        <w:br/>
        <w:t>funden, und eine Rolle oder Liste erbis</w:t>
        <w:br/>
        <w:t>det hatte, auf welcher alle Namen derers</w:t>
        <w:br/>
        <w:t>jenigen stunden, die dasselbe unterschrieb</w:t>
        <w:br/>
        <w:t>ben, oder noch unterschreiben wollen;</w:t>
        <w:br/>
        <w:t>die er schon ben sich selbsten vorgenomen</w:t>
        <w:br/>
        <w:t>men hatte, mit Feuer und Schwerdt zu</w:t>
        <w:br/>
        <w:t>verfolgen, auch zum Galgen und Tod</w:t>
        <w:br/>
        <w:t>zu verdammen, wenn nur seine Beros</w:t>
        <w:br/>
        <w:t>gen sich so weit erstrecket hätte.</w:t>
        <w:br/>
        <w:br/>
        <w:t>Anmerckliche ist der blinde Eifer dies Zweie</w:t>
        <w:br/>
        <w:t>fer Herren Commisarien, welche sich S</w:t>
        <w:br/>
        <w:t>gänzlich einbildeten, daß sie nunmehro bie sich</w:t>
        <w:br/>
        <w:t>gewonnen und angesteget hätten. Denn delffter</w:t>
        <w:br/>
        <w:t>als just gedachten Tas dieser Zufall zu birn b</w:t>
        <w:br/>
        <w:t>stieß, fanden sich gleich zween Hollandes aus ju</w:t>
        <w:br/>
        <w:t>mische, mit den Retour - Schiffen aus ben, ur</w:t>
        <w:br/>
        <w:t>lich  gen</w:t>
        <w:br/>
        <w:t>Indien angekommene gute Freunde ben gert</w:t>
        <w:br/>
        <w:t>ihm die beyde Krancken-Ofters</w:t>
        <w:br/>
        <w:t>Aemter auf den Schiffen wahrnahm</w:t>
        <w:br/>
        <w:t>men, mit Namen Johann Hoogeveen,</w:t>
        <w:br/>
        <w:t>und jurian von der Mans; deren einer</w:t>
        <w:br/>
        <w:t>an der Ruhr laborierte, und um sich zu</w:t>
        <w:br/>
        <w:t>divertieren, auch wohl von dieser Kranck</w:t>
        <w:br/>
        <w:t>heit curiret zu werden, zu seinem</w:t>
        <w:br/>
        <w:t>Freund Tas gereiset war. Als dies</w:t>
        <w:br/>
        <w:t>ser nun den Alarm hörte, stunde er nebst</w:t>
        <w:br/>
        <w:t>den andern auf, kam in die Schlaff</w:t>
        <w:br/>
        <w:t>Kammer von gedachten Tas, und fand</w:t>
        <w:br/>
        <w:t>die gemeldete Comminirte, nebst den</w:t>
        <w:br/>
        <w:t>Land Drost darinnen. Als ihm aber</w:t>
        <w:br/>
        <w:t>die gesagte Ruhr Ungelegenheit verus</w:t>
        <w:br/>
        <w:t>sachte, wolte er hinaus gehen: das ihm</w:t>
        <w:br/>
        <w:t>aber auf fein Anhalten, nachdem er sei</w:t>
        <w:br/>
        <w:t>nen Zustand zu erkennen gegeben, beweis</w:t>
        <w:br/>
        <w:t>gert wurde; massen denn einer von den</w:t>
        <w:br/>
        <w:t>Herren **Commiturten**, schlechter dings</w:t>
        <w:br/>
        <w:t>haben wolte, daß er, mein Herz erlaube</w:t>
        <w:br/>
        <w:t>mir eine unhöfliche Expression, diesen</w:t>
        <w:br/>
        <w:t>Herren **Committiriten** nach zu sagen,</w:t>
        <w:br/>
        <w:t>entweder in seine Hand sch. . . . und</w:t>
        <w:br/>
        <w:t>den Dreck zum Fenster hinaus werffen,</w:t>
        <w:br/>
        <w:t>oder aber seine Hosen faul machen, und</w:t>
        <w:br/>
        <w:t>hernach dieselbe wieder auswaschen folterer</w:t>
        <w:br/>
        <w:t>muß nicht über solche höfliche Hers</w:t>
        <w:br/>
        <w:t>ren lachen?</w:t>
        <w:br/>
        <w:t>Hier konte noch wohl angeführet Jacob</w:t>
        <w:br/>
        <w:t>werden, wie der Land Dorft noch einen der Bey</w:t>
        <w:br/>
        <w:t>andern, der dem Herm Gouverneur wird e</w:t>
        <w:br/>
        <w:t>sehr in die Augenliebe, nemlich den Ja- gestelles</w:t>
        <w:br/>
        <w:t>Ana à a z cob</w:t>
        <w:br/>
        <w:t>falls no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812.txt</w:t>
      </w:r>
    </w:p>
    <w:p>
      <w:r>
        <w:t>Dritter Theil. X. Brief. c.</w:t>
        <w:br/>
        <w:br/>
        <w:t>ablan der Heyde, genannt, der an</w:t>
        <w:br/>
        <w:t>em runden Büschlein, vorhero aber an</w:t>
        <w:br/>
        <w:t>em Stellenbusch wohnte woselbst er</w:t>
        <w:br/>
        <w:t>ich noch ein schönes Land-Guth hat,</w:t>
        <w:br/>
        <w:t>md das Amt eines Bürgermeisters das</w:t>
        <w:br/>
        <w:t>mals bekleidete, habe gesuchet in die</w:t>
        <w:br/>
        <w:t>Schlinge zu bringen: dieweil er ihn</w:t>
        <w:br/>
        <w:t>lesten in dem Raths Collegio an ges</w:t>
        <w:br/>
        <w:t>achten Stellenbusch zu erscheinen ans</w:t>
        <w:br/>
        <w:t>mitte, und sagte, daß Sachen von</w:t>
        <w:br/>
        <w:t>offen Gewicht würden abgehandelt</w:t>
        <w:br/>
        <w:t>erden müssen. Dieser nicht ungeneigt</w:t>
        <w:br/>
        <w:t>inem Amt abzubiegen, mithin auch seinen</w:t>
        <w:br/>
        <w:t>uten Freund Tas und andere zu spree</w:t>
        <w:br/>
        <w:t>Den, wolte zwar dahin reisen, nahme</w:t>
        <w:br/>
        <w:t>ich das in meinen vorigen extrahirte</w:t>
        <w:br/>
        <w:t>Lag Schreiben, nebst einigen nöthigen</w:t>
        <w:br/>
        <w:t>Documenten zu sich, und wolte sie an</w:t>
        <w:br/>
        <w:t>as überbringen; alleine durch einen</w:t>
        <w:br/>
        <w:t>vemutheten Zufall abgehalten, blieb</w:t>
        <w:br/>
        <w:t>auffen, und gefolglich diese Papiere,</w:t>
        <w:br/>
        <w:t>welche nach Holland folgen und musten</w:t>
        <w:br/>
        <w:t>Deceret werden, in alvo: welche anders</w:t>
        <w:br/>
        <w:t>ohne Zweiffel mit in die Hände des **HonGouverneurs**</w:t>
        <w:br/>
        <w:t>gefallen, und nachgehends</w:t>
        <w:br/>
        <w:t>icht zum Vorschein gekommen wären.</w:t>
        <w:br/>
        <w:br/>
        <w:t>Alleine wer will alle diese Kleinigkeit</w:t>
        <w:br/>
        <w:t>en abmercken? Ich muß viel 1000.</w:t>
        <w:br/>
        <w:br/>
        <w:t>ergleichen Bagatellen mit Stillschwei</w:t>
        <w:br/>
        <w:t>en übergehen, damit mur nicht allzu</w:t>
        <w:br/>
        <w:t>weit-läufftig und dadurch verdrießlich</w:t>
        <w:br/>
        <w:t>alle. Ich bin vielmehr gezwungen ges</w:t>
        <w:br/>
        <w:t>erwärtig nur zusagen, daß zu den ges</w:t>
        <w:br/>
        <w:t>angenen Tas, feine Seele, weder Frau</w:t>
        <w:br/>
        <w:t>och Kind, Freund oder Bekandte ist</w:t>
        <w:br/>
        <w:t>blaffen worden. Denn bie mit blossen</w:t>
        <w:br/>
        <w:t>Schwerdter bey und und vor ihm stes</w:t>
        <w:br/>
        <w:t>ende Soldaten, hatten nachdrücklichen</w:t>
        <w:br/>
        <w:t>Befehl solches zu verhindern, ja selbst</w:t>
        <w:br/>
        <w:t>ein Essen und Rinden zu durchsuchen,</w:t>
        <w:br/>
        <w:t>amit ihm niemand einige Brief oder</w:t>
        <w:br/>
        <w:t>andere geschriebene Zetteln zubringen</w:t>
        <w:br/>
        <w:t>achte, wodurch er erfahren konte, wie</w:t>
        <w:br/>
        <w:t>affer dem Castell, und auf dem kan</w:t>
        <w:br/>
        <w:t>e stünde, oder was der Heri Gouverner</w:t>
        <w:br/>
        <w:t>und der Land-Drost vornehme?</w:t>
        <w:br/>
        <w:t>Diese sehr strenge Procederen gieng</w:t>
        <w:br/>
        <w:t>en den Theil Genossen von Tas, so sehr</w:t>
        <w:br/>
        <w:t>u Herzen, daß sie durch eine untertags</w:t>
        <w:br/>
        <w:t>ige Bitt Schrifft, welche von ein und</w:t>
        <w:br/>
        <w:t>nd Burgern unterschrieben war, weh</w:t>
        <w:br/>
        <w:t>hmüthig versuchten, den gedachten Tas,</w:t>
        <w:br/>
        <w:t>nter sufficienter Caution, wenn sie</w:t>
        <w:br/>
        <w:t>uch mehr denn hundert tausend Gul</w:t>
        <w:br/>
        <w:t>en betrüge, wiederum aus dem Arent</w:t>
        <w:br/>
        <w:t>zu entlassen, damit er sich in Rech:</w:t>
        <w:br/>
        <w:t>en möchte verantworten können. Sie</w:t>
        <w:br/>
        <w:t>richteten aber alle nichts aus, weil man</w:t>
        <w:br/>
        <w:t>dem Tas seine Unternehmungen und</w:t>
        <w:br/>
        <w:t>Klagen, vor ein Crimen læfæ Majestatis</w:t>
        <w:br/>
        <w:t>ausrechnen und andichten wolte, wie in</w:t>
        <w:br/>
        <w:t>dem Verfolg deutlicher wird zu ersehen</w:t>
        <w:br/>
        <w:t>seyn. muß</w:t>
        <w:br/>
        <w:t>The aber noch diese Bitt Schrifft Job.</w:t>
        <w:br/>
        <w:br/>
        <w:t>übergeben wurde, kam den Klágerne</w:t>
        <w:br/>
        <w:t>wiederum ein neues Sturm-Wetter Bat</w:t>
        <w:br/>
        <w:t>über den Hals. Denn sie musten sehen sein</w:t>
        <w:br/>
        <w:t>und hören, daß dem alten Bürger-eid</w:t>
        <w:br/>
        <w:t>after Johann Rotterdam, ein Mann von</w:t>
        <w:br/>
        <w:t>70. Jahren, der nicht nur vor Alters</w:t>
        <w:br/>
        <w:t>thum sehr schwach und gebrechlich, fon</w:t>
        <w:br/>
        <w:t>dern noch darzu mit einer solchen Incommodité</w:t>
        <w:br/>
        <w:t>behafftet war, daß er zu</w:t>
        <w:br/>
        <w:t>gewaffen Zeiten sein Wasser entweder</w:t>
        <w:br/>
        <w:t>nicht lassen, oder nicht halten fonte,</w:t>
        <w:br/>
        <w:t>seine Ordonantien ware zu Haus ge</w:t>
        <w:br/>
        <w:t>sendet worden, krafft welcher er, in</w:t>
        <w:br/>
        <w:t>derhalb 24. Stunden, sich nach dem</w:t>
        <w:br/>
        <w:t>Port begeben, und mit dem Schiff, der</w:t>
        <w:br/>
        <w:t>herstellet Löw genannt, nach Batavia</w:t>
        <w:br/>
        <w:t>überschiffen mußte; um sich, wie die</w:t>
        <w:br/>
        <w:t>Worte der Ordonantien lauten,</w:t>
        <w:br/>
        <w:t>selbsten vor Ihro Hoch-Edle, Groß</w:t>
        <w:br/>
        <w:t>Achtbare, die hohe Indische Regierung,</w:t>
        <w:br/>
        <w:t>über alle fothaniger Sachen zu erant</w:t>
        <w:br/>
        <w:t>worten, als er wieder seine Ehr, Eyd</w:t>
        <w:br/>
        <w:t>und Pflicht, gegen die hohe Obrigkeit</w:t>
        <w:br/>
        <w:t>an dem Capo zu verschiedenen mahlen sol</w:t>
        <w:br/>
        <w:t>gegethan haben. bas</w:t>
        <w:br/>
        <w:t>Fraget mein Herz mich um diese a</w:t>
        <w:br/>
        <w:t>Sachen, die dieser alte graue Mann gold</w:t>
        <w:br/>
        <w:t>foll begangen haben? so kan ich Ihm fe</w:t>
        <w:br/>
        <w:t>wohl sicherlich die aufrichtige Warheit</w:t>
        <w:br/>
        <w:t>offenbahren. Er mercken demnach zu</w:t>
        <w:br/>
        <w:t>erst, daß der Herz Gouverneur biegen</w:t>
        <w:br/>
        <w:t>alten Mann, mit sich aus Holland ge</w:t>
        <w:br/>
        <w:t>führet, um sich seines Raths zu beide</w:t>
        <w:br/>
        <w:t>nen, wenn etwas von Gewichte vor-als</w:t>
        <w:br/>
        <w:t>len möchte. Als ihm nun dieser ehrliche</w:t>
        <w:br/>
        <w:t>Preiß Kopff die aufrichtige Warheit</w:t>
        <w:br/>
        <w:t>sagte, und rieth was ihm am besten</w:t>
        <w:br/>
        <w:t>bauchte: war es dem Herm Gouver</w:t>
        <w:br/>
        <w:t>neur nicht allezeit nach seinem Sinn,</w:t>
        <w:br/>
        <w:t>vornemlich, wenn sein Particulier-Interesel</w:t>
        <w:br/>
        <w:t>darbey Schaden oder Noth leis</w:t>
        <w:br/>
        <w:t>den solte. Ferner wisse Er, daß dieser</w:t>
        <w:br/>
        <w:t>alte Mann in des Herm Gouverneurs</w:t>
        <w:br/>
        <w:t>Haus, lange Jahre gewohnet hat, wo</w:t>
        <w:br/>
        <w:t>selbst er mit Speiß und Trand ist ver</w:t>
        <w:br/>
        <w:t>forget worden; jedoch nicht umsonst,</w:t>
        <w:br/>
        <w:t>sondern vor sein gut Geld, welches er</w:t>
        <w:br/>
        <w:t>dem Herz Gouverneur, nebst etlich</w:t>
        <w:br/>
        <w:t>100. Schafen auf Leib-Renten hat übers</w:t>
        <w:br/>
        <w:t>lassen müssen, weil er auf keine andere</w:t>
        <w:br/>
        <w:t>Weise eine Obligation erlangen fontenell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813.txt</w:t>
      </w:r>
    </w:p>
    <w:p>
      <w:r>
        <w:t>Dritter Theil. x. Brief. c. zu</w:t>
        <w:br/>
        <w:t>**bewohlwiste**, wie es mit seiner Schwach</w:t>
        <w:br/>
        <w:t>heit gestellet wäre, dieweil er dieses Ubel</w:t>
        <w:br/>
        <w:t>in seinem Hause bekommen hatte. Nach</w:t>
        <w:br/>
        <w:t>erhaltener dieser Antwort, schickt er ihm</w:t>
        <w:br/>
        <w:t>eben eine dergleichen Ordonantien, und</w:t>
        <w:br/>
        <w:t>wolte furt um haben, daß er nach Batavia</w:t>
        <w:br/>
        <w:t>verreisen, und sich bey der hochett</w:t>
        <w:br/>
        <w:t>Indischen Regierung daselbst über Sas</w:t>
        <w:br/>
        <w:t>chen verantworten solte, die er gegen seis</w:t>
        <w:br/>
        <w:t>ne Ehre, Eyd und Pflicht begangen</w:t>
        <w:br/>
        <w:t>hätte.</w:t>
        <w:br/>
        <w:br/>
        <w:t>Beil er ihm aber, wie es scheinet</w:t>
        <w:br/>
        <w:t>ang lebete, und der Todt zu lange aussen</w:t>
        <w:br/>
        <w:t>ieb: so bedachte sich der Her: Gouverner</w:t>
        <w:br/>
        <w:t>auf Mittel, feiner los zu werden,</w:t>
        <w:br/>
        <w:t>erstieß ihm demnach vorerst aus seinem</w:t>
        <w:br/>
        <w:t>aufe, und ließ ihn das Nachsehen has</w:t>
        <w:br/>
        <w:t>en. Weil er weiter unter **denenjenis**</w:t>
        <w:br/>
        <w:t>-n gefunden wurde, die über den Herm</w:t>
        <w:br/>
        <w:t>gouverneur, gegen die Heren Bewinde</w:t>
        <w:br/>
        <w:t>ber in Holland, und auf Batavia ben</w:t>
        <w:br/>
        <w:t>r hohen Indischen Regierung flaggen:</w:t>
        <w:br/>
        <w:t>trug er weiter fein Bedencken sich des Biele von denen-jenigen, die des Hern</w:t>
        <w:br/>
        <w:t>ten Rechts zu begeben, und fein ges Gouverneurs beste Freunde waren, has</w:t>
        <w:br/>
        <w:t>abletes Guth begierig einzuschlucken: bert ihm diese Wegsendung, als discet</w:t>
        <w:br/>
        <w:t>rum schickte man ihm diesen Passport paßirlich wiederrathen, und es vor die</w:t>
        <w:br/>
        <w:t>ach Hause, und befahl dem Schiff Ca- fes mal dahin gebracht, daß die Excu</w:t>
        <w:br/>
        <w:t>ain, daß er ihn nicht als einen Ca- tion zurück bliebe. Als aber kurz hernach Er f</w:t>
        <w:br/>
        <w:t>yes-Gast rauten, sondern nur in die derselbe über die Straffe gieng, und dieser eur</w:t>
        <w:br/>
        <w:t>auf b</w:t>
        <w:br/>
        <w:t>Connestabels Rammer cogerent solte. alte ehrliche Mann wiederum aus Un Douve</w:t>
        <w:br/>
        <w:t>Dieses sind nun die wahrhaften vermögen nicht auffstunde, sondern ihn us</w:t>
        <w:br/>
        <w:t>Stude, welche dieser alte aufrichtige fibend ganz ehrerbietig ruffete, (denn</w:t>
        <w:br/>
        <w:t>ann, gegen einkehre, End und Pflicht die Burger an dem Capo haben diese</w:t>
        <w:br/>
        <w:t>I begangen und sich dadurch Gewohnheit, daß sie so wohl Bormia</w:t>
        <w:br/>
        <w:t>der hohen Obrigkeit, an dem Capo tags, wenn sie von den Dächern der</w:t>
        <w:br/>
        <w:t>sündiget haben. Ich muß aber noth Häuser, wieder die Sonne bescher</w:t>
        <w:br/>
        <w:t>endig noch eines anhangen, damit es met werden können, als Nachmittags</w:t>
        <w:br/>
        <w:t>ht allezeit das Ansehen habe, als ob wenn die grosse Hie wiederum beginnet</w:t>
        <w:br/>
        <w:t>inem Hern nur lauter Grillen-Fans abzunehmen, und es etwas fühlet, aufs</w:t>
        <w:br/>
        <w:t>rey zu lesen vorlegte. Er siße dems sen vor ihren Häusern auf Stühlen bey</w:t>
        <w:br/>
        <w:t>ch seine Ohren ein wenig, mein Herz, fammen in Compagnie eizen, und ein</w:t>
        <w:br/>
        <w:t>d vernehme es. Es ist eine Gelons Gespräch mit einander halten, gemeinig</w:t>
        <w:br/>
        <w:t>it in gang Ost Indien, vermag wels lich aber eine Pfeife Tobac dabey rau</w:t>
        <w:br/>
        <w:t>er alle Menschen, wenn die Herant-chen, wenn der Sud-Ost-Wind nicht</w:t>
        <w:br/>
        <w:t>Guverneurs in die Kirche kommen, zu starck wehet, auch wohl ein Glas</w:t>
        <w:br/>
        <w:t>stehen, und ihm ihre schuldige Uns</w:t>
        <w:br/>
        <w:t>lthätigkeit zu bezeigen, sehr ehrerbietig</w:t>
        <w:br/>
        <w:t>offen. Nun ware dieser alte Preiß</w:t>
        <w:br/>
        <w:t>mals, als der Her Gouverneur in</w:t>
        <w:br/>
        <w:t>Kirche fam, auch darinnen, konte</w:t>
        <w:br/>
        <w:t>er, wegen seiner angezeigten M la=,</w:t>
        <w:br/>
        <w:t>die eine species (dranguli ist, nicht</w:t>
        <w:br/>
        <w:t>stehen, oder muste gleich hinaus lauf</w:t>
        <w:br/>
        <w:t>und die Kirche verlassen; welches</w:t>
        <w:br/>
        <w:t>er feines weges von ihm konte verlags</w:t>
        <w:br/>
        <w:t>werden, weil er eben darum war hins,</w:t>
        <w:br/>
        <w:t>gegangen, unt die Predigt Gottlib</w:t>
        <w:br/>
        <w:t>s Wortes anzuhören. Gleichwohl</w:t>
        <w:br/>
        <w:t>ugte er sich sehr niedrig, und grossete</w:t>
        <w:br/>
        <w:t>o den Heren Gouverneur ehrerbietig.</w:t>
        <w:br/>
        <w:br/>
        <w:t>armit aber war er nicht vergnügt, son</w:t>
        <w:br/>
        <w:t>En ergrimmet inwendig, und machte</w:t>
        <w:br/>
        <w:t>mein Querel d' Alemagne; schickte</w:t>
        <w:br/>
        <w:t>derowegen des andern Tages zween</w:t>
        <w:br/>
        <w:t>mm: bicos, die ihn um die Ursache</w:t>
        <w:br/>
        <w:t>Fragen solten, warum er nicht ware</w:t>
        <w:br/>
        <w:t>gestanden? Der alte Preiß Kopff</w:t>
        <w:br/>
        <w:t>setze: daß der Herz Gouverneur nach</w:t>
        <w:br/>
        <w:t>n bekandte Weg fragte, weil dersel</w:t>
        <w:br/>
        <w:t>Wein **dabeytrinden**, wurde er, da er,</w:t>
        <w:br/>
        <w:t>solches sahe, ungemein entrüstet, und bit</w:t>
        <w:br/>
        <w:t>ter bos. Denn er sagte selbst gegen den</w:t>
        <w:br/>
        <w:t>jenigen der mit ihm gieng, daß ihm dies</w:t>
        <w:br/>
        <w:t>ses nicht anders vorkommen wäre, als</w:t>
        <w:br/>
        <w:t>ob ihm jemand einen Schnitt mit einem</w:t>
        <w:br/>
        <w:t>scharffen Messer hätte ins Gesicht gegen</w:t>
        <w:br/>
        <w:t>ben. Dahero war auch fein Pardon</w:t>
        <w:br/>
        <w:t>mehr vor ihm zu hoffen, und dieses um</w:t>
        <w:br/>
        <w:t>so viel weniger, weil er unter **denenjeni**</w:t>
        <w:br/>
        <w:t>gen anzutreffen war, die den in meinem</w:t>
        <w:br/>
        <w:t>vorigent extradirten Klag Brief, unters</w:t>
        <w:br/>
        <w:t>schrieben hatten.</w:t>
        <w:br/>
        <w:br/>
        <w:t>Es halff also fein Zittern mehr vor der F</w:t>
        <w:br/>
        <w:t>dem Frost. Der alte Rotterdam, mus dringer</w:t>
        <w:br/>
        <w:t>ste krafft dieses Befehls, nur fort, und Abreise</w:t>
        <w:br/>
        <w:t>nach cavia überschiffen. Weil ihm</w:t>
        <w:br/>
        <w:t>aber der Herz Gouverneur, wie oben</w:t>
        <w:br/>
        <w:t>bereits gedacht worden, noch keine Obligation</w:t>
        <w:br/>
        <w:t>legation über sein an ihm gelehntes Capirul</w:t>
        <w:br/>
        <w:t>gegeben hatte, auch noch gesund</w:t>
        <w:br/>
        <w:t>sehr hart und ungerne daran fam: jo</w:t>
        <w:br/>
        <w:t>verliefen freylich die 24. vorgeschrieben</w:t>
        <w:br/>
        <w:t>ne Stunden etliche mahl, che er sich</w:t>
        <w:br/>
        <w:t>nuch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814.txt</w:t>
      </w:r>
    </w:p>
    <w:p>
      <w:r>
        <w:t>Dritter Theil. X. Brief. 2.</w:t>
        <w:br/>
        <w:br/>
        <w:t>ach dem Port erheb. Doch da fie</w:t>
        <w:br/>
        <w:t>m endlich auf Leib-Renten zugeschickt</w:t>
        <w:br/>
        <w:t>orden, denn auf keinen andern Fuß</w:t>
        <w:br/>
        <w:t>olte er ihm eine Obligation geben: so</w:t>
        <w:br/>
        <w:t>mochte er auch weiter feinen Aufschub</w:t>
        <w:br/>
        <w:t>werben, ob er gleich den Heren Independent-Fiscal</w:t>
        <w:br/>
        <w:t>Johann Aletium, dars</w:t>
        <w:br/>
        <w:t>m ansprach, und nur noch eine Nacht</w:t>
        <w:br/>
        <w:t>m Lande zu schlaffen bath, damit er des</w:t>
        <w:br/>
        <w:t>ndern Tages noch einmal in die Kirche</w:t>
        <w:br/>
        <w:t>ehen, und noch die letzte Predigt an</w:t>
        <w:br/>
        <w:t>em Capo horen fonte: massen ihm dies</w:t>
        <w:br/>
        <w:t>er nicht nur seine Bitte rund abschlug,</w:t>
        <w:br/>
        <w:t>ondern auch darzu drohete, daß, afers</w:t>
        <w:br/>
        <w:t>me er sich nicht vom Lande wegpacken</w:t>
        <w:br/>
        <w:t>urde, er genöhiget seyn würde, ihm</w:t>
        <w:br/>
        <w:t>urch den Bittel und seine Helfer, nach</w:t>
        <w:br/>
        <w:t>en Port bringen zu lassen.</w:t>
        <w:br/>
        <w:br/>
        <w:t>Und hiermit war also alle Hoffnung</w:t>
        <w:br/>
        <w:t>delig verschwunden: gestalten er denn</w:t>
        <w:br/>
        <w:t>m keine herbere Affront zu leiden,</w:t>
        <w:br/>
        <w:t>och denselben Abend sich fort machte,</w:t>
        <w:br/>
        <w:t>und dem Heren Gouverneur hoffen ließ,</w:t>
        <w:br/>
        <w:t>aß er, weil seine Person zu einer sols</w:t>
        <w:br/>
        <w:t>ben langen und beschwerlichen Reise</w:t>
        <w:br/>
        <w:t>viel zu unfráfftig fchien, auch das hos</w:t>
        <w:br/>
        <w:t>e Alter ihn an seiner Wiederkunfft</w:t>
        <w:br/>
        <w:t>weilend machte, der Herz Gouverneur</w:t>
        <w:br/>
        <w:t>mit der Zeit, wenn sein Tod ruch</w:t>
        <w:br/>
        <w:t>Dar wurde, Erbgenahm des vorgedacht</w:t>
        <w:br/>
        <w:t>Cen Capitais werden solte. Alleine die</w:t>
        <w:br/>
        <w:t>Bedanken GOttes waren viel anders,</w:t>
        <w:br/>
        <w:t>und feine Krafft in diesem alten gebrech</w:t>
        <w:br/>
        <w:t>Lichen Mann so máchtig, daß er ihm nicht</w:t>
        <w:br/>
        <w:t>nur ein Jahr hernach wiederum gesund</w:t>
        <w:br/>
        <w:t>brück halff: sondern er brachte auch</w:t>
        <w:br/>
        <w:t>Jar experten Befehl von der hohen In</w:t>
        <w:br/>
        <w:t>Mischen Regierung mit, vermög wels</w:t>
        <w:br/>
        <w:t>hen ihm kein Mensch mehr etwas in</w:t>
        <w:br/>
        <w:t>den Weg legen duͤrffte: der Herz Gouverneur</w:t>
        <w:br/>
        <w:t>aber, welcher aneto vom vers</w:t>
        <w:br/>
        <w:t>öhnen redete, wurde gehalten, ihm seis</w:t>
        <w:br/>
        <w:t>ne jährliche Revenuen, die eine Summa</w:t>
        <w:br/>
        <w:t>von 300. Gulden betragen, Zeit lebens</w:t>
        <w:br/>
        <w:t>zu geben; oder so er noch länger als</w:t>
        <w:br/>
        <w:t>zehen Jahr leben solte, ihm eine Zahl</w:t>
        <w:br/>
        <w:t>von 400. guten und nißlichen Mutter</w:t>
        <w:br/>
        <w:t>Schafen zurücke geben **solteKaum**</w:t>
        <w:br/>
        <w:t>war diese Tragaedie mit dem</w:t>
        <w:br/>
        <w:t>alten Rotterdam abgespielt, so fanden</w:t>
        <w:br/>
        <w:t>sich gleich wieder andere Personen auf</w:t>
        <w:br/>
        <w:t>der Schau-Bühne, die zu einer neuen</w:t>
        <w:br/>
        <w:t>Anlaß gaben. Denn biß anhero hat</w:t>
        <w:br/>
        <w:t>sich noch niemand von den 63. Unters</w:t>
        <w:br/>
        <w:t>chriebene des Klag-Briefes, auf dem</w:t>
        <w:br/>
        <w:t>Schau-Platz gewiesen, als der alte Rots</w:t>
        <w:br/>
        <w:t>cerdam und Tas: die andern aber, ob</w:t>
        <w:br/>
        <w:t>fie gleich 21. starck, durch eine Bitte</w:t>
        <w:br/>
        <w:t>Schrifft des gedachten Afens Goßlar</w:t>
        <w:br/>
        <w:t>fung, unter genugsamen Bürgschafft</w:t>
        <w:br/>
        <w:t>versucht, aber nicht erhalten haben, sind</w:t>
        <w:br/>
        <w:t>noch alle mit frieden gelassen worden:</w:t>
        <w:br/>
        <w:t>zweiffels ohne, weil dem Heren Gouverneur</w:t>
        <w:br/>
        <w:t>die Hände sind gebunden ges</w:t>
        <w:br/>
        <w:t>wesen, oder ihm doch durch die auf der</w:t>
        <w:br/>
        <w:t>Rhede **liegendeRetour**-Flotte, einige Hin</w:t>
        <w:br/>
        <w:t>vernissen gemachet worden, welche den</w:t>
        <w:br/>
        <w:t>4. Febr. An. 1706. ankommen ist. ver Ma</w:t>
        <w:br/>
        <w:t>Hierum nun, und um diese Hinder Da</w:t>
        <w:br/>
        <w:t>niß aus dem Weg zu räumen, erach balic</w:t>
        <w:br/>
        <w:t>te er dieses Mittel: Er ließ ein Anteit felt</w:t>
        <w:br/>
        <w:t>oder Placar durch seinen Secretarium,</w:t>
        <w:br/>
        <w:t>mehr-gedachten Helic, nach seinem eis</w:t>
        <w:br/>
        <w:t>genen Wohlgefallen aufsetzen und vere</w:t>
        <w:br/>
        <w:t>fertigen, dasselbe wolte er den Capitainen</w:t>
        <w:br/>
        <w:t>und Obrigkeiten derselben Flotte</w:t>
        <w:br/>
        <w:t>mündlich commnniciren. Als er sie</w:t>
        <w:br/>
        <w:t>deßwegen besonders vor sich ruffen lieffe,</w:t>
        <w:br/>
        <w:t>waren sehr viele darunter die nicht ers</w:t>
        <w:br/>
        <w:t>schienen, weil sie vor gehöret hatten,</w:t>
        <w:br/>
        <w:t>daß eine grosse Uneinigkeit zwischen dem</w:t>
        <w:br/>
        <w:t>Hern Gouverneur und den Bürgern</w:t>
        <w:br/>
        <w:t>entstanden wáre. Sie excusiren sich</w:t>
        <w:br/>
        <w:t>also damit, daß sie von Sachen, die ih</w:t>
        <w:br/>
        <w:t>nen im Fundament unbekandt waren,</w:t>
        <w:br/>
        <w:t>auch nicht urtheilen konten. Als dieses</w:t>
        <w:br/>
        <w:t>nicht angehen wolte, sprach er mit dem</w:t>
        <w:br/>
        <w:t>Herm Commander, Vice Commander</w:t>
        <w:br/>
        <w:t>und Schout ben Nacht absenders</w:t>
        <w:br/>
        <w:t>lich, und verlangte, daß sie dasselbe Placat</w:t>
        <w:br/>
        <w:t>oder Manifest, in der generalen Raths</w:t>
        <w:br/>
        <w:t>Versammlung ratifieiren und unter</w:t>
        <w:br/>
        <w:t>schreiben möchten, welche aus dem Apischen</w:t>
        <w:br/>
        <w:t>Politiquen und ganzen Schiffs</w:t>
        <w:br/>
        <w:t>Rath bestehen solte: massen er denn die</w:t>
        <w:br/>
        <w:t>feste Perfusion hatte, daß denen dreyen</w:t>
        <w:br/>
        <w:t>Flaggen Führern, die andern Capitaine</w:t>
        <w:br/>
        <w:t>bald folgen, auch kein Glied des Apischen</w:t>
        <w:br/>
        <w:t>Raths weigern würde, seinen Na</w:t>
        <w:br/>
        <w:t>men darunter zu setzen.</w:t>
        <w:br/>
        <w:br/>
        <w:t>Gleichwie es aber gehet, wenn man De</w:t>
        <w:br/>
        <w:t>die Rechnung ohne den Wirth machet: beo</w:t>
        <w:br/>
        <w:t>so lieff auch des Herm Gouverneurs B</w:t>
        <w:br/>
        <w:t>gefasset Meinung den Krebsgang: an de</w:t>
        <w:br/>
        <w:t>gesehen der Schout ben Nacht, Monster</w:t>
        <w:br/>
        <w:t>Wilhelm Elihu, dem Herm Gouver</w:t>
        <w:br/>
        <w:t>neur teutsch ins Gesicht sagte, daß er</w:t>
        <w:br/>
        <w:t>zwar keine Raths Versammlung bre</w:t>
        <w:br/>
        <w:t>chen, noch sich derselben entlauffern</w:t>
        <w:br/>
        <w:t>wolte: wäre aber willens in Sachen</w:t>
        <w:br/>
        <w:t>von so grosser Angelegenheit nichts zu</w:t>
        <w:br/>
        <w:t>thun, oder zu unterschreiben, es wäre</w:t>
        <w:br/>
        <w:t>und geschehe denn in der vollkommenen</w:t>
        <w:br/>
        <w:t>comminirte Raths Versammlung.</w:t>
        <w:br/>
        <w:br/>
        <w:t>Diese unvermutete Resolution und klu</w:t>
        <w:br/>
        <w:t>ge Antwort, hatte zwar der Herz Got-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815.txt</w:t>
      </w:r>
    </w:p>
    <w:p>
      <w:r>
        <w:t>Dritter Theil. X. Brief 2c.</w:t>
        <w:br/>
        <w:br/>
        <w:t>erner nicht vermuthet, noch gedacht,</w:t>
        <w:br/>
        <w:t>aß sie ihm würde gegeben werden: sie</w:t>
        <w:br/>
        <w:t>verursachte aber so viel, daß der Herz</w:t>
        <w:br/>
        <w:t>gouverneur, der zugleich den Schiffes</w:t>
        <w:br/>
        <w:t>raht benennet, der aus 13. Personen bes</w:t>
        <w:br/>
        <w:t>unde, nichts anders als dieses darauf</w:t>
        <w:br/>
        <w:t>eliciren fonte: Denn würdet ihr mir zu</w:t>
        <w:br/>
        <w:t>ard seyn, weil unsere Politique Raths</w:t>
        <w:br/>
        <w:t>Versammlung, nur aus acht Personen</w:t>
        <w:br/>
        <w:t>stehet, und auf solche Weise habe ich</w:t>
        <w:br/>
        <w:t>er nicht vonnöthen. "</w:t>
        <w:br/>
        <w:t>Als es nun endlich zur Raths Ver</w:t>
        <w:br/>
        <w:t>meldung fame, in welcher einige Capiens</w:t>
        <w:br/>
        <w:t>sich einfanden: so wurde durch den</w:t>
        <w:br/>
        <w:t>Derm Gouverneur vorgestellet, u. inum</w:t>
        <w:br/>
        <w:t>age gebracht: Ob es nicht gut wäre, daß</w:t>
        <w:br/>
        <w:t>an ben solchen Conjoncture und</w:t>
        <w:br/>
        <w:t>eiten ein Manifest oder Placar auges</w:t>
        <w:br/>
        <w:t>en liesse, wodurch alle Rebellion, Uns</w:t>
        <w:br/>
        <w:t>the und Aufruhr gehemmet und perbos</w:t>
        <w:br/>
        <w:t>en würde? Die Antwort hierauf was</w:t>
        <w:br/>
        <w:t>einmütig, daß solches niemaln übel</w:t>
        <w:br/>
        <w:t>geschehen konte, weil es allezeit gut wäre.</w:t>
        <w:br/>
        <w:br/>
        <w:t>Das bereits fertig liegende Manifest oder</w:t>
        <w:br/>
        <w:t>alcat, wurde also unterschrieben, und</w:t>
        <w:br/>
        <w:t>ich che der leste Mann aus dem **Caftegegangen**</w:t>
        <w:br/>
        <w:t>war, unter dem Flockens</w:t>
        <w:br/>
        <w:t>guten am gewöhnlichen Orte abgelesen,</w:t>
        <w:br/>
        <w:t>chgehends an allen Ecken der Straffen</w:t>
        <w:br/>
        <w:t>geschlagen oder angeklebt worunter diese</w:t>
        <w:br/>
        <w:t>nachdenkliche Unterschrifft stunde: Auf</w:t>
        <w:br/>
        <w:t>Verordnung und Befehl des Herz Gouverneurs</w:t>
        <w:br/>
        <w:t>und des breiten Schiff Raths,</w:t>
        <w:br/>
        <w:t>as ist, des ganzen Schiffs und Capitel</w:t>
        <w:br/>
        <w:t>Politiquen Raths; ob gleich auf</w:t>
        <w:br/>
        <w:t>er Apischen Secretarij nur stehet, daß es</w:t>
        <w:br/>
        <w:t>uf Befehl des Herm Gouverneurs und</w:t>
        <w:br/>
        <w:t>es Rath geschehen.</w:t>
        <w:br/>
        <w:br/>
        <w:t>Ich fan abermals nicht umhin, meis</w:t>
        <w:br/>
        <w:t>em Hern einen furten Extract des ges</w:t>
        <w:br/>
        <w:t>achten Placans mitzutheilen, weil es der</w:t>
        <w:br/>
        <w:t>Derz Gouverneur selbsten so würdig geachtet,</w:t>
        <w:br/>
        <w:t>daß er es, als eine unzeitige Ges</w:t>
        <w:br/>
        <w:t>orth, aus seiner Deduction gelauffen hat:</w:t>
        <w:br/>
        <w:t>ma es doch dazumals so viel gewircket,</w:t>
        <w:br/>
        <w:t>Daß sich alles nach demselben hat richten</w:t>
        <w:br/>
        <w:t>und schicken müssen. Es war aber der Ins</w:t>
        <w:br/>
        <w:t>alt desselben folgender: Nachdem sich</w:t>
        <w:br/>
        <w:t>Der Herz Gouverneur anfangs beklaget,</w:t>
        <w:br/>
        <w:t>vie er mit sehr empfindlichen Leidwesen,</w:t>
        <w:br/>
        <w:t>und zu seinen höchsten Mißvergnügen er</w:t>
        <w:br/>
        <w:t>Fahren habe, daß viele boßhafftige und</w:t>
        <w:br/>
        <w:t>übelgesinnte Einwohner an dem Capo</w:t>
        <w:br/>
        <w:t>und auf dem Lande, auf diese eusserste</w:t>
        <w:br/>
        <w:t>Gottlosigkeit verfallen seyn, daß sie eine</w:t>
        <w:br/>
        <w:t>abscheuliche Conjuration, gegen ihre vors</w:t>
        <w:br/>
        <w:t>gefaßte Obrigkeit allda angestiftet, auch</w:t>
        <w:br/>
        <w:t>mit **ehrenrührigentafter**-Schrifften(vers</w:t>
        <w:br/>
        <w:t>stehe den oben extrahiren Brief) das</w:t>
        <w:br/>
        <w:t>Gouvernement durchzogen, um elbige</w:t>
        <w:br/>
        <w:t>durch andere unterschreiben zu lassen, die</w:t>
        <w:br/>
        <w:t>sie entweder mit Gewalt gezwungen, oder</w:t>
        <w:br/>
        <w:t>darzu überredet **hattenzja** noch ihr Werck</w:t>
        <w:br/>
        <w:t>davon machten, um mehr andere auf ihre</w:t>
        <w:br/>
        <w:t>Seite zu bringen, und dieselben von den</w:t>
        <w:br/>
        <w:t>Weg der Tugend abzuleiten, und in ih</w:t>
        <w:br/>
        <w:t>re **pernitieufeDeffeinen** ein zu wickeln sich</w:t>
        <w:br/>
        <w:t>bemühten; also, daß, da sie nunmehro</w:t>
        <w:br/>
        <w:t>stand geworden waren, solches ihr Thun</w:t>
        <w:br/>
        <w:t>nicht anders als vor eine offenbahre Meys</w:t>
        <w:br/>
        <w:t>serene, Erweckung eines offenbahren</w:t>
        <w:br/>
        <w:t>Aufruhrs, und Verachtung ihrer rechts</w:t>
        <w:br/>
        <w:t>mäßigen vorgefaßten Obrigkeit anzuges</w:t>
        <w:br/>
        <w:t>hen, wodurch Land und Leute erders</w:t>
        <w:br/>
        <w:t>bet und ruiniret würden: So habe der</w:t>
        <w:br/>
        <w:t>Herr Gouverneur, nebst dem Herrn</w:t>
        <w:br/>
        <w:t>Commander und fernern **breiteSchifs**</w:t>
        <w:br/>
        <w:t>Rath der gegenwärtigen Retour Flotte,</w:t>
        <w:br/>
        <w:t>deren Urtheil er gefodert habe, um den</w:t>
        <w:br/>
        <w:t>befördern, die allgemeine Sicherheit,</w:t>
        <w:br/>
        <w:t>welche bereits durch die zuvor gedachte</w:t>
        <w:br/>
        <w:t>boßhaffte und aufrührig Menschen ziem</w:t>
        <w:br/>
        <w:t>lich gefuͤhret ist, zu conferviren, und zur</w:t>
        <w:br/>
        <w:t>Handhabung der Gerechtigkeit, gut ges</w:t>
        <w:br/>
        <w:t>funden; sey auch gezwungen gewesen, ges</w:t>
        <w:br/>
        <w:t>gen dieses grosse Ubel und die Unheile,</w:t>
        <w:br/>
        <w:t>welche daraus entspringen können, ben</w:t>
        <w:br/>
        <w:t>Zeiten Sorge zu tragen; und um solches</w:t>
        <w:br/>
        <w:t>zu dempffen, habe er die Mittel gebrau</w:t>
        <w:br/>
        <w:t>chet, welche ihm von dem Himmel und</w:t>
        <w:br/>
        <w:t>seinen Herren und Meistern seyn an die</w:t>
        <w:br/>
        <w:t>Hand gegeben worden. Es würde dero</w:t>
        <w:br/>
        <w:t>halben allen und jeden Einwohnern, die</w:t>
        <w:br/>
        <w:t>unter seiner Regierung stünden, auf das</w:t>
        <w:br/>
        <w:t>scharffe verbothen und interdicere,</w:t>
        <w:br/>
        <w:t>gleich er den solches in krafft dieses táh</w:t>
        <w:br/>
        <w:t>te, daß sich niemand in einig Compor,</w:t>
        <w:br/>
        <w:t>welches bereits durch vorgedachte übel</w:t>
        <w:br/>
        <w:t>gesinnet Einwohner geschmiedet wäre,</w:t>
        <w:br/>
        <w:t>weder begeben, noch sich in ihren heillos</w:t>
        <w:br/>
        <w:t>sen Rath verfügen, vielweniger einige</w:t>
        <w:br/>
        <w:t>boßhaffte und lästerliche Schrifften un</w:t>
        <w:br/>
        <w:t>derschreiben solte: bey Straffe, daß sie</w:t>
        <w:br/>
        <w:t>darüber als ungehorsame Rebellen nach</w:t>
        <w:br/>
        <w:t>Befindung der Sachen, folgen gestrafe</w:t>
        <w:br/>
        <w:t>fet werden; welche aber befunden wurd</w:t>
        <w:br/>
        <w:t>den, daß sie ihnen dazu Anleitung gege</w:t>
        <w:br/>
        <w:t>ben, sie aufgewiegelt, oder persuadieret</w:t>
        <w:br/>
        <w:t>hatten, dieselbe solten ohne Unterscheid,</w:t>
        <w:br/>
        <w:t>ohne Ansehung der Person, als Aufs</w:t>
        <w:br/>
        <w:t>rührer und Verstöhren der gemeinen Rus</w:t>
        <w:br/>
        <w:t>he, an Leib und Leben, andern zum Ers</w:t>
        <w:br/>
        <w:t>ampel, gestraffet verden: deßhalben auch</w:t>
        <w:br/>
        <w:t>der Herz Independent Fiscal, nebst den</w:t>
        <w:br/>
        <w:t>2 b b b b</w:t>
        <w:br/>
        <w:t>Lands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816.txt</w:t>
      </w:r>
    </w:p>
    <w:p>
      <w:r>
        <w:t>Dritter Theil. X. Brief. 2c.</w:t>
        <w:br/>
        <w:br/>
        <w:t>Land: Drost **authorifiret** und ihnen ans</w:t>
        <w:br/>
        <w:t>befohlen wäre, daß sie sich deßwegen von</w:t>
        <w:br/>
        <w:t>allen exacte informieren folgen, auch als</w:t>
        <w:br/>
        <w:t>le diejenigen, auf welche man Sulpitien</w:t>
        <w:br/>
        <w:t>haben möchte, daß sie an dieser lästerers</w:t>
        <w:br/>
        <w:t>then Confirmation Theil haben, auf das</w:t>
        <w:br/>
        <w:t>erste, wo es auch immer seyn möchte,</w:t>
        <w:br/>
        <w:t>best zu setzen, und zu **apprehendirenWeil**</w:t>
        <w:br/>
        <w:t>aber gleichwohl bedencklich ist, daß</w:t>
        <w:br/>
        <w:t>biele dieser Einwohner durch Zuthun und</w:t>
        <w:br/>
        <w:t>Aufriglung anderer Ubelgesinneten, die</w:t>
        <w:br/>
        <w:t>Angeber von diesem hayllosen und lá</w:t>
        <w:br/>
        <w:t>teglichen Werck, seyn mißleitet und</w:t>
        <w:br/>
        <w:t>debauchieret worden nunmehro eine</w:t>
        <w:br/>
        <w:t>Reue überkommen haben, oder noch</w:t>
        <w:br/>
        <w:t>bekommen möchten: so würden alle</w:t>
        <w:br/>
        <w:t>olche, krafft dieses, expresse gewals</w:t>
        <w:br/>
        <w:t>net, daß sie sich deßwegen in kurzen</w:t>
        <w:br/>
        <w:t>und bey Zeiten bey der hohen Obrigkeit</w:t>
        <w:br/>
        <w:t>selbst angeben, und eine aufrichtige</w:t>
        <w:br/>
        <w:t>Reue und Leidwesen bezeigen solten; so</w:t>
        <w:br/>
        <w:t>ie aber würden in ihrer Boßheit ver</w:t>
        <w:br/>
        <w:t>arren, folgen sie gleich andere Unges</w:t>
        <w:br/>
        <w:t>orsame und Aufrührig nach diesen,</w:t>
        <w:br/>
        <w:t>onder Connivirung gestraffet werden.</w:t>
        <w:br/>
        <w:br/>
        <w:t>Actum den 4. Marchi 1706. Wilhelm</w:t>
        <w:br/>
        <w:t>Adrian van der Stell.</w:t>
        <w:br/>
        <w:t>Hier hat mein Herz nun den Innhalt</w:t>
        <w:br/>
        <w:t>dieses schönen Placans, welches ich Sei</w:t>
        <w:br/>
        <w:t>er Censur überlaufe, und gerne ges</w:t>
        <w:br/>
        <w:t>ehe, daß ich nicht bedencken kan, wie</w:t>
        <w:br/>
        <w:t>ergleichen rare Gedancken dem Herm</w:t>
        <w:br/>
        <w:t>Gouverneur haben befallen können,</w:t>
        <w:br/>
        <w:t>a es nach nichts weniger als nach eis</w:t>
        <w:br/>
        <w:t>er Rebellion roch; man könte viel bess</w:t>
        <w:br/>
        <w:t>er sagen, daß sich die gange Coloni</w:t>
        <w:br/>
        <w:t>n zween Hauffen vertheilet habe, deren</w:t>
        <w:br/>
        <w:t>mer eine gut von der Seelisch, der an</w:t>
        <w:br/>
        <w:t>pere aber gut Brüyerisch gewesen: wie</w:t>
        <w:br/>
        <w:t>solches deutlich genug aus dem extradirten</w:t>
        <w:br/>
        <w:t>ten Klag-Schreiben, und der Arfectation</w:t>
        <w:br/>
        <w:t>von zwey hundert und vierzig Burs</w:t>
        <w:br/>
        <w:t>gern erhellet. Dieses hoffe werde Er</w:t>
        <w:br/>
        <w:t>mir nicht übel nehmen, daß wegen des</w:t>
        <w:br/>
        <w:t>Heran Independent Filials Johann Blei,</w:t>
        <w:br/>
        <w:t>eine Anmerckung mache, und sage,</w:t>
        <w:br/>
        <w:t>daß, da er dieses Placar lesen hören,</w:t>
        <w:br/>
        <w:t>und nachgehends selbsten unterschrieben</w:t>
        <w:br/>
        <w:t>hat, er gewiß dazumahl müsse blind,</w:t>
        <w:br/>
        <w:t>taub und stumm gewesen seyn. Denn er</w:t>
        <w:br/>
        <w:t>hat seines eigenen Characters, welcher</w:t>
        <w:br/>
        <w:t>ihm von den Herren Bewindhebern</w:t>
        <w:br/>
        <w:t>gegeben und so cheuer anbefohlen wors</w:t>
        <w:br/>
        <w:t>den, gänglich vergessen; indem er sich</w:t>
        <w:br/>
        <w:t>als ein Stadt Richter mit einem Dorffs</w:t>
        <w:br/>
        <w:t>Richter gleich scházen und **authorifiren**</w:t>
        <w:br/>
        <w:t>lassen: da er doch lang vorhero von hd</w:t>
        <w:br/>
        <w:t>herr Macht und Gewalt, einen solchen</w:t>
        <w:br/>
        <w:t>Character bekommen hatte, daß er auch</w:t>
        <w:br/>
        <w:t>selbst den Heren Gouverneur, wenn er</w:t>
        <w:br/>
        <w:t>nicht recht handelte, vornehmlich aber</w:t>
        <w:br/>
        <w:t>etwas wieder die Illuftr Compagnie</w:t>
        <w:br/>
        <w:t>anfangen wolte, das Obstat halten,</w:t>
        <w:br/>
        <w:t>ihn actioniren, und nach Befindung</w:t>
        <w:br/>
        <w:t>von Sachen, zur Straffe ziehen conterat</w:t>
        <w:br/>
        <w:t>dieses nun der Herz Gouverneur</w:t>
        <w:br/>
        <w:t>von dem Independent Fiscal können er</w:t>
        <w:br/>
        <w:t>halten: so überlasse Ihn zu bedencken,</w:t>
        <w:br/>
        <w:t>wie er es denn mit seinen andern Raths</w:t>
        <w:br/>
        <w:t>Personen müsse gehalten haben?</w:t>
        <w:br/>
        <w:t>Und hiermit werde gezwungen abrus Bel</w:t>
        <w:br/>
        <w:t>brechen, weil ich sonsten Seine Verricht des</w:t>
        <w:br/>
        <w:t>jungen allzuviel stöhmen möchte. Bitte</w:t>
        <w:br/>
        <w:t>mir aber aus, daß ich ins künffeige die</w:t>
        <w:br/>
        <w:t>fernere Handlung dieses Procellas continuirel</w:t>
        <w:br/>
        <w:t>darf. Der ich immittelst bin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817.txt</w:t>
      </w:r>
    </w:p>
    <w:p>
      <w:r>
        <w:t>749</w:t>
        <w:br/>
        <w:t>Der Kl. Brief.</w:t>
        <w:br/>
        <w:t>Worinnen Nachricht ertheilet wird / wie der Herr</w:t>
        <w:br/>
        <w:t>Gouverneur in seiner Strengigkeit fortgefahren / und</w:t>
        <w:br/>
        <w:t>noch viele andere gefangen genommen davon er einige auf ein</w:t>
        <w:br/>
        <w:t>Schiff setzen muste / weil in der Vestung alle Gefängnisse</w:t>
        <w:br/>
        <w:t>und Wacht-Häuser bereits mit solchen Gefangenen angefüllet waren:</w:t>
        <w:br/>
        <w:t>also daß er solcher gestalt grausamlich mit ihnen</w:t>
        <w:br/>
        <w:t>umgegangen.</w:t>
        <w:br/>
        <w:t>Mein Herr.</w:t>
        <w:br/>
        <w:t>meinem vorigen habe ich</w:t>
        <w:br/>
        <w:t>J angefangen, Jhm zu no-</w:t>
        <w:br/>
        <w:t>toren, was sich auf das</w:t>
        <w:br/>
        <w:t>angeführte und zusammen-</w:t>
        <w:br/>
        <w:t>gezogene Klag-Schreiben</w:t>
        <w:br/>
        <w:t>zugetragen, und welche wunderbahre</w:t>
        <w:br/>
        <w:t>Würckungen dasselbe gehabt hat, nach</w:t>
        <w:br/>
        <w:t>dem der Herr Gouverneur desselben Co-</w:t>
        <w:br/>
        <w:t>pie, aus dem Schreib-Pult des annoch</w:t>
        <w:br/>
        <w:t>gefangenen Adam Tas überkommen hat.</w:t>
        <w:br/>
        <w:t>Weil mir aber die Freyheit ausgebeten.</w:t>
        <w:br/>
        <w:t>auch den fernern Verlauff zu erfeh-</w:t>
        <w:br/>
        <w:t>len und zu schreiben als hoffe nicht.</w:t>
        <w:br/>
        <w:t>daß Er mit werde übel deuten, wenn</w:t>
        <w:br/>
        <w:t>gegenwärtig, wieder mit eben berglein-</w:t>
        <w:br/>
        <w:t>chen unlustigen Materie aufgezogen</w:t>
        <w:br/>
        <w:t>komme.</w:t>
        <w:br/>
        <w:br/>
        <w:t>Doch ich weiß Er verlanget nicht</w:t>
        <w:br/>
        <w:t>allezeit herrliche Delicatessen, sondern</w:t>
        <w:br/>
        <w:t>nimmt auch wohl bißweilen mit einer</w:t>
        <w:br/>
        <w:t>gemeinen Bauern Suppe vor lieb deß-</w:t>
        <w:br/>
        <w:t>wegen sage ich, daß nachdem dieses vor-</w:t>
        <w:br/>
        <w:t>hero mitgeteilte Placat oder Manifest</w:t>
        <w:br/>
        <w:t>abgelesen, angeschlagen und überall</w:t>
        <w:br/>
        <w:t>kunbar gemachet worden ist, gleich</w:t>
        <w:br/>
        <w:t>unmittelbar darauf eine sehr grosse Un-</w:t>
        <w:br/>
        <w:t>einigkeit der Gemuhter gefolget sey in</w:t>
        <w:br/>
        <w:t>deme niemand mehr dem andern trauen</w:t>
        <w:br/>
        <w:t>wolte, also daß sich auch diejenigen, wel-</w:t>
        <w:br/>
        <w:t>che zuvor die besten Freunde gewesen,</w:t>
        <w:br/>
        <w:t>sich nunmehr von einander absonderten.</w:t>
        <w:br/>
        <w:t>Denn der Edle Herr Gouverneur hatte</w:t>
        <w:br/>
        <w:t>sich nunmehr auch durch das über-</w:t>
        <w:br/>
        <w:t>schriebene Zeugnis der zwey hundert und</w:t>
        <w:br/>
        <w:t>viertzig Burger gestärcket, dahero wen-</w:t>
        <w:br/>
        <w:t>dete er alle Mittel an, um dieselbe in</w:t>
        <w:br/>
        <w:t>Devotion zu halten, wenn er ihnen</w:t>
        <w:br/>
        <w:t>gab und zustunde, was sie nur immer</w:t>
        <w:br/>
        <w:t>fodern konten oder wolten. Dahin-</w:t>
        <w:br/>
        <w:t>gegen diesenige, welche den Klag-Brie</w:t>
        <w:br/>
        <w:t>unterschrieben hatten, mit Feuer und</w:t>
        <w:br/>
        <w:t>Schwerdt zu verfolgen, seine unwie-</w:t>
        <w:br/>
        <w:t>dersprechlich und unveränderliche Re-</w:t>
        <w:br/>
        <w:t>solution war.</w:t>
        <w:br/>
        <w:br/>
        <w:t>Es ist mir selbsten dazumahl be-</w:t>
        <w:br/>
        <w:t>segnet, daß ein gewisser Freund, wel-</w:t>
        <w:br/>
        <w:t>cher mich vorhero unzchliche mahl um</w:t>
        <w:br/>
        <w:t>eine Besuch ung angesprochen hatte, ü-</w:t>
        <w:br/>
        <w:t>ber meiner Ankunfft so sehr erschrocken</w:t>
        <w:br/>
        <w:t>ist, daß er viel lieber hertzlich hätte ge-</w:t>
        <w:br/>
        <w:t>wünschet ich wäre nun auch nicht ge-</w:t>
        <w:br/>
        <w:t>kommen. Denn er hatte vorhero sehr</w:t>
        <w:br/>
        <w:t>grosse Beschimpfungen von dem Herrn</w:t>
        <w:br/>
        <w:t>Gouverneur erdulden müssen bildete</w:t>
        <w:br/>
        <w:t>sich auch ein, weil ich bißhero allezeit</w:t>
        <w:br/>
        <w:t>in grossen Gnaden bey dem Herrn</w:t>
        <w:br/>
        <w:t>Gouverneur gestanden, ich wäre nur</w:t>
        <w:br/>
        <w:t>darum in sein Hauß gekommen, um</w:t>
        <w:br/>
        <w:t>zu spionieren, was etwan daselbst passi-</w:t>
        <w:br/>
        <w:t>ten möchte. Nachdem er mich hatte</w:t>
        <w:br/>
        <w:t>setzen heissen, und seiner Sclaven ei-</w:t>
        <w:br/>
        <w:t>nem befohlen, mir eine Pfeife To-</w:t>
        <w:br/>
        <w:t>back zu præsentiren, auch mir ein Glaß</w:t>
        <w:br/>
        <w:t>Wein hatte langen lassen, so sassen wir</w:t>
        <w:br/>
        <w:t>bey zwo Stunden lang bey einander</w:t>
        <w:br/>
        <w:t>redeten weder von dieser noch sener Ma-</w:t>
        <w:br/>
        <w:t>terie, und sahen also ein ander als stum-</w:t>
        <w:br/>
        <w:t>me Bilder an, weil kein ander Wort</w:t>
        <w:br/>
        <w:t>vorkam, als rauchet noch eine Pfeif-</w:t>
        <w:br/>
        <w:t>fe Tobac, trinket noch ein Glaß Wein.</w:t>
        <w:br/>
        <w:t>welches mich den zum letzten verdroß</w:t>
        <w:br/>
        <w:t>und zum Hinweggehen veranlasset. Sol-</w:t>
        <w:br/>
        <w:t>ches erzehlete ich noch selbigen Abend,</w:t>
        <w:br/>
        <w:t>dieses ehrlichen Mannes Herren Schwa-</w:t>
        <w:br/>
        <w:t>ger, welcher meine Lebens-Art von</w:t>
        <w:br/>
        <w:t>Anfang her wuste, und gleich zu we-</w:t>
        <w:br/>
        <w:t>ge brachte, daß ich, als ich zu andes</w:t>
        <w:br/>
        <w:t>rer Zeit wieder kam, Ansprach genug</w:t>
        <w:br/>
        <w:t>fande, und mithin nicht nur bey ihm,</w:t>
        <w:br/>
        <w:t>sondern auch bey allen andern in guten</w:t>
        <w:br/>
        <w:t>Crede kam, die mich nur ihrer Be-</w:t>
        <w:br/>
        <w:t>landtschafft würdigen wolten.</w:t>
        <w:br/>
        <w:br/>
        <w:t>Der Herr Gouverneur aber, das</w:t>
        <w:br/>
        <w:t>mit er seinen Zweck desto leichtet ebrei-</w:t>
        <w:br/>
        <w:t>chen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818.txt</w:t>
      </w:r>
    </w:p>
    <w:p>
      <w:r>
        <w:t>Dritter Theil. XI. Brief. 2c.</w:t>
        <w:br/>
        <w:br/>
        <w:t>chen möchte, stellete bald hierauf eine</w:t>
        <w:br/>
        <w:t>Patroille an: welche aus **einemSerganten**</w:t>
        <w:br/>
        <w:t>oder Fe wábel einem Corporal und</w:t>
        <w:br/>
        <w:t>fechzehen gemeinen Soldaten bestande,</w:t>
        <w:br/>
        <w:t>Die alle Nächte Runde gehen muhten;</w:t>
        <w:br/>
        <w:t>haben er ihnen die expresse Ordre gab,</w:t>
        <w:br/>
        <w:t>daß fie längs allen Straffen rund gehen,</w:t>
        <w:br/>
        <w:t>und ja nicht verstatten solten, daß zwo</w:t>
        <w:br/>
        <w:t>biß drey Personen beysammen stehen,</w:t>
        <w:br/>
        <w:t>und miteinander reden möchten: wolten</w:t>
        <w:br/>
        <w:t>fie nun auf gute Worte nichts geben</w:t>
        <w:br/>
        <w:t>folgen sie dieselbe mit Gewalt von eins</w:t>
        <w:br/>
        <w:t>ander treiben, damit ja fein inversus</w:t>
        <w:br/>
        <w:t>thete Anfall und Sturm, auf das Castel</w:t>
        <w:br/>
        <w:t>oder Vestung geschmiedet und aus</w:t>
        <w:br/>
        <w:t>geführet würde. Er selbsten, als er</w:t>
        <w:br/>
        <w:t>nach Gewohnheit des Abends heraus</w:t>
        <w:br/>
        <w:t>gieng, und bey dem Chirurgo Wil</w:t>
        <w:br/>
        <w:t>helm von Damme zusprach, welcher sehr</w:t>
        <w:br/>
        <w:t>schöne Tochter hatte, und ihm offen</w:t>
        <w:br/>
        <w:t>bahr Schuld gegeben wurde, daß er</w:t>
        <w:br/>
        <w:t>mit denselben buhlet: nahm eine Leibs</w:t>
        <w:br/>
        <w:t>Wacht von vier Mann mit sich, nebst</w:t>
        <w:br/>
        <w:t>einem Serganten und Corporal, da er</w:t>
        <w:br/>
        <w:t>doch vorhero allezeit nur zween gebraus</w:t>
        <w:br/>
        <w:t>chet hatte. So gar sehr bange felles</w:t>
        <w:br/>
        <w:t>te er sich, um seinem heraus gegebenen</w:t>
        <w:br/>
        <w:t>Placat, ein Ansehen und Nachdruck zu geben.</w:t>
        <w:br/>
        <w:t>Da er doch, wenn es einige Ges</w:t>
        <w:br/>
        <w:t>fahr gehabt, wohl tausend und aber tau</w:t>
        <w:br/>
        <w:t>send mahl hätte attaquiret, gefan</w:t>
        <w:br/>
        <w:t>gen genommen, oder wohl gar, wie</w:t>
        <w:br/>
        <w:t>dem Herz Gouverneur auf Suriname</w:t>
        <w:br/>
        <w:t>vor diesem geschehen, massacrirem wers</w:t>
        <w:br/>
        <w:t>ben können.</w:t>
        <w:br/>
        <w:br/>
        <w:t>Er ließ weiter vor sich viele Bes</w:t>
        <w:br/>
        <w:t>veiß Stücke verfertigen, durch wel</w:t>
        <w:br/>
        <w:t>he er sich zu rechtfertigen, die Unters</w:t>
        <w:br/>
        <w:t>schreiber aber des Klag Briefes zu</w:t>
        <w:br/>
        <w:t>Condamniret, zu hangen und zu rads</w:t>
        <w:br/>
        <w:t>Brechen feuchte.</w:t>
        <w:br/>
        <w:br/>
        <w:t>Eyer in die Pfanne,</w:t>
        <w:br/>
        <w:t>vare fein gewöhnlicher Wahl-Spruch,</w:t>
        <w:br/>
        <w:t>o kommen keine bose Junge davon.</w:t>
        <w:br/>
        <w:t>In Gegentheil aber hatte kein Secretarius,</w:t>
        <w:br/>
        <w:t>Fius, die in Ermangelung von Notarien,</w:t>
        <w:br/>
        <w:t>auch zugleich dasselbe Amt mit</w:t>
        <w:br/>
        <w:t>wahrnehmen, das Herz, ja durffren,</w:t>
        <w:br/>
        <w:t>ach empfangenen Verboth, gar nicht</w:t>
        <w:br/>
        <w:t>twas vor gedachte Unterschreiber des</w:t>
        <w:br/>
        <w:t>Klag: Briefes auf das Papier stellen:</w:t>
        <w:br/>
        <w:t>wordurch denn folglich die Eltern ges</w:t>
        <w:br/>
        <w:t>gen die Kinder die Kinder hinwies</w:t>
        <w:br/>
        <w:t>Serum gegen die Eltern, ein Bruder</w:t>
        <w:br/>
        <w:t>wieder den andern, ein Freund gegen</w:t>
        <w:br/>
        <w:t>Den andern, und ein Nachtbar gegen</w:t>
        <w:br/>
        <w:t>en andern auffgemachet, angebeget</w:t>
        <w:br/>
        <w:t>und verbittert wurde, daß es warhafftig</w:t>
        <w:br/>
        <w:t>elend genug anfing auszusehen. to</w:t>
        <w:br/>
        <w:t>will ich meinem Hern gleich ein leben in</w:t>
        <w:br/>
        <w:t>Von diesem meinem Vorgeben,</w:t>
        <w:br/>
        <w:t>diges Erempel beibringen woraus Er ge</w:t>
        <w:br/>
        <w:t>fan, daß alles die klare Wahrs</w:t>
        <w:br/>
        <w:t>sey, die ich Ihm erzehlet. Aeffel</w:t>
        <w:br/>
        <w:t>Praetorius, Bürger-Meister von Stel</w:t>
        <w:br/>
        <w:t>enosch, worselbsten er auch wohnet,</w:t>
        <w:br/>
        <w:t>fam, nach Abkündigung des vorgedacht</w:t>
        <w:br/>
        <w:t>ten Placans an das Capo, in der Intention,</w:t>
        <w:br/>
        <w:t>von allem dem was vorgefühl</w:t>
        <w:br/>
        <w:t>len war, die saubere und unverfälschte</w:t>
        <w:br/>
        <w:t>Wahrheit zu erfahren. Dieser gieng</w:t>
        <w:br/>
        <w:t>mit einem seiner Mit-Bürger, der zus</w:t>
        <w:br/>
        <w:t>gleich das Klag Schreiben nebst ihm</w:t>
        <w:br/>
        <w:t>unterschrieben hatte, Nahmens Jacob</w:t>
        <w:br/>
        <w:t>Lauw, aus des Apischen Burgers</w:t>
        <w:br/>
        <w:t>über die Straße: und da er an</w:t>
        <w:br/>
        <w:t>Meisters Henning Desings Hauß,</w:t>
        <w:br/>
        <w:t>eine gewisse Ecke kam , woselbst das</w:t>
        <w:br/>
        <w:t>mehrgedachte Placat oder Manifest ans</w:t>
        <w:br/>
        <w:t>stille stehen und fasen dasselbe. Der</w:t>
        <w:br/>
        <w:t>Land Drost unterdessen, welcher des</w:t>
        <w:br/>
        <w:t>vorgemeldeten Praetorii Stief Vater</w:t>
        <w:br/>
        <w:t>war, gieng bey diesen beyden vornen;</w:t>
        <w:br/>
        <w:t>und nachdem er einen seiner Feld-Wache</w:t>
        <w:br/>
        <w:t>ter oder Leib: Trabanten in die Fortreise</w:t>
        <w:br/>
        <w:t>abgesendet hatte: kehret er bey</w:t>
        <w:br/>
        <w:t>dem Burger an dem Capo, Valentin</w:t>
        <w:br/>
        <w:t>Kleinfelde eint, woselbst er feinte Sacks</w:t>
        <w:br/>
        <w:t>Pistolet visiciret und zusahe, ob sie</w:t>
        <w:br/>
        <w:t>auch wohl geladen waren; weil er</w:t>
        <w:br/>
        <w:t>aber befand, daß keine Kugeln darins</w:t>
        <w:br/>
        <w:t>nen waren, so sprach er gedachten</w:t>
        <w:br/>
        <w:t>Kleinfelde um einige an, der sie ihm</w:t>
        <w:br/>
        <w:t>gab, und sahe, daß er sie alsobald</w:t>
        <w:br/>
        <w:t>darauf feste. Unterdessen tamen die</w:t>
        <w:br/>
        <w:t>vorgedachten Gregorius und Lauw das</w:t>
        <w:br/>
        <w:t>her gegangen: auf welcher Erblickung</w:t>
        <w:br/>
        <w:t>der gemeldete Land Drost aufstand,</w:t>
        <w:br/>
        <w:t>und den Praetorium rieff, weil er vor</w:t>
        <w:br/>
        <w:t>gab daß er nur ein paar Worte mit</w:t>
        <w:br/>
        <w:t>ihm reden müsse. Dieser verließ seinen</w:t>
        <w:br/>
        <w:t>Camaraden, und blieb stehen, zu wel</w:t>
        <w:br/>
        <w:t>chem der Land Drost sich näherte, und</w:t>
        <w:br/>
        <w:t>etwas zu ihm sagte: immittelst aber fas</w:t>
        <w:br/>
        <w:t>men einige gewaffnete Soldaten, nebst</w:t>
        <w:br/>
        <w:t>dem abgeordneten Feld, Wächter, aus</w:t>
        <w:br/>
        <w:t>dem Castel, welche, nach gegebenen</w:t>
        <w:br/>
        <w:t>Winck des Land- Droits zutraten,</w:t>
        <w:br/>
        <w:t>und gedachten Praetorium, des Lande</w:t>
        <w:br/>
        <w:t>Droits-Stieff Sohn, gefangen nahe</w:t>
        <w:br/>
        <w:t>men, und in die Bestung **führetenHeisset**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819.txt</w:t>
      </w:r>
    </w:p>
    <w:p>
      <w:r>
        <w:t>Dritter Theil. XI. Brief. 2.</w:t>
        <w:br/>
        <w:br/>
        <w:t>Eiffet das denn nun nicht eine</w:t>
        <w:br/>
        <w:t>Erbitterung zwischen Eltern und Kin</w:t>
        <w:br/>
        <w:t>rn gemachet? Ist das nun nicht eis</w:t>
        <w:br/>
        <w:t>Schande vor den Heren **Indepennc**</w:t>
        <w:br/>
        <w:t>Fiscal, der in seiner eigenthüml</w:t>
        <w:br/>
        <w:t>ent Jurisdiction, mit guten Augen ans</w:t>
        <w:br/>
        <w:t>en muß, daß ihm ein neben ihm</w:t>
        <w:br/>
        <w:t>choraliter Dorff Richter solchen ges</w:t>
        <w:br/>
        <w:t>altinen Einbruch thut, und seine aus</w:t>
        <w:br/>
        <w:t>holland empfangene Gewalt hemmet,</w:t>
        <w:br/>
        <w:t>ne Jurisdiction violare, und ihn vor</w:t>
        <w:br/>
        <w:t>er Welt zu Schanden machet? Doch</w:t>
        <w:br/>
        <w:t>6 ist nur ein Anfang der empfanges</w:t>
        <w:br/>
        <w:t>Authoritas: es wird sich gleich</w:t>
        <w:br/>
        <w:t>gelegenheit finden, Ihm noch mehrere</w:t>
        <w:br/>
        <w:t>ampel dar zu stellen.</w:t>
        <w:br/>
        <w:br/>
        <w:t>Kaum waren drey Tage vornen ges</w:t>
        <w:br/>
        <w:t>iren, als der Herr Independent</w:t>
        <w:br/>
        <w:t>Cal, wiederum sehen und hören mus</w:t>
        <w:br/>
        <w:t>, daß ihm aufs neue, durch den</w:t>
        <w:br/>
        <w:t>**chorifirten** Lands Drost, Eingriff ges</w:t>
        <w:br/>
        <w:t>an wurde. Denn Elias Kina, Buch</w:t>
        <w:br/>
        <w:t>Iter auf dem Besoldung Comptoir,</w:t>
        <w:br/>
        <w:t>urde auf speciale Befehl des Herz</w:t>
        <w:br/>
        <w:t>Guverneurs, und Anklage des Lands</w:t>
        <w:br/>
        <w:t>lofts im Arrest gehalten, weil in dem</w:t>
        <w:br/>
        <w:t>schreib Pult des Taflen, einige Brie</w:t>
        <w:br/>
        <w:t>von ihm gefunden wurden, von wel</w:t>
        <w:br/>
        <w:t>en er solte und mußte Rechenschafft</w:t>
        <w:br/>
        <w:t>Seit. Defen nahm sich der Herr</w:t>
        <w:br/>
        <w:t>dependent und noch dazu **auchorifirFilal**</w:t>
        <w:br/>
        <w:t>wiederum nichts an, sondern</w:t>
        <w:br/>
        <w:t>It sich sehende blind, hörende taub,</w:t>
        <w:br/>
        <w:t>d wohlwissend unwissend. Man wieß</w:t>
        <w:br/>
        <w:t>fem Kina anfangs fein Verbleib bey</w:t>
        <w:br/>
        <w:t>erstgedachten Praetorio auf dem</w:t>
        <w:br/>
        <w:t>bollwerk Bauren, art: ließe sie aber</w:t>
        <w:br/>
        <w:t>ht lange beysammen, weil man ferch</w:t>
        <w:br/>
        <w:t>e, sie möchten heimlich mit einander</w:t>
        <w:br/>
        <w:t>acerbiren man that fie von einand</w:t>
        <w:br/>
        <w:t>und gab jeden zween Mann mit</w:t>
        <w:br/>
        <w:t>fen Schwerdter zur Bewahrung</w:t>
        <w:br/>
        <w:t>Endlich, nachdem sie offt und</w:t>
        <w:br/>
        <w:t>machs waren verhöret worden stel</w:t>
        <w:br/>
        <w:t>man sie wiederum auf frey Füsse,</w:t>
        <w:br/>
        <w:t>zwar ben gedachten Kina, nachdem</w:t>
        <w:br/>
        <w:t>fechs Wochen gefangen geruffen: al</w:t>
        <w:br/>
        <w:t>ie mit diesen Worten, daß er nurt</w:t>
        <w:br/>
        <w:t>derum feinen Dienst wahrnehmen,</w:t>
        <w:br/>
        <w:t>gehen konte wohin er wolte. Aeffel</w:t>
        <w:br/>
        <w:t>tonus aber, da er wieder loß seyn</w:t>
        <w:br/>
        <w:t>Ite, muste erst ein Attestat von sich</w:t>
        <w:br/>
        <w:t>Sen, und in demselben bekennen, daß</w:t>
        <w:br/>
        <w:t>nicht gefangen genommen worden,</w:t>
        <w:br/>
        <w:t>dern frcywillig erschienen und bebens</w:t>
        <w:br/>
        <w:t>habe: welches aber, vermag des obe</w:t>
        <w:br/>
        <w:t>angeführten, falsch ist: auch die gan</w:t>
        <w:br/>
        <w:t>e Gemeine an dem Capo weiß, daß</w:t>
        <w:br/>
        <w:t>er durch den Land Drost, auf freyer</w:t>
        <w:br/>
        <w:t>Strasse weggenommen und gefangen ges</w:t>
        <w:br/>
        <w:t>führet worden; ob' auch gleich die comminciate</w:t>
        <w:br/>
        <w:t>Räthe von Justitie, solches</w:t>
        <w:br/>
        <w:t>durch ihre Unterschrifft zu bewahrens</w:t>
        <w:br/>
        <w:t>ten suchten, wie er diese und noch viel</w:t>
        <w:br/>
        <w:t>mehr andere Sachen, in seinem von sich</w:t>
        <w:br/>
        <w:t>gestellten Zeugnús, de dato den 28. Februarii</w:t>
        <w:br/>
        <w:t>Anno 1711. selbst zu bewahre</w:t>
        <w:br/>
        <w:t>heiten hat angenommen, auch deßwegen</w:t>
        <w:br/>
        <w:t>Anno 1711. den 26. Marci, einen End</w:t>
        <w:br/>
        <w:t>abgelegen hat.</w:t>
        <w:br/>
        <w:br/>
        <w:t>Ehe noch diese zween Gefangene, Pre- Jacob</w:t>
        <w:br/>
        <w:t>torius und Kina, losgelassen wurden dirb</w:t>
        <w:br/>
        <w:t>traff die Seyhe schon wieder einen ans en ga</w:t>
        <w:br/>
        <w:t>bern, der des Herm Gouverneurs Haß Drost</w:t>
        <w:br/>
        <w:t>und brennenden Born fühlen ausstehen.</w:t>
        <w:br/>
        <w:t>und erdulden muste. Denn den 8. Martii</w:t>
        <w:br/>
        <w:t>1706 wurde durch den Land Drost</w:t>
        <w:br/>
        <w:t>Johann Starrenburg citent, und nach</w:t>
        <w:br/>
        <w:t>einer Verweilung von vier Stunden,</w:t>
        <w:br/>
        <w:t>wiederum verhöret und angefühet von</w:t>
        <w:br/>
        <w:t>sich gelassen, der Bürger-Meister, Kirs</w:t>
        <w:br/>
        <w:t>chen Vorsteher und Bürger-Lieutenant,</w:t>
        <w:br/>
        <w:t>am Stellenbusch, Jacob van der Heyden.</w:t>
        <w:br/>
        <w:t>Den folgenden Tag wolte man</w:t>
        <w:br/>
        <w:t>ihn wieder haben alleine seine übers</w:t>
        <w:br/>
        <w:t>grosse Zahn Schmerzen, verhinderten</w:t>
        <w:br/>
        <w:t>ihn auf den ersten Ruff des Gerichts</w:t>
        <w:br/>
        <w:t>Bottens, Christoph **Hasenvindels**, zu</w:t>
        <w:br/>
        <w:t>erscheinen: doch da derselbe das andere</w:t>
        <w:br/>
        <w:t>mahl wieder kam, gieng er mit seinem</w:t>
        <w:br/>
        <w:t>tollen Zahn Schmerzen, dennoch fort</w:t>
        <w:br/>
        <w:t>vornehmlich, da ihm der Land Drost</w:t>
        <w:br/>
        <w:t>sagen liesse, daß, wenn er nicht kom</w:t>
        <w:br/>
        <w:t>men wolte, er denn andere Mittel were</w:t>
        <w:br/>
        <w:t>de gebrauchen müssen. Als er mun brey</w:t>
        <w:br/>
        <w:t>Stunden gewartet wurde er in die Vers</w:t>
        <w:br/>
        <w:t>hör Cammer geruffen, woselbst er etlich</w:t>
        <w:br/>
        <w:t>che Comminirte, einen Römischen Bars</w:t>
        <w:br/>
        <w:t>ger-Meister Guiliam Beems, und den</w:t>
        <w:br/>
        <w:t>and Drost antraff; der ihm anfaßte,</w:t>
        <w:br/>
        <w:t>daß er auf etliche Frag Puncten die</w:t>
        <w:br/>
        <w:t>ihm wurden vorgehalten werden, furt</w:t>
        <w:br/>
        <w:t>und bündig antworten solte, wie denn</w:t>
        <w:br/>
        <w:t>auch geschehen ist. Aber diese Ant</w:t>
        <w:br/>
        <w:t>worten stunden dem Land Drost nicht</w:t>
        <w:br/>
        <w:t>an; angemerckt gedachter van der Heyde</w:t>
        <w:br/>
        <w:t>sich vernehmen ließ, daß er nicht vor</w:t>
        <w:br/>
        <w:t>Committe sondern nur vor ihm</w:t>
        <w:br/>
        <w:t>wäre geruffen worden: und daß diese</w:t>
        <w:br/>
        <w:t>Committere in dieser Sache allzumal</w:t>
        <w:br/>
        <w:t>feine Partheyen, ben gefolge seine Richs</w:t>
        <w:br/>
        <w:t>ter nicht waren; verlangte deßwegen</w:t>
        <w:br/>
        <w:t>daß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820.txt</w:t>
      </w:r>
    </w:p>
    <w:p>
      <w:r>
        <w:t>Dritter Theil XI. Brief ita</w:t>
        <w:br/>
        <w:t>er möchte nach Holland gesendet</w:t>
        <w:br/>
        <w:t>werden, woselbst er vor seiner gerichtes</w:t>
        <w:br/>
        <w:t>Den Obrigkeit, von allen Rede und Ants</w:t>
        <w:br/>
        <w:t>Sort geben wolte.</w:t>
        <w:br/>
        <w:br/>
        <w:t>Uber diese Antwort wurde der Lands</w:t>
        <w:br/>
        <w:t>Trost böse, stunde von seinem Stuhl</w:t>
        <w:br/>
        <w:t>uf, und erholte sich bey dem Herin</w:t>
        <w:br/>
        <w:t>Gouverneur Raths, wie er sich deßwe</w:t>
        <w:br/>
        <w:t>en verhalten solte? Da er aber kurz</w:t>
        <w:br/>
        <w:t>darauf wieder kam (denn der Her: Gouverneur</w:t>
        <w:br/>
        <w:t>foll hinter der Thür gestanden</w:t>
        <w:br/>
        <w:t>nd alles angehöret haben weil dieses</w:t>
        <w:br/>
        <w:t>nur ohngefehr zwölff Schritte von</w:t>
        <w:br/>
        <w:t>r Tafel abstande, an welcher die Comminirte</w:t>
        <w:br/>
        <w:t>affen, ) sahe er sehr böse aus,</w:t>
        <w:br/>
        <w:t>nd sagte gegen gedachten van der Bey:</w:t>
        <w:br/>
        <w:t>er solte fonder Einreden, auf die</w:t>
        <w:br/>
        <w:t>Vorgelegte Fragen antworten, widrigens</w:t>
        <w:br/>
        <w:t>alls würde er wohl wissen, was er mit</w:t>
        <w:br/>
        <w:t>m, nemlich von der Heyde, zu thun</w:t>
        <w:br/>
        <w:t>itte. Auf diese rußige Ansprach, vers</w:t>
        <w:br/>
        <w:t>ich ihm gemeldeter von der Heyde, wie</w:t>
        <w:br/>
        <w:t>händlich er mit Adam Tas und seinem</w:t>
        <w:br/>
        <w:t>Schreib: Pult gehandelt hätte; wie in</w:t>
        <w:br/>
        <w:t>demselben ihre Beweißthumer gelegen</w:t>
        <w:br/>
        <w:t>áren, womit sich die Unterschriebene</w:t>
        <w:br/>
        <w:t>itten wehren können: und daß er nun,</w:t>
        <w:br/>
        <w:t>ach dem sie derselben beraubet wären,</w:t>
        <w:br/>
        <w:t>it machen hatte: wodurch denn aber</w:t>
        <w:br/>
        <w:t>als der Land: Drost stumm gemachet</w:t>
        <w:br/>
        <w:t>urde, und wieder des Herz Gouverneurs</w:t>
        <w:br/>
        <w:t>Rath einholen muste; nach wel</w:t>
        <w:br/>
        <w:t>en er zum andern mal geschwinde und</w:t>
        <w:br/>
        <w:t>age Antwort foderte. Da hingegen der</w:t>
        <w:br/>
        <w:t>on der Heyde, das Schreib-Pult und</w:t>
        <w:br/>
        <w:t>as darinnen gewesen foderte, und als</w:t>
        <w:br/>
        <w:t>enn versprach, auf alles zu antworten:</w:t>
        <w:br/>
        <w:t>drauf er endlich wieder der Herz Gouverneur</w:t>
        <w:br/>
        <w:t>gefraget, der von der Heyde</w:t>
        <w:br/>
        <w:t>Ser als ein Gefangener, den Soldaten</w:t>
        <w:br/>
        <w:t>bewahren übergeben wurde.</w:t>
        <w:br/>
        <w:br/>
        <w:t>Ob nun gleich mehr gedachter von</w:t>
        <w:br/>
        <w:t>er Heyde den Heren Gouverneur,</w:t>
        <w:br/>
        <w:t>urch den Bürgermeister Beems, ermus</w:t>
        <w:br/>
        <w:t>ben und bitten lassen, daß er, um seiner</w:t>
        <w:br/>
        <w:t>eyentlichen Zahn-Schmerzen willen,</w:t>
        <w:br/>
        <w:t>achte aus der Vestung gelassen und</w:t>
        <w:br/>
        <w:t>einem Bürger unter Bürgschafft</w:t>
        <w:br/>
        <w:t>gestiret werden: so war doch nichts</w:t>
        <w:br/>
        <w:t>amit zu gewinnen; ja selber dieses nicht</w:t>
        <w:br/>
        <w:t>erhalten, daß der Secretaires Abrabam</w:t>
        <w:br/>
        <w:t>Boulle solches mit registrieren</w:t>
        <w:br/>
        <w:t>achte: gestalten ihm von der Heyde,</w:t>
        <w:br/>
        <w:t>rch den Land-Drost zur Antwort wur:</w:t>
        <w:br/>
        <w:t>,daß der Secretarius feinen Buchstab</w:t>
        <w:br/>
        <w:t>en davon ausschreiben solte; mit dem</w:t>
        <w:br/>
        <w:t>Zusatz: wir haben hier euer Geklaffe</w:t>
        <w:br/>
        <w:t>nicht vonnöthen. Man soll euch einen</w:t>
        <w:br/>
        <w:t>andern Plaz weisen, womit man seine</w:t>
        <w:br/>
        <w:t>wurde wegen der Worte, die der von der</w:t>
        <w:br/>
        <w:t>Heyde in Judicio gesprochen, eine Attestation</w:t>
        <w:br/>
        <w:t>durch die Herm Comminirte,</w:t>
        <w:br/>
        <w:t>in Faveur des Herin Gouverneurs, und</w:t>
        <w:br/>
        <w:t>zur Beschwehrung des von der Heyde,</w:t>
        <w:br/>
        <w:t>ausgefertigt. Wor</w:t>
        <w:br/>
        <w:t>Des andern Tages wurde dieser Ges Ber</w:t>
        <w:br/>
        <w:t>fangene wiederum verhöret, und um den med</w:t>
        <w:br/>
        <w:t>Verfasser des Klag Briefes befraget; w. v</w:t>
        <w:br/>
        <w:t>weil er aber antwortete, daß er denselselben</w:t>
        <w:br/>
        <w:t>nicht wisse, auch sich nicht verblich</w:t>
        <w:br/>
        <w:t>tet achtete solchen zu nennen, weil ihm</w:t>
        <w:br/>
        <w:t>sein Bürger Recht benommen würde,</w:t>
        <w:br/>
        <w:t>und der Land Drost nichts aufschreiben</w:t>
        <w:br/>
        <w:t>liesse, als was ihm in seinen Kram dienes</w:t>
        <w:br/>
        <w:t>te: so fuhre der dazumals gegenwärtige</w:t>
        <w:br/>
        <w:t>Comminirte Wilhelm von Putten auf</w:t>
        <w:br/>
        <w:t>und sagte: Schuffe! Scharck! ihr raillieret</w:t>
        <w:br/>
        <w:t>heret den Edel. Achtb. Rath von der Iusticie.</w:t>
        <w:br/>
        <w:t>Ihr gehet nur so was hin und</w:t>
        <w:br/>
        <w:t>wieder wandeln. hernach schlug er mit</w:t>
        <w:br/>
        <w:t>einer Hand auf seine Brust, mit der ans</w:t>
        <w:br/>
        <w:t>dern aber fassete er seine Perruque, und</w:t>
        <w:br/>
        <w:t>stieß dabey diese Worte heraus: Kerl!</w:t>
        <w:br/>
        <w:t>ihr solt stehen und ich will eizen. Aber</w:t>
        <w:br/>
        <w:t>der Gefangene gab ihm diese bescheides</w:t>
        <w:br/>
        <w:t>ne Antwort: Mein Herz von Putten,</w:t>
        <w:br/>
        <w:t>es ist heute an euch, daß ihr eizen mo</w:t>
        <w:br/>
        <w:t>get, und an mir, daß ich stehe. Die</w:t>
        <w:br/>
        <w:t>Zeit wird sicherlich auch gebohren were</w:t>
        <w:br/>
        <w:t>den, daß ich sie und ihr stehen **müssethätte**</w:t>
        <w:br/>
        <w:t>ich keine solche unleidliche Zahn</w:t>
        <w:br/>
        <w:t>Schmerzen, ich wolte nicht hin und wies</w:t>
        <w:br/>
        <w:t>der wandeln, sondern gerne stehen: dar</w:t>
        <w:br/>
        <w:t>um geschiehet es nicht, um mit den Belacht.</w:t>
        <w:br/>
        <w:t>Rath von Iusticie zu raillieren. Bad</w:t>
        <w:br/>
        <w:t>er wort</w:t>
        <w:br/>
        <w:t>Unterwährender Zeit, stunde der,</w:t>
        <w:br/>
        <w:t>Land- Drost abermals auf, und befrag an</w:t>
        <w:br/>
        <w:t>te sich bey dem Herrn Gouverneur, wie Rath</w:t>
        <w:br/>
        <w:t>er es machen solte? Kam auch bald mit be ge</w:t>
        <w:br/>
        <w:t>dieser Antwort wieder zurücke und sagte: wirb</w:t>
        <w:br/>
        <w:t>Nun soll ich euch Vogel wohl anders ein b</w:t>
        <w:br/>
        <w:t>aezen. Kommt gehet nur fort! ihr bey</w:t>
        <w:br/>
        <w:t>habt hier nunmehro nichts zuthun. Er</w:t>
        <w:br/>
        <w:t>übergab ihn darauf an eine Corporal</w:t>
        <w:br/>
        <w:t>schafft Soldaten, und ließ ihn mit auss</w:t>
        <w:br/>
        <w:t>gezogenen Schwerdter, anfangs wieder</w:t>
        <w:br/>
        <w:t>in seine Gefangen-Cammer, bald aber</w:t>
        <w:br/>
        <w:t>hernach in das dunckele Gewelb führen,</w:t>
        <w:br/>
        <w:t>das weder Sonn noch Mond bescheid</w:t>
        <w:br/>
        <w:t>nen fan. Im Hingehen hatte er zwar</w:t>
        <w:br/>
        <w:t>das Glück, den Hern Commander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821.txt</w:t>
      </w:r>
    </w:p>
    <w:p>
      <w:r>
        <w:t>Dritter Theil. X. Brief. 2</w:t>
        <w:br/>
        <w:t>er Retour-Flotte, Johann de Witt zu</w:t>
        <w:br/>
        <w:t>rechen; allein weil sein Geleits-Mann,</w:t>
        <w:br/>
        <w:t>r Land Drost, solches nicht haben</w:t>
        <w:br/>
        <w:t>olte: sondern ihn allezeit fortgehen</w:t>
        <w:br/>
        <w:t>eß; er aber zu ihm sagte, daß ihm dies</w:t>
        <w:br/>
        <w:t>wohl könnte übel bekommen: so gab</w:t>
        <w:br/>
        <w:t>ihm zum legten diese herbe Antwort:</w:t>
        <w:br/>
        <w:t>het nur, das habt ihr bey Provision</w:t>
        <w:br/>
        <w:t>on hinweg. Die Herren Committe</w:t>
        <w:br/>
        <w:t>aber musten wieder eine Zeugnüß</w:t>
        <w:br/>
        <w:t>Schrifft pasfiren, weil der Gefangene</w:t>
        <w:br/>
        <w:t>fast hatte : Das wird GOtt rächen.</w:t>
        <w:br/>
        <w:br/>
        <w:t>ch sage es euch gebendet meiner</w:t>
        <w:br/>
        <w:t>ch sage es euch gebencket meiner nur das</w:t>
        <w:br/>
        <w:t>Unterdessen ließ der Herr Gouverner,</w:t>
        <w:br/>
        <w:t>bie Poliique. Rathe zusammen</w:t>
        <w:br/>
        <w:t>ffen, und deliberieren, ob man denen</w:t>
        <w:br/>
        <w:t>aufrührischen Bürger-Meistern ihr Ans</w:t>
        <w:br/>
        <w:t>chen zustehen solte oder nicht wel</w:t>
        <w:br/>
        <w:t>es sie in dem vorhergehenden breiten</w:t>
        <w:br/>
        <w:t>Schiffs Rath gethan hatten? Denn</w:t>
        <w:br/>
        <w:t>benning sing, hatte mit Zustimmung</w:t>
        <w:br/>
        <w:t>r andern, begehret, daß, weil die At</w:t>
        <w:br/>
        <w:t>res, die das Klag Schreiben ancien</w:t>
        <w:br/>
        <w:t>n, an dem Capo nicht konten abbes</w:t>
        <w:br/>
        <w:t>an werden; angesehen sie, als Richs</w:t>
        <w:br/>
        <w:t>und Partheyen zugleich nicht davon</w:t>
        <w:br/>
        <w:t>theilen fanten so möchte ihm zuges</w:t>
        <w:br/>
        <w:t>anden werden, daß zween aus ihnen,</w:t>
        <w:br/>
        <w:t>it der Retour-Flotte nach Holland</w:t>
        <w:br/>
        <w:t>Herschiffen, und vor den Herren Bes</w:t>
        <w:br/>
        <w:t>inhabern daselbst, so wohl vor sich</w:t>
        <w:br/>
        <w:t>besten als vor alle andere Unterschrieb</w:t>
        <w:br/>
        <w:t>ne des Klag-Schreibens, ihre Erant</w:t>
        <w:br/>
        <w:t>wortung thun möchten.</w:t>
        <w:br/>
        <w:br/>
        <w:t>Nun wurde ihnen zwar dieses dazu</w:t>
        <w:br/>
        <w:t>als abgeschlagen weil es der Herr</w:t>
        <w:br/>
        <w:t>gouverneur nicht vor rahtsam befand,</w:t>
        <w:br/>
        <w:t>ach der Land Drost urtheilete, es möch</w:t>
        <w:br/>
        <w:t>ihm eine fette Taube davon fliegen:</w:t>
        <w:br/>
        <w:t>eine nun schiene es, daß andere Gefres</w:t>
        <w:br/>
        <w:t>musten genommen werden, weil</w:t>
        <w:br/>
        <w:t>an sich damit liebkoset, daß, wenn ets</w:t>
        <w:br/>
        <w:t>he Urheber und Anstifften weggeben</w:t>
        <w:br/>
        <w:t>t waren, man mit den andern desto</w:t>
        <w:br/>
        <w:t>achter wurde können fertig werden. Um</w:t>
        <w:br/>
        <w:t>efer Ursachen willen ist in dieser Raths:</w:t>
        <w:br/>
        <w:t>Versammlung gut gefunden werden, daß</w:t>
        <w:br/>
        <w:t>Herz Gouverneur, den so genandte</w:t>
        <w:br/>
        <w:t>aupt Zeichner Henning Heusing, der</w:t>
        <w:br/>
        <w:t>r diesen desselben bester Freund gewest</w:t>
        <w:br/>
        <w:t>nebst noch vier andern, als Peter</w:t>
        <w:br/>
        <w:t>n der Beyl, Ferdinandus Appel, ben</w:t>
        <w:br/>
        <w:t>alte Burger Meister an Stollen</w:t>
        <w:br/>
        <w:t>sch, den Burgers Lieutenant, Johann</w:t>
        <w:br/>
        <w:t>nder Meersand, und den halsstarrig</w:t>
        <w:br/>
        <w:t>gen Kirchen Vorsteher, Bürger-eid</w:t>
        <w:br/>
        <w:t>ster und Lieutenant von Stellenbusch,</w:t>
        <w:br/>
        <w:t>Jacob von der Heyde, mit erster Geles</w:t>
        <w:br/>
        <w:t>genheit solte hinschicken; wie denn der</w:t>
        <w:br/>
        <w:t>Herr Gouverneur solches selbsten an die</w:t>
        <w:br/>
        <w:t>Illuftr Compagnie, unter den 31.</w:t>
        <w:br/>
        <w:br/>
        <w:t>Martii Anno 1706. mit sehr vielen</w:t>
        <w:br/>
        <w:t>hat.</w:t>
        <w:br/>
        <w:t>der Herz Gouverneur eine Sache selbst d</w:t>
        <w:br/>
        <w:t>Wer solte nun wohl glauben, bag</w:t>
        <w:br/>
        <w:t>an seine hohe Herren Principale, die bet im</w:t>
        <w:br/>
        <w:t>Illuftr</w:t>
        <w:br/>
        <w:t>Compagnie, berichten, und doch erne</w:t>
        <w:br/>
        <w:t>nicht thun würde? Wer solte sich eine</w:t>
        <w:br/>
        <w:t>bilden, daß er die Kühnheit würde ge</w:t>
        <w:br/>
        <w:t>brauchen, einen im Rath und durch</w:t>
        <w:br/>
        <w:t>den Rath, da selbst der **authorifirte** Independent</w:t>
        <w:br/>
        <w:t>Fiscal gegenwärtig war, und</w:t>
        <w:br/>
        <w:t>diese Resoluion unterschreiben halff</w:t>
        <w:br/>
        <w:t>elargiren und zum Wegsenden felibien</w:t>
        <w:br/>
        <w:t>im finstern Gefängnús filzen zu lassen?</w:t>
        <w:br/>
        <w:t>Gleichwol hat es der Herz van der Stel</w:t>
        <w:br/>
        <w:t>gethan, und ist noch viel schlimmer mit</w:t>
        <w:br/>
        <w:t>dem Gefangenen von der Heyde um</w:t>
        <w:br/>
        <w:t>gegangen, als vorhero. Denn nachdem</w:t>
        <w:br/>
        <w:t>er denen vier andern und zuvor schon ge</w:t>
        <w:br/>
        <w:t>nannten Unterschreiben des Klag</w:t>
        <w:br/>
        <w:t>Schreibens befohlen hatte, sich aufs</w:t>
        <w:br/>
        <w:t>erste fertig zu machen, um innerhalb den</w:t>
        <w:br/>
        <w:t>mahl vier und zwanzig Stunden weg</w:t>
        <w:br/>
        <w:t>und nach denen allegirten Schiffen zu</w:t>
        <w:br/>
        <w:t>begeben: so dachte er doch nicht einmal.</w:t>
        <w:br/>
        <w:br/>
        <w:t>an den im finstern sibenden von der Hebs</w:t>
        <w:br/>
        <w:t>de: sondern ließ ihn ganzer funffzehen</w:t>
        <w:br/>
        <w:t>Tage und Nachte unverdreht sitzen; auch</w:t>
        <w:br/>
        <w:t>dachte der Herz independent Fiscal nicht</w:t>
        <w:br/>
        <w:t>an die genommene und von ihm unter</w:t>
        <w:br/>
        <w:t>schriebene Resolution, vielweniger an</w:t>
        <w:br/>
        <w:t>seinen Last Brief; sondern blieb einmal</w:t>
        <w:br/>
        <w:t>wie das andere unempfindlich, ohne daß</w:t>
        <w:br/>
        <w:t>er Achtung darauf gab, ob es auch mit</w:t>
        <w:br/>
        <w:t>seinem hohen und gewichtigen Amt, Eh</w:t>
        <w:br/>
        <w:t>re und Reputation überein käme, oder</w:t>
        <w:br/>
        <w:t>nicht.</w:t>
        <w:br/>
        <w:br/>
        <w:t>Nachdem nun also die vorgedachte</w:t>
        <w:br/>
        <w:t>vier Männer zu Schiff gegangen wa-geben</w:t>
        <w:br/>
        <w:t>ren, und ihre Frauen und Kinder, samt be</w:t>
        <w:br/>
        <w:t>allen was sie begaffen dahinten gelassen Douve</w:t>
        <w:br/>
        <w:t>hatten: (denn ob sie gleich noch so wohl bald</w:t>
        <w:br/>
        <w:t>begütert und etliche hundert tausend Gul</w:t>
        <w:br/>
        <w:t>den reich waren, sind sie doch hiedurch</w:t>
        <w:br/>
        <w:t>gezwungen worden, das Haußhalten an</w:t>
        <w:br/>
        <w:t>einen rostigen Nagel zu hangen, und das</w:t>
        <w:br/>
        <w:t>selbe an schwarze, umbillige und brutale,</w:t>
        <w:br/>
        <w:t>Sclaven zu übergeben) schiene es dens</w:t>
        <w:br/>
        <w:t>noch, ob er gleich vorhero an die Capıtains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822.txt</w:t>
      </w:r>
    </w:p>
    <w:p>
      <w:r>
        <w:t>Dritter Theil. XI Brief. 2c. ban bad</w:t>
        <w:br/>
        <w:t>ains der Schiffe befohlen hätte, diese</w:t>
        <w:br/>
        <w:t>aufgestandene Rebellen wohl zu bewahr</w:t>
        <w:br/>
        <w:t>en, in die Constabels Kammern zu fes</w:t>
        <w:br/>
        <w:t>den, auch daselbst zu tractiren: daß</w:t>
        <w:br/>
        <w:t>hm nunmehro, weil Frau und Kinder</w:t>
        <w:br/>
        <w:t>icht kommen, und mit thronenden</w:t>
        <w:br/>
        <w:t>Augen pardon vor ihre Männer und</w:t>
        <w:br/>
        <w:t>Báter versuchen wolten, die Reue an</w:t>
        <w:br/>
        <w:t>am weil er an Henning Heusing eine</w:t>
        <w:br/>
        <w:t>jute Milch Ruh berlohr, als von welchen er unter den 31. Martii 1706. an</w:t>
        <w:br/>
        <w:t>hen er allezeit reichlich Geschencke em</w:t>
        <w:br/>
        <w:t>fangen, und sich noch dabey flattiret</w:t>
        <w:br/>
        <w:t>atte, einmahl desselben Erb-Benahm</w:t>
        <w:br/>
        <w:t>werden, weil keine Kinder vorhanden</w:t>
        <w:br/>
        <w:t>waren. Denn er hat sich in Gegenwart</w:t>
        <w:br/>
        <w:t>on Guiliam Hebs, gegen die Frau vers</w:t>
        <w:br/>
        <w:t>auten lassen: Mutter Heusing, was</w:t>
        <w:br/>
        <w:t>volt ihr mit so grossen Umschlag nach</w:t>
        <w:br/>
        <w:t>ceres Mannes Tod thun? Wenn</w:t>
        <w:br/>
        <w:t>ch euch zehen tausend Gulden in Hols</w:t>
        <w:br/>
        <w:t>and beschicke, gleich ich durch meine</w:t>
        <w:br/>
        <w:t>Freunde thun kan: so könnet ihr davon</w:t>
        <w:br/>
        <w:t>vergnüglich und renomirlich leben, den</w:t>
        <w:br/>
        <w:t>Überrest will ich wohl besorgen.</w:t>
        <w:br/>
        <w:br/>
        <w:t>die vorgenannte Bürger weggesandt</w:t>
        <w:br/>
        <w:t>hatte, alle fernere Procederen unterlass De</w:t>
        <w:br/>
        <w:t>fen und abgewartet haben würde, was ver</w:t>
        <w:br/>
        <w:t>ihm vor eine Antwort zugekommen:</w:t>
        <w:br/>
        <w:t>alleine die sich mit solcher Hoffnung gan</w:t>
        <w:br/>
        <w:t>schmeichelten, fanden sich gewiß sehr</w:t>
        <w:br/>
        <w:t>betrogen. Denn die Flotte ware kaum</w:t>
        <w:br/>
        <w:t>hinweg, da sich der Innhalt des zweis</w:t>
        <w:br/>
        <w:t>freßhafftigen Periodi deutlich zeigte, wels</w:t>
        <w:br/>
        <w:t>die Illuftr Versammlung der Herren</w:t>
        <w:br/>
        <w:t>Bewindhebern geschrieben hatte; ge</w:t>
        <w:br/>
        <w:t>spalten er denn daselbst vorgebet, daß</w:t>
        <w:br/>
        <w:t>ob er gleich diese Mittel nehmlich die</w:t>
        <w:br/>
        <w:t>vier Bürgermeister gebrauchet hatte,</w:t>
        <w:br/>
        <w:t>um alles wieder im Ruhe und Friede zu</w:t>
        <w:br/>
        <w:t>bringen: so schiene es ihm dennoch zu,</w:t>
        <w:br/>
        <w:t>daß einige boßhafftige übrig geblieben,</w:t>
        <w:br/>
        <w:t>die in ihrer Hartnäckigkeit verharrete</w:t>
        <w:br/>
        <w:t>und vieler Gemüther obstinat mas</w:t>
        <w:br/>
        <w:t>chen würden: daß er dahero vielleicht</w:t>
        <w:br/>
        <w:t>würde gezwungen seyn, wenn sie von</w:t>
        <w:br/>
        <w:t>ihrer Halsstarrigkeit nicht abstünden,</w:t>
        <w:br/>
        <w:t>schwerere Procederen gegen die Rebel</w:t>
        <w:br/>
        <w:t>len vor die Hand zu nehmen. Blo raud Don</w:t>
        <w:br/>
        <w:t>Noch klarer aber gab sich des Gouverneurs</w:t>
        <w:br/>
        <w:t>Reue zu erkennen, als</w:t>
        <w:br/>
        <w:t>Die gedachte **RecoursFlotte**, nach aufs</w:t>
        <w:br/>
        <w:t>Und dieses bewerkstelligte er auch e</w:t>
        <w:br/>
        <w:t>erhobenen Ackern, unter dem donnern</w:t>
        <w:br/>
        <w:t>es Geschofes, den Haven verließ und senden von der Heyde, den er wegzu anzu</w:t>
        <w:br/>
        <w:t>es Geschofes, den Haven verließ und gleich an dem im finstern</w:t>
        <w:br/>
        <w:t>Gefängnis fis der</w:t>
        <w:br/>
        <w:t>ließ er sich in enden vergessen hatte. Denn ob er bemme</w:t>
        <w:br/>
        <w:t>in Galeot</w:t>
        <w:br/>
        <w:t>**einschiffenfegelte** der Flot ihn zwar, nachdem er funffzehen Tas f</w:t>
        <w:br/>
        <w:t>e nach, und gedachte sie noch zu ers</w:t>
        <w:br/>
        <w:t>mischen; welches, wenn es fesches se gleich bereits gesaget ist, daselbst nicht</w:t>
        <w:br/>
        <w:t>en wäre, hätte er gewiß die vorgedachte gesessen, wieder</w:t>
        <w:br/>
        <w:t>heraus und zur Vers ren</w:t>
        <w:br/>
        <w:t>ier weggesandte wieder heraus genom boch vorhero durch Johann Rogier, den</w:t>
        <w:br/>
        <w:t>hör kommen lassen: so hatte er ihn  mant</w:t>
        <w:br/>
        <w:t>men, wofern ihm anders</w:t>
        <w:br/>
        <w:t>die respect- dem Cilier oder Büttel, feinen Feu</w:t>
        <w:br/>
        <w:t>e Capitains solches gestattet hätten,</w:t>
        <w:br/>
        <w:t>18 die nunmehro mit ihm nichts mehr men lassen, weil er keineswegs darfür</w:t>
        <w:br/>
        <w:t>er Zeug, Licht und Leuchter weggehe</w:t>
        <w:br/>
        <w:t>u schaffen, wohl aber **ihremCommaneur**</w:t>
        <w:br/>
        <w:t>zu gehorchen hatten. Doch Er hielte, daß ein solcher schwehrer Gefa</w:t>
        <w:br/>
        <w:t>wurde in feinem Vornehmen vereins gener ein Licht</w:t>
        <w:br/>
        <w:t>geniessen</w:t>
        <w:br/>
        <w:t>ert, weil die weggehende Flotte mit</w:t>
        <w:br/>
        <w:t>alumnis haben solte, eine</w:t>
        <w:br/>
        <w:t>nem sehr favorablen Süd-Osten zu schmauchen. Es wurde</w:t>
        <w:br/>
        <w:t>ihm auch sein</w:t>
        <w:br/>
        <w:t>ordinairs Barbier geweigert, welcher ihm</w:t>
        <w:br/>
        <w:t>Wind stand fortsegelte, welche er mit</w:t>
        <w:br/>
        <w:t>inem Gajo nicht einhohlen, noch</w:t>
        <w:br/>
        <w:t>den Bart, weil er so lang darinnen</w:t>
        <w:br/>
        <w:t>erselben näher kommen fonte, ob er faß, abscheelen solte. Endlich wenn</w:t>
        <w:br/>
        <w:t>eich biß über das Robben-Eyland der er wolte essen, weil der Cilier</w:t>
        <w:br/>
        <w:t>noch da</w:t>
        <w:br/>
        <w:t>leben nachjagte: auf welchem er auch und die Thür offen war</w:t>
        <w:br/>
        <w:t>, fo muste er</w:t>
        <w:br/>
        <w:t>ber Nacht bleiben muste, weil ihm solches ein wenig</w:t>
        <w:br/>
        <w:t>hurtig thun, weil</w:t>
        <w:br/>
        <w:t>er starcke und durchdringende Suds der Herz Gouverneur</w:t>
        <w:br/>
        <w:t>nicht zulassen</w:t>
        <w:br/>
        <w:t>Often-Wind, das Landen in der Tafels fonte noch wolte, daß</w:t>
        <w:br/>
        <w:t>die Thür des fine</w:t>
        <w:br/>
        <w:t>bleiben; ja seiner Frauen und Kindern,</w:t>
        <w:br/>
        <w:t>oder auch anderen Freunden, weigerte</w:t>
        <w:br/>
        <w:t>er daß sie ihn sehen oder sprechen machs</w:t>
        <w:br/>
        <w:t>ten: gleich denn sein ältester Sohn Ans</w:t>
        <w:br/>
        <w:t>areas von der Heyde, mit vielen Taras</w:t>
        <w:br/>
        <w:t>Bay benahme.</w:t>
        <w:br/>
        <w:br/>
        <w:t>Nun solte man füglich gedacht has</w:t>
        <w:br/>
        <w:t>en, der Herz Gouverneur, weil er</w:t>
        <w:br/>
        <w:t>les an die Herren Bewindhabe in</w:t>
        <w:br/>
        <w:t>bolland übergegeben, und deswegen</w:t>
        <w:br/>
        <w:t>er.</w:t>
        <w:br/>
        <w:t>nen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823.txt</w:t>
      </w:r>
    </w:p>
    <w:p>
      <w:r>
        <w:t>Dritter Theil. XI. Brief. c.</w:t>
        <w:br/>
        <w:br/>
        <w:t>boon</w:t>
        <w:br/>
        <w:t>en weggieng, weil er feinen Vater nicht **Brandstifftungen** und begangener</w:t>
        <w:br/>
        <w:t>rechen oder anreden durfte.</w:t>
        <w:br/>
        <w:t>Mordtaht, hier gefangen saß, mit wel</w:t>
        <w:br/>
        <w:t>Als er nun zur Verhör felber fam, chen er sich nunmehro muste gleich stels</w:t>
        <w:br/>
        <w:t>urde ihm durch den **juftitieten** Secre- len lassen; wie er ihm</w:t>
        <w:br/>
        <w:t>denn auch, aus</w:t>
        <w:br/>
        <w:t>arium, Abraham Boulle, im Namen Furcht, von ihm ermordet zu werden,</w:t>
        <w:br/>
        <w:t>and auf Befehl des Land-Droits, die seinen Confrater oder Mit-Bruder nens</w:t>
        <w:br/>
        <w:t>rage volgeleget: ob er die Personen, nete; gab ihm ferner von seinem</w:t>
        <w:br/>
        <w:t>Offen</w:t>
        <w:br/>
        <w:t>elche gegen den Heren Gouverneur und Trincken mit zu</w:t>
        <w:br/>
        <w:t>geniessen: und kam</w:t>
        <w:br/>
        <w:t>geschrieben hätten, noch nicht nennen mit ihm so weit in Bewandschafft</w:t>
        <w:br/>
        <w:t>, daß</w:t>
        <w:br/>
        <w:t>olte? Er aber fragte den Land-Drost er ihm auch die zehen Gebote,</w:t>
        <w:br/>
        <w:t>den</w:t>
        <w:br/>
        <w:t>d die Hern Comminciate: ob ihm eine Glauben, und unser</w:t>
        <w:br/>
        <w:t>Vater beten leh</w:t>
        <w:br/>
        <w:t>rage mit einer Frage zu beantworten ers geteubet</w:t>
        <w:br/>
        <w:t>wäre? Da nun niemand etwas dar</w:t>
        <w:br/>
        <w:t>f sprach, so sagte er: Es bleibet</w:t>
        <w:br/>
        <w:t>Och das alte Sprichwort wahr, qui tacet</w:t>
        <w:br/>
        <w:t>Consentire videtur, das ist: wer</w:t>
        <w:br/>
        <w:t>weit, fast ja, und fragte dahero</w:t>
        <w:br/>
        <w:t>en Land Drost: wer ihm die Macht</w:t>
        <w:br/>
        <w:t>geben hätte, daß er ihn ganzer fünf</w:t>
        <w:br/>
        <w:t>hen Tage und Nachte, in einem solchen</w:t>
        <w:br/>
        <w:t>stern Gefängnis sinen lassen? Weil</w:t>
        <w:br/>
        <w:t>Iches fa vollkommen gegen seine Ehre,</w:t>
        <w:br/>
        <w:t>mt und Pflicht stritte? Der Lands</w:t>
        <w:br/>
        <w:t>Trost, so hierdurch erstrecket wurde,</w:t>
        <w:br/>
        <w:t>ab ihm hierauf diesen furien und nach</w:t>
        <w:br/>
        <w:t>rücklichen Bescheid: daß er ihm keine</w:t>
        <w:br/>
        <w:t>rsache derentwegen zu geben schul</w:t>
        <w:br/>
        <w:t>ig ware; er solte ihm auf die vorges</w:t>
        <w:br/>
        <w:t>gte Fragen, kurz und deutlich antwort,</w:t>
        <w:br/>
        <w:t>sonsten wolte er ihn alsobald noch</w:t>
        <w:br/>
        <w:t>flimmer lociren. Er, sagte ferner:</w:t>
        <w:br/>
        <w:t>ir wissen noch ein besser Mittel, um</w:t>
        <w:br/>
        <w:t>ch Vogel pfeiffen zu lernen. Ban</w:t>
        <w:br/>
        <w:t>er Heyde sagte hierauf: in GOT</w:t>
        <w:br/>
        <w:t>CES Nahmen! Alle Gewalt, die</w:t>
        <w:br/>
        <w:t>mir hier anthut, werde ich nicht</w:t>
        <w:br/>
        <w:t>rachen trachten: aber GOTT der</w:t>
        <w:br/>
        <w:t>dem Himmel ist, wird es vor mich</w:t>
        <w:br/>
        <w:t>un; wird euch auch nach dieser That,</w:t>
        <w:br/>
        <w:t>m Jüngsten Tage wohl belohnen.</w:t>
        <w:br/>
        <w:br/>
        <w:t>Beil nun dem Land Durst diese Reden</w:t>
        <w:br/>
        <w:t>icht anstanden: so übergab er ihn wie</w:t>
        <w:br/>
        <w:t>er an die Cilier, mit Befehl, ihn wies</w:t>
        <w:br/>
        <w:t>er in das finstere Gefängnis zu bring</w:t>
        <w:br/>
        <w:t>Mittler weile als mit mehr ges</w:t>
        <w:br/>
        <w:t>dachten van der Heyden also gehandelt Claas</w:t>
        <w:br/>
        <w:t>wurde, kam auch das Loß auf den auch</w:t>
        <w:br/>
        <w:t>Bürger und Becker am Capo, Claas feet d</w:t>
        <w:br/>
        <w:t>Meibohm; welcher wegen, feiner Uns bald h</w:t>
        <w:br/>
        <w:t>verschreibung der Klag: Schrifft, vor laffen</w:t>
        <w:br/>
        <w:t>etlichen Tagen ein Kämmerlein in der</w:t>
        <w:br/>
        <w:t>Vestung riethen, und seine Haushalt</w:t>
        <w:br/>
        <w:t>tung der Frauen überlassen **musteDieser**</w:t>
        <w:br/>
        <w:t>aber welcher durch, anderer</w:t>
        <w:br/>
        <w:t>Exempel, Gutes und Böses, in dem</w:t>
        <w:br/>
        <w:t>gegenwärtigen Zustande, zu erwählen</w:t>
        <w:br/>
        <w:t>gelernet hatte, folgte dem obgedachten</w:t>
        <w:br/>
        <w:t>Wellel Praetorio auf dem Fuß nach; declarare</w:t>
        <w:br/>
        <w:t>feine Unterschreibung vor nul,</w:t>
        <w:br/>
        <w:t>nichtig, krafftlos, ja fameus und lügen</w:t>
        <w:br/>
        <w:t>hafftig, und gab ein anderes Zeugnis</w:t>
        <w:br/>
        <w:t>an dem Heran Gouverneur: worauf</w:t>
        <w:br/>
        <w:t>er denn auch wieder loß gekommen und</w:t>
        <w:br/>
        <w:t>in desselben Gunst geblieben ist. Аа,</w:t>
        <w:br/>
        <w:t>Andere hingegen, die zwar gez Jacob</w:t>
        <w:br/>
        <w:t>dachten Meibohm in der Gefangenschaft und d</w:t>
        <w:br/>
        <w:t>folgen musten aber nicht also fort ihre van de</w:t>
        <w:br/>
        <w:t>erste Unterschrifft des Klag-Schreibens, comm</w:t>
        <w:br/>
        <w:t>vor Lügen und Lafter-Worte erklären auf de</w:t>
        <w:br/>
        <w:t>wolten wurden etwas härter geans Hif</w:t>
        <w:br/>
        <w:t>welt: und so lang mit Drohungen übers</w:t>
        <w:br/>
        <w:t>fchittet, biß sie endlich solches zu thun</w:t>
        <w:br/>
        <w:t>gezwungen wurden. Zu dieser Sorte</w:t>
        <w:br/>
        <w:t>mögen billich gerechnet werden, Jacob</w:t>
        <w:br/>
        <w:t>Bloer und Claas van der Velthuysen;</w:t>
        <w:br/>
        <w:t>wovon den ersten, der Land Dorft aus</w:t>
        <w:br/>
        <w:t>dem Wirtes Haus geholet hat. Denn</w:t>
        <w:br/>
        <w:t>Kaum aber hatte er eine Stunde diese beyde wurden gleich auf das vor</w:t>
        <w:br/>
        <w:t>darinnen gesessen, so kam der Cilier in Ancker liegende kleine Schiff</w:t>
        <w:br/>
        <w:t>Gesellschafft von Soldaten und Há Hauß Ter Aa genennet, geneßet, und</w:t>
        <w:br/>
        <w:t>hern wieder, und befahl ihm im Nah ihnen überall zu Gehör geredet, daß</w:t>
        <w:br/>
        <w:t>es Land Drost, daß er sich in das sie, so bald dasselbe ausgerüstet ware</w:t>
        <w:br/>
        <w:t>aliste Gefängnis begeben solte, aus mit demselben als Banditen nach der</w:t>
        <w:br/>
        <w:t>welchem niemahlen einer **ohngeschans** Insul Mauritius, welche hinter Madeat</w:t>
        <w:br/>
        <w:t>heraus gekommen. Solches thate calcar lieget, solten geschicket werden,</w:t>
        <w:br/>
        <w:t>an der Heyden ganz gewillige und weil der Herz Gouverneur auch über</w:t>
        <w:br/>
        <w:t>and auch allbereits in demselben einen dieselbe zu gebieten hatte; es wäre denn,</w:t>
        <w:br/>
        <w:t>schwarzen Sclaven, welcher wegen daß sie in sich schlagen u. thun wolten, wie</w:t>
        <w:br/>
        <w:t>Caece Ddd</w:t>
        <w:br/>
        <w:t>Ent. das</w:t>
        <w:br/>
        <w:t>Claas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824.txt</w:t>
      </w:r>
    </w:p>
    <w:p>
      <w:r>
        <w:t>Dritter Theil. XI. Brief. 2c. -56</w:t>
        <w:br/>
        <w:t>Claas Meibohm gethan hätte. Hier</w:t>
        <w:br/>
        <w:t>urch sind sie bewogen worden, den erst</w:t>
        <w:br/>
        <w:t>unterschriebenen Klag Brief, vor eine</w:t>
        <w:br/>
        <w:t>gottlose und ehrenrührige Laster</w:t>
        <w:br/>
        <w:t>Schrifft zu erklären; haben auch die</w:t>
        <w:br/>
        <w:t>inful Marcius nicht gesehen: wie</w:t>
        <w:br/>
        <w:t>Solches so wohl die Deduction des</w:t>
        <w:br/>
        <w:t>Deren Gouverneurs, als der Bür</w:t>
        <w:br/>
        <w:t>er thre Contra deduction überflüssig</w:t>
        <w:br/>
        <w:t>weiset, und durch verschiedene Zeugniß</w:t>
        <w:br/>
        <w:t>bekräfftiget.</w:t>
        <w:br/>
        <w:br/>
        <w:t>Auf diese Weise sind noch sehr viele</w:t>
        <w:br/>
        <w:t>andere Kláger, die das Klag-Schreiben</w:t>
        <w:br/>
        <w:t>unterschrieben hatten mit Schrecken</w:t>
        <w:br/>
        <w:t>angenommen, und durch gewaltige</w:t>
        <w:br/>
        <w:t>Bedrohungen verleitet worden, ihre</w:t>
        <w:br/>
        <w:t>erste Unterschrifft zu verwerffen, und</w:t>
        <w:br/>
        <w:t>or lügenhafftig zu erklähren.</w:t>
        <w:br/>
        <w:t>diesen fande sich der **Drackensteinische**</w:t>
        <w:br/>
        <w:t>Bürgermeister Pierre Rouleau, Chris</w:t>
        <w:br/>
        <w:t>ian Dennoch, Johann Jacob Henermann,</w:t>
        <w:br/>
        <w:t>Bürgermeister von Stel:</w:t>
        <w:br/>
        <w:t>enosch, Stephan Permey, Jacob</w:t>
        <w:br/>
        <w:t>Pleines und mehr andere; welches ge</w:t>
        <w:br/>
        <w:t>wiß, wenn der Herz Gouverneur</w:t>
        <w:br/>
        <w:t>icht Richter und Parthe zugleich was</w:t>
        <w:br/>
        <w:t>e gewesen, so leicht nicht würde angangen</w:t>
        <w:br/>
        <w:t>gangen seyn; wie denn ein neutra</w:t>
        <w:br/>
        <w:t>Zeuge, der mit der Retour Flotte</w:t>
        <w:br/>
        <w:t>Anno 1706 hier gewesen, und vor</w:t>
        <w:br/>
        <w:t>Buchhalter auf beyschiff **Snyddorp**</w:t>
        <w:br/>
        <w:t>adh Haus gefahren, Namens Leonhard</w:t>
        <w:br/>
        <w:t>Salzenbrod, vor Bürgermeister und Rez</w:t>
        <w:br/>
        <w:t>enten der Stadt Amsterdam, eydlich</w:t>
        <w:br/>
        <w:t>at ausgesage, daß er von vorgedacht</w:t>
        <w:br/>
        <w:t>en Permey fragsweise gehöret habe,</w:t>
        <w:br/>
        <w:t>wie er eine gewisse Schrifft oder Klage,</w:t>
        <w:br/>
        <w:t>an die Herren Siebenzehen in Holland</w:t>
        <w:br/>
        <w:t>berichtet, (welche vor diesen durch ihn</w:t>
        <w:br/>
        <w:t>ebens andern Mit Bürgern, ware</w:t>
        <w:br/>
        <w:t>unterschrieben worden) auf Bedrohen</w:t>
        <w:br/>
        <w:t>Des Heren Gouverneurs, wie er ihn</w:t>
        <w:br/>
        <w:t>wolte in Arrest fetzen lassen, habe muss</w:t>
        <w:br/>
        <w:t>en wiederruffen: auch in Gegentheil</w:t>
        <w:br/>
        <w:t>um Vortheile des Heran Gouverneurs,</w:t>
        <w:br/>
        <w:t>abe unterschreiben müssen, nur aus die</w:t>
        <w:br/>
        <w:t>er Confederation, damit sein Weib</w:t>
        <w:br/>
        <w:t>ind Kinder nicht verlohren gehen,</w:t>
        <w:br/>
        <w:t>und er nicht nach Mauricius, ansehend</w:t>
        <w:br/>
        <w:t>geschicket werden möchte.</w:t>
        <w:br/>
        <w:br/>
        <w:t>Und wer wolte alle diejenigen er</w:t>
        <w:br/>
        <w:t>ehlen, die sich durch Schrecken der</w:t>
        <w:br/>
        <w:t>Mißhandlungen und schwehre Bes</w:t>
        <w:br/>
        <w:t>Drohungen, haben verleiten lassen? Ge</w:t>
        <w:br/>
        <w:t>mug daß offenbahr ist, daß es niemand Dor</w:t>
        <w:br/>
        <w:t>durch eigenen Antrieb gethan hat. w</w:t>
        <w:br/>
        <w:t>Man sehe nur, wie listig Wilhelm reu</w:t>
        <w:br/>
        <w:t>van Zeyt dazu gebracht worden, da unt</w:t>
        <w:br/>
        <w:t>man ihn nur allein unter schwehren Got</w:t>
        <w:br/>
        <w:t>Bedrohungen und tokaler Ruinierung arg</w:t>
        <w:br/>
        <w:t>vorstellete, daß die vorhin schon anges</w:t>
        <w:br/>
        <w:t>brachte Attestation der zwey hundert</w:t>
        <w:br/>
        <w:t>und vierzig Burger, nichts anders an</w:t>
        <w:br/>
        <w:t>traffe, denn daß der Herz Gouverneur</w:t>
        <w:br/>
        <w:t>ein ehrlicher Mann wäre, auf welchen</w:t>
        <w:br/>
        <w:t>man nichts zu sagen wisse. Man bes</w:t>
        <w:br/>
        <w:t>trachte aber auch haben, wie bald er</w:t>
        <w:br/>
        <w:t>Reu und Leyd über solche Mißleitung</w:t>
        <w:br/>
        <w:t>gehabt habe, und seine Unterschrifft der</w:t>
        <w:br/>
        <w:t>andern vorgezogen. Denn am 19. Feb</w:t>
        <w:br/>
        <w:t>karii 1706. hat er vor den Herm</w:t>
        <w:br/>
        <w:t>Gouverneur gezeuget, am 24. dito aber</w:t>
        <w:br/>
        <w:t>hat es ihn schon wieder gereuet Hen ma</w:t>
        <w:br/>
        <w:t>Weil nun alle andere bißhero Ge</w:t>
        <w:br/>
        <w:t>fangene, oder Angefochtene, so leicht Bec</w:t>
        <w:br/>
        <w:t>umzusetzen waren, die einigen zween thei</w:t>
        <w:br/>
        <w:t>aber Adam Tas nehmlich und Jacob van</w:t>
        <w:br/>
        <w:t>der Heyde, ganz nicht zu erweichen fchien mal</w:t>
        <w:br/>
        <w:t>nen; sondern viel lieber alle Tormenten ben</w:t>
        <w:br/>
        <w:t>ausstehen, als gegen ihr Gewissen, guten</w:t>
        <w:br/>
        <w:t>Namen und bißhero erhaltene Reputation</w:t>
        <w:br/>
        <w:t>handeln wolten: so vermeinte der</w:t>
        <w:br/>
        <w:t>Bek, wessen Kirchen-Vorsteher von</w:t>
        <w:br/>
        <w:t>der Heyde war, dem Stiel zu der Has</w:t>
        <w:br/>
        <w:t>de gefunden zu haben, da er angegeben</w:t>
        <w:br/>
        <w:t>hat, wie nach der Zeit im Rath be</w:t>
        <w:br/>
        <w:t>schlossen worden seyn soll, daß man ge</w:t>
        <w:br/>
        <w:t>melden von der Heyde, auf Wasser und</w:t>
        <w:br/>
        <w:t>trucken Brod setzen, und ihm kein an</w:t>
        <w:br/>
        <w:t>ders essen und trincken zu kommen lasses</w:t>
        <w:br/>
        <w:t>solte. Elze</w:t>
        <w:br/>
        <w:t>Dieses solte zwar noch wohl hinges Des</w:t>
        <w:br/>
        <w:t>hen, und bin ich gántlich versichert, hen</w:t>
        <w:br/>
        <w:t>daß man van der Heyde, damit nicht wurd</w:t>
        <w:br/>
        <w:t>de gezwungen haben; wenn man aber</w:t>
        <w:br/>
        <w:t>den Ausspruch des Herm Elzevier</w:t>
        <w:br/>
        <w:t>werckstellig gemachet hatte, würde viel</w:t>
        <w:br/>
        <w:t>leicht noch ein wenig eher eine Alteration,</w:t>
        <w:br/>
        <w:t>in des gedachten van der Heidens Ge</w:t>
        <w:br/>
        <w:t>muth entstanden und er von anderer</w:t>
        <w:br/>
        <w:t>Meynung worden seyn. Denn dieser,</w:t>
        <w:br/>
        <w:t>als ihm der Herz Gouverneur, in Ge</w:t>
        <w:br/>
        <w:t>genant des Soldaten Peter Penne</w:t>
        <w:br/>
        <w:t>mes von Arnheim fragte was</w:t>
        <w:br/>
        <w:t>er von der Bürger Sachen vor Ur</w:t>
        <w:br/>
        <w:t>theile und raisonnements hörete? foll,</w:t>
        <w:br/>
        <w:t>wie gemeldeter Ennemis, an van der</w:t>
        <w:br/>
        <w:t>Heyde im dnnckeln Gefängnis erzehlet</w:t>
        <w:br/>
        <w:t>hat, gesaget haben: Mein Her: Gouverneur,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825.txt</w:t>
      </w:r>
    </w:p>
    <w:p>
      <w:r>
        <w:t>Dritter Theil. XI. Brief. 2.</w:t>
        <w:br/>
        <w:br/>
        <w:t>aneur, wenn wir Jacob von der Hebs</w:t>
        <w:br/>
        <w:t>und Adam Tas, ihre rechte Hand</w:t>
        <w:br/>
        <w:t>hacken lassen, und sie alsdenn an den</w:t>
        <w:br/>
        <w:t>Salgen hängen, fo werden wir gar bald</w:t>
        <w:br/>
        <w:t>meister über alle werden. Welches</w:t>
        <w:br/>
        <w:t>er der Herz Gouverneur nicht vor</w:t>
        <w:br/>
        <w:t>tham hielt, sondern sagte, man muß</w:t>
        <w:br/>
        <w:t>Sache noch ein wenig ansehen.</w:t>
        <w:br/>
        <w:br/>
        <w:t>Unterdessen war der Land-Drost</w:t>
        <w:br/>
        <w:t>ard occuparet, das Toden-Urtheil des</w:t>
        <w:br/>
        <w:t>gedachten Taflen zu verfertigen; und</w:t>
        <w:br/>
        <w:t>flete ihm nichts, als nur überall die</w:t>
        <w:br/>
        <w:t>**Seweißstücke**, krafft welcher er satts</w:t>
        <w:br/>
        <w:t>n hatte können darhun, daß er am</w:t>
        <w:br/>
        <w:t>after der verlegten Majestát, Debels</w:t>
        <w:br/>
        <w:t>n, Aufruhr. schuldig ware; weil</w:t>
        <w:br/>
        <w:t>er unmöglich dazu zu gelangen,</w:t>
        <w:br/>
        <w:t>nd also nichts auszurichten war: so</w:t>
        <w:br/>
        <w:t>offte der Herz Gouverneur wiederum</w:t>
        <w:br/>
        <w:t>s einem andern Faß, und sagte zu der</w:t>
        <w:br/>
        <w:t>rau von mehr gemeldeten von der</w:t>
        <w:br/>
        <w:t>eyde, als sie ihn fragte: warum er ih</w:t>
        <w:br/>
        <w:t>Mann so unchristlich handelte, und</w:t>
        <w:br/>
        <w:t>einem schwarzen Sclaven, Mörder</w:t>
        <w:br/>
        <w:t>d **Brandstiffter** gefangen fette?</w:t>
        <w:br/>
        <w:t>ict euch, sagte er, verwundernder</w:t>
        <w:br/>
        <w:t>Beide, daß ich euren Mann unchristlich</w:t>
        <w:br/>
        <w:t>andere? Euer Mann ist so hartnäckig</w:t>
        <w:br/>
        <w:t>d biß, daß ich ihn, um die Wars</w:t>
        <w:br/>
        <w:t>it aus ihm zu bringen, wohl auf die</w:t>
        <w:br/>
        <w:t>ein Band bringen fan. Worauff</w:t>
        <w:br/>
        <w:t>atwortete: daß ihr wohl bewust was</w:t>
        <w:br/>
        <w:t>daß ihr Mann ausser der Warheit</w:t>
        <w:br/>
        <w:t>icht gehen würde.</w:t>
        <w:br/>
        <w:br/>
        <w:t>So gefährliche dunckle Worden, als</w:t>
        <w:br/>
        <w:t>un bißhero mer übez oft gedachten von</w:t>
        <w:br/>
        <w:t>er Heyde schwebten: so schön ließ es</w:t>
        <w:br/>
        <w:t>ch nunmehr an auszuhellen. Denn</w:t>
        <w:br/>
        <w:t>nachdem er zwölff Tage und Nacht, in</w:t>
        <w:br/>
        <w:t>asem finstern und stinckenden Gewölbe,</w:t>
        <w:br/>
        <w:t>ey obgedachten Sclaven, **Brandstiffter**</w:t>
        <w:br/>
        <w:t>nd Mörder, Hauß gehalten hatte: kam</w:t>
        <w:br/>
        <w:t>dlich Befehl, daß er wieder heraus</w:t>
        <w:br/>
        <w:t>lassen, und in die Verhör: Kammer</w:t>
        <w:br/>
        <w:t>ommen solte. Weil er aber bereits so</w:t>
        <w:br/>
        <w:t>iele Formen en ausgestanden hatte,</w:t>
        <w:br/>
        <w:t>aß ihm affer der Pein Band, oder</w:t>
        <w:br/>
        <w:t>ar demTodten Urtheil keine schlimmere</w:t>
        <w:br/>
        <w:t>gethan werden konten so gab er</w:t>
        <w:br/>
        <w:t>endlich auf die vorgelegten Fragen solche</w:t>
        <w:br/>
        <w:t>Antworten, die zwar dem Land-Drost</w:t>
        <w:br/>
        <w:t>ebst seinen campierten gefielen: aber</w:t>
        <w:br/>
        <w:t>och nicht wieder die Warheit stritten,</w:t>
        <w:br/>
        <w:t>och das gezeichnete Klag-Schreiben vers</w:t>
        <w:br/>
        <w:t>gichtigen: wodurch er auch so viel erhielte,</w:t>
        <w:br/>
        <w:t>daß er nicht nur des Mittags bey dem</w:t>
        <w:br/>
        <w:t>Lieutenant von Rhede essen, sondern</w:t>
        <w:br/>
        <w:t>auch nicht wieder in dieses abscheuliche</w:t>
        <w:br/>
        <w:t>Gefängnis kriegen duͤrffte; gestalten</w:t>
        <w:br/>
        <w:t>er auf dem Boll Werd Leerdam</w:t>
        <w:br/>
        <w:t>noch einige Zeit in Arrest bleiben mus</w:t>
        <w:br/>
        <w:t>ste.</w:t>
        <w:br/>
        <w:br/>
        <w:t>Ob aber gleich dieses greuliche Ges Jacob</w:t>
        <w:br/>
        <w:t>fagnis bey dem von der Heyde schlechte voye</w:t>
        <w:br/>
        <w:t>Würckung gethan, dennoch kame es dem hin bu</w:t>
        <w:br/>
        <w:t>erm Gouverneur, so angenehm, liebs</w:t>
        <w:br/>
        <w:t>lich und zu seinem Vorhaben dienlich vor</w:t>
        <w:br/>
        <w:t>daß er es nicht lang unbesezet lassen wol</w:t>
        <w:br/>
        <w:t>te. Hierzu aber fam ihm keine bequemere</w:t>
        <w:br/>
        <w:t>Person vor, als der dazumals mit Frau,</w:t>
        <w:br/>
        <w:t>und Kinds-Kindern an dem C po wohl</w:t>
        <w:br/>
        <w:t>ende, voemahls aber an Dracken</w:t>
        <w:br/>
        <w:t>stein gewesene Bürgermeister Jacobus</w:t>
        <w:br/>
        <w:t>de Savoye; welchen er, ohne auf seine</w:t>
        <w:br/>
        <w:t>graue Haare, und mehr denn ein und</w:t>
        <w:br/>
        <w:t>siebenzig jähriges Alterthums die gerings</w:t>
        <w:br/>
        <w:t>ste Acht zu schlagen, darein werffen ließ</w:t>
        <w:br/>
        <w:t>und ihn nicht cher aus diesem stincken</w:t>
        <w:br/>
        <w:t>den Ercker befreyet, bevor er todt</w:t>
        <w:br/>
        <w:t>franck wurde, und diese abscheuliche</w:t>
        <w:br/>
        <w:t>Tormenten nicht länger vertragen fon</w:t>
        <w:br/>
        <w:t>te. Wiewohl dieses ist die Methode bes</w:t>
        <w:br/>
        <w:t>Hern Gouverneurs allezeit gewesen,</w:t>
        <w:br/>
        <w:t>daß er von grauen Haaren nicht viel</w:t>
        <w:br/>
        <w:t>gehalten hat. Denn feinen eigenen Vater, Simon</w:t>
        <w:br/>
        <w:t>von dersell hat er kaum</w:t>
        <w:br/>
        <w:t>alle drey Jahren einmahl besucht, ob</w:t>
        <w:br/>
        <w:t>er auch gleich nur drey Stunden weit</w:t>
        <w:br/>
        <w:t>von seinem Constantia **refiditeNachdem**</w:t>
        <w:br/>
        <w:t>nun die Kranckheit, diesen Veter</w:t>
        <w:br/>
        <w:t>alten auch wiederum selber befreyet hatte:</w:t>
        <w:br/>
        <w:t>so muste der Eydam nicht besser ges binein</w:t>
        <w:br/>
        <w:t>halten werden, als der Schwieger-Bat-wird</w:t>
        <w:br/>
        <w:t>ter. Denn dieser, Namens Peter rand</w:t>
        <w:br/>
        <w:t>Meyer aus Dauphine gebürtig, muste bald be</w:t>
        <w:br/>
        <w:t>unmittelbar nach ihm, in dieses garstige,</w:t>
        <w:br/>
        <w:t>strickende und finstere Nest riechen,</w:t>
        <w:br/>
        <w:t>nachdem er vorhero vier Tage, auf eis</w:t>
        <w:br/>
        <w:t>nem Boll-Werck der Vestung Haus ges</w:t>
        <w:br/>
        <w:t>halten. Er ware den Verfolgungen des</w:t>
        <w:br/>
        <w:t>Königs in Franckreich aus dem Weg ges</w:t>
        <w:br/>
        <w:t>gangen, und meinet hier in Africa ausser</w:t>
        <w:br/>
        <w:t>allen Gewissens Zwang zu leben: al</w:t>
        <w:br/>
        <w:t>leine der Herz Gouverneur, wuste so wohl</w:t>
        <w:br/>
        <w:t>als der König in Franckreich, Dragoner</w:t>
        <w:br/>
        <w:t>zusenden, welche es allen Einwohnern</w:t>
        <w:br/>
        <w:t>allda bang genug machen konten; ja er</w:t>
        <w:br/>
        <w:t>wuste schlimme Gefängnisse genug zu</w:t>
        <w:br/>
        <w:t>erbinnen, die dieselbe, zur Wiederruf</w:t>
        <w:br/>
        <w:t>fung ihres unterschriebene Klag Brie</w:t>
        <w:br/>
        <w:t>fes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826.txt</w:t>
      </w:r>
    </w:p>
    <w:p>
      <w:r>
        <w:t>Dritter Theil. XI. Brief. cund</w:t>
        <w:br/>
        <w:t>zum accediren in feinen Faveur,</w:t>
        <w:br/>
        <w:t>ingen konten. Doch, die unverhoffte</w:t>
        <w:br/>
        <w:t>ankheit erlöset auch den Peter de</w:t>
        <w:br/>
        <w:t>ye aus diesem garstigen Loche, nach</w:t>
        <w:br/>
        <w:t>mer sieben Tage darinnen gesessen</w:t>
        <w:br/>
        <w:t>te.</w:t>
        <w:br/>
        <w:br/>
        <w:t>Weil nun dieses entsetzliche, feinste</w:t>
        <w:br/>
        <w:t>und betrübte Efängniß, die verhoff</w:t>
        <w:br/>
        <w:t>Würckung nicht thun wolte, sondern</w:t>
        <w:br/>
        <w:t>Mehr die darein gesetzte entweder tro:</w:t>
        <w:br/>
        <w:t>oder doch todt kranck machte so</w:t>
        <w:br/>
        <w:t>lte der Herz Gouverneur, weil seis</w:t>
        <w:br/>
        <w:t>1 Sachen damit nichs gerathen schier</w:t>
        <w:br/>
        <w:t>auch niemand mehr dahinein werf</w:t>
        <w:br/>
        <w:t>1. Als die Seyhe an den Bürger</w:t>
        <w:br/>
        <w:t>cob Lauw kam, der an dem Runden</w:t>
        <w:br/>
        <w:t>fischlein wohnet, und derselbe sich</w:t>
        <w:br/>
        <w:t>einer Schild-Wache bedienet sahe:</w:t>
        <w:br/>
        <w:t>wurde derselbe theils um vorgemelde</w:t>
        <w:br/>
        <w:t>Ursachen willen, damit verschonet:</w:t>
        <w:br/>
        <w:t>ils aber auch um seiner Baasen wil</w:t>
        <w:br/>
        <w:t>Frauen ten Damme, anfänglich</w:t>
        <w:br/>
        <w:t>as gelinder gehandelt. Denn er wurd</w:t>
        <w:br/>
        <w:t>erstlich nur in der Haupt: Wache</w:t>
        <w:br/>
        <w:t>ter dem Thor der Vestung, nach</w:t>
        <w:br/>
        <w:t>jenes aber auf einem gewissen Boll</w:t>
        <w:br/>
        <w:t>res verwahret, biß endlich seine Frau,</w:t>
        <w:br/>
        <w:t>ache gleich bey seiner Arrestirung ins</w:t>
        <w:br/>
        <w:t>nd: Bett gekommen war, ob sie schon</w:t>
        <w:br/>
        <w:t>nes Beystandes und Hülffe im Hauß</w:t>
        <w:br/>
        <w:t>ten benötiget war, denselben nicht bez</w:t>
        <w:br/>
        <w:t>Orte, ja noch dazu, als er franck</w:t>
        <w:br/>
        <w:t>Arrest lag, nicht zu ihm kommen,</w:t>
        <w:br/>
        <w:t>ihm Beystand leisten mochte.</w:t>
        <w:br/>
        <w:br/>
        <w:t>Zwar der Land Drost (ob aber</w:t>
        <w:br/>
        <w:t>8 eigener Motiv oder auf Anstiftung</w:t>
        <w:br/>
        <w:t>Ter Baase, der Hauß-Frau des Bar</w:t>
        <w:br/>
        <w:t>ersten Damme, ist ungewiß, ) tente</w:t>
        <w:br/>
        <w:t>seinen Heldenmuht sehr offtmahls;</w:t>
        <w:br/>
        <w:t>te ihm die oben angeführte Attenta</w:t>
        <w:br/>
        <w:t>der hundert und vierzig Bürger</w:t>
        <w:br/>
        <w:t>:, und wolte haben, daß er diesel</w:t>
        <w:br/>
        <w:t>unterschreiben, mithin aber seine erst</w:t>
        <w:br/>
        <w:t>erschrieben Klag Schrifft, vor faus</w:t>
        <w:br/>
        <w:t>und eine Lügen und Laster Schrifft</w:t>
        <w:br/>
        <w:t>clariden, und denn wiederum loß und</w:t>
        <w:br/>
        <w:t>y hingehen solte. Dabey er sich einbil</w:t>
        <w:br/>
        <w:t>e, daß dieser in Africa gebohren und</w:t>
        <w:br/>
        <w:t>malen anders wohin herreisete Burs</w:t>
        <w:br/>
        <w:t>-, solches wohl thun und **werckstel**</w:t>
        <w:br/>
        <w:t>machen würde; allein die Opinion</w:t>
        <w:br/>
        <w:t>rog ihn, weil die feste und anwies</w:t>
        <w:br/>
        <w:t>rufliche Resolution bey ihm gefaßt</w:t>
        <w:br/>
        <w:t>r, daß er nichts unterschreiben wolte,</w:t>
        <w:br/>
        <w:t>8 dem erst unterschriebenen Klag</w:t>
        <w:br/>
        <w:t>bleiben entgegen wäre. Hierum mus</w:t>
        <w:br/>
        <w:t>fte er auch über Jahr und Tag geans</w:t>
        <w:br/>
        <w:t>gen bleiben, und sein Haußhalten, Frau</w:t>
        <w:br/>
        <w:t>und Kinder gehen lassen, wie es dem lies</w:t>
        <w:br/>
        <w:t>ben GOtt beliebte.</w:t>
        <w:br/>
        <w:br/>
        <w:t>Da nun dieses Mittel nichts verban, Nimm</w:t>
        <w:br/>
        <w:t>gen wolte, ergriff der Herz Gouver-ibm ein</w:t>
        <w:br/>
        <w:t>neur gleich ein anders, womit er ihm Stud</w:t>
        <w:br/>
        <w:t>recht auf das Hertze zu tretten permey- und gi</w:t>
        <w:br/>
        <w:t>nete, und hierdurch den angezeigten es feine</w:t>
        <w:br/>
        <w:t>Endzweck zu erhalten suchte. Solches Bruder</w:t>
        <w:br/>
        <w:t>bestande darinnen, daß er ein gewißes</w:t>
        <w:br/>
        <w:t>Stück Lands, an dem so genannten Pfer</w:t>
        <w:br/>
        <w:t>de Berg gelegen, welches von seiner</w:t>
        <w:br/>
        <w:t>Mutter, mit besondern Vorbewuft des</w:t>
        <w:br/>
        <w:t>Herren Gouverneurs, lange Jahre her</w:t>
        <w:br/>
        <w:t>warts ware gebraucht, bebauet und be</w:t>
        <w:br/>
        <w:t>pflanzet worden, derselben abnahm,</w:t>
        <w:br/>
        <w:t>und ihrem ältesten Sohn, mit Namen</w:t>
        <w:br/>
        <w:t>Peter Lauw, mit allem was darauf</w:t>
        <w:br/>
        <w:t>Erd- und Nagel-fest war, in Eigen</w:t>
        <w:br/>
        <w:t>thum gab weil derselbe die vorhero</w:t>
        <w:br/>
        <w:t>schon gedachte Attestation der zwey hun</w:t>
        <w:br/>
        <w:t>dert und vierzig Burger mit unterschreie</w:t>
        <w:br/>
        <w:t>ben hatte, und dahero eine Belohnung</w:t>
        <w:br/>
        <w:t>davor haben mußte. Welches abermal,</w:t>
        <w:br/>
        <w:t>wie schon oben gedacht, und durch Er</w:t>
        <w:br/>
        <w:t>ampel dargethan worden, die Mutter</w:t>
        <w:br/>
        <w:t>gegen die Kinder, die Kinder gegen die</w:t>
        <w:br/>
        <w:t>Mutter, und Bruder gegen Brüder, in</w:t>
        <w:br/>
        <w:t>Feindschafft, Haß und Wiederwillen gehe</w:t>
        <w:br/>
        <w:t>sezzet heisset.</w:t>
        <w:br/>
        <w:br/>
        <w:t>Aber auch dieses konte den **gedachtenber**</w:t>
        <w:br/>
        <w:t>ten Jacob Lauw auf keine andere Gebewe</w:t>
        <w:br/>
        <w:t>dancken bringen: massen er wohl wuste, benno</w:t>
        <w:br/>
        <w:t>daß dadurch seine Sache nicht besser nicht.</w:t>
        <w:br/>
        <w:t>würde gerathen seyn, indem was einmal</w:t>
        <w:br/>
        <w:t>weggeben, nicht wieder zu ändern stúns</w:t>
        <w:br/>
        <w:t>de. Zudem so tröstete er sich auch das</w:t>
        <w:br/>
        <w:t>mit, daß er doch versichert ware, daß</w:t>
        <w:br/>
        <w:t>ihm und seiner Mutter, der Herz Gouverneur</w:t>
        <w:br/>
        <w:t>das Runde Büschlein nicht abs</w:t>
        <w:br/>
        <w:t>nehmen, und nach eigen Belieben an</w:t>
        <w:br/>
        <w:t>einen andern schencken fonte: über dies</w:t>
        <w:br/>
        <w:t>fes könte ihm, nach Ankunfft eines an</w:t>
        <w:br/>
        <w:t>dern Heren Gouverneurs, noch wohl ein</w:t>
        <w:br/>
        <w:t>ander Stück Landes gegeben werden,</w:t>
        <w:br/>
        <w:t>weil doch das Land noch groß genug,</w:t>
        <w:br/>
        <w:t>und derer noch nicht zu viel waren, die</w:t>
        <w:br/>
        <w:t>es ernähren konte.</w:t>
        <w:br/>
        <w:br/>
        <w:t>Und in solchen vermirreten Zustand, Die Die</w:t>
        <w:br/>
        <w:t>schiene alles bunt über Eck, oder viel-dero</w:t>
        <w:br/>
        <w:t>mehr verwirret durch einander zu gehen; nie fin</w:t>
        <w:br/>
        <w:t>massen denn niemand von hohen und nie-nug u</w:t>
        <w:br/>
        <w:t>dern Bedienten der Compagnie war, thunder</w:t>
        <w:br/>
        <w:t>nicht seine Arbeit und Verrichtung</w:t>
        <w:br/>
        <w:t>hierbey fand: niemand aber besser sein</w:t>
        <w:br/>
        <w:t>In-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827.txt</w:t>
      </w:r>
    </w:p>
    <w:p>
      <w:r>
        <w:t>Dritter Theil. XI. Brief. 2c.</w:t>
        <w:br/>
        <w:br/>
        <w:t>trefle darbey wahrzunehmen gedach</w:t>
        <w:br/>
        <w:t>als der Herz Gouverneur, nebst dem</w:t>
        <w:br/>
        <w:t>and Drost. Denn die comminirte Rås</w:t>
        <w:br/>
        <w:t>von der **Jufticeshatten** zwar nebst dem</w:t>
        <w:br/>
        <w:t>nd Drost ihr täglich Werck mit dem</w:t>
        <w:br/>
        <w:t>ominiren und interrogare, das sie</w:t>
        <w:br/>
        <w:t>ch niemals thaten, sie hatten denn</w:t>
        <w:br/>
        <w:t>ihrer Tafel, so wohl vor, als un</w:t>
        <w:br/>
        <w:t>Bein, Brand: Wein, Holländische er</w:t>
        <w:br/>
        <w:t>Teutsche Bier, Sect 2c. , wovon sie</w:t>
        <w:br/>
        <w:t>ander eines konten zu trincken, u. nach</w:t>
        <w:br/>
        <w:t>m gemeinen Sprich Wort, den Alvor</w:t>
        <w:br/>
        <w:t>die Bezahlung sorgen lassen; al</w:t>
        <w:br/>
        <w:t>me ausser diesen, und dem Land- Drost</w:t>
        <w:br/>
        <w:t>Genommen, wurden die andern aegar</w:t>
        <w:br/>
        <w:t>wenig zu Lohn gehabt haben,</w:t>
        <w:br/>
        <w:t>ihnen gleich das Honig allezeit um</w:t>
        <w:br/>
        <w:t>Maul ist geschmieret worden, wie</w:t>
        <w:br/>
        <w:t>noch allesamt durch dem Herm Couleur, zu</w:t>
        <w:br/>
        <w:t>höhern Dignitate und vor's</w:t>
        <w:br/>
        <w:t>ligen Charg n. folgen befördert wer</w:t>
        <w:br/>
        <w:t>Der Land Drost hingegen alleine,</w:t>
        <w:br/>
        <w:t>achte sich Hoffnung, durch Diatrag</w:t>
        <w:br/>
        <w:t>der Straffe, feinen Seckel zu</w:t>
        <w:br/>
        <w:t>ett.</w:t>
        <w:br/>
        <w:br/>
        <w:t>Die Soldaten hatten mit Bea</w:t>
        <w:br/>
        <w:t>ng der Gefangenen genug zuthun;</w:t>
        <w:br/>
        <w:t>ne ausser den behalten, daß ihnen</w:t>
        <w:br/>
        <w:t>angewiesene Posten fast täglich vers</w:t>
        <w:br/>
        <w:t>ert wurden, ja sie manchmal um eis</w:t>
        <w:br/>
        <w:t>liederlichen Sache willen, wohl gar</w:t>
        <w:br/>
        <w:t>und nach Batavia oder Ceylon maren</w:t>
        <w:br/>
        <w:t>musten (wie es denn binsten</w:t>
        <w:br/>
        <w:t>hehen, daß fast die ganze **Guarnimit**</w:t>
        <w:br/>
        <w:t>neuen Ankömmlingen ist vers</w:t>
        <w:br/>
        <w:t>felt worden, ) so hatten sie doch,</w:t>
        <w:br/>
        <w:t>n sie auch gleich alles exacte wahr</w:t>
        <w:br/>
        <w:t>men, was ihre Ordres mit brachs</w:t>
        <w:br/>
        <w:t>, nichts anders zu gewarten, als</w:t>
        <w:br/>
        <w:t>jren Mojren, Beissen und Schla</w:t>
        <w:br/>
        <w:t>von ihren respective Officireren, die</w:t>
        <w:br/>
        <w:t>herzu in Argwohn stunden, die Sol</w:t>
        <w:br/>
        <w:t>n hielten es mit den Gefangenen und</w:t>
        <w:br/>
        <w:t>rn Bürgern.</w:t>
        <w:br/>
        <w:br/>
        <w:t>Und auf solche Weise wurde auch</w:t>
        <w:br/>
        <w:t>Gerrit Remes gehandelt; welcher</w:t>
        <w:br/>
        <w:t>ein Soldat in Diensten der Illu</w:t>
        <w:br/>
        <w:t>Compagnie war, alleine allbereits</w:t>
        <w:br/>
        <w:t>e Jahre, ben oben gedachten Hen</w:t>
        <w:br/>
        <w:t>Heusing vor Diener und Schreiber</w:t>
        <w:br/>
        <w:t>te. Denn dieser empfieng auf einem</w:t>
        <w:br/>
        <w:t>rung Ordre, den Dienst von geten</w:t>
        <w:br/>
        <w:t>Henning Heusing zu verlassen,</w:t>
        <w:br/>
        <w:t>sich in seinen Dienst in das Castel</w:t>
        <w:br/>
        <w:t>geben. Da er aber hinein kam, und</w:t>
        <w:br/>
        <w:t>parierte, empfieng er wieder neue Ordre,</w:t>
        <w:br/>
        <w:t>sich nach dem Robben Eyland zu verfas</w:t>
        <w:br/>
        <w:t>gen, und daselbst bei den Banditen,</w:t>
        <w:br/>
        <w:t>seinen Dienst als Soldat wahr zu neh</w:t>
        <w:br/>
        <w:t>men: wie er denn auch gethan, und über</w:t>
        <w:br/>
        <w:t>Jahr und Tag daselbst hat Hauß- und</w:t>
        <w:br/>
        <w:t>aushalten müssen. was</w:t>
        <w:br/>
        <w:t>Dem Serganten oder Feldwábel **Josobhann**</w:t>
        <w:br/>
        <w:t>Ernst Gering, welcher vor diesen Ferin</w:t>
        <w:br/>
        <w:t>des</w:t>
        <w:br/>
        <w:t>Herrn Gouverneurs Leib Wacht</w:t>
        <w:br/>
        <w:t>commandirteu, und wegen Verdachts, ames</w:t>
        <w:br/>
        <w:t>daß er mit dem gefangenen Adam Tas</w:t>
        <w:br/>
        <w:t>unter einer Decke lag, diese Stelle quit</w:t>
        <w:br/>
        <w:t>iren, und einem andern überlassen mus</w:t>
        <w:br/>
        <w:t>ste, ergienge es noch toller. Denn als er</w:t>
        <w:br/>
        <w:t>einsmals in eben diesem Jahre, die Haupts</w:t>
        <w:br/>
        <w:t>Wache unter dem Thor der Bestung,</w:t>
        <w:br/>
        <w:t>nahm, und ihm zugleich zween Mann,</w:t>
        <w:br/>
        <w:t>von dem Sergant Dusterstadt über</w:t>
        <w:br/>
        <w:t>welche vor Feld Wächter, bey dem</w:t>
        <w:br/>
        <w:t>Lands Drost dienen wolten, übergeben</w:t>
        <w:br/>
        <w:t>der Vestung zu lassen, biß fie von dem</w:t>
        <w:br/>
        <w:t>wurden, mit Ordre, dieselbe nicht aus</w:t>
        <w:br/>
        <w:t>Capitain Blomberg, ihre löthige</w:t>
        <w:br/>
        <w:t>Contour empfangen hätten: hat er einen</w:t>
        <w:br/>
        <w:t>davon, welcher ausgehen wolte, wieder</w:t>
        <w:br/>
        <w:t>zurücke ruffen lassen, deme das andere</w:t>
        <w:br/>
        <w:t>Volck verhieß warum er ein Feld</w:t>
        <w:br/>
        <w:t>Wächter werden wolte nennet ihm</w:t>
        <w:br/>
        <w:t>auch dabey einen Schelm und Erras</w:t>
        <w:br/>
        <w:t>ther. Dieser neu-angehende Feld Wachs</w:t>
        <w:br/>
        <w:t>ter erhebet sich nach dem Land- Drost</w:t>
        <w:br/>
        <w:t>und saget, der Sergant von der Haupts</w:t>
        <w:br/>
        <w:t>Wache habe ihn so ausgescholten: der</w:t>
        <w:br/>
        <w:t>Land Drost aber gehet hin, und berichtet</w:t>
        <w:br/>
        <w:t>es dem Herrn Gouverneur,</w:t>
        <w:br/>
        <w:t>Was geschicht? Der Herin Gouver-mug</w:t>
        <w:br/>
        <w:t>neur lásset gedachten Vergangen, durch dem He</w:t>
        <w:br/>
        <w:t>einen schwarzen Sclaven ruffen. Er erschiene</w:t>
        <w:br/>
        <w:t>und als er in die Rath: Ams scheinen.</w:t>
        <w:br/>
        <w:br/>
        <w:t>mer</w:t>
        <w:br/>
        <w:t>hinein tritt, findet er, nebst dem</w:t>
        <w:br/>
        <w:t>Heran Gouverneur, auch den Land-drost,</w:t>
        <w:br/>
        <w:t>und den Fähndrich Baje Jlffe</w:t>
        <w:br/>
        <w:t>**Slotsboo**. Hierauf wird auch der ges</w:t>
        <w:br/>
        <w:t>dachte Feld: Wächter geruffen welcher</w:t>
        <w:br/>
        <w:t>gefraget worden, ob ihn dieser Sergant</w:t>
        <w:br/>
        <w:t>so hatte ausgescholten? der solches mit</w:t>
        <w:br/>
        <w:t>Ia beantwortet. Dem Serganten aber</w:t>
        <w:br/>
        <w:t>ließ er ganz keine Zeit, sich darauf zu</w:t>
        <w:br/>
        <w:t>verantworten, sondern der Her Gouverneur</w:t>
        <w:br/>
        <w:t>schalt ihn gleich vor eine Beftig</w:t>
        <w:br/>
        <w:t>aus; gab auch gleich Ordre an ge</w:t>
        <w:br/>
        <w:t>dachten **slotsboo**, daß er ihn, ohne</w:t>
        <w:br/>
        <w:t>daß er noch von seiner Wacht abgele</w:t>
        <w:br/>
        <w:t>set war, noch ihm sein Degen und</w:t>
        <w:br/>
        <w:t>Ccc cc z Ddd dd z</w:t>
        <w:br/>
        <w:t>nem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828.txt</w:t>
      </w:r>
    </w:p>
    <w:p>
      <w:r>
        <w:t>Dritter Theil. XI. Brief 2.</w:t>
        <w:br/>
        <w:br/>
        <w:t>m Fähndrich Stock dicht abprügeln auch, vermög aller Kriegs Articulen</w:t>
        <w:br/>
        <w:t>nicht übel hätte können aufgeleget wers</w:t>
        <w:br/>
        <w:t>den.</w:t>
        <w:br/>
        <w:t>te.</w:t>
        <w:br/>
        <w:br/>
        <w:t>Hierauf hat ihn gedachter **Slotsboo**</w:t>
        <w:br/>
        <w:t>lang geprügelt biß er vollkomment</w:t>
        <w:br/>
        <w:t>ide worden ist, der Herz Gouverneur</w:t>
        <w:br/>
        <w:t>er hat ihm die Thür zertretten, daß er</w:t>
        <w:br/>
        <w:t>ht ausreissen konte; stieß ihn auch mit</w:t>
        <w:br/>
        <w:t>gener Hand nach gemeldeten **Slotsboo**</w:t>
        <w:br/>
        <w:t>und sagte darbey: Nein Beatie es ist</w:t>
        <w:br/>
        <w:t>ch nicht genug, du must noch mehr bes</w:t>
        <w:br/>
        <w:t>mmen. Da er aber sahe, daß ges</w:t>
        <w:br/>
        <w:t>eldeten **Slotsboo**, nicht mehr zu schlagen</w:t>
        <w:br/>
        <w:t>nte, nahm er dessen Stock aus seinen</w:t>
        <w:br/>
        <w:t>ånden, und sagte: Ich sehe wohl,</w:t>
        <w:br/>
        <w:t>bonnet nicht mehr zuschlagen, gebt</w:t>
        <w:br/>
        <w:t>ir euren Stock, ich will sehen, ob ich</w:t>
        <w:br/>
        <w:t>cht besser zuschlagen kan. Hierauf</w:t>
        <w:br/>
        <w:t>at ihn der Herz Gouverneur noch dapf</w:t>
        <w:br/>
        <w:t>geprügelt, auch alle Schläge meist</w:t>
        <w:br/>
        <w:t>f die Brust und auf den rechten Arm</w:t>
        <w:br/>
        <w:t>geben. Endlich bekam er einen ders</w:t>
        <w:br/>
        <w:t>Streich auf die Brust, wovon er</w:t>
        <w:br/>
        <w:t>-rüber fiel, und also die There hinaus</w:t>
        <w:br/>
        <w:t>m. Man</w:t>
        <w:br/>
        <w:t>Womit aber verderbe ich meinem Herr</w:t>
        <w:br/>
        <w:t>Herrn die Zeit, da Ihm seine Dedans Schr</w:t>
        <w:br/>
        <w:t>den, gleich wie über andere, also auch in ur</w:t>
        <w:br/>
        <w:t>über diese Affaire, frey zur Gehör zu lich b</w:t>
        <w:br/>
        <w:t>ruffen, freistehet? Dieses sage nur</w:t>
        <w:br/>
        <w:t>und kan es auch mit Bestand der Wahrs gen.</w:t>
        <w:br/>
        <w:br/>
        <w:t>heit thun, daß unter allen Herren Rá</w:t>
        <w:br/>
        <w:t>then von der Juftitiae, niemand mehr zu</w:t>
        <w:br/>
        <w:t>beklagen ist, als der Her: Johannes</w:t>
        <w:br/>
        <w:t>**Schwellingrebel**, ein Mann der den</w:t>
        <w:br/>
        <w:t>Weg des Rechts und Gerechtigkeit nies</w:t>
        <w:br/>
        <w:t>mahlen verlassen hat, noch von demsel</w:t>
        <w:br/>
        <w:t>ben abgewichen ist; welcher von allen</w:t>
        <w:br/>
        <w:t>milden Dünsten, die der Herz Gouverneur</w:t>
        <w:br/>
        <w:t>abgetheilet, nichts hat geniessen</w:t>
        <w:br/>
        <w:t>mögen: weil ihm derselbe niemahlen,</w:t>
        <w:br/>
        <w:t>in einiger Commission, diese Procederen</w:t>
        <w:br/>
        <w:t>belangende, hat gebrauchen mögen;</w:t>
        <w:br/>
        <w:t>sondern ihm vielmehr schädlich ist gewe</w:t>
        <w:br/>
        <w:t>sen, weil er Recht allzeit Recht und Un</w:t>
        <w:br/>
        <w:t>recht allzeit Unrecht nennet: und das</w:t>
        <w:br/>
        <w:t>hero lieber den Haß seines Gebieters</w:t>
        <w:br/>
        <w:t>unterworffen seyn, als der Gerechtig</w:t>
        <w:br/>
        <w:t>keit im geringsten zu kurz thun wolte:</w:t>
        <w:br/>
        <w:t>wozu ihm auch seine getreue Ehegenoßin,</w:t>
        <w:br/>
        <w:t>ob sie gleich fand zu Bette lag, und</w:t>
        <w:br/>
        <w:t>über ihres Mannes Unglück betrübet, Si</w:t>
        <w:br/>
        <w:t>war, dennoch allezeit Heldenmütig ans allege</w:t>
        <w:br/>
        <w:t>gefrischt und seinen Muht gestärcket, da dere</w:t>
        <w:br/>
        <w:t>sie zu ihm sagte: daß er sich weder um</w:t>
        <w:br/>
        <w:t>ihr noch ihrer Kinder willen fürchten</w:t>
        <w:br/>
        <w:t>solte, den Gerechten beyzustehen, ob sie</w:t>
        <w:br/>
        <w:t>auch gleich mit ihrem krancken Leibe und</w:t>
        <w:br/>
        <w:t>annoch zarten Kindern nebst ihm solte</w:t>
        <w:br/>
        <w:t>verfolget, ja gar hinweg gesendet wer</w:t>
        <w:br/>
        <w:t>ben; welche Anmuthigung auch so viel</w:t>
        <w:br/>
        <w:t>ben ihm ausgerichtet, daß, als ihm</w:t>
        <w:br/>
        <w:t>der Herz Gouverneur, wegen einiger</w:t>
        <w:br/>
        <w:t>Pflicht Versäumung ansprach, er</w:t>
        <w:br/>
        <w:t>nicht gefürchtet sich allen Gefahren zu</w:t>
        <w:br/>
        <w:t>erponiren, und seinen Verfolgern, zu</w:t>
        <w:br/>
        <w:t>ihrer eigenen Spott und Schande, die</w:t>
        <w:br/>
        <w:t>unwahrheit ihrer Beschuldigung, deuts</w:t>
        <w:br/>
        <w:t>lich unter Augen zu stellen.</w:t>
        <w:br/>
        <w:br/>
        <w:t>Was dancket Ihm nun, mein Herz</w:t>
        <w:br/>
        <w:t>on dergleichen Procederen? Wie meis</w:t>
        <w:br/>
        <w:t>et Er, würde es an dem Capo zuge</w:t>
        <w:br/>
        <w:t>angen seyn, wenn um diese Zeit, der</w:t>
        <w:br/>
        <w:t>ichtige König in Franckreich, welcher</w:t>
        <w:br/>
        <w:t>zumahl gleich in Feindschafft mit</w:t>
        <w:br/>
        <w:t>holland, und dessen Allicirten lebete,</w:t>
        <w:br/>
        <w:t>áre gekommen, um dasselbe zu über</w:t>
        <w:br/>
        <w:t>ampeln? Sicherlich, bey so schlechter</w:t>
        <w:br/>
        <w:t>kriegs- Erfahrenheit, würde es elend</w:t>
        <w:br/>
        <w:t>nug ausgesehen haben. Denn es ist daß  ein</w:t>
        <w:br/>
        <w:t>mer nie gehöret worden</w:t>
        <w:br/>
        <w:t>meiner Soldat in vollen Gewehr</w:t>
        <w:br/>
        <w:t>f feiner Post stehende, ist geprügelt</w:t>
        <w:br/>
        <w:t>worden. Was soll man den cedens</w:t>
        <w:br/>
        <w:t>en von einem Officier, der der ganzen</w:t>
        <w:br/>
        <w:t>aupt-Wache zu gebieten hat? Doch</w:t>
        <w:br/>
        <w:t>SOTT hat dazumal dieses Serganten</w:t>
        <w:br/>
        <w:t>er und Sinn regieret, daß er kein</w:t>
        <w:br/>
        <w:t>en von beyden, oder auch wohl alle</w:t>
        <w:br/>
        <w:t>de todt gestochen hat! denn sonsten</w:t>
        <w:br/>
        <w:t>würde es gewiß noch verwirrter aussehen</w:t>
        <w:br/>
        <w:t>haben; und wäre er in so traus</w:t>
        <w:br/>
        <w:t>gen und melancholischen Gebunden</w:t>
        <w:br/>
        <w:t>wesen, wie ich ihn nach der Zeit auf</w:t>
        <w:br/>
        <w:t>m Bollwerk Bieren offtmahls habe</w:t>
        <w:br/>
        <w:t>sehen, da er unleidlichen Schmers</w:t>
        <w:br/>
        <w:t>en muste ausstehen weil sein gan</w:t>
        <w:br/>
        <w:t>r Leib Blitz blau aussahe, und er</w:t>
        <w:br/>
        <w:t>n rechten Arm gar nicht bewegen kon</w:t>
        <w:br/>
        <w:t>:ich fürchte es wäre in der Furie</w:t>
        <w:br/>
        <w:t>as anders geschehen, welches ihm Seit Die</w:t>
        <w:br/>
        <w:t>R&amp;</w:t>
        <w:br/>
        <w:t>Biß hieher nun hatte der Herz</w:t>
        <w:br/>
        <w:t>Gouverneur alles ins Werck gerichtet, bitt</w:t>
        <w:br/>
        <w:t>was in seinem Vermögen gestanden, um die</w:t>
        <w:br/>
        <w:t>aber doch fung</w:t>
        <w:br/>
        <w:t>die Unwillige zu zwingen</w:t>
        <w:br/>
        <w:t>wenig ausgerichtet: nun aber da alle aber</w:t>
        <w:br/>
        <w:t>Ammern, Schiffe, Winckel</w:t>
        <w:br/>
        <w:t>andere Oerter mit Gefangenen beweget</w:t>
        <w:br/>
        <w:t>waren, die alle hartnäckig bey ihrer ers</w:t>
        <w:br/>
        <w:t>sten Unterschreibung des Klag-brief</w:t>
        <w:br/>
        <w:t>fes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829.txt</w:t>
      </w:r>
    </w:p>
    <w:p>
      <w:r>
        <w:t>Dritter Theil. XI. Brief. c.</w:t>
        <w:br/>
        <w:br/>
        <w:t>8 blieben; der Land Drost aber noch</w:t>
        <w:br/>
        <w:t>mehrere ciciren und vor sich kommen laß</w:t>
        <w:br/>
        <w:t>n wolte, die ohne Zweiffel des Arrests</w:t>
        <w:br/>
        <w:t>icht würden entgangen seyn; auch die</w:t>
        <w:br/>
        <w:t>rauen der bereits Gefangenen, durch</w:t>
        <w:br/>
        <w:t>ne bewegliche Bitt: Schrifft, um die</w:t>
        <w:br/>
        <w:t>blasung ihrer Männer verschiedene</w:t>
        <w:br/>
        <w:t>ahl vorhero, jetzo aber wieder aufs</w:t>
        <w:br/>
        <w:t>ue mit Nachdruck anhielten: (denn sie</w:t>
        <w:br/>
        <w:t>then nunmehro den 27. Mai 1706.</w:t>
        <w:br/>
        <w:br/>
        <w:t>n Herit Gouverneur und den gan</w:t>
        <w:br/>
        <w:t>en Justitien Rath, daß man ihren</w:t>
        <w:br/>
        <w:t>tánnern furs unverzogen Recht anges</w:t>
        <w:br/>
        <w:t>yen lassen, oder dieselbe unter genugs</w:t>
        <w:br/>
        <w:t>mer Caution, des Arrests entlassen</w:t>
        <w:br/>
        <w:t>achte) so schiene es eine andere Farth</w:t>
        <w:br/>
        <w:t>nehmen. Nicht so wohl den</w:t>
        <w:br/>
        <w:t>Weibern damit zu favorisieren, als wels</w:t>
        <w:br/>
        <w:t>e der Herz Gouverneur damit abwies</w:t>
        <w:br/>
        <w:t>, daß die Sache den Rath von der</w:t>
        <w:br/>
        <w:t>citicte nichts anging, und daß er ih</w:t>
        <w:br/>
        <w:t>n nichts helffen konte, weil er sie dem</w:t>
        <w:br/>
        <w:t>and: Drost übergeben hatte; dieser</w:t>
        <w:br/>
        <w:t>gegen auf seine Seeligkeit beteuerte,</w:t>
        <w:br/>
        <w:t>S er es nicht thun fonte, sondern daß</w:t>
        <w:br/>
        <w:t>bey dem Herz Gouverneur stunde:</w:t>
        <w:br/>
        <w:t>vielmehr um anderer dringender,</w:t>
        <w:br/>
        <w:t>d den ganzen Comas, ich will ſagen</w:t>
        <w:br/>
        <w:t>Heran Gouverneurs Gemüth, Sinn,</w:t>
        <w:br/>
        <w:t>Biß und Verstand, verrückender und</w:t>
        <w:br/>
        <w:t>stellender Ursachen willen.</w:t>
        <w:br/>
        <w:br/>
        <w:t>Dennt das Schiff, das Hauß Terra,</w:t>
        <w:br/>
        <w:t>welches folgends der Zuschrift</w:t>
        <w:br/>
        <w:t>Illustren Compagnie, über Marias</w:t>
        <w:br/>
        <w:t>aady Madagascar flegeln muste,</w:t>
        <w:br/>
        <w:t>g nunmehro fertig und bereit abzuge</w:t>
        <w:br/>
        <w:t>m. Die darauf sibende zween Ges</w:t>
        <w:br/>
        <w:t>egene aber, Jacob Clodt und Claas</w:t>
        <w:br/>
        <w:t>n der Velthuysen, konten ohne ges</w:t>
        <w:br/>
        <w:t>etlichen Ausspruch, dahin gar nicht</w:t>
        <w:br/>
        <w:t>schicket und gebandet werden. Deß</w:t>
        <w:br/>
        <w:t>egen, weil sonsten kein Ort mehr in</w:t>
        <w:br/>
        <w:t>Vestung ledig, musten nun wohl</w:t>
        <w:br/>
        <w:t>felde losgelassen werden: jedoch nicht</w:t>
        <w:br/>
        <w:t>schlechter dings; sondern sie duften</w:t>
        <w:br/>
        <w:t>Reu und Leyd bezeugen über ihre</w:t>
        <w:br/>
        <w:t>unterschrifft des Klag Schreibens,</w:t>
        <w:br/>
        <w:t>ach sich durch eine genugsame Caution</w:t>
        <w:br/>
        <w:t>binden welche des ersten seine</w:t>
        <w:br/>
        <w:t>rau, und des andern sein noch leben</w:t>
        <w:br/>
        <w:t>r Vater zugleich mit unterschreiben</w:t>
        <w:br/>
        <w:t>isten, ) daß sie nicht weglaffen, sons</w:t>
        <w:br/>
        <w:t>rn allezeit wieder erscheinen wol</w:t>
        <w:br/>
        <w:t>n, wenn man sie würde ruffen las</w:t>
        <w:br/>
        <w:t>Mit denen andern Gefangenen, hiel</w:t>
        <w:br/>
        <w:t>es freylich noch was hårter, alleine gens</w:t>
        <w:br/>
        <w:t>Jacob van der Heyde, welcher nach so beit</w:t>
        <w:br/>
        <w:t>schwehren ausgestandenen Tormenten, bier</w:t>
        <w:br/>
        <w:t>an der rothen Ruhr Bettlägerig wurde;</w:t>
        <w:br/>
        <w:t>und einen ganzen Monat lang, so schwehr</w:t>
        <w:br/>
        <w:t>daran laborierte, daß selbst des Herrn</w:t>
        <w:br/>
        <w:t>Gouverneurs Leib-Medicus, Wilhelm</w:t>
        <w:br/>
        <w:t>ten Damme, nachdem er offt und viels</w:t>
        <w:br/>
        <w:t>mal gesaget, es hatte nichts zu bedeuten,</w:t>
        <w:br/>
        <w:t>es wurde wohl übergehen, endlich doch</w:t>
        <w:br/>
        <w:t>gezwungen wurde, demselben die eineres</w:t>
        <w:br/>
        <w:t>chende Gefahr vorzustellen, und ancus</w:t>
        <w:br/>
        <w:t>weisen, daß diese Kranckheit, so von vies</w:t>
        <w:br/>
        <w:t>len Ungemach, Verdruß, und Chagrin</w:t>
        <w:br/>
        <w:t>ihren Ursprung genommen, genugsam</w:t>
        <w:br/>
        <w:t>im Stande ware, gedachten van der</w:t>
        <w:br/>
        <w:t>Heyde den Tod an zu thun: konte nicht</w:t>
        <w:br/>
        <w:t>länger in Arrest gehalten werden, weil</w:t>
        <w:br/>
        <w:t>dem Herm Gouverneur sein unruhiges</w:t>
        <w:br/>
        <w:t>Gewissen vorstellete, wie er es schwehr</w:t>
        <w:br/>
        <w:t>lich würde verantworten können, wenn</w:t>
        <w:br/>
        <w:t>dieser von der Heyde, im Gefangens</w:t>
        <w:br/>
        <w:t>Hauß sterben solte: deßwegen muste so</w:t>
        <w:br/>
        <w:t>wohl der Land Drost, als die Frau des</w:t>
        <w:br/>
        <w:t>Gefangenen (welche der Leib-Medicus</w:t>
        <w:br/>
        <w:t>selbsten ruffte in der Vestung erscheid</w:t>
        <w:br/>
        <w:t>nen:</w:t>
        <w:br/>
        <w:t>Nun ist aus allen Umständen, die diese</w:t>
        <w:br/>
        <w:t>bißhero fucceffivè sind erzehlet worden, eine</w:t>
        <w:br/>
        <w:t>klar, daß dieser van-der Heyde ist cri. dere a</w:t>
        <w:br/>
        <w:t>minem gehandelt und tractiret worden. wohl</w:t>
        <w:br/>
        <w:t>Es gebe dahero meint her ein wenig belud</w:t>
        <w:br/>
        <w:t>Achtung auf die Manier wie dieser cri- if</w:t>
        <w:br/>
        <w:t>finale Gefangene ist auf freyen Fuß</w:t>
        <w:br/>
        <w:t>gestellet worden? Ich will es furt fas</w:t>
        <w:br/>
        <w:t>gen: Der Land-Drost kam alleine ohs</w:t>
        <w:br/>
        <w:t>ne einen einigen Gecommittirten aus dem</w:t>
        <w:br/>
        <w:t>Rath von der Juftitiae bey sich zu haben,</w:t>
        <w:br/>
        <w:t>zu offt gedachten von der Heyde; kans</w:t>
        <w:br/>
        <w:t>bitte ihm, ohne daß er sagte, daß es auf</w:t>
        <w:br/>
        <w:t>Befehl des Heren Gouverneurs fesches</w:t>
        <w:br/>
        <w:t>he, feine Loslafsung eigenmächtig an und</w:t>
        <w:br/>
        <w:t>foderte keinen Hand-Schlag, oder et</w:t>
        <w:br/>
        <w:t>was dergleichen; sondern allein, daß</w:t>
        <w:br/>
        <w:t>er und seine gegenwärtige Frau ihre Per</w:t>
        <w:br/>
        <w:t>sort und Güter gerichtlich verpfänder</w:t>
        <w:br/>
        <w:t>solten, daß er, auf die erste Citation,</w:t>
        <w:br/>
        <w:t>wieder im Gerichte erscheinen wolte;</w:t>
        <w:br/>
        <w:t>wenn es nöthig wäre, Der</w:t>
        <w:br/>
        <w:t>Und hiermit war die ganze Befrei</w:t>
        <w:br/>
        <w:t>ung dieses so schwehren Gefangenen volls</w:t>
        <w:br/>
        <w:t>bracht. Doch diese Manier muß mei biegelt</w:t>
        <w:br/>
        <w:t>nem erin nicht fremd vorkommen weil bam</w:t>
        <w:br/>
        <w:t>uns hier bewust ist, daß auch Adam</w:t>
        <w:br/>
        <w:t>Tas, in Gegenwart vieler Gecommittirten</w:t>
        <w:br/>
        <w:t>in Arrest genommen, und seine</w:t>
        <w:br/>
        <w:t>Sachen gerichtlich durch den Secrer rium</w:t>
        <w:br/>
        <w:t>am Stellenbusch, versiegelt wors</w:t>
        <w:br/>
        <w:t>den;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830.txt</w:t>
      </w:r>
    </w:p>
    <w:p>
      <w:r>
        <w:t>761.</w:t>
        <w:br/>
        <w:t>Dritten Theil. 1. Brieff. 3.</w:t>
        <w:br/>
        <w:br/>
        <w:t>Der K. Brief.</w:t>
        <w:br/>
        <w:t>Handelt von 9. Klägern / welche sich auf die Flucht be-</w:t>
        <w:br/>
        <w:t>geben, und auf vielmalige edictal Citation, nicht vor dem</w:t>
        <w:br/>
        <w:t>Judicio erschienen, weil sie die üblen Traktamenten davon</w:t>
        <w:br/>
        <w:t>abgeschreckt / die man ihren Mit-Censor-</w:t>
        <w:br/>
        <w:t>ten angethan.</w:t>
        <w:br/>
        <w:t>Mein Herr.</w:t>
        <w:br/>
        <w:br/>
        <w:t>Aß Jhm hiemit den fer-</w:t>
        <w:br/>
        <w:t>deren Verfolg der Sa-</w:t>
        <w:br/>
        <w:t>chen überschreibe / wel-</w:t>
        <w:br/>
        <w:t>che sich An, 1706. am</w:t>
        <w:br/>
        <w:t>Capo du bonne Espe-</w:t>
        <w:br/>
        <w:t>ance zugetragen haben.</w:t>
        <w:br/>
        <w:t>solches geschiehet zwar von mir mit Lust</w:t>
        <w:br/>
        <w:t>und Vergnügung / ob sich gleich meist</w:t>
        <w:br/>
        <w:t>lauter traurige Begebenheiten ereignet.</w:t>
        <w:br/>
        <w:t>weil sie aber einen solchen Ausgang ge-</w:t>
        <w:br/>
        <w:t>kommen / womit die dasigen Einzoh-</w:t>
        <w:br/>
        <w:t>ner vergnügt / begütiget / und wohl zu</w:t>
        <w:br/>
        <w:t>frieden waren, so zweifele auch nicht /</w:t>
        <w:br/>
        <w:t>Sie werden dieselben gleich denen vor-</w:t>
        <w:br/>
        <w:t>gen / auch mit einem freundlichen Ge-</w:t>
        <w:br/>
        <w:t>sichte empfangen, in stiller Einsamkeit</w:t>
        <w:br/>
        <w:t>durchlesen / und Jhre darüber gehegte</w:t>
        <w:br/>
        <w:t>Speculationes mer zu seiner Zeit zu er-</w:t>
        <w:br/>
        <w:t>kennen geben.</w:t>
        <w:br/>
        <w:br/>
        <w:t>Jn meinem Letzten habe ich mit offt-</w:t>
        <w:br/>
        <w:t>gedachten von der Heidens **Loßlassenng**</w:t>
        <w:br/>
        <w:t>und der Entsiegelung der gerichtlich ver-</w:t>
        <w:br/>
        <w:t>frevelten Husten und Kästen von Adam</w:t>
        <w:br/>
        <w:t>Tag, geschlossen. Nun muß ich meinem</w:t>
        <w:br/>
        <w:t>Herrn weiter vorstellen / wie es den denen</w:t>
        <w:br/>
        <w:t>übrigen ergangen / welche das oben ange-</w:t>
        <w:br/>
        <w:t>brachte Klag-Schreiben unterzeichnet /</w:t>
        <w:br/>
        <w:t>und die den grüsigen Zorn des Herr</w:t>
        <w:br/>
        <w:t>Gouverneurs noch nicht befühlet oder</w:t>
        <w:br/>
        <w:t>beprüfet hatten? Denn diese sitessen sich</w:t>
        <w:br/>
        <w:t>an den harten procederen / welche mit</w:t>
        <w:br/>
        <w:t>denen bereits Gefangenen vorgenommen</w:t>
        <w:br/>
        <w:t>wurden / und wolten dahero den bittern</w:t>
        <w:br/>
        <w:t>Tranck der stinckenden Gefangenschafft</w:t>
        <w:br/>
        <w:t>nicht gerne kosten / noch sich in die</w:t>
        <w:br/>
        <w:t>Hände ihrer Feinde frcywillig überge-</w:t>
        <w:br/>
        <w:t>ben. Ob sie gleich / wie es hieß / auf</w:t>
        <w:br/>
        <w:t>Ordre des Politiquen Raths / durch</w:t>
        <w:br/>
        <w:t>den Gerichts-Rothen / vor dem Land-</w:t>
        <w:br/>
        <w:t>Drost und seinen beygefügten Com-</w:t>
        <w:br/>
        <w:t>mithirten aus dem Justieren Rath zu</w:t>
        <w:br/>
        <w:t>erscheinen befehlcht wurden, entschloss-</w:t>
        <w:br/>
        <w:t>sen sie sich dennoch / nach eiffer Uber-</w:t>
        <w:br/>
        <w:t>legung / flüchtig und absent zu bleiben.</w:t>
        <w:br/>
        <w:t>damit sie nicht in solchen gefährlichen Ge-</w:t>
        <w:br/>
        <w:t>fäulnissen ihre Gesundheit / oder auch</w:t>
        <w:br/>
        <w:t>wohl gar das Leben so wol vor das gemei-</w:t>
        <w:br/>
        <w:t>die Beste / als vor den Dienst der lustren</w:t>
        <w:br/>
        <w:t>Compagnie ein büssen möchten indem</w:t>
        <w:br/>
        <w:t>sie wohl wissen / und fest versichert lebten /</w:t>
        <w:br/>
        <w:t>daß die gedachte Alustre Compagnie</w:t>
        <w:br/>
        <w:t>darinnen am besten und bequemsten Rath</w:t>
        <w:br/>
        <w:t>schaffen und hinlängliche Vorsehung</w:t>
        <w:br/>
        <w:t>thun würde.</w:t>
        <w:br/>
        <w:br/>
        <w:t>Weil aber dieser Entschluß dem Herrn</w:t>
        <w:br/>
        <w:t>Gouverneur sehr betrübt vorgekommen</w:t>
        <w:br/>
        <w:t>ist / und hingegen / nebst dem Land-Drost</w:t>
        <w:br/>
        <w:t>die resolution gefasset hatte / diese Un-</w:t>
        <w:br/>
        <w:t>willige und Flüchtige / es möchte auch ko-</w:t>
        <w:br/>
        <w:t>sten was es wolle / in seine Hände zu be-</w:t>
        <w:br/>
        <w:t>kommen / und gefolglich unter seine Ge-</w:t>
        <w:br/>
        <w:t>welt und Füsse zu bringen, so gab der</w:t>
        <w:br/>
        <w:t>Land-Drost auf Befehl des vorgedacht-</w:t>
        <w:br/>
        <w:t>ten Politiquen Raths / wie wol niemand</w:t>
        <w:br/>
        <w:t>sagen kan / ob diese Ordre von dem gan-</w:t>
        <w:br/>
        <w:t>ten Politiquen Rath / oder nur von ei-</w:t>
        <w:br/>
        <w:t>ligen aus demselben / welches letzte sehr</w:t>
        <w:br/>
        <w:t>wahr scheinlich / hergestammelt hat an den</w:t>
        <w:br/>
        <w:t>Gerichts-Rothen Christoph Hakewill-</w:t>
        <w:br/>
        <w:t>eckel abermahls Ordre, diese Mesi-</w:t>
        <w:br/>
        <w:t>schen vor das setzte mahl zu ciciren / und</w:t>
        <w:br/>
        <w:t>sie zu gleich ernstlich zu ermahnen / daß sie</w:t>
        <w:br/>
        <w:t>vor ihm und seinen beygefügten Com-</w:t>
        <w:br/>
        <w:t>mithirten aus dem Rath von Justitie,</w:t>
        <w:br/>
        <w:t>erscheinen / und von ihrer Unterschrifft</w:t>
        <w:br/>
        <w:t>Rede und Antwort geben solten. Alleine</w:t>
        <w:br/>
        <w:t>auch dieses war umsonst, massen der</w:t>
        <w:br/>
        <w:t>gedachte Bothe unverrichteter Sachen</w:t>
        <w:br/>
        <w:t>wiederum nach Hause kam / und Bericht</w:t>
        <w:br/>
        <w:t>erstattete / daß er niemand von allen zu</w:t>
        <w:br/>
        <w:t>Hause gefunden hätte.</w:t>
        <w:br/>
        <w:br/>
        <w:t>Es wurde deßwegen der Vice-</w:t>
        <w:br/>
        <w:t>Land-Drost / Nahmens Ants Adria-</w:t>
        <w:br/>
        <w:t>nus Montanus, ein geschickter und ge-</w:t>
        <w:br/>
        <w:t>lehrter Mensch / welcher dem Land-</w:t>
        <w:br/>
        <w:t>Drost um derwillen zugefüget wurde /</w:t>
        <w:br/>
        <w:t>weil er sich nicht allezeit sicher in das</w:t>
        <w:br/>
        <w:t>Land wagte / auch sonsten an dem</w:t>
        <w:br/>
        <w:t>Capo selbsten mit erpediren der</w:t>
        <w:br/>
        <w:t>Befehle des Herrn Gouverneurs,</w:t>
        <w:br/>
        <w:t>gefangen nehmen und examiniert.</w:t>
        <w:br/>
        <w:t>der Bürger / und andere löthige Sa-</w:t>
        <w:br/>
        <w:t>chen zu verrichten / genug zu thun hat-</w:t>
        <w:br/>
        <w:t>te / mit einer Bande Soldaten zu</w:t>
        <w:br/>
        <w:t>Fuß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831.txt</w:t>
      </w:r>
    </w:p>
    <w:p>
      <w:r>
        <w:t>Dritter Theil. XII. Brief 2c.</w:t>
        <w:br/>
        <w:br/>
        <w:t>Fuß und zu Pferd 16. biß 20. Mann</w:t>
        <w:br/>
        <w:t>starck/nebst seinen ordentlichen Feld</w:t>
        <w:br/>
        <w:t>Pachtern abgeschickt; mit expressen</w:t>
        <w:br/>
        <w:t>Befehl diese Flüchtlinge überall/</w:t>
        <w:br/>
        <w:t>vo es auch immer möglich seyn/ und</w:t>
        <w:br/>
        <w:t>er ihnen bekommen fonte/zu greiffen/</w:t>
        <w:br/>
        <w:t>zu fangen und zu arrestiren: damit man</w:t>
        <w:br/>
        <w:t>ie hernachmahls so viel bequemer an</w:t>
        <w:br/>
        <w:t>Das Capo bringen; in dunckle Gefäng</w:t>
        <w:br/>
        <w:t>nisse werffen/und sie gleich den vorigen</w:t>
        <w:br/>
        <w:t>plagen fonte.</w:t>
        <w:br/>
        <w:br/>
        <w:t>Zwar that dieser Vice-Land- Drost</w:t>
        <w:br/>
        <w:t>Anfangs fein Devoir so gut als möglich</w:t>
        <w:br/>
        <w:t>war; da er aber/wie er mir selber erfeh</w:t>
        <w:br/>
        <w:t>et/nach der Zeit von dem Land-drost</w:t>
        <w:br/>
        <w:t>Starenberg die criminale An</w:t>
        <w:br/>
        <w:t>foderung gegen obgemelten Tas zu</w:t>
        <w:br/>
        <w:t>leben bekam / und marckte / daß ihm</w:t>
        <w:br/>
        <w:t>überall die Beweißthümer fehleren;</w:t>
        <w:br/>
        <w:t>er gefolglich nichts als nur Kinderspiel</w:t>
        <w:br/>
        <w:t>darinnen sahe: so marckte er als ein</w:t>
        <w:br/>
        <w:t>fleger Mensch bald/ daß / weil man</w:t>
        <w:br/>
        <w:t>den Tas bereits so lange in Arrest</w:t>
        <w:br/>
        <w:t>gehabt/ auch ihn offt und vielmahl</w:t>
        <w:br/>
        <w:t>examiniert/ dennoch aber biß dato</w:t>
        <w:br/>
        <w:t>nichts criminales auf ihn hätte beine</w:t>
        <w:br/>
        <w:t>gen können es auch mit denen an</w:t>
        <w:br/>
        <w:t>dern also würde beschaffen seyn; zu</w:t>
        <w:br/>
        <w:t>mahl da Tas und von der Heyde/ als</w:t>
        <w:br/>
        <w:t>Mahleins Führer angegeben wurd</w:t>
        <w:br/>
        <w:t>den. Nachdem er also vorhero alles</w:t>
        <w:br/>
        <w:t>durchführet/ ihre Häuser belauret/</w:t>
        <w:br/>
        <w:t>alle Wege besetzt und vigoreus vers</w:t>
        <w:br/>
        <w:t>fahren hatte: so feste er sich vielmehr zu</w:t>
        <w:br/>
        <w:t>hnen/aß und trand mit ihnen / und</w:t>
        <w:br/>
        <w:t>ließ es im übrigen mit dem Gefangen</w:t>
        <w:br/>
        <w:t>nehmen/arrestiren und Verfahren/ges</w:t>
        <w:br/>
        <w:t>hen/wie es möchte und könte wurde auch</w:t>
        <w:br/>
        <w:t>nachdem dieses alles ruchbar worden/</w:t>
        <w:br/>
        <w:t>plozlich nach dem apo c. tiret/und des</w:t>
        <w:br/>
        <w:t>wegen eiligst mit einem Schiff nach</w:t>
        <w:br/>
        <w:t>Ceylon verscheidet.</w:t>
        <w:br/>
        <w:br/>
        <w:t>Nachdem nun der Herz Gouverneur</w:t>
        <w:br/>
        <w:t>sahe/daß mit allen diesen Wühlen/</w:t>
        <w:br/>
        <w:t>Guten/ Rasen und Toben/bey diesen</w:t>
        <w:br/>
        <w:t>Menschen nichts auszurichten war; fie</w:t>
        <w:br/>
        <w:t>aber dennoch/ ob gleich der Vice Lande</w:t>
        <w:br/>
        <w:t>Drost weggeschickt war / sich in ihren</w:t>
        <w:br/>
        <w:t>Häusern nicht sicher achten fonten; sons</w:t>
        <w:br/>
        <w:t>Dern genöhiget waren/bey Tag und</w:t>
        <w:br/>
        <w:t>Nacht in den Wildnussen/in Löchern/</w:t>
        <w:br/>
        <w:t>Höhlen/Spelunken und Büschen/un</w:t>
        <w:br/>
        <w:t>er Stauchen und unter dem freyen</w:t>
        <w:br/>
        <w:t>Himmel/in Kälte/ Hie Regen und</w:t>
        <w:br/>
        <w:t>Bind/bald auf den Gebürgen/bald</w:t>
        <w:br/>
        <w:t>bald in Rthalern; bey Ottern und</w:t>
        <w:br/>
        <w:t>Schlangen und bey den verschlingenden</w:t>
        <w:br/>
        <w:t>vilden Thieren des Erdreichs/Leib: Ber:</w:t>
        <w:br/>
        <w:t>ung zu suchen: so wurde er nebst dem</w:t>
        <w:br/>
        <w:t>and Drost schluff/diese Halsstarrige</w:t>
        <w:br/>
        <w:t>und Widerspenstige/ben dem Edl. Acht</w:t>
        <w:br/>
        <w:t>baren Rath von Politie, vermög des</w:t>
        <w:br/>
        <w:t>vorher schon zugeschickten Placans, ben</w:t>
        <w:br/>
        <w:t>**demselbemRath** fub dato den 4. Martii</w:t>
        <w:br/>
        <w:t>arrestiret als **feditieufe** Rebellen ancus</w:t>
        <w:br/>
        <w:t>fragen: mit dem ernstlichen Ersuchen/</w:t>
        <w:br/>
        <w:t>daß sie belieben möchten/dieselbe publique</w:t>
        <w:br/>
        <w:t>und solenniter ben Placat und</w:t>
        <w:br/>
        <w:t>Blocken-Lauten einzutragen. einM</w:t>
        <w:br/>
        <w:t>gen.</w:t>
        <w:br/>
        <w:br/>
        <w:t>Auf diese Weise nun hat der Hers Es</w:t>
        <w:br/>
        <w:t>Gouverneur, oder besser zu sagen der deß</w:t>
        <w:br/>
        <w:t>wolte nicht davor erkennet seyn/ weil er und</w:t>
        <w:br/>
        <w:t>Land Drost (den der Herz Gouverneur abge</w:t>
        <w:br/>
        <w:t>sagte/daß er seine Sachen an den Land. ange</w:t>
        <w:br/>
        <w:t>dem Edl. Achtb. Politiquen Rath in die</w:t>
        <w:br/>
        <w:t>Drost übergeben hatte/diese Handlung</w:t>
        <w:br/>
        <w:t>Hande bespielet/wovon er/ ob er gleich</w:t>
        <w:br/>
        <w:t>die Haupt Parthe vorstellete/dennoch</w:t>
        <w:br/>
        <w:t>Præfident war und verbliebe; der auch</w:t>
        <w:br/>
        <w:t>auf das Ansuchen des Land: Droits</w:t>
        <w:br/>
        <w:t>gar genaue regard darauf hatte/</w:t>
        <w:br/>
        <w:t>ob er gleich anders nichts / als ihre non</w:t>
        <w:br/>
        <w:t>comparition oder Weigerung sich zu</w:t>
        <w:br/>
        <w:t>stellen / bewiese / und in dato den 3.</w:t>
        <w:br/>
        <w:br/>
        <w:t>Junii An. 1706. nach dem Glockenleuten/</w:t>
        <w:br/>
        <w:t>dieses folgende Manifest able</w:t>
        <w:br/>
        <w:t>sen/und nachgehends überall anschlagen</w:t>
        <w:br/>
        <w:t>lassen. Junt</w:t>
        <w:br/>
        <w:t>Wir Wilhelm Adrian von dersell</w:t>
        <w:br/>
        <w:t>Extraordinarius Rath von Indien/festes</w:t>
        <w:br/>
        <w:t>Gouverneur wegen der in den Vers</w:t>
        <w:br/>
        <w:t>Ost Gudischen Compagnie am Capo</w:t>
        <w:br/>
        <w:t>du bonne Esperance (oder am Vorgebürge</w:t>
        <w:br/>
        <w:t>der guten Hoffnung) ingleichen</w:t>
        <w:br/>
        <w:t>über die Inful Mauritius nebst derselben</w:t>
        <w:br/>
        <w:t>Zugehör und der Rath / machen</w:t>
        <w:br/>
        <w:t>wissend:</w:t>
        <w:br/>
        <w:t>Als uns vor einiger Zeit befandt wore</w:t>
        <w:br/>
        <w:t>den ist/daß einige übelgesinnte und aufs</w:t>
        <w:br/>
        <w:t>rührige Einwohner dieser Colonie, ihr</w:t>
        <w:br/>
        <w:t>Werck gemacht haben/draussen auf dem</w:t>
        <w:br/>
        <w:t>flachslande herum zu reiten/viele Bau</w:t>
        <w:br/>
        <w:t>ren/so daselbst wohnen/zum unterschei</w:t>
        <w:br/>
        <w:t>ben gewisser Easter Schrifften gegen</w:t>
        <w:br/>
        <w:t>die hohe Obrigkeit allhier auf-zum</w:t>
        <w:br/>
        <w:t>chen / und zu verleiten; wir aber in</w:t>
        <w:br/>
        <w:t>Erfahrung gebracht/ daß der grösseste</w:t>
        <w:br/>
        <w:t>Hauffen unschuldig darzu gebracht</w:t>
        <w:br/>
        <w:t>worden: so haben Wir bey unfern</w:t>
        <w:br/>
        <w:t>Placat in dato den 4. Martii dieses</w:t>
        <w:br/>
        <w:t>Jahres gut gefunden/ nicht nur alle</w:t>
        <w:br/>
        <w:t>gute Eingesessene davor zu warnen</w:t>
        <w:br/>
        <w:t>und einige der vornehmsten Vorsteher</w:t>
        <w:br/>
        <w:t>dieser Faction nach den Vaterland</w:t>
        <w:br/>
        <w:t>(verstehe Holland weg zu senden;</w:t>
        <w:br/>
        <w:t>sondern auch denen-jenigen/ die zum</w:t>
        <w:br/>
        <w:t>Unterschreiben dieser fameusen Las</w:t>
        <w:br/>
        <w:t>ster Schrifften sind verführes</w:t>
        <w:br/>
        <w:t>wow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832.txt</w:t>
      </w:r>
    </w:p>
    <w:p>
      <w:r>
        <w:t>Dritter Theil. XII. Brief 2c.</w:t>
        <w:br/>
        <w:br/>
        <w:t>worden/bekandt gemachet/daß sie sich</w:t>
        <w:br/>
        <w:t>Hier ben der hohen Obrigkeit deß</w:t>
        <w:br/>
        <w:t>Degen angeben sollen/ um nach Be</w:t>
        <w:br/>
        <w:t>adung ihrer Unschuld/Vergebung zu</w:t>
        <w:br/>
        <w:t>langen.</w:t>
        <w:br/>
        <w:t>Weil aber dennoch noch einige ges</w:t>
        <w:br/>
        <w:t>den werden/ die diese sachtsinnig</w:t>
        <w:br/>
        <w:t>Mittel verachten/ und vielleicht durch</w:t>
        <w:br/>
        <w:t>ie verwegenſte Instrumenten dieses</w:t>
        <w:br/>
        <w:t>Berda gemuthiget und gestärcket/</w:t>
        <w:br/>
        <w:t>en ihrer vorigen **Frevelmuthigkeit** pergiren;</w:t>
        <w:br/>
        <w:t>auch schon durch den Lands</w:t>
        <w:br/>
        <w:t>Froft/nomine Officii verschiedene</w:t>
        <w:br/>
        <w:t>ahlen citirt: mithin auch durch den</w:t>
        <w:br/>
        <w:t>Berichts: Rothen dieser Vestung aus</w:t>
        <w:br/>
        <w:t>Befehl der Regierung allhier/anges</w:t>
        <w:br/>
        <w:t>ahnet worden seyn/daß sie in dieser</w:t>
        <w:br/>
        <w:t>Festung erscheinen solten; dieselbe</w:t>
        <w:br/>
        <w:t>dennoch zu Verachtung der Justitie</w:t>
        <w:br/>
        <w:t>en ihrer Ungehorsamkeit verharren:</w:t>
        <w:br/>
        <w:t>So haben wir auf Ersuchen des Lands</w:t>
        <w:br/>
        <w:t>Frosts/ um unser Recht und Authore</w:t>
        <w:br/>
        <w:t>so wir ihm anvertrauet zu handhab</w:t>
        <w:br/>
        <w:t>en/ nöthig gefunden/ die Personen</w:t>
        <w:br/>
        <w:t>Marten von Staden, Guilliam du</w:t>
        <w:br/>
        <w:t>oit, Francois du Toit, Hercules</w:t>
        <w:br/>
        <w:t>apre, Cornelis von Neuwerk, Jabus</w:t>
        <w:br/>
        <w:t>von Brakel, Wilhelm von</w:t>
        <w:br/>
        <w:t>Leyl, Jan Elbert: und Claas Elert,</w:t>
        <w:br/>
        <w:t>ben Edicte, und offenbahren</w:t>
        <w:br/>
        <w:t>glockenschlag zu ciciren gleich wir</w:t>
        <w:br/>
        <w:t>en diesen thun/daß sie sollen innerhalb</w:t>
        <w:br/>
        <w:t>.Tagen vor den Edl. Achtb. Rath</w:t>
        <w:br/>
        <w:t>on Justitie, oder den Comitiren</w:t>
        <w:br/>
        <w:t>aus demselben/in diesem Castel ers</w:t>
        <w:br/>
        <w:t>heinen / um auf alle Fragen/ als ihs</w:t>
        <w:br/>
        <w:t>en vorgedachter Officier vorhalten</w:t>
        <w:br/>
        <w:t>bird/zu antworten; bey Straffe/ daß</w:t>
        <w:br/>
        <w:t>en Nachlässigkeit/ gegen sie als unges</w:t>
        <w:br/>
        <w:t>orsame und widerspenstige Untertha</w:t>
        <w:br/>
        <w:t>en also soll verfahren werden/wie es</w:t>
        <w:br/>
        <w:t>ach den Rechten befunden wird. Ge</w:t>
        <w:br/>
        <w:t>eben in der Bestung du bonne E(peace</w:t>
        <w:br/>
        <w:t>den 3. Junii 1706. War unter:</w:t>
        <w:br/>
        <w:t>grieben W. A. von der Stell. Auf</w:t>
        <w:br/>
        <w:t>er Seite stunde: auf Befehl des Doberan</w:t>
        <w:br/>
        <w:t>bean Gouverneurs und des Rathsam</w:t>
        <w:br/>
        <w:t>unterschrieben W. Helot.</w:t>
        <w:br/>
        <w:br/>
        <w:t>Nun fonte dieses Manifest, welches</w:t>
        <w:br/>
        <w:t>wohl in der Tyger Valley, als an</w:t>
        <w:br/>
        <w:t>Stellenbusch / Drachenstein und son</w:t>
        <w:br/>
        <w:t>ten überall/ da es gebräuchlich den</w:t>
        <w:br/>
        <w:t>Flüchtigen nicht verborgen bleiben.</w:t>
        <w:br/>
        <w:t>Denn ob sie gleich vor ihre Personen</w:t>
        <w:br/>
        <w:t>icht zum Vorschein kommen: so was</w:t>
        <w:br/>
        <w:t>en doch Frauen/Kinder und Sclaven</w:t>
        <w:br/>
        <w:t>-vorhanden/die ihnen solches genugsam</w:t>
        <w:br/>
        <w:t>wissend machen fonten/wenn es gleich</w:t>
        <w:br/>
        <w:t>andere Leute nicht gethan hatten: allei</w:t>
        <w:br/>
        <w:t>me da sie böreten/ daß die Sache bey</w:t>
        <w:br/>
        <w:t>der folgenden andern und dritten Citation,</w:t>
        <w:br/>
        <w:t>von dem Rath von Politic in die</w:t>
        <w:br/>
        <w:t>Hände des Raths von Juftitiae ware</w:t>
        <w:br/>
        <w:t>bespielet worden/woselbst zwar der</w:t>
        <w:br/>
        <w:t>Her Independent Fiscal Neffin</w:t>
        <w:br/>
        <w:t>nehmen/aber nicht erscheinen solte: so</w:t>
        <w:br/>
        <w:t>wurden sie noch rußiger/ und draueten</w:t>
        <w:br/>
        <w:t>weder dem Hern Gouverneur, noch.</w:t>
        <w:br/>
        <w:br/>
        <w:t>dem Land-Drost/ als criminale n</w:t>
        <w:br/>
        <w:t>Anklager/viel gutes zu.</w:t>
        <w:br/>
        <w:t>Sie hielten sich deßwegen noch ab- überlief</w:t>
        <w:br/>
        <w:t>fent ; tretten gleich Anfangs rufam eines</w:t>
        <w:br/>
        <w:t>men / und remonstrierten durch eine stellen b</w:t>
        <w:br/>
        <w:t>Bittschrift/ welche sie an den Heren innen ih</w:t>
        <w:br/>
        <w:t>Gouverneur richteten / dem Edl. Noth v</w:t>
        <w:br/>
        <w:t>Achtbarn Rath von Juftitiae, und dem</w:t>
        <w:br/>
        <w:t>Land-Drost ihre Noth; nennten sich</w:t>
        <w:br/>
        <w:t>zuförderst getreue Unterthanen der in</w:t>
        <w:br/>
        <w:t>den Vereinigten Niederlanden privilegten/</w:t>
        <w:br/>
        <w:t>wie sie mit der aufbersten Vers</w:t>
        <w:br/>
        <w:t>wunderung ja gänzlicher Bestürzung</w:t>
        <w:br/>
        <w:t>verstanden/daß sie durch offenbahre</w:t>
        <w:br/>
        <w:t>Glockenläuten/vermittelst eines be</w:t>
        <w:br/>
        <w:t>überall angeschlagenen Decrets, den 3.</w:t>
        <w:br/>
        <w:br/>
        <w:t>Junii waren geruffen worden: um vor</w:t>
        <w:br/>
        <w:t>ihnen in judicio zu erscheinen/und auf</w:t>
        <w:br/>
        <w:t>alle diejenige Fragen zu antworten /</w:t>
        <w:br/>
        <w:t>welche man zu ihrer Beschwehrung</w:t>
        <w:br/>
        <w:t>vorgebracht/und die durch den Officier</w:t>
        <w:br/>
        <w:t>solten vorgehalten werden. Daß ende</w:t>
        <w:br/>
        <w:t>lich/wenn sie solches nicht thaten/man</w:t>
        <w:br/>
        <w:t>alsdenn gegen sie als ungehorsame und</w:t>
        <w:br/>
        <w:t>widerspenstige Stände verfahren würt</w:t>
        <w:br/>
        <w:t>de. Nachdem sie sich aber keiner auch</w:t>
        <w:br/>
        <w:t>nicht der geringsten Pflicht- Versauf</w:t>
        <w:br/>
        <w:t>nis/so wohl gegen den Heren Gouverneur</w:t>
        <w:br/>
        <w:t>und den Edl. Achtb. Rath von</w:t>
        <w:br/>
        <w:t>Politic, als auch gegen die hohe Indis</w:t>
        <w:br/>
        <w:t>ache Regierung/ viel weniger gegen die</w:t>
        <w:br/>
        <w:t>Edl. Großachtbare Herren Belindas</w:t>
        <w:br/>
        <w:t>bere in dem Vaterland / bewust was</w:t>
        <w:br/>
        <w:t>ren/ oder schuldig befanden; noch we</w:t>
        <w:br/>
        <w:t>niger an dergleichen Schande und</w:t>
        <w:br/>
        <w:t>Schand Flecken gedacht/als ihnen auf</w:t>
        <w:br/>
        <w:t>gedrungen und angerieben würde: weil</w:t>
        <w:br/>
        <w:t>fie Gut und Blut / Leib und Leben/</w:t>
        <w:br/>
        <w:t>vor die Illuftr Compagnie, und das</w:t>
        <w:br/>
        <w:t>gemeine Beste zum Besten hätten;</w:t>
        <w:br/>
        <w:t>und gleichwohl sehen müsten/daß ihre</w:t>
        <w:br/>
        <w:t>Mitbrüder/welche in der Vestung ges</w:t>
        <w:br/>
        <w:t>fangen fassen/der eine hier/ der andere</w:t>
        <w:br/>
        <w:t>dorten / in stinckende und finstere Ld</w:t>
        <w:br/>
        <w:t>cher geschmissen: auch daß sie alle</w:t>
        <w:br/>
        <w:t>frisch starck und gesund hineingetan</w:t>
        <w:br/>
        <w:t>gangen / 5. von ihnen franck und</w:t>
        <w:br/>
        <w:t>schwach / alle aber an Leib auch einige</w:t>
        <w:br/>
        <w:t>am Verstand bekräncket / daraus ges</w:t>
        <w:br/>
        <w:t>gangen oder getragen worden; mits</w:t>
        <w:br/>
        <w:t>hirt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833.txt</w:t>
      </w:r>
    </w:p>
    <w:p>
      <w:r>
        <w:t>Dritter Theil. XII. Brief chin</w:t>
        <w:br/>
        <w:t>ihnen vor solcher oder dergleichen</w:t>
        <w:br/>
        <w:t>ware: so wolten sie vor GOTT und</w:t>
        <w:br/>
        <w:t>der ganzen Welt in aller Demuth/</w:t>
        <w:br/>
        <w:t>gleich gehorsamen Unterthanen geizes</w:t>
        <w:br/>
        <w:t>met/ an Ihre Edl. Achtbare hiemit bes</w:t>
        <w:br/>
        <w:t>zeugen / daß sie wegen ihrer Unschuld</w:t>
        <w:br/>
        <w:t>niemahlen auf Erwege gerathen würt</w:t>
        <w:br/>
        <w:t>den: und daß sie nicht gesinnet waren/</w:t>
        <w:br/>
        <w:t>sich so freventlich in Leibs Lebens</w:t>
        <w:br/>
        <w:t>und Gesundheit. Gefahr zu begeben;</w:t>
        <w:br/>
        <w:t>sondern immittels mit der größten Ges</w:t>
        <w:br/>
        <w:t>burt abwarten wolten/ was ihre Mits</w:t>
        <w:br/>
        <w:t>brüder so wohl in Holland als auf Batavia,</w:t>
        <w:br/>
        <w:t>zu ihren eigenen als aller anderer</w:t>
        <w:br/>
        <w:t>Besten würden ausgerichtet haben:</w:t>
        <w:br/>
        <w:t>und solches um so viel desto mehr/weil</w:t>
        <w:br/>
        <w:t>weder eine Rechts Pflegung noch An</w:t>
        <w:br/>
        <w:t>hángung wäre.</w:t>
        <w:br/>
        <w:br/>
        <w:t>Diese Suplication hatten sie nun</w:t>
        <w:br/>
        <w:t>am 7. Junii 1706. in solcher Ordnung</w:t>
        <w:br/>
        <w:t>unterschrieben als oben bereits ihre</w:t>
        <w:br/>
        <w:t>Nahmen specificirt stehen. Es ist</w:t>
        <w:br/>
        <w:t>von berührten Flüchtlingen in Warheit</w:t>
        <w:br/>
        <w:t>sehr anmerckliche/daß 3. von ihnen</w:t>
        <w:br/>
        <w:t>caner: noch anmerckliche aber / daß</w:t>
        <w:br/>
        <w:t>bereits ein Holländer/ein Franzos und</w:t>
        <w:br/>
        <w:t>ein Africanen gestorben ist doch das</w:t>
        <w:br/>
        <w:t>**allermercklichste** beruhet hierauf daß</w:t>
        <w:br/>
        <w:t>fie nach geschlossener Bitt - Schrifft</w:t>
        <w:br/>
        <w:t>nicht wusten durch wen sie selbige</w:t>
        <w:br/>
        <w:t>folgen præfentiren lassen; weil keiner</w:t>
        <w:br/>
        <w:t>von ihnen wagen duͤrffte / wo er ans</w:t>
        <w:br/>
        <w:t>ders nicht fest gehalten werden wolte/sie</w:t>
        <w:br/>
        <w:t>persönlich hinzubringen. **Nichtsdestos**</w:t>
        <w:br/>
        <w:t>weniger kam sie dannoch in die rechte</w:t>
        <w:br/>
        <w:t>Hande; wovon mir die eigentliche</w:t>
        <w:br/>
        <w:t>Manier unbewusst dieses aber sehr</w:t>
        <w:br/>
        <w:t>wohl bekandt ist/daß unterdessen die vor</w:t>
        <w:br/>
        <w:t>geschriebene Zeit von 8. Tagen verflog</w:t>
        <w:br/>
        <w:t>sen: und nachdem niemand in Per</w:t>
        <w:br/>
        <w:t>fon erschienen der Rath von Juftitiae,</w:t>
        <w:br/>
        <w:t>an welchen die Sache nun ús</w:t>
        <w:br/>
        <w:t>bergeben worden vergebens versam</w:t>
        <w:br/>
        <w:t>let zusammen gekommen ist.</w:t>
        <w:br/>
        <w:br/>
        <w:t>Weil nun auch in dieser andern</w:t>
        <w:br/>
        <w:t>Neffin, welche den 10. Julii gehal</w:t>
        <w:br/>
        <w:t>ten wurde / niemand zur Verhör kom</w:t>
        <w:br/>
        <w:t>men der Land Drost aber dieselbe</w:t>
        <w:br/>
        <w:t>wiederum anklagte so hätten zwar</w:t>
        <w:br/>
        <w:t>einige Raths Glieder gerne gesehen/</w:t>
        <w:br/>
        <w:t>daß nur einer wäre zum Vorschein</w:t>
        <w:br/>
        <w:t>gekommen/damit sie von der Sache/</w:t>
        <w:br/>
        <w:t>weil sie weiter feine Wissenschafft das</w:t>
        <w:br/>
        <w:t>von zu haben vorgaben/ als daß sie</w:t>
        <w:br/>
        <w:t>nicht erschienen waren/ deßwegen nå</w:t>
        <w:br/>
        <w:t>her informiret worden wären / und</w:t>
        <w:br/>
        <w:t>fie sich in ihren Stimmen nicht vers</w:t>
        <w:br/>
        <w:t>stossen möchten: weil es aber nicht</w:t>
        <w:br/>
        <w:t>geschehen/ so musten sie dem Anklam</w:t>
        <w:br/>
        <w:t>ger alles glauben/ was er sagte; der</w:t>
        <w:br/>
        <w:t>jedoch seine fingerte (Gravamina wes</w:t>
        <w:br/>
        <w:t>der sagen duͤrffte noch mochte / viel</w:t>
        <w:br/>
        <w:t>weniger beweisen wolte oder konte:</w:t>
        <w:br/>
        <w:t>doch musten sie ihm die non Comparatio</w:t>
        <w:br/>
        <w:t>zu guten kommen lassen/</w:t>
        <w:br/>
        <w:t>und eine zweyte edictal Citation</w:t>
        <w:br/>
        <w:t>sehen: ob sie gleich aus des Lands</w:t>
        <w:br/>
        <w:t>Droits Einbringen nicht begreiffen</w:t>
        <w:br/>
        <w:t>konten / was die Citicte vor ein Crimen</w:t>
        <w:br/>
        <w:t>begangen haben/ noch weniger</w:t>
        <w:br/>
        <w:t>deßwegen sie Anfangs wären citirt</w:t>
        <w:br/>
        <w:t>worden. eine</w:t>
        <w:br/>
        <w:t>Ich fan und will mich nicht weitläuff Sol</w:t>
        <w:br/>
        <w:t>tig einlassen/Meinem Hern die felt berg</w:t>
        <w:br/>
        <w:t>me Debatten ausführlich zu beschrei trad</w:t>
        <w:br/>
        <w:t>ben/welche in dieser Neffin vorgefühl- dem</w:t>
        <w:br/>
        <w:t>len. Gleichwohl aber finde mich ge</w:t>
        <w:br/>
        <w:t>nöthigen etwas davon zu gedencken/ auf</w:t>
        <w:br/>
        <w:t>daß Er nur sehen möge/wie wunderbar</w:t>
        <w:br/>
        <w:t>diese zweyte edictal Citation ist zu</w:t>
        <w:br/>
        <w:t>weg gebracht und abgewürcket worden.</w:t>
        <w:br/>
        <w:br/>
        <w:t>Der Herz Gouverneur, welcher auch</w:t>
        <w:br/>
        <w:t>hier Præfident, Haupt Darbey und</w:t>
        <w:br/>
        <w:t>Todfeind zugleich war / brachte nicht</w:t>
        <w:br/>
        <w:t>nur des Land: Droites Abfoderung in</w:t>
        <w:br/>
        <w:t>Umfrage; sondern war auch zugleich der</w:t>
        <w:br/>
        <w:t>erste/der ihm sein Anfachen/ als billich</w:t>
        <w:br/>
        <w:t>und recht zustunde. Diesem folgten</w:t>
        <w:br/>
        <w:t>unmittelbar der Her? Elzevier, der</w:t>
        <w:br/>
        <w:t>Guarnisons Capitain, Olof Berg,</w:t>
        <w:br/>
        <w:t>und der Lieutenant Adrian von Rhe</w:t>
        <w:br/>
        <w:t>de. Da aber die Sache an den Heren</w:t>
        <w:br/>
        <w:t>Johann **Schwellingrebel** fam/stieß sie</w:t>
        <w:br/>
        <w:t>sich das erstemal. will</w:t>
        <w:br/>
        <w:t>Denn dieser urtheilete/daß/ weil er s</w:t>
        <w:br/>
        <w:t>von der ganzen affaire noch nicht in- ling</w:t>
        <w:br/>
        <w:t>formiret wäre es die höchste Notho</w:t>
        <w:br/>
        <w:t>windigkeit erfodert/ daß ihm von dem wen</w:t>
        <w:br/>
        <w:t>übelen Verhalten der Citirren / klare hm</w:t>
        <w:br/>
        <w:t>Anweisung müsse gethan werden; gege</w:t>
        <w:br/>
        <w:t>spalten er wohl voraus sahe / wie das habe</w:t>
        <w:br/>
        <w:t>Verderben oder Untergang der gans</w:t>
        <w:br/>
        <w:t>Ben Colonie davon abgienge: und daß</w:t>
        <w:br/>
        <w:t>diese Menschen doch nicht erscheinen</w:t>
        <w:br/>
        <w:t>würden/ weil ihre Mitgenossen/ welche</w:t>
        <w:br/>
        <w:t>sich freiwilligelich gestellet hatte/ in feinstes</w:t>
        <w:br/>
        <w:t>re und stinckende **Gefängnißeeingeschloss**</w:t>
        <w:br/>
        <w:t>sen/oder auf den Bollwerken der Ve</w:t>
        <w:br/>
        <w:t>stund/in Arrest behalten worden: drum</w:t>
        <w:br/>
        <w:t>sagte er/daß ihn GOtt dafür bewahren</w:t>
        <w:br/>
        <w:t>solte/ jemand zu verurteilen/wenn er</w:t>
        <w:br/>
        <w:t>nicht vorher wisse/was dessen Misselhat</w:t>
        <w:br/>
        <w:t>gewesen wäre. Got</w:t>
        <w:br/>
        <w:t>Swar aplicirte der Herz Gouver-Sie</w:t>
        <w:br/>
        <w:t>neur hierauf/daß solches alles zu feiner det</w:t>
        <w:br/>
        <w:t>Zeit/ durch den Land-Drost geschehen perl</w:t>
        <w:br/>
        <w:t>folle/weil es aniezo noch auf fein Ber-beyurtheilen</w:t>
        <w:br/>
        <w:t>ankäme: alleine der Herz</w:t>
        <w:br/>
        <w:t>Schibel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834.txt</w:t>
      </w:r>
    </w:p>
    <w:p>
      <w:r>
        <w:t>Dritter Theil. XII. Brief2c.</w:t>
        <w:br/>
        <w:br/>
        <w:t>**Schwellingrebel** vergette dem Herm</w:t>
        <w:br/>
        <w:t>Gouverneur wiederum und sagte: daß/</w:t>
        <w:br/>
        <w:t>seil dieses eine edi&amp;tale citation und</w:t>
        <w:br/>
        <w:t>folglich criminel, auch schändlich was</w:t>
        <w:br/>
        <w:t>: dem Richter die Sache klar leuchten</w:t>
        <w:br/>
        <w:t>müste / bevor er jemand darüber an</w:t>
        <w:br/>
        <w:t>reiffen möchte. Wenn er nun so wohl</w:t>
        <w:br/>
        <w:t>Is die andern/die bißhero bey dem examiniren</w:t>
        <w:br/>
        <w:t>der Gefangenen täglich sind</w:t>
        <w:br/>
        <w:t>brauchet worden/ und dahero übers</w:t>
        <w:br/>
        <w:t>ßig eiffen düften/wie es mit der Sas</w:t>
        <w:br/>
        <w:t>me gestellet wäre/ genugsame Wissen</w:t>
        <w:br/>
        <w:t>hafft und Nachricht davon hatte/wolte</w:t>
        <w:br/>
        <w:t>nicht ermangeln/dem Land - Drost</w:t>
        <w:br/>
        <w:t>n getanes Anfachen zu zustehen;</w:t>
        <w:br/>
        <w:t>st aber wåre solches bey ihme eine</w:t>
        <w:br/>
        <w:t>möglichkeit/ weil er das geringste</w:t>
        <w:br/>
        <w:t>cht davon wisse.</w:t>
        <w:br/>
        <w:br/>
        <w:t>Nachdeme nun hierauf der Secretus</w:t>
        <w:br/>
        <w:t>Abraham Boulle gefraget/und</w:t>
        <w:br/>
        <w:t>rch den Heren Gouverneur befun</w:t>
        <w:br/>
        <w:t>n war/der sich hier stellte als ob es</w:t>
        <w:br/>
        <w:t>m zuvor nicht bewust ware: ) daß</w:t>
        <w:br/>
        <w:t>bst den Hern **Schwellingrebel** auch</w:t>
        <w:br/>
        <w:t>r Herz Elzevier, der Capitain Berg/</w:t>
        <w:br/>
        <w:t>b der Bürgermeister Nicolaus Dormanns</w:t>
        <w:br/>
        <w:t>nicht ware gebrauchet worden;</w:t>
        <w:br/>
        <w:t>arete er ihm weiter zu Gemüth/daß</w:t>
        <w:br/>
        <w:t>zwar allesamt nicht konten gebrau</w:t>
        <w:br/>
        <w:t>et werden/dennoch aber bässen die obs</w:t>
        <w:br/>
        <w:t>dachte Herren mit über dieser Sache/</w:t>
        <w:br/>
        <w:t>d machten keine Schwierigkeit dem</w:t>
        <w:br/>
        <w:t>nd Drost sein Ansuchen zu zu stehen.</w:t>
        <w:br/>
        <w:br/>
        <w:t>Alleine der Her: **Schwellingrebel** gab</w:t>
        <w:br/>
        <w:t>chemals zur Antwort: daß er/weil er</w:t>
        <w:br/>
        <w:t>ne Wissenschafft von der Sache hats</w:t>
        <w:br/>
        <w:t>dem Land-Drost sein eröffnetes Absus</w:t>
        <w:br/>
        <w:t>zu weder zustehen könte/noch wolle;</w:t>
        <w:br/>
        <w:t>mal da er gesehen/ daß gedachter</w:t>
        <w:br/>
        <w:t>nd-Drost Einige auf freyer Strasse</w:t>
        <w:br/>
        <w:t>minem angegriffen/andere aus ihrem</w:t>
        <w:br/>
        <w:t>ette genommen; noch andere die in</w:t>
        <w:br/>
        <w:t>Bestung waren beruffen worden/</w:t>
        <w:br/>
        <w:t>finstere Ercker geworffen/ und ende</w:t>
        <w:br/>
        <w:t>etliche auf die Boliwercke der Bes</w:t>
        <w:br/>
        <w:t>ng in Berhafft geneßet hätte; von</w:t>
        <w:br/>
        <w:t>achen etliche ihres Arrests wären ents</w:t>
        <w:br/>
        <w:t>lagen worden/ ohne daß man etwas</w:t>
        <w:br/>
        <w:t>n ihrem Verbrechen gehört oder defes</w:t>
        <w:br/>
        <w:t>hátte: deswegen er also das Ansin</w:t>
        <w:br/>
        <w:t>des Land Droits nicht zustehe/noch</w:t>
        <w:br/>
        <w:t>me Abfoderung approbiren **fonteUber**</w:t>
        <w:br/>
        <w:t>Uber diesen Disputiren wurde an-oder</w:t>
        <w:br/>
        <w:t>Herz Gouverneur böse/und</w:t>
        <w:br/>
        <w:t>Fahl dem Land Drost in üblen Muth/</w:t>
        <w:br/>
        <w:t>er sagen solte / was die citicte ges</w:t>
        <w:br/>
        <w:t>n hatten. Worauf er ihnen denn</w:t>
        <w:br/>
        <w:t>wenig Worten aufbürdete/daß sie</w:t>
        <w:br/>
        <w:t>en die hohe Obrigkeit allda/fameuse</w:t>
        <w:br/>
        <w:t>O lästerliche Laster Schrifften</w:t>
        <w:br/>
        <w:t>aufgestellt und unterschrieben hätten.</w:t>
        <w:br/>
        <w:br/>
        <w:t>Es gab ihm aber der Herz Schellings</w:t>
        <w:br/>
        <w:t>rebel zur Antwort: daß es mit sagen nicht</w:t>
        <w:br/>
        <w:t>genug wäre/ sondern er müste auch das</w:t>
        <w:br/>
        <w:t>Gesagte deutlich/ umstándig und nach</w:t>
        <w:br/>
        <w:t>drücklich beweisen. Kurz um/weil der</w:t>
        <w:br/>
        <w:t>Her: Gouverneur wohl marckte/ daß</w:t>
        <w:br/>
        <w:t>dekand Drost solches nicht thun fonte:</w:t>
        <w:br/>
        <w:t>so befahl er dem Secretario, deß Hern</w:t>
        <w:br/>
        <w:t>**Schwellingrebels** advis, mit in das</w:t>
        <w:br/>
        <w:t>Prococoll zu setzen / und fuhr darauf</w:t>
        <w:br/>
        <w:t>mit dem Einholen der andern Stimmen</w:t>
        <w:br/>
        <w:t>fort.</w:t>
        <w:br/>
        <w:br/>
        <w:t>Nun fand sich niemand mehr / der orma</w:t>
        <w:br/>
        <w:t>Schwierigkeit hätte gemachet/dem nicht va</w:t>
        <w:br/>
        <w:t>Land-Drost sein Ansuchen zu zu stehen/ren</w:t>
        <w:br/>
        <w:t>als der einige Bürgermeister Nicolaus</w:t>
        <w:br/>
        <w:t>Amtmanns; welcher zu wissen begehr</w:t>
        <w:br/>
        <w:t>te/ was die citicte vor ein delictum bes</w:t>
        <w:br/>
        <w:t>gangen hätten? Wer der Anklåger und</w:t>
        <w:br/>
        <w:t>Rechts- Forderer wäre / und wer dem</w:t>
        <w:br/>
        <w:t>Land Drost diese grosse Macht gegeben</w:t>
        <w:br/>
        <w:t>hatte/solche procederen zu beginnen?</w:t>
        <w:br/>
        <w:t>Dem der Her: Gouverneur fast eben</w:t>
        <w:br/>
        <w:t>das zur Antwort gab/was er vorhero</w:t>
        <w:br/>
        <w:t>schon gegen den Herm **Schwellingrebel**</w:t>
        <w:br/>
        <w:t>hatte vorgebracht; befahl auch darauf</w:t>
        <w:br/>
        <w:t>dem Secretario dieses Bürgermeisters</w:t>
        <w:br/>
        <w:t>advis nebst denen andern/zu registrieren.</w:t>
        <w:br/>
        <w:br/>
        <w:br/>
        <w:t>Da aber die andern Stimmen alle die Fug</w:t>
        <w:br/>
        <w:t>demand Droht ſein Ansuche zustunden: gleich w</w:t>
        <w:br/>
        <w:t>so wurde gefolglich durch derselben Viel zum ande</w:t>
        <w:br/>
        <w:t>heit beschlossen/die fugitive durch eine mal cici</w:t>
        <w:br/>
        <w:t>zweyte edictal citation zu ruffen/ und</w:t>
        <w:br/>
        <w:t>dieselbe unter den Glocken-Lauten foeter</w:t>
        <w:br/>
        <w:t>zu publiciren und überall ancus</w:t>
        <w:br/>
        <w:t>schlagen.</w:t>
        <w:br/>
        <w:br/>
        <w:t>Diese 8. Tage giengen nun wiederum Somen</w:t>
        <w:br/>
        <w:t>vorbey/ohne daß jemand von den An- eingreuel</w:t>
        <w:br/>
        <w:t>geklagten und Gerufenen erschiene. Dritte ed</w:t>
        <w:br/>
        <w:t>Deßwegen als der Rath von Juftitiae, ale cita</w:t>
        <w:br/>
        <w:t>wiederum zur rechter Zeit versammlet nicht</w:t>
        <w:br/>
        <w:t>war; der Herz Gouverneur aber sich stehen.</w:t>
        <w:br/>
        <w:t>nicht einfande / unter dem Vorgeben/</w:t>
        <w:br/>
        <w:t>daß er auffe&amp;t oder verdächtig ges</w:t>
        <w:br/>
        <w:t>halten würde: so nahme der Her: Samuel</w:t>
        <w:br/>
        <w:t>Elzevier, als Vice- Præfident,</w:t>
        <w:br/>
        <w:t>die Anklage des Land-Droits an/ und</w:t>
        <w:br/>
        <w:t>brachte sie in Umfrage; auf welche die</w:t>
        <w:br/>
        <w:t>Vorsitzende Herren allemahl sein Alfus</w:t>
        <w:br/>
        <w:t>chen zustunden/das auf einer dritten edi</w:t>
        <w:br/>
        <w:t>&amp;talen citation und Geniessung der</w:t>
        <w:br/>
        <w:t>non comparition, beruhet. Der Herz</w:t>
        <w:br/>
        <w:t>**Schwellingrebel** aber blieb bey seiner</w:t>
        <w:br/>
        <w:t>vorigen resolution, biß er von der Miss</w:t>
        <w:br/>
        <w:t>gethan der citirren besser instruiret was/</w:t>
        <w:br/>
        <w:t>dahero auch nähern Unterricht von den</w:t>
        <w:br/>
        <w:t>Heren Elzevier verlanget / aber keinen</w:t>
        <w:br/>
        <w:t>andern bekam/ als ihm vor 8. Tagen ist</w:t>
        <w:br/>
        <w:t>gege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835.txt</w:t>
      </w:r>
    </w:p>
    <w:p>
      <w:r>
        <w:t>Dritter Theil. XII. Brief 2c.</w:t>
        <w:br/>
        <w:br/>
        <w:t>gegeben worden: deßwegen er auch bey</w:t>
        <w:br/>
        <w:t>feinem vorigen advis beständig beharre</w:t>
        <w:br/>
        <w:t>te.</w:t>
        <w:br/>
        <w:br/>
        <w:t>nen Mit Bürgern auf diese Weise das</w:t>
        <w:br/>
        <w:t>Wort redete: Er müste nothwendig seis</w:t>
        <w:br/>
        <w:t>zustimmung dazu geben/weil die citicte/welche</w:t>
        <w:br/>
        <w:t>dirte/welche durch den Rath von Juftitiae</w:t>
        <w:br/>
        <w:t>entbotden seyn/ unwillig und unges</w:t>
        <w:br/>
        <w:t>horsam waren; daß Leute / gleich er und</w:t>
        <w:br/>
        <w:t>feines gleichen/auf dem Weg angethan</w:t>
        <w:br/>
        <w:t>werden könten; wodurch man denn nicht</w:t>
        <w:br/>
        <w:t>nur grosse Gefahr zu befürchten/ sons</w:t>
        <w:br/>
        <w:t>dern auch traurige Folgerungen zu ge</w:t>
        <w:br/>
        <w:t>warten haben würde. Dro</w:t>
        <w:br/>
        <w:t>Ein gleiches that auch der Bürgers</w:t>
        <w:br/>
        <w:t>meister Niclaus Dormanns; weder</w:t>
        <w:br/>
        <w:t>ob gleich die andere vor ihm sitzende Rås</w:t>
        <w:br/>
        <w:t>the/des Land Droits Ansuchen billich</w:t>
        <w:br/>
        <w:t>ten/dennoch noch immer zu wissen vers</w:t>
        <w:br/>
        <w:t>langte/was er 8. Tage vorhero begeh</w:t>
        <w:br/>
        <w:t>ret hatte. Ob ihm gleich Johann</w:t>
        <w:br/>
        <w:t>Brommet, Equipage Meister das</w:t>
        <w:br/>
        <w:t>selbst/vorrückte/ was ihm daran gele</w:t>
        <w:br/>
        <w:t>Nachdem nun weyland-Drost wieder De</w:t>
        <w:br/>
        <w:t>gen wäre/ was die fugitivi gethan hat im Rath erscheinen muste/ und man ihm der</w:t>
        <w:br/>
        <w:t>ten? 2c. so antwortete ihm dennoch be: das beschlossene offenbahret: übergab gen</w:t>
        <w:br/>
        <w:t>agter Her: Dormanns, daß ihm sehr man ihm auch zugleich den oben mites Su</w:t>
        <w:br/>
        <w:t>viel daran gelegen ware: dieser aetheilten Brief/welchen die Feldflüchtig</w:t>
        <w:br/>
        <w:t>gleich meist alle See Leute und Boots</w:t>
        <w:br/>
        <w:t>Gefallen/aplicirte ihm fein grob und</w:t>
        <w:br/>
        <w:t>etwas **puffelhafftig**: das wissen wir auch</w:t>
        <w:br/>
        <w:t>wohl /denn ihr seyd selbst einer von den</w:t>
        <w:br/>
        <w:t>principalisten Klägern und **Austiffternhr**</w:t>
        <w:br/>
        <w:t>feld auch geruffen worden/ um sie</w:t>
        <w:br/>
        <w:t>(verstehe die vor diesen Eingefangene)</w:t>
        <w:br/>
        <w:t>zu verhören/aber ihr wolte nicht komme</w:t>
        <w:br/>
        <w:t>men.</w:t>
        <w:br/>
        <w:br/>
        <w:t>Auf diese grobe / ungefalten und</w:t>
        <w:br/>
        <w:t>Baurische Antwort / wieß der Herz</w:t>
        <w:br/>
        <w:t>Dormanns, benen andern Ráthen an</w:t>
        <w:br/>
        <w:t>wie er **ohnellrfache** so unwerth gehandelt</w:t>
        <w:br/>
        <w:t>würde/ weil er mit einem Eyd baschwã</w:t>
        <w:br/>
        <w:t>ren fonte/weder part noch Theil es sey</w:t>
        <w:br/>
        <w:t>mit Rath oder That an demjenigen zu</w:t>
        <w:br/>
        <w:t>haben/ was die citicte und ihre Mites</w:t>
        <w:br/>
        <w:t>nossen gethan hatten/und daß er dahero</w:t>
        <w:br/>
        <w:t>nicht solte verdächtig gehalten werden.</w:t>
        <w:br/>
        <w:br/>
        <w:t>Er fügte weiter hinzu/daß er vor die</w:t>
        <w:br/>
        <w:t>Bürgerschafft einend hätte thun muß</w:t>
        <w:br/>
        <w:t>sen/ derselben in allen Stücken voraus</w:t>
        <w:br/>
        <w:t>stehen. Welches er auch mit Gut und</w:t>
        <w:br/>
        <w:t>Blut thun/und ins Werck richten wol</w:t>
        <w:br/>
        <w:t>te/was er nöthig/und vor dieselbe das</w:t>
        <w:br/>
        <w:t>beste zu seyn/ würde urtheilen können.</w:t>
        <w:br/>
        <w:br/>
        <w:t>Nach diesen repetierte er feinen vorigen</w:t>
        <w:br/>
        <w:t>Versuch/und feste dabey: daß erwies</w:t>
        <w:br/>
        <w:t>dringen falls gezwungen wäre/bey seinem</w:t>
        <w:br/>
        <w:t>origen advis zu bleiben: angesehen er</w:t>
        <w:br/>
        <w:t>auf einem solchen lossen Grund/ da der</w:t>
        <w:br/>
        <w:t>Anklager von dem jenigen nichts bewies</w:t>
        <w:br/>
        <w:t>fe/was er den Angeklagten aufbürdete/</w:t>
        <w:br/>
        <w:t>nicht zusehen könnte / daß so vielen</w:t>
        <w:br/>
        <w:t>Burgern offenbahre Schandfleck an</w:t>
        <w:br/>
        <w:t>behänget und zugefüget werden **soltenDoch**</w:t>
        <w:br/>
        <w:t>was halff dieses und des Heren</w:t>
        <w:br/>
        <w:t>lich nichts. Man schlug alles in de Wind;</w:t>
        <w:br/>
        <w:t>a stund dem Land-Drost alles zu; citicte</w:t>
        <w:br/>
        <w:t>die Abwesende edicta ater vor das dritte</w:t>
        <w:br/>
        <w:t>mahl **foleniffime**, und gab vielmehr auf</w:t>
        <w:br/>
        <w:t>das Vorbringen des Bürgermeisters</w:t>
        <w:br/>
        <w:t>Heinrich Baumans achtung/welcher seis</w:t>
        <w:br/>
        <w:t>gen den 7. Junij schon unterschrieben/</w:t>
        <w:br/>
        <w:t>und durch vielerley Umwege endlich an</w:t>
        <w:br/>
        <w:t>diese Versammlung gebracht. Als der</w:t>
        <w:br/>
        <w:t>Herz Elzevier den Herz von Putten/</w:t>
        <w:br/>
        <w:t>nach Ablesung desselben gefragt hatte:</w:t>
        <w:br/>
        <w:t>Ob auch dieser Brief ihre genommene</w:t>
        <w:br/>
        <w:t>resolution fonte und müste verändern?</w:t>
        <w:br/>
        <w:t>hat dieser darauf geantwortet: mit nich</w:t>
        <w:br/>
        <w:t>ten; sondern man müste denselben dem</w:t>
        <w:br/>
        <w:t>Officier übergeben/damit er sie actioniren</w:t>
        <w:br/>
        <w:t>konte/wenn er etwas unanſtándie</w:t>
        <w:br/>
        <w:t>ges darinnen fände. über tion</w:t>
        <w:br/>
        <w:t>So wenig aber diese 9. Eingeläutete</w:t>
        <w:br/>
        <w:t>das erste oder andere mahl erschienen; auch</w:t>
        <w:br/>
        <w:t>ebenso wenig und noch weniger waren dritt</w:t>
        <w:br/>
        <w:t>sie auch nun bey dieser dritten edictales</w:t>
        <w:br/>
        <w:t>citation zu thun willens. Denn sie</w:t>
        <w:br/>
        <w:t>glaubten/daß ihre remonstration, bie</w:t>
        <w:br/>
        <w:t>sie in obgedachten Brief/ an den Tag</w:t>
        <w:br/>
        <w:t>geleget/fo viel absurden würde/daß</w:t>
        <w:br/>
        <w:t>man ihrer doch endlich schonen/ und die</w:t>
        <w:br/>
        <w:t>Sache in ftatu quo lassen würde/biß</w:t>
        <w:br/>
        <w:t>entweder aus Holland oder Indien náh</w:t>
        <w:br/>
        <w:t>erer Bescheid eingelaufen. Alleine fie</w:t>
        <w:br/>
        <w:t>machten hier die Rechnung ohne den</w:t>
        <w:br/>
        <w:t>Wirth: und das rachgierige Gemüth</w:t>
        <w:br/>
        <w:t>des Herz Gouverneurs, welches</w:t>
        <w:br/>
        <w:t>durch tägliches Anheben der neidigen</w:t>
        <w:br/>
        <w:t>Blutsäuger in volle Glut gesetzet wur</w:t>
        <w:br/>
        <w:t>de/konte sich eben so wenig zu frieden</w:t>
        <w:br/>
        <w:t>geben/ als der Gold- und Geldhunger</w:t>
        <w:br/>
        <w:t>ge Beutel des Land-Droites. Jum</w:t>
        <w:br/>
        <w:t>ret.</w:t>
        <w:br/>
        <w:br/>
        <w:t>Denn auf dem 27. Junij 1706. fas Sie</w:t>
        <w:br/>
        <w:t>men die Herren Käthe von Juftitiae wie mab</w:t>
        <w:br/>
        <w:t>derum zusammen/und böreten von dem par</w:t>
        <w:br/>
        <w:t>Land-Droste/daß sie abermahls nicht er dan</w:t>
        <w:br/>
        <w:t>schienen waren. Deßwegen versuchte er</w:t>
        <w:br/>
        <w:t>die drttte non comparition zu gebiet</w:t>
        <w:br/>
        <w:t>sen/und eine vierdte edictal citation</w:t>
        <w:br/>
        <w:t>ex fuper abundanti zu zu stehen; wy</w:t>
        <w:br/>
        <w:t>ben ihnen alle exceptiones, beneficiren</w:t>
        <w:br/>
        <w:t>&amp;c. womit sie sich einiger massen in</w:t>
        <w:br/>
        <w:t>Rechten solten können oder mögen ba</w:t>
        <w:br/>
        <w:t>helt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836.txt</w:t>
      </w:r>
    </w:p>
    <w:p>
      <w:r>
        <w:t>Dritter Theil. XII. Brief 2c.</w:t>
        <w:br/>
        <w:br/>
        <w:t>helffen/als nach Rechten/ möchten enffe</w:t>
        <w:br/>
        <w:t>et und benommen werden.</w:t>
        <w:br/>
        <w:t>Diese Bitte des Land-Droits welche</w:t>
        <w:br/>
        <w:t>urch den Heren Elzevier an die Herren</w:t>
        <w:br/>
        <w:t>Räthe vorgestellet war/gab dem Her</w:t>
        <w:br/>
        <w:t>capitain Blomberg Anlaß zu sagen</w:t>
        <w:br/>
        <w:t>aß/weil er sicherlich glaubte/die Ein</w:t>
        <w:br/>
        <w:t>läutete wurden auf solche Weise nies</w:t>
        <w:br/>
        <w:t>ahl zum Vorschein kommen: so wäre</w:t>
        <w:br/>
        <w:t>besser/daß man ihnen vor eine gesetzte</w:t>
        <w:br/>
        <w:t>eit/ ein freyen Gelegt vergantete/wie</w:t>
        <w:br/>
        <w:t>solchen Fällen in Teutschland ges</w:t>
        <w:br/>
        <w:t>bräuchlich wäre. Wenn dieses geschehe/</w:t>
        <w:br/>
        <w:t>eifele er keines weges/sie würden</w:t>
        <w:br/>
        <w:t>scheinen und sich verantworten. In</w:t>
        <w:br/>
        <w:t>ssen aber wendete er sich nach dem</w:t>
        <w:br/>
        <w:t>ern Elzevier, und wolte dessen ads</w:t>
        <w:br/>
        <w:t>wissen/ welcher hierauf furt ants</w:t>
        <w:br/>
        <w:t>ortete: Es müste die Sache ihren</w:t>
        <w:br/>
        <w:t>fortgang haben/ dahero der Her: Captain</w:t>
        <w:br/>
        <w:t>sagte: Fiat! lasset sie denn aufs</w:t>
        <w:br/>
        <w:t>mmen.</w:t>
        <w:br/>
        <w:br/>
        <w:t>Nach solcher Wort Wechselung</w:t>
        <w:br/>
        <w:t>unde der Bürgermeister Nicolaus</w:t>
        <w:br/>
        <w:t>amtmanns auf; wendete sich nach</w:t>
        <w:br/>
        <w:t>m Hern Elzevier, und bat um Ers</w:t>
        <w:br/>
        <w:t>ubniß zu reden / ehe die Stimmen ih</w:t>
        <w:br/>
        <w:t>Fortgang hátten. Hieraus urgierte</w:t>
        <w:br/>
        <w:t>ernstlich/daß er bey einer so schwehren</w:t>
        <w:br/>
        <w:t>Sache wissen möchte / wie es / und wo</w:t>
        <w:br/>
        <w:t>das Bermögen káme / daß der</w:t>
        <w:br/>
        <w:t>nd D: oft hier Anklager ware? deglein</w:t>
        <w:br/>
        <w:t>en in welchen Fällen er es könte und</w:t>
        <w:br/>
        <w:t>Achte thun ? Uber dieses fragte er: Ob</w:t>
        <w:br/>
        <w:t>nn der her: Fiscal independent nicht</w:t>
        <w:br/>
        <w:t>ch lebete/ oder ob ganz und gar keine</w:t>
        <w:br/>
        <w:t>fal mehr wäre? angesehen/nach seis</w:t>
        <w:br/>
        <w:t>m Urtheil / Sachen von Aufstand</w:t>
        <w:br/>
        <w:t>id Rebellion, dem Herrn Fiscal inde</w:t>
        <w:br/>
        <w:t>endent und nicht einem: ff-Richter</w:t>
        <w:br/>
        <w:t>er Land Drost abgiengen / weil die</w:t>
        <w:br/>
        <w:t>lacht dasland D: ists sich nicht so weit</w:t>
        <w:br/>
        <w:t>trecken konte / und er an dem Capo</w:t>
        <w:br/>
        <w:t>r feine Jurisd&amp;tion hätte. Endlich</w:t>
        <w:br/>
        <w:t>achte er den Schluß seiner Rede also:</w:t>
        <w:br/>
        <w:t>Ben der Land-Drost sich solcher Genelen</w:t>
        <w:br/>
        <w:t>Sachen anmasset/ die vornehm</w:t>
        <w:br/>
        <w:t>hauffen seine Jurisdiction liefen/wo</w:t>
        <w:br/>
        <w:t>er doch ganz und gar nicht gerechtigt</w:t>
        <w:br/>
        <w:t>ire: so müste alles darnieder liegen/</w:t>
        <w:br/>
        <w:t>is er bißhero gethan hätte / weil die</w:t>
        <w:br/>
        <w:t>Dorff Richter oder Land-Drost sich</w:t>
        <w:br/>
        <w:t>ht im Stande befinde/den Schaden</w:t>
        <w:br/>
        <w:t>d das Verderben so vieler Famillen,</w:t>
        <w:br/>
        <w:t>t Gut und Blut zu büffen/noch weni</w:t>
        <w:br/>
        <w:t>r die Schande zu verantworten/wel</w:t>
        <w:br/>
        <w:t>er diesen Menschen angethan hätte.</w:t>
        <w:br/>
        <w:br/>
        <w:t>An statt daß diese Rede des gedachten</w:t>
        <w:br/>
        <w:t>amtmanns, mehr andere hätte aus</w:t>
        <w:br/>
        <w:t>**mSchlafferwecken**/und sie zum Nach</w:t>
        <w:br/>
        <w:t>ſinnen bewegen sollen/so erschreckte sie</w:t>
        <w:br/>
        <w:t>vielmehr elbige ihm **beyzupflichtenNicht**</w:t>
        <w:br/>
        <w:t>so wohl als wäre sie an sich selb</w:t>
        <w:br/>
        <w:t>sten unbillich oder uañehmlich gewesen;</w:t>
        <w:br/>
        <w:t>sondern vielmehr / weil ihm der Herz</w:t>
        <w:br/>
        <w:t>wilhelm von Putten/ welcher das</w:t>
        <w:br/>
        <w:t>Wort vor den Herzu Elzevier auf</w:t>
        <w:br/>
        <w:t>nahm/ und den gebratenen Haan übers</w:t>
        <w:br/>
        <w:t>all in diesen Dingen spieglete/sehr unrede</w:t>
        <w:br/>
        <w:t>lich ja schimpflich hielte. Denn ob</w:t>
        <w:br/>
        <w:t>gleich der gemeldet Herz Dormanns</w:t>
        <w:br/>
        <w:t>nicht von ihm / von Putten, sondern</w:t>
        <w:br/>
        <w:t>von dem Herm Elzevier Erlaubnis ges</w:t>
        <w:br/>
        <w:t>betten hatte / um feine Sachen vorzu</w:t>
        <w:br/>
        <w:t>stellen: nichts destoweniger kam dieser</w:t>
        <w:br/>
        <w:t>Eisen-und Kohlen - Händler/ (so nens</w:t>
        <w:br/>
        <w:t>ne ich ihn mit der ganzen Gemeinde am</w:t>
        <w:br/>
        <w:t>Capo, weil er als Achaun Meister/</w:t>
        <w:br/>
        <w:t>viele Zunderstein Kohlen/und manchen</w:t>
        <w:br/>
        <w:t>**schönenCentner** Eisen verkauffen hat/wos</w:t>
        <w:br/>
        <w:t>von das Geld nicht in der Compagnie</w:t>
        <w:br/>
        <w:t>Cafa, sondern in seinen Sack geflogen</w:t>
        <w:br/>
        <w:t>ist) und redete auf folgende Weise: Es</w:t>
        <w:br/>
        <w:t>ist unter keine Stühle und Bende ges</w:t>
        <w:br/>
        <w:t>steckt: **derFifcal** endland-Drost sind bey</w:t>
        <w:br/>
        <w:t>de durch ein offenbahr Placat, das i</w:t>
        <w:br/>
        <w:t>berall angeschlagen ist gewesen/durch</w:t>
        <w:br/>
        <w:t>den Politiquen Rath darzu **authorifiret**,</w:t>
        <w:br/>
        <w:t>ihr könnet dessen nicht unwissend</w:t>
        <w:br/>
        <w:t>seyn.</w:t>
        <w:br/>
        <w:br/>
        <w:t>Nun war dieses wohl wahr / aber alt fer</w:t>
        <w:br/>
        <w:t>der Hers Dormanns wolte nur hiermit ben bier</w:t>
        <w:br/>
        <w:t>die Thorheit des Politiquen Raths zu ber ein</w:t>
        <w:br/>
        <w:t>erkennen geben/ und davon die andere **sprächHerren**</w:t>
        <w:br/>
        <w:t>Ráthe præadvertiren/daß</w:t>
        <w:br/>
        <w:t>derselbe den Fiscal independent / mit</w:t>
        <w:br/>
        <w:t>**einemDorff**-Richter gleich gestellet/und</w:t>
        <w:br/>
        <w:t>ihn **authorifiret**: da er doch von den</w:t>
        <w:br/>
        <w:t>Heren Bewindhebern genugsam **authorifiret**</w:t>
        <w:br/>
        <w:t>ist/und Macht hat / alle</w:t>
        <w:br/>
        <w:t>Rechts- Handel / von was Natur und</w:t>
        <w:br/>
        <w:t>gegen wem dieselben auch seyn möchten/</w:t>
        <w:br/>
        <w:t>anzugreiffen und auszuführen: deß</w:t>
        <w:br/>
        <w:t>wegen aplicirte er nur dem Herm von</w:t>
        <w:br/>
        <w:t>Putten/daß er nicht glauben könte/daß</w:t>
        <w:br/>
        <w:t>der Her: Fiscal durch den politiquen</w:t>
        <w:br/>
        <w:t>Rath **authorifiret** wäre. Weil aber</w:t>
        <w:br/>
        <w:t>der Her: von Pütten / noch nicht bes</w:t>
        <w:br/>
        <w:t>greifen konte oder vielmehr wolte/wo</w:t>
        <w:br/>
        <w:t>hin der Her: Dormanns abzielet: fo</w:t>
        <w:br/>
        <w:t>ließ er durch den Secretarium alsobald</w:t>
        <w:br/>
        <w:t>das Placat Buch herben tragen; schlug</w:t>
        <w:br/>
        <w:t>dasselbe auf/ und wiese ihm / daß der</w:t>
        <w:br/>
        <w:t>Herz independent Fiscal durch den</w:t>
        <w:br/>
        <w:t>Politiquen Rath **authorifiret** ware/</w:t>
        <w:br/>
        <w:t>um alle Personen auf welche einiger</w:t>
        <w:br/>
        <w:t>Verdacht von Aufstand **oderRebellion**</w:t>
        <w:br/>
        <w:t>fiel/ zu verfolgen und zu apprehendiren.</w:t>
        <w:br/>
        <w:t>Hierauf sagte verfolgens der</w:t>
        <w:br/>
        <w:t>Her: Dormanns, daß er dieses nicht</w:t>
        <w:br/>
        <w:t>gewest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837.txt</w:t>
      </w:r>
    </w:p>
    <w:p>
      <w:r>
        <w:t>Dritter Theil.</w:t>
        <w:br/>
        <w:br/>
        <w:t>gewuft hatte/und daß man ihm dieses</w:t>
        <w:br/>
        <w:t>vorher hatte sagen/oder bekandt ma</w:t>
        <w:br/>
        <w:t>chen sollen.</w:t>
        <w:br/>
        <w:t>Indem der Herz von Putten bey</w:t>
        <w:br/>
        <w:t>diesen Worten mercken / daß ihm seine</w:t>
        <w:br/>
        <w:t>und der andern Politiquen Herren Rás</w:t>
        <w:br/>
        <w:t>the Unwissenheit/ so deutlich/nachdrücke</w:t>
        <w:br/>
        <w:t>lich/nacken und bloß vorgestellet wurde</w:t>
        <w:br/>
        <w:t>worauf er schwerlich mit Bescheiden</w:t>
        <w:br/>
        <w:t>heit hatte antworten / oder sich aus die</w:t>
        <w:br/>
        <w:t>fer Schlinger loß machen können: so</w:t>
        <w:br/>
        <w:t>begann sein Blut in dem kleinen Leibe zu</w:t>
        <w:br/>
        <w:t>knoden; sein Mund speyeten Feuer und</w:t>
        <w:br/>
        <w:t>Flammen aus und seine andere Glied</w:t>
        <w:br/>
        <w:t>der naseten vor lauter Verdruß und Un</w:t>
        <w:br/>
        <w:t>innigkeit. Denn er schlug mit der Hand</w:t>
        <w:br/>
        <w:t>auf die Tafel/daß es fletschte / und sag</w:t>
        <w:br/>
        <w:t>te dabey diese rasende unsinnige und **calumnieufe**</w:t>
        <w:br/>
        <w:t>Worte: Sacrament! mein</w:t>
        <w:br/>
        <w:t>mein Herz Advocat, muß ich euch erst</w:t>
        <w:br/>
        <w:t>ansagen/dieses oder jenes ist in dem Politiquen</w:t>
        <w:br/>
        <w:t>Rath geschehen und vorgefühl</w:t>
        <w:br/>
        <w:t>len? Da ist das Placat, das **angeschlas**</w:t>
        <w:br/>
        <w:t>gen gewesen. Wäre ich Fiscal, ich</w:t>
        <w:br/>
        <w:t>wolte ihn hierüber balanziren und actioniren.</w:t>
        <w:br/>
        <w:br/>
        <w:br/>
        <w:t>Hier hat er nun mein Herz den hoch</w:t>
        <w:br/>
        <w:t>weisen Verstand / und die vernünfftige</w:t>
        <w:br/>
        <w:t>Antwort des Heren von Putten. Doch</w:t>
        <w:br/>
        <w:t>Er mercken/daß ihm der **HerzOortmans**</w:t>
        <w:br/>
        <w:t>sehr sanfstmütig geantwortet: Es ist</w:t>
        <w:br/>
        <w:t>gut/sagte er/ daß es nicht ist. Borges</w:t>
        <w:br/>
        <w:t>gen sich der Heri von Putten weiter ver</w:t>
        <w:br/>
        <w:t>lauten liesse: hr/sprach er/ seyd ein</w:t>
        <w:br/>
        <w:t>verfluchter Lügner. Seyd ihr ein</w:t>
        <w:br/>
        <w:t>Advocat? ihr möcht der Teuffel senior</w:t>
        <w:br/>
        <w:t>seyd nicht bequem oder werth/all</w:t>
        <w:br/>
        <w:t>hier zu sagen. Dann ihr hindert uns als</w:t>
        <w:br/>
        <w:t>gezeit in unsern rechtmässigen procederen,</w:t>
        <w:br/>
        <w:t>die wir/ wenn wir hier sitzen/eben</w:t>
        <w:br/>
        <w:t>fo wohl als ihr recht thun können.</w:t>
        <w:br/>
        <w:br/>
        <w:t>Siehet Er nun nicht/mein Herz/daß</w:t>
        <w:br/>
        <w:t>dieser Herz von Putten ein kluger und</w:t>
        <w:br/>
        <w:t>verständiger Mann ist/der sich wun</w:t>
        <w:br/>
        <w:t>defohl zu verantworten weiß? Gewiß</w:t>
        <w:br/>
        <w:t>ist es /daß bey ihm an Erfahrenheit kein</w:t>
        <w:br/>
        <w:t>Mangel/ aber nur Jamer ist es/daß er</w:t>
        <w:br/>
        <w:t>alle feine Wissenschafft zum Bösen anges</w:t>
        <w:br/>
        <w:t>wendet. Es hat ihm deswegen auch der</w:t>
        <w:br/>
        <w:t>Herz Dormanns, welcher hier/als</w:t>
        <w:br/>
        <w:t>Bürgermeister sein Bestes vor die Bars</w:t>
        <w:br/>
        <w:t>ger that/und alles mögliche ins Werck</w:t>
        <w:br/>
        <w:t>stellete / nur dieses geantwortet: Ich</w:t>
        <w:br/>
        <w:t>werde ins nünfftige wohl Sorge tragen/</w:t>
        <w:br/>
        <w:t>in feine solche Raths Versammlung</w:t>
        <w:br/>
        <w:t>mehr zu kommen/damit ich von solchen</w:t>
        <w:br/>
        <w:t>uud andern dergleichen affront bes</w:t>
        <w:br/>
        <w:t>frenet bleibe.</w:t>
        <w:br/>
        <w:br/>
        <w:t>Unterweilen legte sich der Herz Alexii.</w:t>
        <w:br/>
        <w:t>Brief 2c. vier</w:t>
        <w:br/>
        <w:t>vier ins Mittel/und machte diesem hei Her</w:t>
        <w:br/>
        <w:t>sen und harten Streit ein Ende. Die, der</w:t>
        <w:br/>
        <w:t>Stimmen aber giengen in Faveur des</w:t>
        <w:br/>
        <w:t>Land Droits fort/biß die Seyhe an den</w:t>
        <w:br/>
        <w:t>Hern **Schwellingrebel** fam; als web</w:t>
        <w:br/>
        <w:t>cher sich nach den Heren Præfidenten</w:t>
        <w:br/>
        <w:t>Elzevier wendete/und nachmahls vers</w:t>
        <w:br/>
        <w:t>suchte / daß er die Ursachen erfahren</w:t>
        <w:br/>
        <w:t>möchte/ warum diese 9. Menschen bey</w:t>
        <w:br/>
        <w:t>edict citirt würden? aber der Herz Elzevier</w:t>
        <w:br/>
        <w:t>gab ihm zur Antwort: daß der</w:t>
        <w:br/>
        <w:t>Land- Drost solches genugsam alsdenn</w:t>
        <w:br/>
        <w:t>an den Tag legen würde / wenn sie nur</w:t>
        <w:br/>
        <w:t>erschienen waren/ und setzte endlich hin</w:t>
        <w:br/>
        <w:t>zu: Bildet ihr euch ein/ als ob ihr allein</w:t>
        <w:br/>
        <w:t>wisset/was recht ist? Hierauf sagte der</w:t>
        <w:br/>
        <w:t>Her **Schwellingrebel**/ daß er dieser</w:t>
        <w:br/>
        <w:t>Meynung gar nicht sey/doch weil er</w:t>
        <w:br/>
        <w:t>dieses Raths Collegium so lange Jahre</w:t>
        <w:br/>
        <w:t>frequentieret und demselben beyge</w:t>
        <w:br/>
        <w:t>wohnet hatte: so wisse er auch aus der Ers</w:t>
        <w:br/>
        <w:t>fahrung/daß der Herz Officier, wenn</w:t>
        <w:br/>
        <w:t>er jemand bey edict ciciren lassen wolte/</w:t>
        <w:br/>
        <w:t>die Misselhat desjenigen/der citirt</w:t>
        <w:br/>
        <w:t>werden soll / an den Rath vorhero übers</w:t>
        <w:br/>
        <w:t>geben und dieselbe deutlich anweisen</w:t>
        <w:br/>
        <w:t>müste/damit der Rath sehen könne/ob</w:t>
        <w:br/>
        <w:t>seine citation rechtmässig sey oder nicht.</w:t>
        <w:br/>
        <w:br/>
        <w:t>tien</w:t>
        <w:br/>
        <w:t>Uber dieses könne er nicht begreiffen/Bri</w:t>
        <w:br/>
        <w:t>warum der Land Drost bey dem Rath werd</w:t>
        <w:br/>
        <w:t>Erlaubnis und Authoritas versuchte/wa</w:t>
        <w:br/>
        <w:t>diese 9. Mensche vitaliter zu ciciren? con</w:t>
        <w:br/>
        <w:t>da doch / vermög das Placans, genug</w:t>
        <w:br/>
        <w:t>fame Macht an ihm gegeben wäre/um</w:t>
        <w:br/>
        <w:t>alle die nur verdächtig waren/ ancus</w:t>
        <w:br/>
        <w:t>greiffen; wie denn solches aus verschied</w:t>
        <w:br/>
        <w:t>dene Vorfällen ergellete und weltkundig</w:t>
        <w:br/>
        <w:t>wäre. Weiters könte er auch wohl diese</w:t>
        <w:br/>
        <w:t>auffangen/wie er denen andern bereits</w:t>
        <w:br/>
        <w:t>gethan hatte/ohne daß eine edictal citation</w:t>
        <w:br/>
        <w:t>vonnöthen gewesen. Endlich was</w:t>
        <w:br/>
        <w:t>re er Land- Drost/Officier, und müste</w:t>
        <w:br/>
        <w:t>**gefolglichSozge** trage/wie er sie bekam</w:t>
        <w:br/>
        <w:t>men möchte: und dieses waren die Ursa</w:t>
        <w:br/>
        <w:t>chen/warum er das gethan Ansuchen</w:t>
        <w:br/>
        <w:t>nicht gut heissen/ noch demselben ben</w:t>
        <w:br/>
        <w:t>pflichten fonte: woben er auch so lang</w:t>
        <w:br/>
        <w:t>würde bleiben/ biß ihm die Warheit der</w:t>
        <w:br/>
        <w:t>Sache näher angewiesen würde. " ehe</w:t>
        <w:br/>
        <w:t>Kaum hatte der **Schwellingrebel** fei B</w:t>
        <w:br/>
        <w:t>ne Rede beendiget / so kam der Herz von</w:t>
        <w:br/>
        <w:t>Putten wieder zum Vorschein und pro</w:t>
        <w:br/>
        <w:t>**wazfdemselben** dieſe beißige und schimpf-ret</w:t>
        <w:br/>
        <w:t>liche Worte zu: Wohl! Monfieur,</w:t>
        <w:br/>
        <w:t>er, muß ich ihm auch anfahen/ was wir</w:t>
        <w:br/>
        <w:t>in Politiquen Rath beschlossen haben?</w:t>
        <w:br/>
        <w:t>Ich sage es sind spizzige und schimpf</w:t>
        <w:br/>
        <w:t>che Worte/ weil der Hert **Schwellingrebel**</w:t>
        <w:br/>
        <w:t>lange Jahre vorhero Rath in bey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838.txt</w:t>
      </w:r>
    </w:p>
    <w:p>
      <w:r>
        <w:t>Dritter Theil. XII. Brief.</w:t>
        <w:br/>
        <w:br/>
        <w:t>den diesen Collegien gewesen/ ehe</w:t>
        <w:br/>
        <w:t>der Herz von Pütten, der dazus</w:t>
        <w:br/>
        <w:t>mahls ein Soldat war / noch den</w:t>
        <w:br/>
        <w:t>cken duͤrffte in eines derselben zu</w:t>
        <w:br/>
        <w:t>fommen; es ware dem Herin Gouverneur</w:t>
        <w:br/>
        <w:t>um eine besondere Absicht</w:t>
        <w:br/>
        <w:t>zu thun/ daß er ihn daraus sehte</w:t>
        <w:br/>
        <w:t>und nur in dem von Justitie bleis</w:t>
        <w:br/>
        <w:t>ben ließ. Solten nun einem ehris</w:t>
        <w:br/>
        <w:t>chen Mann/solche herbe Worte nicht</w:t>
        <w:br/>
        <w:t>verbrússen/ der lang zuvor gewest/</w:t>
        <w:br/>
        <w:t>was in einem solchen Collegio vorges</w:t>
        <w:br/>
        <w:t>het/ und darinnen zu thun ist/ ehe</w:t>
        <w:br/>
        <w:t>in anderer dahin hat schmecken darfs</w:t>
        <w:br/>
        <w:t>fen? Alleine das ist dem Herm</w:t>
        <w:br/>
        <w:t>Don Putten nichts fremdes/der</w:t>
        <w:br/>
        <w:t>vas er mit guten nicht bewerkte</w:t>
        <w:br/>
        <w:t>iren fan/ mit brutalen **Uberblafs**</w:t>
        <w:br/>
        <w:t>fen zu erhalten **suchetDoch**</w:t>
        <w:br/>
        <w:t>wo verfalle ich hin? Ich</w:t>
        <w:br/>
        <w:t>age vielmehr daß endlich auch dies</w:t>
        <w:br/>
        <w:t>4. editae citation ex fuper</w:t>
        <w:br/>
        <w:t>abundanti durch die Vielheit und</w:t>
        <w:br/>
        <w:t>nicht Einhelligkeit der Stimmen ist</w:t>
        <w:br/>
        <w:t>halten und zu weg gebracht</w:t>
        <w:br/>
        <w:t>worden: und könte ich meinem Herin</w:t>
        <w:br/>
        <w:t>as angeschlagene edict wohl commnniciren/</w:t>
        <w:br/>
        <w:t>wenn es nöthig und der</w:t>
        <w:br/>
        <w:t>Mühe werth ware. Der kurze</w:t>
        <w:br/>
        <w:t>Inhalt ist dieser: Dieweil die Lands</w:t>
        <w:br/>
        <w:t>Bauer an Stellenbusch und Dras</w:t>
        <w:br/>
        <w:t>denstein wie auch in den Tigers</w:t>
        <w:br/>
        <w:t>Bergen wohnhafft / Francois du</w:t>
        <w:br/>
        <w:t>Toit, Guiliam du Toit, Hercles</w:t>
        <w:br/>
        <w:t>du Prè, Wilhelm von Zeyt,</w:t>
        <w:br/>
        <w:t>Claas **Elbertertz**, Cornelis von</w:t>
        <w:br/>
        <w:t>Neuwerk, Jacobus van Brakel,</w:t>
        <w:br/>
        <w:t>nd Farcen von Staden, auf den</w:t>
        <w:br/>
        <w:t>8. Junij, vor das dritte mahl bey</w:t>
        <w:br/>
        <w:t>dicte eingeläutet und geruffen wors</w:t>
        <w:br/>
        <w:t>en/ um innerhalb 8. Tagen in dies</w:t>
        <w:br/>
        <w:t>r Vestung vor dem Herrn Gouverneur</w:t>
        <w:br/>
        <w:t>erner und dem Rath von Amitie</w:t>
        <w:br/>
        <w:t>in Person zu erscheinen / daß</w:t>
        <w:br/>
        <w:t>e die erste und andere non comparition</w:t>
        <w:br/>
        <w:t>purgiren / und auf sol</w:t>
        <w:br/>
        <w:t>e Fragen antworten solten/ als</w:t>
        <w:br/>
        <w:t>nen der Land Drost Johannes</w:t>
        <w:br/>
        <w:t>Starrenburg aus Ursache Rebellischer</w:t>
        <w:br/>
        <w:t>Laster Schrifften verhal</w:t>
        <w:br/>
        <w:t>n würde/welche sie gegen die</w:t>
        <w:br/>
        <w:t>ohe Obrigkeit allda unterschrieb</w:t>
        <w:br/>
        <w:t>en haben: dennoch auf den vors</w:t>
        <w:br/>
        <w:t>beschriebenen Tag nicht seyn zum</w:t>
        <w:br/>
        <w:t>Vorschein kommen sondern sich</w:t>
        <w:br/>
        <w:t>beten ganz hartnäckig und obiit</w:t>
        <w:br/>
        <w:t>at gegen alle gelinde Mittel annoch</w:t>
        <w:br/>
        <w:t>erstecken und verbergen; so daß</w:t>
        <w:br/>
        <w:t>der Land - Drost/ am Tage / da</w:t>
        <w:br/>
        <w:t>man die Sache abhandeln solte/nomine</w:t>
        <w:br/>
        <w:t>officii, ihre abermahliges non</w:t>
        <w:br/>
        <w:t>dahero concludere / daß ihme ge</w:t>
        <w:br/>
        <w:t>gen sie alle möchte vergönnet werden</w:t>
        <w:br/>
        <w:t>wegen der dritten non comparition</w:t>
        <w:br/>
        <w:t>eine vierdte editae citation ex</w:t>
        <w:br/>
        <w:t>so hat der Gouverneur und der</w:t>
        <w:br/>
        <w:t>Rath von Juftitiae, dem Land-Drost</w:t>
        <w:br/>
        <w:t>solches alles decertiret und zuges</w:t>
        <w:br/>
        <w:t>standen: und rufften also hiemit die</w:t>
        <w:br/>
        <w:t>obgedachte Personen ex fuper abundanti</w:t>
        <w:br/>
        <w:t>vor das vierte mahl ben</w:t>
        <w:br/>
        <w:t>diesem edi&amp;t, und durch offenbahre</w:t>
        <w:br/>
        <w:t>Blocken - Läuten / daß sie noch in</w:t>
        <w:br/>
        <w:t>derhalb 8. Tagen in Person in dies</w:t>
        <w:br/>
        <w:t>fer Bestung erscheinen / und die 3.</w:t>
        <w:br/>
        <w:br/>
        <w:t>vorgehende non comparationes vor</w:t>
        <w:br/>
        <w:t>dem Edlen Achtbaren Rath von Juftitiae</w:t>
        <w:br/>
        <w:t>purgiren oder verantworten fol</w:t>
        <w:br/>
        <w:t>ten; ben Straffe/ daß sie von al:</w:t>
        <w:br/>
        <w:t>len exceptionen, Wehren/ beneficiren</w:t>
        <w:br/>
        <w:t>&amp;c. ausgeschlossen seyn/ deren</w:t>
        <w:br/>
        <w:t>sie sich anders in Rechten/ folgen</w:t>
        <w:br/>
        <w:t>oder könten bedienen und behelffen/</w:t>
        <w:br/>
        <w:t>wie auch alle dergleichen procederen,</w:t>
        <w:br/>
        <w:t>als nach rechten. A&amp;tum in</w:t>
        <w:br/>
        <w:t>der Vestung du bonne Esperance,</w:t>
        <w:br/>
        <w:t>den 27. Junij 1706. W. A. von der</w:t>
        <w:br/>
        <w:t>Stell.</w:t>
        <w:br/>
        <w:br/>
        <w:t>Hieraus fiehet er mun / was die Befle</w:t>
        <w:br/>
        <w:t>fen Menschen ihre vorhergehende re- über d</w:t>
        <w:br/>
        <w:t>monstratione geholffen hat/ ob dies 3.</w:t>
        <w:br/>
        <w:br/>
        <w:t>selbe auch gleich noch so rechtmässig</w:t>
        <w:br/>
        <w:t>schiene. Ja mein Herz wird hieraus</w:t>
        <w:br/>
        <w:t>selbsten ersehen können/ wie **fanfftsmüthig**</w:t>
        <w:br/>
        <w:t>/ gutartig / und rechtliebs</w:t>
        <w:br/>
        <w:t>bend der Herz Gouverneur gewest</w:t>
        <w:br/>
        <w:t>sen; gleich ihm die 240. Bürger</w:t>
        <w:br/>
        <w:t>in ihrer Attestation gerühmet has</w:t>
        <w:br/>
        <w:t>ben. Doch Er wird mir nicht vers</w:t>
        <w:br/>
        <w:t>üblen/ daß ich Ihm diese 3. Raths,</w:t>
        <w:br/>
        <w:t>beschrieben als ich bißhero gethan</w:t>
        <w:br/>
        <w:t>habe. Denn die Nothwendigkeit hat</w:t>
        <w:br/>
        <w:t>es also erfodert und die darauf</w:t>
        <w:br/>
        <w:t>gefolgte Gefälle/ werden es klárlich</w:t>
        <w:br/>
        <w:t>an den Tag legen.</w:t>
        <w:br/>
        <w:br/>
        <w:t>Unter diese ist mit allen Fug und wieder</w:t>
        <w:br/>
        <w:t>Recht zu zehlen / die nicht weitere wird ei</w:t>
        <w:br/>
        <w:t>Beraffung des obgedachten Herm ftatu</w:t>
        <w:br/>
        <w:t>Dormanns in diese oder **folgenschmied**</w:t>
        <w:br/>
        <w:t>de Rathe - Versammlungen. Denn</w:t>
        <w:br/>
        <w:t>weil er den Herm Gouverneur und</w:t>
        <w:br/>
        <w:t>seinen bösen Delfinen allezeit das</w:t>
        <w:br/>
        <w:t>Ob-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839.txt</w:t>
      </w:r>
    </w:p>
    <w:p>
      <w:r>
        <w:t>Dritter Theil. XII. Brief 2c.</w:t>
        <w:br/>
        <w:br/>
        <w:t>Obstat hielte/indem er seinen abs</w:t>
        <w:br/>
        <w:t>gelegten Eyd. betrachtete / seinen</w:t>
        <w:br/>
        <w:t>Mit Bürgern nichts übels noch</w:t>
        <w:br/>
        <w:t>oder auf den Halß schieben lassen;</w:t>
        <w:br/>
        <w:t>massen er denn eben darum/ daß der</w:t>
        <w:br/>
        <w:t>Land Drost nichts anzeigen fonte/nicht</w:t>
        <w:br/>
        <w:t>in die vorhergehende edictal citationes,</w:t>
        <w:br/>
        <w:t>nes, vielweniger in ihre condemnatio</w:t>
        <w:br/>
        <w:t>illiche: so muste er nicht nur also</w:t>
        <w:br/>
        <w:t>gelástert/ verhöhet und prostituieret</w:t>
        <w:br/>
        <w:t>werden/wie wir angewiesen haben/</w:t>
        <w:br/>
        <w:t>daß der Herz von Putten gethan hat:</w:t>
        <w:br/>
        <w:t>sondern es muste auch der Secretarius</w:t>
        <w:br/>
        <w:t>Abraham Boulle, eine Attentation</w:t>
        <w:br/>
        <w:t>aufstellen / und alle andere Herren/auf</w:t>
        <w:br/>
        <w:t>fer den Herm **Schwellingrebel** dieselbe</w:t>
        <w:br/>
        <w:t>unterschreiben: worinnen bezeiget wurde/wie</w:t>
        <w:br/>
        <w:t>dieser Her: Dormanns affer</w:t>
        <w:br/>
        <w:t>Ordre, in der Versammlung felibiens</w:t>
        <w:br/>
        <w:t>oder rebellisch aufgestanden wäre/</w:t>
        <w:br/>
        <w:t>und mit so hellklingender Stimme ge</w:t>
        <w:br/>
        <w:t>schryen hatte/ daß man seine Stimme.</w:t>
        <w:br/>
        <w:br/>
        <w:t>und alle Worte nicht allein vor der</w:t>
        <w:br/>
        <w:t>Rath Kammer; sondern die ganze Ves</w:t>
        <w:br/>
        <w:t>stund durch hatte deutlich hören und</w:t>
        <w:br/>
        <w:t>verstehen können: woben noch sehr viele</w:t>
        <w:br/>
        <w:t>andere nach etwas hårtere Ausdrückung</w:t>
        <w:br/>
        <w:t>gen hinzu famen/welche hier zu erzehlen/zu</w:t>
        <w:br/>
        <w:t>len/zu weit-läufftig **seynHernach**</w:t>
        <w:br/>
        <w:t>schwebte auch Jacob von</w:t>
        <w:br/>
        <w:t>der Heyde/ dessen wir oben bereits viel</w:t>
        <w:br/>
        <w:t>mahls gedacht haben/dem Hern Gouverneur</w:t>
        <w:br/>
        <w:t>sehr in seinem Sinn herum:</w:t>
        <w:br/>
        <w:t>und wurde davor angesehen/ als ob er</w:t>
        <w:br/>
        <w:t>die 9. Personen / gegen welche bereits</w:t>
        <w:br/>
        <w:t>4. edicta ergangen waren/ mit Rath</w:t>
        <w:br/>
        <w:t>und That unterhielte / daß sie sich ja</w:t>
        <w:br/>
        <w:t>nicht stellen/ noch einige Acht auf ge</w:t>
        <w:br/>
        <w:t>melde edi&amp;ta schlagen solten; wiewohl</w:t>
        <w:br/>
        <w:t>solches nichts anders als eitele/ nichtige</w:t>
        <w:br/>
        <w:t>und unerweisliche præfumptiones</w:t>
        <w:br/>
        <w:t>waren. Der Herz Gouverneur fuch</w:t>
        <w:br/>
        <w:t>te dahero Mittel und Rath/wie er sich</w:t>
        <w:br/>
        <w:t>feiner entschlagen und ihnen diesen</w:t>
        <w:br/>
        <w:t>muhwilligen Rachgeber entziehen mache</w:t>
        <w:br/>
        <w:t>te: und durch die Generale Diffide,</w:t>
        <w:br/>
        <w:t>welche an die Illuftr Compagnie im</w:t>
        <w:br/>
        <w:t>dato den 31. Martij 1706. ergangen</w:t>
        <w:br/>
        <w:t>war/erblickele er auch einen Weg/fein</w:t>
        <w:br/>
        <w:t>Vorhaben zu bewerkstelligen: indem</w:t>
        <w:br/>
        <w:t>daselbst seiner Übersendung nach Hol</w:t>
        <w:br/>
        <w:t>land/deutlich/und als eines Blechleins</w:t>
        <w:br/>
        <w:t>gedacht wird.</w:t>
        <w:br/>
        <w:br/>
        <w:t>Nun hatte der Her: Gouverneur</w:t>
        <w:br/>
        <w:t>baumöhls nicht im Sind/ihn hinweg</w:t>
        <w:br/>
        <w:t>zu senden. Denn er wolte ihn erst in</w:t>
        <w:br/>
        <w:t>dem dunckele und stinckenden Gefäng</w:t>
        <w:br/>
        <w:t>nissen/wacker plagen/ und biß auf den</w:t>
        <w:br/>
        <w:t>Tod peinigen. Begund aber / da die</w:t>
        <w:br/>
        <w:t>beste Zeit nach Holland über zu schiffen</w:t>
        <w:br/>
        <w:t>verlauffen; und er ohnedem noch ungesund</w:t>
        <w:br/>
        <w:t>war/ schiene es ihm viel bequemer/</w:t>
        <w:br/>
        <w:t>feiner nicht nur hier / sondern vielleicht</w:t>
        <w:br/>
        <w:t>auch in Holland loß zu werden/weiler</w:t>
        <w:br/>
        <w:t>wohl auf der beschwerlichen / und ges</w:t>
        <w:br/>
        <w:t>fährlichen Reise sterben konte. **Errefolvirete**</w:t>
        <w:br/>
        <w:t>folviret dannenhero nebst seinen Politiquen</w:t>
        <w:br/>
        <w:t>Ráthen auf den 19. Junij</w:t>
        <w:br/>
        <w:t>1706. ihm seinen Passport nach Hauß</w:t>
        <w:br/>
        <w:t>zu senden: krafft welchen er mit dem eis</w:t>
        <w:br/>
        <w:t>ligen Retour- Schiff Neuburg, mit</w:t>
        <w:br/>
        <w:t>oder ohne seine Familie, nach Holland</w:t>
        <w:br/>
        <w:t>überschiffen/und allda wenner es zu bes</w:t>
        <w:br/>
        <w:t>werckstelligen gedachte/seine prætenfe</w:t>
        <w:br/>
        <w:t>Klagen an die Edle Herren Belindas</w:t>
        <w:br/>
        <w:t>ber/gelangen lassen solte. gez</w:t>
        <w:br/>
        <w:t>Wie bald war aber auch hierinn die</w:t>
        <w:br/>
        <w:t>resolution des Herm Gouverneurs bali</w:t>
        <w:br/>
        <w:t>geändert? Es sey nun daß ihm jemand der</w:t>
        <w:br/>
        <w:t>diese Wegsendung wiederrathen/oder</w:t>
        <w:br/>
        <w:t>daß er sich vorgestellet hat/wenn gedach</w:t>
        <w:br/>
        <w:t>ter von der Heyde/nach Holland kame/</w:t>
        <w:br/>
        <w:t>und er ihm vielleicht folgen müste/wenn</w:t>
        <w:br/>
        <w:t>er zur Rechenschafft gefodert/ und wohl</w:t>
        <w:br/>
        <w:t>gar von seinem Ampt abgesetzet werden</w:t>
        <w:br/>
        <w:t>möchte: was vor einen gefährlichen Feind</w:t>
        <w:br/>
        <w:t>er daselbst alsdenn antreffen würde/der</w:t>
        <w:br/>
        <w:t>ihm hier/da er doch daß Schwerdt in</w:t>
        <w:br/>
        <w:t>Handen hatte/nicht hat folgen noch zu</w:t>
        <w:br/>
        <w:t>gefallen leben wollen: und es gewiß</w:t>
        <w:br/>
        <w:t>dorten noch weniger thun/sondern ihm</w:t>
        <w:br/>
        <w:t>viel ärger/doch rechtmässiger verfolgen</w:t>
        <w:br/>
        <w:t>würde / als er es ihm hier gethan hatte.</w:t>
        <w:br/>
        <w:br/>
        <w:t>es g</w:t>
        <w:br/>
        <w:t>Er ließ ihm deßwegen durch den Herm und</w:t>
        <w:br/>
        <w:t>independent Fiscal sagen und rathe/er vor</w:t>
        <w:br/>
        <w:t>solte nur durch ein Bitt-Schrifft bey dem</w:t>
        <w:br/>
        <w:t>**HernGouverneur** und dem gedachten he</w:t>
        <w:br/>
        <w:t>Rath von Politie einkommen/ und mel</w:t>
        <w:br/>
        <w:t>den/daß/weil die beste Zeit bereits ver</w:t>
        <w:br/>
        <w:t>strichen; er auch sonsten Schwachheit</w:t>
        <w:br/>
        <w:t>halben sich nicht im Stande fände/ nach</w:t>
        <w:br/>
        <w:t>Holland überschiffen zu können: sie</w:t>
        <w:br/>
        <w:t>wolten belieben/seine Abreise/wo nicht</w:t>
        <w:br/>
        <w:t>ganz und gaz/doch zum wenigste biß auf</w:t>
        <w:br/>
        <w:t>zukommende Retour Flotte auszu</w:t>
        <w:br/>
        <w:t>fetzen.</w:t>
        <w:br/>
        <w:br/>
        <w:t>Diese Vorstellung that der Herz independent</w:t>
        <w:br/>
        <w:t>Fiscal sehr nachdrücklich/</w:t>
        <w:br/>
        <w:t>und mit dieser expression purgiren /</w:t>
        <w:br/>
        <w:t>daß er ihn gottes Willen bathe/er</w:t>
        <w:br/>
        <w:t>solte doch an dem Capo bleiben/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840.txt</w:t>
      </w:r>
    </w:p>
    <w:p>
      <w:r>
        <w:t>771.</w:t>
        <w:br/>
        <w:t>Dritten Theil. K. 1. Briefe.</w:t>
        <w:br/>
        <w:t>und nicht nach Holland überfahren zer</w:t>
        <w:br/>
        <w:t>wolte ihm Burge für alle Schand-Flecke</w:t>
        <w:br/>
        <w:t>werden / welche er fürchtete / daß man an</w:t>
        <w:br/>
        <w:t>seinem Freund und Teilgenossen Adam</w:t>
        <w:br/>
        <w:t>Tas, werckstellig machen würde. Der</w:t>
        <w:br/>
        <w:t>Herr Gouverneur hätte ihm selbst ge-</w:t>
        <w:br/>
        <w:t>betten / diese Vorstellung an ihn von der</w:t>
        <w:br/>
        <w:t>Heyde zu thun / und vor ihm zu berrich-</w:t>
        <w:br/>
        <w:t>ten. Er wolte ihm derohalben hiemit ver-</w:t>
        <w:br/>
        <w:t>sichern / daß / wenn er es also versuchet /</w:t>
        <w:br/>
        <w:t>daß man ihm seine Begehren gleich zu-</w:t>
        <w:br/>
        <w:t>stehen würde.</w:t>
        <w:br/>
        <w:br/>
        <w:t>Mein Herr beliebe hier zu sehen / was</w:t>
        <w:br/>
        <w:t>vor Mühe der Herr Gouverneur ange-</w:t>
        <w:br/>
        <w:t>wendet hat / einen unter seiner Bathmis-</w:t>
        <w:br/>
        <w:t>gigkeit lebenden Unterthanen zu erbahre-</w:t>
        <w:br/>
        <w:t>cken / und auch wiederum zu begütigen:</w:t>
        <w:br/>
        <w:t>Von der Heyde / der sich endlich newe-</w:t>
        <w:br/>
        <w:t>gen ließ / wiewohl er lieber nach Hol-</w:t>
        <w:br/>
        <w:t>land gegangen wäre / trug den Preiß /</w:t>
        <w:br/>
        <w:t>der Herrn Gouverneur aber / durch sei-</w:t>
        <w:br/>
        <w:t>ne Betteley / Schimpff und Schande</w:t>
        <w:br/>
        <w:t>davon. Derm als er mit obiger vorge-</w:t>
        <w:br/>
        <w:t>schriebene Bitt-Schrifft einkam / wurde</w:t>
        <w:br/>
        <w:t>ihm gleich am Rand diß folgende zur</w:t>
        <w:br/>
        <w:t>Antwort wieder augestellet, Der Sup-</w:t>
        <w:br/>
        <w:t>placat dieser Bitt-Schrifft / wird aus</w:t>
        <w:br/>
        <w:t>besonderer Gnade / von seiner We-</w:t>
        <w:br/>
        <w:t>sendung / welche mit den hier liegenden</w:t>
        <w:br/>
        <w:t>Schifft Ginzburg / nach Holland ge-</w:t>
        <w:br/>
        <w:t>schehen solte / wegen seiner vorgeben-</w:t>
        <w:br/>
        <w:t>deren indisposition dieses mahl loß ge-</w:t>
        <w:br/>
        <w:t>sprechen zes wird ihm aber befohlen / mit</w:t>
        <w:br/>
        <w:t>einem der zu kommenden Retour-Schiff-</w:t>
        <w:br/>
        <w:t>fe / folgenden Jahrs / nach Holland über-</w:t>
        <w:br/>
        <w:t>zu fahren aus Ursachen / wie seine ihm</w:t>
        <w:br/>
        <w:t>bereits nach Hauß gesandte Ordre</w:t>
        <w:br/>
        <w:t>ausweiset. Jn der Vestung du bonne</w:t>
        <w:br/>
        <w:t>Esperance den 23. Junii 1706. Unten</w:t>
        <w:br/>
        <w:t>an war geschrieben Auf Befehl des Ed-</w:t>
        <w:br/>
        <w:t>len Hr. Gouverneurs und des Raths-</w:t>
        <w:br/>
        <w:t>und war unterschrieben / Wilhelm Delor</w:t>
        <w:br/>
        <w:t>Rath und Secretarius.</w:t>
        <w:br/>
        <w:br/>
        <w:t>Hieraus erhellet also Sonnen klar /</w:t>
        <w:br/>
        <w:t>was vor krumme Striche und Ligiert</w:t>
        <w:br/>
        <w:t>der Herr Gouverneur hat wander</w:t>
        <w:br/>
        <w:t>müssen / damit er nur an seinen Ehren un-</w:t>
        <w:br/>
        <w:t>geschändet / und so lang im Stande blei-</w:t>
        <w:br/>
        <w:t>ben möchte / biß seine völlige remoti-</w:t>
        <w:br/>
        <w:t>rung anlanget, welche / gleichwie er sie</w:t>
        <w:br/>
        <w:t>dem von der Heyde bedrohet hatte / Jhr</w:t>
        <w:br/>
        <w:t>nachgehends selber betraff / wie der Ver-</w:t>
        <w:br/>
        <w:t>folg dieser Materie ausweissen wird als</w:t>
        <w:br/>
        <w:t>die sch auch dieses mahl nicht zu Ende</w:t>
        <w:br/>
        <w:t>bringen / ja nicht einmahl mit denen 9.</w:t>
        <w:br/>
        <w:t>Persone fertig werden kan / von welchen</w:t>
        <w:br/>
        <w:t>ich im Anfang dieses gehandelt habe Jch</w:t>
        <w:br/>
        <w:t>muß mit derohalben meines Herrn Ge-</w:t>
        <w:br/>
        <w:t>dult ins künftige ausbitten / und gerhar-</w:t>
        <w:br/>
        <w:t>re unterdessen</w:t>
        <w:br/>
        <w:t>Mein Herr rc.</w:t>
        <w:br/>
        <w:br/>
        <w:t>Der K. Brief.</w:t>
        <w:br/>
        <w:t>Handelt von dem zu vor gedachten 9. ent eichenen Per-</w:t>
        <w:br/>
        <w:t>sonen / welche dem angebotenen freyen Gelebte nicht trauen wol-</w:t>
        <w:br/>
        <w:t>ten / und daher wie wol noch einen heftigen Streit / im Rath verurteilet wor-</w:t>
        <w:br/>
        <w:t>den. Dabey gemeldet wird / daß man nachgehends zween derselben erwischt / und</w:t>
        <w:br/>
        <w:t>auf ein Schiff gesetzet. Mit der Nachricht / daß ein Schiff aus</w:t>
        <w:br/>
        <w:t>Holland ankommen / und einige dem Herrn Got-</w:t>
        <w:br/>
        <w:t>veneur unanständige Briefe mitgebracht ha-</w:t>
        <w:br/>
        <w:t>be / deren Jnnhalt er secre-</w:t>
        <w:br/>
        <w:t>wirt gehabt.</w:t>
        <w:br/>
        <w:t>Mein Herr.</w:t>
        <w:br/>
        <w:br/>
        <w:t>Schluß meines</w:t>
        <w:br/>
        <w:t>En</w:t>
        <w:br/>
        <w:t>Vorigen / habe mit der</w:t>
        <w:br/>
        <w:t>Ordre des mehre-</w:t>
        <w:br/>
        <w:t>dachten von der Bey-</w:t>
        <w:br/>
        <w:t>6.</w:t>
        <w:br/>
        <w:t>dens, wegen, seiner</w:t>
        <w:br/>
        <w:t>.</w:t>
        <w:br/>
        <w:t>Wegsendung / und der darauf erfolg-</w:t>
        <w:br/>
        <w:t>ten erbettelten Lobsprechung gemachet.</w:t>
        <w:br/>
        <w:br/>
        <w:t>Nunt wird es Zeit seyn / Jhm die ferne-</w:t>
        <w:br/>
        <w:t>re unschickliche Vorfälle / so kurtz als</w:t>
        <w:br/>
        <w:t>möglich seyn wird / nacheinander zu er-</w:t>
        <w:br/>
        <w:t>zehlen damit wir einmahl zum Schluß</w:t>
        <w:br/>
        <w:t>dieser langweiligen und verdrießlichen</w:t>
        <w:br/>
        <w:t>Materie kommen können.</w:t>
        <w:br/>
        <w:t>2.</w:t>
        <w:br/>
        <w:t>Nach.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841.txt</w:t>
      </w:r>
    </w:p>
    <w:p>
      <w:r>
        <w:t>Dritter Theil. XII. **BrieftcNachdem**</w:t>
        <w:br/>
        <w:t>nun die Sache des von der</w:t>
        <w:br/>
        <w:t>Heyde/auf vorhero beschriebene Weiß/</w:t>
        <w:br/>
        <w:t>wiederum zum Ende war: so fand sich</w:t>
        <w:br/>
        <w:t>gleich wieder ein noch etwas schlimmeres</w:t>
        <w:br/>
        <w:t>Befolg der 3. vorhergehenden Raths</w:t>
        <w:br/>
        <w:t>Dersammlungen/welches darinnen bes</w:t>
        <w:br/>
        <w:t>tunde: Weil die 9. **edictaliter** citicte</w:t>
        <w:br/>
        <w:t>Personen niemahlen erschienen/ und</w:t>
        <w:br/>
        <w:t>auch noch nicht zum Vorschein kamen;</w:t>
        <w:br/>
        <w:t>o wendete man statt der rauhen Nor:</w:t>
        <w:br/>
        <w:t>Den Winde/die das Capische Schiff/</w:t>
        <w:br/>
        <w:t>in und her schlingerten/und demselben</w:t>
        <w:br/>
        <w:t>Den gänglichen Untergang drohete/</w:t>
        <w:br/>
        <w:t>runmehro eine fanffte West- Motion</w:t>
        <w:br/>
        <w:t>Dor/ und gedachte diese 9. Personen</w:t>
        <w:br/>
        <w:t>Durch ein freyen Geleite in den Hafen.</w:t>
        <w:br/>
        <w:br/>
        <w:t>Der Verstrickung und gänzlichen Unter:</w:t>
        <w:br/>
        <w:t>Angs zu verführen; gleich denn sol</w:t>
        <w:br/>
        <w:t>hes der Herz Capitain **Olofbergin** eis</w:t>
        <w:br/>
        <w:t>ner der vorhergehenden Raths Ver</w:t>
        <w:br/>
        <w:t>sammlungen hatte vorgeschlagen. W</w:t>
        <w:br/>
        <w:t>Doch dieses freyen Geleite publi-Sold</w:t>
        <w:br/>
        <w:t>carte man nicht vitaliter, und unter Bard</w:t>
        <w:br/>
        <w:t>dem Glocken-Lauten/ wie man vorhero burch</w:t>
        <w:br/>
        <w:t>mit andern Sachen zu thun gewohnet Brief</w:t>
        <w:br/>
        <w:t>war: sondern es gaben sich nur 2. Burs adire</w:t>
        <w:br/>
        <w:t>gen an/ die denen non comparenten</w:t>
        <w:br/>
        <w:t>vor allen Schaden und Gefahr Bürge</w:t>
        <w:br/>
        <w:t>stehen wolten/ wenn sie erscheinen würt</w:t>
        <w:br/>
        <w:t>den. Solche nun waren die Herren</w:t>
        <w:br/>
        <w:t>Samuel Elzevier, zweyte Person des</w:t>
        <w:br/>
        <w:t>Gouvernements und erster Obers.</w:t>
        <w:br/>
        <w:br/>
        <w:t>Kauffmann der Vestung/und der Bars</w:t>
        <w:br/>
        <w:t>gemeister Hendrich Baumann; wel</w:t>
        <w:br/>
        <w:t>che diese ihre Bürgschafft nur durch</w:t>
        <w:br/>
        <w:t>einen Brief/ dessen überschifft an</w:t>
        <w:br/>
        <w:t>Francois du Toit lautete/ zu erkennen</w:t>
        <w:br/>
        <w:t>gaben. Weil er etwas viel hinter sich</w:t>
        <w:br/>
        <w:t>hat/fan ich nicht umhin / denselben in</w:t>
        <w:br/>
        <w:t>das Teutsche zu übersehen/ und meinem</w:t>
        <w:br/>
        <w:t>Herzu commnniciren; er lautet as</w:t>
        <w:br/>
        <w:t>ber als folget:</w:t>
        <w:br/>
        <w:t>bey wischen lassen. Denn ich kan nun</w:t>
        <w:br/>
        <w:t>in dieser Sache nichts mehr thun/hoffe</w:t>
        <w:br/>
        <w:t>auch nicht/daß man mir nach diesen</w:t>
        <w:br/>
        <w:t>verweisen oder verwerffen wird/ daß</w:t>
        <w:br/>
        <w:t>ich Euren und der andern Nutzen nicht</w:t>
        <w:br/>
        <w:t>solte gesucht haben. Ich erwarte hier</w:t>
        <w:br/>
        <w:t>auf innerhalb 5. Tagen einige Antwort/</w:t>
        <w:br/>
        <w:t>oder sehe Euch selbsten in solcher Zeit ans</w:t>
        <w:br/>
        <w:t>kommen/und verbleibe allezeit. Euer</w:t>
        <w:br/>
        <w:t>Dienstwilliger Freund und Diener</w:t>
        <w:br/>
        <w:t>Hendrich Baumann.</w:t>
        <w:br/>
        <w:br/>
        <w:t>Capo du bonne Esperance den 30. Junij 1706Sehr</w:t>
        <w:br/>
        <w:t>Sehr werther Freund Francois du Borteil</w:t>
        <w:br/>
        <w:t>Ihm nicht gefallen/ mir auf</w:t>
        <w:br/>
        <w:t>mein legtes zu antworten; Dere</w:t>
        <w:br/>
        <w:t>felde auch sich in Person allhier</w:t>
        <w:br/>
        <w:t>nicht eingestellet hat: so fan nicht nach</w:t>
        <w:br/>
        <w:t>lassen dieweil nunmehro die allerbeste</w:t>
        <w:br/>
        <w:t>citation unter schwehren Bedrohen</w:t>
        <w:br/>
        <w:t>gen/publiciret ift/Ihn durch gegen</w:t>
        <w:br/>
        <w:t>artiges zu ersuchen / daß Er doch/</w:t>
        <w:br/>
        <w:t>nebst denen anderen Mitberufenen</w:t>
        <w:br/>
        <w:t>Freunden) erscheinen wolle. Denn</w:t>
        <w:br/>
        <w:t>ich halte mich feste versicherte/daß/</w:t>
        <w:br/>
        <w:t>wenn Ihr Euch ferner unwillig bezeigt /</w:t>
        <w:br/>
        <w:t>Shrer aller Untergang und Verderben</w:t>
        <w:br/>
        <w:t>abhanden ist. Ich fan auch nicht se</w:t>
        <w:br/>
        <w:t>hen/ was Ihr nebst denen andern</w:t>
        <w:br/>
        <w:t>Freunden/vor Vortheile bey solcher</w:t>
        <w:br/>
        <w:t>Aufführung zu gewarten habet. Ich</w:t>
        <w:br/>
        <w:t>habe hiervon mit dem Herz Elzevier</w:t>
        <w:br/>
        <w:t>einen langen discours gehabt/ und Er</w:t>
        <w:br/>
        <w:t>war mit mir von derselben Meynung/</w:t>
        <w:br/>
        <w:t>daß sie alle die Furcht von dannen</w:t>
        <w:br/>
        <w:t>hielte/daß sie möchten mißhandelt were</w:t>
        <w:br/>
        <w:t>den: aber nun alle Hinderniß gänzlich</w:t>
        <w:br/>
        <w:t>aus dem Weg zu rauten/so offcriret</w:t>
        <w:br/>
        <w:t>sich der Herz Elzevier nebst mir zum</w:t>
        <w:br/>
        <w:t>Burgen/daß Ihm/ und allen andern/</w:t>
        <w:br/>
        <w:t>wenn Ihr Euch nur innerhalb der vor</w:t>
        <w:br/>
        <w:t>geschriebenen Zeit gutwillig stellet/und</w:t>
        <w:br/>
        <w:t>auf dasjenige/ was Euch wird gefragt</w:t>
        <w:br/>
        <w:t>werden/die gehörige Antwort gebet/</w:t>
        <w:br/>
        <w:t>das geringste Leyd nicht soll geschehen/</w:t>
        <w:br/>
        <w:t>noch einiger Affront angethan werden:</w:t>
        <w:br/>
        <w:t>Er mag dieses mit denen anderen Freud</w:t>
        <w:br/>
        <w:t>den commnniciren/und wohl zusehen/</w:t>
        <w:br/>
        <w:t>daß sie diese letzte Anbietung nicht vors</w:t>
        <w:br/>
        <w:t>beit i</w:t>
        <w:br/>
        <w:t>Diese Bürgschafft war gewißlich ets</w:t>
        <w:br/>
        <w:t>was grosses/ wenn man nur auf die Bü</w:t>
        <w:br/>
        <w:t>selbe fest hätte bauen dörffen/oder föñen:</w:t>
        <w:br/>
        <w:t>Denn wäre es den beyden Herren Bür</w:t>
        <w:br/>
        <w:t>gen so eifrig um den Wohlstand dieser</w:t>
        <w:br/>
        <w:t>9. Flüchtigen und vitaliter citirren/</w:t>
        <w:br/>
        <w:t>zu thun gewesen/ sie würden gewiß so</w:t>
        <w:br/>
        <w:t>leicht nicht in ihre citation bewilliget has</w:t>
        <w:br/>
        <w:t>ben: insonderheit/ da sie nicht sagen kon</w:t>
        <w:br/>
        <w:t>ten/daß etwas zu ihrer Beschwehrung</w:t>
        <w:br/>
        <w:t>durch den Land Drost/ als Anklager/</w:t>
        <w:br/>
        <w:t>war bewiesen worden: da sie aber</w:t>
        <w:br/>
        <w:t>vorhero alles zustunden/wer wolte den</w:t>
        <w:br/>
        <w:t>auf ihre Bürgschafft trauen? Es ist die</w:t>
        <w:br/>
        <w:t>Aufführung bender Herren Bürgen aus</w:t>
        <w:br/>
        <w:t>den vorhergehenden Erzehlunge/ wel</w:t>
        <w:br/>
        <w:t>che ohne einigen Zusatz/aufrichtig/reds</w:t>
        <w:br/>
        <w:t>lich/treu und ehrlich angeführet und</w:t>
        <w:br/>
        <w:t>beschrieben habe/ genugsam kundt/daß</w:t>
        <w:br/>
        <w:t>sie sich nicht gescheuet haben Sachen zu</w:t>
        <w:br/>
        <w:t>thum/die gegen ihr besser Wissen und</w:t>
        <w:br/>
        <w:t>Gewissen lieffe. Als da der Hers</w:t>
        <w:br/>
        <w:t>Baumann von Wessel- Praetorius wus</w:t>
        <w:br/>
        <w:t>fre/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842.txt</w:t>
      </w:r>
    </w:p>
    <w:p>
      <w:r>
        <w:t>Drifter Theil. XIII. Brief 2c.</w:t>
        <w:br/>
        <w:br/>
        <w:t>/daß er auf freyer Strasse ist in art</w:t>
        <w:br/>
        <w:t>genommen/ und mit gewaffneten</w:t>
        <w:br/>
        <w:t>Soldaten in die Bestung geführet wors</w:t>
        <w:br/>
        <w:t>m/dennoch ohne Scheu/unter seine</w:t>
        <w:br/>
        <w:t>jungen attentation, feinen Nahs</w:t>
        <w:br/>
        <w:t>en feget/worinnen er bekennen muß/</w:t>
        <w:br/>
        <w:t>ßer ohne Zwang frcywillig erschien</w:t>
        <w:br/>
        <w:t>n.</w:t>
        <w:br/>
        <w:br/>
        <w:t>Und wer wolte allen Handel dieser</w:t>
        <w:br/>
        <w:t>den Herren in solcher Kürze afbh</w:t>
        <w:br/>
        <w:t>n? Offenbahr ist es /daß die 9. Flachs</w:t>
        <w:br/>
        <w:t>gen dieser Bürgschafft selbsten nicht</w:t>
        <w:br/>
        <w:t>viel getrauet / weil sie nicht erschien</w:t>
        <w:br/>
        <w:t>n seyn; wozu ihnen aber folgende</w:t>
        <w:br/>
        <w:t>begebenheit Anlaß gab: Gedachter</w:t>
        <w:br/>
        <w:t>er: Baumann/oder vielmehr dessen</w:t>
        <w:br/>
        <w:t>tochter Mann Johannes Backens</w:t>
        <w:br/>
        <w:t>rg/welcher auch der Schreiber und</w:t>
        <w:br/>
        <w:t>steller des oben mitgetheilten Briefs</w:t>
        <w:br/>
        <w:t>wesen / ließ den gedachten Brief seis</w:t>
        <w:br/>
        <w:t>nachbarn/einem Franzosen/mit</w:t>
        <w:br/>
        <w:t>ahmen Gillis Eolier sehen/ lase ihm</w:t>
        <w:br/>
        <w:t>nselben **etlichemahlvor**/und bat/weil</w:t>
        <w:br/>
        <w:t>mit seinen Lands-Leuten/unter wel</w:t>
        <w:br/>
        <w:t>en auch Francois du Toit war/ am</w:t>
        <w:br/>
        <w:t>sten bekandt/ und täglich Gelegenheit</w:t>
        <w:br/>
        <w:t>itte/ mit ihnen umzugehen/er möchte</w:t>
        <w:br/>
        <w:t>meldeten Brief an du Toit senden.</w:t>
        <w:br/>
        <w:br/>
        <w:t>defer aber weise: te solches etliche mahl/</w:t>
        <w:br/>
        <w:t>ter dem Vorgeben/daß er mit sol</w:t>
        <w:br/>
        <w:t>en schwer wichtigen Sachen sich nicht</w:t>
        <w:br/>
        <w:t>erne bemühet / er aber oder vielmehr</w:t>
        <w:br/>
        <w:t>n Schwieger: Vater / viel besser und</w:t>
        <w:br/>
        <w:t>differe Gelegenheit als er überform</w:t>
        <w:br/>
        <w:t>en fonte/solchen importanten Brief</w:t>
        <w:br/>
        <w:t>bestellen.</w:t>
        <w:br/>
        <w:br/>
        <w:t>Endlich nach vielen Anhalten nahm</w:t>
        <w:br/>
        <w:t>doch den Brief an; gab ihn einem</w:t>
        <w:br/>
        <w:t>gen Franzosen/ der zu Pferd an</w:t>
        <w:br/>
        <w:t>beckenstein bey ihm angekommen</w:t>
        <w:br/>
        <w:t>ar/zu bestellen mit/ und bat solchen</w:t>
        <w:br/>
        <w:t>jemand als an den du Toit selbsten</w:t>
        <w:br/>
        <w:t>behändigen. Damit aber gedachter</w:t>
        <w:br/>
        <w:t>francois du Toit, von dem Voras</w:t>
        <w:br/>
        <w:t>n/ das durch diesen Brief gesuchet</w:t>
        <w:br/>
        <w:t>urde/nicht möchte unbündig seyn;</w:t>
        <w:br/>
        <w:t>gleich aber auch informiret würde/</w:t>
        <w:br/>
        <w:t>ie weit die versprochene Bürgschafft</w:t>
        <w:br/>
        <w:t>eser beyden Herren sich erstrecket: so</w:t>
        <w:br/>
        <w:t>rieb er selbsten in seiner Mutters</w:t>
        <w:br/>
        <w:t>Sprache einen Brief an du Toit; wors</w:t>
        <w:br/>
        <w:t>nen er ihm durch ein Erempel / wel</w:t>
        <w:br/>
        <w:t>en er selbsten beygewohnet hatte/zu</w:t>
        <w:br/>
        <w:t>kennen gab/was seine Meynung war/</w:t>
        <w:br/>
        <w:t>id was er du Toit zu thun hatte.</w:t>
        <w:br/>
        <w:br/>
        <w:t>er Brief ist viel zu artig/daß ich Ihm</w:t>
        <w:br/>
        <w:t>nselben nicht commnniciren solte/</w:t>
        <w:br/>
        <w:t>d lautet derselbe also: S</w:t>
        <w:br/>
        <w:t>Eyd nebst Eurer Famille, von Brief</w:t>
        <w:br/>
        <w:t>Herzen begriffet. Mir ist hier diesess</w:t>
        <w:br/>
        <w:t>ein Brief gewiesen/und dreymahl bastenach</w:t>
        <w:br/>
        <w:t>einander vorgelesen worden/ mit</w:t>
        <w:br/>
        <w:t>Ersuchen/daß ich Euch denselben zuseyn</w:t>
        <w:br/>
        <w:t>den solte/ welches aber so gut/als mir</w:t>
        <w:br/>
        <w:t>möglich gewesen/geweigert habe: weil</w:t>
        <w:br/>
        <w:t>mir wohl bewust war / daß er ohne</w:t>
        <w:br/>
        <w:t>mich genugsam würde bestellet wers</w:t>
        <w:br/>
        <w:t>den. Der Innhalt desselben ist/ daß</w:t>
        <w:br/>
        <w:t>sich Monf. Elzevier und Monf. Bau</w:t>
        <w:br/>
        <w:t>mann als Bürgen stellen / daß Euch</w:t>
        <w:br/>
        <w:t>und euren Mitgenossen kein Leyd widers</w:t>
        <w:br/>
        <w:t>fahren soll.</w:t>
        <w:br/>
        <w:br/>
        <w:t>Es ist dieses eine sehr subtile Sache/</w:t>
        <w:br/>
        <w:t>die wohl muß überleget werden. Ich</w:t>
        <w:br/>
        <w:t>weiß mich zu erinnern / daß/ weil ich</w:t>
        <w:br/>
        <w:t>dem Könige in Franckreich dienete/und</w:t>
        <w:br/>
        <w:t>zu Charlemont in Guarnilon lag/alle</w:t>
        <w:br/>
        <w:t>Trommelschläger von unsern Regis</w:t>
        <w:br/>
        <w:t>ment wegliefen/und ich nebst 4. Capitainen</w:t>
        <w:br/>
        <w:t>capitainen und andern Officirer comendiret</w:t>
        <w:br/>
        <w:t>wurde ihnen nachzusehen/</w:t>
        <w:br/>
        <w:t>gleichwie wir auch biß an die Stadt</w:t>
        <w:br/>
        <w:t>Namur thaten / woselbst wir uns in</w:t>
        <w:br/>
        <w:t>ein Bauern Haus versteckten. Wir</w:t>
        <w:br/>
        <w:t>waren kaum eine Stunde daselbst / so</w:t>
        <w:br/>
        <w:t>klopffen unsere Trommelschläger an</w:t>
        <w:br/>
        <w:t>welche/ da sie uns ins Gesicht bekam</w:t>
        <w:br/>
        <w:t>men/die Degen zogen/ andere aber von</w:t>
        <w:br/>
        <w:t>ihnen wegliefen. Wir aber/ nachdem</w:t>
        <w:br/>
        <w:t>wir einen dererienigen die ihre Degen</w:t>
        <w:br/>
        <w:t>ausgezogen/tödtlich verwundet hatten/</w:t>
        <w:br/>
        <w:t>verfolgten die andern. Unter dem Nacha</w:t>
        <w:br/>
        <w:t>lauffen/Lieff ihnen einer aus den Capitainen</w:t>
        <w:br/>
        <w:t>zu: Kinder! kommet wiederum/</w:t>
        <w:br/>
        <w:t>man wird euch nichts übels thun Wie</w:t>
        <w:br/>
        <w:t>die Trommelschläger diß hörten/fragten</w:t>
        <w:br/>
        <w:t>sie gleich: ob ihnen auf des Capitains</w:t>
        <w:br/>
        <w:t>parole fein Lend wiederfahren solte?</w:t>
        <w:br/>
        <w:t>Da nun der Capitain antwotete: Nein,</w:t>
        <w:br/>
        <w:t>meine Kinder! auf des Capitains</w:t>
        <w:br/>
        <w:t>Wort wird euch kein Lend geschehen/</w:t>
        <w:br/>
        <w:t>so famen 8. Trommelschläger wieder/</w:t>
        <w:br/>
        <w:t>die ihr Gewehr niederlegten / und sich</w:t>
        <w:br/>
        <w:t>an uns gefangen übergaben. Als wir</w:t>
        <w:br/>
        <w:t>nun wieder in das Hauß kamen / bans</w:t>
        <w:br/>
        <w:t>den wir sie mit Lunten / und führetel</w:t>
        <w:br/>
        <w:t>sie verfolgens nach Charlemont. Da</w:t>
        <w:br/>
        <w:t>nun des Morgens der Kriegs: Rath</w:t>
        <w:br/>
        <w:t>versammlet war / und überlegte/ was</w:t>
        <w:br/>
        <w:t>man mit ihnen thun solte: wurden sie</w:t>
        <w:br/>
        <w:t>condamniret/ daß ihnen Nasen und</w:t>
        <w:br/>
        <w:t>Ohren abgeschnitten / und Lilien auf</w:t>
        <w:br/>
        <w:t>die Backen gebrant werden; imglei</w:t>
        <w:br/>
        <w:t>chen daß sie nachmals Lebenslang auf</w:t>
        <w:br/>
        <w:t>den Galeren rudern solten. Ale</w:t>
        <w:br/>
        <w:t>nun diese Elende unter des Scharff</w:t>
        <w:br/>
        <w:t>ffff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843.txt</w:t>
      </w:r>
    </w:p>
    <w:p>
      <w:r>
        <w:t>Dritter Theil. XIII. **Briefzcnfamiren**/seine</w:t>
        <w:br/>
        <w:t>Güter zu conficiren/</w:t>
        <w:br/>
        <w:t>und aus dem Lande zu bannen/ von</w:t>
        <w:br/>
        <w:t>em man keine lasterhafte That/ auch</w:t>
        <w:br/>
        <w:t>nicht die geringste beweisen kan? Was</w:t>
        <w:br/>
        <w:t>an närrischer von einem Richter vors</w:t>
        <w:br/>
        <w:t>gebracht werden/ als jemand aus dem</w:t>
        <w:br/>
        <w:t>Gouvernement gebandet zu wissen/</w:t>
        <w:br/>
        <w:t>em man seinen Aufenthalt wiederum</w:t>
        <w:br/>
        <w:t>in einem solchen Ort anweiset/der eben</w:t>
        <w:br/>
        <w:t>anter dasselbe Gouvernement geho</w:t>
        <w:br/>
        <w:t>et/ wie von der Insel Mauritius bes</w:t>
        <w:br/>
        <w:t>Doch was gehet mich dieses an! Ich</w:t>
        <w:br/>
        <w:t>in fein Censor, sondern erzehlet nur/</w:t>
        <w:br/>
        <w:t>vie sich die Sachen dazumahl zuetwas</w:t>
        <w:br/>
        <w:t>gen haben; woben ich denn nothwen</w:t>
        <w:br/>
        <w:t>ig erinnern muß/daß der Herz Gouverneur</w:t>
        <w:br/>
        <w:t>zwar nicht in dem Rath ers</w:t>
        <w:br/>
        <w:t>dienen ist: aber dennoch wuste er auch</w:t>
        <w:br/>
        <w:t>abwesend/ die Sachen so zu dirigieren/</w:t>
        <w:br/>
        <w:t>aß sie gehen muhten/ wie er es haben</w:t>
        <w:br/>
        <w:t>volte / und wie es der Ausgang lehren</w:t>
        <w:br/>
        <w:t>wird. Denn man ließ Heren Ortman</w:t>
        <w:br/>
        <w:t>Hanse 7 und wapnete ihn nicht ein</w:t>
        <w:br/>
        <w:t>mahl/daß an diesem Tag ein Rath-Tag</w:t>
        <w:br/>
        <w:t>eyn solte: aber der Herz von Putten/</w:t>
        <w:br/>
        <w:t>er in allen vorhergehenden Raths</w:t>
        <w:br/>
        <w:t>Dersammlungen das größte Wort ges</w:t>
        <w:br/>
        <w:t>ahret/ und dahero gehäret wurde / als</w:t>
        <w:br/>
        <w:t>b eine göttliche Rede aus seinem Mund</w:t>
        <w:br/>
        <w:t>eng / stellete sich nun arand / und</w:t>
        <w:br/>
        <w:t>volte nicht kommen. Zweifels ohne/</w:t>
        <w:br/>
        <w:t>veil es ihm nicht viel besser als dem</w:t>
        <w:br/>
        <w:t>Judas chariot ergienge/der/nach</w:t>
        <w:br/>
        <w:t>em er sahe/wie übel mit seinem HErin</w:t>
        <w:br/>
        <w:t>and Meister umgegangen wurde / erst</w:t>
        <w:br/>
        <w:t>Die Nachwehen beam/und sagte: Ich</w:t>
        <w:br/>
        <w:t>abe übel gethan/ daß ich unschuldig</w:t>
        <w:br/>
        <w:t>Blut errathen habe.</w:t>
        <w:br/>
        <w:br/>
        <w:t>Was hilft ihm aber das? Die andes</w:t>
        <w:br/>
        <w:t>e Herren Räthe/ als der Her: Capilain</w:t>
        <w:br/>
        <w:t>Berg/der Lieutenant Rhede und</w:t>
        <w:br/>
        <w:t>er Bürgermeister Herms/sahen nuns</w:t>
        <w:br/>
        <w:t>negro sowohl/als er/daß es auf ein</w:t>
        <w:br/>
        <w:t>Muß ankommen würde; und weil er/</w:t>
        <w:br/>
        <w:t>rermög seiner gegebenen Stimmen/</w:t>
        <w:br/>
        <w:t>nicht wohl auf die Hinter Füsse brets</w:t>
        <w:br/>
        <w:t>en konte; auch allezeit der vornehmste</w:t>
        <w:br/>
        <w:t>Antreiber war gewesen/ nunmehr aber</w:t>
        <w:br/>
        <w:t>urch gestellte Kranckheit diesem Unges</w:t>
        <w:br/>
        <w:t>vitter aus dem Weg zu gehen suchte:</w:t>
        <w:br/>
        <w:t>o wolten die gedachte Herren ihre</w:t>
        <w:br/>
        <w:t>Stimmen nicht von sich geben/asmus</w:t>
        <w:br/>
        <w:t>e denn gemeldeter Herz von Putten</w:t>
        <w:br/>
        <w:t>etweder gegenwärtig in der Raths</w:t>
        <w:br/>
        <w:t>Stube erscheinen: oder doch/ wenn er</w:t>
        <w:br/>
        <w:t>a Unpåßlichkeit wegen / nicht auges</w:t>
        <w:br/>
        <w:t>en fonte/seine Stimmen dieserwegen</w:t>
        <w:br/>
        <w:t>schrifftlich an die versamblete Herren</w:t>
        <w:br/>
        <w:t>überschicken.</w:t>
        <w:br/>
        <w:br/>
        <w:t>Cina ches</w:t>
        <w:br/>
        <w:t>Bey dieser Schwührigkeit bliebe es</w:t>
        <w:br/>
        <w:t>nicht/sondern der Herz Beems wolte</w:t>
        <w:br/>
        <w:t>und konte dem Anklager seine Anflegen</w:t>
        <w:br/>
        <w:t>rung gar nicht zustehen/ weil er sich man</w:t>
        <w:br/>
        <w:t>vorhero allezeit mit des Herm Schwel nicht</w:t>
        <w:br/>
        <w:t>**lingrebelsadvis** confirmiret hatte; nun</w:t>
        <w:br/>
        <w:t>aber genau auf des Anklagers Forde</w:t>
        <w:br/>
        <w:t>rung bemercket/ auch was die andere</w:t>
        <w:br/>
        <w:t>Herren darzu gesaget in Obacht ges</w:t>
        <w:br/>
        <w:t>kommen und befunden hatte/ daß ges</w:t>
        <w:br/>
        <w:t>dachter Herz **Schwvellingrebel** sich be</w:t>
        <w:br/>
        <w:t>schweret fand/ um die Abfoderung zu</w:t>
        <w:br/>
        <w:t>unterschreiben/weil er in allen vorhers</w:t>
        <w:br/>
        <w:t>gehenden Raths Versammlungen von</w:t>
        <w:br/>
        <w:t>contraiiren Sentiment und advis ges</w:t>
        <w:br/>
        <w:t>wesen wäre. Er urtheilete derohalben</w:t>
        <w:br/>
        <w:t>gleichfalls nicht nur das/was der Herz</w:t>
        <w:br/>
        <w:t>**Schwellingrebel** vor gut geachtet hat</w:t>
        <w:br/>
        <w:t>te: sondern er urgierte noch über dieses/</w:t>
        <w:br/>
        <w:t>daß nicht nur der Herz von Putten/</w:t>
        <w:br/>
        <w:t>sondern auch fein Confrater, der Herz</w:t>
        <w:br/>
        <w:t>Bürgermeister Amtmanns, müste ge</w:t>
        <w:br/>
        <w:t>gewärtig seyn.</w:t>
        <w:br/>
        <w:br/>
        <w:t>Und hiermit gieng also diese Raths Die e</w:t>
        <w:br/>
        <w:t>Versammlung fruchloß zum Ende/Aeria</w:t>
        <w:br/>
        <w:t>dieweil einer hierinnen der andere dar-lang</w:t>
        <w:br/>
        <w:t>**innenSchwehrigkeit** fand; der Ankläger feinen</w:t>
        <w:br/>
        <w:t>aber/dem vorhero alles nach Wunsch,</w:t>
        <w:br/>
        <w:t>ergangen/blieb in **fufpenfo**, und wu</w:t>
        <w:br/>
        <w:t>ste nicht/ ob ihm seine Abfoderung wür</w:t>
        <w:br/>
        <w:t>de zu gestanden oder abge schlagen wer</w:t>
        <w:br/>
        <w:t>den. Doch den 9. Augusti 1706. hielten</w:t>
        <w:br/>
        <w:t>sie über diese Sache wiederum einen</w:t>
        <w:br/>
        <w:t>Raths: Tag/ und da sie die Abfoderung</w:t>
        <w:br/>
        <w:t>des Anklågers in deliberation nah</w:t>
        <w:br/>
        <w:t>men/rühreden sie alle die vorige Schwel</w:t>
        <w:br/>
        <w:t>igkeiten wieder auf und verhinderten</w:t>
        <w:br/>
        <w:t>vor das andere mahl/daß keine finale</w:t>
        <w:br/>
        <w:t>und einstimmige decifio ercol</w:t>
        <w:br/>
        <w:t>gete. Gouv</w:t>
        <w:br/>
        <w:t>Als nun hiervon dem Heren Got. Hieri</w:t>
        <w:br/>
        <w:t>veneur, der sich in der Compagnie- wird d</w:t>
        <w:br/>
        <w:t>Garten Haus befand/ Nachricht ge neur</w:t>
        <w:br/>
        <w:t>bracht wurde/woselbst ich dazumahl **bdsewohnete**:</w:t>
        <w:br/>
        <w:t>hörete ich ihn unter mir wohl</w:t>
        <w:br/>
        <w:t>fluchen / rasen und mit den Füssen</w:t>
        <w:br/>
        <w:t>stampfen; die Sache aber warum</w:t>
        <w:br/>
        <w:t>solches geschahe/war mir nicht eher bes</w:t>
        <w:br/>
        <w:t>fandt/biß ich ausgienge. Denn da erfuhr</w:t>
        <w:br/>
        <w:t>ich/wie es um diese affaire stunde/und</w:t>
        <w:br/>
        <w:t>deßwegen der Her Gouverneur so</w:t>
        <w:br/>
        <w:t>zornig aus dem Garten, Hause weg/</w:t>
        <w:br/>
        <w:t>und nach der Vestung zugelaufen</w:t>
        <w:br/>
        <w:t>war.</w:t>
        <w:br/>
        <w:br/>
        <w:t>Nach seiner Ankunfft allda/machte Er bläs</w:t>
        <w:br/>
        <w:t>er gleich Anstalt/ daß die Herren Räthe Rach</w:t>
        <w:br/>
        <w:t>des Nachmittags wiederum zusammen famil</w:t>
        <w:br/>
        <w:t>kommen/und die Sache/obgleich nicht</w:t>
        <w:br/>
        <w:t>durch einhellige Stimmen/dennoch zu</w:t>
        <w:br/>
        <w:t>einen finalen Schluß bringen musten,</w:t>
        <w:br/>
        <w:t>Ob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844.txt</w:t>
      </w:r>
    </w:p>
    <w:p>
      <w:r>
        <w:t>Dritter Theil. XIII. Brief 2c.</w:t>
        <w:br/>
        <w:br/>
        <w:t>Ob nun gleich der unter demselbigen</w:t>
        <w:br/>
        <w:t>sich befindliche Herm Bürgermeister</w:t>
        <w:br/>
        <w:t>Baumann, die Stimmen der andern</w:t>
        <w:br/>
        <w:t>vor ihm finden Herren gehöret/ und</w:t>
        <w:br/>
        <w:t>ie weder bejahet noch verworffen hats</w:t>
        <w:br/>
        <w:t>te: urtheilete er dennoch vor sich selbs</w:t>
        <w:br/>
        <w:t>ten/daß die citicte / welche einige Bes</w:t>
        <w:br/>
        <w:t>beinungen bekleideten/davon folgen ab</w:t>
        <w:br/>
        <w:t>gesetzet/ und verfolgens untüchtig er</w:t>
        <w:br/>
        <w:t>láret werden/um einige Politique oder</w:t>
        <w:br/>
        <w:t>Militaire Charge in diesem Gouvernement</w:t>
        <w:br/>
        <w:t>zu bedienen; deßgleichen/daß</w:t>
        <w:br/>
        <w:t>man jeden von ihnen/ in eine Geld</w:t>
        <w:br/>
        <w:t>Straff von 200. Reichs- Thaler concerniren</w:t>
        <w:br/>
        <w:t>solte: wovon die eine Helffte</w:t>
        <w:br/>
        <w:t>dem Anklager/ die andere aber der Rath</w:t>
        <w:br/>
        <w:t>Kammer heimfallen solte: und daß sie</w:t>
        <w:br/>
        <w:t>endlich die Kosten des Procedes, bezahlen</w:t>
        <w:br/>
        <w:t>solten/ welche der Edle Achtbare</w:t>
        <w:br/>
        <w:t>Rath von Juftitiae taxiren und amodiren</w:t>
        <w:br/>
        <w:t>müfte.</w:t>
        <w:br/>
        <w:br/>
        <w:t>Der Her Bürgermeister Beems</w:t>
        <w:br/>
        <w:t>hingegen/welcher sich auch wieder unter</w:t>
        <w:br/>
        <w:t>die Fettige des Hern **Schwellingrebels**</w:t>
        <w:br/>
        <w:t>verbarg/ war von einem ganz andern</w:t>
        <w:br/>
        <w:t>sentiment. Denn er bekräfftiget und</w:t>
        <w:br/>
        <w:t>befestigte des jetzt - gedachten Herm fein</w:t>
        <w:br/>
        <w:t>advis, welches darinnen bestande/daß/</w:t>
        <w:br/>
        <w:t>dieweil aus des Anklágers vorgebracht</w:t>
        <w:br/>
        <w:t>ten und eingebrachten Sticken nicht ers</w:t>
        <w:br/>
        <w:t>weißlich wäre/daß die Angeklagte eins</w:t>
        <w:br/>
        <w:t>gen Tumult, Aufruhr oder Confirmation</w:t>
        <w:br/>
        <w:t>erwebet hätten/ welche ihnen</w:t>
        <w:br/>
        <w:t>doch der Anklager anrichtete: so artheis</w:t>
        <w:br/>
        <w:t>lete er dahero/daß er nicht angehöret/</w:t>
        <w:br/>
        <w:t>noch seine Sachen weiter angenommen</w:t>
        <w:br/>
        <w:t>werden solten: und daß man darum dem</w:t>
        <w:br/>
        <w:t>Anklager seine Abfoderung abschlag:</w:t>
        <w:br/>
        <w:t>gen/doch die Angeklagte in die Kosten</w:t>
        <w:br/>
        <w:t>concerniren müfte. Er brachte iren</w:t>
        <w:br/>
        <w:t>ers ben/daß bereits 4. von den Principalisten</w:t>
        <w:br/>
        <w:t>Verdächtigen waren nach hol</w:t>
        <w:br/>
        <w:t>land gesendet worden/die vor die 9. citicte</w:t>
        <w:br/>
        <w:t>allhier/und vor sich selbsten/ben</w:t>
        <w:br/>
        <w:t>der Illustren Compagnie ihre Vers</w:t>
        <w:br/>
        <w:t>antwortung thun mühten: deßwegen es</w:t>
        <w:br/>
        <w:t>billich wäre/ daß diese procederen att</w:t>
        <w:br/>
        <w:t>dieselbe illuftr Versammlung musten</w:t>
        <w:br/>
        <w:t>deferieret bleiben.</w:t>
        <w:br/>
        <w:br/>
        <w:t>Ob nun gleich der Her: Schellings</w:t>
        <w:br/>
        <w:t>rebel und Guiliam Beems, noch so viele</w:t>
        <w:br/>
        <w:t>instantien verbrachten: so wurden fie</w:t>
        <w:br/>
        <w:t>dennoch nicht geachtet; sondern durch</w:t>
        <w:br/>
        <w:t>Die Vielheit der Stimmen ein solches Ur</w:t>
        <w:br/>
        <w:t>theil gefallet/das/ ob es gleich erst den</w:t>
        <w:br/>
        <w:t>19. Augusti unterschrieben wurde in</w:t>
        <w:br/>
        <w:t>substantia gleichwohl diesen Innhalt</w:t>
        <w:br/>
        <w:t>Sen sich führet: Daß die 9. citicte/ben</w:t>
        <w:br/>
        <w:t>Offenbahrer entente, welche von der</w:t>
        <w:br/>
        <w:t>gewöhnlichen Stelle solte abgelesen wers</w:t>
        <w:br/>
        <w:t>den/von ihren Ehren- Aeltern abbes</w:t>
        <w:br/>
        <w:t>eßet/und untüchtig folgen erkläret wers</w:t>
        <w:br/>
        <w:t>den/um jemahlen mehr einige Politique</w:t>
        <w:br/>
        <w:t>oder Militaire Bedienungen zu bekley</w:t>
        <w:br/>
        <w:t>den; weiters daß sie folgen vor 5. Jahre</w:t>
        <w:br/>
        <w:t>auf die Insul Mauritius gebaner wers</w:t>
        <w:br/>
        <w:t>den/um daselbst ihres Lebens Unterhalt</w:t>
        <w:br/>
        <w:t>zu suchen. Nebst diesen solte Kopff</w:t>
        <w:br/>
        <w:t>vor Kopff/ober Mann vor Mann noch</w:t>
        <w:br/>
        <w:t>eine Straffe von 200. Reichs- Rthalern</w:t>
        <w:br/>
        <w:t>regen: wovon die eine Helfft dem An</w:t>
        <w:br/>
        <w:t>kläger/die andere Helfft aber der Raths</w:t>
        <w:br/>
        <w:t>Kammer zukommen solte; und endlich</w:t>
        <w:br/>
        <w:t>solten sie die Kosten der iusticie tragen.</w:t>
        <w:br/>
        <w:br/>
        <w:t>mei</w:t>
        <w:br/>
        <w:t>Und auf solche Weise ist endlich der Die</w:t>
        <w:br/>
        <w:t>Proceff dieser 9. Feld-Flüchtigen zum tion</w:t>
        <w:br/>
        <w:t>Ende gelauffen; die execution aber der</w:t>
        <w:br/>
        <w:t>entente blieb zurücke: ist auch niemahlen</w:t>
        <w:br/>
        <w:t>ins Werck gestellet worden/ ob</w:t>
        <w:br/>
        <w:t>gleich 3. von ihnen noch sind im Arrest</w:t>
        <w:br/>
        <w:t>gebracht worden/wie ein wenig hernach</w:t>
        <w:br/>
        <w:t>wird zu vernehmen seyn. Dieses aber</w:t>
        <w:br/>
        <w:t>that gleichwohl der Gouverneur, daß</w:t>
        <w:br/>
        <w:t>er andere Officiers in der abgesetzten</w:t>
        <w:br/>
        <w:t>Stelle machen und anstellen ließ; wo</w:t>
        <w:br/>
        <w:t>von der Herz Bürgermeister und Lieutenant</w:t>
        <w:br/>
        <w:t>zu Afert/Abraham Dieser, Die</w:t>
        <w:br/>
        <w:t>ob begierich des Heran independent i</w:t>
        <w:br/>
        <w:t>Fiscal Schwager war/und darum nicht bott</w:t>
        <w:br/>
        <w:t>ist gesuchet oder sonsten verhindert wors</w:t>
        <w:br/>
        <w:t>den/nicht allerdings fren seyn mochte.</w:t>
        <w:br/>
        <w:br/>
        <w:t>Den weil er mit unter den Unterschriebe</w:t>
        <w:br/>
        <w:t>në beklag Schreibens war: so ließ ihm</w:t>
        <w:br/>
        <w:t>der er: Gouverneur schon im April</w:t>
        <w:br/>
        <w:t>verbieten/daß er keine Bürger- Wache</w:t>
        <w:br/>
        <w:t>mehr wahrnehmen solte/ als die Ord</w:t>
        <w:br/>
        <w:t>nung an ihm kam. wir dem pue</w:t>
        <w:br/>
        <w:t>Nachdemnun also die entente ges Die</w:t>
        <w:br/>
        <w:t>gen diese 9. Feld Flüchtige war auges laff</w:t>
        <w:br/>
        <w:t>sprechen worden/wolten sie doch noch Her</w:t>
        <w:br/>
        <w:t>nichts untersuchet laffen/ was zu ihrer eine</w:t>
        <w:br/>
        <w:t>Erleichterung / Trost und Ruhe eins</w:t>
        <w:br/>
        <w:t>ger massen dienen konte ; sondern sie</w:t>
        <w:br/>
        <w:t>giengen hin/werffen ihren letzten Ander</w:t>
        <w:br/>
        <w:t>aus und ersuchten den Heren independent</w:t>
        <w:br/>
        <w:t>Fiscal Johannem Aletium</w:t>
        <w:br/>
        <w:t>durch eine Bitt-Schrifft sehr demütig/</w:t>
        <w:br/>
        <w:t>daß er doch einmahl aus seiner Schlaff</w:t>
        <w:br/>
        <w:t>Sucht erwachen/ und vermög feiner</w:t>
        <w:br/>
        <w:t>Pflicht/ vor die Erhaltung des ers</w:t>
        <w:br/>
        <w:t>bärmlich herum getriebenen und ges</w:t>
        <w:br/>
        <w:t>schlingerten auch nunmehro zum höch</w:t>
        <w:br/>
        <w:t>sten nohtleydenden Schiffs dieser Colonie,</w:t>
        <w:br/>
        <w:t>Sorge tragen: und nicht allein</w:t>
        <w:br/>
        <w:t>dem Land Drost/sondern auch selbsten</w:t>
        <w:br/>
        <w:t>dem Herm Gouverneur und feinen</w:t>
        <w:br/>
        <w:t>Anhängern / folgends den Innhalt feis</w:t>
        <w:br/>
        <w:t>nes Last Briefes oder Instruction, um</w:t>
        <w:br/>
        <w:t>allen fernern Unheilen und Gefahren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845.txt</w:t>
      </w:r>
    </w:p>
    <w:p>
      <w:r>
        <w:t>Dritter Theil. XIII. Brief 2c.</w:t>
        <w:br/>
        <w:br/>
        <w:t>vorzubiegen/unter die Augen sehen/und</w:t>
        <w:br/>
        <w:t>ren Gewalthätigkeiten entgegen gehen</w:t>
        <w:br/>
        <w:t>achte.</w:t>
        <w:br/>
        <w:br/>
        <w:t>Alleine wie sie mit ihrer Supplique,</w:t>
        <w:br/>
        <w:t>fie an den Heren Gouverneur, den</w:t>
        <w:br/>
        <w:t>dl. und Achtb. Rath von Justitie, und</w:t>
        <w:br/>
        <w:t>n Land Drost gestellet/übergeben has</w:t>
        <w:br/>
        <w:t>n/hinter dem Nese gemischet/gleich vor</w:t>
        <w:br/>
        <w:t>ro schon ist gesehen worden: eben so</w:t>
        <w:br/>
        <w:t>epfften fie auch hier zu ihren unessen</w:t>
        <w:br/>
        <w:t>hen Schaden / und unaussprechlich</w:t>
        <w:br/>
        <w:t>en Herzenleid/ an eines tauben Mans</w:t>
        <w:br/>
        <w:t>6 Thur; dieweil sie nicht allein eis</w:t>
        <w:br/>
        <w:t>rußige/sondern auch verdrießliche</w:t>
        <w:br/>
        <w:t>antwort davon trugen und also</w:t>
        <w:br/>
        <w:t>on fornen/von hinten/ und von der</w:t>
        <w:br/>
        <w:t>Seite gedrucket wurden. Denn der</w:t>
        <w:br/>
        <w:t>wer: Independent Fidal, ließ an den</w:t>
        <w:br/>
        <w:t>berkringer dieser Suplication, durch</w:t>
        <w:br/>
        <w:t>n Gerichts Rothen zur Antwort</w:t>
        <w:br/>
        <w:t>gen: daß er sich gegen alle diejenige</w:t>
        <w:br/>
        <w:t>e ihm inskünftige dergleichen Dupliquen</w:t>
        <w:br/>
        <w:t>überbringen würden/ ems</w:t>
        <w:br/>
        <w:t>endlich erzeigen wolte: indem er</w:t>
        <w:br/>
        <w:t>whl wisse/ was mit ihnen zu thun/</w:t>
        <w:br/>
        <w:t>d wie er mit ihnen umzugehen</w:t>
        <w:br/>
        <w:t>Ette.</w:t>
        <w:br/>
        <w:br/>
        <w:t>Und hiermit war diesen armen keus</w:t>
        <w:br/>
        <w:t>n aller Trost benommen/ und alle</w:t>
        <w:br/>
        <w:t>bülffe abgeschnitten. Sie muhten</w:t>
        <w:br/>
        <w:t>wegen nur in Gedult abwarten/</w:t>
        <w:br/>
        <w:t>as ihnen anderwärts vor gute / trost</w:t>
        <w:br/>
        <w:t>the und erfreuliche Zeitung zurom</w:t>
        <w:br/>
        <w:t>en möchte. Denn hier ließ es sich</w:t>
        <w:br/>
        <w:t>icht an/daß eher ein Stillstand würde</w:t>
        <w:br/>
        <w:t>folgen/bevor die Schiffe aus Holland</w:t>
        <w:br/>
        <w:t>der Indien eine Veränderung mit</w:t>
        <w:br/>
        <w:t>ráchten. Wie denn genugsam aus eis</w:t>
        <w:br/>
        <w:t>em Schreiben erhellet / welches der</w:t>
        <w:br/>
        <w:t>and Drost selbst an den Herm Gouverneur</w:t>
        <w:br/>
        <w:t>hatte abgehen lassen / daß</w:t>
        <w:br/>
        <w:t>an ihnen erbármlich nachstellet: weil</w:t>
        <w:br/>
        <w:t>sich darinnen unter andern dieser</w:t>
        <w:br/>
        <w:t>Worte bedienet: daß er biß an die</w:t>
        <w:br/>
        <w:t>4. Priviren (ift eine weite abgelegene</w:t>
        <w:br/>
        <w:t>landschafft/ welche wegen der vielen</w:t>
        <w:br/>
        <w:t>Bäche und Strome also genennet</w:t>
        <w:br/>
        <w:t>wird/ die dieselbe durchwässern/gleich</w:t>
        <w:br/>
        <w:t>domahls schon ist berichtet worden/)</w:t>
        <w:br/>
        <w:t>woselbst seiner Meynung nach ihre berate</w:t>
        <w:br/>
        <w:t>seyn mußte / gewißlich würde vers</w:t>
        <w:br/>
        <w:t>folget haben/ wenn seine Pferde/das</w:t>
        <w:br/>
        <w:t>Bold und er selbst durch den Schlaff</w:t>
        <w:br/>
        <w:t>nd viele Fatiques nicht wären abbes</w:t>
        <w:br/>
        <w:t>attet / und er über dieses nicht ge</w:t>
        <w:br/>
        <w:t>jungen gewesen / an Stellenbusch</w:t>
        <w:br/>
        <w:t>Raths Tag zu halten / weil von der</w:t>
        <w:br/>
        <w:t>Dende daselbst seine Rechnung von der</w:t>
        <w:br/>
        <w:t>Briefs-Gaff ablegen mustagan</w:t>
        <w:br/>
        <w:t>Gouv денс</w:t>
        <w:br/>
        <w:t>In diesem Brief ließ er ferner sehr Berg</w:t>
        <w:br/>
        <w:t>nachdrücklich sich hören/daß gedachter Hyde</w:t>
        <w:br/>
        <w:t>von der Heyde noch eben so harns neue b</w:t>
        <w:br/>
        <w:t>dig bliebe/und schriebe: Dieser auf dem</w:t>
        <w:br/>
        <w:t>rührisch und schelmische Schuffe/ mus</w:t>
        <w:br/>
        <w:t>triget die andern noch alle wacker an.</w:t>
        <w:br/>
        <w:br/>
        <w:t>Denn kaum seyn nunmehro drey biß</w:t>
        <w:br/>
        <w:t>vier Tage verlauffen/so duͤrffte dies</w:t>
        <w:br/>
        <w:t>fer Schelm gegen den Heren Prediger</w:t>
        <w:br/>
        <w:t>Beck und Dieterich Goetze sagen</w:t>
        <w:br/>
        <w:t>Henning Heusing / und die andere</w:t>
        <w:br/>
        <w:t>Freunde liegen nun/bilde ich mir ein/</w:t>
        <w:br/>
        <w:t>fchon wieder im Texel, um wieder</w:t>
        <w:br/>
        <w:t>hierüber an das Capo zu kommen.</w:t>
        <w:br/>
        <w:br/>
        <w:t>Es wäre/ verfolgte er/viel besser ges</w:t>
        <w:br/>
        <w:t>wesen/daß dieser aufrührische und muru</w:t>
        <w:br/>
        <w:t>hie Schuld wäre weggesandt worden/</w:t>
        <w:br/>
        <w:t>weil dergleichen Gattung Leute hier</w:t>
        <w:br/>
        <w:t>nichts nußen: wie er denn überall/vors</w:t>
        <w:br/>
        <w:t>nehmlich bey Hans Jacob Conferma</w:t>
        <w:br/>
        <w:t>als ein Heiliger verehret wird. ar</w:t>
        <w:br/>
        <w:t>Dieser Brief des Land Droits/ Dieſer</w:t>
        <w:br/>
        <w:t>würcke bey dem Hern Gouverneur abu au</w:t>
        <w:br/>
        <w:t>so viel / daß er wiederum schlüssig wurde</w:t>
        <w:br/>
        <w:t>de / gedachten von der Heyden bey sen</w:t>
        <w:br/>
        <w:t>dem Kopff affen zu lassen. Denn er</w:t>
        <w:br/>
        <w:t>gab Befehl an den Land: Drost/ daß</w:t>
        <w:br/>
        <w:t>er wegen dieser Rede / so von der</w:t>
        <w:br/>
        <w:t>Heyde soll geführet haben/ von den</w:t>
        <w:br/>
        <w:t>Personen / gegen welche mehrgemelde</w:t>
        <w:br/>
        <w:t>detergere von der Heyde sie solle gefa</w:t>
        <w:br/>
        <w:t>get haben/eine beaydigte Attestation</w:t>
        <w:br/>
        <w:t>solte zu bekommen suchen. Denn</w:t>
        <w:br/>
        <w:t>sagte er / dergleichen Sprache sahme</w:t>
        <w:br/>
        <w:t>der sehr nach Aufruhr und Rebellion,</w:t>
        <w:br/>
        <w:t>wir sollen aber alsdenn náher deliberieren</w:t>
        <w:br/>
        <w:t>/ ob es nicht rathsam wäre/ daß</w:t>
        <w:br/>
        <w:t>man ihn wieder bey dem Kopff fassete</w:t>
        <w:br/>
        <w:t>und fest sezzete.</w:t>
        <w:br/>
        <w:br/>
        <w:t>Daß aber der Herz Prediger Beck Der</w:t>
        <w:br/>
        <w:t>seinen Kirchen Vorsteher/ gedachten</w:t>
        <w:br/>
        <w:t>von der Heyde gegen den Land Drost cker da</w:t>
        <w:br/>
        <w:t>so sehr schwarz gemachet/ und ihm dies</w:t>
        <w:br/>
        <w:t>ses offenbahret hat: dazu hatte er feiner</w:t>
        <w:br/>
        <w:t>Einbildung nach / genugsame Ursache;</w:t>
        <w:br/>
        <w:t>weil er sich festiglich vorgestellet und</w:t>
        <w:br/>
        <w:t>geglaubet auch öffentlich gesaget/</w:t>
        <w:br/>
        <w:t>daß Henning Heusing und die andere</w:t>
        <w:br/>
        <w:t>Weggesandte ohne Köpffe wieder</w:t>
        <w:br/>
        <w:t>würden zurück geschicket werden. Wel</w:t>
        <w:br/>
        <w:t>ches nicht so wohl aus einer Unwissen</w:t>
        <w:br/>
        <w:t>heit der Sache / als vielmehr aus</w:t>
        <w:br/>
        <w:t>einem aufgefalteten Haß gegen die Un</w:t>
        <w:br/>
        <w:t>erschreiber des Klag Schreibens hers</w:t>
        <w:br/>
        <w:t>geflossen. Denn er hat dem Herm</w:t>
        <w:br/>
        <w:t>Gouverneur zu Gefallen/die Attentation</w:t>
        <w:br/>
        <w:t>der 240. Bürger/ aus dem Holland</w:t>
        <w:br/>
        <w:t>mischen in die Französische Sprache</w:t>
        <w:br/>
        <w:t>übersehet/ und dadurch nichts anders</w:t>
        <w:br/>
        <w:t>als ihre Verstrickung gesuchet; zumahl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846.txt</w:t>
      </w:r>
    </w:p>
    <w:p>
      <w:r>
        <w:t>Dritter Theil. XIII. **Brieftcda**</w:t>
        <w:br/>
        <w:t>er sahe/daß auch sein Herz Schwie</w:t>
        <w:br/>
        <w:t>get Water/der Her: Elzevier darins</w:t>
        <w:br/>
        <w:t>nen angegriffen/ und wegen seiner Lands</w:t>
        <w:br/>
        <w:t>bauerey verklaget wurde. /</w:t>
        <w:br/>
        <w:t>Endlich haftete er auch seine Dracken</w:t>
        <w:br/>
        <w:t>steinische Gemeine besonder darum/</w:t>
        <w:br/>
        <w:t>weil ihm die Kirchen Vorsteher der</w:t>
        <w:br/>
        <w:t>selben/nebst den Armen Besorgern</w:t>
        <w:br/>
        <w:t>die Ursachen abfragen: warum er</w:t>
        <w:br/>
        <w:t>bas Heil. Abendmahl unter die auss</w:t>
        <w:br/>
        <w:t>theilet/ nnd selbften nicht von dem ge</w:t>
        <w:br/>
        <w:t>segneten Brod und Wein mit genosse ?</w:t>
        <w:br/>
        <w:t>Denn er wurde hierüber nicht nur</w:t>
        <w:br/>
        <w:t>bitter böse; sondern antwortete iha</w:t>
        <w:br/>
        <w:t>nen auch/ daß er von einer Frauen</w:t>
        <w:br/>
        <w:t>wäre communiciret worden. Als</w:t>
        <w:br/>
        <w:t>aber jene weiter darauf sagten/daß</w:t>
        <w:br/>
        <w:t>er/ wenn dieses geschehen/ alsdenn</w:t>
        <w:br/>
        <w:t>auch nicht macht hatte oder würdig</w:t>
        <w:br/>
        <w:t>wäre/ des HERRN Heil. Abend.</w:t>
        <w:br/>
        <w:br/>
        <w:t>mahl unter fie auszutheilen: es wäre</w:t>
        <w:br/>
        <w:t>denn/daß er wieder aboliret und</w:t>
        <w:br/>
        <w:t>von dieser Excommunicatio loßge</w:t>
        <w:br/>
        <w:t>sprechen ware: so ließ ihm sein feind</w:t>
        <w:br/>
        <w:t>feelges Gemüth fo viel an Theologischer</w:t>
        <w:br/>
        <w:t>Wissenschafft übrig/daß er seine</w:t>
        <w:br/>
        <w:t>Perruque bald auf diese / bald auf</w:t>
        <w:br/>
        <w:t>jene Seite zerret und statt einer</w:t>
        <w:br/>
        <w:t>gründlichen Antwort / todt still</w:t>
        <w:br/>
        <w:t>schwiege; welches immer seine in</w:t>
        <w:br/>
        <w:t>wendige Art und recht Theologisches</w:t>
        <w:br/>
        <w:t>Gemüth genugsam zu erkennen giebt/</w:t>
        <w:br/>
        <w:t>also/daß ihm die Bürger/statt einer</w:t>
        <w:br/>
        <w:t>beendigten attentation, in ihrer conra</w:t>
        <w:br/>
        <w:t>deduction vorlegen/ und verhal</w:t>
        <w:br/>
        <w:t>ten / daß es allen Menschen wissend</w:t>
        <w:br/>
        <w:t>wäre. Ich muß bekennen/ daß mir</w:t>
        <w:br/>
        <w:t>die Sache also wohl bekandt gewe</w:t>
        <w:br/>
        <w:t>fen ist als leicht mir fallen solte/</w:t>
        <w:br/>
        <w:t>die ganze Historie umständig vor</w:t>
        <w:br/>
        <w:t>tragen/ wenn ich nicht scheuere/</w:t>
        <w:br/>
        <w:t>mir feine Ungunst auf den Hals zu ziel</w:t>
        <w:br/>
        <w:t>ben.</w:t>
        <w:br/>
        <w:br/>
        <w:t>Also erhellet nun hieraus genug</w:t>
        <w:br/>
        <w:t>sam/ wie erbarmlich man diesen un</w:t>
        <w:br/>
        <w:t>schuldigen Leuten / die ihre obnschwer</w:t>
        <w:br/>
        <w:t>bende Klagen an ihre Herren Principale,</w:t>
        <w:br/>
        <w:t>die Illuftr Compagnie,</w:t>
        <w:br/>
        <w:t>haben vorstellen wollen / allenfals</w:t>
        <w:br/>
        <w:t>ben zugesezzet hat. Man siehet auch</w:t>
        <w:br/>
        <w:t>gar leicht wie schändlich der Herz</w:t>
        <w:br/>
        <w:t>Gouverneur nebst dem Land Drost/</w:t>
        <w:br/>
        <w:t>ob sie gleich Himmel und Erden zu bes</w:t>
        <w:br/>
        <w:t>wegen buchten/in ihrer falschen Reche</w:t>
        <w:br/>
        <w:t>nung seyn betrogen worden: massen</w:t>
        <w:br/>
        <w:t>alle tormenten/die man diesen Leus</w:t>
        <w:br/>
        <w:t>ten anhat/ nichts verfangen noch</w:t>
        <w:br/>
        <w:t>helffen wolten. Ob gleich den Ge</w:t>
        <w:br/>
        <w:t>angenen geweigert wurde/ / jemand</w:t>
        <w:br/>
        <w:t>von ihren Bluts Freunden und ans</w:t>
        <w:br/>
        <w:t>dern Anverwandten zu ihnen zu lassen/</w:t>
        <w:br/>
        <w:t>auch sie viel genauer als zuvor bes</w:t>
        <w:br/>
        <w:t>waͤhrete: so ist doch alles umsonst</w:t>
        <w:br/>
        <w:t>lein Johannes / ins Feuer gefallen/</w:t>
        <w:br/>
        <w:t>gewesen. Adam Tas, dessen Söhn</w:t>
        <w:br/>
        <w:t>sich verbrennet / und darüber hat aters</w:t>
        <w:br/>
        <w:t>ben müssen/ da er versuchte / um/</w:t>
        <w:br/>
        <w:t>unter Bürgschafft Erlaubnis zu has</w:t>
        <w:br/>
        <w:t>ben/ dasselbe Christlich zur Erden zu</w:t>
        <w:br/>
        <w:t>bestatten/und ihm dieses auf unchrist</w:t>
        <w:br/>
        <w:t>liche Weise verbotten wurde: war er</w:t>
        <w:br/>
        <w:t>dennoch nicht zu bewegen / nach des</w:t>
        <w:br/>
        <w:t>Herrn Gouverneurs Pfeife zu tan</w:t>
        <w:br/>
        <w:t>en/ sondern er erduldete dieses Uns</w:t>
        <w:br/>
        <w:t>lassenden Herzen; verachtete allen eis</w:t>
        <w:br/>
        <w:t>glück in seiner Gefangenschafft mit ges</w:t>
        <w:br/>
        <w:t>telen Troß/ und erwartete mit aller</w:t>
        <w:br/>
        <w:t>nur ersinnlichen Gedult / den frölin</w:t>
        <w:br/>
        <w:t>chen Ausgang der ganzen Sache;</w:t>
        <w:br/>
        <w:t>ob er gleich als ein Missethäter der</w:t>
        <w:br/>
        <w:t>beendigten Majestät angesehen und</w:t>
        <w:br/>
        <w:t>verfolget wurde auch nun bey nas</w:t>
        <w:br/>
        <w:t>he Jahr und Tag gefangen gesessen</w:t>
        <w:br/>
        <w:t>hatte. wer geb</w:t>
        <w:br/>
        <w:t>Doch glückte ihnen endlich noch van</w:t>
        <w:br/>
        <w:t>dieser Streich/ daß auf den 4ten Eund</w:t>
        <w:br/>
        <w:t>arcuarii Anno 1707. des Morgens fang</w:t>
        <w:br/>
        <w:t>früh vor der Sonnen Aufgang/der den</w:t>
        <w:br/>
        <w:t>Land-Drost in Gesellschafft von Committitur: /</w:t>
        <w:br/>
        <w:t>aus dem Edlen Achtbaren</w:t>
        <w:br/>
        <w:t>Rath von Juftitiae, nemlich den</w:t>
        <w:br/>
        <w:t>Fendrich Baje Jlffe **Slotsboo**, und</w:t>
        <w:br/>
        <w:t>den Bürgermeister Heinrich Don</w:t>
        <w:br/>
        <w:t>der / nebst einigen gewaffneten Sol</w:t>
        <w:br/>
        <w:t>daten und Feld Wächtern den</w:t>
        <w:br/>
        <w:t>Bürger Jacobus von Brackel/ wel</w:t>
        <w:br/>
        <w:t>cher mit dem ausgedroschenen Korn/</w:t>
        <w:br/>
        <w:t>und Paißen schön zu machen vor seis</w:t>
        <w:br/>
        <w:t>nem hauß begriffen war: und den</w:t>
        <w:br/>
        <w:t>Bürgermeister von Drachenstein Hercules</w:t>
        <w:br/>
        <w:t>du Pré, welcher eben die</w:t>
        <w:br/>
        <w:t>Nacht zuvor seinen Freund von</w:t>
        <w:br/>
        <w:t>Brackel/ware zu besuchen ankam</w:t>
        <w:br/>
        <w:t>men ungefähr überrumpelte / und</w:t>
        <w:br/>
        <w:t>dieselbe gefänglich an das Capo</w:t>
        <w:br/>
        <w:t>brachte. Der Land Drost durchy</w:t>
        <w:br/>
        <w:t>suchte in des von Brackel Hause</w:t>
        <w:br/>
        <w:t>alle Ecken und Winckel; steckte eini</w:t>
        <w:br/>
        <w:t>ge Schrifften ein / welche von Bras</w:t>
        <w:br/>
        <w:t>del aufgestellt hatte/ und auf seinem</w:t>
        <w:br/>
        <w:t>Tisch lagen in seinen Sad; schlug</w:t>
        <w:br/>
        <w:t>einem grossen und neuem leren Faß</w:t>
        <w:br/>
        <w:t>unter dem Vorwand den Boden ein/</w:t>
        <w:br/>
        <w:t>daß mehr andere Papier darinnen vers</w:t>
        <w:br/>
        <w:t>borgen lagen: ließ hernach beyde Gefan</w:t>
        <w:br/>
        <w:t>gene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847.txt</w:t>
      </w:r>
    </w:p>
    <w:p>
      <w:r>
        <w:t>Dritter Theil. XIII. **Brieftcgene**</w:t>
        <w:br/>
        <w:t>zur Pferde steigen und schickte</w:t>
        <w:br/>
        <w:t>also den von Brackel/ dessen Frau</w:t>
        <w:br/>
        <w:t>hoch schwanger war und noch dar</w:t>
        <w:br/>
        <w:t>zu ein tod franches Kind zu beford</w:t>
        <w:br/>
        <w:t>gen hatte mit gedachten du Pré,</w:t>
        <w:br/>
        <w:t>defen Frau am Drachenstein woh</w:t>
        <w:br/>
        <w:t>nete und noch nicht ein Wort</w:t>
        <w:br/>
        <w:t>oon dem Gefangen Nehmen ih</w:t>
        <w:br/>
        <w:t>res Manns wuste zur gefánglis</w:t>
        <w:br/>
        <w:t>chen Bewahrung nach dem Capo:</w:t>
        <w:br/>
        <w:t>dabey einer der Herren Gecommittirten</w:t>
        <w:br/>
        <w:t>diese schmähliche und schimpfliche</w:t>
        <w:br/>
        <w:t>Worte gebraucht: Da gehen die ehris</w:t>
        <w:br/>
        <w:t>So bald diese beyde Gefangene</w:t>
        <w:br/>
        <w:t>an bem Capo waren angekommen/</w:t>
        <w:br/>
        <w:t>wurden fie gleich desselben Tages aus</w:t>
        <w:br/>
        <w:t>der Vestung geschaffet / und auf</w:t>
        <w:br/>
        <w:t>Das in dem Hafen vor Ancker lies</w:t>
        <w:br/>
        <w:t>gende Schiff das Hauß Ter Aa</w:t>
        <w:br/>
        <w:t>genandt/ in gefängliche Bewahrung</w:t>
        <w:br/>
        <w:t>geschicket: weil aber die Frau des</w:t>
        <w:br/>
        <w:t>Son Brackel nicht wuste / wie man</w:t>
        <w:br/>
        <w:t>hren Mann / über welchen bes</w:t>
        <w:br/>
        <w:t>Ceis / wie ich oben erwehnet / die</w:t>
        <w:br/>
        <w:t>Sententia gesprochen worden han</w:t>
        <w:br/>
        <w:t>eln und ob der Herz Gouverneur</w:t>
        <w:br/>
        <w:t>vielleicht gar die Execution</w:t>
        <w:br/>
        <w:t>erselben Sententia am ersten an</w:t>
        <w:br/>
        <w:t>m vollziehen würde: so war sie</w:t>
        <w:br/>
        <w:t>icht allein voller Angst und Bes</w:t>
        <w:br/>
        <w:t>úmmerung; sondern sie nahm auch</w:t>
        <w:br/>
        <w:t>inen Magenfette sich mit ihrem</w:t>
        <w:br/>
        <w:t>dt schwachen Kind auf demsel</w:t>
        <w:br/>
        <w:t>en/ und fuhr damit nach dem Cansie</w:t>
        <w:br/>
        <w:t>war aber leyder! kaum</w:t>
        <w:br/>
        <w:t>selbst angekommen / so starb das</w:t>
        <w:br/>
        <w:t>od francke Kind und zwar noch</w:t>
        <w:br/>
        <w:t>je der Vater nach dem gedachten</w:t>
        <w:br/>
        <w:t>Schiff zuging; über welcher Zeis</w:t>
        <w:br/>
        <w:t>ung er selbsten sich sehr altbrite</w:t>
        <w:br/>
        <w:t>nd versuchte / daß ihm möchte die</w:t>
        <w:br/>
        <w:t>reyheit begönnet werden/ dassel</w:t>
        <w:br/>
        <w:t>zu begraben; welches ihm aber</w:t>
        <w:br/>
        <w:t>abgeschlagen und geweigert wor,</w:t>
        <w:br/>
        <w:t>le</w:t>
        <w:br/>
        <w:t>Anmerckliche ist von diesem von</w:t>
        <w:br/>
        <w:t>Brackel dessen Famille dazumahl</w:t>
        <w:br/>
        <w:t>us vier Personen bestande / daß sie</w:t>
        <w:br/>
        <w:t>de zusammen nicht mehr als fünff</w:t>
        <w:br/>
        <w:t>d funfftig biß sechs und funfftig</w:t>
        <w:br/>
        <w:t>jhre ausmachten/ gleichwohl aber</w:t>
        <w:br/>
        <w:t>anderhalb Jahr und Tag alle / bis</w:t>
        <w:br/>
        <w:t>f ein einiges Töchterlein gestorben</w:t>
        <w:br/>
        <w:t>d. Denn so bald derselbe so un</w:t>
        <w:br/>
        <w:t>ersehens gefangen wurde / muste</w:t>
        <w:br/>
        <w:t>s france Söhnlein den Jahre alt/</w:t>
        <w:br/>
        <w:t>n Todes Weg wandern. Die</w:t>
        <w:br/>
        <w:t>hoch schwangere Frau ertheilete der</w:t>
        <w:br/>
        <w:t>Frucht die noch unter ihrem Hers</w:t>
        <w:br/>
        <w:t>en verborgen lag lauter Kummer</w:t>
        <w:br/>
        <w:t>und Angst volle Nahrung wovon</w:t>
        <w:br/>
        <w:t>es auch in der Geburth todt ist an</w:t>
        <w:br/>
        <w:t>an den Tag gekommen. Die Mute</w:t>
        <w:br/>
        <w:t>ter selbsten/ hatte so viel aus dem</w:t>
        <w:br/>
        <w:t>bittern Schmerzens Kelch zu sich</w:t>
        <w:br/>
        <w:t>genommen/ und bey der Geburth</w:t>
        <w:br/>
        <w:t>ihres todten Kindes so viel auges</w:t>
        <w:br/>
        <w:t>standen / daß sie nicht einmahl vier</w:t>
        <w:br/>
        <w:t>und zwanzig Stunden hernach mehr</w:t>
        <w:br/>
        <w:t>gelebet. Der Vater endlich von</w:t>
        <w:br/>
        <w:t>Brackel selbsten hat noch etwa ein</w:t>
        <w:br/>
        <w:t>lebet/ und also das übrige Töchter</w:t>
        <w:br/>
        <w:t>halbes Jahr nach seiner Frauen ges</w:t>
        <w:br/>
        <w:t>lein fünff biß sechs Jahren alt als</w:t>
        <w:br/>
        <w:t>ein Vater und Mutterloses Magde</w:t>
        <w:br/>
        <w:t>lein hinter sich gelassen: welches</w:t>
        <w:br/>
        <w:t>denn an dem Capo, als eine Frucht</w:t>
        <w:br/>
        <w:t>des jammerlichen Wütens angebe</w:t>
        <w:br/>
        <w:t>hen wurde / welches der Herz Gouverneur</w:t>
        <w:br/>
        <w:t>und der Land, Drost epulo</w:t>
        <w:br/>
        <w:t>gen haben.</w:t>
        <w:br/>
        <w:br/>
        <w:t>des von Brackel auch immer ist es</w:t>
        <w:br/>
        <w:t>Doch so anmerckliche der Zufall Selts</w:t>
        <w:br/>
        <w:t>ben so und noch wohl anmerckliche Eienn</w:t>
        <w:br/>
        <w:t>ist die Treue und Liebe der Gefan Niel,</w:t>
        <w:br/>
        <w:t>genen gegen einem andern/ welcher</w:t>
        <w:br/>
        <w:t>zwar nebst ihnen nicht eingeläutet</w:t>
        <w:br/>
        <w:t>und sententioniret/dennoch aber eben</w:t>
        <w:br/>
        <w:t>so gefährlich als jene / verfolget</w:t>
        <w:br/>
        <w:t>und aufgesucht worden ist. Dies</w:t>
        <w:br/>
        <w:t>fer hieß Etienne Niel, und war in</w:t>
        <w:br/>
        <w:t>eben des von Brackel Hause / als</w:t>
        <w:br/>
        <w:t>der Land- Drost ankam; lag auch mit</w:t>
        <w:br/>
        <w:t>dem du Pré in einem Bette und</w:t>
        <w:br/>
        <w:t>schlieff noch als die Herren Comminirte</w:t>
        <w:br/>
        <w:t>den du Pré von seiner Seis</w:t>
        <w:br/>
        <w:t>te aus dem Bette wegnahmen. Denn</w:t>
        <w:br/>
        <w:t>als ihn gedachte Herren fragten wie</w:t>
        <w:br/>
        <w:t>er hieß ? und er ihnen antwortete/</w:t>
        <w:br/>
        <w:t>daß sein Nahme Jean Levaret ware/Entgeh</w:t>
        <w:br/>
        <w:t>urtheilen sie nicht nur / daß sie mit bier den</w:t>
        <w:br/>
        <w:t>Befang</w:t>
        <w:br/>
        <w:t>ihm nichts zu thun hátten: sondern</w:t>
        <w:br/>
        <w:t>weilen die beyde Gefangene von Bras</w:t>
        <w:br/>
        <w:t>eckel und du Pré sich stellete / als ob</w:t>
        <w:br/>
        <w:t>sie keine Gemeinschafft mit ihm háts</w:t>
        <w:br/>
        <w:t>ten / er selbsten aber seine Haare vers</w:t>
        <w:br/>
        <w:t>wirret in dem Gesichte herum ban</w:t>
        <w:br/>
        <w:t>gen ließ / und sich fein liederlich ans</w:t>
        <w:br/>
        <w:t>stellete so gaben sie ihm auch dies</w:t>
        <w:br/>
        <w:t>sen Bescheid / daß er nur geruhig</w:t>
        <w:br/>
        <w:t>in dem Bette liegen bleiben und forts</w:t>
        <w:br/>
        <w:t>schlaffen solte.</w:t>
        <w:br/>
        <w:br/>
        <w:t>Also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848.txt</w:t>
      </w:r>
    </w:p>
    <w:p>
      <w:r>
        <w:t>Dritter Theil. XIII. Brief 2c.</w:t>
        <w:br/>
        <w:br/>
        <w:t>Also ist dieser Etienne Niel, ob gleich</w:t>
        <w:br/>
        <w:t>affer den 9. kondemnierten nach nie</w:t>
        <w:br/>
        <w:t>hand mehr gefraget und gesuchet wur:</w:t>
        <w:br/>
        <w:t>e als nach ihm nicht nur diesesmahl</w:t>
        <w:br/>
        <w:t>em gefährlichen Weg der Nachstellung</w:t>
        <w:br/>
        <w:t>entgangen: sondern auch kurz hernach</w:t>
        <w:br/>
        <w:t>doch einmahl als er mit Ochsen und</w:t>
        <w:br/>
        <w:t>Wagen an das Capo gekommen war/</w:t>
        <w:br/>
        <w:t>ind wiederum weg nach Hauß fahren</w:t>
        <w:br/>
        <w:t>volte. Denn auch dazumahl war er</w:t>
        <w:br/>
        <w:t>errathen / und deßwegen der Schild</w:t>
        <w:br/>
        <w:t>wacht bey und ausser der Vestung sehr</w:t>
        <w:br/>
        <w:t>trengt anbefohlen / feinen ungefragt</w:t>
        <w:br/>
        <w:t>erben fahren zu lassen/ und wenn die</w:t>
        <w:br/>
        <w:t>er Etienne Niel fommen würde/dens</w:t>
        <w:br/>
        <w:t>elben gefangen anzuhalten. Da er nun</w:t>
        <w:br/>
        <w:t>Davon unwissend vorbey fahren wolte/</w:t>
        <w:br/>
        <w:t>ind von der Schildwacht gefraget wurd</w:t>
        <w:br/>
        <w:t>De/wer er ware? war er mit der Ants</w:t>
        <w:br/>
        <w:t>wort behend fertig und sagte: Ein Nah</w:t>
        <w:br/>
        <w:t>me ware Jan Staffelen; zeigte dersel</w:t>
        <w:br/>
        <w:t>elben auch ein Tobacko-Pfeiffen Buttes</w:t>
        <w:br/>
        <w:t>cal/das er kurz vorhero gefunden hatte/</w:t>
        <w:br/>
        <w:t>auf welchen der gedachte Nahme ge</w:t>
        <w:br/>
        <w:t>schnitten stunde. Als die Schildwacht</w:t>
        <w:br/>
        <w:t>olches sahe und hörete / ließ sie ihn nicht</w:t>
        <w:br/>
        <w:t>allein frey und ungehindert gehen; son</w:t>
        <w:br/>
        <w:t>Dern befahl ihm auch mit diesen Worten</w:t>
        <w:br/>
        <w:t>fort zu fahren: Fahr fort du Donners</w:t>
        <w:br/>
        <w:t>Kerl/wir haben mit dir nichts schafs</w:t>
        <w:br/>
        <w:t>fen.</w:t>
        <w:br/>
        <w:br/>
        <w:t>Hieraus erhellet also gar wohl/wie</w:t>
        <w:br/>
        <w:t>gefährlich man auch diesem Etienne Niel</w:t>
        <w:br/>
        <w:t>nachgestellt. Es erscheinet aber</w:t>
        <w:br/>
        <w:t>auch deutlich wie weit die Göttliche</w:t>
        <w:br/>
        <w:t>Vorsorge vor ihm besorget / und wie</w:t>
        <w:br/>
        <w:t>wunderlich er ist bewahret worden.</w:t>
        <w:br/>
        <w:t>Man hätte auch von allen also hoffen</w:t>
        <w:br/>
        <w:t>ollen/wenn nicht der brennende Eifer</w:t>
        <w:br/>
        <w:t>Des Her Gouverneurs fein Gemuͤth</w:t>
        <w:br/>
        <w:t>überwältiget/ und in gänzliche Blind</w:t>
        <w:br/>
        <w:t>heit geneßet hätte. Dann da den 20.</w:t>
        <w:br/>
        <w:br/>
        <w:t>Febr. 1707. das Schiff Peter und</w:t>
        <w:br/>
        <w:t>Paulus angelandet / brachte es ihm</w:t>
        <w:br/>
        <w:t>nicht nur gewisse Nachricht seiner Aases</w:t>
        <w:br/>
        <w:t>Bung mit: weil der Capitain desselben/</w:t>
        <w:br/>
        <w:t>Johann Heinrich de Wilde / welches</w:t>
        <w:br/>
        <w:t>onst niemahlen geschiehet/ Ordre hat</w:t>
        <w:br/>
        <w:t>te/irmin Gegenwart seines Bachal</w:t>
        <w:br/>
        <w:t>ers und Ober-Steuermanns die mitte</w:t>
        <w:br/>
        <w:t>brachte Briefe zu überreichen/auch den</w:t>
        <w:br/>
        <w:t>Ort/ die Gesellschafft und die Zeit wohl</w:t>
        <w:br/>
        <w:t>u merden/ und davon rapport in pols</w:t>
        <w:br/>
        <w:t>and zu thun; sondern es hatten auch</w:t>
        <w:br/>
        <w:t>andere particuliere mit demselben zu</w:t>
        <w:br/>
        <w:t>verlässige Nachricht empfangen / daß</w:t>
        <w:br/>
        <w:t>er/nebst noch einigen andern Herren/</w:t>
        <w:br/>
        <w:t>nach Hauß und zur Rechenschafft gefo</w:t>
        <w:br/>
        <w:t>dert wurde. Doch alles dieses konte nichts</w:t>
        <w:br/>
        <w:t>bey ihm verfangen/ angesehen er so wohl</w:t>
        <w:br/>
        <w:t>die empfangene Zurückrufung zurück</w:t>
        <w:br/>
        <w:t>hielt / und niemand nichts davon gestán</w:t>
        <w:br/>
        <w:t>dig war/ als auch den andern Briefen</w:t>
        <w:br/>
        <w:t>keinen andern Glauben zustellet. Gouv</w:t>
        <w:br/>
        <w:t>Weil nun sein unveränderliches Ge Ders</w:t>
        <w:br/>
        <w:t>muth denen andern Herren auch einen ger</w:t>
        <w:br/>
        <w:t>Muth gab: so waren die Urtheile / wel erbe</w:t>
        <w:br/>
        <w:t>che über dergleichen particulairre Briefe bogen</w:t>
        <w:br/>
        <w:t>fielen/ sehr unterschiedlich. Unter an heb</w:t>
        <w:br/>
        <w:t>dern aber hatte der Herz Bürgermeister o</w:t>
        <w:br/>
        <w:t>Dormanns, von seinem Hern Bru fandt</w:t>
        <w:br/>
        <w:t>der Adam Dormanns aus Amster- toa</w:t>
        <w:br/>
        <w:t>dam die gewisse Nachricht empfangen/</w:t>
        <w:br/>
        <w:t>daß an des Herm Gouverneurs Stel</w:t>
        <w:br/>
        <w:t>le/ bereits der Herz Louis von Affenburg</w:t>
        <w:br/>
        <w:t>zum Gouverneur, und der Herz</w:t>
        <w:br/>
        <w:t>Jean Cornelis d'Abging in des **HrnElzeviers**</w:t>
        <w:br/>
        <w:t>Platz zum ersten Obers</w:t>
        <w:br/>
        <w:t>Kauffmann waren gestellet worden.</w:t>
        <w:br/>
        <w:br/>
        <w:t>Diesen Brief wolte der Herz Gouverneur</w:t>
        <w:br/>
        <w:t>zwar gerne gang/ aber nicht</w:t>
        <w:br/>
        <w:t>extract- weise sehen: aber der Herz</w:t>
        <w:br/>
        <w:t>Dormanns verweigerte den ganzen/</w:t>
        <w:br/>
        <w:t>nicht aber den extract, vor so viel ihm</w:t>
        <w:br/>
        <w:t>anging: deßwegen urtheilete der Herz</w:t>
        <w:br/>
        <w:t>Elzevier, daß / weil der Herz Gouverneur</w:t>
        <w:br/>
        <w:t>nichts gesunde empfangen zu Elev</w:t>
        <w:br/>
        <w:t>haben/auch an diesem nichts müste wahr hett f</w:t>
        <w:br/>
        <w:t>seyn/und wäre dahero billich/ daß man ebrich</w:t>
        <w:br/>
        <w:t>gedachten Dormanns in Arrest neh</w:t>
        <w:br/>
        <w:t>me: hingegen der Her: Helot, war noch</w:t>
        <w:br/>
        <w:t>ein haarchen/ schlimmer/boßhaffte und</w:t>
        <w:br/>
        <w:t>ärger; und meynete gar/ daß der Her? Helo</w:t>
        <w:br/>
        <w:t>Gouverneur gedachten Dormanns, bie</w:t>
        <w:br/>
        <w:t>um solcher Lügen-Zeitungen willen/ob ber</w:t>
        <w:br/>
        <w:t>te in das finstere und stinckende Gefáng-Gedä</w:t>
        <w:br/>
        <w:t>nis werffen lassen.</w:t>
        <w:br/>
        <w:br/>
        <w:t>Wie gewiß aber diese Nachricht ges S</w:t>
        <w:br/>
        <w:t>wesen / und wie sauer ihnen allen diese Brief</w:t>
        <w:br/>
        <w:t>Wahrheit angekommen? werde/ weil</w:t>
        <w:br/>
        <w:t>mir abermahls die Zeit vor dieses mahl</w:t>
        <w:br/>
        <w:t>zu kurz fället künfftig hin nebst dem</w:t>
        <w:br/>
        <w:t>gänzlichen Schluß dieser Tragoedi</w:t>
        <w:br/>
        <w:t>beschreiben; Der ich meinen Heren un</w:t>
        <w:br/>
        <w:t>erdessen der Göttlichen Beschirmung</w:t>
        <w:br/>
        <w:t>anbefehle und unveränderlich verharre</w:t>
        <w:br/>
        <w:t>Mein Herz.</w:t>
        <w:br/>
        <w:br/>
        <w:t>Di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849.txt</w:t>
      </w:r>
    </w:p>
    <w:p>
      <w:r>
        <w:t>783</w:t>
        <w:br/>
        <w:t>Dritter heil. K. Brieffs.</w:t>
        <w:br/>
        <w:br/>
        <w:t>Der K. Brief.</w:t>
        <w:br/>
        <w:t>Worinnen der Auctor erzehlet / daß noch einer von den</w:t>
        <w:br/>
        <w:t>9. Entwichenen, durch den Vice Land-Drost attrapiret, und sehr</w:t>
        <w:br/>
        <w:t>übel tractiret worden / biß ein anderes Schiff aus Holland arriviert / wel-</w:t>
        <w:br/>
        <w:t>ches die Absetzung des Gouverneurs mitgebracht dabey</w:t>
        <w:br/>
        <w:t>die Abschrift solches Briefes ent-</w:t>
        <w:br/>
        <w:t>halten ist.</w:t>
        <w:br/>
        <w:t>Mein Herr.</w:t>
        <w:br/>
        <w:br/>
        <w:t>En Schluß meines Vo-</w:t>
        <w:br/>
        <w:t>Frigen habe mit der An-</w:t>
        <w:br/>
        <w:t>kunfft des Schiffes</w:t>
        <w:br/>
        <w:t>. Peter und Paulus ge-</w:t>
        <w:br/>
        <w:t>o machet auch dabey be-</w:t>
        <w:br/>
        <w:t>richtet / welche verkehrte Urtheile / und</w:t>
        <w:br/>
        <w:t>aus welchen Fundament, wegen der</w:t>
        <w:br/>
        <w:t>mitgebrachten Befehle und Veroad-</w:t>
        <w:br/>
        <w:t>jungen / dazumahl gefallen seyn. Nun-</w:t>
        <w:br/>
        <w:t>wird weiter zu vernehmen stehen / was</w:t>
        <w:br/>
        <w:t>sich darauf zu getragen / und wie die Sa-</w:t>
        <w:br/>
        <w:t>che endlich vollkommen abgelauffen?</w:t>
        <w:br/>
        <w:br/>
        <w:t>Man hätte zwar meinen sollen / der</w:t>
        <w:br/>
        <w:t>Herr Gouverneur würde / wenn gleich</w:t>
        <w:br/>
        <w:t>an dem / was dazumahl geschrieben / und</w:t>
        <w:br/>
        <w:t>gesprochen worden / nichts wäre gewe-</w:t>
        <w:br/>
        <w:t>fen / dennoch in sich gegangen seyn / und</w:t>
        <w:br/>
        <w:t>das fernere Verfolgen eingestellet ha-</w:t>
        <w:br/>
        <w:t>ben, zumahl da ihm daß einige / daß bey</w:t>
        <w:br/>
        <w:t>Ubergehung der Compagnies Briefe</w:t>
        <w:br/>
        <w:t>der Ober-Steuermann / gegen alle Ge-</w:t>
        <w:br/>
        <w:t>gewohnheit / gegenwärtig seyn müste / ein</w:t>
        <w:br/>
        <w:t>gewisses Kennzeichen abgeben konnte /</w:t>
        <w:br/>
        <w:t>daß noch etwas dahinter steckte alleine</w:t>
        <w:br/>
        <w:t>nichts von allen / war biß anhero noch</w:t>
        <w:br/>
        <w:t>im Stande / seinen Sinn zu verändern /</w:t>
        <w:br/>
        <w:t>oder ihn auch auf bessere Gedancken zu</w:t>
        <w:br/>
        <w:t>bringen angesehen er vom Ubel ärger</w:t>
        <w:br/>
        <w:t>wurde / und sich weder dieses noch et-</w:t>
        <w:br/>
        <w:t>was anders anfechten ließ.</w:t>
        <w:br/>
        <w:br/>
        <w:t>Denn weil er die empfangene Ordres</w:t>
        <w:br/>
        <w:t>zurück hielte / und niemand etwas davon</w:t>
        <w:br/>
        <w:t>sehen ließ so wurden auch die Briefe der</w:t>
        <w:br/>
        <w:t>Bürger in den Wind geschlagen / und</w:t>
        <w:br/>
        <w:t>vor Lügen angesehen, mithin aber</w:t>
        <w:br/>
        <w:t>wuchs ihn und seinen Anhängern der</w:t>
        <w:br/>
        <w:t>Muth so groß / daß sie wiederum aufs</w:t>
        <w:br/>
        <w:t>neue allen Fleiß anwendeten / die arme</w:t>
        <w:br/>
        <w:t>Unterschreiber des Klag-Schreibens,</w:t>
        <w:br/>
        <w:t>vornehmlich aber die 9. condamniret</w:t>
        <w:br/>
        <w:t>unter ihre Gewalt zu bekommen ab-</w:t>
        <w:br/>
        <w:t>sonderlich da sie mercken / daß sie einigen</w:t>
        <w:br/>
        <w:t>Glauben / an die ausgestreute Vergn-</w:t>
        <w:br/>
        <w:t>derung schlugen / und dadurch etwas si-</w:t>
        <w:br/>
        <w:t>cherer wurden und sich zu Hauß sinden</w:t>
        <w:br/>
        <w:t>liessen / und dachten / sie wären nun aller</w:t>
        <w:br/>
        <w:t>Gefahr entnommen.</w:t>
        <w:br/>
        <w:br/>
        <w:t>Unter andern traff daß Loß den Kor-</w:t>
        <w:br/>
        <w:t>chen Vorsteher und Bürgermeister an</w:t>
        <w:br/>
        <w:t>Stellenbusch / Biliam du Toit, def-</w:t>
        <w:br/>
        <w:t>sen Hauß der Vice Land Drost / von 6.</w:t>
        <w:br/>
        <w:t>gewaffneten Männern begleitet / mit</w:t>
        <w:br/>
        <w:t>vollen Gewehr des Nachts zwischen den</w:t>
        <w:br/>
        <w:t>33. und 4. Martii 1707. erst umgeben /</w:t>
        <w:br/>
        <w:t>hernach abgeklopfter und 2. Thüren in</w:t>
        <w:br/>
        <w:t>Stücken geschlagen hatte so daß diesel-</w:t>
        <w:br/>
        <w:t>be auf die Erde / und das Schloß von</w:t>
        <w:br/>
        <w:t>der einen mitten in dem Hause nieder-</w:t>
        <w:br/>
        <w:t>geschlagen wurde / um den darinnen</w:t>
        <w:br/>
        <w:t>kranck liegenden du Toit zu erhaschen /</w:t>
        <w:br/>
        <w:t>zu greiffen und zu fangen. Nachdem</w:t>
        <w:br/>
        <w:t>sie nun die Thüren in Stücken geschla-</w:t>
        <w:br/>
        <w:t>gen hatten / giengen sie insgesamt hin-</w:t>
        <w:br/>
        <w:t>ein / suchten / fluchten GOtts-jmmer-</w:t>
        <w:br/>
        <w:t>lich / drohete gewaltig / und scholten en</w:t>
        <w:br/>
        <w:t>bärmlich. Der Frau von du Toit zwick-</w:t>
        <w:br/>
        <w:t>ten sie ihre Armen bund und blau schol-</w:t>
        <w:br/>
        <w:t>ten sie vor eine alte Donner-Here aus /</w:t>
        <w:br/>
        <w:t>und drohete ihr mit einem Rohr den</w:t>
        <w:br/>
        <w:t>Kopff einzuschlagen / wenn sie nicht al-</w:t>
        <w:br/>
        <w:t>sobald Licht schaffen würde. Dieses</w:t>
        <w:br/>
        <w:t>alles geschahe / daß es ihr Mann / der</w:t>
        <w:br/>
        <w:t>durch langwehrende und schwehre Un-</w:t>
        <w:br/>
        <w:t>gemachen abgemattet / in seinem Hauß</w:t>
        <w:br/>
        <w:t>kranck und an den Stein-Schmertzen zu</w:t>
        <w:br/>
        <w:t>Bette lag / gar deutlich hören konte.</w:t>
        <w:br/>
        <w:t>Nachdem sie ihn endlich gefunden / mu-</w:t>
        <w:br/>
        <w:t>ste er aufstehen / sich ankleiden / und al-</w:t>
        <w:br/>
        <w:t>so fort augenblicklich mit ihne nach Stel-</w:t>
        <w:br/>
        <w:t>enosch gehen. Des andern Tags</w:t>
        <w:br/>
        <w:t>Morgens sehr frühe / brachten sie ihn</w:t>
        <w:br/>
        <w:t>da von dannen nach dem Capo gefan-</w:t>
        <w:br/>
        <w:t>glich woselbst er auf das Bollwerk</w:t>
        <w:br/>
        <w:t>Oranien gesetzet wurde / und den Aus-</w:t>
        <w:br/>
        <w:t>gang erwarten muste. Es glückte dem</w:t>
        <w:br/>
        <w:t>Vice Land-Drost also diesesmahl fein</w:t>
        <w:br/>
        <w:t>Anschlag viel besser / als die Nacht zwi-</w:t>
        <w:br/>
        <w:t>schen den 1. und 2. Febr. 1706. Denn</w:t>
        <w:br/>
        <w:t>dazumahl besetzte er das Hauß dieses</w:t>
        <w:br/>
        <w:t>du Toit mit 14. gewaffneten Männern /</w:t>
        <w:br/>
        <w:t>steng aber den Vogel nicht dem er nach-</w:t>
        <w:br/>
        <w:t>stellete.</w:t>
        <w:br/>
        <w:br/>
        <w:t>Da nun also der Herr Gouverneur</w:t>
        <w:br/>
        <w:t>wie derum 5. Gefangene / und unter de-</w:t>
        <w:br/>
        <w:t>denselben 3. hatte / über welche bereits</w:t>
        <w:br/>
        <w:t>das Urtheil ausgesprochen war / wurde</w:t>
        <w:br/>
        <w:t>er.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850.txt</w:t>
      </w:r>
    </w:p>
    <w:p>
      <w:r>
        <w:t>er nebst seinen Anhängern wiederum</w:t>
        <w:br/>
        <w:t>aufs neue trotzig/hochmütig und stolz;</w:t>
        <w:br/>
        <w:t>verweigerte ihnen aufs neue den Besuch</w:t>
        <w:br/>
        <w:t>von ihren Frauen/Kindern und Ver:</w:t>
        <w:br/>
        <w:t>wanden/ und ließ sie also in den betrüb</w:t>
        <w:br/>
        <w:t>testen Zustand eizen; welcher so viel</w:t>
        <w:br/>
        <w:t>schwehrer und schmerzlicher wurde / je</w:t>
        <w:br/>
        <w:t>weniger sie von ihrem Haushalten etwas</w:t>
        <w:br/>
        <w:t>erfahren/noch den Frauen mit **Rathbenspringen**</w:t>
        <w:br/>
        <w:t>fonten: sintemahl ihre</w:t>
        <w:br/>
        <w:t>Sclaven selbsten die Ohren aufzudecken</w:t>
        <w:br/>
        <w:t>anfingen/und ein solches Leben führten</w:t>
        <w:br/>
        <w:t>als ob sie Prinzen von dem Geblüt wa</w:t>
        <w:br/>
        <w:t>ren gewesen; massen sie wol wusten 7</w:t>
        <w:br/>
        <w:t>daß ihnen ihre Herren meyts fanten</w:t>
        <w:br/>
        <w:t>auch nichts vermochten zu befehlen; weis</w:t>
        <w:br/>
        <w:t>len sie selbsten in der schlimmsten Geans</w:t>
        <w:br/>
        <w:t>geschafft/ so lange Zeit sagen müsten</w:t>
        <w:br/>
        <w:t>und noch nicht einmahl an ihre Loslasse</w:t>
        <w:br/>
        <w:t>fung gedencken durffren.</w:t>
        <w:br/>
        <w:br/>
        <w:t>Dritter Theil. XIV. Brief. 2c.</w:t>
        <w:br/>
        <w:br/>
        <w:t>Zwar lag die Retour - Flotte welche</w:t>
        <w:br/>
        <w:t>des Jahrs 1707. unter dem Commando</w:t>
        <w:br/>
        <w:t>des Her Commandeuxs Jean d'</w:t>
        <w:br/>
        <w:t>Boer anhero gekommen / bereits in dem</w:t>
        <w:br/>
        <w:t>Hafen vor Ancker/und hatte den vor eis</w:t>
        <w:br/>
        <w:t>nem Jahr nach Indien versendeten alten</w:t>
        <w:br/>
        <w:t>Preiß-Kopff/ich meine den alten Burs</w:t>
        <w:br/>
        <w:t>gemeister Johann Rotterdam, wies</w:t>
        <w:br/>
        <w:t>der mitgebracht. Alleine auch dieses</w:t>
        <w:br/>
        <w:t>Vorzeichen mochte den Heren Gouverneur</w:t>
        <w:br/>
        <w:t>nicht bewegen/ die Gefangene et</w:t>
        <w:br/>
        <w:t>was gelinder zu tractiren/noch ihren</w:t>
        <w:br/>
        <w:t>Frauen die Erlaubnis zu wege bringen</w:t>
        <w:br/>
        <w:t>ihre Männer zu besuchen. Denn ob</w:t>
        <w:br/>
        <w:t>gleich der gedachte Her: Rotterdam</w:t>
        <w:br/>
        <w:t>vielfältig erzehlte / wie die Hohe Indis</w:t>
        <w:br/>
        <w:t>ache Regierung auf Batavia, des Herm</w:t>
        <w:br/>
        <w:t>und wunderbahren Einbildungen spottes</w:t>
        <w:br/>
        <w:t>te; ihn auch nicht einmahl über alle dem/</w:t>
        <w:br/>
        <w:t>was ihm aufgebürdet worden/zu Rede</w:t>
        <w:br/>
        <w:t>zu sehen verlanget/ vielweniger ihn im</w:t>
        <w:br/>
        <w:t>geringsten hart und zu wieder gefallen/</w:t>
        <w:br/>
        <w:t>sondern vielmehr allen guten Willen er</w:t>
        <w:br/>
        <w:t>zeiget und was er verlanget / zugespan</w:t>
        <w:br/>
        <w:t>den hätte: so ware es alles doch vor tau:</w:t>
        <w:br/>
        <w:t>ben Ohren erzehlet / und bewegte das</w:t>
        <w:br/>
        <w:t>Hertz des Herin Gouverneurs ebenso</w:t>
        <w:br/>
        <w:t>wenig als das wehmütige Ansuchen der</w:t>
        <w:br/>
        <w:t>Frauen die ihre Männer zu sprechen</w:t>
        <w:br/>
        <w:t>und auf frey Füsse zu stellen/oder kurz</w:t>
        <w:br/>
        <w:t>und unverzogen Recht ihnen wiederfuh</w:t>
        <w:br/>
        <w:t>ren zu lassen/bittlich anhielten.</w:t>
        <w:br/>
        <w:br/>
        <w:t>Hätte er nun die Ordres welche ihn</w:t>
        <w:br/>
        <w:t>durch das Schiff Peter und Paulus zu</w:t>
        <w:br/>
        <w:t>gesandt worden/nicht zurücke gehalten:</w:t>
        <w:br/>
        <w:t>so wäre es seine Pflicht gewesen/nun</w:t>
        <w:br/>
        <w:t>mehro mit dieser Flotte weg zu gehen:</w:t>
        <w:br/>
        <w:t>alleine nunmehro eilet man so viel md</w:t>
        <w:br/>
        <w:t>lich/ dieselbe vom Halfe zu schaffen/che</w:t>
        <w:br/>
        <w:t>noch ein ander Schiff aus Holland an</w:t>
        <w:br/>
        <w:t>kommen möchte / welches nähere Zei</w:t>
        <w:br/>
        <w:t>tung und wiederwärtige/ ja verdrießlich</w:t>
        <w:br/>
        <w:t>che Befehle mitbráchte. Man gab zu</w:t>
        <w:br/>
        <w:t>dem Ende den Schiffs - Officirer das</w:t>
        <w:br/>
        <w:t>gewöhnliche Abschieds- Mahl ben zeis</w:t>
        <w:br/>
        <w:t>ten/ und machten überall Anstalt/fie</w:t>
        <w:br/>
        <w:t>fort zu schicken. D He ver</w:t>
        <w:br/>
        <w:t>Es beschlosse aber der Her: Gouverneur</w:t>
        <w:br/>
        <w:t>einen Rathaus welchen Ka</w:t>
        <w:br/>
        <w:t>nichts wurde: weil das Schiff Katten- ob</w:t>
        <w:br/>
        <w:t>dyk allzu nahe vor der Thür ware/und</w:t>
        <w:br/>
        <w:t>den 16. April 1707. in dem Hafen ein and</w:t>
        <w:br/>
        <w:t>lief; welches ihm/dem Her Clevi- Ho</w:t>
        <w:br/>
        <w:t>er, dechern Prediger Petrus Kalten/</w:t>
        <w:br/>
        <w:t>dem Land Drost Johannes Stars</w:t>
        <w:br/>
        <w:t>enburg und dem Bruder des Herrn</w:t>
        <w:br/>
        <w:t>Gouverneur Francois von der Stell/</w:t>
        <w:br/>
        <w:t>den Abschied zubrachte / und ihnen ih</w:t>
        <w:br/>
        <w:t>ren Abzug nachdrücklich ankündigte;</w:t>
        <w:br/>
        <w:t>den Gefangenen aber und andern</w:t>
        <w:br/>
        <w:t>bißhero verfolgten/ geplagten und gemein</w:t>
        <w:br/>
        <w:t>nagten eine ausspreche Freude verus</w:t>
        <w:br/>
        <w:t>fachte. Denn als den 17. dito des Soñ</w:t>
        <w:br/>
        <w:t>tags Morgens frühe/der Capitain des fan</w:t>
        <w:br/>
        <w:t>selben ans Land kam / wurde der Edle wer</w:t>
        <w:br/>
        <w:t>und Achtbare Politique Rath rufam, la</w:t>
        <w:br/>
        <w:t>men geruffen; der illustren Compagnie</w:t>
        <w:br/>
        <w:t>gut dunstige Briefe gelesen / und ab</w:t>
        <w:br/>
        <w:t>sobald noch vor der Kirche / die Geans</w:t>
        <w:br/>
        <w:t>genen durch den Hern Independent</w:t>
        <w:br/>
        <w:t>Fiscal, Johann Baelium ihres Arrests</w:t>
        <w:br/>
        <w:t>und Gefangenschafft erlassen/ und auf</w:t>
        <w:br/>
        <w:t>frene Auffe gestellet. Di Bri</w:t>
        <w:br/>
        <w:t>Weilen nun dieser Befehl der illu- De</w:t>
        <w:br/>
        <w:t>faren Compagnie, der ganzen Sache thei</w:t>
        <w:br/>
        <w:t>einen erwünschten Ende-Schluß gema- gang</w:t>
        <w:br/>
        <w:t>chet: so fan ich nicht umhin meinem</w:t>
        <w:br/>
        <w:t>Heren denselben nicht als eisenextrakt, Com</w:t>
        <w:br/>
        <w:t>sondern vollkommen in unserer teuts nien</w:t>
        <w:br/>
        <w:t>schen Sprache mit zuheilen: und bin</w:t>
        <w:br/>
        <w:t>versichert / Er werde es nicht ungütig</w:t>
        <w:br/>
        <w:t>nehmen/weil die Umstände/welche biß</w:t>
        <w:br/>
        <w:t>anhero getreulich und ausführlich bes</w:t>
        <w:br/>
        <w:t>richtet habe/ mich hierzu antreiben. Der</w:t>
        <w:br/>
        <w:t>Titul also desselben war nebst den Innhalt/wie</w:t>
        <w:br/>
        <w:t>folget:</w:t>
        <w:br/>
        <w:t>An den Gouverneur und den</w:t>
        <w:br/>
        <w:t>Rath an Capo de bonne Esperance,</w:t>
        <w:br/>
        <w:t>oder den oder auch die jenigen/</w:t>
        <w:br/>
        <w:t>die alldorten zu dieser Zeit/das Commando</w:t>
        <w:br/>
        <w:t>wird oder werden führen.</w:t>
        <w:br/>
        <w:br/>
        <w:t>Hren Veste/Weiſe/Vorsichtige/</w:t>
        <w:br/>
        <w:t>sehr discrete mit der **RetourFlotte**/bestehende</w:t>
        <w:br/>
        <w:t>aus 15. Schaf</w:t>
        <w:br/>
        <w:t>fen / welche dem 27. Julij letztens im</w:t>
        <w:br/>
        <w:t>Texel angekommen ist uns Euer</w:t>
        <w:br/>
        <w:t>Schreiben von 31. Martij **jüngsthindatiret**/wohl</w:t>
        <w:br/>
        <w:t>zugekommen; aus wel</w:t>
        <w:br/>
        <w:t>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851.txt</w:t>
      </w:r>
    </w:p>
    <w:p>
      <w:r>
        <w:t>Dritter Theil. XIV. Brief2c.</w:t>
        <w:br/>
        <w:br/>
        <w:t>chen uns unter andern/sehr unlanges</w:t>
        <w:br/>
        <w:t>nehm vorgekommen/die übergosse Un</w:t>
        <w:br/>
        <w:t>ruhe und Une einigkeit/ welche zwischen</w:t>
        <w:br/>
        <w:t>einem grossen Theil der Colonie und</w:t>
        <w:br/>
        <w:t>der Apischen Regierung entstanden ist;</w:t>
        <w:br/>
        <w:t>nit welchen Klagen und derselben Wies</w:t>
        <w:br/>
        <w:t>verlegung ein grosser hauffen Papier ist</w:t>
        <w:br/>
        <w:t>verschrieben; unsere Berathschlagun</w:t>
        <w:br/>
        <w:t>gen seyn aufgehalten und uns sehr viele</w:t>
        <w:br/>
        <w:t>Mühe ist verschaffen worden: worauf</w:t>
        <w:br/>
        <w:t>vir gegenwärtig nichts anders sagen</w:t>
        <w:br/>
        <w:t>wollen/ als daß wir so wol von der einem</w:t>
        <w:br/>
        <w:t>als der andern Seiten gegenwärtig seyn/</w:t>
        <w:br/>
        <w:t>Daß uns solche und dergleichen unluftiger</w:t>
        <w:br/>
        <w:t>Materien, inskünftige nicht mehr vors</w:t>
        <w:br/>
        <w:t>kommen; sondern das jedweder sich mit</w:t>
        <w:br/>
        <w:t>Dem/ was ihm von rechts wegen und</w:t>
        <w:br/>
        <w:t>ach Billigkeit zukommt / vergnügen</w:t>
        <w:br/>
        <w:t>assen/ und also ruhig und wohl zu fries</w:t>
        <w:br/>
        <w:t>en leben, mithin auch ausser Klagen bleis</w:t>
        <w:br/>
        <w:t>Den werde.</w:t>
        <w:br/>
        <w:br/>
        <w:t>2. Weiters haben wir / um die ges</w:t>
        <w:br/>
        <w:t>neine Ruhe in dieser Colonie zu erhal</w:t>
        <w:br/>
        <w:t>en/ und um anderer guten Absichten</w:t>
        <w:br/>
        <w:t>villen mehr/gut gefunden und gewollt</w:t>
        <w:br/>
        <w:t>gleich wir in Krafft dieses/finden und</w:t>
        <w:br/>
        <w:t>vollen/daß von dannen sollen hinwegs</w:t>
        <w:br/>
        <w:t>und hieher über gesendet werden/ der</w:t>
        <w:br/>
        <w:t>Gouverneur Wilhelm Adrian von</w:t>
        <w:br/>
        <w:t>Der Stell; die zweyte Person Samuel</w:t>
        <w:br/>
        <w:t>Elzevier; der Prediger Petrus Kalten</w:t>
        <w:br/>
        <w:t>ind der Land - Drost Johannes Stars</w:t>
        <w:br/>
        <w:t>enburg; worden sie zwar ihre refpectiè</w:t>
        <w:br/>
        <w:t>qualitat und Besoldung behalten/</w:t>
        <w:br/>
        <w:t>aber doch ohne Authoritaæt oder</w:t>
        <w:br/>
        <w:t>Commando seyn sollen. Wenn es</w:t>
        <w:br/>
        <w:t>uch möglich ist/so wollen wir/daß es</w:t>
        <w:br/>
        <w:t>nit denen nächst- kommenden RetourSchiffen</w:t>
        <w:br/>
        <w:t>geschehe/ welche in dem Jahr</w:t>
        <w:br/>
        <w:t>707. hier erwartet werden. Zu diesem</w:t>
        <w:br/>
        <w:t>Ende werden sich auch east gemeldete Gifters,</w:t>
        <w:br/>
        <w:t>aufdem Empfang dieses/von</w:t>
        <w:br/>
        <w:t>ler Authoritas, Direction oder</w:t>
        <w:br/>
        <w:t>Administration der Sachen zu ents</w:t>
        <w:br/>
        <w:t>klagen haben: doch sollen sie vorhero</w:t>
        <w:br/>
        <w:t>on südercompagnie affecten und Gus</w:t>
        <w:br/>
        <w:t>ern gehörigen transport und Uberdas</w:t>
        <w:br/>
        <w:t>e thun; vor so viel nehmlich eines jeden</w:t>
        <w:br/>
        <w:t>function betrifft in die Hände ihre</w:t>
        <w:br/>
        <w:t>Aberlänger oder Ablöser/nehmlich an</w:t>
        <w:br/>
        <w:t>em Edlen Louis von Affenburg,</w:t>
        <w:br/>
        <w:t>selcher vor diesen dem Kayfer in Miliain</w:t>
        <w:br/>
        <w:t>Chargen gedienet hat: und Johan</w:t>
        <w:br/>
        <w:t>Cornelis d'Abging welcher vor diesen</w:t>
        <w:br/>
        <w:t>Ober-Haupt auf Palimbang gewesen</w:t>
        <w:br/>
        <w:t>t; von welchen wir den ersten zum</w:t>
        <w:br/>
        <w:t>Gouverneur an statt des vorgedachten</w:t>
        <w:br/>
        <w:t>Vilhelm Adrian von der Stell/und</w:t>
        <w:br/>
        <w:t>en legten zur zweyten Persohn an statt</w:t>
        <w:br/>
        <w:t>es vorgemeldeten Elzevier, haben ans</w:t>
        <w:br/>
        <w:t>gestellet; welche auch in kurzen/um die</w:t>
        <w:br/>
        <w:t>fe Charge zu bekleiden / von hier ver</w:t>
        <w:br/>
        <w:t>reissen werden/ und die Ihr gefolglich/</w:t>
        <w:br/>
        <w:t>bey ihrer Erscheinung und Ankunfft an</w:t>
        <w:br/>
        <w:t>dem Capo, davor werdet zu erkennen</w:t>
        <w:br/>
        <w:t>und anzusehen haben: mithin auch in</w:t>
        <w:br/>
        <w:t>vorgedachte Aemter installieren wers</w:t>
        <w:br/>
        <w:t>det/gleich gebräuchlich ist/ und die Ordres</w:t>
        <w:br/>
        <w:t>davon lauten.</w:t>
        <w:br/>
        <w:br/>
        <w:t>3. Wenn sichs aber möchte gutra Der</w:t>
        <w:br/>
        <w:t>gen/ daß vorgedachter neu angestellter Pum</w:t>
        <w:br/>
        <w:t>Gouverneur und zweyte Person/</w:t>
        <w:br/>
        <w:t>oder einer von demselben/so zeitig /oder</w:t>
        <w:br/>
        <w:t>bey dem Empfang dieses/bey euch noch</w:t>
        <w:br/>
        <w:t>nicht möchte angekommen seyn: so ist</w:t>
        <w:br/>
        <w:t>unser Begehren/daß alsdenn der vor</w:t>
        <w:br/>
        <w:t>gedachte Transport gleich bereits ges</w:t>
        <w:br/>
        <w:t>meldet worden/soll geschehen/ und gez</w:t>
        <w:br/>
        <w:t>than werden müssen / an den Fiscal Alenius</w:t>
        <w:br/>
        <w:t>und die andere Glieder des Capi</w:t>
        <w:br/>
        <w:t>schen Raths; welchen wir unterdessen</w:t>
        <w:br/>
        <w:t>alle zusammen die Regierung und Vers</w:t>
        <w:br/>
        <w:t>waltung der Sachen/Krafft dieses so</w:t>
        <w:br/>
        <w:t>lang anbefehlen/biß vorgedachter von</w:t>
        <w:br/>
        <w:t>Affenburg und d' Abging, oder einer</w:t>
        <w:br/>
        <w:t>von beyden bey Euch zum Ende als ges</w:t>
        <w:br/>
        <w:t>fast ist/ sollen erschienen seyn: und sol</w:t>
        <w:br/>
        <w:t>len sie inmittels alles ausführen und vers</w:t>
        <w:br/>
        <w:t>richten/ was so wohl Generaliter der</w:t>
        <w:br/>
        <w:t>Compagnie Dienst betrifft/ als das</w:t>
        <w:br/>
        <w:t>jenige was hiervon bereits insonderheit</w:t>
        <w:br/>
        <w:t>ist gesaget worden/ und in dem Verfolg</w:t>
        <w:br/>
        <w:t>noch näher soll angewiesen werden:</w:t>
        <w:br/>
        <w:t>auf dem Nahmen und unter dem Sicul</w:t>
        <w:br/>
        <w:t>des Politiquen Raths des Apischen</w:t>
        <w:br/>
        <w:t>Gouvernements. Der Dienst des</w:t>
        <w:br/>
        <w:t>Predigers in der Vestung / welcher</w:t>
        <w:br/>
        <w:t>durch die Zurückrufung des Petrus</w:t>
        <w:br/>
        <w:t>Kalten nicht kan wahrgenommen</w:t>
        <w:br/>
        <w:t>werden / befehlen wir / daß durch die</w:t>
        <w:br/>
        <w:t>Predigers Beck. le Bouc Wechsels</w:t>
        <w:br/>
        <w:t>weiß soll versehen werden/ biß Euch ein</w:t>
        <w:br/>
        <w:t>anderer an desselben Stelle von hieraus</w:t>
        <w:br/>
        <w:t>wird zu gestanden werden/ welches aber</w:t>
        <w:br/>
        <w:t>in kurzen geschehen soll.</w:t>
        <w:br/>
        <w:br/>
        <w:t>4. Wir befehlen daß dem Frey Nervi</w:t>
        <w:br/>
        <w:t>bürger und Colonie Francois Punct</w:t>
        <w:br/>
        <w:t>von der Stell/foll angefagen und bes</w:t>
        <w:br/>
        <w:t>fohlen werden/daß er als indiens</w:t>
        <w:br/>
        <w:t>lich in dieser Colonie, sich mit der</w:t>
        <w:br/>
        <w:t>ersten bequemen Gelegenheit/ von dort</w:t>
        <w:br/>
        <w:t>hinweg/und weiter aus südercompagnie</w:t>
        <w:br/>
        <w:t>diftrict und Grenzen/folgens der Privilegien,</w:t>
        <w:br/>
        <w:t>welche ihr zukommen / soll</w:t>
        <w:br/>
        <w:t>zu begeben und abwesend zu halten has</w:t>
        <w:br/>
        <w:t>ben.</w:t>
        <w:br/>
        <w:br/>
        <w:t>5. Was dasland in Hottentotte Hols</w:t>
        <w:br/>
        <w:t>land angehet/ welches 400. Morgen</w:t>
        <w:br/>
        <w:t>groß ist und das der Ordinarius,</w:t>
        <w:br/>
        <w:t>Rath und Commisfarium Wouter</w:t>
        <w:br/>
        <w:t>Val-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852.txt</w:t>
      </w:r>
    </w:p>
    <w:p>
      <w:r>
        <w:t>Dritter Theil. XIV. Brief valkenier</w:t>
        <w:br/>
        <w:t>Valkenier Anno 1700. an dem Gouverneur</w:t>
        <w:br/>
        <w:t>Wilhelm Adrian von der</w:t>
        <w:br/>
        <w:t>Stell/**eigenthimmlich** deschencket hat, wie</w:t>
        <w:br/>
        <w:t>davon in Euren letzten Schreiben de</w:t>
        <w:br/>
        <w:t>dato 31. verwichenen Martij gedacht</w:t>
        <w:br/>
        <w:t>und gezeuget wird; wovon wir aber nie</w:t>
        <w:br/>
        <w:t>mahlen ordentlicher Weise Wissen:</w:t>
        <w:br/>
        <w:t>schafft gehabt haben/ vielweniger unse</w:t>
        <w:br/>
        <w:t>re Approbation darüber ist gesucht</w:t>
        <w:br/>
        <w:t>worden/ oder gefolget; welches aber</w:t>
        <w:br/>
        <w:t>dennoch wohl wäre billig gewesen: so</w:t>
        <w:br/>
        <w:t>befehlen wir/daß/weilen es affer un</w:t>
        <w:br/>
        <w:t>derer Ordre, und ohne unser Wissen ist</w:t>
        <w:br/>
        <w:t>weggegeben worden solches an die</w:t>
        <w:br/>
        <w:t>Compagnie mit allem dem was dar</w:t>
        <w:br/>
        <w:t>auf bepflanzet und gebauet ist/ muß</w:t>
        <w:br/>
        <w:t>wieder restatuiret werden.</w:t>
        <w:br/>
        <w:br/>
        <w:t>6. Doch was die Häuser und Ges</w:t>
        <w:br/>
        <w:t>baude betrifft/ nehmlich das Bauern</w:t>
        <w:br/>
        <w:t>Hauß/bestallungen/Sclaven-Hauß/</w:t>
        <w:br/>
        <w:t>und wie sie mehr mögen genennet wer</w:t>
        <w:br/>
        <w:t>den/die dahin gebauet seyn: so könnet</w:t>
        <w:br/>
        <w:t>ihr darüber mit dem gewesenen Gouverneur</w:t>
        <w:br/>
        <w:t>Wilhelm Adrian von der</w:t>
        <w:br/>
        <w:t>Stell/ zu accordiren suchen/ **umfelbis**</w:t>
        <w:br/>
        <w:t>ge unter gewissen Preiß auf Taxation</w:t>
        <w:br/>
        <w:t>vor die Compagnie anzunehmen;</w:t>
        <w:br/>
        <w:t>wenn aber dieses nicht angehen / oder</w:t>
        <w:br/>
        <w:t>hr mit gedachten Gouverneur nicht</w:t>
        <w:br/>
        <w:t>Finnet einig werden: so vergönnen wir</w:t>
        <w:br/>
        <w:t>ihm alsdenn/ daß er den vorgedachten</w:t>
        <w:br/>
        <w:t>Bau abbrechen und vor sich behalten/</w:t>
        <w:br/>
        <w:t>oder auf andere Weise sich zu Nutzen</w:t>
        <w:br/>
        <w:t>machen darf/wie er deßwegen schlüssig</w:t>
        <w:br/>
        <w:t>werden mag. Es ist aber wohl darbey</w:t>
        <w:br/>
        <w:t>zu mercken/daß auf vorgedachte Weis</w:t>
        <w:br/>
        <w:t>fe/vor die Compagnie, nichts als die</w:t>
        <w:br/>
        <w:t>Stallung/das Sclaven-Hauß/ und</w:t>
        <w:br/>
        <w:t>dergleichen süßliche und dienstbare Ge</w:t>
        <w:br/>
        <w:t>báude/ keineswegs aber desselben groß</w:t>
        <w:br/>
        <w:t>fes Wohl Hauß angenommen werden</w:t>
        <w:br/>
        <w:t>mag: welches wir befehlen / daß er es</w:t>
        <w:br/>
        <w:t>muß abbrechen und einreissen lassen</w:t>
        <w:br/>
        <w:t>weil uns dergleichen Gebäude/ die von</w:t>
        <w:br/>
        <w:t>Ostentation seyn und den Ministris</w:t>
        <w:br/>
        <w:t>südercompagnie mehr zum Pracht</w:t>
        <w:br/>
        <w:t>als nöthigen Gebrauch aufgerichtet</w:t>
        <w:br/>
        <w:t>werden/ sowohl hier an dem Capo;</w:t>
        <w:br/>
        <w:t>als anderwärts in Indien, stets sehr</w:t>
        <w:br/>
        <w:t>geärgert haben und zu wieder gewesen</w:t>
        <w:br/>
        <w:t>seyn; welches als eine Generale Remarque</w:t>
        <w:br/>
        <w:t>und Ordre, denen-jenigen zur</w:t>
        <w:br/>
        <w:t>Nachricht/ die es angehen möchte / als</w:t>
        <w:br/>
        <w:t>hier beygefüget und nieder geschrieben</w:t>
        <w:br/>
        <w:t>wird.</w:t>
        <w:br/>
        <w:br/>
        <w:t>des/die man auf jetzt besagte Weiſe/</w:t>
        <w:br/>
        <w:t>wieder an die Compagnie gebracht/</w:t>
        <w:br/>
        <w:t>müssen in 2. 3. oder mehr Stücke vers</w:t>
        <w:br/>
        <w:t>heilet werden/ gleich solches aufs beste</w:t>
        <w:br/>
        <w:t>und füglichste angehen will: und sollen</w:t>
        <w:br/>
        <w:t>alsdenn bey offenbahren Verkauff/an</w:t>
        <w:br/>
        <w:t>die meist bietende verkaufft werden.</w:t>
        <w:br/>
        <w:br/>
        <w:t>8. Wir stellen diese Verheilung Dera</w:t>
        <w:br/>
        <w:t>vor / weilen unsere intention und Brac</w:t>
        <w:br/>
        <w:t>Meynung dahin gehet/daß keine Bolonien</w:t>
        <w:br/>
        <w:t>allein/zu viel Land oder Güter bes</w:t>
        <w:br/>
        <w:t>bißen sollen: doch diese Materie wird</w:t>
        <w:br/>
        <w:t>hierunten noch näher verhandelt wers</w:t>
        <w:br/>
        <w:t>den.</w:t>
        <w:br/>
        <w:br/>
        <w:t>9. Weil viel von dem Land gesaget Der</w:t>
        <w:br/>
        <w:t>wird/daß der alte Gouverneur, Si-te u</w:t>
        <w:br/>
        <w:t>mon von der Stell beffzet: so möchten</w:t>
        <w:br/>
        <w:t>wir wohl einmahl informiret seyn/wie</w:t>
        <w:br/>
        <w:t>es damit stehet? ingleichen von wem/</w:t>
        <w:br/>
        <w:t>auf was Weise und um welche Zeit er</w:t>
        <w:br/>
        <w:t>an den Eigenthu dieser Güter kom</w:t>
        <w:br/>
        <w:t>men ist? welches Ihr bey demselben al</w:t>
        <w:br/>
        <w:t>ten Gouverneur erfahren / und uns</w:t>
        <w:br/>
        <w:t>die gewisse Nachricht davon zuschreit</w:t>
        <w:br/>
        <w:t>ben werdet.</w:t>
        <w:br/>
        <w:br/>
        <w:t>10. Die Freiheute / mit Nahmen Der</w:t>
        <w:br/>
        <w:t>Henning Auffing, Peter von der de p</w:t>
        <w:br/>
        <w:t>Beyl, und Ferdinandus Appel, wel</w:t>
        <w:br/>
        <w:t>che von Euch aus Ursache von vors</w:t>
        <w:br/>
        <w:t>gewandter Rebellion und **Complotterey**,</w:t>
        <w:br/>
        <w:t>laut Eures Schreibens/von dem</w:t>
        <w:br/>
        <w:t>31. Martij letsthin anhero gesendet</w:t>
        <w:br/>
        <w:t>worden/haben wir nach tieffer Examinierung</w:t>
        <w:br/>
        <w:t>alles dessen / was ihr über dies</w:t>
        <w:br/>
        <w:t>se Materie bengebracht habt/und was</w:t>
        <w:br/>
        <w:t>etwan weiter Aufmerkens werth war/</w:t>
        <w:br/>
        <w:t>nicht spüren oder finden können/daß sie</w:t>
        <w:br/>
        <w:t>an vorgedachter Misselhat schuldig</w:t>
        <w:br/>
        <w:t>seyn: ingleichen auch nicht die übrige</w:t>
        <w:br/>
        <w:t>Unterschreiber des **bewusteklag** Briefs</w:t>
        <w:br/>
        <w:t>oder remonstration, über und von we</w:t>
        <w:br/>
        <w:t>gen harter Handlungen von dem Gouverneur</w:t>
        <w:br/>
        <w:t>Wilhelm Adrian von der</w:t>
        <w:br/>
        <w:t>Stell/und einigen Gliedern aus dem</w:t>
        <w:br/>
        <w:t>Apischen Rath; nebst denen jenigen/</w:t>
        <w:br/>
        <w:t>die um dieser Ursache willen/entweder</w:t>
        <w:br/>
        <w:t>seyn versendet/ oder in Gefängnisse</w:t>
        <w:br/>
        <w:t>geworffen worden. Deßhalben wir</w:t>
        <w:br/>
        <w:t>begehren und befehlen / daß alle jetzt</w:t>
        <w:br/>
        <w:t>gedachte Leute/welche entweder genen</w:t>
        <w:br/>
        <w:t>net sind / oder doch hierzu gehörig und</w:t>
        <w:br/>
        <w:t>gezogen werden könnten / auf dem Em</w:t>
        <w:br/>
        <w:t>afang dieses wieder befreyet/ und Kos</w:t>
        <w:br/>
        <w:t>sten loß aus ihrer Gefangenschafft ents</w:t>
        <w:br/>
        <w:t>schlagen werden sollen: mithin soll es</w:t>
        <w:br/>
        <w:t>auch allen von den Versendeten zuges</w:t>
        <w:br/>
        <w:t>standen seyn/daß sie ohne ihren Kosten</w:t>
        <w:br/>
        <w:t>und Beschwehrung/ mit den Schiffen</w:t>
        <w:br/>
        <w:t>der Compagnie wieder nach dem</w:t>
        <w:br/>
        <w:t>Capo, wenn sie es verlangen transportieret</w:t>
        <w:br/>
        <w:t>und übergeführt werden sol</w:t>
        <w:br/>
        <w:t>len.</w:t>
        <w:br/>
        <w:br/>
        <w:t>II. Denen-jenigen/ welchen durch Der</w:t>
        <w:br/>
        <w:t>den Gouverneur ihre Schaffe/unter Dun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853.txt</w:t>
      </w:r>
    </w:p>
    <w:p>
      <w:r>
        <w:t>Dritter Theil. XV. Brief. 2c.</w:t>
        <w:br/>
        <w:br/>
        <w:t>bem prætext von wollechten Viehe</w:t>
        <w:br/>
        <w:t>und um die Wolle davon vor die</w:t>
        <w:br/>
        <w:t>Compagnie zu schweren sind ent</w:t>
        <w:br/>
        <w:t>kommen worden; gleich der vorges</w:t>
        <w:br/>
        <w:t>Dachte Capische Brief/und absens</w:t>
        <w:br/>
        <w:t>berlich das bewust Klag - Schreiben</w:t>
        <w:br/>
        <w:t>Der Colonie, auch die Antwort des</w:t>
        <w:br/>
        <w:t>Gouverneurs Wilhelm Adrian von</w:t>
        <w:br/>
        <w:t>Der Stell darauf vermeldet / daß sie</w:t>
        <w:br/>
        <w:t>pavor einige Vergeltung genossen has</w:t>
        <w:br/>
        <w:t>ben: begehren wir / weilen er solches</w:t>
        <w:br/>
        <w:t>ohne unseren special Befehl gethan</w:t>
        <w:br/>
        <w:t>at; aberdieses es auch eine harte</w:t>
        <w:br/>
        <w:t>und ungewohnte Manier von Han</w:t>
        <w:br/>
        <w:t>beln / und gegen alle gute Maximes</w:t>
        <w:br/>
        <w:t>streitig ist daß es gedachter Gouverneur</w:t>
        <w:br/>
        <w:t>aus seinem eigenen Sack/</w:t>
        <w:br/>
        <w:t>gegen 4. Gulden von jeden Stück/</w:t>
        <w:br/>
        <w:t>derguten und bezahlen soll doch</w:t>
        <w:br/>
        <w:t>ollen sie gehalten seyn/beid</w:t>
        <w:br/>
        <w:t>iren Beweiß von der Anzahl ihrer</w:t>
        <w:br/>
        <w:t>auf vorgedachte Weise / agenois</w:t>
        <w:br/>
        <w:t>denen Schafe / zu zeigen und auf</w:t>
        <w:br/>
        <w:t>weisen.</w:t>
        <w:br/>
        <w:br/>
        <w:t>als in dem Jahre 1699. durch den</w:t>
        <w:br/>
        <w:t>Commisfarium Daniel Heigium ist</w:t>
        <w:br/>
        <w:t>regulieret worden: wobey es auch vor</w:t>
        <w:br/>
        <w:t>erst und biß auf unsere fernere Ordre</w:t>
        <w:br/>
        <w:t>also verbleiben foll.</w:t>
        <w:br/>
        <w:br/>
        <w:t>14. Was das Viehe- Schlachten e</w:t>
        <w:br/>
        <w:t>und das Verkauffen oder Liefern von Aune</w:t>
        <w:br/>
        <w:t>Fleisch anlanget so haben wir in un</w:t>
        <w:br/>
        <w:t>fern Schreiben vom 28. October</w:t>
        <w:br/>
        <w:t>des vergangenen Jahrs / bereits eins</w:t>
        <w:br/>
        <w:t>ge Veränderung befohlen insonder</w:t>
        <w:br/>
        <w:t>heit aber was das letzte oder die Lies</w:t>
        <w:br/>
        <w:t>berung angehet; und weil wir unters</w:t>
        <w:br/>
        <w:t>dessen unsere Gedancken weiter darus</w:t>
        <w:br/>
        <w:t>ber haben gehen lassen: so haben wir</w:t>
        <w:br/>
        <w:t>gut gefunden das Schlachten von</w:t>
        <w:br/>
        <w:t>Viehe und das Verkauffen von sel</w:t>
        <w:br/>
        <w:t>ligen/bey und an alle und jede Colonie</w:t>
        <w:br/>
        <w:t>(da selbiges wie bereits vorhero ge</w:t>
        <w:br/>
        <w:t>acht/ an die Diener der Compagnie</w:t>
        <w:br/>
        <w:t>schon verbotten ist und bleibt) offen</w:t>
        <w:br/>
        <w:t>und frey zu lassen: ausgenommen an</w:t>
        <w:br/>
        <w:t>die Schiffe der Compagnie, wovon</w:t>
        <w:br/>
        <w:t>gleich näher wird gesprochen werden:</w:t>
        <w:br/>
        <w:t>und soll selbige Licentie oder Frey</w:t>
        <w:br/>
        <w:t>Schlachtung/ mit primo Januarii des</w:t>
        <w:br/>
        <w:t>Jahrs 1708. anfangen.</w:t>
        <w:br/>
        <w:br/>
        <w:t>12. Den Bedienten der Compagnie</w:t>
        <w:br/>
        <w:t>an dem Capo, von dem grösten</w:t>
        <w:br/>
        <w:t>biß zu den kleinsten / welche gegen</w:t>
        <w:br/>
        <w:t>bärtig einig Land beigen / befehlen</w:t>
        <w:br/>
        <w:t>vir/ daß sie sich desselben entschlag</w:t>
        <w:br/>
        <w:t>gen sollen/fie mogen es gleich vers</w:t>
        <w:br/>
        <w:t>handeln oder anderst beneficiren/</w:t>
        <w:br/>
        <w:t>o als sie es nehmlich selbsten wers</w:t>
        <w:br/>
        <w:t>ben können gut finden; bey Strafs</w:t>
        <w:br/>
        <w:t>fe / wenn sie darwieder handeln /</w:t>
        <w:br/>
        <w:t>baß dasselbe soll confiseiret werden:</w:t>
        <w:br/>
        <w:t>und dieses zur Folge der vorigen Ordres</w:t>
        <w:br/>
        <w:t>des die dagegen gemachet seyn; specialiter</w:t>
        <w:br/>
        <w:t>aber vermag Abschreibung</w:t>
        <w:br/>
        <w:t>dieser Versammlung in dato den 26.</w:t>
        <w:br/>
        <w:br/>
        <w:t>April 1668. Es solle auch forthin</w:t>
        <w:br/>
        <w:t>kein Land an einigen Diener der</w:t>
        <w:br/>
        <w:t>Compagnie in Eigenthu / Meeth</w:t>
        <w:br/>
        <w:t>oder andere Weise vergönnet seyn/chem Ende und auf vorgedachte Sonder</w:t>
        <w:br/>
        <w:t>auf andere Weise von ihme be</w:t>
        <w:br/>
        <w:t>essen werden. Weiters soll er auch</w:t>
        <w:br/>
        <w:t>keinen Handel / mit Korn/ Ciche</w:t>
        <w:br/>
        <w:t>oder Wein/ so wohl vor sich selbs</w:t>
        <w:br/>
        <w:t>ten als durch andere treiben: und</w:t>
        <w:br/>
        <w:t>dieses weder directe noch indirectement</w:t>
        <w:br/>
        <w:t>sie sollen sich mit ihrer Besoldung</w:t>
        <w:br/>
        <w:t>zu Frieden halten/ und auf die Varech</w:t>
        <w:br/>
        <w:t>te/ die den freyen Colomiers zu ste</w:t>
        <w:br/>
        <w:t>hen/keinen Anspruch machen: als</w:t>
        <w:br/>
        <w:t>welche einig und allein die Mittel</w:t>
        <w:br/>
        <w:t>seyn / wovon sie leben müssen.</w:t>
        <w:br/>
        <w:br/>
        <w:t>15. Weiters haben wir gut gefun- Der</w:t>
        <w:br/>
        <w:t>den/ die Lieferung von Fleisch an der zehen</w:t>
        <w:br/>
        <w:t>Punct</w:t>
        <w:br/>
        <w:t>Compagnie saffirene und resaffirene</w:t>
        <w:br/>
        <w:t>Schiffe / wieder an gewisse Per</w:t>
        <w:br/>
        <w:t>sonen zu vergönnen / und das auf eine</w:t>
        <w:br/>
        <w:t>Zeit von 3. nacheinander folgenden</w:t>
        <w:br/>
        <w:t>Jahren / welche sich mit dem 1. Ja</w:t>
        <w:br/>
        <w:t>arij 1708. anfangen; also daß vor</w:t>
        <w:br/>
        <w:t>ein Pfund Rind oder Schaf - Fleisch</w:t>
        <w:br/>
        <w:t>14. (stuyvers oder 13. buyten leicht</w:t>
        <w:br/>
        <w:t>Geld bezahlt wird/ und sie dabey vers</w:t>
        <w:br/>
        <w:t>pflichtet bleiben/so viel Schafs- Felle</w:t>
        <w:br/>
        <w:t>an **dieCompagnie** und **derfelbenSchif**</w:t>
        <w:br/>
        <w:t>bezu liefern/ als sie werden bekothiget</w:t>
        <w:br/>
        <w:t>seyn/ aber ohne Bezahlung. Zu web mit</w:t>
        <w:br/>
        <w:t>welcher nun und denn auch noch</w:t>
        <w:br/>
        <w:t>kürzlich erst wieder einige Veränders</w:t>
        <w:br/>
        <w:t>ung ist gemacht worden soll forts</w:t>
        <w:br/>
        <w:t>hin m 4. Theilen geschehen und dies</w:t>
        <w:br/>
        <w:t>fes weiter auf solche Artund Manier,</w:t>
        <w:br/>
        <w:t>dition, folgens beiliegenden Contract,</w:t>
        <w:br/>
        <w:t>wir die eine Helffte der vorgemeldeten</w:t>
        <w:br/>
        <w:t>Lieferung von Fleisch/ an den alten bes</w:t>
        <w:br/>
        <w:t>reits oben gemeldeten Bürgermeister</w:t>
        <w:br/>
        <w:t>Henning Hussig zugestanden haben.</w:t>
        <w:br/>
        <w:br/>
        <w:t>Die andere Helffte der gedachten Liefes</w:t>
        <w:br/>
        <w:t>rung/bleibet Euch anheim gestellet/ felin</w:t>
        <w:br/>
        <w:t>ge auf gleiche Conditiones und Zeit/</w:t>
        <w:br/>
        <w:t>an 1. 2. oder mehr Frey-Bürger zu vers</w:t>
        <w:br/>
        <w:t>gönnen/gleich Ihr denn solches am bes</w:t>
        <w:br/>
        <w:t>sten vor dienlich urtheilen werdet. Unsere</w:t>
        <w:br/>
        <w:t>Meynung aber gehet dahin / daß die</w:t>
        <w:br/>
        <w:t>mehr gedachte Lieferung/von jeder der</w:t>
        <w:br/>
        <w:t>besagten Abnehmers/vor seinen Ans</w:t>
        <w:br/>
        <w:t>theil/doch zu gleicher Zeit oder in eis</w:t>
        <w:br/>
        <w:t>nen Monat geschehen muß: es wäre</w:t>
        <w:br/>
        <w:t>denn/ daß sie sich untereinander darin</w:t>
        <w:br/>
        <w:t>nen zusammen verstünden / und wird</w:t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854.txt</w:t>
      </w:r>
    </w:p>
    <w:p>
      <w:r>
        <w:t>Dritter Theil. XIV. **Brieficon**</w:t>
        <w:br/>
        <w:t>der Compagnie wegen wohl muf</w:t>
        <w:br/>
        <w:t>en zugesehen werden/daß keines denn</w:t>
        <w:br/>
        <w:t>utes um bequemes Fleisch geliefert</w:t>
        <w:br/>
        <w:t>werde/ben gewisser Straffe/ die Ihr</w:t>
        <w:br/>
        <w:t>dargegen selbsten ataquiren möget: und</w:t>
        <w:br/>
        <w:t>wird gedachter Hussig so bald er an</w:t>
        <w:br/>
        <w:t>Das Capo kommet/ und um die Zeit/</w:t>
        <w:br/>
        <w:t>welche hiervor ist gemeldet worden/</w:t>
        <w:br/>
        <w:t>ur gedachten Lieferung müssen admittiret</w:t>
        <w:br/>
        <w:t>werden.</w:t>
        <w:br/>
        <w:br/>
        <w:t>16. Bey dem Ausgeben von Lan</w:t>
        <w:br/>
        <w:t>Dern an diese und jene Frey - Leute / ist</w:t>
        <w:br/>
        <w:t>unser Wille/ das gehörig wird muß</w:t>
        <w:br/>
        <w:t>en deflectiret werden/das an einen</w:t>
        <w:br/>
        <w:t>nicht zu viel Lands zugleich gegeben</w:t>
        <w:br/>
        <w:t>der ihm so viel zugefüget werde/ als er</w:t>
        <w:br/>
        <w:t>Bereits besitzet/ daß man solte ausrecht</w:t>
        <w:br/>
        <w:t>en können/ daß mit und von solchen</w:t>
        <w:br/>
        <w:t>Besyts/wohl 2. 3. oder mehr Colomiers</w:t>
        <w:br/>
        <w:t>olten bestehen können. Unsere intention</w:t>
        <w:br/>
        <w:t>gehet dahin/ das viele Colomiers</w:t>
        <w:br/>
        <w:t>hrlich leben und bestehen mögen/oder</w:t>
        <w:br/>
        <w:t>jhres Lebens Unterhalt gewinnen fon</w:t>
        <w:br/>
        <w:t>ten/ ohne daß es nöthig ist/ daß dieser</w:t>
        <w:br/>
        <w:t>der jener so sehr in Besitzung von Land</w:t>
        <w:br/>
        <w:t>und Gütern/über den andern hervor</w:t>
        <w:br/>
        <w:t>Komme. Wie náher die Gleichheit uns</w:t>
        <w:br/>
        <w:t>ter denenselben / auf eine bequemere</w:t>
        <w:br/>
        <w:t>Weise wird zu treffen seyn/wie ange</w:t>
        <w:br/>
        <w:t>nehmer uns solches seyn wird; von web</w:t>
        <w:br/>
        <w:t>chen allen aber Euch insgesamt / und</w:t>
        <w:br/>
        <w:t>Euerer guten Überlegung / die direction</w:t>
        <w:br/>
        <w:t>und Ausführung auf das ernstliche</w:t>
        <w:br/>
        <w:t>hiermit recommandiret und anbefahl</w:t>
        <w:br/>
        <w:t>len wird. Hiermit befehlen wir Euch</w:t>
        <w:br/>
        <w:t>in die Beschirmung Gottes/ und bleis</w:t>
        <w:br/>
        <w:t>ben nach unfern Gruß</w:t>
        <w:br/>
        <w:t>Eure gute Freunde.</w:t>
        <w:br/>
        <w:br/>
        <w:t>berg/aus den refpectivè Kamern der</w:t>
        <w:br/>
        <w:t>begirten Ost Indischen Compagnie,</w:t>
        <w:br/>
        <w:t>zu der Versammlung der Sies</w:t>
        <w:br/>
        <w:t>benzehen / in Amsterdam und aus</w:t>
        <w:br/>
        <w:t>demselben 2c. 2c.</w:t>
        <w:br/>
        <w:br/>
        <w:t>In Amsterdam den 30. Octo</w:t>
        <w:br/>
        <w:t>ber. 1706.</w:t>
        <w:br/>
        <w:br/>
        <w:t>Hermit hat Er mun daß Lied mein</w:t>
        <w:br/>
        <w:t>Her: /welches die Illuftr Compagnie</w:t>
        <w:br/>
        <w:t>in Amsterdam / mit ſo</w:t>
        <w:br/>
        <w:t>heller Stimme erklingen ließ / daß  dem</w:t>
        <w:br/>
        <w:t>Heran Gouverneur allhier</w:t>
        <w:br/>
        <w:t>men Anhängern der Kopff</w:t>
        <w:br/>
        <w:t>brummelte und taumelte/als</w:t>
        <w:br/>
        <w:t>tener der auf keinem Fuß mehr</w:t>
        <w:br/>
        <w:t>kan. Es bekümmerte ihn so herzlich/</w:t>
        <w:br/>
        <w:t>daß er nun sehen muste / daß seine Ges</w:t>
        <w:br/>
        <w:t>fangene über ihn triumphierten: und</w:t>
        <w:br/>
        <w:t>schmerzte ihn wehmütig / daß er aus</w:t>
        <w:br/>
        <w:t>diesem füssen und angenehmen Climate</w:t>
        <w:br/>
        <w:t>(ich brauche seine eigene Wor</w:t>
        <w:br/>
        <w:t>te ) weg muste / woselbst er kahl</w:t>
        <w:br/>
        <w:t>und nacken gekommen / nunmehro aber</w:t>
        <w:br/>
        <w:t>reich und wohl begütert davon ziehen</w:t>
        <w:br/>
        <w:t>solte und also die Gelegenheit vers</w:t>
        <w:br/>
        <w:t>lohr sich an feinen Feinden zu rå</w:t>
        <w:br/>
        <w:t>chen.</w:t>
        <w:br/>
        <w:br/>
        <w:t>Was dindet Ihn aber wohl mein Die</w:t>
        <w:br/>
        <w:t>Herz / wie diese herzliche und nach; des</w:t>
        <w:br/>
        <w:t>denkliche Ordres seyn ins Werck gede</w:t>
        <w:br/>
        <w:t>stellet und ausgeführet worden? Ach bekleider!</w:t>
        <w:br/>
        <w:t>die Illuftr Compagnie</w:t>
        <w:br/>
        <w:t>gab wohl gute und heilsame Be</w:t>
        <w:br/>
        <w:t>fehle ; weil sie aber wieder der Be</w:t>
        <w:br/>
        <w:t>dienten Interreffe stritten: 10 wur</w:t>
        <w:br/>
        <w:t>de auch gar spät / oder recht frey</w:t>
        <w:br/>
        <w:t>hmüthig heraus sagen / wie die Sa</w:t>
        <w:br/>
        <w:t>che ist ganz und gar nicht an ders</w:t>
        <w:br/>
        <w:t>selben Vollziehung gedacht. Damit</w:t>
        <w:br/>
        <w:t>ich meinen Heren hier nicht länger</w:t>
        <w:br/>
        <w:t>aufhalte / sondern nur ein kleines</w:t>
        <w:br/>
        <w:t>Kenn Zeichen meines Vorgebens</w:t>
        <w:br/>
        <w:t>darstelle das übrige aber biß ins</w:t>
        <w:br/>
        <w:t>nünfftige verspare / weil doch noch</w:t>
        <w:br/>
        <w:t>vielmahl davon wird müssen gedacht</w:t>
        <w:br/>
        <w:t>werden: so ist zu wissen / daß der</w:t>
        <w:br/>
        <w:t>Herz Fiscal Independent, welcher</w:t>
        <w:br/>
        <w:t>vornehmlich das point d' honneur</w:t>
        <w:br/>
        <w:t>feiner Hohen Herren Principal</w:t>
        <w:br/>
        <w:t>hätte beobachten follen / und keine</w:t>
        <w:br/>
        <w:t>Person ansehen dörffen/ gleich wie</w:t>
        <w:br/>
        <w:t>er bey der Bürger Unglück in tieffen</w:t>
        <w:br/>
        <w:t>Schlaff lag: also konnte ihn auch</w:t>
        <w:br/>
        <w:t>dieser Befehl nicht ermuntern; mas</w:t>
        <w:br/>
        <w:t>sen er denn weiter nichts gethan</w:t>
        <w:br/>
        <w:t>als daß er die Gefangene des Arrests</w:t>
        <w:br/>
        <w:t>hefts entschlagen / das Gouvernement</w:t>
        <w:br/>
        <w:t>aber welches ihme nebst dem</w:t>
        <w:br/>
        <w:t>Edlen und Achtbaren Politiquen</w:t>
        <w:br/>
        <w:t>Rath so cheuer recommandiret</w:t>
        <w:br/>
        <w:t>wurde ließ er in den Händen des</w:t>
        <w:br/>
        <w:t>Herin Gouverneurs bleiben. feit</w:t>
        <w:br/>
        <w:t>Hätte er es aber gleich über</w:t>
        <w:br/>
        <w:t>kommen und den Heran Got-dief</w:t>
        <w:br/>
        <w:t>Ordre, mit der da Na</w:t>
        <w:br/>
        <w:t>zumahl præfent liegenden Retour-get</w:t>
        <w:br/>
        <w:t>geschicket: es würden gewiß</w:t>
        <w:br/>
        <w:t>chen nicht geschehen seyn/die Ihm</w:t>
        <w:br/>
        <w:t>inskünftige werde zu berichten  has</w:t>
        <w:br/>
        <w:t>ben.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855.txt</w:t>
      </w:r>
    </w:p>
    <w:p>
      <w:r>
        <w:t>789.</w:t>
        <w:br/>
        <w:t>Dritter Theil. K. Briefe.</w:t>
        <w:br/>
        <w:t>ben. Damit ich mich aber diesesmahl</w:t>
        <w:br/>
        <w:t>nicht tieffer einwickle so beschliessen und</w:t>
        <w:br/>
        <w:t>befehle Jhn der Göttlichen Bescher-</w:t>
        <w:br/>
        <w:t>mung / mich aber in Seine Gewogenheit /</w:t>
        <w:br/>
        <w:t>und verbleibe unablässig</w:t>
        <w:br/>
        <w:t>Mein Herr.</w:t>
        <w:br/>
        <w:br/>
        <w:t>Der K. Brief.</w:t>
        <w:br/>
        <w:t>Worinnen folgendes abgehandelt wird. Nachdem der</w:t>
        <w:br/>
        <w:t>Herr d'Abging angelanget, und bald die Parthe des Herrn</w:t>
        <w:br/>
        <w:t>Gouverneurs von der Stell ergriffen hatte / duellieren zween Englische Capitaine</w:t>
        <w:br/>
        <w:t>miteinander und der Prediger le Ouch vorstehet an des abgesetzten Kalten</w:t>
        <w:br/>
        <w:t>statt / den Gottesdienst, setzet zwey Mit-Glieder des Kirchen Raths ab / welches</w:t>
        <w:br/>
        <w:t>neue und gefährliche Strittigkeiten verursachet. Auch wird wieder</w:t>
        <w:br/>
        <w:t>die beyden Secretarios Helot und Pulle,</w:t>
        <w:br/>
        <w:t>Klage geführet.</w:t>
        <w:br/>
        <w:t>Mein Herr.</w:t>
        <w:br/>
        <w:br/>
        <w:t>Je Strittigkeit / welche</w:t>
        <w:br/>
        <w:t>Anno 1706. an dem</w:t>
        <w:br/>
        <w:t>Capo du bonne E-</w:t>
        <w:br/>
        <w:t>speranze, zwischen dem</w:t>
        <w:br/>
        <w:t>Ben Gouverneur und vie-</w:t>
        <w:br/>
        <w:t>len der Principalisten Bürger vorgefühl-</w:t>
        <w:br/>
        <w:t>len / habe Jhm in einiger meiner vorigen</w:t>
        <w:br/>
        <w:t>weitleufftiger / als mir selbst eingebildet /</w:t>
        <w:br/>
        <w:t>dennoch aber also vorgestellet / daß wie</w:t>
        <w:br/>
        <w:t>der die Wahrheit / kein einiges Wort</w:t>
        <w:br/>
        <w:t>mit eingemeschet worden, wie solches</w:t>
        <w:br/>
        <w:t>aus denen hin- und wieder eingefügten</w:t>
        <w:br/>
        <w:t>originalen Documenten und Be-</w:t>
        <w:br/>
        <w:t>weitz-Stücken erhellet. Die Folger-</w:t>
        <w:br/>
        <w:t>ungen aber / wie es nehmlich nach der</w:t>
        <w:br/>
        <w:t>Zeit ist zugegangen / habe zwar in dem</w:t>
        <w:br/>
        <w:t>Schluß meines letzten angeführet / und</w:t>
        <w:br/>
        <w:t>zu überschreiben versprochen, halte aber</w:t>
        <w:br/>
        <w:t>dafür / daß Er sie so weit-läufftig nicht zu</w:t>
        <w:br/>
        <w:t>lesen verlangen wird / als ich in den vor-</w:t>
        <w:br/>
        <w:t>hergehenden gewesen bin / weilen sie meh-</w:t>
        <w:br/>
        <w:t>erntheils verdrießliche Sachen borstel-</w:t>
        <w:br/>
        <w:t>len werden es würde mir auch selbsten</w:t>
        <w:br/>
        <w:t>unmöglich seyn / dieselben so ausfuhr-</w:t>
        <w:br/>
        <w:t>lich zu berichten / weil man nach der</w:t>
        <w:br/>
        <w:t>Zeit / entweder keine Beweiß-Stücke</w:t>
        <w:br/>
        <w:t>hat habhafft werden können / oder doch</w:t>
        <w:br/>
        <w:t>besorgen müssen / daß man irgendwo</w:t>
        <w:br/>
        <w:t>sich versehen und gefährlich in die Au-</w:t>
        <w:br/>
        <w:t>gen lauffen möchte.</w:t>
        <w:br/>
        <w:br/>
        <w:t>Vor allen aber habe in meinem Vor-</w:t>
        <w:br/>
        <w:t>gen gedacht / daß der der Herr Inde-</w:t>
        <w:br/>
        <w:t>henden Fiscal, Johannes Besius,</w:t>
        <w:br/>
        <w:t>nach der Ankunfft des mitgetheilten Re-</w:t>
        <w:br/>
        <w:t>brari in Amsterdam datieret, nichts</w:t>
        <w:br/>
        <w:t>script de Anno 1706. den 30. Fe-</w:t>
        <w:br/>
        <w:t>anders angeführet und werckstellig ge-</w:t>
        <w:br/>
        <w:t>machet habe / als daß er die Gefangenen</w:t>
        <w:br/>
        <w:t>loß gelassen. Es ist leicht zu erachten,</w:t>
        <w:br/>
        <w:t>und daraus abzunehmen / wie Frölich</w:t>
        <w:br/>
        <w:t>sich diese hierüber bezeuget, weilen eini-</w:t>
        <w:br/>
        <w:t>ge bereits über Jahr und Tag in saren-</w:t>
        <w:br/>
        <w:t>ger Verwahrung / als die gröste Missee-</w:t>
        <w:br/>
        <w:t>thäter gefangen gesessen. Sie hatten</w:t>
        <w:br/>
        <w:t>sich dahero nicht nur hertzlich erfreuet /</w:t>
        <w:br/>
        <w:t>GOtt gelobet und vor gnädige Erret-</w:t>
        <w:br/>
        <w:t>tung / aus der Hand ihres Perfol-</w:t>
        <w:br/>
        <w:t>gers gedancket, sondern sie liesen auch</w:t>
        <w:br/>
        <w:t>den Herrn Gouverneur, dessen Cha-</w:t>
        <w:br/>
        <w:t>racker nunmehr ein Ende haben</w:t>
        <w:br/>
        <w:t>solte / und den Land-Drost / welcher</w:t>
        <w:br/>
        <w:t>das Versöhn Opffer seyn / und mit die-</w:t>
        <w:br/>
        <w:t>ser Flotte / auf Befehl des Herrn Got-</w:t>
        <w:br/>
        <w:t>vernerus und anderer zuruͤck Beruffen-</w:t>
        <w:br/>
        <w:t>nen / weggehen muste / gäntzlich mit</w:t>
        <w:br/>
        <w:t>Frieden und unangetastet, ob sie gleich</w:t>
        <w:br/>
        <w:t>die grösten Ursachen gehabt hätten / sich</w:t>
        <w:br/>
        <w:t>nachdrucklich an ihm zu rächen / und sei-</w:t>
        <w:br/>
        <w:t>ner eben so wenig zu verschonen / als er</w:t>
        <w:br/>
        <w:t>sie ungeplagt gelassen.</w:t>
        <w:br/>
        <w:br/>
        <w:t>Nachdem aber wie gedacht / an</w:t>
        <w:br/>
        <w:t>die Ausführung der ferneren Or</w:t>
        <w:br/>
        <w:t>des, weder durch den Herrn In-</w:t>
        <w:br/>
        <w:t>debenden Fiscal Blasium, noch</w:t>
        <w:br/>
        <w:t>durch den Edlen und Achtbaren Rath</w:t>
        <w:br/>
        <w:t>von Politique gedacht gefolglich das</w:t>
        <w:br/>
        <w:t>Steuer-Ruder in den Händen des</w:t>
        <w:br/>
        <w:t>Herrn Gouverneurs blieb, so kom-</w:t>
        <w:br/>
        <w:t>ten freylich die mißhandelte Bürger</w:t>
        <w:br/>
        <w:t>nichts ausrichten / sondern musten sich</w:t>
        <w:br/>
        <w:t>darmit vergnügen / daß die erfreuliche</w:t>
        <w:br/>
        <w:t>Stunde bald anbrechen würde / in</w:t>
        <w:br/>
        <w:t>welcher der neue Herr Gouverneur</w:t>
        <w:br/>
        <w:t>Louis von Assenburg, nebst dem</w:t>
        <w:br/>
        <w:t>Herrn Johann Cornelis d'Abging,</w:t>
        <w:br/>
        <w:t>anlanden / und die Gabel recht in den</w:t>
        <w:br/>
        <w:t>Stiel stöcken würde.</w:t>
        <w:br/>
        <w:br/>
        <w:t>Alleine weilen doch so bald noch kein</w:t>
        <w:br/>
        <w:t>ne Hoffnung dazu ware / indem sie</w:t>
        <w:br/>
        <w:t>noch nicht von Amsterdam oder Hol</w:t>
        <w:br/>
        <w:t>land.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856.txt</w:t>
      </w:r>
    </w:p>
    <w:p>
      <w:r>
        <w:t>Dritter Theil. XV. Brief.</w:t>
        <w:br/>
        <w:br/>
        <w:t>and Abschied genommen hatten; die</w:t>
        <w:br/>
        <w:t>Flotte aber noch daselbst lag/ welche</w:t>
        <w:br/>
        <w:t>um wenigsten etwas müfte mit zurück</w:t>
        <w:br/>
        <w:t>bringen das ausführet worden: so</w:t>
        <w:br/>
        <w:t>besonne sich endlichen der Herz Fiscal</w:t>
        <w:br/>
        <w:t>Independent ein flein wenig/und ließ</w:t>
        <w:br/>
        <w:t>an den bisherigen Prediger Petrus</w:t>
        <w:br/>
        <w:t>Kalten (welcher warhafftig von</w:t>
        <w:br/>
        <w:t>Christlicher Liebe kalt und erfroren</w:t>
        <w:br/>
        <w:t>genug war) am 24. April, welcher das</w:t>
        <w:br/>
        <w:t>umahl gleich der Heilige Ostertag</w:t>
        <w:br/>
        <w:t>war/Befehl ergehen/ daß er sich die</w:t>
        <w:br/>
        <w:t>Canel ferner zu getretten enthalten sol</w:t>
        <w:br/>
        <w:t>te; weil die illuftr Compagnie fol</w:t>
        <w:br/>
        <w:t>ches ernstlich begehret/ und verlanget</w:t>
        <w:br/>
        <w:t>hatte/ daßer sich nach Holland weges</w:t>
        <w:br/>
        <w:t>ben/ und daselbst anhören solte/ was</w:t>
        <w:br/>
        <w:t>etwan ferner mit ihme abzuhandeln</w:t>
        <w:br/>
        <w:t>und anzufangen wäre. Hingegen ließer</w:t>
        <w:br/>
        <w:t>benen beyden Predigern Beck und le</w:t>
        <w:br/>
        <w:t>Bouc anfahen/daß sie die Kirche an</w:t>
        <w:br/>
        <w:t>dem Capo wechselsweise nach dem</w:t>
        <w:br/>
        <w:t>Innhalt des Recriptis, wahr nehmen</w:t>
        <w:br/>
        <w:t>folgen: worauf denn gleich am Heiligen</w:t>
        <w:br/>
        <w:t>Ostertag/der Prediger le Bouc dem</w:t>
        <w:br/>
        <w:t>Gottesdienst verrichtete.</w:t>
        <w:br/>
        <w:br/>
        <w:t>Wie besorget nun hierüber der gedachte</w:t>
        <w:br/>
        <w:t>Herz Kalte worden ist/ und wie</w:t>
        <w:br/>
        <w:t>traurig und betrübet er ausgesehen has</w:t>
        <w:br/>
        <w:t>be? lasse ich meinen Herm viel lieber urs</w:t>
        <w:br/>
        <w:t>theilen/ als daß ich weit-läufftig davon</w:t>
        <w:br/>
        <w:t>schreibe. Dieses aber kan ihn versi</w:t>
        <w:br/>
        <w:t>achern/daß der Land Drost/nachdem</w:t>
        <w:br/>
        <w:t>die beyden Bevollmächtigte/ der unters</w:t>
        <w:br/>
        <w:t>chriebene Burger des Klag- Schreis</w:t>
        <w:br/>
        <w:t>bens, Jacob von der Heyde und Adam</w:t>
        <w:br/>
        <w:t>Tas, zu ihm gekommen / und das</w:t>
        <w:br/>
        <w:t>Schreib-Pult des gedachten Taffen,</w:t>
        <w:br/>
        <w:t>welches er/nebst ihm/am 28. Februa</w:t>
        <w:br/>
        <w:t>rij 1706. aus seinem Hause genommen/</w:t>
        <w:br/>
        <w:t>famt allen dem/was darinnen gewesen/</w:t>
        <w:br/>
        <w:t>wieder gefodert haben: dergestalt bes</w:t>
        <w:br/>
        <w:t>stürzet in aller seinen Sinnen ver</w:t>
        <w:br/>
        <w:t>rückt und zitteren worden/daß er nicht</w:t>
        <w:br/>
        <w:t>anders anzusehen gewesen/ als hätte</w:t>
        <w:br/>
        <w:t>ihn ein Schlag berühret. Er fonte ihnen</w:t>
        <w:br/>
        <w:t>dahero auch nicht ein einziges Wort</w:t>
        <w:br/>
        <w:t>weiter zur Antwort geben/ als daß er</w:t>
        <w:br/>
        <w:t>sagte: wie er nunmehro in Begriff was</w:t>
        <w:br/>
        <w:t>re/ nachdem er seine Bedienung abbes</w:t>
        <w:br/>
        <w:t>leget/ und alles an dem Herm Gouverneur</w:t>
        <w:br/>
        <w:t>übergeben hátte / nach dem ihm</w:t>
        <w:br/>
        <w:t>angewiesenen Schiff zugehen/ und das</w:t>
        <w:br/>
        <w:t>mit nach Holland über zu **ſeegelnSo**</w:t>
        <w:br/>
        <w:t>barbarisch er nun vorhero mit ih</w:t>
        <w:br/>
        <w:t>nen gehandelt/ da sie noch unter seiner</w:t>
        <w:br/>
        <w:t>Botmässigkeit und Gewalt waren: so</w:t>
        <w:br/>
        <w:t>betrübt sahe er sie nunmehro an/ da der</w:t>
        <w:br/>
        <w:t>verdiente Lohn seinen begangenen Wers</w:t>
        <w:br/>
        <w:t>den folgete. Sie hingegen musten un</w:t>
        <w:br/>
        <w:t>verrichteter Sachen abziehen/ und das</w:t>
        <w:br/>
        <w:t>Schreib Pult noch einige Zeit entbehr</w:t>
        <w:br/>
        <w:t>ren: er aber gieng nebst der ganzen Retour-Flotte</w:t>
        <w:br/>
        <w:t>den 29. April 1707. unter</w:t>
        <w:br/>
        <w:t>Segel/u, verließ den Hafen samt den gans</w:t>
        <w:br/>
        <w:t>Ben Lande: wodurch denn die Condamniret</w:t>
        <w:br/>
        <w:t>9. Bürger auch der Straffe von</w:t>
        <w:br/>
        <w:t>200. Reichs Thaler jeder befreyet wurd</w:t>
        <w:br/>
        <w:t>den / gleich sie denn bereits die illuftr</w:t>
        <w:br/>
        <w:t>Compagnie davon loß gesprochen hats</w:t>
        <w:br/>
        <w:t>te. ben</w:t>
        <w:br/>
        <w:t>Nach Abgang der Retour- Flotte / Die</w:t>
        <w:br/>
        <w:t>achtete der Herz Independent Fiscal ger</w:t>
        <w:br/>
        <w:t>ganz unnoͤthig zu seyn/ etwas weiter in Lieb</w:t>
        <w:br/>
        <w:t>oben erteilten Rescript zu thun/ oder</w:t>
        <w:br/>
        <w:t>auszuführen; massen er wol wufte/daß</w:t>
        <w:br/>
        <w:t>davon so bald feine Nachricht nach Hol</w:t>
        <w:br/>
        <w:t>land kommen könte: sondern er ließ das</w:t>
        <w:br/>
        <w:t>Regiment wie zuvor noch in den Hän</w:t>
        <w:br/>
        <w:t>den des abgesetzten Heren Gouverneurs;</w:t>
        <w:br/>
        <w:t>welches den bedrängten Bürgern</w:t>
        <w:br/>
        <w:t>darum desto schmerzlicher fiel / weil sie</w:t>
        <w:br/>
        <w:t>nicht einmahl das vorgedachte Schreibe</w:t>
        <w:br/>
        <w:t>Pult von ihm erhalten konten. Denn</w:t>
        <w:br/>
        <w:t>sie musten noch eben so gedultig stille hale</w:t>
        <w:br/>
        <w:t>ten/als vorhero; affer daß ihme darin</w:t>
        <w:br/>
        <w:t>nen die Hände gebunden waren/ daß er</w:t>
        <w:br/>
        <w:t>ihrer mit Gefangen- Nehmung perscho</w:t>
        <w:br/>
        <w:t>nen muste. rühr</w:t>
        <w:br/>
        <w:t>Und in solchen **angstiglichen** Zustande Wo</w:t>
        <w:br/>
        <w:t>musten sie wieder Willen verharren/ biß es</w:t>
        <w:br/>
        <w:t>endlich der her: Johann Cornelius d'</w:t>
        <w:br/>
        <w:t>Abging ankam; welches wenn der Her</w:t>
        <w:br/>
        <w:t>Independent Fiscal nebst den Kath</w:t>
        <w:br/>
        <w:t>**vonPolitie**, das Gouvernement abge</w:t>
        <w:br/>
        <w:t>fodert/ und übernommen hatte/ gånglich</w:t>
        <w:br/>
        <w:t>undöthig gewesen wäre. Denn</w:t>
        <w:br/>
        <w:t>hierdurch wäre der gewesene Herz</w:t>
        <w:br/>
        <w:t>Gouverneur nicht nur affer Politur</w:t>
        <w:br/>
        <w:t>gesetzet worden/jemand Schaden zu zu</w:t>
        <w:br/>
        <w:t>fügen; sondern er wäre auch dahin ges</w:t>
        <w:br/>
        <w:t>bracht worden/daß er mit dieser Flotte/</w:t>
        <w:br/>
        <w:t>zum wenigsten mit dem letzten Schiffe/</w:t>
        <w:br/>
        <w:t>welches allezeit etwas später von Batavia</w:t>
        <w:br/>
        <w:t>mit neuen Thee und andern kost</w:t>
        <w:br/>
        <w:t>bahren Wahren abgeladen / und nach</w:t>
        <w:br/>
        <w:t>Holland geschickt wird/ hatte weggehen</w:t>
        <w:br/>
        <w:t>und das Capo quittieren müssen. Zum</w:t>
        <w:br/>
        <w:t>wenigsten hätte sich weiter niemand vor</w:t>
        <w:br/>
        <w:t>ihm zu fürchten nöthig gehabt. ris</w:t>
        <w:br/>
        <w:t>Anmerckliche ist das Gespräch gewest Gef</w:t>
        <w:br/>
        <w:t>sen/welches ich vor meine Person mit bes</w:t>
        <w:br/>
        <w:t>dem Hern Independent Ficcal gehal Ficca</w:t>
        <w:br/>
        <w:t>ten/ da wir an dem Ufer spatzieren gieng pen</w:t>
        <w:br/>
        <w:t>gen/ und die ankommende Schiffe bes</w:t>
        <w:br/>
        <w:t>trachteten. Denn da er mir seinen innern</w:t>
        <w:br/>
        <w:t>lichen Herzens. Kummer zu erkennen</w:t>
        <w:br/>
        <w:t>gab/wie es ihm gleichwohl schmerzte/</w:t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857.txt</w:t>
      </w:r>
    </w:p>
    <w:p>
      <w:r>
        <w:t>Dritter Theil. XV. Brief2c.</w:t>
        <w:br/>
        <w:br/>
        <w:t>on solchen alten guten Freunden/ als</w:t>
        <w:br/>
        <w:t>er Her: Gouverneur von der Stell/</w:t>
        <w:br/>
        <w:t>nd der Her: Elzevier, nebst denen an</w:t>
        <w:br/>
        <w:t>ern abgesetzten Herren gewesen/nun</w:t>
        <w:br/>
        <w:t>anglichen Abschied zu nehmen und</w:t>
        <w:br/>
        <w:t>nit andern ihm unbekandten/ erst wie</w:t>
        <w:br/>
        <w:t>krum neue Freundschafft aufzurichten:</w:t>
        <w:br/>
        <w:t>o war meine Antwort: daß ich ihm die</w:t>
        <w:br/>
        <w:t>es zwar gerne glaubte / auch solches ihm</w:t>
        <w:br/>
        <w:t>icht ohne Ursach Bekümmernis verbr</w:t>
        <w:br/>
        <w:t>achte; alleine er hátte noch von guten</w:t>
        <w:br/>
        <w:t>Blecke zu reden/daß ihm die Reche nicht</w:t>
        <w:br/>
        <w:t>mitgetroffen/ da er sich in seinem Amte</w:t>
        <w:br/>
        <w:t>saumselig und schlafferig aufgeführe</w:t>
        <w:br/>
        <w:t>et hätte. Über dieses hätte er leicht bes</w:t>
        <w:br/>
        <w:t>reiffen können/daß die illuftr Compagnie</w:t>
        <w:br/>
        <w:t>um eines **einigenGouverneurs**</w:t>
        <w:br/>
        <w:t>allen/eine solche importante Colone,</w:t>
        <w:br/>
        <w:t>welche sie mit so vielen und schwer</w:t>
        <w:br/>
        <w:t>en Kosten so weit gebracht hatte/nicht</w:t>
        <w:br/>
        <w:t>würde rniniren lassen/ da Sie 10.</w:t>
        <w:br/>
        <w:br/>
        <w:t>Gouverneurs gegen einen bereits so</w:t>
        <w:br/>
        <w:t>besessenen Bürger habhafft werden kön</w:t>
        <w:br/>
        <w:t>: und was dergleichen Vorstellung</w:t>
        <w:br/>
        <w:t>ehr waren/die er alle zumahl approbirte</w:t>
        <w:br/>
        <w:t>/ und bekennet daß er nicht so</w:t>
        <w:br/>
        <w:t>eit gedacht/noch die Sache also übers</w:t>
        <w:br/>
        <w:t>get hatte.</w:t>
        <w:br/>
        <w:br/>
        <w:t>Es geschahe die Ankunft des vorges</w:t>
        <w:br/>
        <w:t>aydten Hern d' Ablangs den 6. May</w:t>
        <w:br/>
        <w:t>707. in Gesellschafft von s. andern</w:t>
        <w:br/>
        <w:t>Schiffen/ die mit ihm ausgelaufen was</w:t>
        <w:br/>
        <w:t>en. Wer kan sich aber die Freude eins</w:t>
        <w:br/>
        <w:t>wilden/ so darüber verspüret und em</w:t>
        <w:br/>
        <w:t>funden wurde? Gewiß sie ware un</w:t>
        <w:br/>
        <w:t>aussprachlich. Theils weil dadurch</w:t>
        <w:br/>
        <w:t>endlich dem Herm Gouverueur das</w:t>
        <w:br/>
        <w:t>Gouvernement aus den Händen ges</w:t>
        <w:br/>
        <w:t>vielet wurde; theils auch weil man der</w:t>
        <w:br/>
        <w:t>offnung lebete/es würde der Herz d'</w:t>
        <w:br/>
        <w:t>bring gleiches mit gleichen vergelten.</w:t>
        <w:br/>
        <w:br/>
        <w:t>Denn da er etliche Jahr schon vorher</w:t>
        <w:br/>
        <w:t>durch die Hoch Edle Indische Regie</w:t>
        <w:br/>
        <w:t>ung auf Batavia, auf einigen Fehlern/</w:t>
        <w:br/>
        <w:t>ie man sagt und festiglich glaubt/ ans</w:t>
        <w:br/>
        <w:t>betroffen wurde: faite sie ihn nicht</w:t>
        <w:br/>
        <w:t>ur von seiner hohen Charge, als O</w:t>
        <w:br/>
        <w:t>er-Haupt auf der Insel Palimbang</w:t>
        <w:br/>
        <w:t>6; welche Insul unter andern viel</w:t>
        <w:br/>
        <w:t>Pfeffer liefert und deßwegen von der</w:t>
        <w:br/>
        <w:t>lustren Compagnie besehet erhalten</w:t>
        <w:br/>
        <w:t>wird: sondern schickte ihn auch/ mit oder</w:t>
        <w:br/>
        <w:t>one Confens der gedachten illustren</w:t>
        <w:br/>
        <w:t>Compagnie, weiß ich nicht/ also fort</w:t>
        <w:br/>
        <w:t>ach Holland/um sich daselbst/wegen</w:t>
        <w:br/>
        <w:t>ines begangenen Verbrechens zu vers</w:t>
        <w:br/>
        <w:t>antworten.</w:t>
        <w:br/>
        <w:br/>
        <w:t>Da er nun in solchen Zustande an</w:t>
        <w:br/>
        <w:t>as Capo du bonne Esperanze fam/</w:t>
        <w:br/>
        <w:t>nd bey dem Her Gouverneur, als</w:t>
        <w:br/>
        <w:t>seinem Herm Vettern zu sprach: wurde</w:t>
        <w:br/>
        <w:t>er nicht nur kahl bewillkommet; son</w:t>
        <w:br/>
        <w:t>dern auch fast gänzlich nicht geachtet:</w:t>
        <w:br/>
        <w:t>aus Ursache/weil er sich dadurch seiner</w:t>
        <w:br/>
        <w:t>Freundschafft unwürdig gemachet/daß</w:t>
        <w:br/>
        <w:t>ihn die Hohe Indische Regierung weg</w:t>
        <w:br/>
        <w:t>zu senden und zu demoviren Ursache ges</w:t>
        <w:br/>
        <w:t>habt hätte. Es ist dahero leicht zu glaub</w:t>
        <w:br/>
        <w:t>ben/daß diesen Herm solches Verfahe</w:t>
        <w:br/>
        <w:t>ren muß verdrossen / und empfindlich</w:t>
        <w:br/>
        <w:t>gemachet haben; wie er denn solches</w:t>
        <w:br/>
        <w:t>ben seinen jenigen Arrivement gar bald</w:t>
        <w:br/>
        <w:t>hat spüren lassen/ da er sich in gerings</w:t>
        <w:br/>
        <w:t>ten nicht freundlich anstecket/sondern</w:t>
        <w:br/>
        <w:t>der árgste Feind des Herrn Gouverneurs</w:t>
        <w:br/>
        <w:t>zu seyn schiene.</w:t>
        <w:br/>
        <w:br/>
        <w:t>Nachdem er auch einige Tage das Abl</w:t>
        <w:br/>
        <w:t>selbst gewesen/ und sich gegen jederman see</w:t>
        <w:br/>
        <w:t>freundlich und höflich aufgeführe ther s</w:t>
        <w:br/>
        <w:t>wuchs das Vertrauen gegen diesen Lag. "</w:t>
        <w:br/>
        <w:t>Herin so an/ daß man nicht anders hofs</w:t>
        <w:br/>
        <w:t>fete / als er würde jedweden zu seinem</w:t>
        <w:br/>
        <w:t>Recht verhelffen/und den Heren Gouverneur</w:t>
        <w:br/>
        <w:t>auf das afferte wieder vers</w:t>
        <w:br/>
        <w:t>achten / verlassen und **beschimpffenHierzu**</w:t>
        <w:br/>
        <w:t>gab er noch desto mehr Anlaß</w:t>
        <w:br/>
        <w:t>da er sich in allen/ so wohl feind - als</w:t>
        <w:br/>
        <w:t>freundlichen Compagnien einfand/</w:t>
        <w:br/>
        <w:t>worinnen von der einen Parthe dieses/</w:t>
        <w:br/>
        <w:t>und bey der andern jenes / von dem</w:t>
        <w:br/>
        <w:t>Herin Gouverneur geredet wurde</w:t>
        <w:br/>
        <w:t>auch selbsten Gelegenheit von dieser und</w:t>
        <w:br/>
        <w:t>jener materie zu reden an die Hand gab</w:t>
        <w:br/>
        <w:t>aber überall nur einen Zuhörer/nicht</w:t>
        <w:br/>
        <w:t>aber einem Beurteiler abgab; und also</w:t>
        <w:br/>
        <w:t>der Bürger Gemüther nnvermerckt und</w:t>
        <w:br/>
        <w:t>in guten Vertrauen **ausforscheteBald**</w:t>
        <w:br/>
        <w:t>hernach aber/da er nun voll Made</w:t>
        <w:br/>
        <w:t>kommen wuste /wie seine Sachen/ die Gouv</w:t>
        <w:br/>
        <w:t>durch das vorhergehende Absehen und ur neue</w:t>
        <w:br/>
        <w:t>Auffendem ziemlich ins Abnehmen Freud</w:t>
        <w:br/>
        <w:t>und Verderben gerathen waren/wiederschaffe</w:t>
        <w:br/>
        <w:t>um zu reparieren/ und wie er an Geld</w:t>
        <w:br/>
        <w:t>und Gut gerathen solte: kehret er den</w:t>
        <w:br/>
        <w:t>Mantel um und wurde aus einem</w:t>
        <w:br/>
        <w:t>Verfolger des Herm Gouverneurs,</w:t>
        <w:br/>
        <w:t>desselben bester und vertrautester</w:t>
        <w:br/>
        <w:t>Freund und aus einem zuversicht</w:t>
        <w:br/>
        <w:t>chen Bürger Freund ein Todt Feind</w:t>
        <w:br/>
        <w:t>derselben: immassen er hingieng / und</w:t>
        <w:br/>
        <w:t>dem Her Gouverueur alles was</w:t>
        <w:br/>
        <w:t>die Bürger vor und wieder ihn vorz</w:t>
        <w:br/>
        <w:t>brachten/haar klein erzehlete/und sich</w:t>
        <w:br/>
        <w:t>dadurch in desselben Freundschafft so</w:t>
        <w:br/>
        <w:t>tieff einwickelte/daß er/ wie man dazu</w:t>
        <w:br/>
        <w:t>mahl öffentlich sagte eine gefüllete</w:t>
        <w:br/>
        <w:t>Helfenbeinerne Büchse von ihm ver</w:t>
        <w:br/>
        <w:t>ehret bekam / in welcher nichts mehr/</w:t>
        <w:br/>
        <w:t>auch nicht weniger als 5000. Datent</w:t>
        <w:br/>
        <w:t>Raum hatten. $</w:t>
        <w:br/>
        <w:t>$iew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858.txt</w:t>
      </w:r>
    </w:p>
    <w:p>
      <w:r>
        <w:t>Dritter Theil. XV. Brief 2c.</w:t>
        <w:br/>
        <w:br/>
        <w:t>es gegenwärtigen Volcks erfolget;</w:t>
        <w:br/>
        <w:t>worauf weiter der alte Herz Gouverneur,</w:t>
        <w:br/>
        <w:t>eine kurze Rede anfinge und mit</w:t>
        <w:br/>
        <w:t>wenigen Umständen erzehlet/wie er nun</w:t>
        <w:br/>
        <w:t>negro sein Ampt niedergeleget / und</w:t>
        <w:br/>
        <w:t>biesem heren als seinem Succensori i</w:t>
        <w:br/>
        <w:t>vergeben hätte. Er bedankte sich an</w:t>
        <w:br/>
        <w:t>en gegen jedermánniglich vor geleistet</w:t>
        <w:br/>
        <w:t>en Gehorsam / und fragte endlich/ ob</w:t>
        <w:br/>
        <w:t>ie auch geneigt waren/ den Heren General</w:t>
        <w:br/>
        <w:t>Staaten/und der Illustren Ost:</w:t>
        <w:br/>
        <w:t>nie, abey aber auch diesem Herm</w:t>
        <w:br/>
        <w:t>einem Succensori, der von der gedach</w:t>
        <w:br/>
        <w:t>en Compagnie darzu angestellet/und</w:t>
        <w:br/>
        <w:t>u dem Ende hieher gesandt worden/</w:t>
        <w:br/>
        <w:t>volten getreu und gehorsam seyn? So</w:t>
        <w:br/>
        <w:t>ald nun hierauf ein allgemeines Ja</w:t>
        <w:br/>
        <w:t>honet : so wurde dem alten Gouverneur</w:t>
        <w:br/>
        <w:t>von den Magistrats- Personen/</w:t>
        <w:br/>
        <w:t>or getreue Sorge gedancket: dem</w:t>
        <w:br/>
        <w:t>euen aber zu dem Antritt dieses hohen</w:t>
        <w:br/>
        <w:t>nd wichtigen Amts/Glück gewünsche:</w:t>
        <w:br/>
        <w:t>itein aber ward von der Guarnilon</w:t>
        <w:br/>
        <w:t>ne dreifache Salvo loßgebrändt/und</w:t>
        <w:br/>
        <w:t>endlich die Stücke um die ganze Ve</w:t>
        <w:br/>
        <w:t>tung dreymahl gelöset: wormit denn</w:t>
        <w:br/>
        <w:t>defer A&amp;us solennis beschlossen wur</w:t>
        <w:br/>
        <w:t>e; wobey die in dem Hafen liegende</w:t>
        <w:br/>
        <w:t>Schiffe/ihre Canon ebenfalls gelöset/</w:t>
        <w:br/>
        <w:t>Is man sie in der Vestung abgefeuert</w:t>
        <w:br/>
        <w:t>atte.</w:t>
        <w:br/>
        <w:br/>
        <w:t>Ich will hier die Ursachen nicht uns</w:t>
        <w:br/>
        <w:t>ersuchen/ warum der Herz d' Abging</w:t>
        <w:br/>
        <w:t>mit der Übernehmung des Gouvernements,</w:t>
        <w:br/>
        <w:t>so lange gewartet hat; weil</w:t>
        <w:br/>
        <w:t>olche zum theil aus obigen schon er</w:t>
        <w:br/>
        <w:t>ellen: zum theil aber noch wohl geheim</w:t>
        <w:br/>
        <w:t>innen gewesen seyn/ damit er desto</w:t>
        <w:br/>
        <w:t>effer hinter alles kommen und seine</w:t>
        <w:br/>
        <w:t>eiffe dabey wacker schneiden können.</w:t>
        <w:br/>
        <w:br/>
        <w:t>sch will dahero nur dieses anführen/</w:t>
        <w:br/>
        <w:t>aß gleich drey Tage darnach / nem</w:t>
        <w:br/>
        <w:t>ch am 7. dieses/nach dem übernommen</w:t>
        <w:br/>
        <w:t>en Gouvernement, 2. Engliſche Capitains</w:t>
        <w:br/>
        <w:t>die Kühnheit gebrauchet haben/</w:t>
        <w:br/>
        <w:t>ch in der Illustren Compagnie groß</w:t>
        <w:br/>
        <w:t>in und schönen Garten/woselbst ich</w:t>
        <w:br/>
        <w:t>zumahl wohnet/ mit blossen Degen</w:t>
        <w:br/>
        <w:t>packer herum zu schmeissen; davon</w:t>
        <w:br/>
        <w:t>er eine auf eine recht schelmische Weis</w:t>
        <w:br/>
        <w:t>feinen Contrapart, von dem erbe</w:t>
        <w:br/>
        <w:t>eits überwunden/ und seines Degens</w:t>
        <w:br/>
        <w:t>beraubet gewesen / nach wieder erlange</w:t>
        <w:br/>
        <w:t>en Degen und gegebenen Handstreich</w:t>
        <w:br/>
        <w:t>auch der beigefügten Erklärung / daß</w:t>
        <w:br/>
        <w:t>nd ihm sein Leben zu dancken hatte/</w:t>
        <w:br/>
        <w:t>dennoch von hinten zu/in das Dicke</w:t>
        <w:br/>
        <w:t>seines Beins/gleich unter den Hefften/</w:t>
        <w:br/>
        <w:t>also verwundet und durchstochen/daß</w:t>
        <w:br/>
        <w:t>er auf der Stelle niedergefallen/ und</w:t>
        <w:br/>
        <w:t>keinen Fuß weiter setzen können. komm</w:t>
        <w:br/>
        <w:t>Ob nun gleich der Herz Independent Die</w:t>
        <w:br/>
        <w:t>Fiscal, den Thaten / welcher / dieweil thete</w:t>
        <w:br/>
        <w:t>der Verwundete nach Hauß getragen unge</w:t>
        <w:br/>
        <w:t>u. verbunden wurde / unterdessen davon davon</w:t>
        <w:br/>
        <w:t>gelauffen/ und sich auf fein Schiff falvirt;</w:t>
        <w:br/>
        <w:t>aus welchem ihn der Herz Fiscal</w:t>
        <w:br/>
        <w:t>weder holen konte noch wolte / durch</w:t>
        <w:br/>
        <w:t>Briefe und mündliche Entbietung ciciren</w:t>
        <w:br/>
        <w:t>lassen/damit er kommen/und sich</w:t>
        <w:br/>
        <w:t>verantworten möchte: so ware doch</w:t>
        <w:br/>
        <w:t>solches alles fruchloß/ weil er auf Ih</w:t>
        <w:br/>
        <w:t>ro Königl. Majestát in Groß Britannien</w:t>
        <w:br/>
        <w:t>immunitat cruste. Weil es</w:t>
        <w:br/>
        <w:t>nicht wohl angehen wolte / den Ver</w:t>
        <w:br/>
        <w:t>wundeten alleine zu straffen/ohne seines</w:t>
        <w:br/>
        <w:t>Gegen Parts Verantwortung/und</w:t>
        <w:br/>
        <w:t>Zwischen oder Wider Rede/gehöret</w:t>
        <w:br/>
        <w:t>zu haben: so wurde endlich die Sache</w:t>
        <w:br/>
        <w:t>gütlich beygeleget/daß der Herz Independent</w:t>
        <w:br/>
        <w:t>Fiscal das beste / die Juftitiae</w:t>
        <w:br/>
        <w:t>aber gar nichts davon genosse; es wäre</w:t>
        <w:br/>
        <w:t>denn/daß der Herz d'Abging, als ge</w:t>
        <w:br/>
        <w:t>gewärtiger Regent, das einige in der</w:t>
        <w:br/>
        <w:t>Stille mit gezogen/wovon aber gleichs</w:t>
        <w:br/>
        <w:t>wohl keine Gewißheit vorhanden ist. .</w:t>
        <w:br/>
        <w:br/>
        <w:t>Da auch unterweilen die Anno Vond</w:t>
        <w:br/>
        <w:t>1706. weg und nach Holland versand. Blut</w:t>
        <w:br/>
        <w:t>pel for</w:t>
        <w:br/>
        <w:t>gebürger/Peter van der Eylend Fer-wieder</w:t>
        <w:br/>
        <w:t>donandus Appel, den 14. Junii 1707. ru/</w:t>
        <w:br/>
        <w:t>mit dem Schiff Arion wieder zurücke / rühme</w:t>
        <w:br/>
        <w:t>und bey den ihrigen gesund und frisch Douve</w:t>
        <w:br/>
        <w:t>ankommen; welche nicht nur die väterlich ur con</w:t>
        <w:br/>
        <w:t>che Liebe der Herren in Holland gegen ".</w:t>
        <w:br/>
        <w:br/>
        <w:t>sie beweinet haben/ und die ganze Colonie</w:t>
        <w:br/>
        <w:t>herzlich rühmten: sondern auch</w:t>
        <w:br/>
        <w:t>des neuen Heren Gouverneurs Freund</w:t>
        <w:br/>
        <w:t>lichkeit/Treue und Aufrichtigkeit vor</w:t>
        <w:br/>
        <w:t>trefflich pfeiseten: so wurde dadurch so</w:t>
        <w:br/>
        <w:t>wohl die letzte aufgerichtete Freunds</w:t>
        <w:br/>
        <w:t>schafft unter den Bürgern / gleichsam</w:t>
        <w:br/>
        <w:t>confirmiret/ als auch die erfreuliche</w:t>
        <w:br/>
        <w:t>Stunde zu sehen und zu erleben gewand</w:t>
        <w:br/>
        <w:t>schet / den gedachten neuen Herm</w:t>
        <w:br/>
        <w:t>Gouverneur in Person zu sehen / zu</w:t>
        <w:br/>
        <w:t>grüssen und zu complimentirens/mits</w:t>
        <w:br/>
        <w:t>hin aber berlohr sich das Vertrauen/</w:t>
        <w:br/>
        <w:t>welches man auf den Heren d'Abging</w:t>
        <w:br/>
        <w:t>gesetzet hatte / um ein ziemliches; wo</w:t>
        <w:br/>
        <w:t>durch er gemessiget wurde/auf aller</w:t>
        <w:br/>
        <w:t>hand Traversen zu sinnen um seine</w:t>
        <w:br/>
        <w:t>Strenge noch vor der Ankunfft dessel</w:t>
        <w:br/>
        <w:t>ben desto fester zu sehen.</w:t>
        <w:br/>
        <w:br/>
        <w:t>Weil aber auf jetzt gedachte Weise D'Albi</w:t>
        <w:br/>
        <w:t>auchet d</w:t>
        <w:br/>
        <w:t>die Gemüther der Bürger/je långer</w:t>
        <w:br/>
        <w:t>mehr in Harmonie zusammen kom der Bü</w:t>
        <w:br/>
        <w:t>men/ und ihme alfo Unkraut darzwi-ger zu t</w:t>
        <w:br/>
        <w:br/>
        <w:t>fahen 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859.txt</w:t>
      </w:r>
    </w:p>
    <w:p>
      <w:r>
        <w:t>Dritter Theil. XV. Brief. i-lage:</w:t>
        <w:br/>
        <w:t>lage: auf den 5. Articul des Klagschreiben</w:t>
        <w:br/>
        <w:t>zu purgiren/produciret</w:t>
        <w:br/>
        <w:t>2. Attentata, welche ihm dieser neue</w:t>
        <w:br/>
        <w:t>Kirchen Rath ertheilet hatte/in welchen</w:t>
        <w:br/>
        <w:t>unter andern gerühmet wurde/wie er</w:t>
        <w:br/>
        <w:t>hr eifrig in dem Verkündigen des</w:t>
        <w:br/>
        <w:t>Bartes GOttes gewesen wäre; daß er</w:t>
        <w:br/>
        <w:t>e Jugend zum Catechismo anghals</w:t>
        <w:br/>
        <w:t>n/und in feinem Studiren so effigie</w:t>
        <w:br/>
        <w:t>esen/ daß er auch selbst seiner Gesunds</w:t>
        <w:br/>
        <w:t>it dadurch hatte Schaden gethanen</w:t>
        <w:br/>
        <w:t>Leben und Wandel wäre sittsam/</w:t>
        <w:br/>
        <w:t>etlich und Gottesfürchtig gewesen:</w:t>
        <w:br/>
        <w:t>nd was etwan dergleichen Lob Reden</w:t>
        <w:br/>
        <w:t>ehr mögen gewesen seyn; wie sie denn</w:t>
        <w:br/>
        <w:t>r Herz von der Stellen feiner Decurion</w:t>
        <w:br/>
        <w:t>pag. 147. unter den Buchstaben</w:t>
        <w:br/>
        <w:t>.1. &amp; 2. anhänget und aus eigener</w:t>
        <w:br/>
        <w:t>loti, ohne Wissen des gedachten Leh</w:t>
        <w:br/>
        <w:t>6/ solche Zeugnisse bekräfftiget.</w:t>
        <w:br/>
        <w:br/>
        <w:t>weibels ohne aus Danckbarkeit/ weil</w:t>
        <w:br/>
        <w:t>die 10. Gebott/welche anders alle</w:t>
        <w:br/>
        <w:t>Sonntage vor der Predigt gelesen wers</w:t>
        <w:br/>
        <w:t>n/ wenn der Herz Gouverneur in</w:t>
        <w:br/>
        <w:t>r Kirchen war/zu lesen verbothen hat/</w:t>
        <w:br/>
        <w:t>amit er in einengewissen nicht möch:</w:t>
        <w:br/>
        <w:t>beunruhiget werden: wie ihm solches</w:t>
        <w:br/>
        <w:t>Bürger in ihrer Contra deduction</w:t>
        <w:br/>
        <w:t>pag. 180. 181. durch eine beendigte</w:t>
        <w:br/>
        <w:t>attentation, haben erwiesen und sattsam</w:t>
        <w:br/>
        <w:t>dargethan.</w:t>
        <w:br/>
        <w:br/>
        <w:t>Ferner verließ er sich auf diesen welts</w:t>
        <w:br/>
        <w:t>hen Arm/ und trachtete ferner daraus</w:t>
        <w:br/>
        <w:t>erweisen/ wie diese Glieder des Kirs</w:t>
        <w:br/>
        <w:t>en - Raths/ ganz rechtmässig wären</w:t>
        <w:br/>
        <w:t>wehlet worden: gefolglich könte der</w:t>
        <w:br/>
        <w:t>erz le Bouc dieselbige nicht abmeßen/</w:t>
        <w:br/>
        <w:t>ndern ware gehalten/elbige in seinem</w:t>
        <w:br/>
        <w:t>kirchen Rath zu dulten/und mit ihnen</w:t>
        <w:br/>
        <w:t>demselbigen zu eizen: welchen aber</w:t>
        <w:br/>
        <w:t>cht nur die Sache selbsten **wiederspros**</w:t>
        <w:br/>
        <w:t>en; sondern es hat auch ein anderer</w:t>
        <w:br/>
        <w:t>armen Besorger/ welcher nebst ihnen</w:t>
        <w:br/>
        <w:t>zumahl neu erwählet worden/ und</w:t>
        <w:br/>
        <w:t>gleich mit in gedachten Kirchen- Rath</w:t>
        <w:br/>
        <w:t>affin hatte Nahmens Johann</w:t>
        <w:br/>
        <w:t>Laurenzen/von Bremen gebürtig/</w:t>
        <w:br/>
        <w:t>dentlich dargethan/daß aus diesen Aestatis</w:t>
        <w:br/>
        <w:t>des Kirchen-Raths/nichts fols</w:t>
        <w:br/>
        <w:t>en könne/weil sie selbsten auf keine lybs</w:t>
        <w:br/>
        <w:t>he und geziemende Manier waren er</w:t>
        <w:br/>
        <w:t>alten worden; allermassen er selbsten</w:t>
        <w:br/>
        <w:t>itte geweigert/elbige zu unterschreib</w:t>
        <w:br/>
        <w:t>en/dennoch aber hernach/ auf Aures</w:t>
        <w:br/>
        <w:t>en und Versprechen des gedachten Als</w:t>
        <w:br/>
        <w:t>en solches gethan/weil er wolte bey seis</w:t>
        <w:br/>
        <w:t>em Namen mit eigener Hand beysetzen/</w:t>
        <w:br/>
        <w:t>mit er sich entschuldiget hätte: nehme</w:t>
        <w:br/>
        <w:t>daß er erst neu zu diesem Amt wäre</w:t>
        <w:br/>
        <w:t>gekommen / und gefolglich nicht wisse</w:t>
        <w:br/>
        <w:t>ob der Herz Kalten/ solch Zeugnis meritierte</w:t>
        <w:br/>
        <w:t>oder nicht/ das er aber nicht ges</w:t>
        <w:br/>
        <w:t>halten/sondern alleine beygefüget/wie</w:t>
        <w:br/>
        <w:t>er erst neulich wäre beruffen worden.</w:t>
        <w:br/>
        <w:br/>
        <w:t>Und auf diese Weise griffe sich der Dies</w:t>
        <w:br/>
        <w:t>Streit je lánger je mehr ein. Es wur-af</w:t>
        <w:br/>
        <w:t>den auch von Zeit zu Zeit heimlich mehr Burg</w:t>
        <w:br/>
        <w:t>Menschen darein verwickelt. Gleich wird</w:t>
        <w:br/>
        <w:t>wohl sahe man unter den Bürgern noch zerri</w:t>
        <w:br/>
        <w:t>keine Veränderung der angefangenen</w:t>
        <w:br/>
        <w:t>Freundschafft. Wie denn am 26. Junij</w:t>
        <w:br/>
        <w:t>da der Herz Rumpf mit der ältesten</w:t>
        <w:br/>
        <w:t>Tochter des Herm Independent Fiscal</w:t>
        <w:br/>
        <w:t>Alexii, und am 24. Julij der Herz</w:t>
        <w:br/>
        <w:t>Jacobus Cruce mit desselben anderer</w:t>
        <w:br/>
        <w:t>Tochter Hochzeit machte / eine solche</w:t>
        <w:br/>
        <w:t>Eintracht der Gemüther versparet wur</w:t>
        <w:br/>
        <w:t>de/daß man beyden Hochzeiten/ mit der</w:t>
        <w:br/>
        <w:t>grösfesten Lust beywohnte; ja selbst der</w:t>
        <w:br/>
        <w:t>Herz d'Abging als ein Hochzeit Gadt/</w:t>
        <w:br/>
        <w:t>bezeugte darüber nicht undeutlich sein</w:t>
        <w:br/>
        <w:t>Vergnügen/da er sich vernehmen ließ:</w:t>
        <w:br/>
        <w:t>wie er nimmermehr geglaubet/ daß Mens</w:t>
        <w:br/>
        <w:t>schen/die so lange Zeit in Tod - Feinds</w:t>
        <w:br/>
        <w:t>schafft/ daß / Hader/Hand und</w:t>
        <w:br/>
        <w:t>Streit hatten gelebet/fo bald wieder zu</w:t>
        <w:br/>
        <w:t>vereinigen/ and in erwünschte Eintracht</w:t>
        <w:br/>
        <w:t>zu bringen wären.</w:t>
        <w:br/>
        <w:br/>
        <w:t>Der Herz le Bouc aber/der sich auf Le B</w:t>
        <w:br/>
        <w:t>seine gute Sache verliefe / war ein feget</w:t>
        <w:br/>
        <w:t>mahl mit harten Worten/auch nicht ber</w:t>
        <w:br/>
        <w:t>durch Bedrohungen von seinem Vornehmer d</w:t>
        <w:br/>
        <w:t>men abzubringen; sondern beschloß endlich a</w:t>
        <w:br/>
        <w:t>lich/da er jahe/ daß keine fachte Mits</w:t>
        <w:br/>
        <w:t>tel helffen/noch sich die 2. Kirchen- Rás</w:t>
        <w:br/>
        <w:t>the/ Boulle und Oberholader/lenden</w:t>
        <w:br/>
        <w:t>und weisen lassen wolten/dieselbe durch</w:t>
        <w:br/>
        <w:t>exemplarische Kirchen- Disciplina zum</w:t>
        <w:br/>
        <w:t>Gehorsam zu zwingen. Er gieng daher</w:t>
        <w:br/>
        <w:t>ro am 28. Augusti 1707. hin/und laß/</w:t>
        <w:br/>
        <w:t>nach gedachter Predigt/freymühig von</w:t>
        <w:br/>
        <w:t>der Canel herunter/was massen er von</w:t>
        <w:br/>
        <w:t>ihrem Leben und Wandel unterrichtet</w:t>
        <w:br/>
        <w:t>worden/daß dieselbe nicht also befunden</w:t>
        <w:br/>
        <w:t>würden/ gleich die Aposteln von einen</w:t>
        <w:br/>
        <w:t>Presbytero und Diacono, oder Kirs</w:t>
        <w:br/>
        <w:t>chen Vorsteher und Armen Besorger/</w:t>
        <w:br/>
        <w:t>erforderten und verlangeten: daß das</w:t>
        <w:br/>
        <w:t>hero/weil keine heimliche Vermahnen</w:t>
        <w:br/>
        <w:t>gen verfangen / nach Stand greiffen</w:t>
        <w:br/>
        <w:t>wolten/er gezwungen worden wäre/</w:t>
        <w:br/>
        <w:t>sie scharffer anzugreiffen/ und als Un</w:t>
        <w:br/>
        <w:t>tüchtige zu solchen offenbahren und</w:t>
        <w:br/>
        <w:t>wichtigen Ehren und Kirchen - Aem:</w:t>
        <w:br/>
        <w:t>tern abzusehen; wie er denn hiers</w:t>
        <w:br/>
        <w:t>mit ihnen vor GOTT und seiner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