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Caput Bonae Spei hodiernum, das ist:                         vollständige Beschreibung des africanischen Vorgebürges der Guten Hofnung</w:t>
      </w:r>
    </w:p>
    <w:p>
      <w:pPr>
        <w:pStyle w:val="Heading1"/>
        <w:spacing w:before="120" w:after="240"/>
      </w:pPr>
      <w:r>
        <w:t>by Peter Kolb, machine-readable version by Samuel Prieto Serrano</w:t>
      </w:r>
    </w:p>
    <w:p>
      <w:pPr>
        <w:spacing w:after="240"/>
        <w:jc w:val="left"/>
      </w:pPr>
      <w:r>
        <w:t>This Docx file is a non-final machine-readable transcription of Peter Kolb's 1719 publication. This project has been commandeered by the Early Cape Travelers research project at Stanford University. The file contains every non-blank page of Kolb's book and was created with minimal formatting. Words with still-unknown spelling or meaning are colored red.</w:t>
      </w:r>
    </w:p>
    <w:p>
      <w:pPr>
        <w:jc w:val="left"/>
      </w:pPr>
      <w:r>
        <w:t>Below you can find links to the main resources of this project.</w:t>
        <w:br/>
        <w:t>Due to possible compatibility issues using hyperlinks, the full link is also included.</w:t>
      </w:r>
      <w:r>
        <w:br/>
        <w:br/>
      </w:r>
      <w:r>
        <w:t xml:space="preserve">1) </w:t>
      </w:r>
      <w:r>
        <w:rPr>
          <w:color w:val="0000FF"/>
          <w:u w:val="single"/>
        </w:rPr>
        <w:t>CESTA Background</w:t>
      </w:r>
      <w:r>
        <w:t>, https://cesta.stanford.edu/research/early-cape-travelers</w:t>
        <w:br/>
      </w:r>
      <w:r>
        <w:t xml:space="preserve">2) </w:t>
      </w:r>
      <w:r>
        <w:rPr>
          <w:color w:val="0000FF"/>
          <w:u w:val="single"/>
        </w:rPr>
        <w:t>CESTA Project Article</w:t>
      </w:r>
      <w:r>
        <w:t>, https://cesta-io.stanford.edu/anthology/2024-research-anthology/early-cape-travelers/</w:t>
        <w:br/>
      </w:r>
      <w:r>
        <w:t xml:space="preserve">3) </w:t>
      </w:r>
      <w:r>
        <w:rPr>
          <w:color w:val="0000FF"/>
          <w:u w:val="single"/>
        </w:rPr>
        <w:t>GitHub Repository for Project</w:t>
      </w:r>
      <w:r>
        <w:t>, https://github.com/cesta-online/prj-early-cape-travelers</w:t>
        <w:br/>
      </w:r>
      <w:r>
        <w:t xml:space="preserve">4) </w:t>
      </w:r>
      <w:r>
        <w:rPr>
          <w:color w:val="0000FF"/>
          <w:u w:val="single"/>
        </w:rPr>
        <w:t>Research Contact: Grant Parker</w:t>
      </w:r>
      <w:r>
        <w:t>, mailto:grparker@stanford.edu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539.txt</w:t>
      </w:r>
    </w:p>
    <w:p>
      <w:r>
        <w:t>Zweyter Theil. XII. Brief. 2c.</w:t>
        <w:br/>
        <w:br/>
        <w:t>Doch was brauchet es der Wahr</w:t>
        <w:br/>
        <w:t>t einen offenen Brieff zu zertheilen, da</w:t>
        <w:br/>
        <w:t>ihr Wort selbsten sattsam reden kan?</w:t>
        <w:br/>
        <w:t>muthwilliger und freveler Wieders</w:t>
        <w:br/>
        <w:t>echer, hat auch bey Unverständigen gar</w:t>
        <w:br/>
        <w:t>d gethan, und hat nicht nöthig daß</w:t>
        <w:br/>
        <w:t>n ihm den Namen eines Splitter</w:t>
        <w:br/>
        <w:t>chters anhänget, wenn die Wahrheit</w:t>
        <w:br/>
        <w:t>gezweiffelt vor ihm den Ausschlag</w:t>
        <w:br/>
        <w:t>bet. Ich will viel mehr die Ursachen</w:t>
        <w:br/>
        <w:t>zeigen, warum sie diese Ringe an den</w:t>
        <w:br/>
        <w:t>sen tragen: und selbige sind nebst der</w:t>
        <w:br/>
        <w:t>erwehnten, daß sie ihren Unterhalt</w:t>
        <w:br/>
        <w:t>Zeit der Noth davon suchen die zwey</w:t>
        <w:br/>
        <w:t>gende.</w:t>
        <w:br/>
        <w:br/>
        <w:t>Weil sie viel durch das wilde und</w:t>
        <w:br/>
        <w:t>fte Feld lauffen und Dornen und Hes</w:t>
        <w:br/>
        <w:t>i durchstreichen müssen wenn sie</w:t>
        <w:br/>
        <w:t>Purzeln, wilde Amandeln, und auch</w:t>
        <w:br/>
        <w:t>Hottentotte Feigen, die bey den Boiis</w:t>
        <w:br/>
        <w:t>unter den Namen Ficoides. be:</w:t>
        <w:br/>
        <w:t>nd stehen, als ihre ordentliche Speis</w:t>
        <w:br/>
        <w:t>suchen: so würden sie sich gar sehr</w:t>
        <w:br/>
        <w:t>Legen, wenn sie diese Ringe nicht an</w:t>
        <w:br/>
        <w:t>en Waden hätten. Denn sie thun ih</w:t>
        <w:br/>
        <w:t>in diesem Stücke eben so gute und</w:t>
        <w:br/>
        <w:t>h wol bessere Dienste, als den Audorn</w:t>
        <w:br/>
        <w:t>ein paar lederne Strümpfe, weil</w:t>
        <w:br/>
        <w:t>fein dick übereinander liegen, und</w:t>
        <w:br/>
        <w:t>ht leicht ein Dorn durch dringen andernach</w:t>
        <w:br/>
        <w:t>halten sie diese Ringe vor eine</w:t>
        <w:br/>
        <w:t>erde, und glauben, daß, jemehr eine</w:t>
        <w:br/>
        <w:t>hottentottin solcher Ringe an den Beis</w:t>
        <w:br/>
        <w:t>n habe, je schöner fie sey, und je</w:t>
        <w:br/>
        <w:t>cher sie müsse geachtet werden; wie</w:t>
        <w:br/>
        <w:t>nach wird folgen.</w:t>
        <w:br/>
        <w:br/>
        <w:t>Damit aber auch diese Ringe, als</w:t>
        <w:br/>
        <w:t>elche nur los an den Waden liegen,</w:t>
        <w:br/>
        <w:t>e Festigkeit haben, und nicht hers</w:t>
        <w:br/>
        <w:t>fallen mögen: fo suchen sie auf den</w:t>
        <w:br/>
        <w:t>affen alle alte weggeworfene um</w:t>
        <w:br/>
        <w:t>n zusammen, flechten elbige um die</w:t>
        <w:br/>
        <w:t>erste herum, und befestigen sie auf</w:t>
        <w:br/>
        <w:t>che Weise damit, daß sie unmöglich</w:t>
        <w:br/>
        <w:t>rab fallen können. Andere aber, die</w:t>
        <w:br/>
        <w:t>on den Christen weit abwohnen, und</w:t>
        <w:br/>
        <w:t>on solchen Lumpen und Flecken nichts</w:t>
        <w:br/>
        <w:t>aben noch sich solcher bedienen</w:t>
        <w:br/>
        <w:t>nnen, nehmen davor zahe Bingen,</w:t>
        <w:br/>
        <w:t>d binden sie damit an einander;</w:t>
        <w:br/>
        <w:t>er aber sie bedienen sich eines Rie</w:t>
        <w:br/>
        <w:t>ens, und wicken den einen an den</w:t>
        <w:br/>
        <w:t>dern damit so feste, daß sie gänzlich</w:t>
        <w:br/>
        <w:t>Echt von einander, geschweige den her</w:t>
        <w:br/>
        <w:t>Fallen können.</w:t>
        <w:br/>
        <w:br/>
        <w:t>Aus dieser Beschreibung nun der</w:t>
        <w:br/>
        <w:t>Hottentottinnen, fan mein Herz leichtlich</w:t>
        <w:br/>
        <w:t>H</w:t>
        <w:br/>
        <w:t>urtheilen, wie lieblich, angenehm und ein</w:t>
        <w:br/>
        <w:t>schon eine solche Frauen einem Europæer</w:t>
        <w:br/>
        <w:t>in die Augen fallen müße, und wie lieb</w:t>
        <w:br/>
        <w:t>man sie gewiñen könne? Sicherlich, ders</w:t>
        <w:br/>
        <w:t>jenige, welcher mit ihnen seinen Willen.</w:t>
        <w:br/>
        <w:br/>
        <w:t>gedencket zu vollbringen: derer doch leis</w:t>
        <w:br/>
        <w:t>der, GOtt erbarme es! noch einige ges</w:t>
        <w:br/>
        <w:t>funden werden, vornemlich unter denen</w:t>
        <w:br/>
        <w:t>die etwas weit im Lande, und von an</w:t>
        <w:br/>
        <w:t>dern Christen abgesondert wohnen: muß</w:t>
        <w:br/>
        <w:t>nicht allein ein Unchrist, sondern auch gleich</w:t>
        <w:br/>
        <w:t>blind und aller Sinnen, Witz und Ver</w:t>
        <w:br/>
        <w:t>standt beraubet seyn; weilen seine geile'</w:t>
        <w:br/>
        <w:t>Begierde, weder der Gestanck noch der un</w:t>
        <w:br/>
        <w:t>garstige Anblick ihres Leibes, vielweiß gauger</w:t>
        <w:br/>
        <w:t>ihre schmierige Umarmung abschere</w:t>
        <w:br/>
        <w:t>den fan: ja ich fan nicht begreiffen, daß</w:t>
        <w:br/>
        <w:t>er sich besser zu seyn bedencken könne, als</w:t>
        <w:br/>
        <w:t>ein solches unmenschliches Weibes Bild</w:t>
        <w:br/>
        <w:t>selbsten.</w:t>
        <w:br/>
        <w:br/>
        <w:t>Es wird auch hieraus sattsam ere</w:t>
        <w:br/>
        <w:t>hellen, wie herzlich und kostbar so wol</w:t>
        <w:br/>
        <w:t>Männer als Weiber, Kinder und Ges</w:t>
        <w:br/>
        <w:t>finde täglich gekleidet gehen: und stelle</w:t>
        <w:br/>
        <w:t>ich mir bereits vorhero vor, daß mein</w:t>
        <w:br/>
        <w:t>Herz von selbsten gar leichtlich wird bes</w:t>
        <w:br/>
        <w:t>urtheilen können, wie auch ihre Zieraten</w:t>
        <w:br/>
        <w:t>damit sie sich immerzu und täglich schmu</w:t>
        <w:br/>
        <w:t>den nicht viel geringer als die Kleider</w:t>
        <w:br/>
        <w:t>seyn können; es sey gleich daß man den</w:t>
        <w:br/>
        <w:t>Werth der Sache betrachte, oder schlecht</w:t>
        <w:br/>
        <w:t>ter Dings auf die Zieraten selber sehe.</w:t>
        <w:br/>
        <w:br/>
        <w:t>Doch weil dieses Stück bißhero noch uns DerA</w:t>
        <w:br/>
        <w:t>berühret geblieben; gleichwohl aber zu will ve</w:t>
        <w:br/>
        <w:t>dieser Materie gehöret, will man an en bie</w:t>
        <w:br/>
        <w:t>Sen 31</w:t>
        <w:br/>
        <w:t>ders einen Hottentotten oder Hotten Bilde</w:t>
        <w:br/>
        <w:t>torrin recht kennen lernen: so wird mir den,</w:t>
        <w:br/>
        <w:t>anjezzo mein Anfangs getanes Erstres</w:t>
        <w:br/>
        <w:t>chen zu vollbringen erlaubet seyn: und</w:t>
        <w:br/>
        <w:t>hoffe ich anben, Er werde, weil Er</w:t>
        <w:br/>
        <w:t>hierdurch von andern wichtigen Verricht</w:t>
        <w:br/>
        <w:t>jungen abgehalten wird, dennoch über</w:t>
        <w:br/>
        <w:t>dem Lesen nicht verdrießlicher werden,</w:t>
        <w:br/>
        <w:t>als ich über der Beschreibung worden</w:t>
        <w:br/>
        <w:t>bin.</w:t>
        <w:br/>
        <w:br/>
        <w:t>Ich werde aber wiederum gendshin pas</w:t>
        <w:br/>
        <w:t>get, die vorige Weise zu gebrauchen, und m</w:t>
        <w:br/>
        <w:t>vor erst zu berichten, worinnen Manner en</w:t>
        <w:br/>
        <w:t>und Weiber, Reiche und Arme, Grosse tod</w:t>
        <w:br/>
        <w:t>und Kleine, zusammen übereinkommen. Sa</w:t>
        <w:br/>
        <w:t>Hernach aber will ich anweisen, welche</w:t>
        <w:br/>
        <w:t>Zierath den Männern, und welche den</w:t>
        <w:br/>
        <w:t>Weibern alleine zu kommen und eigen seynds</w:t>
        <w:br/>
        <w:t>erste nun belangende, jo kom̃</w:t>
        <w:br/>
        <w:t>men sie alle darinnen überein, daß sie sich</w:t>
        <w:br/>
        <w:t>mit Fett über und über bescheids</w:t>
        <w:br/>
        <w:t>ren, gleich oben bereits weitleufftiger</w:t>
        <w:br/>
        <w:t>ausgeführet worden. Hier aber ist nur</w:t>
        <w:br/>
        <w:t>noch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540.txt</w:t>
      </w:r>
    </w:p>
    <w:p>
      <w:r>
        <w:t>Zweyter Theil. XII: Brief noch</w:t>
        <w:br/>
        <w:t>dieses hinzu zu setzen, daß sie neben</w:t>
        <w:br/>
        <w:t>der oben gezeigten Ursache, auch die</w:t>
        <w:br/>
        <w:t>Schönheit und den guten Geruch dabey</w:t>
        <w:br/>
        <w:t>beobachten. Denn je mehr jemand uns</w:t>
        <w:br/>
        <w:t>er ihnen über den ganzen Leib und als</w:t>
        <w:br/>
        <w:t>e Kraffen beschmieret ist: je schöner er</w:t>
        <w:br/>
        <w:t>in ihren Augen scheinet; je stinckender</w:t>
        <w:br/>
        <w:t>auch mit der Zeit das frische Fett wird:</w:t>
        <w:br/>
        <w:t>e angenehmer ihnen der Geruch davon</w:t>
        <w:br/>
        <w:t>vorkommet. Man kan sie allezeit mit</w:t>
        <w:br/>
        <w:t>bem Geruch weiter spahren und empfin</w:t>
        <w:br/>
        <w:t>gen, weder man mit seinen Augen erbeis</w:t>
        <w:br/>
        <w:t>hen oder gewahr werden andernach</w:t>
        <w:br/>
        <w:t>kommen fie auch alle darins</w:t>
        <w:br/>
        <w:t>nen überein, daß sie das stinckende Haupt</w:t>
        <w:br/>
        <w:t>mit wohlriechenden Buch über und über</w:t>
        <w:br/>
        <w:t>bestreuen. Nicht nur, gleich vormals ist</w:t>
        <w:br/>
        <w:t>gesaget worden, zur Gesundheit, als wels</w:t>
        <w:br/>
        <w:t>ches selten, aber doch gewiß geschiehet;</w:t>
        <w:br/>
        <w:t>auch nicht alleine aus einer **Devouongleich**</w:t>
        <w:br/>
        <w:t>bey unterschiedlichen Vorfällen ges</w:t>
        <w:br/>
        <w:t>schiehet, als anderwärts ebenfalls ist ge</w:t>
        <w:br/>
        <w:t>wiesen worden: sondern auch darum</w:t>
        <w:br/>
        <w:t>vornemlich, dieweil sie sich dadurch schner</w:t>
        <w:br/>
        <w:t>zu seyn beduncken, als sie ohne dieses</w:t>
        <w:br/>
        <w:t>Buch waren. Eben gleich wie ein Europæer,</w:t>
        <w:br/>
        <w:t>welcher sich nicht schon zu seyn</w:t>
        <w:br/>
        <w:t>erachtet, wenn das Haupt nicht mit</w:t>
        <w:br/>
        <w:t>Haars Poudre bestreuet ist. Doch die</w:t>
        <w:br/>
        <w:t>Frauen Personen bestreuen alleine die</w:t>
        <w:br/>
        <w:t>Stirne, weil das übrige unter der Mus</w:t>
        <w:br/>
        <w:t>se zu liegen fáme, und nur ungüte seyn</w:t>
        <w:br/>
        <w:t>wurde, indeme es von niemand könte ge</w:t>
        <w:br/>
        <w:t>ehen werden.</w:t>
        <w:br/>
        <w:br/>
        <w:t>Ferner haben sie alle mit einander dar</w:t>
        <w:br/>
        <w:t>innen eine Übereinkunft, daß sie an ihren</w:t>
        <w:br/>
        <w:t>**dymierichten** Haaren, fuperne Blättlein</w:t>
        <w:br/>
        <w:t>der kúpfferne Knopff, welche durch die</w:t>
        <w:br/>
        <w:t>Europæer verlohren und von ihnen gefun</w:t>
        <w:br/>
        <w:t>Den worden, an ihre Haare knipffen; die</w:t>
        <w:br/>
        <w:t>ie auch vorhero so schön und glänzend</w:t>
        <w:br/>
        <w:t>policen, daß man sich darinnen spiegeln</w:t>
        <w:br/>
        <w:t>annte. Nicht alleine aber diese Kleinigkeit</w:t>
        <w:br/>
        <w:t>en, sondern auch Spiegel und Rechens</w:t>
        <w:br/>
        <w:t>Pfennige machen sie auf besagte Art fes</w:t>
        <w:br/>
        <w:t>te, und stolzieren damit weit mehr, als</w:t>
        <w:br/>
        <w:t>in Cavallier oder Staats: Dame mit eis</w:t>
        <w:br/>
        <w:t>er Perlen Schnur um den Huth oder</w:t>
        <w:br/>
        <w:t>Das: oder auch einer güldenen Huth:</w:t>
        <w:br/>
        <w:t>Schnur und güldenen Zitter Blumen</w:t>
        <w:br/>
        <w:t>auf den Huth oder **KopffeEndlich**</w:t>
        <w:br/>
        <w:t>ist ihnen auch dieser Schmuck</w:t>
        <w:br/>
        <w:t>allgemein, daß sie um den Halß, diehand</w:t>
        <w:br/>
        <w:t>nd mitten um denLeib über den Hefften,</w:t>
        <w:br/>
        <w:t>láßerne, am allerliebsten aber küpfferen</w:t>
        <w:br/>
        <w:t>Corallen, bey deren Ermangelung aber</w:t>
        <w:br/>
        <w:t>ur runde kleine Ayerschalen mohnstrauß</w:t>
        <w:br/>
        <w:t>Eyern tragen. Wie denn nach meiner</w:t>
        <w:br/>
        <w:t>Meynung, die Worte des Hrn. P. Tachards,</w:t>
        <w:br/>
        <w:t>allerdings dahin zu ziehen sind,</w:t>
        <w:br/>
        <w:t>welche er in seiner Samischen Reiß p. 100.</w:t>
        <w:br/>
        <w:br/>
        <w:t>zwar von den Weibern alleine, aber gang ra</w:t>
        <w:br/>
        <w:t>irrig, will verstanden wissen, wen er chpeiche</w:t>
        <w:br/>
        <w:t>bet: Jhr Schmuck find elice aufide</w:t>
        <w:br/>
        <w:t>oder Rosen Rtánge/**vonRaflaques** oder</w:t>
        <w:br/>
        <w:t>allerhand farbigen Beinlein/so fie um</w:t>
        <w:br/>
        <w:t>den halshun/und statt der Gürtel ges</w:t>
        <w:br/>
        <w:t>brauchen/nebst etlichen bicken kupffers</w:t>
        <w:br/>
        <w:t>nen Ringen (Aderlein oder Corallen</w:t>
        <w:br/>
        <w:t>bilde mir ein, hat er gemeinet) an den Ars</w:t>
        <w:br/>
        <w:t>men. Den weil sie die Erfahrung gelehret,</w:t>
        <w:br/>
        <w:t>daß die Ayerschalen gar bald, die gláserne</w:t>
        <w:br/>
        <w:t>Corallen aber gar leichtlich brechen, und</w:t>
        <w:br/>
        <w:t>folglich keine, als die kupferne danerhafft</w:t>
        <w:br/>
        <w:t>und beständig seyn: so haben sie diese lentes,</w:t>
        <w:br/>
        <w:t>re nicht nur am allerliebsten; sondern sie für</w:t>
        <w:br/>
        <w:t>haben noch unter diesen eine besondere Co</w:t>
        <w:br/>
        <w:t>Wahl, indem sie die kleinen am allerliebst</w:t>
        <w:br/>
        <w:t>stad haben, um den Halß und die Hande</w:t>
        <w:br/>
        <w:t>damit zuzieren, die grösten aber um den</w:t>
        <w:br/>
        <w:t>Leib damit schön zu machen. Da gold</w:t>
        <w:br/>
        <w:t>Dabey bleibet es aber noch nicht, sons Ann</w:t>
        <w:br/>
        <w:t>dern je grösser die Corallen um die Lens u</w:t>
        <w:br/>
        <w:t>den seyn, je lieber und anständiger sie an</w:t>
        <w:br/>
        <w:t>ihnen vorkommen; welche Sorge fie</w:t>
        <w:br/>
        <w:t>aber vor die Hände ganz nicht haben,</w:t>
        <w:br/>
        <w:t>als welchen es die kleinen, ja im Noth</w:t>
        <w:br/>
        <w:t>fall die gláfernen gar wohi thun fons</w:t>
        <w:br/>
        <w:t>nen, und sind ihnen auch unter diesen</w:t>
        <w:br/>
        <w:t>diejenige am allerliebsten, welche aus</w:t>
        <w:br/>
        <w:t>vielen Farben bestehen; massen je scheck</w:t>
        <w:br/>
        <w:t>achter oder bunter eine Schnur heraus</w:t>
        <w:br/>
        <w:t>kommet und eine Farbe von der an</w:t>
        <w:br/>
        <w:t>dern absticht, je lieber sie selbige has</w:t>
        <w:br/>
        <w:t>ben, und je heurer sie solche auch bes</w:t>
        <w:br/>
        <w:t>zahlen. rad</w:t>
        <w:br/>
        <w:t>Diese Corallen, sonderlich die kopfs Sie</w:t>
        <w:br/>
        <w:t>ferne, sind eines der vornehmsten Stus ben</w:t>
        <w:br/>
        <w:t>cke, welche sie von den Europæern for dea</w:t>
        <w:br/>
        <w:t>dern und bedingen, wen sie sich als Knech lea</w:t>
        <w:br/>
        <w:t>te bey ihnen verdingen, oder sonsten ets</w:t>
        <w:br/>
        <w:t>was Wichtiges, als Kornen schneiden 2c.</w:t>
        <w:br/>
        <w:br/>
        <w:t>vor sie verrichten. Ich halte auch nicht</w:t>
        <w:br/>
        <w:t>davor, daß ein einiger Christlicher Eins</w:t>
        <w:br/>
        <w:t>wohner allhier, einen Hottentotten oder</w:t>
        <w:br/>
        <w:t>Hottentottin, zu seinen Dienst hab</w:t>
        <w:br/>
        <w:t>hafft werden und erlangen kan, wenn</w:t>
        <w:br/>
        <w:t>er nicht vorhero fuperne grosse, oder</w:t>
        <w:br/>
        <w:t>auch kleine Corallen, nachdem sie nem</w:t>
        <w:br/>
        <w:t>lich selbige zu ihren Schmuck bedorffen,</w:t>
        <w:br/>
        <w:t>zum eingedingte Lohn verspricht und zu</w:t>
        <w:br/>
        <w:t>saget. Worbey den noch dieses vornemlich Jem</w:t>
        <w:br/>
        <w:t>komt, daß sie mit einer einfachen Schnur dort</w:t>
        <w:br/>
        <w:t>um den Halß und Lenden nicht vergnüget an</w:t>
        <w:br/>
        <w:t>seyn: sondern sie müssen sich überall wol 6. ner</w:t>
        <w:br/>
        <w:t>und mehrfach præteauren; jedoch also, car</w:t>
        <w:br/>
        <w:t>Daß gen/</w:t>
        <w:br/>
        <w:t>He 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541.txt</w:t>
      </w:r>
    </w:p>
    <w:p>
      <w:r>
        <w:t>Zweyter Theil. xi. Brief. 2c.</w:t>
        <w:br/>
        <w:br/>
        <w:t>ß die um den Hals, biß unter die Brús</w:t>
        <w:br/>
        <w:t>abhangen können, da die andern nur</w:t>
        <w:br/>
        <w:t>en genau und nett schliessen **dörffenmehr**</w:t>
        <w:br/>
        <w:t>Schnür Corallen sie um den</w:t>
        <w:br/>
        <w:t>als, Hände und die Lenden haben,</w:t>
        <w:br/>
        <w:t>d je grösser oder gescheckichter sie seyn:</w:t>
        <w:br/>
        <w:t>schöner und reicher sie von andern mus</w:t>
        <w:br/>
        <w:t>geachtet und gehalten werden.</w:t>
        <w:br/>
        <w:br/>
        <w:t>Bum legten schmücken sich so wohl</w:t>
        <w:br/>
        <w:t>anner als Weiber mit Ohren Ge</w:t>
        <w:br/>
        <w:t>gen: und zwar ein jedes nicht so wohl</w:t>
        <w:br/>
        <w:t>Standes Gebühr, als vielmehr</w:t>
        <w:br/>
        <w:t>dem sie im Stande sind etwas zu</w:t>
        <w:br/>
        <w:t>dienen zu finden oder sonsten zu bes</w:t>
        <w:br/>
        <w:t>mmen. Woben denn ganz irrig ist,</w:t>
        <w:br/>
        <w:t>6 Herz Vogel in feiner zehen-jähr</w:t>
        <w:br/>
        <w:t>Ost Indischen Reise Beschreibung</w:t>
        <w:br/>
        <w:t>g. 73. saget: daß sie die Ohren mit</w:t>
        <w:br/>
        <w:t>allen behangen, massen man an den</w:t>
        <w:br/>
        <w:t>ren niemaln Corallen finden wird.</w:t>
        <w:br/>
        <w:br/>
        <w:t>eiffels ohne ist er durch die oben ges</w:t>
        <w:br/>
        <w:t>hie Haar-kochen, woran allerhand</w:t>
        <w:br/>
        <w:t>affer Werck, und unter andern auch</w:t>
        <w:br/>
        <w:t>allen hangen, betrogen worden, daß</w:t>
        <w:br/>
        <w:t>vielleicht sich eingebildet, es wäre al</w:t>
        <w:br/>
        <w:t>dieses Zeug an den Ohren feste ges</w:t>
        <w:br/>
        <w:t>=cht.</w:t>
        <w:br/>
        <w:br/>
        <w:t>Breving in feiner curieusen Bes</w:t>
        <w:br/>
        <w:t>reibung und Nachricht von den</w:t>
        <w:br/>
        <w:t>hottentotten, ist pag. 3. und 4. ein wes</w:t>
        <w:br/>
        <w:t>besser daran, weil er wohl die Sa</w:t>
        <w:br/>
        <w:t>, aber selbige nicht allzu deutlich nen</w:t>
        <w:br/>
        <w:t>Denn er saget von den Männern,</w:t>
        <w:br/>
        <w:t>fie in den Ohren kleine Ringe tras</w:t>
        <w:br/>
        <w:t>: aber er zeiget weiter nicht an, ob</w:t>
        <w:br/>
        <w:t>kupferne oder andere Ringe peynon</w:t>
        <w:br/>
        <w:t>den Frauen meldet er, daß sie in</w:t>
        <w:br/>
        <w:t>Ohren Perlen und kupferne Ringe</w:t>
        <w:br/>
        <w:t>gen. Gewiß ist es, daß sie so wohl</w:t>
        <w:br/>
        <w:t>andere Nationen Ohren Gehänge</w:t>
        <w:br/>
        <w:t>gen; was aber selbige vor eine Gats</w:t>
        <w:br/>
        <w:t>ig seyn, und von welcher Materie sie</w:t>
        <w:br/>
        <w:t>nacht werden? das ist nun die Frage,</w:t>
        <w:br/>
        <w:t>Iche einer Antwort **bedarffWoferne**</w:t>
        <w:br/>
        <w:t>Er mir glauben will, mein</w:t>
        <w:br/>
        <w:t>r2, so fan Ihn versichern, daß die</w:t>
        <w:br/>
        <w:t>ren Ringe mehrentheils in Europa</w:t>
        <w:br/>
        <w:t>macht werden: und nichts anders sind,</w:t>
        <w:br/>
        <w:t>ein messinger ausgeglühter Drath,</w:t>
        <w:br/>
        <w:t>fie motren und glänzend machen,</w:t>
        <w:br/>
        <w:t>h in die Ohren stecken, nachdem mit</w:t>
        <w:br/>
        <w:t>em Vogel-Bein oder andern Mottenden</w:t>
        <w:br/>
        <w:t>instrument, ein Loch durch</w:t>
        <w:br/>
        <w:t>3 Ohr gestochen worden. An diese</w:t>
        <w:br/>
        <w:t>enge werden verfolgens weder Corallen</w:t>
        <w:br/>
        <w:t>Perlen gehangen, als die sie ganz</w:t>
        <w:br/>
        <w:t>O gar nicht haben, auch nicht einmal</w:t>
        <w:br/>
        <w:t>men: sondern sie hangen entweder</w:t>
        <w:br/>
        <w:t>zende, polite Perlen-Mutter Mus</w:t>
        <w:br/>
        <w:t>scheln darein, oder nur Stücklein ba</w:t>
        <w:br/>
        <w:t>von, denen sie die Gestalt der Perlen ges</w:t>
        <w:br/>
        <w:t>ben. Mit diesen Ohren Gehängen nun</w:t>
        <w:br/>
        <w:t>prahlen und stolzieren sie so gut einher einen</w:t>
        <w:br/>
        <w:t>als jemand der die schönsten Diamanten Staat.</w:t>
        <w:br/>
        <w:br/>
        <w:t>und andere Edelgesteine in den feinsten</w:t>
        <w:br/>
        <w:t>Gold eingefast trágt; doch sind sie eben</w:t>
        <w:br/>
        <w:t>fo wenig durchgehend und allgemein, als</w:t>
        <w:br/>
        <w:t>in Europa: sondern es gehöret alles nur</w:t>
        <w:br/>
        <w:t>vor Liebhaber, und die sich was sonder</w:t>
        <w:br/>
        <w:t>aiches darauf einbilden.</w:t>
        <w:br/>
        <w:t>Aber genug von ihren allgemeinen Noch ein</w:t>
        <w:br/>
        <w:t>Zierrathen womit ich auch die meiſten richten v</w:t>
        <w:br/>
        <w:t>ge Nach</w:t>
        <w:br/>
        <w:t>endige. Von der Männer besondern bem</w:t>
        <w:br/>
        <w:t>Schmuk ist einer, das oben gedachte Schmu</w:t>
        <w:br/>
        <w:t>Schnupf Tuch des Fuchs oder anderen **nerThieres**</w:t>
        <w:br/>
        <w:t>Schwantes, und ist dahero</w:t>
        <w:br/>
        <w:t>nicht nöthig vieles davon zu wiederhol</w:t>
        <w:br/>
        <w:t>len. Doch ist dieses eine besondere und</w:t>
        <w:br/>
        <w:t>allgemeine Zierrath der Männer, von</w:t>
        <w:br/>
        <w:t>welcher die Weiber gar nichts parttcipiren,</w:t>
        <w:br/>
        <w:t>daß sie die Blasen dererienigen</w:t>
        <w:br/>
        <w:t>Thiere, welche sie mit ihrem Backum Flechten</w:t>
        <w:br/>
        <w:t>Stock, oder mit ihren Pfeilen und Haß die Bla</w:t>
        <w:br/>
        <w:t>asagayen tödten, auf ihrem Kopff in die ten hier</w:t>
        <w:br/>
        <w:t>Haare flechten, und sich dadurch eine in bca</w:t>
        <w:br/>
        <w:t>besondere Ehre, Ruhm und Hochwach</w:t>
        <w:br/>
        <w:t>tung vor andern einbilden; von welcher</w:t>
        <w:br/>
        <w:t>Ceremonie ohne Zweiffel noch ein meh</w:t>
        <w:br/>
        <w:t>ers vorkommen dürfte, wenn von ih</w:t>
        <w:br/>
        <w:t>ren Jagen absonderlich wird gehandelt</w:t>
        <w:br/>
        <w:t>werden. τα</w:t>
        <w:br/>
        <w:t>Eine besondere und denen kleinen Was bie</w:t>
        <w:br/>
        <w:t>Namaqusas alleine zukommende Ehre ist, Namaqus</w:t>
        <w:br/>
        <w:t>daß die Männer dieser Nation, vor dem Stirn vo</w:t>
        <w:br/>
        <w:t>Kopffe und gerade über der Stirn an ehe ein Beid</w:t>
        <w:br/>
        <w:t>ren Haaren, ein Stück Eisen-Blech, tragen.</w:t>
        <w:br/>
        <w:br/>
        <w:t>doch schon poiret und geschliffen bedes</w:t>
        <w:br/>
        <w:t>stigen, und in Form eines halben Mon</w:t>
        <w:br/>
        <w:t>den gerade in die Höhe tragen; allers</w:t>
        <w:br/>
        <w:t>massen ich sie gesehen, da sie einsmals</w:t>
        <w:br/>
        <w:t>an dem Capo gewesen, um dem neuen</w:t>
        <w:br/>
        <w:t>Heran Gouverneur, Louis von Aldenburg</w:t>
        <w:br/>
        <w:t>ihre Aufwartung zumachen. Es Die Bad</w:t>
        <w:br/>
        <w:t>hat solches Herz Breving aus meinem tit bre</w:t>
        <w:br/>
        <w:t>Munde als eine Erzehlung gehöret, das Herz Boe</w:t>
        <w:br/>
        <w:t>hero er den Namen der Nation nicht zu viag von</w:t>
        <w:br/>
        <w:t>nennen gewest, wohl aber dieses seiner or ge</w:t>
        <w:br/>
        <w:t>Beschreibung von ihnen pag. 4. hat ein **retverleibet**:</w:t>
        <w:br/>
        <w:t>Dor etlichen Monaten fas</w:t>
        <w:br/>
        <w:t>get er, sind fremde Hottentotten die</w:t>
        <w:br/>
        <w:t>wohl too. Meilen Landswerts eins</w:t>
        <w:br/>
        <w:t>gewohnet/ am Capo gewesen/ die</w:t>
        <w:br/>
        <w:t>über gemeldeten habit / glänzende</w:t>
        <w:br/>
        <w:t>Schilde vor der Stirn_getragen:</w:t>
        <w:br/>
        <w:t>Die Zeit also ihrer Ankunfft ist Anno</w:t>
        <w:br/>
        <w:t>1708. den 27. Novembr. gewesen, wel</w:t>
        <w:br/>
        <w:t>che ich dazumals ohne mein Diarium, an</w:t>
        <w:br/>
        <w:t>Heran Breving nicht sagen konte. Die</w:t>
        <w:br/>
        <w:t>bem Au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542.txt</w:t>
      </w:r>
    </w:p>
    <w:p>
      <w:r>
        <w:t>Zweyter Theil. XII. Brief re</w:t>
        <w:br/>
        <w:t>Die Frauen hingegen und das gans</w:t>
        <w:br/>
        <w:t>e weibliche Geschlecht, welche doch alles</w:t>
        <w:br/>
        <w:t>it insgemein etwas voraus haben wol</w:t>
        <w:br/>
        <w:t>en, wie bereits oben von den Acta.</w:t>
        <w:br/>
        <w:t>das Weibern, wegen der Ringe an</w:t>
        <w:br/>
        <w:t>en Beinen ist gesaget worden, suchen</w:t>
        <w:br/>
        <w:t>ich auch überhaupt eine Zierde damit</w:t>
        <w:br/>
        <w:t>geben, und gleichsam eine Schmincke</w:t>
        <w:br/>
        <w:t>der Schön Flecken an ihren bereits be</w:t>
        <w:br/>
        <w:t>aß sie, wenn sie recht schön seyn wol</w:t>
        <w:br/>
        <w:t>en, dieses ihr bereits parfaites An</w:t>
        <w:br/>
        <w:t>beficht, noch zum Vberfluß mit rother</w:t>
        <w:br/>
        <w:t>Sarbe bestreichen: und zwar so daß</w:t>
        <w:br/>
        <w:t>ber den Augen zween Flecken, auf jeder</w:t>
        <w:br/>
        <w:t>Wange und der Nase einer und ende</w:t>
        <w:br/>
        <w:t>an dem Stine einer zu stehen kom</w:t>
        <w:br/>
        <w:t>net. Wie schön aber ein solch beschmier</w:t>
        <w:br/>
        <w:t>es Affen Gesicht alsdenn aussehen</w:t>
        <w:br/>
        <w:t>nuß? was vor eine Zuneigung man zu</w:t>
        <w:br/>
        <w:t>einer solchen häßlichen, wohlriechenden</w:t>
        <w:br/>
        <w:t>Damoiselle, und über und über stincken</w:t>
        <w:br/>
        <w:t>en Diana oder vielmehr Venus haben</w:t>
        <w:br/>
        <w:t>önne? überlasse meinem Heren zur</w:t>
        <w:br/>
        <w:t>Freyen Benrtheilung. Ich meines Orts</w:t>
        <w:br/>
        <w:t>perficere, daß solche eine Nymphe oder</w:t>
        <w:br/>
        <w:t>perfidere, daß solche eine Nymphe oder</w:t>
        <w:br/>
        <w:t>Cyrene, ob gleich das ganze weibliche</w:t>
        <w:br/>
        <w:t>Geschlecht ausgestorben wäre, mich dens</w:t>
        <w:br/>
        <w:t>och niemaln bezaubern, und in ihre Nes</w:t>
        <w:br/>
        <w:t>ze bringen würde. Nicht darum, daß</w:t>
        <w:br/>
        <w:t>ch mich selbst vermessen wolte, bey dem</w:t>
        <w:br/>
        <w:t>uten Vorsatz zu bleiben; sondern weil</w:t>
        <w:br/>
        <w:t>nich unfehlbar ihr liebliches Ansehen,</w:t>
        <w:br/>
        <w:t>nebst den delicate Geruch und der wohl</w:t>
        <w:br/>
        <w:t>gewürgten Haut abhalten würde.</w:t>
        <w:br/>
        <w:br/>
        <w:t>Endlich sind auch die oben gemeldet</w:t>
        <w:br/>
        <w:t>te und weit-läufftig genug beschriebene</w:t>
        <w:br/>
        <w:t>Ringe oder Circel um die Füsse noch</w:t>
        <w:br/>
        <w:t>übrig; von welchen dieses allein</w:t>
        <w:br/>
        <w:t>gen ist, daß sie auch zur Hoffarth dienen</w:t>
        <w:br/>
        <w:t>hüffen, ob fie gleich an</w:t>
        <w:br/>
        <w:t>schmierig und unfláthig genug seyn. Denn</w:t>
        <w:br/>
        <w:t>Das weibliche Geschlecht traget sie nicht</w:t>
        <w:br/>
        <w:t>nur zur Zierde: sondern auch Schön</w:t>
        <w:br/>
        <w:t>eits halben, und bildet sich viel darauf</w:t>
        <w:br/>
        <w:t>ein, wenn sie nur die Beine wacker voll</w:t>
        <w:br/>
        <w:t>solcher Ringe haben, ob sie gleich ges</w:t>
        <w:br/>
        <w:t>jungen werden deßwegen weite Scheits</w:t>
        <w:br/>
        <w:t>te zu thun. Sie meinen aber daß man</w:t>
        <w:br/>
        <w:t>ihnen diesen Ubel-stand nicht würde übel</w:t>
        <w:br/>
        <w:t>Alleine ich halte die Attaquas</w:t>
        <w:br/>
        <w:t>deuten.</w:t>
        <w:br/>
        <w:br/>
        <w:t>Weiber sind darinnen fleger, welche</w:t>
        <w:br/>
        <w:t>nicht nur den Ubel-stand vermeiden, son</w:t>
        <w:br/>
        <w:t>dern durch die wenige Ringe um die</w:t>
        <w:br/>
        <w:t>Füsse, auch ihren Borteil und Be</w:t>
        <w:br/>
        <w:t>bequemlichkeit beobachten.</w:t>
        <w:br/>
        <w:t>b. wen</w:t>
        <w:br/>
        <w:t>So viel ist es also, mein Herr, was Der</w:t>
        <w:br/>
        <w:t>ich auch von dieser Materie, an Ihn bef</w:t>
        <w:br/>
        <w:t>überschreiben wollen. Ich zweiffele ge</w:t>
        <w:br/>
        <w:t>nicht, Er werde daraus zur Genüge</w:t>
        <w:br/>
        <w:t>erkennen, wie schön und wohlgeziert</w:t>
        <w:br/>
        <w:t>ein Hottentotte oder Hottentottein in</w:t>
        <w:br/>
        <w:t>ihrem täglichen Aufzug, Schmuck und</w:t>
        <w:br/>
        <w:t>Zierrath einher gehe. Bin ich in mei</w:t>
        <w:br/>
        <w:t>nem Vortrag was verdrießlich gewesen,</w:t>
        <w:br/>
        <w:t>so bitte ich Er wolle bedencken, wie es en</w:t>
        <w:br/>
        <w:t>anders seyn fan, wenn man feinen bise</w:t>
        <w:br/>
        <w:t>Borgånger hat, und doch deutlich zu nich</w:t>
        <w:br/>
        <w:t>seyn vermeinet. Ich habe feinen geles id</w:t>
        <w:br/>
        <w:t>fen auch keinen gesehen, der die Sas see</w:t>
        <w:br/>
        <w:t>chen umständig beschreibet; wiewohl mir</w:t>
        <w:br/>
        <w:t>aus andern Allegatis kennbar geworden,</w:t>
        <w:br/>
        <w:t>daß es Dapper foll gethan haben. Ob</w:t>
        <w:br/>
        <w:t>ich aber gleich einen vornehmen Freund</w:t>
        <w:br/>
        <w:t>um dessen Communicatio angespart</w:t>
        <w:br/>
        <w:t>chen: so ist mir doch solches unter vies</w:t>
        <w:br/>
        <w:t>erley Vorwendungen geweigert wors</w:t>
        <w:br/>
        <w:t>den: dahero muste mich nur mit meis</w:t>
        <w:br/>
        <w:t>nen Anmerckungen und demjenigen bes</w:t>
        <w:br/>
        <w:t>helffen, was ich hier und dorten bey</w:t>
        <w:br/>
        <w:t>Stücken und Brocken erhaschen, und</w:t>
        <w:br/>
        <w:t>zu Pappier bringen fonte. Ich verst</w:t>
        <w:br/>
        <w:t>ner lang währenden und ganz sorgfälti aber</w:t>
        <w:br/>
        <w:t>chere Ihm aber, daß ich, vermög meis</w:t>
        <w:br/>
        <w:t>gen Beobachtung dieser Völcker, weber aud</w:t>
        <w:br/>
        <w:t>zur Rechten noch zur Lincken geans  b</w:t>
        <w:br/>
        <w:t>gen: sondern allein der Spur der faus</w:t>
        <w:br/>
        <w:t>folget habe.</w:t>
        <w:br/>
        <w:br/>
        <w:t>Weil ich nun nicht urtheile daß es</w:t>
        <w:br/>
        <w:t>nöthig, ein mehrers hier zu zu fügen:</w:t>
        <w:br/>
        <w:t>so schliesse hiermit und befehle mich in</w:t>
        <w:br/>
        <w:t>Seine Gewogenheit; der ich im (o)</w:t>
        <w:br/>
        <w:t>Mein Herz, c. Da beit</w:t>
        <w:br/>
        <w:t>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543.txt</w:t>
      </w:r>
    </w:p>
    <w:p>
      <w:r>
        <w:t>487</w:t>
        <w:br/>
        <w:t>Der All. Brief.</w:t>
        <w:br/>
        <w:t>Von der Hottentotten gewöhnlichen Speise und Tranck</w:t>
        <w:br/>
        <w:t>deß gleichen wie sie dieselbe zurichten / kochen und braten.</w:t>
        <w:br/>
        <w:t>Mein Herr.</w:t>
        <w:br/>
        <w:br/>
        <w:t>Jeweil ich biß anhero unter-</w:t>
        <w:br/>
        <w:t>schiedliche Dinge, die zu</w:t>
        <w:br/>
        <w:t>dem Haushalten der Hor-</w:t>
        <w:br/>
        <w:t>retorten gehören, vorge-</w:t>
        <w:br/>
        <w:t>stelt, und seyen auf</w:t>
        <w:br/>
        <w:t>ihre gewöhnliche Kleidung beschrieben</w:t>
        <w:br/>
        <w:t>habe so bin anjetz entschlossen, Jhm</w:t>
        <w:br/>
        <w:t>auch von ihrer gewöhnlichen Nahrung</w:t>
        <w:br/>
        <w:t>Speiß und Tranck Nachricht zu geben.</w:t>
        <w:br/>
        <w:t>weil nicht weiter zu besorgen wird ste-</w:t>
        <w:br/>
        <w:t>hen, daß man sie ausser den Kleidern</w:t>
        <w:br/>
        <w:t>dabey wird, antreffen. Doch ob</w:t>
        <w:br/>
        <w:t>ich Jhn gleich zu einer solchen alltägig-</w:t>
        <w:br/>
        <w:t>chen Mahlzeit bitten wolle, so fürchte</w:t>
        <w:br/>
        <w:t>ich gleichwohl, Er möchte mir nicht al-</w:t>
        <w:br/>
        <w:t>leine eine abschlägliche Antwort zurück</w:t>
        <w:br/>
        <w:t>schicken, sondern auch, wenn Er ja zu</w:t>
        <w:br/>
        <w:t>erscheinen die Curiosität hätte, mit gros-</w:t>
        <w:br/>
        <w:t>sen Eckel alles ansehen, und mit einem</w:t>
        <w:br/>
        <w:t>leeren Magen wieder nach Hause gehen</w:t>
        <w:br/>
        <w:t>wird.</w:t>
        <w:br/>
        <w:br/>
        <w:t>Deßwegen halte vor besser, wen</w:t>
        <w:br/>
        <w:t>fenheit ihrer Tafel-Ceremonien zuschi-</w:t>
        <w:br/>
        <w:t>Jhm nur schrifftlich die gantze Bescha-</w:t>
        <w:br/>
        <w:t>cke damit, wenn gleich ein Eckel unter</w:t>
        <w:br/>
        <w:t>dem Lesen entstehen möchte, dennoch das</w:t>
        <w:br/>
        <w:t>Gesichte von einem allzu tieffen Eindruck</w:t>
        <w:br/>
        <w:t>befreyet bleibe Wenn es auch die Zeit</w:t>
        <w:br/>
        <w:t>wird zu lassen, so gedenke diesen Eckel</w:t>
        <w:br/>
        <w:t>durch die Vorstellung dererienigen Sa-</w:t>
        <w:br/>
        <w:t>chen, noch in etwas zu stillen, welche von</w:t>
        <w:br/>
        <w:t>diesen Leuten absonderlich **hochgeschä**-</w:t>
        <w:br/>
        <w:t>atzet, und als eine Delicatesse angesehen</w:t>
        <w:br/>
        <w:t>werden.</w:t>
        <w:br/>
        <w:br/>
        <w:t>Das gantze Tafel-Ceremonie.</w:t>
        <w:br/>
        <w:t>wird gar schlecht erblicket, und gehet es</w:t>
        <w:br/>
        <w:t>tur selber haben will, allermassen sol-</w:t>
        <w:br/>
        <w:t>damit nicht anders zu, als wie es die Na-</w:t>
        <w:br/>
        <w:t>ches P. Tachart in seiner Samischen</w:t>
        <w:br/>
        <w:t>Reise pag. 102. gar wohl und gantz kurtz</w:t>
        <w:br/>
        <w:t>mit diesen Worten anmerket: Sie es-</w:t>
        <w:br/>
        <w:t>sen wenn sie hungerr / und machen</w:t>
        <w:br/>
        <w:t>sich weiter keine andere Regel / als der</w:t>
        <w:br/>
        <w:t>Harer ibre Woraus den gleich er-</w:t>
        <w:br/>
        <w:t>hellet, daß sie sich an keine gewiße Zeit</w:t>
        <w:br/>
        <w:t>noch weniger an einen gewißen Ort</w:t>
        <w:br/>
        <w:t>binden, wenn, wo und wie sie ihre Ta-</w:t>
        <w:br/>
        <w:t>fel aufschlagen, und halten wollen.</w:t>
        <w:br/>
        <w:t>Gleichwohl essen sie gemeiniglich, auch</w:t>
        <w:br/>
        <w:t>selbst, wenn sie zu Haus sind, und es</w:t>
        <w:br/>
        <w:t>nicht regnet, oder allzu staubig bähet /</w:t>
        <w:br/>
        <w:t>unter freyen Himmel, und bedienen sich</w:t>
        <w:br/>
        <w:t>keines Schirms wieder die heisse Son-</w:t>
        <w:br/>
        <w:t>nen-Strahlen, fürchten sich auch nicht /</w:t>
        <w:br/>
        <w:t>daß ihnen einer die Bissen werde in den</w:t>
        <w:br/>
        <w:t>Mund zehlen.</w:t>
        <w:br/>
        <w:br/>
        <w:t>Was aber ihre Speisen seyn, und</w:t>
        <w:br/>
        <w:t>wie sie selbige zurichten das muß ich</w:t>
        <w:br/>
        <w:t>run vorstellen, weil aus dem erlange-</w:t>
        <w:br/>
        <w:t>führten P. Tachart loc. cir. pag. 96. nicht</w:t>
        <w:br/>
        <w:t>allzu deutlich erhellet, was sie gemeinig</w:t>
        <w:br/>
        <w:t>Denn er schreibet nur fol-</w:t>
        <w:br/>
        <w:t>lich essen.</w:t>
        <w:br/>
        <w:t>gende Worte davon Jhre gewöhnli-</w:t>
        <w:br/>
        <w:t>che Nabrung ist die Milch und Fleisch</w:t>
        <w:br/>
        <w:t>von ihren Heberden / die sie in grosser</w:t>
        <w:br/>
        <w:t>Enge unterhalten. Und Mercklin in</w:t>
        <w:br/>
        <w:t>seiner Reiß-Beschreibung pag. 1089. le-</w:t>
        <w:br/>
        <w:t>get ihnen dabey dieses Prædicat zu, daß</w:t>
        <w:br/>
        <w:t>sie im essen sehr sisch sind. Jch ver-</w:t>
        <w:br/>
        <w:t>meine deßwegen nicht übel zu thun, wenn</w:t>
        <w:br/>
        <w:t>von allen diesen ein wenig umständiger</w:t>
        <w:br/>
        <w:t>handele, und eines von dem andern un-</w:t>
        <w:br/>
        <w:t>terscheid, auch ihren Küchen-Zeug und</w:t>
        <w:br/>
        <w:t>Vorrath anführe und bemercket.</w:t>
        <w:br/>
        <w:br/>
        <w:t>Was die Speisen anlanget, so ha-</w:t>
        <w:br/>
        <w:t>ben sie fast wenigen Unterscheid in allen</w:t>
        <w:br/>
        <w:t>dem was erbar ist. Doch finden sich</w:t>
        <w:br/>
        <w:t>einige Sachen die sie gantz und gar nicht</w:t>
        <w:br/>
        <w:t>essen dörffen, andere aber hingegen die einige die</w:t>
        <w:br/>
        <w:t>nur den Männern verbotten seyn, und</w:t>
        <w:br/>
        <w:t>wieder andere / von welchen sich die Wei-</w:t>
        <w:br/>
        <w:t>ber enthalten müssen. Und zwar, so ist</w:t>
        <w:br/>
        <w:t>allen insgemein durch ihre schon offt-</w:t>
        <w:br/>
        <w:t>mals angeführte Eration verbotten</w:t>
        <w:br/>
        <w:t>Schweinen-Fleisch und Fische ohne</w:t>
        <w:br/>
        <w:t>Schuppen, als Aale, Ruppen rc. zu es</w:t>
        <w:br/>
        <w:t>sen. Weil sich nun auch die Jüden sel-</w:t>
        <w:br/>
        <w:t>biger enthalten müssen so giebet mit</w:t>
        <w:br/>
        <w:t>dieses abermals Anlaß zu vermuthen, daß</w:t>
        <w:br/>
        <w:t>sie von denen selbigen herstammen, und</w:t>
        <w:br/>
        <w:t>nicht wissen, daß es ihren Vor-Eltern</w:t>
        <w:br/>
        <w:t>im Gesetz verbotten gewesen. Vide Le-</w:t>
        <w:br/>
        <w:t>vit. K. 77. 10.</w:t>
        <w:br/>
        <w:br/>
        <w:t>Dem männlichen Geschlecht alleine</w:t>
        <w:br/>
        <w:t>ist absonderlich verbotten Hasen-Fleisch</w:t>
        <w:br/>
        <w:t>oder auch Kaninichen zu essen, noch se-</w:t>
        <w:br/>
        <w:t>malen Schaf-Milch zu trinken. Es</w:t>
        <w:br/>
        <w:t>ist das erste wieder ein Jüdisches Ver</w:t>
        <w:br/>
        <w:t>both, Flavie. K. 5. 6. Wo aber das Letze</w:t>
        <w:br/>
        <w:t>tere herstammet weiß ich nicht bilde</w:t>
        <w:br/>
        <w:t>mir aber ein, es seye ein Zusatz von an-</w:t>
        <w:br/>
        <w:t>dern Africanschen Völckern, welche sich</w:t>
        <w:br/>
        <w:t>mit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544.txt</w:t>
      </w:r>
    </w:p>
    <w:p>
      <w:r>
        <w:t>Zweyter Theil. XIII. Brief. 2c.</w:t>
        <w:br/>
        <w:br/>
        <w:t>mit ihnen vereiniget, und unter ihnen</w:t>
        <w:br/>
        <w:t>nachmals geblieben, auch ein einiges und</w:t>
        <w:br/>
        <w:t>eigenes Bold mit ihnen ausgemache has</w:t>
        <w:br/>
        <w:t>Den; gleich ich denn auch daher führe, daß</w:t>
        <w:br/>
        <w:t>Diese **zweyerleySachen** Caninichen nem</w:t>
        <w:br/>
        <w:t>Lich Haaken und Schaf Milch, den</w:t>
        <w:br/>
        <w:t>Weibern nicht verbotten, sondern frey</w:t>
        <w:br/>
        <w:t>su esfen und zu trincken erlaubet seelhingegen</w:t>
        <w:br/>
        <w:t>haben die Weiber wieder</w:t>
        <w:br/>
        <w:t>in besonderes Verboth, und dörffen</w:t>
        <w:br/>
        <w:t>nichts von puren Blut, auch keinen</w:t>
        <w:br/>
        <w:t>Maulwerff, er sey groß oder klein, essen.</w:t>
        <w:br/>
        <w:br/>
        <w:t>Es ist beydes wieder eine Jüdische Ceremoni,</w:t>
        <w:br/>
        <w:t>lonic, und in ihrem Geseze **verbottenVid**.</w:t>
        <w:br/>
        <w:t>Levit, III. 17. cap. Vil. 26. cap. XI.</w:t>
        <w:br/>
        <w:t>30. cap. XVII. 10. cap. XIX. 26. Deut.</w:t>
        <w:br/>
        <w:t>XII. 16. cap. XV. 23. Aa. XV. 20. 29Ich</w:t>
        <w:br/>
        <w:t>werde dahero abermals in meiner</w:t>
        <w:br/>
        <w:t>Muthmassung gestärcket, und glaube um</w:t>
        <w:br/>
        <w:t>o viel mehr, daß alle diese Reliquien, nur</w:t>
        <w:br/>
        <w:t>Durch die Gewonheit anderer Völcker</w:t>
        <w:br/>
        <w:t>ind verderbet worden; welche aber den</w:t>
        <w:br/>
        <w:t>noch nicht ganz haben verlohren gehen</w:t>
        <w:br/>
        <w:t>innen und mögen: nur das man daraus</w:t>
        <w:br/>
        <w:t>ersehen und verstehen könne, woher eis</w:t>
        <w:br/>
        <w:t>gentlich dieses Volck feinen Ursprung ges</w:t>
        <w:br/>
        <w:t>kommen.</w:t>
        <w:br/>
        <w:br/>
        <w:t>Alles andere, was von Menschen</w:t>
        <w:br/>
        <w:t>genossen kan werden, dienet auch ihnen</w:t>
        <w:br/>
        <w:t>allen zur Speise. Doch weil sie fein</w:t>
        <w:br/>
        <w:t>Brod, aber wohl Fleisch haben, und auch</w:t>
        <w:br/>
        <w:t>Wild genug zu bekommen ist: so machen</w:t>
        <w:br/>
        <w:t>fie unter sich selber wieder einen Unters</w:t>
        <w:br/>
        <w:t>scheid, daß die Männer vor das Fleisch,</w:t>
        <w:br/>
        <w:t>Die Weiber aber vor die Wurzeln oder</w:t>
        <w:br/>
        <w:t>ihr Brod folgen müssen. Und weil die</w:t>
        <w:br/>
        <w:t>Manner gar schnell zu Fuß sind, so suchen</w:t>
        <w:br/>
        <w:t>fie insgemein wilde Thiere zu fangen,</w:t>
        <w:br/>
        <w:t>woran sie eine zeitlang zu essen haben</w:t>
        <w:br/>
        <w:t>Können. Nebst diesen aber haben sie</w:t>
        <w:br/>
        <w:t>manchen Abfall von ihren zahmen Heers</w:t>
        <w:br/>
        <w:t>den; von welchen sie bivar nichts schwach</w:t>
        <w:br/>
        <w:t>ten, wenn nicht ein sonderbarer Ums</w:t>
        <w:br/>
        <w:t>stand vorhanden, der sie dazu antreibet,</w:t>
        <w:br/>
        <w:t>wie vormals ist berichtet worden: jedoch,</w:t>
        <w:br/>
        <w:t>weil viele Thiere entweder aus Schwachs</w:t>
        <w:br/>
        <w:t>heit oder Kranckheit, oder aber vor Al</w:t>
        <w:br/>
        <w:t>erthum umfallen und verrecken; sie aber</w:t>
        <w:br/>
        <w:t>dergleichen Luder nicht wegwerfen: so</w:t>
        <w:br/>
        <w:t>haben sie auch immerzu Fleisch zu essen,</w:t>
        <w:br/>
        <w:t>das weder meinen Heren, noch mich, und</w:t>
        <w:br/>
        <w:t>mutmaßlich gar feinen Teutschen zu ges</w:t>
        <w:br/>
        <w:t>niesen belüften würde. Sie kommen das</w:t>
        <w:br/>
        <w:t>hero in diesem Stück mit den Troglodyten</w:t>
        <w:br/>
        <w:t>überein, von welcher Bohemus</w:t>
        <w:br/>
        <w:t>de Morib. Leg. &amp; rit. omn. gent. Lib. I.</w:t>
        <w:br/>
        <w:br/>
        <w:t>cap. 6. pag. 56. also schreibet: Trogiodytæ</w:t>
        <w:br/>
        <w:t>dytæ pecora vetita aut in morbos cadentia,</w:t>
        <w:br/>
        <w:t>occidunt, acque his per omne</w:t>
        <w:br/>
        <w:t>vivunt tempus: Das ist: Die Troglodyten</w:t>
        <w:br/>
        <w:t>schlachten das alte oder bereits</w:t>
        <w:br/>
        <w:t>tranck Vieh/ und ernehren sich aller</w:t>
        <w:br/>
        <w:t>zeit von demselben.</w:t>
        <w:br/>
        <w:br/>
        <w:t>So gut aber und leicht, als auf dies</w:t>
        <w:br/>
        <w:t>se Weise die Männer davon kommen</w:t>
        <w:br/>
        <w:t>und das ihrige herben schaffen so</w:t>
        <w:br/>
        <w:t>mühsam und verdrießlich haben es hin</w:t>
        <w:br/>
        <w:t>gegen die Weiber, welche alle Tage fris</w:t>
        <w:br/>
        <w:t>sche Wurzeln herben suchen müssen, dam</w:t>
        <w:br/>
        <w:t>mit sie von und bey denenselben das Les les</w:t>
        <w:br/>
        <w:t>ben erhalten können. Denn es ist nicht f</w:t>
        <w:br/>
        <w:t>ein Tag so schön als der andere, und</w:t>
        <w:br/>
        <w:t>dörffen sie also weder Regen noch Wind</w:t>
        <w:br/>
        <w:t>viel weniger den heissen Sonnen-Schein</w:t>
        <w:br/>
        <w:t>achten: sondern sie müssen nur hinaus</w:t>
        <w:br/>
        <w:t>und Wurzeln suchen; es wäre denn</w:t>
        <w:br/>
        <w:t>daß der Regen allzu starck anhielte, und</w:t>
        <w:br/>
        <w:t>alle Thaler voll Wasser stünden, daß</w:t>
        <w:br/>
        <w:t>sie nicht nur vergeblich naß wurden,</w:t>
        <w:br/>
        <w:t>sondern auch gar nichts finden konten,</w:t>
        <w:br/>
        <w:t>dahero nothwendig zu Hause bleiben</w:t>
        <w:br/>
        <w:t>mussen. te fun</w:t>
        <w:br/>
        <w:t>Hernach ist es auch nicht eben viel,</w:t>
        <w:br/>
        <w:t>welche Wurzel fie nehmen, sondern sie fic</w:t>
        <w:br/>
        <w:t>mussen solche haben, von denen sie vers</w:t>
        <w:br/>
        <w:t>sichert, daß sie ihnen nicht schaden. Bel</w:t>
        <w:br/>
        <w:t>Denn es giebet viel Wurzeln, die von me</w:t>
        <w:br/>
        <w:t>auffen schon und lieblich anzusehen, wel</w:t>
        <w:br/>
        <w:t>che offtmals den schlimmsten Safft in</w:t>
        <w:br/>
        <w:t>sich schliessen, und dem, der sie iacet,</w:t>
        <w:br/>
        <w:t>grossen Schmerzen verursachen, auch</w:t>
        <w:br/>
        <w:t>wohl gar Todtes-Gefahr nach sich ziel</w:t>
        <w:br/>
        <w:t>hen. Sie nehmen daher fast keine an</w:t>
        <w:br/>
        <w:t>dere, als solche Wurzeln, welche die</w:t>
        <w:br/>
        <w:t>Stachel- Schweine und Bafianen fre che</w:t>
        <w:br/>
        <w:t>sen, sie aber in ihrer Sprache w nens</w:t>
        <w:br/>
        <w:t>nen; deßgleichen solche, welche die pols lev</w:t>
        <w:br/>
        <w:t>länder Aruntes heissen, die Botanici</w:t>
        <w:br/>
        <w:t>aber mit dem Namen **Silynrichium**</w:t>
        <w:br/>
        <w:t>belegen; welche lettere auch sehr wohl</w:t>
        <w:br/>
        <w:t>zu essen sind, und habe ich selbige viel</w:t>
        <w:br/>
        <w:t>hundert mahl gekostet. abc</w:t>
        <w:br/>
        <w:t>Es ist noch eine wilde Frucht, die m</w:t>
        <w:br/>
        <w:t>von Geschmack Gall bitter ist, und an</w:t>
        <w:br/>
        <w:t>nicht kan genossen werden, wenn man</w:t>
        <w:br/>
        <w:t>sie nicht vorhero ein paar mahl im fris</w:t>
        <w:br/>
        <w:t>schen Wasser wacker abkochet, und denn</w:t>
        <w:br/>
        <w:t>wieder in die Sonne leget, daß sie tros</w:t>
        <w:br/>
        <w:t>cken werden. Wenn diese Frucht rauh</w:t>
        <w:br/>
        <w:t>genossen wird, hinterlasset sie nicht nur</w:t>
        <w:br/>
        <w:t>den bittern Geschmack so starck, daß er 3</w:t>
        <w:br/>
        <w:t>nicht kan hinweg gebracht werden, wenn bi</w:t>
        <w:br/>
        <w:t>man gleich den Mund hundert mahl</w:t>
        <w:br/>
        <w:t>wascht: sondern sie verursachet auch in</w:t>
        <w:br/>
        <w:t>dem Leibe ein entschliche Reiffen; also,</w:t>
        <w:br/>
        <w:t>daß man davon in einen fast schlimmern</w:t>
        <w:br/>
        <w:t>Zustand geráth, als ob man die Colica</w:t>
        <w:br/>
        <w:t>hatte. Diese Frucht nennen sie, nebst</w:t>
        <w:br/>
        <w:t>allen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545.txt</w:t>
      </w:r>
    </w:p>
    <w:p>
      <w:r>
        <w:t>Zweyter Theil. XII. Brief. 2c.</w:t>
        <w:br/>
        <w:br/>
        <w:t>len hiesigen Einwohnern, wilde Amans</w:t>
        <w:br/>
        <w:t>in/ weil sie auf einem fast gleichen</w:t>
        <w:br/>
        <w:t>Aufwächst, der den Amandeln hiems</w:t>
        <w:br/>
        <w:t>háhnlich kommet. Die Herren Bora</w:t>
        <w:br/>
        <w:t>ci geben ihm gleichfalls den Namen</w:t>
        <w:br/>
        <w:t>nes Africanschen Mandel-Baums, wie</w:t>
        <w:br/>
        <w:t>reits vormals ist gesaget worden.</w:t>
        <w:br/>
        <w:br/>
        <w:t>Unerachtet sie aber so vielerley Were</w:t>
        <w:br/>
        <w:t>In und Früchte in dem freyen Felde fin</w:t>
        <w:br/>
        <w:t>n, und fast alle Monate eine andere</w:t>
        <w:br/>
        <w:t>antung haben können: so geschiehet es</w:t>
        <w:br/>
        <w:t>ch bisweilen, vornehmlich wenn regens</w:t>
        <w:br/>
        <w:t>fft Wetter ist, oder wenn sie selber zu</w:t>
        <w:br/>
        <w:t>ul seyn hinaus zu gehen; als welche</w:t>
        <w:br/>
        <w:t>kranctheit sie gar offt anficht, und so</w:t>
        <w:br/>
        <w:t>enge plaget, biß sie fast von den Ná</w:t>
        <w:br/>
        <w:t>In beissen müssen, daß sie auch das elens</w:t>
        <w:br/>
        <w:t>ste und abscheulichste Zeug essen muß</w:t>
        <w:br/>
        <w:t>1. Hierunter gehören auch die Ringe,</w:t>
        <w:br/>
        <w:t>ache sie um ihre Fife getragen haben;</w:t>
        <w:br/>
        <w:t>ren einen oder auch wohl zween sie von</w:t>
        <w:br/>
        <w:t>n Füssen herab nehmen, zwischen zwey</w:t>
        <w:br/>
        <w:t>Steinen ein wenig klopffen, daß er</w:t>
        <w:br/>
        <w:t>h brechen lasset, und hernach ohne</w:t>
        <w:br/>
        <w:t>Scheu in den Mund, und verfolgens in</w:t>
        <w:br/>
        <w:t>hals, von dannen aber ferner in den</w:t>
        <w:br/>
        <w:t>lagen bringen. Ich habe selbst Kins</w:t>
        <w:br/>
        <w:t>r von den, vier oder fünff Jahren ges</w:t>
        <w:br/>
        <w:t>en, welche die Mütter damit gespeiset</w:t>
        <w:br/>
        <w:t>ben.</w:t>
        <w:br/>
        <w:br/>
        <w:t>Sie verzehren aber nicht alleine dies</w:t>
        <w:br/>
        <w:t>Ringe vor den Hunger, sondern auch</w:t>
        <w:br/>
        <w:t>Feld-Schuhe der Europaer: welche</w:t>
        <w:br/>
        <w:t>so lange getragen, und durch dick</w:t>
        <w:br/>
        <w:t>d dúnn damit gegangen sind, biß sie</w:t>
        <w:br/>
        <w:t>blich löcherich worden, und zu nichts,</w:t>
        <w:br/>
        <w:t>zum wegwerfen gegauget haben. Dies,</w:t>
        <w:br/>
        <w:t>glauben die Hottentotten und **Hotatottinen**</w:t>
        <w:br/>
        <w:t>auf; nehmen sie mit nach</w:t>
        <w:br/>
        <w:t>aus, und gebrauchen sie in der Zeit</w:t>
        <w:br/>
        <w:t>Noth, eben als die obgedachten</w:t>
        <w:br/>
        <w:t>inge. Nur ist dieser Unterscheid das</w:t>
        <w:br/>
        <w:t>9, daß sie diese Feld-Schuhe erst ein</w:t>
        <w:br/>
        <w:t>nig auf Kohlen werffen, und die dars</w:t>
        <w:br/>
        <w:t>befindliche Haare wegbrennen muß</w:t>
        <w:br/>
        <w:t>,che sie dieselbe essen können.</w:t>
        <w:br/>
        <w:br/>
        <w:t>Damit ich mich ein wenig deutlicher</w:t>
        <w:br/>
        <w:t>lare, so sind diese Feld-Schuhe nichts</w:t>
        <w:br/>
        <w:t>ders, als ein grosses Stück von ei</w:t>
        <w:br/>
        <w:t>rauhen Ochsen oder Kühe auch</w:t>
        <w:br/>
        <w:t>endts oder Hirsch Haut; welches</w:t>
        <w:br/>
        <w:t>il die Haut noch frisch und feucht,</w:t>
        <w:br/>
        <w:t>er grün ist, in solcher Grösse und</w:t>
        <w:br/>
        <w:t>rm herunter geschnitten wird, daß</w:t>
        <w:br/>
        <w:t>ht allein der Fuß darauf stehen und</w:t>
        <w:br/>
        <w:t>hen: sondern auch oben ganz zuges</w:t>
        <w:br/>
        <w:t>fet, und gleichsam eingewickelt wer</w:t>
        <w:br/>
        <w:t>kan. Es sind zu solchem Enderung</w:t>
        <w:br/>
        <w:t>herum Löcher gemacht, und wird ein</w:t>
        <w:br/>
        <w:t>Riemen dadurch gezogen, damit man al</w:t>
        <w:br/>
        <w:t>le Ecken zusammen ziehen, und nur den</w:t>
        <w:br/>
        <w:t>Fuß hinein stecken, von demselben aber</w:t>
        <w:br/>
        <w:t>gar nichts sehen kan: dergestalt, daß der</w:t>
        <w:br/>
        <w:t>Fuß erst mit andern Lappen oder Tu</w:t>
        <w:br/>
        <w:t>achern umwunden, und von dem hernach</w:t>
        <w:br/>
        <w:t>folgenden trucken des zusammen gedor</w:t>
        <w:br/>
        <w:t>ten Leders, befreyet bleiben könne. ten</w:t>
        <w:br/>
        <w:t>gen.</w:t>
        <w:br/>
        <w:br/>
        <w:t>Solche Feld-Schuhe, die also aus Berge</w:t>
        <w:br/>
        <w:t>einer einigen Sohlen bestehen, an wel ern un</w:t>
        <w:br/>
        <w:t>cher unmittelbar das Ober-Leder fest ist, ren n</w:t>
        <w:br/>
        <w:t>werden gar viel allhier von denen-jenigen ge</w:t>
        <w:br/>
        <w:t>getragen, die viel in dem Felde herum</w:t>
        <w:br/>
        <w:t>lauffen müssen, wovon sie auch eigent</w:t>
        <w:br/>
        <w:t>lich den Namen bekommen haben. Es</w:t>
        <w:br/>
        <w:t>dienen ihnen elbige zur besondern Bes</w:t>
        <w:br/>
        <w:t>bequemlichkeit, weil sie, wie leicht zubrach</w:t>
        <w:br/>
        <w:t>ten, nicht allein sehr leicht seyn, sondern</w:t>
        <w:br/>
        <w:t>auch gar wenig kosten: allermassen eine hier</w:t>
        <w:br/>
        <w:t>ganze Ochsen-Haut, wenn sie ein Ger- feil am</w:t>
        <w:br/>
        <w:t>ber kauffen soll, nicht höher zu stehen Capo</w:t>
        <w:br/>
        <w:t>kommet als höchstens einen Reichstag</w:t>
        <w:br/>
        <w:t>ler: da sie in Europa wenigstens 3. 4.</w:t>
        <w:br/>
        <w:br/>
        <w:t>und noch wohl mehr werth wäre. Wie</w:t>
        <w:br/>
        <w:t>ich denn vielmals gesehen, daß sie eine</w:t>
        <w:br/>
        <w:t>Hirsch Haut nicht gerne vor einen hal</w:t>
        <w:br/>
        <w:t>ben Thaler haben angenommen, und vor</w:t>
        <w:br/>
        <w:t>eine Elends Haut kaum anderthalben</w:t>
        <w:br/>
        <w:t>Thaler geben wollen. Baab</w:t>
        <w:br/>
        <w:t>Wenn nun solche Feld-Schuhe, an Horten</w:t>
        <w:br/>
        <w:t>denen die Haare noch seyn, unten an den ten ben</w:t>
        <w:br/>
        <w:t>Füssen durchgelaufen, und als unnütze base</w:t>
        <w:br/>
        <w:t>Feld</w:t>
        <w:br/>
        <w:t>von den Europæern weggeworfen borse offen</w:t>
        <w:br/>
        <w:t>den: so sage ich, suchen sie die Hottentotten</w:t>
        <w:br/>
        <w:t>annoch auf, und bedienen sich ih</w:t>
        <w:br/>
        <w:t>rer um den Hunger damit zu stillen. Es</w:t>
        <w:br/>
        <w:t>ist solches keines weges eine Nothwen</w:t>
        <w:br/>
        <w:t>gigkeit, weil sie selber Vich genug haben,</w:t>
        <w:br/>
        <w:t>und von desselben Fleisch, nebst denen</w:t>
        <w:br/>
        <w:t>dabey gekochten Wurzeln, überflüssig</w:t>
        <w:br/>
        <w:t>leben fonten; sondern es ist mehrentheils</w:t>
        <w:br/>
        <w:t>eine Faulheit und angebohren Liederlich</w:t>
        <w:br/>
        <w:t>keit: krafft deren sie nicht gerne dicke</w:t>
        <w:br/>
        <w:t>Bretter bohren, noch viel rauhe Winde</w:t>
        <w:br/>
        <w:t>sich um die Ohren sausen lassen,</w:t>
        <w:br/>
        <w:t>Solche angebohren Liederlichkeit Sie affe</w:t>
        <w:br/>
        <w:t>erkennet man gar leicht daraus, daß, gefa</w:t>
        <w:br/>
        <w:t>fie selbst von eigenschaf oder Ochsen, ne m</w:t>
        <w:br/>
        <w:t>den sie schlachten müssen, als vormals leich</w:t>
        <w:br/>
        <w:t>die Umstände davon sind gemeldet borse be</w:t>
        <w:br/>
        <w:t>den; oder die ihnen an dieser oder jener augen</w:t>
        <w:br/>
        <w:t>Kranckheit, auch wohl von Alterthums Dirne</w:t>
        <w:br/>
        <w:t>umfallen oder verrecken, nichts weiter und den</w:t>
        <w:br/>
        <w:t>wegwerfen, als den Unflat der in den ans</w:t>
        <w:br/>
        <w:t>Darmen und in dem Magen fibet, nebst</w:t>
        <w:br/>
        <w:t>der Galle, den Hörnern und Klauen; wel</w:t>
        <w:br/>
        <w:t>ches Sachen seyn die Mensch unmöglich</w:t>
        <w:br/>
        <w:t>ge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546.txt</w:t>
      </w:r>
    </w:p>
    <w:p>
      <w:r>
        <w:t>begiefen fan.</w:t>
        <w:br/>
        <w:br/>
        <w:t>liesen; angesehen es ihnen weber an</w:t>
        <w:br/>
        <w:t>dem einen noch an dem andern fehlen</w:t>
        <w:br/>
        <w:t>fonte, wie sie an den Europa ern tág</w:t>
        <w:br/>
        <w:t>lich fehen: alleine die alte und mit der</w:t>
        <w:br/>
        <w:t>Mutter Brust eingebogene Gewonheit</w:t>
        <w:br/>
        <w:t>fahren zu lassen, fället ihnen nicht al</w:t>
        <w:br/>
        <w:t>lein bedencklich; sondern auch so schwehr,</w:t>
        <w:br/>
        <w:t>daß sie lieber ihre alte Gewonheit bes</w:t>
        <w:br/>
        <w:t>halten, und das was besser wäre, guts</w:t>
        <w:br/>
        <w:t>willig fahren laffen.</w:t>
        <w:br/>
        <w:br/>
        <w:t>Zweyter Theil. XIII. Brief. 2.</w:t>
        <w:br/>
        <w:br/>
        <w:t>Unflat heraus gedrucket, oder heraus</w:t>
        <w:br/>
        <w:t>geworffen, und die Dormer oder der</w:t>
        <w:br/>
        <w:t>Fanft ausgefpúhlet worden: so schaben</w:t>
        <w:br/>
        <w:t>Sie weiter nichts mehr davon gleich</w:t>
        <w:br/>
        <w:t>vir Europæer thun; sondern sie eilen</w:t>
        <w:br/>
        <w:t>Damit zum Feuer, und bereiten sich das</w:t>
        <w:br/>
        <w:t>won ein angenehmes Essen; von wels</w:t>
        <w:br/>
        <w:t>hem, wenn Blut und Milch darun</w:t>
        <w:br/>
        <w:t>ter ist und man ihrer Unfláthigkeit</w:t>
        <w:br/>
        <w:t>nicht zu gesehen hat, so gar unappetitlich</w:t>
        <w:br/>
        <w:t>nicht zu offen ist: als ich selber</w:t>
        <w:br/>
        <w:t>manchmal probiert habe, gleich bereits</w:t>
        <w:br/>
        <w:t>anderwärts gesaget worden.</w:t>
        <w:br/>
        <w:br/>
        <w:t>Wenn sie aber die blasen Dormer</w:t>
        <w:br/>
        <w:t>ober den Wanst alleine zu richten und</w:t>
        <w:br/>
        <w:t>auf Kohlen legen, daß es braten soll:</w:t>
        <w:br/>
        <w:t>so gelüftet mich eben so wenig davon zu</w:t>
        <w:br/>
        <w:t>essen, als wenn sie die rauhe Haut auf</w:t>
        <w:br/>
        <w:t>Kohlen werffen, und die Haare erst</w:t>
        <w:br/>
        <w:t>herab brennen, nachgehends aber fele</w:t>
        <w:br/>
        <w:t>bige braten lassen. Denn es gehet über:</w:t>
        <w:br/>
        <w:t>all so schnell zu, daß, nachdeme die</w:t>
        <w:br/>
        <w:t>Haare von der Haut abbrennet, fels</w:t>
        <w:br/>
        <w:t>bige eben so wenig als die Dormer</w:t>
        <w:br/>
        <w:t>durch und durch ausbraten, und můr</w:t>
        <w:br/>
        <w:t>be werden können; sondern so bald sie</w:t>
        <w:br/>
        <w:t>ein wenig in einander geschrapffet,</w:t>
        <w:br/>
        <w:t>nehmen sie beydes wieder von dem Feuer</w:t>
        <w:br/>
        <w:t>hinweg, und essen es auf, obgleich</w:t>
        <w:br/>
        <w:t>Die Bahne noch so viel daran zu zerren,</w:t>
        <w:br/>
        <w:t>amd zu beissen haben: da im Gegens</w:t>
        <w:br/>
        <w:t>theil die Dormer an welchem das Fett</w:t>
        <w:br/>
        <w:t>noch ist, wenn sie unter Milch und</w:t>
        <w:br/>
        <w:t>Blut geschnitten werden, selbiges nicht</w:t>
        <w:br/>
        <w:t>nur milde machen; sondern sie lassen</w:t>
        <w:br/>
        <w:t>es auch vollkommen ausbraten, und</w:t>
        <w:br/>
        <w:t>genug ausbacken, als bey uns in Teutsch</w:t>
        <w:br/>
        <w:t>and mit dem Blut geschehen mag. Sie</w:t>
        <w:br/>
        <w:t>folgen in diesem Stúd abermals den</w:t>
        <w:br/>
        <w:t>Troglodyten, von welchen Bohemus</w:t>
        <w:br/>
        <w:t>Lib. I. Cap. 6. pag. 56. de Morib. leg.</w:t>
        <w:br/>
        <w:br/>
        <w:t>&amp; risib. omn. gentium also schreibet:</w:t>
        <w:br/>
        <w:t>**Etefiarum** tempore, quo maximi decidunt</w:t>
        <w:br/>
        <w:t>dunt imbres, sanguine &amp; lacte immitis,</w:t>
        <w:br/>
        <w:t>mixtis, aurumque coctis, nutriuntur.</w:t>
        <w:br/>
        <w:t>Das ist: in den Hunds- Tagen.</w:t>
        <w:br/>
        <w:t>wenn die **schwehrefte** Plag-Regen von</w:t>
        <w:br/>
        <w:t>Himmel fallen, rühren sie Blut und</w:t>
        <w:br/>
        <w:t>Milch unter einander, laffen es ein wes</w:t>
        <w:br/>
        <w:t>nig kochen, und ernehren sich davon.</w:t>
        <w:br/>
        <w:br/>
        <w:t>Aus diesen bißher gesagten, siehet Er</w:t>
        <w:br/>
        <w:t>mun wohl mein Herz, wie herzlich es</w:t>
        <w:br/>
        <w:t>an einer Hottentottischen Tafel muß</w:t>
        <w:br/>
        <w:t>fe hergehen, und wie delicar und nied</w:t>
        <w:br/>
        <w:t>lich sie durch und durch leben. Sie</w:t>
        <w:br/>
        <w:t>hatten solches gleichwohl nicht nöthig,</w:t>
        <w:br/>
        <w:t>wenn sie anders eine andere Lebens-Art</w:t>
        <w:br/>
        <w:t>gewohnen wolten, und die alte fahren we</w:t>
        <w:br/>
        <w:t>Doch dieses ist noch nicht genug, w</w:t>
        <w:br/>
        <w:t>ich bin auch schuldig weiter zu beschrei Au</w:t>
        <w:br/>
        <w:t>ben, wer denn diese Speisen, und auf</w:t>
        <w:br/>
        <w:t>was Art und Weise man sie zurichte? wil</w:t>
        <w:br/>
        <w:t>welchen Küchen-Zeug sie haben: und was</w:t>
        <w:br/>
        <w:t>endlich vor eine Ordnung an der Tafel</w:t>
        <w:br/>
        <w:t>selbsten gehalten werde? Denn dieses</w:t>
        <w:br/>
        <w:t>alles find Sachen, die man zu wissen</w:t>
        <w:br/>
        <w:t>verlanget, wenn man von einer Sache</w:t>
        <w:br/>
        <w:t>gründlich urtheilen will: und ehe man fas</w:t>
        <w:br/>
        <w:t>gen kan, wie sich die gange Tafel Ceremonien</w:t>
        <w:br/>
        <w:t>verhalten, anfangen, mitteln</w:t>
        <w:br/>
        <w:t>Der ordinairs Koch, welcher tågsa Di</w:t>
        <w:br/>
        <w:t>lich, und nicht wie vormals, bey aeson ber</w:t>
        <w:br/>
        <w:t>dern Begebenheiten ist gesaget worden, ben</w:t>
        <w:br/>
        <w:t>die Speisen zurichten, wochen und braten o</w:t>
        <w:br/>
        <w:t>muß, find insgemein die Frauen, bey de</w:t>
        <w:br/>
        <w:t>ren Abwesenheit auch die Männer, wel</w:t>
        <w:br/>
        <w:t>che fleissige Sorge davor tragen mussen;</w:t>
        <w:br/>
        <w:t>also und dergestalt, daß die Speisen, wels</w:t>
        <w:br/>
        <w:t>che wochen follen, nicht zu weich werden:</w:t>
        <w:br/>
        <w:t>denn davon sind die Männer, waren sie</w:t>
        <w:br/>
        <w:t>auch hundert und mehr Jahre alt, keine</w:t>
        <w:br/>
        <w:t>Liebhaber: und daß die so gebraten werden</w:t>
        <w:br/>
        <w:t>sollen, aussen her nicht zu hart und vere</w:t>
        <w:br/>
        <w:t>brennen, denn dieses ist ihnen allzumal</w:t>
        <w:br/>
        <w:t>gar liederlich und verdrießlich. teri</w:t>
        <w:br/>
        <w:t>Nun aber kochen und braten sie so</w:t>
        <w:br/>
        <w:t>wohl Fleisch als Wurzeln und da von we</w:t>
        <w:br/>
        <w:t>dem Fleisch bereits vorhero ist gesaget fer</w:t>
        <w:br/>
        <w:t>worden, wie felsiges gebraten werde: so geb</w:t>
        <w:br/>
        <w:t>ist hier nicht nöthig die Sache zu wieders</w:t>
        <w:br/>
        <w:t>holen. Von den Wurzeln aber, welche</w:t>
        <w:br/>
        <w:t>gebraten werden, ist dieses einige zu mers</w:t>
        <w:br/>
        <w:t>den, daß sie selbige unter die Asche vergoras</w:t>
        <w:br/>
        <w:t>ben und darinnen braten lassen: jedoch</w:t>
        <w:br/>
        <w:t>kaum auf solche Weise, daß es durch und</w:t>
        <w:br/>
        <w:t>durch gebraten heissen mag: weil ihnen</w:t>
        <w:br/>
        <w:t>mehrentheils die Zeit zu lange wird, auf</w:t>
        <w:br/>
        <w:t>ein solches Stück gebratenes zu warten,</w:t>
        <w:br/>
        <w:t>massen sie dencken, daß es eben so gut und</w:t>
        <w:br/>
        <w:t>gesund fey, wenn es auch gleich nicht durch</w:t>
        <w:br/>
        <w:t>und durch gebraten ist.</w:t>
        <w:br/>
        <w:br/>
        <w:t>Diese Weise also halb gebratenes</w:t>
        <w:br/>
        <w:t>Fleisch), Warmer und Wurzeln zu essen,</w:t>
        <w:br/>
        <w:t>ist so gar fremd und seltsam nicht, weil</w:t>
        <w:br/>
        <w:t>auch die Englische Nation gerne ein ge</w:t>
        <w:br/>
        <w:t>brannes Stück Fleisch isset, davon.</w:t>
        <w:br/>
        <w:t>Das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547.txt</w:t>
      </w:r>
    </w:p>
    <w:p>
      <w:r>
        <w:t>Zweyter Theil. XIII. Brief. 2c.</w:t>
        <w:br/>
        <w:br/>
        <w:t>s Blut noch heraus läffet. Dieser</w:t>
        <w:br/>
        <w:t>vnterscheid aber ist gar zu groß zwischen</w:t>
        <w:br/>
        <w:t>n Engeländern und Hottentotten, daß</w:t>
        <w:br/>
        <w:t>ne alles gerne sauber und rein sehen,</w:t>
        <w:br/>
        <w:t>d geniesen; diese aber nichts darnach</w:t>
        <w:br/>
        <w:t>agen, wenn gleich ein zimlicher Un</w:t>
        <w:br/>
        <w:t>ath daran hanget, und gesehen wird.</w:t>
        <w:br/>
        <w:br/>
        <w:t>6 schreibet deßwegen auch Mercklin in</w:t>
        <w:br/>
        <w:t>einer Ost Indischen Reise Beschrei</w:t>
        <w:br/>
        <w:t>ing pag. 1098. in diesem Stück sehr</w:t>
        <w:br/>
        <w:t>ohl, wenn er saget: Daß sie, nach dem</w:t>
        <w:br/>
        <w:t>e Warmer von dem Unflat auf vorbe</w:t>
        <w:br/>
        <w:t>gte, und feines wegs nach Mercklin</w:t>
        <w:br/>
        <w:t>meynung gereiniget seyn, selbige her</w:t>
        <w:br/>
        <w:t>ach auf das Feuer legen, und wenn sie</w:t>
        <w:br/>
        <w:t>ch nicht halb gebraten, alsdenn schon</w:t>
        <w:br/>
        <w:t>it solchen Appetit davon beissen, daß</w:t>
        <w:br/>
        <w:t>men grauen möchte, der es **ansiehetWenn**</w:t>
        <w:br/>
        <w:t>sie etwas kochen, es sey</w:t>
        <w:br/>
        <w:t>fleisch, Fisch, Dármer Wurzeln,</w:t>
        <w:br/>
        <w:t>er was es will, so geschiehet es allezeit</w:t>
        <w:br/>
        <w:t>ne Salz, Pfeffer oder anders Ge</w:t>
        <w:br/>
        <w:t>arg. Sie thun auch kein Fett dar</w:t>
        <w:br/>
        <w:t>, wenn es nicht Fleisch selber ist,</w:t>
        <w:br/>
        <w:t>ses fett machet. Gleicher gestalt,</w:t>
        <w:br/>
        <w:t>un fie auch nicht alles unter einander,</w:t>
        <w:br/>
        <w:t>e die Europæer, und lassen es zusam</w:t>
        <w:br/>
        <w:t>en wochen; sondern jedes muß absenders</w:t>
        <w:br/>
        <w:t>gekochet, auch absonderlich gespeiset</w:t>
        <w:br/>
        <w:t>erden. Ich bin derohalben der Meding,</w:t>
        <w:br/>
        <w:t>daß nicht so wohl die Unfláthig</w:t>
        <w:br/>
        <w:t>it, wie Dapper pag. 625. in Africa</w:t>
        <w:br/>
        <w:t>meinet, als vielmehr der schlechte</w:t>
        <w:br/>
        <w:t>faß von Gewürz, und gänzliche</w:t>
        <w:br/>
        <w:t>eziehung des Sales bey ihnen ver:</w:t>
        <w:br/>
        <w:t>fache, daß ihnen diese Speisen so wohl</w:t>
        <w:br/>
        <w:t>kommen, daß sie dabey sehr alt wer</w:t>
        <w:br/>
        <w:t>Denn daß die Gewürze und das</w:t>
        <w:br/>
        <w:t>ele Salz dem Menschen nicht gesund</w:t>
        <w:br/>
        <w:t>ge, solches haben bereits viele **Mediangemercket**;</w:t>
        <w:br/>
        <w:t>und ist absonderlich</w:t>
        <w:br/>
        <w:t>ach dieses merckwürdig, daß der groß</w:t>
        <w:br/>
        <w:t>GOTT selbsten, den Juden viels</w:t>
        <w:br/>
        <w:t>als verbotten, etwas von Salß zu</w:t>
        <w:br/>
        <w:t>brauchen. Theils ihrem Leib damit</w:t>
        <w:br/>
        <w:t>geichsam eine Busse auf zulegen: theils</w:t>
        <w:br/>
        <w:t>ch, um sie von vielen Kranckheiten</w:t>
        <w:br/>
        <w:t>befreien, welches der scharffe Zusatz</w:t>
        <w:br/>
        <w:t>Geblüth verursachen muß.</w:t>
        <w:br/>
        <w:br/>
        <w:t>Zwar ist nicht zuleugnen, es würde</w:t>
        <w:br/>
        <w:t>mem, der bereits des Salzes gewoh</w:t>
        <w:br/>
        <w:t>t, fehr fremd vorkommen, wenn er</w:t>
        <w:br/>
        <w:t>ne tägliche Nahrung ohne Salt solte</w:t>
        <w:br/>
        <w:t>nieren müssen. Alleine wenn man ei</w:t>
        <w:br/>
        <w:t>m Kinde, gleichwie es von der ersten</w:t>
        <w:br/>
        <w:t>geburth an gewöhnet wird, seinen</w:t>
        <w:br/>
        <w:t>rey ohne Salz zu geniesen, also alles</w:t>
        <w:br/>
        <w:t>zeit seine Speisen ohne Salz versazte,</w:t>
        <w:br/>
        <w:t>und es niemaln darzu gewöhnte worzu</w:t>
        <w:br/>
        <w:t>wir bereits gewöhnet worden: so halte ich</w:t>
        <w:br/>
        <w:t>mich gänzlich versichert, daß ein solches</w:t>
        <w:br/>
        <w:t>Kind eben wohl leben würde, als wir selb</w:t>
        <w:br/>
        <w:t>ten und vielleicht hochwohl gefunden von Dies</w:t>
        <w:br/>
        <w:t>Natur wäre, als wir. Solches dún</w:t>
        <w:br/>
        <w:t>det mich erhelle ganz klar daraus, weil bel</w:t>
        <w:br/>
        <w:t>die Hottentotten, welche niemaln zu</w:t>
        <w:br/>
        <w:t>den Europæren fommen, und von ih</w:t>
        <w:br/>
        <w:t>ren Speisen genießen, viel gesunder und</w:t>
        <w:br/>
        <w:t>diter sind, auch weniger von Brands</w:t>
        <w:br/>
        <w:t>heiten angefochten werden, als diejeni</w:t>
        <w:br/>
        <w:t>gen so sich unter ihnen aufhalten, und</w:t>
        <w:br/>
        <w:t>viel von ihren Essen und Rinden ges</w:t>
        <w:br/>
        <w:t>genießen. Euro</w:t>
        <w:br/>
        <w:t>Es ist nicht zu käugnen, daß sie der</w:t>
        <w:br/>
        <w:t>Europaer Speisen gerne essen; allers en ef</w:t>
        <w:br/>
        <w:t>massen diejenigen, so entweder als gerne</w:t>
        <w:br/>
        <w:t>Knechte unter ihnen dienen, oder nur per</w:t>
        <w:br/>
        <w:t>auf eine gewiße Zeit, als etwan so lange</w:t>
        <w:br/>
        <w:t>die Ende oder das Säen währet, bey</w:t>
        <w:br/>
        <w:t>ihnen sich aufhalten, eben so gerne ges</w:t>
        <w:br/>
        <w:t>pfefferte und gesalzene Speisen essen,</w:t>
        <w:br/>
        <w:t>als die Sclaven: alleine es ist auch die</w:t>
        <w:br/>
        <w:t>fes wahr, daß sie vielmehrern Unge</w:t>
        <w:br/>
        <w:t>máchlichkeiten und Kranckheiten unters</w:t>
        <w:br/>
        <w:t>werffen sind, als jene, so sich dersel</w:t>
        <w:br/>
        <w:t>ben niemaln bedienet, und dahero kein</w:t>
        <w:br/>
        <w:t>nen Unterscheid an dem Geschmack em</w:t>
        <w:br/>
        <w:t>pfunden.</w:t>
        <w:br/>
        <w:br/>
        <w:t>The Küchen-Geräche, worinnen sie DeA</w:t>
        <w:br/>
        <w:t>die angeregte Speisen kochen, und was will b</w:t>
        <w:br/>
        <w:t>fie ferner zur Bereitung und Genefung</w:t>
        <w:br/>
        <w:t>derselben bekothiget seyn, ist aady wohl Será</w:t>
        <w:br/>
        <w:t>besehens werth, ob es gleich alles in besche</w:t>
        <w:br/>
        <w:t>gar wenigen bestehet. Denn ihre Art zu</w:t>
        <w:br/>
        <w:t>leben gestattet nicht, daß sie sich mit</w:t>
        <w:br/>
        <w:t>vielen unnötigen Zeug beschweren kön</w:t>
        <w:br/>
        <w:t>nen, dieweil sie gar offt von einem Ort</w:t>
        <w:br/>
        <w:t>zum andern ziehen, und also solchen</w:t>
        <w:br/>
        <w:t>weitläufftigen Umschlag nicht wohl bey</w:t>
        <w:br/>
        <w:t>sich führen können: gleichwohl aber</w:t>
        <w:br/>
        <w:t>haben sie so viel, womit sie sich nach ih</w:t>
        <w:br/>
        <w:t>rer Art zu behelffen wissen, und sehr vers</w:t>
        <w:br/>
        <w:t>gauget haben leben können.</w:t>
        <w:br/>
        <w:br/>
        <w:t>Sie haben also irdene Geschirre, Sold</w:t>
        <w:br/>
        <w:t>die sie selber machen, und dieses so kunst- en</w:t>
        <w:br/>
        <w:t>lich, daß sich ein Europaische Topf Vest</w:t>
        <w:br/>
        <w:t>fer, welcher noch so viel Handwerk</w:t>
        <w:br/>
        <w:t>Beug hat, deren nicht schámen dorffte:</w:t>
        <w:br/>
        <w:t>da sie doch dessen ganz beraubet sind,</w:t>
        <w:br/>
        <w:t>und affer dem Thon und ihren Händen</w:t>
        <w:br/>
        <w:t>nichts gebrauchen, wie zu seiner Zeit</w:t>
        <w:br/>
        <w:t>soll dargethan werden. Die Pfannen Ihre</w:t>
        <w:br/>
        <w:t>kommen mit denen unfeigen ziemlich</w:t>
        <w:br/>
        <w:t>überein ausser daß sie so lang nicht seyn,</w:t>
        <w:br/>
        <w:t>und einen etwas tieffen Grund haben. Die</w:t>
        <w:br/>
        <w:t>nen.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548.txt</w:t>
      </w:r>
    </w:p>
    <w:p>
      <w:r>
        <w:t>Die Kopffe aber sind weit besser und</w:t>
        <w:br/>
        <w:t>on ganz anderer Gestalt, als die Uns</w:t>
        <w:br/>
        <w:t>erige, deßwegen will ich sie hier ein we</w:t>
        <w:br/>
        <w:t>mig beschreiben.</w:t>
        <w:br/>
        <w:t>Zweyter Theil. XIII. Brief. c.</w:t>
        <w:br/>
        <w:br/>
        <w:t>Alle ihre Kopffe, fie mögen groß</w:t>
        <w:br/>
        <w:t>oder klein seyn, haben oben ein kleines</w:t>
        <w:br/>
        <w:t>Doch, das eine kleine oder höchstens mit</w:t>
        <w:br/>
        <w:t>**elmaffige** Fenster, Scheibe nicht viel</w:t>
        <w:br/>
        <w:t>betreffen wird. Der Boden unten,</w:t>
        <w:br/>
        <w:t>ift gleichfalls nicht viel grosser, aber der</w:t>
        <w:br/>
        <w:t>Bauch ist um ein ziemliches nach Proportion</w:t>
        <w:br/>
        <w:t>des Hafens grösser und weiter,</w:t>
        <w:br/>
        <w:t>als man sie gewöhnlich bey uns findet</w:t>
        <w:br/>
        <w:t>und sichet: und kommet derselbe, wenn</w:t>
        <w:br/>
        <w:t>man der alten Römer ihre Arnas oder</w:t>
        <w:br/>
        <w:t>Gefäfse betrachtet, worinnen sie die</w:t>
        <w:br/>
        <w:t>Asche der erbrandten Corper gefamlet,</w:t>
        <w:br/>
        <w:t>nach allen Umständen und der ganzen</w:t>
        <w:br/>
        <w:t>Gestalt nach, mit denenselben überein;</w:t>
        <w:br/>
        <w:t>mur daß fie oben unter dem **Randezweh**</w:t>
        <w:br/>
        <w:t>kleine Achre haben, dadurch man zwar</w:t>
        <w:br/>
        <w:t>keine Hand stecken, und sie dabey halten,</w:t>
        <w:br/>
        <w:t>wohl aber einen Riemen ziehen kan, durch</w:t>
        <w:br/>
        <w:t>welchen sie können in den Händen cetras</w:t>
        <w:br/>
        <w:t>gen werden.</w:t>
        <w:br/>
        <w:br/>
        <w:t>Diese Kopffe werden aus freyer</w:t>
        <w:br/>
        <w:t>Hand gemachet, und weder in noch aus</w:t>
        <w:br/>
        <w:t>wendig verglaset; sie sind aber doch, wenn</w:t>
        <w:br/>
        <w:t>fie im Feuer auf ihre Weise gebrant</w:t>
        <w:br/>
        <w:t>werden, so starck, dick und fest, daß</w:t>
        <w:br/>
        <w:t>man sie nicht effer und stärcker win</w:t>
        <w:br/>
        <w:t>fahen möchte: massen fein einiger Tropfe</w:t>
        <w:br/>
        <w:t>fen Wasser durchdringet, ob man</w:t>
        <w:br/>
        <w:t>ges gleich noch so lange darinnen stehen</w:t>
        <w:br/>
        <w:t>liesse. So wird auch keine andere fluß</w:t>
        <w:br/>
        <w:t>fige Materie, als Butter, Oel und was</w:t>
        <w:br/>
        <w:t>sonsten fettes oder flüssiges seyn mag, je</w:t>
        <w:br/>
        <w:t>malen durchbringen, noch sich aussen her</w:t>
        <w:br/>
        <w:t>zu erkennen geben; welche Eigenschafft</w:t>
        <w:br/>
        <w:t>unsere verglaset Kopffe gar wunderfesten</w:t>
        <w:br/>
        <w:t>an ihnen haben.</w:t>
        <w:br/>
        <w:br/>
        <w:t>Solcher Kopffe beffzet nun eine ganz</w:t>
        <w:br/>
        <w:t>Be Famille selten über drey; davon sie eis</w:t>
        <w:br/>
        <w:t>nen zur Milch und Wasser gebrauchen,</w:t>
        <w:br/>
        <w:t>um daraus zu trincken: der andere dienet</w:t>
        <w:br/>
        <w:t>ihnen zum kochen: und der dritte wird zur</w:t>
        <w:br/>
        <w:t>Verwahrung ihrer gekochten Wurzeln</w:t>
        <w:br/>
        <w:t>angewendet. Affer diesen Küchen Zeug</w:t>
        <w:br/>
        <w:t>wird man weder Feuer Zangen, Roft</w:t>
        <w:br/>
        <w:t>oder anderes eisernes noch irdenes. Ge</w:t>
        <w:br/>
        <w:t>råthe antreffen; ja selbst das Tisch Zeug</w:t>
        <w:br/>
        <w:t>ist gang gering, und bestehet in nichts an</w:t>
        <w:br/>
        <w:t>ders als in ihren Messern und Löffeln;</w:t>
        <w:br/>
        <w:t>welche Messer sie selbsten so gut und nett,</w:t>
        <w:br/>
        <w:t>als ein Messer-Schmidt machen: auch</w:t>
        <w:br/>
        <w:t>dem bloßen Eisen eine solche feine. Harte zu</w:t>
        <w:br/>
        <w:t>geben wissen, daß es noch ziemlich dem</w:t>
        <w:br/>
        <w:t>Stahl gleichet, und eine gute Schneide</w:t>
        <w:br/>
        <w:t>behält, wie zu feiner Zeit wird gesaget</w:t>
        <w:br/>
        <w:t>werden. fin</w:t>
        <w:br/>
        <w:t>Die Löffel machen sie auch selbsten,</w:t>
        <w:br/>
        <w:t>aber nicht von verdienten Blech oder</w:t>
        <w:br/>
        <w:t>fd onen Holz, vielweniger von Kupffer, So</w:t>
        <w:br/>
        <w:t>Silber oder Gold; sondern sie bedienen K</w:t>
        <w:br/>
        <w:t>sich einer Materie, die von Natur bereits</w:t>
        <w:br/>
        <w:t>hol gebildet, und nur einer rechten Form</w:t>
        <w:br/>
        <w:t>benötiget ist. Diese finden sie an den</w:t>
        <w:br/>
        <w:t>Land Schild-Kratten welche etwan eines</w:t>
        <w:br/>
        <w:t>halben Schuhes groß sind. Derselben</w:t>
        <w:br/>
        <w:t>obersten Schild schneiden sie zu, daß er</w:t>
        <w:br/>
        <w:t>die Form eines Löffels ohne Stiel bes</w:t>
        <w:br/>
        <w:t>kommet, und policen dieselben auf ei</w:t>
        <w:br/>
        <w:t>nem Stein, daß sie glatt und schön wer</w:t>
        <w:br/>
        <w:t>den, und essen verfolgens damit. STR</w:t>
        <w:br/>
        <w:t>Fallet ihnen aber diese harte Schaaf D</w:t>
        <w:br/>
        <w:t>le zu schwehr sie zuzuschneiden so fu</w:t>
        <w:br/>
        <w:t>chen sie an den Ufern der See, Perlens</w:t>
        <w:br/>
        <w:t>Mutter Schalen, und machen sich das</w:t>
        <w:br/>
        <w:t>von einen Löffel der inn- und auswendig</w:t>
        <w:br/>
        <w:t>schön glänzend ist, und eine Perlen Fare</w:t>
        <w:br/>
        <w:t>be zeiget, wie solches den Perlen</w:t>
        <w:br/>
        <w:t>Mutter Muscheln eigen ist. Woferne</w:t>
        <w:br/>
        <w:t>ihnen auch diese Mühe nicht anzuwenden</w:t>
        <w:br/>
        <w:t>beliebet, oder sie sonsten in der Eil ei</w:t>
        <w:br/>
        <w:t>ne zu bekommen wissen: so nehmen sie</w:t>
        <w:br/>
        <w:t>nur eine gemeine Muschel Schaare, de D</w:t>
        <w:br/>
        <w:t>ren ganze Schiffe voll an den Ufern</w:t>
        <w:br/>
        <w:t>liegen, und also nicht rar oder muhesam</w:t>
        <w:br/>
        <w:t>zu bekommen sind. Mit denselbigen ef</w:t>
        <w:br/>
        <w:t>sen sie ihre Suppe, oder was sie sonsten</w:t>
        <w:br/>
        <w:t>haben, und nicht in den Handen kan ge</w:t>
        <w:br/>
        <w:t>halten, oder mit dem Messer angespicket</w:t>
        <w:br/>
        <w:t>und geschnitten werden. etr</w:t>
        <w:br/>
        <w:t>Weil sie aber nicht alle an den Ufern</w:t>
        <w:br/>
        <w:t>wohnen oder dahin kommen: so ist ih n</w:t>
        <w:br/>
        <w:t>nen noch ein Mittel befand, einen Löffel</w:t>
        <w:br/>
        <w:t>zu machen, welcher sie weder viele Mus fe</w:t>
        <w:br/>
        <w:t>he, noch weite Reisen kostet. Denn sie</w:t>
        <w:br/>
        <w:t>nehmen nur ein weggeworfenes Horn</w:t>
        <w:br/>
        <w:t>von einem Ochsen, und erweichen es in</w:t>
        <w:br/>
        <w:t>warmen Wasser, so laffet sich selbiges</w:t>
        <w:br/>
        <w:t>hernach bekandte massen, gar wohl</w:t>
        <w:br/>
        <w:t>schneiden, und also formen, wie man es</w:t>
        <w:br/>
        <w:t>selbsten haben will Dieweil sie nun der</w:t>
        <w:br/>
        <w:t>ſelben um ihre Corallen herum, oder auch</w:t>
        <w:br/>
        <w:t>in dem Felde genug finden: so gehet es</w:t>
        <w:br/>
        <w:t>gar leicht ohne einige Unkosten an, einen</w:t>
        <w:br/>
        <w:t>Löffel zu bekommen. ce</w:t>
        <w:br/>
        <w:t>Hiermit weiß Er nun mein Herz,</w:t>
        <w:br/>
        <w:t>wie es in der Küche aussehet. Er weiß</w:t>
        <w:br/>
        <w:t>auch, auf was Weise sie kochen und bra</w:t>
        <w:br/>
        <w:t>ten. Er hat nunmehro auch das Tafels T</w:t>
        <w:br/>
        <w:t>Zeug gesehen, und ist also nichts mehr</w:t>
        <w:br/>
        <w:t>übrig, als daß ich Ihn auch zur Tas</w:t>
        <w:br/>
        <w:t>fel selbsten bringe, damit Er sehen</w:t>
        <w:br/>
        <w:t>könne, wie es denn daselbst gehalten wer</w:t>
        <w:br/>
        <w:t>de. Denn Er darff sich nicht die</w:t>
        <w:br/>
        <w:t>Einbildung machen daß es affer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549.txt</w:t>
      </w:r>
    </w:p>
    <w:p>
      <w:r>
        <w:t>Zweyter Theil. XIII. Brief. 2c.</w:t>
        <w:br/>
        <w:br/>
        <w:t>en vormals berührten gewissen Zeiten,</w:t>
        <w:br/>
        <w:t>sie schlachten oder opffern müssen, zu</w:t>
        <w:br/>
        <w:t>ner Zeit werde anders zugehen, oder</w:t>
        <w:br/>
        <w:t>leichter gespeiset werden, weder zur ann:</w:t>
        <w:br/>
        <w:t>sondern es ist in diesem Stück alle</w:t>
        <w:br/>
        <w:t>it einerley Gebrauch und Ceremomen.</w:t>
        <w:br/>
        <w:br/>
        <w:br/>
        <w:t>Wenn sie demnach an die Tafel ges</w:t>
        <w:br/>
        <w:t>n, so wird Er sich vor allen erinnern</w:t>
        <w:br/>
        <w:t>ruffen, was ich bereits vormals gesaget,</w:t>
        <w:br/>
        <w:t>ß nemlich Männer und Weiber nie</w:t>
        <w:br/>
        <w:t>alen mit einander, oder an einer Tafel</w:t>
        <w:br/>
        <w:t>den. Will er aber die Ursache dessen</w:t>
        <w:br/>
        <w:t>offen, so kan Ihn damit dienen, daß es</w:t>
        <w:br/>
        <w:t>ese sey, dieweil sie allezeit besorgen</w:t>
        <w:br/>
        <w:t>üssen, eine oder die andere unter den</w:t>
        <w:br/>
        <w:t>Weibern, möchte ihre Monatliche Reis</w:t>
        <w:br/>
        <w:t>gung haben, die fie, folgends ihre</w:t>
        <w:br/>
        <w:t>radiation, wurde verunreinigen; und</w:t>
        <w:br/>
        <w:t>enn es heraus káme, daß der Mann</w:t>
        <w:br/>
        <w:t>Iches gewest, gleichwol aber mit ihr ges</w:t>
        <w:br/>
        <w:t>eiset hätte, würden ihn die andern</w:t>
        <w:br/>
        <w:t>Anner nicht eher wieder in ihrer Ge</w:t>
        <w:br/>
        <w:t>schafft leiden, biß er sich aufs neue háts</w:t>
        <w:br/>
        <w:t>zum Manne machen lassen.</w:t>
        <w:br/>
        <w:br/>
        <w:t>Solte dieses nicht abermal eine Die</w:t>
        <w:br/>
        <w:t>ache Ceremonie seyn, welche nur durch</w:t>
        <w:br/>
        <w:t>nige Neben Umstände verändert wors</w:t>
        <w:br/>
        <w:t>n? Mich dancket es allerdings ja, weil</w:t>
        <w:br/>
        <w:t>vit. XV. 19. feqq. fast eben diese Um</w:t>
        <w:br/>
        <w:t>inde beschrieben, und als ein Göttl</w:t>
        <w:br/>
        <w:t>er Befehl dem Jüdischen Volck vors</w:t>
        <w:br/>
        <w:t>leget werden; welche auch noch heut</w:t>
        <w:br/>
        <w:t>Tage unter den Juden im Schwang</w:t>
        <w:br/>
        <w:t>chen, und unverbrüchlich gehalten wer</w:t>
        <w:br/>
        <w:t>en müssen: daß dahero auch abermals</w:t>
        <w:br/>
        <w:t>clarer Beweiß zu nehmen, wie die</w:t>
        <w:br/>
        <w:t>hottentotten aus dem Jüdischen Ges</w:t>
        <w:br/>
        <w:t>flechte herstammen.</w:t>
        <w:br/>
        <w:br/>
        <w:t>So deßen sich also alle Männer al</w:t>
        <w:br/>
        <w:t>ine in einem runden Ring zusammen,</w:t>
        <w:br/>
        <w:t>nd essen mit einander; jedoch ohne auf</w:t>
        <w:br/>
        <w:t>8 Capitains Rang oder Auctoritaet, ei</w:t>
        <w:br/>
        <w:t>ige Acht zu geben, als welcher zwar mit</w:t>
        <w:br/>
        <w:t>nen affet, aber nichts bevor hat, oder</w:t>
        <w:br/>
        <w:t>miger Aufwartung, noch anderer Haffs</w:t>
        <w:br/>
        <w:t>gkeit sich zu getrösten hat. Es langet</w:t>
        <w:br/>
        <w:t>elmer ein jeder schlechter dings, ohne</w:t>
        <w:br/>
        <w:t>en geringsten Unterscheid, zu, und affet</w:t>
        <w:br/>
        <w:t>on dem Gekochten oder Gebratenen</w:t>
        <w:br/>
        <w:t>viel als ihm schmecket; der Überrest</w:t>
        <w:br/>
        <w:t>eibet stehen, und wird entweder bejah</w:t>
        <w:br/>
        <w:t>ct, oder von den Weibern und Kindern</w:t>
        <w:br/>
        <w:t>mr aufgegessen.</w:t>
        <w:br/>
        <w:br/>
        <w:t>Wie es bey der Tafel der Männer</w:t>
        <w:br/>
        <w:t>ergehet, so verhált es sich auch bey den</w:t>
        <w:br/>
        <w:t>Weibern; als welche nicht nur von sich</w:t>
        <w:br/>
        <w:t>wegen der viel Weibern, eine grössere</w:t>
        <w:br/>
        <w:t>Anzahl ausmachen: sondern es seyn auch</w:t>
        <w:br/>
        <w:t>noch ben ihnen die Kinder und grosse</w:t>
        <w:br/>
        <w:t>Manns-Personen so noch nicht cuman</w:t>
        <w:br/>
        <w:t>nern gemachet worden. Ob sie dahero</w:t>
        <w:br/>
        <w:t>gleich einen gröfsern Kopff vor sich kos</w:t>
        <w:br/>
        <w:t>chen, so langet gleichwol felbinger nicht</w:t>
        <w:br/>
        <w:t>allezeit zu: sondern es kommet ihnen als</w:t>
        <w:br/>
        <w:t>denn das was die Männer übergelassen;</w:t>
        <w:br/>
        <w:t>gar wol zustatten, wenn absonderlich die</w:t>
        <w:br/>
        <w:t>Kinder auch ihren bescheidenen Theil ges</w:t>
        <w:br/>
        <w:t>neffen und satt werden sollen.</w:t>
        <w:br/>
        <w:br/>
        <w:t>Zu einem guten Baffen gehöret auch der H</w:t>
        <w:br/>
        <w:t>billig ein guter Trunck: und dieser ist nun tentor</w:t>
        <w:br/>
        <w:t>entweder lauteres Affer, oder aber die rand</w:t>
        <w:br/>
        <w:t>gemolkene Kuh-Milch, weil sie von der der</w:t>
        <w:br/>
        <w:t>Schaf Milch, wie vorhero gesaget wors Much</w:t>
        <w:br/>
        <w:t>den nichts geniessen dörffen, sondern sel</w:t>
        <w:br/>
        <w:t>bige den Weibern alleine überlassen</w:t>
        <w:br/>
        <w:t>müssen. Es ist daraus zu sehen, daß sie</w:t>
        <w:br/>
        <w:t>in diesem Stück von den Troglodyt. ca</w:t>
        <w:br/>
        <w:t>abgehen, von welchen Diodorus Siculus</w:t>
        <w:br/>
        <w:t>Lib. III. cap. 3. schreibet: Troglodytes</w:t>
        <w:br/>
        <w:t>Aethiopes utuntur potu idiota pagliari</w:t>
        <w:br/>
        <w:t>arboris fucco; potentiores vero ex quodam</w:t>
        <w:br/>
        <w:t>flore expresso, qui eft deterrima</w:t>
        <w:br/>
        <w:t>noftro mufeo persimilis. Das ist : Die</w:t>
        <w:br/>
        <w:t>Lobren fo Troglodyten genennet</w:t>
        <w:br/>
        <w:t>werden bedienen sich des geringen</w:t>
        <w:br/>
        <w:t>Baum-safts von Megdlin oder ha</w:t>
        <w:br/>
        <w:t>gedorn Stauden zu ihren Trunck;</w:t>
        <w:br/>
        <w:t>die aber etwas vermögender find/ ges</w:t>
        <w:br/>
        <w:t>niessen den ausgedruckten Safft einer</w:t>
        <w:br/>
        <w:t>Blume/welcher unsern **allerseblecbres**</w:t>
        <w:br/>
        <w:t>sien oft gar nahe komme, vid. Zwing</w:t>
        <w:br/>
        <w:t>in Theat, vit. hum. p. 433. Bohem. de</w:t>
        <w:br/>
        <w:t>charib, Legib. &amp; Rici. omn. gert. Lib.</w:t>
        <w:br/>
        <w:t>cap. 6. pag. 56.</w:t>
        <w:br/>
        <w:br/>
        <w:t>Dieses ist also von einer ordentlichens</w:t>
        <w:br/>
        <w:t>Mahlzeit gesagt, wenn sie zu Hauß und hier zu</w:t>
        <w:br/>
        <w:t>in ihren Carlen seyn. Wenn fie alleinen ble</w:t>
        <w:br/>
        <w:t>wohnen, und nur einzele Hauser haben, ben ein</w:t>
        <w:br/>
        <w:t>gehet es ebenfalls also zu: ja es ist kein **lepUnterscheid**,</w:t>
        <w:br/>
        <w:t>wenn Mann und Frau bey</w:t>
        <w:br/>
        <w:t>dem einen oder andern Europæer in Diens</w:t>
        <w:br/>
        <w:t>sten sich befinden. Wenn sie aber auf</w:t>
        <w:br/>
        <w:t>Reifen und unterweges sind, so gehen oh</w:t>
        <w:br/>
        <w:t>ne hin die Frauen nicht mit ihnen: föns</w:t>
        <w:br/>
        <w:t>nen auch so schnell nicht fortkommen, als</w:t>
        <w:br/>
        <w:t>die Männer, dahero ist von dem alleine</w:t>
        <w:br/>
        <w:t>Speisen nichts zu gebenden ; wie denn</w:t>
        <w:br/>
        <w:t>auch die Tractaten en alsdenn so nicht</w:t>
        <w:br/>
        <w:t>folgen, noch von ihnen mitgenommen</w:t>
        <w:br/>
        <w:t>werden: sondern sie müssen sich mit dem</w:t>
        <w:br/>
        <w:t>behelffen, was sie auf dem Wege von</w:t>
        <w:br/>
        <w:t>Früchten und Wurzeln antreffen; auch:</w:t>
        <w:br/>
        <w:t>das gefundene so gut zurichten als in ih</w:t>
        <w:br/>
        <w:t>ren Vermögen stehet.</w:t>
        <w:br/>
        <w:br/>
        <w:t>Der einigste Vortheil ist, daß sie al Hotte</w:t>
        <w:br/>
        <w:t>for tea to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550.txt</w:t>
      </w:r>
    </w:p>
    <w:p>
      <w:r>
        <w:t>bald, ohne Stahl, Feuer-Stein oder</w:t>
        <w:br/>
        <w:t>was das Feuer Duncken giebet, ein Feuer</w:t>
        <w:br/>
        <w:t>achen und sich die gefundene Wurzeln,</w:t>
        <w:br/>
        <w:t>ach alles andere zurichten können ohne</w:t>
        <w:br/>
        <w:t>ß weiter ein einiger fremder Mensch</w:t>
        <w:br/>
        <w:t>he Hand daran leget. Dieses gehet nicht</w:t>
        <w:br/>
        <w:t>if die Art zu, wie P. Zucchelli in seiner</w:t>
        <w:br/>
        <w:t>merckwürdige Million und Reise-Bea</w:t>
        <w:br/>
        <w:t>abreibung nach Congo in Æthiopien p.</w:t>
        <w:br/>
        <w:br/>
        <w:t>44. von den Schwarzen in Congo</w:t>
        <w:br/>
        <w:t>treibet, sondern noch auf eine andere,</w:t>
        <w:br/>
        <w:t>ber nicht viel ungleiche Art. Denn von</w:t>
        <w:br/>
        <w:t>efen erzehlet er daß sie nicht durch</w:t>
        <w:br/>
        <w:t>Stahl und Feuer-Stein, sondern auf eis</w:t>
        <w:br/>
        <w:t>besondere Art, die er sonst nirgends</w:t>
        <w:br/>
        <w:t>beobachtet, Feuer machen.</w:t>
        <w:br/>
        <w:br/>
        <w:t>Zweyter Theil. XIII, Brief. 2c.</w:t>
        <w:br/>
        <w:br/>
        <w:t>Wenn sie auf dem Wege schreibet er,</w:t>
        <w:br/>
        <w:t>nen Feuer Stein finden, so legen sie sich</w:t>
        <w:br/>
        <w:t>bey nieder auf die Knie, nehmen ein</w:t>
        <w:br/>
        <w:t>Stücklein Holz in die Hand, und derfs</w:t>
        <w:br/>
        <w:t>n Sand zwischen den Stein und das</w:t>
        <w:br/>
        <w:t>blz; worauf sie dasselbe so lange aneine</w:t>
        <w:br/>
        <w:t>ader reiben, biß das Holz anfänger zu</w:t>
        <w:br/>
        <w:t>rennen: und hierauf stecken sie alle ihre</w:t>
        <w:br/>
        <w:t>backs Pfeiffen an machen auch weiter</w:t>
        <w:br/>
        <w:t>Feuer, wenn sie nicht weiter reisen muß</w:t>
        <w:br/>
        <w:t>n.</w:t>
        <w:br/>
        <w:br/>
        <w:t>Die Hottentotten aber brauchen zu</w:t>
        <w:br/>
        <w:t>ren Feuer-machen, ausser dem vorhin</w:t>
        <w:br/>
        <w:t>icht bedörffenden Stahl oder etwas der</w:t>
        <w:br/>
        <w:t>leichen, nicht einmal eines Feuer Steins</w:t>
        <w:br/>
        <w:t>der des Sandes, sondern sie wissen sich</w:t>
        <w:br/>
        <w:t>och ein bißchen besser und campen</w:t>
        <w:br/>
        <w:t>eufer zu behelffen, wenn sie nur ein</w:t>
        <w:br/>
        <w:t>Stücklein alk, oder dürren Strauch</w:t>
        <w:br/>
        <w:t>dem Felde finden. Den diesen reiben sie</w:t>
        <w:br/>
        <w:t>uf ein anderes etwas härterers Holk, ets</w:t>
        <w:br/>
        <w:t>an als wie ich bey den Drechslern geses</w:t>
        <w:br/>
        <w:t>en, wenn sie um etwas schwarze Ringe</w:t>
        <w:br/>
        <w:t>r Zierde machen wollen, und dieses so</w:t>
        <w:br/>
        <w:t>enge, biß es Feuer faenget, und anhebet zu</w:t>
        <w:br/>
        <w:t>auchen; continuirel auch so lange, biß</w:t>
        <w:br/>
        <w:t>3 eine Flamme von sich giebet. So bald</w:t>
        <w:br/>
        <w:t>e diese ersehen, können sie nicht nur ihre</w:t>
        <w:br/>
        <w:t>Backs Pfeiffen dabey anstecken, sons</w:t>
        <w:br/>
        <w:t>en wenn sie bleiben, und etwas kochen</w:t>
        <w:br/>
        <w:t>wollen, ist es was leichtes ferner ein ges</w:t>
        <w:br/>
        <w:t>affames Feuer zu machen woben sie ihre</w:t>
        <w:br/>
        <w:t>Speise kochen und sich bey Nacht erwärm</w:t>
        <w:br/>
        <w:t>men, auch wieder die Raub-Thiere vers</w:t>
        <w:br/>
        <w:t>ahren können: wenn sie nemlich An</w:t>
        <w:br/>
        <w:t>angs ein wenig dürres Graß und Ges</w:t>
        <w:br/>
        <w:t>rauch, oder an dessen Stelle einen der</w:t>
        <w:br/>
        <w:t>en Elephanten oder andern wilden</w:t>
        <w:br/>
        <w:t>Hier Mist daran legen, und anbrennen:</w:t>
        <w:br/>
        <w:t>nachmals aber Holz darbey legen, und als</w:t>
        <w:br/>
        <w:t>sich von einem genugsamen Feuer vers</w:t>
        <w:br/>
        <w:t>achern. chen</w:t>
        <w:br/>
        <w:t>Und auf solche Weise können sie sich Wie</w:t>
        <w:br/>
        <w:t>auch in dem wilden Felde helffen wenn sie eine</w:t>
        <w:br/>
        <w:t>ja keinen guten Feuer-Zeug bey sich haben Wan</w:t>
        <w:br/>
        <w:t>solten, ohne welchen sie doch gar wunder Feue</w:t>
        <w:br/>
        <w:t>selten angetroffen werden: und worinnen</w:t>
        <w:br/>
        <w:t>kein Zunder voneinand oder etwas der</w:t>
        <w:br/>
        <w:t>gleichen, auch kein Schwamm noch</w:t>
        <w:br/>
        <w:t>Schwefel, sondern nur ein Stahl und</w:t>
        <w:br/>
        <w:t>Feuer-Stein, nebst einer Art eines Rohrs</w:t>
        <w:br/>
        <w:t>angetroffen wird, das sich, wenn es duͤrre</w:t>
        <w:br/>
        <w:t>ist, als Hanff verzerren und zerreisen laß</w:t>
        <w:br/>
        <w:t>set, auch als Sunder fánget, glimmet und</w:t>
        <w:br/>
        <w:t>brennet, und worinnen, so bald die Feuers</w:t>
        <w:br/>
        <w:t>Duncken darauffallende gleich ein Feuer ans</w:t>
        <w:br/>
        <w:t>getroffen wird; womit sie auch nachge</w:t>
        <w:br/>
        <w:t>hend so ein grosses Feuer machen kön</w:t>
        <w:br/>
        <w:t>nen, als ihnen nöthig ist, und sie selbsten</w:t>
        <w:br/>
        <w:t>belieben. Wie denn dieses Rohr, welches</w:t>
        <w:br/>
        <w:t>anstatt des Zunders dienet, überall in dem</w:t>
        <w:br/>
        <w:t>Feide angetroffen, und in grosser Menge</w:t>
        <w:br/>
        <w:t>gefunden wird: auch wenn es einmal Ferez</w:t>
        <w:br/>
        <w:t>gefangen, und hernach wieder getödtet</w:t>
        <w:br/>
        <w:t>wird, alsobald wieder in den Brand zus</w:t>
        <w:br/>
        <w:t>bringen ist, und viel besser als Zunder von</w:t>
        <w:br/>
        <w:t>Leinwand oder Schwamm kan genüges</w:t>
        <w:br/>
        <w:t>werden. Eine</w:t>
        <w:br/>
        <w:t>Wo vergehe ich mich aber hin durch</w:t>
        <w:br/>
        <w:t>das Feuer-machen? Ich muß meinem</w:t>
        <w:br/>
        <w:t>Hern vielmehr noch **eineDelicatefle** vors</w:t>
        <w:br/>
        <w:t>stellig machen, ehe ich noch zu den rechten bere</w:t>
        <w:br/>
        <w:t>Delicatessen schreite. Dieweil sie Ihm cate</w:t>
        <w:br/>
        <w:t>aber eben so wol als mir, grauerisch und</w:t>
        <w:br/>
        <w:t>wiedersinnig vorkommen wird: so bitte</w:t>
        <w:br/>
        <w:t>ich Er wolle dieselbe nur als eine wahre</w:t>
        <w:br/>
        <w:t>Erzehlung, und nicht als eine Sache an</w:t>
        <w:br/>
        <w:t>mercken, die ich **seinenEckel** zu vermehren,</w:t>
        <w:br/>
        <w:t>vorzubringen gedacht. Denn als ein Re</w:t>
        <w:br/>
        <w:t>berent und Vorsteller der Sitten undae</w:t>
        <w:br/>
        <w:t>brauche, welche unter den Hottentotten</w:t>
        <w:br/>
        <w:t>im Schwange gehen, kan ich diese als eine</w:t>
        <w:br/>
        <w:t>ganz besondere, und vielleicht bey keinem</w:t>
        <w:br/>
        <w:t>Volck so durchgängliches-gebräuchlicheSa</w:t>
        <w:br/>
        <w:t>che unmöglich verschweigen.</w:t>
        <w:br/>
        <w:br/>
        <w:t>Er weiß mein Herz, daß es in Europa</w:t>
        <w:br/>
        <w:t>bey Leuten, die sich nicht allzuwohl in der</w:t>
        <w:br/>
        <w:t>weissen Wäsche, oder auch sonsten reins</w:t>
        <w:br/>
        <w:t>lich halten, nichts neues sey, daß sie in ih</w:t>
        <w:br/>
        <w:t>ren Kleidern mit Ungeziefer benezzet und</w:t>
        <w:br/>
        <w:t>angegriffen werden. Nun habe ich Ihm</w:t>
        <w:br/>
        <w:t>schon vormals geschrieben, daß die Hoc</w:t>
        <w:br/>
        <w:t>dentodten ihre Leiber und Kleider oder</w:t>
        <w:br/>
        <w:t>Creffen mit Fett beschmieren; auch daß</w:t>
        <w:br/>
        <w:t>sie dieselbe anstatt der Bette, und also Die</w:t>
        <w:br/>
        <w:t>Nacht und Tage, ohne einige Abfechsen find</w:t>
        <w:br/>
        <w:t>lung gebrauchen. Wenn Er nun da</w:t>
        <w:br/>
        <w:t>bey überleget, wie warm es hier sey, und</w:t>
        <w:br/>
        <w:t>was also von dem Fett in dem Pelzwerk</w:t>
        <w:br/>
        <w:t>müsse ausgebrütet werden: solte es Ihm Denn</w:t>
        <w:br/>
        <w:t>tento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551.txt</w:t>
      </w:r>
    </w:p>
    <w:p>
      <w:r>
        <w:t>Zweyter Theil. XIII. Brief. 2c.</w:t>
        <w:br/>
        <w:br/>
        <w:t>denn Wunder nehmen, daß auch die Hottentotten,</w:t>
        <w:br/>
        <w:t>ob sie gleich sonsten allenral</w:t>
        <w:br/>
        <w:t>ben bloß und nackend seyn, dennoch in</w:t>
        <w:br/>
        <w:t>diesen ihren Belgen oder Creffen, Laufe</w:t>
        <w:br/>
        <w:t>bekommen, oder überflüßlg hátten?</w:t>
        <w:br/>
        <w:t>Wenn nun dieses Ungeziefer, vor</w:t>
        <w:br/>
        <w:t>nemlich bey warmen Tagen, ihnen viel</w:t>
        <w:br/>
        <w:t>Ungelegenheit auf der blossen Haut vers</w:t>
        <w:br/>
        <w:t>ursachen, und durch das viele an sich ge</w:t>
        <w:br/>
        <w:t>zogene Blut zu einer ziemlichen Grösse</w:t>
        <w:br/>
        <w:t>kommet, auch sich vnzehlich besamet:</w:t>
        <w:br/>
        <w:t>wodurch meinet Er, daß sie sich desselb</w:t>
        <w:br/>
        <w:t>gen entschlagen? Biele stehen zwar auf</w:t>
        <w:br/>
        <w:t>öffentlichen Gaffen und klopffen ihre</w:t>
        <w:br/>
        <w:t>Boflen mit einem Stöcklein aus, schlag</w:t>
        <w:br/>
        <w:t>gen auch viele hinweg, daß sie auf die Ers</w:t>
        <w:br/>
        <w:t>de fallen alleine dieses Mittel ist allein</w:t>
        <w:br/>
        <w:t>nicht zulänglich, sie von diesem Ubel zu</w:t>
        <w:br/>
        <w:t>befreien. Den so bald ein anderer wieder</w:t>
        <w:br/>
        <w:t>dahin hucket oder sitzt: so riechen die</w:t>
        <w:br/>
        <w:t>heraus geklopfte alle wieder an ihn und</w:t>
        <w:br/>
        <w:t>bekommet er also auf einmal einen hun</w:t>
        <w:br/>
        <w:t>dert fältigen Saamen, wenn er gleich zu</w:t>
        <w:br/>
        <w:t>vor keine gehabt hatte.</w:t>
        <w:br/>
        <w:br/>
        <w:t>Deßwegen dancket fie viel zuträglich</w:t>
        <w:br/>
        <w:t>cher auch besser zu seyn, diese Thiere, weil</w:t>
        <w:br/>
        <w:t>fie viele Bisse von ihnen ertragen müssen,</w:t>
        <w:br/>
        <w:t>wiederum todt zu beissen, und weil sie von</w:t>
        <w:br/>
        <w:t>hren Schweiß und Blut gezeuget wor:</w:t>
        <w:br/>
        <w:t>den, auf zu zehren. Sie glauben, daß als</w:t>
        <w:br/>
        <w:t>denn einem andern dadurch kein Leyd zu</w:t>
        <w:br/>
        <w:t>gezogen, und sie selbsten wieder an ihr ver</w:t>
        <w:br/>
        <w:t>hornes Blut kommen würden: wie sie</w:t>
        <w:br/>
        <w:t>Denn ausdrücklich, wenn man sie um diese</w:t>
        <w:br/>
        <w:t>Sache fraget, zu Antwort geben: Die</w:t>
        <w:br/>
        <w:t>godds ons ja beatum, en ons Bloͤd op</w:t>
        <w:br/>
        <w:t>cretum ; warm ons die godds niet</w:t>
        <w:br/>
        <w:t>weder bocium en operatum. Das ist:</w:t>
        <w:br/>
        <w:t>Dieses Ungeziefer eiffer uns/und saus</w:t>
        <w:br/>
        <w:t>get unser Blut aus; was Ursache sols</w:t>
        <w:br/>
        <w:t>ten wir denn haben/ihrer zu sehonen/</w:t>
        <w:br/>
        <w:t>und sie nicht wieder in Stücken zu</w:t>
        <w:br/>
        <w:t>Ich habe viele hundert gesehen, wel</w:t>
        <w:br/>
        <w:t>he längst den Weg, so wol an dem Vors</w:t>
        <w:br/>
        <w:t>gebürge selbsten als auf den Landt</w:t>
        <w:br/>
        <w:t>Strassen, und an ihren Carlen fassen,</w:t>
        <w:br/>
        <w:t>welche sich dieser niedrigen Speise ohne</w:t>
        <w:br/>
        <w:t>Scheu bedienten; massen sie wol wissen,</w:t>
        <w:br/>
        <w:t>Daß ihnen dieses niemand in dem Lande</w:t>
        <w:br/>
        <w:t>or übel hátte: und nach den Fremden fraw</w:t>
        <w:br/>
        <w:t>den sie nichts, weil sie heute hier, morgen</w:t>
        <w:br/>
        <w:t>wieder wo anders wären. Es giebet mir</w:t>
        <w:br/>
        <w:t>n diesem Stücke P. Tachart Beyfall</w:t>
        <w:br/>
        <w:t>venn er in seiner Samischen Reise pag9.</w:t>
        <w:br/>
        <w:t>saget: Sie machen ein treffliches</w:t>
        <w:br/>
        <w:t>Bericht aus dem Ungeziefer/welches</w:t>
        <w:br/>
        <w:t>n den Fellen/sofie tragen/gezeuget</w:t>
        <w:br/>
        <w:t>wird. Wir haben es mehr als einmal</w:t>
        <w:br/>
        <w:t>gesehen/ sonsten hätten wirs mög</w:t>
        <w:br/>
        <w:t>lich glauben können. Und der Herz Breving</w:t>
        <w:br/>
        <w:t>in feiner curieusen Beschreibung</w:t>
        <w:br/>
        <w:t>und Nachricht von den Hottentotten fas</w:t>
        <w:br/>
        <w:t>get hiervon p. 8. folgendes: Einige vers</w:t>
        <w:br/>
        <w:t>treiben die Zeit **mithervorsuchung** der</w:t>
        <w:br/>
        <w:t>Lause/aus ihrer fetten Coffe: und</w:t>
        <w:br/>
        <w:t>da diese fast vor Ungeziefer wimmels</w:t>
        <w:br/>
        <w:t>ten/kostete es nicht viel Mühe/Cames</w:t>
        <w:br/>
        <w:t>raden zu finden/welche die Läuferin</w:t>
        <w:br/>
        <w:t>den Zähnen zerbissen / und als denn</w:t>
        <w:br/>
        <w:t>wegwarfen: andere aber mit Appetit</w:t>
        <w:br/>
        <w:t>niederschluckten/ wie ich mit meinen</w:t>
        <w:br/>
        <w:t>Augen/nicht ohne Eckel/ gesehen</w:t>
        <w:br/>
        <w:t>babe. ten gr</w:t>
        <w:br/>
        <w:t>Dieses seye auch genug hiervon, weil</w:t>
        <w:br/>
        <w:t>die Materie allzu eckelhafftig ist, und mir</w:t>
        <w:br/>
        <w:t>selbsten weiter auszuführen nicht aastes</w:t>
        <w:br/>
        <w:t>het. Genug, daß mein Herz die Warheit</w:t>
        <w:br/>
        <w:t>hiervon weiß, und weiter daran nicht zus</w:t>
        <w:br/>
        <w:t>zweiffeln Ursache hat. Von ihren Delicatessen,</w:t>
        <w:br/>
        <w:t>die sie würcklich davor erden</w:t>
        <w:br/>
        <w:t>nen, will nur mit wenigen sagen: daß</w:t>
        <w:br/>
        <w:t>fie die grösten Liebhaber von Tobac find, De</w:t>
        <w:br/>
        <w:t>und selbigen als eine Sache ansehen, die</w:t>
        <w:br/>
        <w:t>viel höher zu æftimiren, weder die Euro. lic</w:t>
        <w:br/>
        <w:t>pæer gewohnt seyn. Denn ich habe nicht ber</w:t>
        <w:br/>
        <w:t>nur schon vormals gesaget, daß sie dieses</w:t>
        <w:br/>
        <w:t>Kraut, welches sie lustig und frölich mas</w:t>
        <w:br/>
        <w:t>chet, unter andern mit bewogen ihr Land</w:t>
        <w:br/>
        <w:t>an die Ost Indische Compagnie zu vers</w:t>
        <w:br/>
        <w:t>kauffen, wie solches P. Tachart in feiner</w:t>
        <w:br/>
        <w:t>Samischen Reife pag. 90. bezeuget: fon</w:t>
        <w:br/>
        <w:t>dern es bekräfftiget es auch Herr Vogel</w:t>
        <w:br/>
        <w:t>in feiner zehen-jährigen Ost Indischen</w:t>
        <w:br/>
        <w:t>Reife Beschreibung pag 71. daß sie absonderlich</w:t>
        <w:br/>
        <w:t>den Tobac lieben, wenn er also</w:t>
        <w:br/>
        <w:t>saget: Sie sind grosse Liet haber von</w:t>
        <w:br/>
        <w:t>Tobac/ und stehen einem Europæer</w:t>
        <w:br/>
        <w:t>vor ein kleines Stücklein desselben/eis</w:t>
        <w:br/>
        <w:t>nen ganzen Tag zu Dienste. cher wol</w:t>
        <w:br/>
        <w:t>Es ist ganz nachdenklich und doch wi</w:t>
        <w:br/>
        <w:t>dabey ganz gewiß, daß wenn ein Europæer</w:t>
        <w:br/>
        <w:t>von dem andern Tobac fauffen bier</w:t>
        <w:br/>
        <w:t>will, und unverfälscht zu wissen begehret,</w:t>
        <w:br/>
        <w:t>ob er gut, oder böse sey: so darff er nur</w:t>
        <w:br/>
        <w:t>eine Pfeife voll, an einige bensammen</w:t>
        <w:br/>
        <w:t>fußende Hottentotten arendiren und fie</w:t>
        <w:br/>
        <w:t>elbige ausrauchen lassen; massen sie ihm</w:t>
        <w:br/>
        <w:t>unfehlbar sagen werden, was von dem</w:t>
        <w:br/>
        <w:t>Tobac zu halten sey, und solches viel</w:t>
        <w:br/>
        <w:t>besser, als ein Europæer thun fan. Ich bat</w:t>
        <w:br/>
        <w:t>selbsten habe mich dieses Mittels viels or</w:t>
        <w:br/>
        <w:t>mals bedienet, und nach ihrem Rath ber</w:t>
        <w:br/>
        <w:t>gerichtet; kan auch aufrichtig sagen, daß</w:t>
        <w:br/>
        <w:t>mir ihr Wort niemaln fehl geschlagen,</w:t>
        <w:br/>
        <w:t>sondern allezeit ehrlich zugetroffen. Es</w:t>
        <w:br/>
        <w:t>ist Col</w:t>
        <w:br/>
        <w:t>jung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552.txt</w:t>
      </w:r>
    </w:p>
    <w:p>
      <w:r>
        <w:t>Zweyter Theil. XIII. Brief 2c.</w:t>
        <w:br/>
        <w:br/>
        <w:t>t solches ja wiederum ein klarer Beweiß,</w:t>
        <w:br/>
        <w:t>Daß weil sie die Tugend und Eigenschafft</w:t>
        <w:br/>
        <w:t>Derselben so wol fennen, auch die Hoch</w:t>
        <w:br/>
        <w:t>achtung vor demselben sehr groß seyn</w:t>
        <w:br/>
        <w:t>Es liegt also hieraus genugsam am</w:t>
        <w:br/>
        <w:t>Tage, daß der Tobac eines ihrer vor</w:t>
        <w:br/>
        <w:t>ehmsten und wehrtesten Sachen seye;</w:t>
        <w:br/>
        <w:t>welche sie weder entbehren, noch messig</w:t>
        <w:br/>
        <w:t>gehen wollen, wenn sie nur so viel er</w:t>
        <w:br/>
        <w:t>verben können, um selbigen zu verkauffen,</w:t>
        <w:br/>
        <w:t>der so geschickt seyn, sich denselben zus</w:t>
        <w:br/>
        <w:t>erdienen. Wie sie denn, so bald sie mit</w:t>
        <w:br/>
        <w:t>inem Europæer darüber eines werden,</w:t>
        <w:br/>
        <w:t>twas vor ihm zu verrichten: so dingen sie</w:t>
        <w:br/>
        <w:t>leich den Tobac, als eine unumganglich</w:t>
        <w:br/>
        <w:t>he und höchst-angenehme Sache mit ein.</w:t>
        <w:br/>
        <w:br/>
        <w:t>Ja sie faderen wol ausdrücklich ihre tåg</w:t>
        <w:br/>
        <w:t>iche oder wenigstens wochentliche Borion</w:t>
        <w:br/>
        <w:t>von demjenigen, bey welchen sie sich</w:t>
        <w:br/>
        <w:t>uf Jahr und Tage in Diensten einlassen;</w:t>
        <w:br/>
        <w:t>and so bald ihnen derselbe gewegert wird,</w:t>
        <w:br/>
        <w:t>retten sie aus ihrem Dienste, und sagen:</w:t>
        <w:br/>
        <w:t>paß, weil der Mann ihnen keinen Tobac</w:t>
        <w:br/>
        <w:t>ehe, so tonnen sie ihm auch nicht länger</w:t>
        <w:br/>
        <w:t>Dienen.</w:t>
        <w:br/>
        <w:br/>
        <w:t>Das andere Stück ihrer festlichsten</w:t>
        <w:br/>
        <w:t>and **wehrtestenDelicateflen**, ist das lángst</w:t>
        <w:br/>
        <w:t>chon beschriebene, und vielmals biß ans</w:t>
        <w:br/>
        <w:t>Dero angeführte Achas Kraut, welches</w:t>
        <w:br/>
        <w:t>hnen viel lieber ist, als den Europæern</w:t>
        <w:br/>
        <w:t>Bucken, Amandel Todten oder andere</w:t>
        <w:br/>
        <w:t>östliche und niedliche Bißlein. Denn wen</w:t>
        <w:br/>
        <w:t>ie dieses Kraut, entweder alleine oder</w:t>
        <w:br/>
        <w:t>inter Tobac vermischet rauchen, oder,</w:t>
        <w:br/>
        <w:t>wie sie selber zu reden pflegen Busch</w:t>
        <w:br/>
        <w:t>basch machen, so vergessen sie Offen und</w:t>
        <w:br/>
        <w:t>Rinden darüber, und haben ihre Lust</w:t>
        <w:br/>
        <w:t>daran: indem sie wol wissen, gleich wie</w:t>
        <w:br/>
        <w:t>hnen die Erfahrung gezeuget, daß sie das</w:t>
        <w:br/>
        <w:t>on toll genug in dem Kopff, und also</w:t>
        <w:br/>
        <w:t>plauderhafftige werden, als ob sie den bes</w:t>
        <w:br/>
        <w:t>ten Spanischen, oder andern herzlichen</w:t>
        <w:br/>
        <w:t>Wein getrungen hatten.</w:t>
        <w:br/>
        <w:br/>
        <w:t>Und eben zu dem Ende habe schon</w:t>
        <w:br/>
        <w:t>formals berichtet, gebrauchen sie es</w:t>
        <w:br/>
        <w:t>wenn sie heyrathen oder jemand um seine</w:t>
        <w:br/>
        <w:t>Tochter ansprechen wollen: damit so wol</w:t>
        <w:br/>
        <w:t>Die Eltern, als der Brautigam selber ards</w:t>
        <w:br/>
        <w:t>ich werde, und so viel leichter an das Re:</w:t>
        <w:br/>
        <w:t>den kommen möge. Es ist auch das Confect</w:t>
        <w:br/>
        <w:t>bey allen ihren Gast-Mahlen, An</w:t>
        <w:br/>
        <w:t>ders-Machen, und was etwan sonsten</w:t>
        <w:br/>
        <w:t>vor öffentliche Handlungen mehr seyn</w:t>
        <w:br/>
        <w:t>mögen. Sie verdingen sich auch nicht</w:t>
        <w:br/>
        <w:t>leicht bey dem einem oder **andernBauern**,</w:t>
        <w:br/>
        <w:t>der ihnen nicht soviel Acha nebst dem</w:t>
        <w:br/>
        <w:t>Tobac zu geben verspricht und zu saget,</w:t>
        <w:br/>
        <w:t>als sie rauchen mögen. Samma, Acha</w:t>
        <w:br/>
        <w:t>und Tobac sind die angenehmste Sa</w:t>
        <w:br/>
        <w:t>chen, welche ihnen ein Europæer vors</w:t>
        <w:br/>
        <w:t>gen und præfenti en fan. Die bef</w:t>
        <w:br/>
        <w:t>So angenehm aber Acha und Tos,</w:t>
        <w:br/>
        <w:t>back immer seyn mögen, noch weit ange: Bu</w:t>
        <w:br/>
        <w:t>nehmer ist iohnen die Kanna-Wurzel, wel ohne</w:t>
        <w:br/>
        <w:t>che vor allen andern Köstlichkeiten den be</w:t>
        <w:br/>
        <w:t>Preiß behält und um welche zu elan Kof</w:t>
        <w:br/>
        <w:t>gen, ein Hottentotte. wenn man ihm auch</w:t>
        <w:br/>
        <w:t>nur ein flein bißchen anbietet, gleichwol</w:t>
        <w:br/>
        <w:t>einen sehr weiten Weg von 6. 8. bis 10.</w:t>
        <w:br/>
        <w:br/>
        <w:t>Meilen zu lauffen, oder aber einen gange</w:t>
        <w:br/>
        <w:t>Tag fauer zu arbeiten, nicht achten noch</w:t>
        <w:br/>
        <w:t>ansehen wird: weil sie, ihrem Vorgeben</w:t>
        <w:br/>
        <w:t>nach, eine besondere Krafft in sich halten</w:t>
        <w:br/>
        <w:t>folle wenn man sie káuet und klein zermalmet. Der</w:t>
        <w:br/>
        <w:t>Her: P. Tachart in feiner Isami. a</w:t>
        <w:br/>
        <w:t>fahen Reise p. 103. 104. erzehlet, daß die hier</w:t>
        <w:br/>
        <w:t>Namaquas An. 1682. denen das Land web</w:t>
        <w:br/>
        <w:t>durchreisenden Holländern unter andern</w:t>
        <w:br/>
        <w:t>diese Wurzel oder Kraut Kanna genannt</w:t>
        <w:br/>
        <w:t>zu einem **GegensPrefent** verehret haben:</w:t>
        <w:br/>
        <w:t>welche auch gedachter Herz Pater vor die</w:t>
        <w:br/>
        <w:t>Chinesische Wurzel Anfleng hált, wen</w:t>
        <w:br/>
        <w:t>er von derselben diese folgende Wolte füh</w:t>
        <w:br/>
        <w:t>ret: Allem Ansehen nach/ ist es die be; hål</w:t>
        <w:br/>
        <w:t>rühmte Burgel/ fo die Chineer Binfort</w:t>
        <w:br/>
        <w:t>feng begiffen; massen der Herz Claudius u</w:t>
        <w:br/>
        <w:t>der sie in China gesehen/versichert/er</w:t>
        <w:br/>
        <w:t>habe zwey Gewächse davon am Capo</w:t>
        <w:br/>
        <w:t>gefunden auch uns deren Gestalt</w:t>
        <w:br/>
        <w:t>gang/wie er sie eigentlich abgemahlt/</w:t>
        <w:br/>
        <w:t>mich aber der her: Thevenot vor kurs</w:t>
        <w:br/>
        <w:t>gen erst leben laffen: Sie bedienen</w:t>
        <w:br/>
        <w:t>sich der Kanna eben so häuffig/als die</w:t>
        <w:br/>
        <w:t>Indianer ihres Areka und Betel. Chi feld</w:t>
        <w:br/>
        <w:t>Von dieser Kanna oder Chinesischen Ba</w:t>
        <w:br/>
        <w:t>Anfleng-Wurzel giebt Erafmus Fran. mus</w:t>
        <w:br/>
        <w:t>cici in seinem Oft und West Indianische ber</w:t>
        <w:br/>
        <w:t>Staats-und Lust-Garten p. 727. aus des gelb</w:t>
        <w:br/>
        <w:t>P. Martinus Martini Atlante Sinico. p.</w:t>
        <w:br/>
        <w:br/>
        <w:t>35. der Landschafften Peking, und aus</w:t>
        <w:br/>
        <w:t>des Neuhoffs Beschreibung der Holland</w:t>
        <w:br/>
        <w:t>mischen Gesandschafft an den Chinesichen</w:t>
        <w:br/>
        <w:t>Kanser cap. 15. diesen folgenden Bes</w:t>
        <w:br/>
        <w:t>richt: Bey der alten Haupt-Stadt, der</w:t>
        <w:br/>
        <w:t>Landschafft Peking. findet man eine sehr</w:t>
        <w:br/>
        <w:t>edle und durch gant Sina hochberühmte</w:t>
        <w:br/>
        <w:t>Wurzel, so von den Sinefen Ginseng</w:t>
        <w:br/>
        <w:t>aber von den Einwohnern der Inful Japon</w:t>
        <w:br/>
        <w:t>Nifi genennt wird: und zwar nen</w:t>
        <w:br/>
        <w:t>nen sie **dieSinefer** Anfleng von ihrer Ges</w:t>
        <w:br/>
        <w:t>statt weil sie die Gestatt eines Menschen</w:t>
        <w:br/>
        <w:t>(auf Sinisch Gin genannt) der die Beine</w:t>
        <w:br/>
        <w:t>weit von einander setzet, gar artig præfentiret.</w:t>
        <w:br/>
        <w:br/>
        <w:br/>
        <w:t>Sie gleichet unserer Europa scherman-,</w:t>
        <w:br/>
        <w:t>dra-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553.txt</w:t>
      </w:r>
    </w:p>
    <w:p>
      <w:r>
        <w:t>Zweyter Theil. XIII. Brief. c.</w:t>
        <w:br/>
        <w:br/>
        <w:t>dragona oder alraun, ausgenommen,</w:t>
        <w:br/>
        <w:t>daß sie viel kleiner ist; wie ich denn nicht</w:t>
        <w:br/>
        <w:t>zweiffele fie fey eine Art gemeldeter Mandragora,</w:t>
        <w:br/>
        <w:t>weil sie einerley Gestalt und</w:t>
        <w:br/>
        <w:t>Werdung mit ihr hat. Wenn diese Wurd</w:t>
        <w:br/>
        <w:t>Bel geordnet, ist sie gelb von Farben hat</w:t>
        <w:br/>
        <w:t>gar dünne Fáfeln, dadurch sie ihre Nahs</w:t>
        <w:br/>
        <w:t>rung an sich zeucht, und ist rings umher</w:t>
        <w:br/>
        <w:t>e mit schwarzen Flecklein besprenget; wels</w:t>
        <w:br/>
        <w:t>che fubtil und kleine, als wären sie mit eis</w:t>
        <w:br/>
        <w:t>ner gar reinen Schreib-Feder gemacht.</w:t>
        <w:br/>
        <w:br/>
        <w:t>Wenn man sie zerfáuet, empfindet man</w:t>
        <w:br/>
        <w:t>darinn eine unliebliche Saftigkeit, mit eis</w:t>
        <w:br/>
        <w:t>niger Bitterkeit vermischet, die aber nur</w:t>
        <w:br/>
        <w:t>wenig und gering ist.</w:t>
        <w:br/>
        <w:t>Ihre Krafft und Würckung bestehet</w:t>
        <w:br/>
        <w:t>fürnemlich darinnen, daß sie die lebendigs</w:t>
        <w:br/>
        <w:t>machende Geisterlein gewaltig vermehret,</w:t>
        <w:br/>
        <w:t>wenn man nur das zwelffte Theil einer</w:t>
        <w:br/>
        <w:t>Ungen davon nimmt. Wo man aber ein</w:t>
        <w:br/>
        <w:t>wenig mehr nimt, so starcket sie die Kraff</w:t>
        <w:br/>
        <w:t>te der Schwachen, und verursachet eine</w:t>
        <w:br/>
        <w:t>anmutige Wärme des Leibes. Wenn</w:t>
        <w:br/>
        <w:t>diejenigen so was stand und heiß vonn</w:t>
        <w:br/>
        <w:t>tur seyn diese Wurzel gebrauchen, bring</w:t>
        <w:br/>
        <w:t>gen fie sich gemeiniglich in Lebens-Ges</w:t>
        <w:br/>
        <w:t>fahr; weil die Geisterlein gar zu sehr das</w:t>
        <w:br/>
        <w:t>burch vermehret werden. Aber schwachen</w:t>
        <w:br/>
        <w:t>Leuten, so durch langwierige Kranckheit,</w:t>
        <w:br/>
        <w:t>oder sonst Krafftlos gemacht und ers</w:t>
        <w:br/>
        <w:t>schöpfet, ist sie überaus heilsam und ers</w:t>
        <w:br/>
        <w:t>sprießlich. Wie sie denn zuweilen auch</w:t>
        <w:br/>
        <w:t>denen, die schon in den legten Zügen zu</w:t>
        <w:br/>
        <w:t>liegen scheinen, so viel Kräffte giebet, daß</w:t>
        <w:br/>
        <w:t>fie noch Zeit und Weile, andere Artzeney</w:t>
        <w:br/>
        <w:t>zu gebrauchen bekommen, und dadurch</w:t>
        <w:br/>
        <w:t>offt zu voriger Gesundheit gelangen: dans</w:t>
        <w:br/>
        <w:t>enhero diese Wurzel so cheuer ist, daß</w:t>
        <w:br/>
        <w:t>ein Pfund davon mit drey Pfund Sil</w:t>
        <w:br/>
        <w:t>berg muß bezahlet werden. Biß hieher</w:t>
        <w:br/>
        <w:t>vorgedachter Francici.</w:t>
        <w:br/>
        <w:br/>
        <w:t>Unterdessen ist mehr als zu gewiß, daß</w:t>
        <w:br/>
        <w:t>die Hottentotten unter allen Köstlichkeit</w:t>
        <w:br/>
        <w:t>ten und Delicatessen, nichts höher ach</w:t>
        <w:br/>
        <w:t>ten als diese Kanna Wurzel; von wel</w:t>
        <w:br/>
        <w:t>cher ich selbsten einmal ein Stücklein eis</w:t>
        <w:br/>
        <w:t>nes Fingers lang besessen, womit mir so</w:t>
        <w:br/>
        <w:t>viel gute Freunde gemachet, daß sie lange</w:t>
        <w:br/>
        <w:t>Zeit davon noch unter einander redeten,</w:t>
        <w:br/>
        <w:t>und gar sehr wol zufrieden waren, wenn</w:t>
        <w:br/>
        <w:t>ich einem, der etwas thun solte, eines</w:t>
        <w:br/>
        <w:t>halben Glieds lang davon mittheilet,</w:t>
        <w:br/>
        <w:t>Ob aber diese Affricanische so griffe. Krafft</w:t>
        <w:br/>
        <w:t>und Tugend befizen, als jene Chinesische?</w:t>
        <w:br/>
        <w:t>fan ich nicht wissen, weil von derselben</w:t>
        <w:br/>
        <w:t>niemaln etwas gesehen, und folglich</w:t>
        <w:br/>
        <w:t>fein Experiment habe anstellen können.</w:t>
        <w:br/>
        <w:br/>
        <w:t>Mir ist inmittels schon genug, daß ich</w:t>
        <w:br/>
        <w:t>weiß wie sich die Hottentotten daran ůs</w:t>
        <w:br/>
        <w:t>heraus erzogen, indeme sie unter währens</w:t>
        <w:br/>
        <w:t>dem Betauen eines kleinen Stückleins,</w:t>
        <w:br/>
        <w:t>überaus lustig und frölich werden: jo gar,</w:t>
        <w:br/>
        <w:t>daß sie bey nahe ganz ausser sich selbst ges</w:t>
        <w:br/>
        <w:t>rathen, und von lauter Wollust truncken</w:t>
        <w:br/>
        <w:t>zu seyn scheinen. H be</w:t>
        <w:br/>
        <w:t>Ein besonders Stück ihrer Lederern</w:t>
        <w:br/>
        <w:t>ist auch der Wein; nicht nur der flare und</w:t>
        <w:br/>
        <w:t>helle, als welchen auch die Europæer molto</w:t>
        <w:br/>
        <w:t>zu sich nehmen mögen, sondern auch der o</w:t>
        <w:br/>
        <w:t>halb sauere und absonderlich der truͤbe,</w:t>
        <w:br/>
        <w:t>wenn er fein mit der Wein-Helffen wacker</w:t>
        <w:br/>
        <w:t>unter einander gemenget, und so dick ist,</w:t>
        <w:br/>
        <w:t>deß er nicht gerne aus dem **Geschirzlauf**</w:t>
        <w:br/>
        <w:t>fen oder fliessen will. Diesen, weil er</w:t>
        <w:br/>
        <w:t>wohlfeil, tauffen sie absonderlich gerne</w:t>
        <w:br/>
        <w:t>und rinden ihn. Sie scheuen sich nicht</w:t>
        <w:br/>
        <w:t>davor, ob sie schon davon purgiren muß</w:t>
        <w:br/>
        <w:t>fen, wenigstens Grimmen in dem Bauch</w:t>
        <w:br/>
        <w:t>davon bekommen. Es wird solches um</w:t>
        <w:br/>
        <w:t>ein ziemliches vermehret werden, wenn</w:t>
        <w:br/>
        <w:t>sie Tobac oder Acha oder auch Busch</w:t>
        <w:br/>
        <w:t>basch von Tobac und Acha darunter</w:t>
        <w:br/>
        <w:t>rauchen, und den Rauch niederschlucken</w:t>
        <w:br/>
        <w:t>biß sie ihn auf einmal fónnen heraus lass</w:t>
        <w:br/>
        <w:t>fen: allermassen sie sich einbilden, daß dies</w:t>
        <w:br/>
        <w:t>fes eine herzliche Würckung des dicken</w:t>
        <w:br/>
        <w:t>Weins sey, wenn er nicht nur fein bald</w:t>
        <w:br/>
        <w:t>truncken machet, sondern auch zugleich</w:t>
        <w:br/>
        <w:t>purgiret.</w:t>
        <w:br/>
        <w:br/>
        <w:t>Noch grössere Liebhaber sind sie von</w:t>
        <w:br/>
        <w:t>dem Wein-Brandwein, welche man hier,</w:t>
        <w:br/>
        <w:t>wegen des vielen Wein-Wachses über-b</w:t>
        <w:br/>
        <w:t>fiüßig hat, und vom Korn-Brandwein</w:t>
        <w:br/>
        <w:t>deßwegen gar nichts hält. Die Ursache</w:t>
        <w:br/>
        <w:t>ist, weil er theils nicht so gut: theils auch</w:t>
        <w:br/>
        <w:t>eben fo theur würde zu stehen kommen,</w:t>
        <w:br/>
        <w:t>als der Wein-Brandwein selbsten, und</w:t>
        <w:br/>
        <w:t>zwar wegen des einmal gesetzten Preifes</w:t>
        <w:br/>
        <w:t>des Korns, als vormals ist berichtet wors</w:t>
        <w:br/>
        <w:t>den. Von diesem Wein-Brandwein find</w:t>
        <w:br/>
        <w:t>fie gar wol versichert, und haben es durch</w:t>
        <w:br/>
        <w:t>Erfahrung innen worden, daß ein kleines,</w:t>
        <w:br/>
        <w:t>Spit- oder Kelch Gläßlein voll, eben so</w:t>
        <w:br/>
        <w:t>viel und mehrere Krafft habe, als eina</w:t>
        <w:br/>
        <w:t>ganzes Nösel oder Seidel Wein. Weil</w:t>
        <w:br/>
        <w:t>ihnen nun derselbe offtmals lieber, als gus</w:t>
        <w:br/>
        <w:t>ter Wein gegeben wird: so nehmen sie ihn</w:t>
        <w:br/>
        <w:t>auch lieber an, und halten sich schon vers</w:t>
        <w:br/>
        <w:t>gauget, wenn sie nur die verhoffte Wurd</w:t>
        <w:br/>
        <w:t>dung im Kopffe spúhren, es mag im übri</w:t>
        <w:br/>
        <w:t>gen seyn wie es will. au</w:t>
        <w:br/>
        <w:t>Gleiche Beschaffenheit hat es auch</w:t>
        <w:br/>
        <w:t>mit dem Amack oder dem Indianischen A</w:t>
        <w:br/>
        <w:t>Brandt Wein, welcher aus Reiß, Sees</w:t>
        <w:br/>
        <w:t>qual, Anis 2c. distilliret wird: und nicht b</w:t>
        <w:br/>
        <w:t>allein durch gang Indien, sondern auch</w:t>
        <w:br/>
        <w:t>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554.txt</w:t>
      </w:r>
    </w:p>
    <w:p>
      <w:r>
        <w:t>498</w:t>
        <w:br/>
        <w:t>Zweyten Theil. 11. Brief. rc.</w:t>
        <w:br/>
        <w:t>absonderlich hier sehr im Gebrauch ist si-</w:t>
        <w:br/>
        <w:t>ist seine weitere Beschreibung auch bey</w:t>
        <w:br/>
        <w:t>Joh. van der Beer und bey Mercklin in</w:t>
        <w:br/>
        <w:t>seinem Journal oder Ost-Andischen Rei-</w:t>
        <w:br/>
        <w:t>se Beschreibung pag. 933. zu finden. Weil</w:t>
        <w:br/>
        <w:t>er sehr wohlfeil gegen den Wein-Brandt-</w:t>
        <w:br/>
        <w:t>wenn zu rechnen, kauffen sie ihn gar häuf-</w:t>
        <w:br/>
        <w:t>fig und sauffen sich daran toll und voll al-</w:t>
        <w:br/>
        <w:t>so daß sie vielmals ihre Häuser nicht fin-</w:t>
        <w:br/>
        <w:t>den können, sondern durch andere müssen</w:t>
        <w:br/>
        <w:t>heim gebracht werden.</w:t>
        <w:br/>
        <w:br/>
        <w:t>Ein merckwürdige Exempel dieser De-</w:t>
        <w:br/>
        <w:t>delicatesse habe ich An, 1708. gesehen, als</w:t>
        <w:br/>
        <w:t>der Ceylonische und von Punto de Gale</w:t>
        <w:br/>
        <w:t>abgereiseten, unter wegs aber verstorbene,</w:t>
        <w:br/>
        <w:t>und in einer ausgepichten Todten-Kiste,</w:t>
        <w:br/>
        <w:t>durch Hülffe des daran und über seinen er-</w:t>
        <w:br/>
        <w:t>blassten Leib gegossenen Aracus hieher ge-</w:t>
        <w:br/>
        <w:t>brachte Hr. Commander, aus seiner er-</w:t>
        <w:br/>
        <w:t>sten Todten-Kiste genommen, und in eine</w:t>
        <w:br/>
        <w:t>andere geleget, der stinckende Amack aber</w:t>
        <w:br/>
        <w:t>ausgeschüttet, und auf die Gassen gegossen</w:t>
        <w:br/>
        <w:t>wurde Denn da sind die Hottentotten,</w:t>
        <w:br/>
        <w:t>welche von dem darinnen gelegenen todten</w:t>
        <w:br/>
        <w:t>Comendeur nichts wusten, wohl aber</w:t>
        <w:br/>
        <w:t>den Geruch des Aracus in der Nase em-</w:t>
        <w:br/>
        <w:t>pfunden, zugelaufen, haben sich daber</w:t>
        <w:br/>
        <w:t>hingelegt, ihre Grossen aufgehalten, und</w:t>
        <w:br/>
        <w:t>den stinckenden Amack hinein giessen lassen.</w:t>
        <w:br/>
        <w:t>von welchem sie so viel gesoffen, biß sie toll</w:t>
        <w:br/>
        <w:t>und voll worden sind, und zuletzt den gar</w:t>
        <w:br/>
        <w:t>übeln Geruch empfinden haben. Dasie</w:t>
        <w:br/>
        <w:t>nach Hause kommen / auste zwer der s.</w:t>
        <w:br/>
        <w:t>rack wieder heraus gleichwol aber ha-</w:t>
        <w:br/>
        <w:t>ben sie den Gestanck noch lange beprüfet,</w:t>
        <w:br/>
        <w:t>und nach der Zeit lange keinen Amack mehr</w:t>
        <w:br/>
        <w:t>trinken wollen.</w:t>
        <w:br/>
        <w:br/>
        <w:t>Ein mehrers von ihren Delicatessen</w:t>
        <w:br/>
        <w:t>hinzu zu thun, würde mir zwar sehr leicht</w:t>
        <w:br/>
        <w:t>fallen, weil ich aber befürchte, ich möchtes.</w:t>
        <w:br/>
        <w:t>meinem Herrn nur beschwehrlich damit</w:t>
        <w:br/>
        <w:t>seyn zumal da der Brief ohnedem schon</w:t>
        <w:br/>
        <w:t>lang genug worden, und über dieses die</w:t>
        <w:br/>
        <w:t>Sachen von gar geringer Wichtigkeit</w:t>
        <w:br/>
        <w:t>seyn. so achte vor besser anjetz zu schliessen</w:t>
        <w:br/>
        <w:t>und nichts weiter hinzu zu fügen, damit</w:t>
        <w:br/>
        <w:t>nicht den Eckel, welchen Er bereits so wohl</w:t>
        <w:br/>
        <w:t>bey ihren Mahlzeiten gespühren, und an-</w:t>
        <w:br/>
        <w:t>jetzo wiederum renoviret, auch vermehret</w:t>
        <w:br/>
        <w:t>worden, noch heftiger mache, und da-</w:t>
        <w:br/>
        <w:t>durch verursache, daß Er ins künffeige gar</w:t>
        <w:br/>
        <w:t>nichts mehr von den **Heentotten** zu le-</w:t>
        <w:br/>
        <w:t>sen Belieben tragen dorffte.</w:t>
        <w:br/>
        <w:br/>
        <w:t>Es werden aber hiemit auch die wie-</w:t>
        <w:br/>
        <w:t>dritten Materien vorbey seyn, die von</w:t>
        <w:br/>
        <w:t>diesen Völckern können und mussen erfeh-</w:t>
        <w:br/>
        <w:t>let werde, wenn man von allem ihrem Thun</w:t>
        <w:br/>
        <w:t>und Lassen gerne Nachricht haben will. Jch</w:t>
        <w:br/>
        <w:t>kan dahero versprechen, daß ins künffeige</w:t>
        <w:br/>
        <w:t>keine der gleichen brauerische Sachen mehr</w:t>
        <w:br/>
        <w:t>werden vorkommen. Womit Jhm GOt-</w:t>
        <w:br/>
        <w:t>tes Schutz befehle, und annoch beständig</w:t>
        <w:br/>
        <w:t>verharre.</w:t>
        <w:br/>
        <w:t>ein her. rc.</w:t>
        <w:br/>
        <w:br/>
        <w:t>Der K. Brief.</w:t>
        <w:br/>
        <w:t>Von der Hottentotten Häusern / Dörffern / und ihrem</w:t>
        <w:br/>
        <w:t>gantzen Haußrath.</w:t>
        <w:br/>
        <w:br/>
        <w:t>Dieweil sich nunmehr unsere</w:t>
        <w:br/>
        <w:t>bißhero beschriebene Ho-</w:t>
        <w:br/>
        <w:t>dentodten in Kleider geste-</w:t>
        <w:br/>
        <w:t>cket, und ohne Scheu darf-</w:t>
        <w:br/>
        <w:t>fen sehen lassen, weil auch</w:t>
        <w:br/>
        <w:t>selbige bey ihren gewöhnlichen und ordent-</w:t>
        <w:br/>
        <w:t>lichen Mahlzeiten vergönnet haben, daß</w:t>
        <w:br/>
        <w:t>man ihre Speisen und Geträncke betrach-</w:t>
        <w:br/>
        <w:t>ten, und zugleich ihre Delicatessen in Au-</w:t>
        <w:br/>
        <w:t>denschein nehmen darff so werden sie nun-</w:t>
        <w:br/>
        <w:t>mehro auch willig zustehen, daß man ihre</w:t>
        <w:br/>
        <w:t>Palläste, Häuser, Dörfer und gantzen</w:t>
        <w:br/>
        <w:t>Haußrath mit einem curieusen Aug, so</w:t>
        <w:br/>
        <w:t>wol innen als aussen, und überall betrach-</w:t>
        <w:br/>
        <w:t>ten möge vornemlich, wenn sie Versache-</w:t>
        <w:br/>
        <w:t>rung bekommen, daß man ihnen nichts mit-</w:t>
        <w:br/>
        <w:t>zunehmen begehret, wie sie selbsten auch</w:t>
        <w:br/>
        <w:t>im Gebrauch haben, und nicht leicht je-</w:t>
        <w:br/>
        <w:t>mand etwas entfremden.</w:t>
        <w:br/>
        <w:br/>
        <w:t>Er wird aber alsobald innen werden,</w:t>
        <w:br/>
        <w:t>daß diese Häuser und Dörfer gar eine</w:t>
        <w:br/>
        <w:t>schöne, genaue und nette Ubereinstimmung</w:t>
        <w:br/>
        <w:t>mit ihren Traktamenten, Delicatessen</w:t>
        <w:br/>
        <w:t>und gantzen Habit haben, dahero auch ei-</w:t>
        <w:br/>
        <w:t>ne solche Parade machen, daß man sie, wie</w:t>
        <w:br/>
        <w:t>Boding in seiner curieusen Beschreibung</w:t>
        <w:br/>
        <w:t>und Nachricht von den Hottentoten p.</w:t>
        <w:br/>
        <w:t>frede, gar wohl mit einem beinernen</w:t>
        <w:br/>
        <w:t>Back-Ofen vergleichen kan, welche man</w:t>
        <w:br/>
        <w:t>bey uns in Teutschland mitten in den Böf-</w:t>
        <w:br/>
        <w:t>fern antrifft keines weges aber einem Heu-</w:t>
        <w:br/>
        <w:t>schober ähnlich seyn, wie eben gedachter</w:t>
        <w:br/>
        <w:t>Hr. Boding lc. vermeynet hat. Theils</w:t>
        <w:br/>
        <w:t>weil ein mittelmäßiger Heuschober obe gar</w:t>
        <w:br/>
        <w:t>zu spitzig zulaufet theils auch weil er weit</w:t>
        <w:br/>
        <w:t>höher als ein solcher gantzer Pallast ist.</w:t>
        <w:br/>
        <w:br/>
        <w:t>Denn diese Häuser sind weder ben</w:t>
        <w:br/>
        <w:t>dem Fundament noch weiter in der Höhe,</w:t>
        <w:br/>
        <w:t>von Kalch und Steinen auf und ausge-</w:t>
        <w:br/>
        <w:t>mauert, also daß ein Maurer bey ihne gas</w:t>
        <w:br/>
        <w:t>wenig würde zu verdienen finden. Sie sind</w:t>
        <w:br/>
        <w:t>auch nicht von ausgehauene und dicht auf-</w:t>
        <w:br/>
        <w:t>einander liegenden Bäume u. Balcken zu-</w:t>
        <w:br/>
        <w:t>sammen gefüget / u. hernach mit Moos oder</w:t>
        <w:br/>
        <w:t>andern dünnen Werck von Flachs ausge-</w:t>
        <w:br/>
        <w:t>stopfet, damit dem Wind der Zugang</w:t>
        <w:br/>
        <w:t>ver-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555.txt</w:t>
      </w:r>
    </w:p>
    <w:p>
      <w:r>
        <w:t>Zweyter Theil. XIV. Brief. c.</w:t>
        <w:br/>
        <w:br/>
        <w:t>verwehret werde: weswegen auch einim</w:t>
        <w:br/>
        <w:t>mermann ganz schlechten Verdienst bey</w:t>
        <w:br/>
        <w:t>ihrem Bau haben würde. Ob gleich Her?</w:t>
        <w:br/>
        <w:t>Bogel in feiner 10. **jährigenOft** Indische</w:t>
        <w:br/>
        <w:t>Reife pag. 72. saget fie gebrauchten unter</w:t>
        <w:br/>
        <w:t>andern auch Stroh dazu: so wird man</w:t>
        <w:br/>
        <w:t>doch nicht einen einigen Halm daran ers</w:t>
        <w:br/>
        <w:t>blicken und antreffen: massen sie selbiges</w:t>
        <w:br/>
        <w:t>gar nicht haben, dieweil vor der Holland</w:t>
        <w:br/>
        <w:t>der Ankunfft kein Korn daselbst gebauet</w:t>
        <w:br/>
        <w:t>worden folglich auch kein Stroh in dem</w:t>
        <w:br/>
        <w:t>Lande gewesen ist.</w:t>
        <w:br/>
        <w:br/>
        <w:t>Erst angeführter Hr. Vogel. c beschrei</w:t>
        <w:br/>
        <w:t>bet diese Hottentottische Hütten übers</w:t>
        <w:br/>
        <w:t>haupt ganz wol, nur daß er des Strohes</w:t>
        <w:br/>
        <w:t>haben gedencket, welches nicht dazu komt,</w:t>
        <w:br/>
        <w:t>gleich erst gesaget worden. Seine Worte</w:t>
        <w:br/>
        <w:t>sind: Ihre herren darinnen sie woh</w:t>
        <w:br/>
        <w:t>nen/machen sie aus Rohr oder Stroh/</w:t>
        <w:br/>
        <w:t>und sind gestalter wie ein Back: Ofen,</w:t>
        <w:br/>
        <w:t>In diese krieben sie durch eine niedrige</w:t>
        <w:br/>
        <w:t>Thur/ und schlaffen ihrer wol 10. 12und</w:t>
        <w:br/>
        <w:t>mehr in einer solchen Hütte, Hr. P.</w:t>
        <w:br/>
        <w:br/>
        <w:t>Tachart hingegen ist durch den vielmals</w:t>
        <w:br/>
        <w:t>angeführten lateinischen Bericht ganz ir</w:t>
        <w:br/>
        <w:t>re gemacht worden, daß er von der Sonquas</w:t>
        <w:br/>
        <w:t>Nation vorgeben muß, wie sie in ihs</w:t>
        <w:br/>
        <w:t>rem eigenen Lande, ihre Wohnungen in</w:t>
        <w:br/>
        <w:t>tieffe Höhlen machten, und nur bisweilen</w:t>
        <w:br/>
        <w:t>in Hausern, wie die andern, wohneten, wie</w:t>
        <w:br/>
        <w:t>solches in seiner Samischen Reise p. 97 zu</w:t>
        <w:br/>
        <w:t>lesen ist. Denn so viele Nationes ich auch</w:t>
        <w:br/>
        <w:t>gesehen so habe ich doch keine solche Höh</w:t>
        <w:br/>
        <w:t>len in Felsen oder Bergen angetroffen. Es</w:t>
        <w:br/>
        <w:t>hat auch keiner von allen, mit welche auch</w:t>
        <w:br/>
        <w:t>immer gesprochen und darnach gefraget,</w:t>
        <w:br/>
        <w:t>etwas von dergleichen Höhlen wissen wol</w:t>
        <w:br/>
        <w:t>len. Ich halte dahero nothwendig davor,</w:t>
        <w:br/>
        <w:t>es müsse die ganze Vorgebung von den</w:t>
        <w:br/>
        <w:t>Höhlen ein erdichtetes Wesen und falsch</w:t>
        <w:br/>
        <w:t>aiches Vorgeben von solchen Leuten seyn,</w:t>
        <w:br/>
        <w:t>bie einem Fremden gerne zu mißleiten und</w:t>
        <w:br/>
        <w:t>u betriegen gebucht haben.</w:t>
        <w:br/>
        <w:br/>
        <w:t>Noch unrichtiger ist er daran, wenn er</w:t>
        <w:br/>
        <w:t>p-102. von sich selbsten vorgebet, daß alle</w:t>
        <w:br/>
        <w:t>Nationes in Jager oder Hirten vertheilet</w:t>
        <w:br/>
        <w:t>würden, da sie doch alles beydes überaus</w:t>
        <w:br/>
        <w:t>wol verstehen: von jenen aber den Jägern</w:t>
        <w:br/>
        <w:t>saget, daß fie anhöhen wohneten und von</w:t>
        <w:br/>
        <w:t>hrer Jagd lebeten: diese aber die Hirten,</w:t>
        <w:br/>
        <w:t>ich von ihren Heberden und Milch Spei</w:t>
        <w:br/>
        <w:t>fen ernährten und in Hütten oder Haus</w:t>
        <w:br/>
        <w:t>fern wohneten. Denn von wem er auch</w:t>
        <w:br/>
        <w:t>biese Erzehlung aimez haben mag so ist doch</w:t>
        <w:br/>
        <w:t>gewiß, daß er selber feine Höhle jemal gehe</w:t>
        <w:br/>
        <w:t>hen, weil man in seiner ganzen Reise-Bes</w:t>
        <w:br/>
        <w:t>schreibung nirgends finden wird, daß er,</w:t>
        <w:br/>
        <w:t>ausserhalb dem Capo in dem Lande gewe</w:t>
        <w:br/>
        <w:t>sen. Es wird ihm auch niemand mit Be</w:t>
        <w:br/>
        <w:t>stand der Wahrheit, eine solche Höhle ha</w:t>
        <w:br/>
        <w:t>ben anweisen können, weil selber die Buches</w:t>
        <w:br/>
        <w:t>Manner keine solche Höhle haben,</w:t>
        <w:br/>
        <w:t>die doch von den andern ganz abgesondert</w:t>
        <w:br/>
        <w:t>leben müssen, wenn sie anders nicht todt</w:t>
        <w:br/>
        <w:t>geschlagen werden wollen. De</w:t>
        <w:br/>
        <w:t>So fehlet auch Hr. Breving in dem erst</w:t>
        <w:br/>
        <w:t>angeführten Ort p. 5. nicht nur darinnen, H</w:t>
        <w:br/>
        <w:t>wenn er den Weibern alleine die Last diese</w:t>
        <w:br/>
        <w:t>ihre Häuser oder Hütten aufzubauen auf nic</w:t>
        <w:br/>
        <w:t>wurden will, wen er saget: Jch babe eines S</w:t>
        <w:br/>
        <w:t>malen einen solchen Pallast von einem bed</w:t>
        <w:br/>
        <w:t>Weibe/ welchem Geschlechte diese Ars</w:t>
        <w:br/>
        <w:t>beir zukommer/fehen aufbauen: sondern</w:t>
        <w:br/>
        <w:t>er führet auch mehrere Bau-Material en</w:t>
        <w:br/>
        <w:t>an als sie sich ordentlich bedienen, wen er</w:t>
        <w:br/>
        <w:t>fortfahret: Etliche lange Stecken wur</w:t>
        <w:br/>
        <w:t>den rund umber in die Erde gestecke/</w:t>
        <w:br/>
        <w:t>und oben gegen einander feft gebunden/</w:t>
        <w:br/>
        <w:t>hernach mit Bingen Decken/ Schilf/</w:t>
        <w:br/>
        <w:t>Graß/Steinen/ und allerhand Thiers</w:t>
        <w:br/>
        <w:t>Säuren bedecker Den unerachtet ich fol</w:t>
        <w:br/>
        <w:t>cher Häufer etliche hundert ja tausend ges</w:t>
        <w:br/>
        <w:t>sehen: ist mir doch niemals ein solches Hauß</w:t>
        <w:br/>
        <w:t>mit Graß bedecket zu Gesichte kommen; ge</w:t>
        <w:br/>
        <w:t>schweige, daß die dünnen Stecken, hätten</w:t>
        <w:br/>
        <w:t>Steine ertragen und halten sollen.</w:t>
        <w:br/>
        <w:br/>
        <w:t>Sich Ihm sage soll meiner? , wer, wie ' D</w:t>
        <w:br/>
        <w:t>und auf was Weise sie ihre Häuser oder co</w:t>
        <w:br/>
        <w:t>Hütten bauen, so will es ohne den gering Ba</w:t>
        <w:br/>
        <w:t>sten Zusaß mit folgenden Worten thun:</w:t>
        <w:br/>
        <w:t>Die Bau-Materialien zu einem solchen</w:t>
        <w:br/>
        <w:t>Hause sind dünne Stecken, in Gestalt</w:t>
        <w:br/>
        <w:t>und Dicke als ein langer Rechen Stiel,</w:t>
        <w:br/>
        <w:t>auch noch etwas länger, wen sie nur selbig</w:t>
        <w:br/>
        <w:t>ge bekommen können. Diese brechen oder</w:t>
        <w:br/>
        <w:t>schneiden die Männer ab, und helffen sie</w:t>
        <w:br/>
        <w:t>auch den Weibern nach Haufe tragen.</w:t>
        <w:br/>
        <w:br/>
        <w:t>Unterweilen aber gehen sie zuvor hin und</w:t>
        <w:br/>
        <w:t>suchen in den Bächen und Flüssen, Binsen</w:t>
        <w:br/>
        <w:t>oder Schieff, welche sie auch nach Hause</w:t>
        <w:br/>
        <w:t>bringen, u. in der Sofie ein wenig schwin</w:t>
        <w:br/>
        <w:t>den oder austrocknen lassen. So bald sie</w:t>
        <w:br/>
        <w:t>diese Materialien bey der Stelle haben, fors</w:t>
        <w:br/>
        <w:t>gen sie weiter vor nichts, das zur Aufbau</w:t>
        <w:br/>
        <w:t>ung ihrer Hütte nöthig ware. teri Ten der</w:t>
        <w:br/>
        <w:t>Wen die gedachte Binden oder Schieff wa</w:t>
        <w:br/>
        <w:t>ein wenig geschwunden, fánget die Frau Fra</w:t>
        <w:br/>
        <w:t>an, Matten davon zu flechten, und dieses</w:t>
        <w:br/>
        <w:t>jo dicht, daß auch kein Tropffen Wasser dau</w:t>
        <w:br/>
        <w:t>durchkamen kan. Sie leget an beyden En</w:t>
        <w:br/>
        <w:t>den einen Saum, der ohngefehr eines kleis</w:t>
        <w:br/>
        <w:t>nen Fingers oder eines dünnen Strickes</w:t>
        <w:br/>
        <w:t>Dicke hat; und wenn sie deren so viele ver</w:t>
        <w:br/>
        <w:t>fertiget, als zum Bau des Hauses nöthig:</w:t>
        <w:br/>
        <w:t>so fangen sie an auf den Haus Bau mit</w:t>
        <w:br/>
        <w:t>Ernst und Eifer zu gedencken: dergestalt,</w:t>
        <w:br/>
        <w:t>daß das ganze Haus in furzer Zeit ges</w:t>
        <w:br/>
        <w:t>bauet und aufgerichtet stehet, weil Mann</w:t>
        <w:br/>
        <w:t>und</w:t>
        <w:br/>
        <w:t>Brr a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556.txt</w:t>
      </w:r>
    </w:p>
    <w:p>
      <w:r>
        <w:t>Zweyter Theil. XIV. Brief. 2.</w:t>
        <w:br/>
        <w:br/>
        <w:t>d Weib, nicht aber die Frau alleine, wie</w:t>
        <w:br/>
        <w:t>r. Breving .c vorgebet, woferne ans</w:t>
        <w:br/>
        <w:t>ers der Mann bey der Stelle, und nicht</w:t>
        <w:br/>
        <w:t>asten auf der Jagd, oder in eines andern</w:t>
        <w:br/>
        <w:t>Diensten ist, einander die behülffsam</w:t>
        <w:br/>
        <w:t>and riethen.</w:t>
        <w:br/>
        <w:br/>
        <w:t>Das Fundament oder die Grund-Fes</w:t>
        <w:br/>
        <w:t>e, worauf sie ihr Haus bauen, ist, wie</w:t>
        <w:br/>
        <w:t>hon gesaget, nicht gemauert, sondern die</w:t>
        <w:br/>
        <w:t>den an sich selbsten, wie sie von Natur</w:t>
        <w:br/>
        <w:t>t. Auf diese bauen sie ihre Hütte, nicht et</w:t>
        <w:br/>
        <w:t>an viereckig, wie die Europäer, und dies</w:t>
        <w:br/>
        <w:t>nige Hottentotten thun, welche gegen</w:t>
        <w:br/>
        <w:t>terra denata zu wohnen; von welchen ich</w:t>
        <w:br/>
        <w:t>ich den vormals gedachten Capitain</w:t>
        <w:br/>
        <w:t>heinis **Gerbranntszoon** van derschein</w:t>
        <w:br/>
        <w:t>nicht allein gehöret, sondern auch in</w:t>
        <w:br/>
        <w:t>inem Journal oder Tag-Register gelesen,</w:t>
        <w:br/>
        <w:t>ß sie ihre Häuser von Zeiten viereckig</w:t>
        <w:br/>
        <w:t>uen und in die Höhe eines Stockwerks</w:t>
        <w:br/>
        <w:t>führe: sondern sie erwählen **allezufamt**</w:t>
        <w:br/>
        <w:t>ne Oval Form, nach Gestalt eines Back</w:t>
        <w:br/>
        <w:t>afens: als welches Gleichnis am besten</w:t>
        <w:br/>
        <w:t>it allen ihren Hütten und Häusern über</w:t>
        <w:br/>
        <w:t>not; nicht aber einem Heu-Schober,</w:t>
        <w:br/>
        <w:t>**ieBoeving**. c. will noch auch den Zelten</w:t>
        <w:br/>
        <w:t>lich wie? . Tachart l. c. p. 102. **ezwehnetDiese**</w:t>
        <w:br/>
        <w:t>Oval runde Figur ist ungefehr im</w:t>
        <w:br/>
        <w:t>agsten Diametro oder Durchschnitt 14.</w:t>
        <w:br/>
        <w:br/>
        <w:t>Schuhe lang, und die kürzeste hält unges</w:t>
        <w:br/>
        <w:t>bähr 10. biß 11. Schuhe in die Breite;</w:t>
        <w:br/>
        <w:t>elche sie rund um mit **vorgedachtenStes**</w:t>
        <w:br/>
        <w:t>en abstecken; selbige nachmals überbieg</w:t>
        <w:br/>
        <w:t>en, und oben entweder, we sie zu kurz</w:t>
        <w:br/>
        <w:t>nd, wie sie in der Mitte nothwendig,</w:t>
        <w:br/>
        <w:t>icht aber forne und hinten thun müssen,</w:t>
        <w:br/>
        <w:t>it Bingen oberschiff Stricken zusam</w:t>
        <w:br/>
        <w:t>en binden: oder abes, wen sie so lang sind,</w:t>
        <w:br/>
        <w:t>f der andern Seiten, wieder in die Erde</w:t>
        <w:br/>
        <w:t>st stecken: dergestalt, daß sie von forne</w:t>
        <w:br/>
        <w:t>hinten über s. solcher Bogen nicht ges</w:t>
        <w:br/>
        <w:t>rauchen, u. über das Areus nur 2. biß 3Ergleiche</w:t>
        <w:br/>
        <w:t>Erbleiche Oval Bogen darüber **schliessenWenn**</w:t>
        <w:br/>
        <w:t>folgends die Ovals Runde ihre</w:t>
        <w:br/>
        <w:t>Richtigkeit hat, und die Bögen verfertiget</w:t>
        <w:br/>
        <w:t>worden, bringen sie die **obgedachtenMats**</w:t>
        <w:br/>
        <w:t>en herbey, und decken elbige über die Bd</w:t>
        <w:br/>
        <w:t>en hin: alfo daß nicht nur eine an die ande</w:t>
        <w:br/>
        <w:t>erhoffet sondern auch ein wenig über der</w:t>
        <w:br/>
        <w:t>ndern hinlieget, damit das Wasser nicht</w:t>
        <w:br/>
        <w:t>durchdringen und hinein lauffen könne.</w:t>
        <w:br/>
        <w:br/>
        <w:t>Sind aber der Decken zu wenig, so breiten</w:t>
        <w:br/>
        <w:t>e gar rauhe Felle darüber, damit das gan</w:t>
        <w:br/>
        <w:t>Haus oben bedachet und vor Regen</w:t>
        <w:br/>
        <w:t>nd Wind versichert werde. Auf diese les</w:t>
        <w:br/>
        <w:t>en sie weiter platte Steine von ungefehr</w:t>
        <w:br/>
        <w:t>biß 3. Pfunden, damit sie der Wind we</w:t>
        <w:br/>
        <w:t>en ihrer Kleinheit nicht wegwehen könne.</w:t>
        <w:br/>
        <w:br/>
        <w:t>Manchmal auch, wen sie gleich Matten</w:t>
        <w:br/>
        <w:t>genug haben, legen sie dennoch, auf jettes</w:t>
        <w:br/>
        <w:t>sagte Weife Felle darüber, weil sie deren</w:t>
        <w:br/>
        <w:t>genug haben, und dadurch die heissen</w:t>
        <w:br/>
        <w:t>Sonnen Strahlen nebst dem Regen und</w:t>
        <w:br/>
        <w:t>Wind nur desto mehr abgehalten werde.</w:t>
        <w:br/>
        <w:t>Also ist das ganze Hauß rund um zu, Der</w:t>
        <w:br/>
        <w:t>und hat nicht mehr als **eineOeffnung**, wel lang</w:t>
        <w:br/>
        <w:t>Sh</w:t>
        <w:br/>
        <w:t>che ihnen den Ausgang und Eingang gon bo</w:t>
        <w:br/>
        <w:t>net, und also der Fenster und der Thür breit</w:t>
        <w:br/>
        <w:t>Stelle vertritt. Diese Oeffnung ist unges</w:t>
        <w:br/>
        <w:t>bähr 3. Schuh hoch und 2. breit, durch</w:t>
        <w:br/>
        <w:t>welche wen man hinein oder heraus palliren</w:t>
        <w:br/>
        <w:t>will, niemand, es sey denn ein kleines</w:t>
        <w:br/>
        <w:t>Kind, aufrecht gehen kan; sondern man</w:t>
        <w:br/>
        <w:t>muß, wie P. Pacharil. c. p. 102. rebet, fast</w:t>
        <w:br/>
        <w:t>auf alle Vieren hinein und heraus **friecheNeben**</w:t>
        <w:br/>
        <w:t>dieser Oeffnung oder Thür hänget</w:t>
        <w:br/>
        <w:t>ein Fell, mit welchen es, wenn der Wind Bie</w:t>
        <w:br/>
        <w:t>hinein wehet, nicht nur kan zu gemachet, b</w:t>
        <w:br/>
        <w:t>sondern auch also vorgesezet werden, daß ber b</w:t>
        <w:br/>
        <w:t>der Seiten-Wind nicht hinein blasen fan: feine</w:t>
        <w:br/>
        <w:t>denn auch gar leicht ist, daß, wenn der</w:t>
        <w:br/>
        <w:t>Wind starck und lange anhaltend, gerade</w:t>
        <w:br/>
        <w:t>hinein blasen will, diese ganze Thur oder</w:t>
        <w:br/>
        <w:t>Oeffnung fan verbauet, und hinten eine</w:t>
        <w:br/>
        <w:t>andere gemacht, sie aber hierdurch von</w:t>
        <w:br/>
        <w:t>dem verdrießlichen Wind befreyet werde.</w:t>
        <w:br/>
        <w:br/>
        <w:t>mola</w:t>
        <w:br/>
        <w:t>Nath Proportion dieser Thür ist die ins Dies</w:t>
        <w:br/>
        <w:t>wendige Höhe des runden gewölbten Haus fub</w:t>
        <w:br/>
        <w:t>ses oder Hütte gleichfalls beschaffen: man big</w:t>
        <w:br/>
        <w:t>sen man nicht wol, wenn man gleich mit</w:t>
        <w:br/>
        <w:t>ten in dem Haus oder Hütte stehet, über nicht</w:t>
        <w:br/>
        <w:t>End oder aufrecht stehe kan; sondern man dabist</w:t>
        <w:br/>
        <w:t>gezwungen, sich alsobald nieder zusetze, Fig. 1</w:t>
        <w:br/>
        <w:t>und auf den rucken zu ruhen, wenn man</w:t>
        <w:br/>
        <w:t>nicht auf dem blossen Grunde ruhen, und</w:t>
        <w:br/>
        <w:t>von den herum-kriechenden Laufen und</w:t>
        <w:br/>
        <w:t>Flöhen etwas ererben will. Es saget daher</w:t>
        <w:br/>
        <w:t>ro gedachterP. Tachart l. c. p. 102. dieseu</w:t>
        <w:br/>
        <w:t>ben die fey so schlecht daß man mög</w:t>
        <w:br/>
        <w:t>lich aufrecht darinnen stehen könne; und</w:t>
        <w:br/>
        <w:t>der Hr. Breving determini: et die Höhe</w:t>
        <w:br/>
        <w:t>eines solchen Hüttchen inwendig auf 3.</w:t>
        <w:br/>
        <w:br/>
        <w:t>Ellen hoch, den Umbkreiß aber auf 16. El</w:t>
        <w:br/>
        <w:t>len und die Breite auf 4. u. eine halbe Elle;</w:t>
        <w:br/>
        <w:t>welche, wenn sie von dem bürgern Durch</w:t>
        <w:br/>
        <w:t>schnitt oder Diametro verstanden wird,</w:t>
        <w:br/>
        <w:t>mit der meinigen noch ziemlich genau nach</w:t>
        <w:br/>
        <w:t>dem Augen Maß überein kommt.</w:t>
        <w:br/>
        <w:t>Vorhin habe schon aus Vogel 1. c. p. mie</w:t>
        <w:br/>
        <w:t>72. angeführet, daß inwendig in einem fol Vers</w:t>
        <w:br/>
        <w:t>chen Hause oder Hütten wol 10. 12. und solche</w:t>
        <w:br/>
        <w:t>mehr Personen ogire können, welches auf</w:t>
        <w:br/>
        <w:t>auch gewiß die Wahrheit ist. Wenn aber nehr. P. Tachart</w:t>
        <w:br/>
        <w:t>solches von 4. biß. Hause</w:t>
        <w:br/>
        <w:t>halten verstehen will, wenn eric. p. vorschreibet, daß</w:t>
        <w:br/>
        <w:t>in einer solchen Hütten wol</w:t>
        <w:br/>
        <w:t>4. biß 5. Haushaltungen vohne ungach</w:t>
        <w:br/>
        <w:t>tet der ganze Play herum über 5. vder 6Gico.</w:t>
        <w:br/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559.txt</w:t>
      </w:r>
    </w:p>
    <w:p>
      <w:r>
        <w:t>Zweyter Theil. XIV. Brief. gcometrische</w:t>
        <w:br/>
        <w:t>Schritte nicht halte: so ist</w:t>
        <w:br/>
        <w:t>hes Vorgeben gang ungegründet und</w:t>
        <w:br/>
        <w:t>die Farbe, nach der Probe der Wars</w:t>
        <w:br/>
        <w:t>gänglich nicht; allermassen schon zu</w:t>
        <w:br/>
        <w:t>rer Zeit gesaget worden, daß ein jeder</w:t>
        <w:br/>
        <w:t>bald von einem eigenen Hause belfors</w:t>
        <w:br/>
        <w:t>und die Vielheit der Leute in einem</w:t>
        <w:br/>
        <w:t>aufe nur von den Fremden zu verSen</w:t>
        <w:br/>
        <w:t>sey.</w:t>
        <w:br/>
        <w:br/>
        <w:t>Wie es aber inwendig in dem Hause</w:t>
        <w:br/>
        <w:t>schaffen sey, und was man darinnen</w:t>
        <w:br/>
        <w:t>treffe, wird nun nachdem von der</w:t>
        <w:br/>
        <w:t>ctur und Grösse des Hauses oder</w:t>
        <w:br/>
        <w:t>itte Bericht gegeben worden, ancus</w:t>
        <w:br/>
        <w:t>iren seyn. Denn da wird mein Herz,</w:t>
        <w:br/>
        <w:t>nach ihrer Schönheit und galanten</w:t>
        <w:br/>
        <w:t>afführung zu richten, auch folgens sich</w:t>
        <w:br/>
        <w:t>ch köstlichen Hausrat und andern</w:t>
        <w:br/>
        <w:t>zierungen des Hauses umzusehen has</w:t>
        <w:br/>
        <w:t>n. Da nun schon vormals von ihrem</w:t>
        <w:br/>
        <w:t>schmuck und Kleidern genugsame Nach</w:t>
        <w:br/>
        <w:t>ht gegeben; auch dabey anderwärts ges</w:t>
        <w:br/>
        <w:t>get worden, daß sie nicht gerne mit vie</w:t>
        <w:br/>
        <w:t>unnötigen und auf langen Vorrath</w:t>
        <w:br/>
        <w:t>zielenden Hausrat beladen seyn: so</w:t>
        <w:br/>
        <w:t>rd Er sich also wenig davon erstres</w:t>
        <w:br/>
        <w:t>en können allhier anzutreffen, weder sie</w:t>
        <w:br/>
        <w:t>glich benötiget find.</w:t>
        <w:br/>
        <w:br/>
        <w:t>Doch auf dem Boden des Hauses,</w:t>
        <w:br/>
        <w:t>d also in der Erde, wird Er rund umher</w:t>
        <w:br/>
        <w:t>td neben der Wand einige Löcher in die</w:t>
        <w:br/>
        <w:t>(be gemacht sehen, die ungefähr eines</w:t>
        <w:br/>
        <w:t>alben Schuhes tieff seyn, welche ganz</w:t>
        <w:br/>
        <w:t>ne artige Bequemlichkeit müssen abbes</w:t>
        <w:br/>
        <w:t>n. Sie machen nemlich, nach der An</w:t>
        <w:br/>
        <w:t>hl und Vielheit ihrer Famille, solche 2d</w:t>
        <w:br/>
        <w:t>er in den Grund, dieweil sie ihnen vor</w:t>
        <w:br/>
        <w:t>Bettstätten dienen müssen; worinnen sie,</w:t>
        <w:br/>
        <w:t>nachdem sie sich vorhero in ihre Creffen</w:t>
        <w:br/>
        <w:t>gewickelt haben, so wohl und sanfft</w:t>
        <w:br/>
        <w:t>blaffen, als ein Europæer in dem bes</w:t>
        <w:br/>
        <w:t>en Feder Bette nimmermehr gewoh</w:t>
        <w:br/>
        <w:t>et ist. Vor die Fremde findet man dann</w:t>
        <w:br/>
        <w:t>md wann wohl eines; alleine sie mus</w:t>
        <w:br/>
        <w:t>en es erst selber machen, wenn sie commode</w:t>
        <w:br/>
        <w:t>liegen wollen.</w:t>
        <w:br/>
        <w:br/>
        <w:t>Nebst diesen Bettstätten findet sich</w:t>
        <w:br/>
        <w:t>diese Bequemlichkeit haben, daß ein jes</w:t>
        <w:br/>
        <w:t>er alleine schlaffet: und liegen insgemein</w:t>
        <w:br/>
        <w:t>Mann und Weib gerade gegen einander</w:t>
        <w:br/>
        <w:t>ber, die Kinder aber zur Seite herum;</w:t>
        <w:br/>
        <w:t>wie man denn solches gar deutlich aus</w:t>
        <w:br/>
        <w:t>enen geoffen und kleinen Löchern sehen</w:t>
        <w:br/>
        <w:t>an, wenn man gleich sonsten nicht wisse,</w:t>
        <w:br/>
        <w:t>wo der eine oder der andere seine Betts</w:t>
        <w:br/>
        <w:t>åtte über Nacht hätte. Zudem gibs</w:t>
        <w:br/>
        <w:t>et, auch dieses genugsam, wie mich din</w:t>
        <w:br/>
        <w:t>fet zu verstehen, daß sie Scheu tragen</w:t>
        <w:br/>
        <w:t>wor ihren Kindern und andern mercken</w:t>
        <w:br/>
        <w:t>laffen, wenn sie ihre cheliche Pflicht ges</w:t>
        <w:br/>
        <w:t>gen einander beobachten: also, daß man</w:t>
        <w:br/>
        <w:t>sie deßwegen umsonst, und mit der Uns</w:t>
        <w:br/>
        <w:t>warheit, brutal, unverschämt und lasters</w:t>
        <w:br/>
        <w:t>hafftig ausgeschrien.</w:t>
        <w:br/>
        <w:br/>
        <w:t>B.</w:t>
        <w:br/>
        <w:t>Mitten in dem Zimmer oder Hütte Der D</w:t>
        <w:br/>
        <w:t>ist ein fast rundes Loch von bey nahe gici cont</w:t>
        <w:br/>
        <w:t>cher Tieffe, welches ihnen vor einen Abende</w:t>
        <w:br/>
        <w:t>chel Ofen dienet. Denn sie machen dars Tab. X</w:t>
        <w:br/>
        <w:t>ein ein Feuer an, und eizen um dasselbe 8. 1.</w:t>
        <w:br/>
        <w:br/>
        <w:t>rund herum, damit sich alte und junge,</w:t>
        <w:br/>
        <w:t>griffe und kleine wärmen können, wenn</w:t>
        <w:br/>
        <w:t>es etwan ein wenig kalt oder regnerisch was</w:t>
        <w:br/>
        <w:t>re. Sie können auch bey diesem Feuer fo</w:t>
        <w:br/>
        <w:t>chen, und sich also eben so gut dabey behelfs</w:t>
        <w:br/>
        <w:t>fen, als ein anderer bey seinem Camin,</w:t>
        <w:br/>
        <w:t>oder Kachel-Ofen nur daß hier ein wes</w:t>
        <w:br/>
        <w:t>nig mehr Rauch sich findet, weder ein Eu</w:t>
        <w:br/>
        <w:t>eropäer gewohnet ist zu vertragen; der</w:t>
        <w:br/>
        <w:t>auch vornemlich scharff beisset, wenn sie</w:t>
        <w:br/>
        <w:t>feuchtes Holz brennen, oder auch wohl</w:t>
        <w:br/>
        <w:t>gar Kuh und andern dürren Mist dabey</w:t>
        <w:br/>
        <w:t>anlegen und verbrennen. wenn</w:t>
        <w:br/>
        <w:t>Von diesem Feuer-und denen an die H</w:t>
        <w:br/>
        <w:t>dern zu Bettstätten dienenden Löchern o</w:t>
        <w:br/>
        <w:t>schreibet Herz P. Tachart 1. c. pag. 103. base</w:t>
        <w:br/>
        <w:t>noch ziemlich bescheiden, nur machet et berum</w:t>
        <w:br/>
        <w:t>die Löcher ein wenig allzu tieff, wenn er tale ift</w:t>
        <w:br/>
        <w:t>saget: Das Feuer brenner in der Mits</w:t>
        <w:br/>
        <w:t>ten/ und die Zimmer sind anders nicht</w:t>
        <w:br/>
        <w:t>unterschieden/als durch 2. Fuß tieffe in</w:t>
        <w:br/>
        <w:t>die Erde gemachte hole Löcher. Hins</w:t>
        <w:br/>
        <w:t>gegen der Herz Breving pag. 6. 1. c. fallet</w:t>
        <w:br/>
        <w:t>so zu sagen mit der Thür in das Haus,</w:t>
        <w:br/>
        <w:t>und urtheilet ziemlich hart, wenn er saget</w:t>
        <w:br/>
        <w:t>Inwendig haben sie/ wenn es tale/ein Boei</w:t>
        <w:br/>
        <w:t>Feuer/ um welbes sie / wie die Bes th</w:t>
        <w:br/>
        <w:t>fien/ alte und junge / Männer und</w:t>
        <w:br/>
        <w:t>Weiber auf der Erden herum liegen.</w:t>
        <w:br/>
        <w:br/>
        <w:t>Gleich als ob er nicht vorhero gesagt hat</w:t>
        <w:br/>
        <w:t>te, daß sie nieder huckten oder füffen, und</w:t>
        <w:br/>
        <w:t>etwan als die Teutsche um ihre Kachel</w:t>
        <w:br/>
        <w:t>Defen, oder die Holländer und Franzos</w:t>
        <w:br/>
        <w:t>sen um ihre Camin herum fassen und sich</w:t>
        <w:br/>
        <w:t>wäreten; welches ja immer bey feinem</w:t>
        <w:br/>
        <w:t>Menschen vor eine Beſtialitát kan gehal</w:t>
        <w:br/>
        <w:t>ten werden.</w:t>
        <w:br/>
        <w:br/>
        <w:t>Er fahret aber fort und saget: Jch mas</w:t>
        <w:br/>
        <w:t>mag woht sagen wie die Befetten, Aud</w:t>
        <w:br/>
        <w:t>Denn ihre hunde/deren etliche 2. 3haben/sagen</w:t>
        <w:br/>
        <w:t>mic in der Rebe/ und wege</w:t>
        <w:br/>
        <w:t>haben es so gut wie sie. Nun addas oue</w:t>
        <w:br/>
        <w:t>te ich wohl wissen, wo Herr Breving ant</w:t>
        <w:br/>
        <w:t>mal gesehen, daß die Hunde mit in ihrer uwe</w:t>
        <w:br/>
        <w:t>Seyhe, nicht aber vielmehr hinter ihnen</w:t>
        <w:br/>
        <w:t>und ausser der Seyhe gesessen hätten?</w:t>
        <w:br/>
        <w:t>Gesetzet aber es wäre dem also, hat er</w:t>
        <w:br/>
        <w:t>denn niemaln observent, daß vornehme</w:t>
        <w:br/>
        <w:t>Herren einen guten und getreuen Hund sehr</w:t>
        <w:br/>
        <w:t>Brr 3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560.txt</w:t>
      </w:r>
    </w:p>
    <w:p>
      <w:r>
        <w:t>Zweyter Theil. XIV. Brieff</w:t>
        <w:br/>
        <w:t>fehr hoch eliciren, und ihm nicht gern</w:t>
        <w:br/>
        <w:t>ein einiges Leid antaun laffen? Ist ihm</w:t>
        <w:br/>
        <w:t>unbekandt, daß auch in der vornehmsten</w:t>
        <w:br/>
        <w:t>Herren, Stuben und Zimmern, unde</w:t>
        <w:br/>
        <w:t>gesehen werden? Weiß er nicht, daß das</w:t>
        <w:br/>
        <w:t>galanteste Frauen Zimmer ein Schoß</w:t>
        <w:br/>
        <w:t>bündchen hat, welches sie nicht nur den</w:t>
        <w:br/>
        <w:t>Tag über auf ihrem Schoß und in ihren</w:t>
        <w:br/>
        <w:t>garten Armen tråget: sondern auch des</w:t>
        <w:br/>
        <w:t>Nachts mit in ihr Bett zimmet, und</w:t>
        <w:br/>
        <w:t>demselben eben ein so gutes Lager vers</w:t>
        <w:br/>
        <w:t>bonnet, als sie selbsten genießet? Wolte</w:t>
        <w:br/>
        <w:t>er denn aus allen dem, was mit dem uns</w:t>
        <w:br/>
        <w:t>de geschiehet, schliessen, der Herz oder</w:t>
        <w:br/>
        <w:t>bas Frauen Zimmer lebte beflialisch, weil</w:t>
        <w:br/>
        <w:t>es ihr und eben so gut habe als sie hats</w:t>
        <w:br/>
        <w:t>te? Ich meines Orts wolte mich nicht</w:t>
        <w:br/>
        <w:t>gerne mit meinem Urtheil so weit heraus</w:t>
        <w:br/>
        <w:t>lassen, weil ich besorget, es gienge felbs</w:t>
        <w:br/>
        <w:t>ges allzu weit, und wäre allzu hart ge</w:t>
        <w:br/>
        <w:t>fallet.</w:t>
        <w:br/>
        <w:br/>
        <w:t>Die Treue, Wachsamkeit und Reds</w:t>
        <w:br/>
        <w:t>lichkeit eines Hundes, ist ben allen Philofophus</w:t>
        <w:br/>
        <w:t>und Historicis bekandt genug.</w:t>
        <w:br/>
        <w:t>Wenn man nun hierauf acht hat, und</w:t>
        <w:br/>
        <w:t>bedencken, wie nöthig diese Thiere den</w:t>
        <w:br/>
        <w:t>Hottentotten sind, weil ihr Land sehr</w:t>
        <w:br/>
        <w:t>voll wilder, zerreissender Löwen, Leopars</w:t>
        <w:br/>
        <w:t>den, Tyger, Luchsen, Wölfe und ande</w:t>
        <w:br/>
        <w:t>rer dergleichen Raub **begierigerThiere** ift:</w:t>
        <w:br/>
        <w:t>fo fan man ihnen gewißlich nicht velars</w:t>
        <w:br/>
        <w:t>gen, daß sie eine Gunst zu den Hunden</w:t>
        <w:br/>
        <w:t>haben; zumal, da denenselben die Nachts</w:t>
        <w:br/>
        <w:t>Wache anbefohlen bleibet, und feiner in</w:t>
        <w:br/>
        <w:t>einer solchen Hottentottischen Hütte ans</w:t>
        <w:br/>
        <w:t>getroffen wird. Wer will aber um deß</w:t>
        <w:br/>
        <w:t>willen sagen, daß die Hottentotten wie</w:t>
        <w:br/>
        <w:t>die Bestien um das Feuer herum liegen,</w:t>
        <w:br/>
        <w:t>oder als dieselbe leben? vielmehr artheis</w:t>
        <w:br/>
        <w:t>le ich, daß die Hunde ein ganz nöthiger,</w:t>
        <w:br/>
        <w:t>ja der nöthigsie Hausrat seye, weil er</w:t>
        <w:br/>
        <w:t>ihr Lebens-Beschauer wieder wilde Thies</w:t>
        <w:br/>
        <w:t>re ist, und dahero von ihnen wohl</w:t>
        <w:br/>
        <w:t>im Werth gehalten, auch ihm eine Commodita</w:t>
        <w:br/>
        <w:t>meditat begönnet werden uüzwar</w:t>
        <w:br/>
        <w:t>verdienen sie diese in Ansehung</w:t>
        <w:br/>
        <w:t>ihrer ausserlichen Schönheit ganz nicht:</w:t>
        <w:br/>
        <w:t>massen sie aller Annehmlichkeit gänzlich</w:t>
        <w:br/>
        <w:t>beraubet seyn, und eher einem Fuchs an</w:t>
        <w:br/>
        <w:t>Gestalt, als einen andern Hund gleis</w:t>
        <w:br/>
        <w:t>chen. Denn das Maul ist ganz spitzig,</w:t>
        <w:br/>
        <w:t>die Ohren stehen steiff in die Höhe, und</w:t>
        <w:br/>
        <w:t>der gang duͤnne und langschwanz wird</w:t>
        <w:br/>
        <w:t>hinten nachgezogen. Die Haare kind</w:t>
        <w:br/>
        <w:t>rauh und stroblicht. Sie sehen von Farbe</w:t>
        <w:br/>
        <w:t>schwärzlicht und Auch-grau: also, daß wo</w:t>
        <w:br/>
        <w:t>dh einen solchen und ansehe, nichts ans</w:t>
        <w:br/>
        <w:t>genehmes, freundliches und Liebens</w:t>
        <w:br/>
        <w:t>würdiges an ihm zu finden ist. Wenn</w:t>
        <w:br/>
        <w:t>ich aber die núßliche Eigenschafften beob</w:t>
        <w:br/>
        <w:t>achte, welche sie mit allen Hunden ges</w:t>
        <w:br/>
        <w:t>mein haben: so verdienen sie allerdings</w:t>
        <w:br/>
        <w:t>eben dieselbige Hochachtung, die man</w:t>
        <w:br/>
        <w:t>vor einem andern Hund haben muß,</w:t>
        <w:br/>
        <w:t>weil sie einem Hottentotten eben diesel</w:t>
        <w:br/>
        <w:t>be Dienste thun, die ein Europæer von</w:t>
        <w:br/>
        <w:t>einem Hund zu gewarten hat, und um</w:t>
        <w:br/>
        <w:t>derwillen er ihn hoch und werth hält. ten</w:t>
        <w:br/>
        <w:t>Dor</w:t>
        <w:br/>
        <w:t>Diesem Hausrat also schißen die De</w:t>
        <w:br/>
        <w:t>Hottentotten so hoch, daß sie ihn auch</w:t>
        <w:br/>
        <w:t>in ihre Häufer kommen lassen. Der er</w:t>
        <w:br/>
        <w:t>übrige ist zwar auch darinnen, aber antrat</w:t>
        <w:br/>
        <w:t>fehlet, und ist schon vormals meistens</w:t>
        <w:br/>
        <w:t>beschrieben worden: massen er in nichts</w:t>
        <w:br/>
        <w:t>anders als in ihren Creffen, Pfeilen,</w:t>
        <w:br/>
        <w:t>Bogen, **Hatlagayen**, Ciris, **RackumStöcklein**</w:t>
        <w:br/>
        <w:t>und Töffen, oder überhaupt in</w:t>
        <w:br/>
        <w:t>Küchen-Zeug bestehet. Ich achte das</w:t>
        <w:br/>
        <w:t>hero undöthig hier etwas mehrers davon</w:t>
        <w:br/>
        <w:t>anzuziehen zumal, da von ihren Pfei</w:t>
        <w:br/>
        <w:t>len und **Hafligayen**, nachmals ben ihren</w:t>
        <w:br/>
        <w:t>Handwerckern noch wird gesaget werden</w:t>
        <w:br/>
        <w:t>müssen. the ma</w:t>
        <w:br/>
        <w:t>"Es ist sich billig zu verwundern, daß, 36</w:t>
        <w:br/>
        <w:t>da sie, wie gedacht, mitten in diesen nies fer</w:t>
        <w:br/>
        <w:t>dringen Hütten ein Feuer anschüren, und</w:t>
        <w:br/>
        <w:t>elbige aus nichts anders als dünnen, et Br</w:t>
        <w:br/>
        <w:t>wan eines Zoll dicken Stecken, nebst</w:t>
        <w:br/>
        <w:t>denen darüber gezogenen Schieff oder</w:t>
        <w:br/>
        <w:t>Binsen-Matten, und rauhen Fellen bes</w:t>
        <w:br/>
        <w:t>stehet; über dieses inwendig an den</w:t>
        <w:br/>
        <w:t>**Haflagayen**, Pfeilen und Bögen, ihre</w:t>
        <w:br/>
        <w:t>übrige Boflen und andere Lumpen han</w:t>
        <w:br/>
        <w:t>gen: dennoch niemaln ein solches Haus</w:t>
        <w:br/>
        <w:t>in dem Brand geráth, noch etwas vers</w:t>
        <w:br/>
        <w:t>senget wird; zumal, da die Stöcke, **Haffagayen**,</w:t>
        <w:br/>
        <w:t>Pfeile, Boflen und alles an</w:t>
        <w:br/>
        <w:t>dere mit Fett beschmieret wird, und das</w:t>
        <w:br/>
        <w:t>hero zum brennen nur desto fähiger ist,</w:t>
        <w:br/>
        <w:t>auch um so viel leichter Feuer fangen anferin</w:t>
        <w:br/>
        <w:br/>
        <w:t>Ich habe nicht allein der Sache viel S</w:t>
        <w:br/>
        <w:t>mals nachgedacht und mich darüber verhe</w:t>
        <w:br/>
        <w:t>wundert: sondern meine Verwundern wer</w:t>
        <w:br/>
        <w:t>ung wolte sich nicht benahmen lassen, bes fie</w:t>
        <w:br/>
        <w:t>vor ich mich bey ihnen selbsten befraget,</w:t>
        <w:br/>
        <w:t>wie doch dieses káme? Sie gaben mir hier</w:t>
        <w:br/>
        <w:t>auf ganz und gar keine Antwort, fon</w:t>
        <w:br/>
        <w:t>dern lachten mich nur aus, indem sie sich</w:t>
        <w:br/>
        <w:t>einbildeten, daß ich dieses von selbsten</w:t>
        <w:br/>
        <w:t>wohl wisse. Da ich ihnen von einem</w:t>
        <w:br/>
        <w:t>andern Vol, nemlich den bekandte</w:t>
        <w:br/>
        <w:t>Zigeunern sagte, daß sie eben dergleichen</w:t>
        <w:br/>
        <w:t>thaten, wenn sie bey einem Bauern in</w:t>
        <w:br/>
        <w:t>die Scheuren gelassen würden, und ein</w:t>
        <w:br/>
        <w:t>Feuer in derselben anmachten, woselbst</w:t>
        <w:br/>
        <w:t>weder Stroh noch Heu verbrandte, ob</w:t>
        <w:br/>
        <w:t>gleich das Feuer noch so groß ware:</w:t>
        <w:br/>
        <w:t>wurden sie noch mehr in ihrer Meis</w:t>
        <w:br/>
        <w:t>nung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561.txt</w:t>
      </w:r>
    </w:p>
    <w:p>
      <w:r>
        <w:t>Zweyter Theil. XIV. Brief. 2c.</w:t>
        <w:br/>
        <w:br/>
        <w:t>ung gestárdt, und sagten, ich wisse es</w:t>
        <w:br/>
        <w:t>also selbsten wohl.</w:t>
        <w:br/>
        <w:t>Es ist mir also unmöglich gewesen,</w:t>
        <w:br/>
        <w:t>in einiges Wort von ihnen zu erfahren,</w:t>
        <w:br/>
        <w:t>veiß auch biß auf den heutigen Tag</w:t>
        <w:br/>
        <w:t>nicht, wie es damit zugehe. Wiewohl</w:t>
        <w:br/>
        <w:t>Dieses ist gewiß, daß sie von keiner Wurd</w:t>
        <w:br/>
        <w:t>sel, welche die Zigeuner gemeiniglich</w:t>
        <w:br/>
        <w:t>ausgeben, und gegen allerley Feuer</w:t>
        <w:br/>
        <w:t>Schäden verkauffen, nichts wissen.</w:t>
        <w:br/>
        <w:br/>
        <w:t>Was sie aber sonsten mögen gebrauchen,</w:t>
        <w:br/>
        <w:t>st unbekandt: zumal, da sie nichts in die</w:t>
        <w:br/>
        <w:t>Erde graben, noch sonsten einige Ceremonien</w:t>
        <w:br/>
        <w:t>gebrauchen. Ich bin deßwe</w:t>
        <w:br/>
        <w:t>gen auf die Gedancken gerathen, fie mús</w:t>
        <w:br/>
        <w:t>ten etwas unter währenden Ausgraben</w:t>
        <w:br/>
        <w:t>Des Loches, mit Worten und andern Um</w:t>
        <w:br/>
        <w:t>bänden beobachten, das sie keinem Eucopæer</w:t>
        <w:br/>
        <w:t>wollen wissen lassen, wiewohl</w:t>
        <w:br/>
        <w:t>nan auch davon nichts gewisses sagen</w:t>
        <w:br/>
        <w:t>an.</w:t>
        <w:br/>
        <w:br/>
        <w:t>Dieses sen also von der Hottentoten</w:t>
        <w:br/>
        <w:t>ihren einzeln Häusern genug gesa</w:t>
        <w:br/>
        <w:t>zet. Ich zweiffele nicht, mein Herz wers</w:t>
        <w:br/>
        <w:t>be daraus ersehen haben, wie auch in eis</w:t>
        <w:br/>
        <w:t>em schlechten und einfältig gebauten</w:t>
        <w:br/>
        <w:t>Hause, dennoch eine Zufriedenheit zu</w:t>
        <w:br/>
        <w:t>inden und anzutreffen sey, darinnen Rus</w:t>
        <w:br/>
        <w:t>e und Vergnügung vielleicht effer</w:t>
        <w:br/>
        <w:t>aushalten und accordiren können, we</w:t>
        <w:br/>
        <w:t>er offtmals in einem grossen Pallast,</w:t>
        <w:br/>
        <w:t>md herzlich ausgeschmückten Zimmer</w:t>
        <w:br/>
        <w:t>geschiehet. Man wird niemaln in dem</w:t>
        <w:br/>
        <w:t>elbigen landen hören; sondern wenn</w:t>
        <w:br/>
        <w:t>einiger Wiederwill, es sey zwischen</w:t>
        <w:br/>
        <w:t>Mann und Frau, oder auch zwischen ans</w:t>
        <w:br/>
        <w:t>Dern Aus-und Eingehenden entstehet: so</w:t>
        <w:br/>
        <w:t>vird derselbe alsobald unter freyen Him</w:t>
        <w:br/>
        <w:t>mel, in Gegenwart aller Anwesenden</w:t>
        <w:br/>
        <w:t>bestritten, und nachmals beygeleget;</w:t>
        <w:br/>
        <w:t>velches, wenn es bey uns geschehe, wúr</w:t>
        <w:br/>
        <w:t>De die Obrigkeit mit vielen ansüßen Klagen</w:t>
        <w:br/>
        <w:t>den verschonet bleiben, die Herren Advocaten</w:t>
        <w:br/>
        <w:t>weniger zu thun bekommen, und</w:t>
        <w:br/>
        <w:t>Die Gerichts Kammern des beschwer</w:t>
        <w:br/>
        <w:t>ichen, ja offtmals verdrießlichen Anruffen</w:t>
        <w:br/>
        <w:t>überhoben seyn.</w:t>
        <w:br/>
        <w:br/>
        <w:t>Nun ist noch übrig, daß ich auch,</w:t>
        <w:br/>
        <w:t>nach meinem Versprechen, etwas wenig</w:t>
        <w:br/>
        <w:t>ges von ihren Dörffern, und das nothis</w:t>
        <w:br/>
        <w:t>ge von derselben Bau-Ordnung hinzu</w:t>
        <w:br/>
        <w:t>úge. Denn Städte und feste Pläße</w:t>
        <w:br/>
        <w:t>aben sie ganz und gar nicht, lachen</w:t>
        <w:br/>
        <w:t>auch um solcher willen die Europæer</w:t>
        <w:br/>
        <w:t>aus. Selbige nun bauen sie nicht nach</w:t>
        <w:br/>
        <w:t>Der Europa er oder anderer Völcker Art,</w:t>
        <w:br/>
        <w:t>und machen zierliche, gemächliche und</w:t>
        <w:br/>
        <w:t>richtige Straffen, so wohl nach der kan</w:t>
        <w:br/>
        <w:t>ge, als nach der Quer oder über das</w:t>
        <w:br/>
        <w:t>Creutz: sondern sie halten die Art und</w:t>
        <w:br/>
        <w:t>Weise, die sie ben ihren schlechten Haus</w:t>
        <w:br/>
        <w:t>fern oder Hütten beobachten. wer Tab</w:t>
        <w:br/>
        <w:t>Sie bauen nemlich ihre Dörfer in Sel</w:t>
        <w:br/>
        <w:t>die Runde, das ist: Haus an Haus; aunt</w:t>
        <w:br/>
        <w:t>nicht nach der geraden, sondern nach bau</w:t>
        <w:br/>
        <w:t>kranien Circul-Linien, also, daß eines</w:t>
        <w:br/>
        <w:t>Fig.</w:t>
        <w:br/>
        <w:br/>
        <w:t>an das andere schliesset, und endlich in c.</w:t>
        <w:br/>
        <w:br/>
        <w:t>der Mitte ein grosser weiter Platz, nach</w:t>
        <w:br/>
        <w:t>der Vielheit der Häuser übrig bleibetein</w:t>
        <w:br/>
        <w:t>diesen mittelsten Plaz, habe schon</w:t>
        <w:br/>
        <w:t>vormals gesagt, daß sie bey der Nacht</w:t>
        <w:br/>
        <w:t>ihre Schafe treiben, und sie daselbst vor</w:t>
        <w:br/>
        <w:t>denen wilden Thieren in Sicherheit stels</w:t>
        <w:br/>
        <w:t>len. Rund um ist auch gesaget wors</w:t>
        <w:br/>
        <w:t>den, daß sie bey Nacht ihre Ochsen, Kus</w:t>
        <w:br/>
        <w:t>he und Rinder stellen; selbige also nein</w:t>
        <w:br/>
        <w:t>ander binden, daß allezeit zwey und</w:t>
        <w:br/>
        <w:t>zwey mit denen hintersten rechten Füß</w:t>
        <w:br/>
        <w:t>sen, durch einen Strick an einander feste</w:t>
        <w:br/>
        <w:t>gemachet werden. wiel</w:t>
        <w:br/>
        <w:t>Weil nun diesem also ist, und ich es De</w:t>
        <w:br/>
        <w:t>vielfältig auch beständig und an allen Orn</w:t>
        <w:br/>
        <w:t>Corailen auf einerley Weise gesehen habe; gel</w:t>
        <w:br/>
        <w:t>fället alfo das Vorgeben des Herm Vos</w:t>
        <w:br/>
        <w:t>gels, welches er in seiner zehen-jährigen</w:t>
        <w:br/>
        <w:t>Ost Indischen Reise-Beschreibung pag72.</w:t>
        <w:br/>
        <w:t>beibringet gänglich hinweg, allwo</w:t>
        <w:br/>
        <w:t>er saget: Daß sie rund um ihre Hütten</w:t>
        <w:br/>
        <w:t>her des Nachts Feuer machten, damit</w:t>
        <w:br/>
        <w:t>sie von wilden Thieren befreyet seyn</w:t>
        <w:br/>
        <w:t>möchten. Denn wenn sie in einem Dorff</w:t>
        <w:br/>
        <w:t>beysammen wohnen, wird man bey</w:t>
        <w:br/>
        <w:t>Nacht, ausser dem Feuer, das sie inwen</w:t>
        <w:br/>
        <w:t>dig in den Hütten oder Häusern haben</w:t>
        <w:br/>
        <w:t>gewißlich feinen einigen Funden antraf we</w:t>
        <w:br/>
        <w:t>fen; woferne aber hier oder dorten in</w:t>
        <w:br/>
        <w:t>dem Lande ein Haus oder auch zwey, auf</w:t>
        <w:br/>
        <w:t>drey allein stehen, und also feinen Circul</w:t>
        <w:br/>
        <w:t>machen können; über dieses sie wenig</w:t>
        <w:br/>
        <w:t>Vieh beigen, wie insgemein geschiehet:</w:t>
        <w:br/>
        <w:t>so wird man wohl ein Feuer ausserhalb</w:t>
        <w:br/>
        <w:t>der Hütte oder dem Haus antreffen: als</w:t>
        <w:br/>
        <w:t>leine nirgend anders als vor dem Eins</w:t>
        <w:br/>
        <w:t>gang des Hauses, weil alle wilde Thiere</w:t>
        <w:br/>
        <w:t>eine natürliche Furcht vor dem Feuer zu</w:t>
        <w:br/>
        <w:t>haben scheinet. Hat bab ma Ho rea</w:t>
        <w:br/>
        <w:t>Wenn es aber ja geschiehet, daß zween wi</w:t>
        <w:br/>
        <w:t>biß drey alleine beysammen wohnen; wie le</w:t>
        <w:br/>
        <w:t>ich mich denn erinnere, bey dem Capi- coir</w:t>
        <w:br/>
        <w:t>tain Knapsack oder **Knapkuk** gesehen zu wer</w:t>
        <w:br/>
        <w:t>haben und dieselbe viel ich haben: so be</w:t>
        <w:br/>
        <w:t>dienen sie sich doch keines Nacht Feuers fam</w:t>
        <w:br/>
        <w:t>um ihre Hütten, ja sie machen nicht ein wol</w:t>
        <w:br/>
        <w:t>mal ein Feuer vor dem Eingang des</w:t>
        <w:br/>
        <w:t>Hauses; sondern sie treiben ihr Vich</w:t>
        <w:br/>
        <w:t>nahe zu ihren Häusern, machen furte</w:t>
        <w:br/>
        <w:t>Strauche und Aente um dieselbe herum,</w:t>
        <w:br/>
        <w:t>damit sie nicht gleich ausreissen können</w:t>
        <w:br/>
        <w:t>und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562.txt</w:t>
      </w:r>
    </w:p>
    <w:p>
      <w:r>
        <w:t>504.</w:t>
        <w:br/>
        <w:t>Zweyten Theil K. Briefe.</w:t>
        <w:br/>
        <w:t>und bewahren sie auf solche ese, daß.</w:t>
        <w:br/>
        <w:t>wenn ein wildes, schädliches Thier kom-</w:t>
        <w:br/>
        <w:t>met, sie alsobald demselben beyspringen.</w:t>
        <w:br/>
        <w:t>und durch Hülffe ihrer Hunde, den ein-</w:t>
        <w:br/>
        <w:t>brechenden Feind durch das Blaffen und</w:t>
        <w:br/>
        <w:t>darunter, gemengte Geschrey, einen</w:t>
        <w:br/>
        <w:t>Schrecken einigen, ihn auch auf die</w:t>
        <w:br/>
        <w:t>Flucht bringen und das Vieh nebst sich</w:t>
        <w:br/>
        <w:t>selbst vor Schaden behüten können.</w:t>
        <w:br/>
        <w:br/>
        <w:t>Die Anzahl der Häuser, die nemlich</w:t>
        <w:br/>
        <w:t>Boding allzu genau ern, wenn er in sei-</w:t>
        <w:br/>
        <w:t>ein Dorff ausmachen, schrancket Herr</w:t>
        <w:br/>
        <w:t>ner curieusen Beschreibung und Nach-</w:t>
        <w:br/>
        <w:t>richt von den Hottentotten pag. 6.</w:t>
        <w:br/>
        <w:t>lager Funffzehen und mehrere der-</w:t>
        <w:br/>
        <w:t>gleichen Horchens machen ein Dorff</w:t>
        <w:br/>
        <w:t>aus / so sie eine Call nennen. Denn</w:t>
        <w:br/>
        <w:t>weil er selbsten nur der Hütten oder</w:t>
        <w:br/>
        <w:t>Häuser gedenket, welche die Hotten</w:t>
        <w:br/>
        <w:t>1oren unter dem Tafel- und Löwenberg</w:t>
        <w:br/>
        <w:t>an dem Capo haben so ist leicht zu erach-</w:t>
        <w:br/>
        <w:t>ten / mir aber bester massen bewust, daß</w:t>
        <w:br/>
        <w:t>er niemaln ein rechtes Hottentottisches</w:t>
        <w:br/>
        <w:t>Dorff in dem Lande gesehen, als wohin er</w:t>
        <w:br/>
        <w:t>Zeit Lebens niemaln gekommen ist.</w:t>
        <w:br/>
        <w:br/>
        <w:t>Wäre er in dem Lande und unter ih-</w:t>
        <w:br/>
        <w:t>nen gewesen, würde er gar wohl Dörfer</w:t>
        <w:br/>
        <w:t>erblicket haben, in welchen 15. Häuser.</w:t>
        <w:br/>
        <w:t>nicht zugereichet. Er würde ga-</w:t>
        <w:br/>
        <w:t>wenige angetroffen haben, deren An-</w:t>
        <w:br/>
        <w:t>zahl Häuser kleiner gewesen wäre aller-</w:t>
        <w:br/>
        <w:t>massen in dem Lande die meisten Dörfer</w:t>
        <w:br/>
        <w:t>sehr groß und Volkreich seyn, also, daß</w:t>
        <w:br/>
        <w:t>es auf 10. biß 20. Häuser, die man</w:t>
        <w:br/>
        <w:t>überzählen kan, gar nicht ankommt</w:t>
        <w:br/>
        <w:t>Denn weil der Umkräyß sehr groß der</w:t>
        <w:br/>
        <w:t>mittelste Platz mit vielen 1000. Scha-</w:t>
        <w:br/>
        <w:t>fen angefüllet, und aussen herum eine</w:t>
        <w:br/>
        <w:t>grosse Anzahl grobes Viehes stehet so</w:t>
        <w:br/>
        <w:t>ist es gar leicht gethan, daß man sich im</w:t>
        <w:br/>
        <w:t>zehlen feriret, und nicht gewiß sagen</w:t>
        <w:br/>
        <w:t>kan, wie viel Häuser daselbst angetroffen.</w:t>
        <w:br/>
        <w:t>werden. Zudem, so bleibet eine solche</w:t>
        <w:br/>
        <w:t>grosse Arals nicht lange an einem Ort,</w:t>
        <w:br/>
        <w:t>weil sich, wegen Mangel der Lebens-</w:t>
        <w:br/>
        <w:br/>
        <w:t>Mittel und der eide / gar leicht eine</w:t>
        <w:br/>
        <w:t>Beschwehrung findet, die dieselben auf-</w:t>
        <w:br/>
        <w:t>brechen eiffet, und zum wegziehen gleich-</w:t>
        <w:br/>
        <w:t>sam nöthigen.</w:t>
        <w:br/>
        <w:br/>
        <w:t>Solchem nach ist nicht leicht eine ge-</w:t>
        <w:br/>
        <w:t>wisse Zahl Häuser von einem Dorff zu</w:t>
        <w:br/>
        <w:t>betrennen. Dieses aber darff sich gar</w:t>
        <w:br/>
        <w:t>wohl sagen, daß deren gar wenige wer-</w:t>
        <w:br/>
        <w:t>den angetroffen werden, welche nicht</w:t>
        <w:br/>
        <w:t>mehr Häuser und Haushalten solten be-</w:t>
        <w:br/>
        <w:t>sitzen als funffzehen. Sintemal es gar</w:t>
        <w:br/>
        <w:t>ein kleines Dorff seyn würde, in wel-</w:t>
        <w:br/>
        <w:t>chem nicht mehr den 80. 90. oder 100.</w:t>
        <w:br/>
        <w:t>Seelen groß und klein wohnen solten.</w:t>
        <w:br/>
        <w:t>da doch aus dem vorhergehenden schon</w:t>
        <w:br/>
        <w:t>bekandt, wie ein Hüttentür nicht leicht</w:t>
        <w:br/>
        <w:t>über drey, vier biß fünff Kinder zum al-</w:t>
        <w:br/>
        <w:t>erhöchsten haben werde aus Ursachen.</w:t>
        <w:br/>
        <w:t>die dazumals bey ihrem Kinder-Mord</w:t>
        <w:br/>
        <w:t>weit-läufftig sind angeführet und gezeiget</w:t>
        <w:br/>
        <w:t>worden.</w:t>
        <w:br/>
        <w:br/>
        <w:t>Ein mehrers, von ihren Dörffern</w:t>
        <w:br/>
        <w:t>hinzu zu thun wird undöthig seyn, wei-</w:t>
        <w:br/>
        <w:t>man hieraus genugsam abnehmen kall,</w:t>
        <w:br/>
        <w:t>vornemlich, wenn dasjenige, so ben</w:t>
        <w:br/>
        <w:t>der Regierung-Form und bey der Vieh-</w:t>
        <w:br/>
        <w:t>Zucht hievon gesaget worden, dabey zu</w:t>
        <w:br/>
        <w:t>Rathe gezogen wird, wie es um dieselbe</w:t>
        <w:br/>
        <w:t>müsse beschaffen seyn. Was ihren</w:t>
        <w:br/>
        <w:t>Hausrat anlanget, von welchem auch</w:t>
        <w:br/>
        <w:t>zu schreiben versprochen, so habe bereits</w:t>
        <w:br/>
        <w:t>vorhero gesaget, daß derselbe aus vielen</w:t>
        <w:br/>
        <w:t>meiner vorigen Briefe bereits bekandt</w:t>
        <w:br/>
        <w:t>genug seyn wird allermassen ihre Köpf-</w:t>
        <w:br/>
        <w:t>fe / Pfannen, Löffel, Messer, Kirri.</w:t>
        <w:br/>
        <w:t>Backum-Stock, und was dergleichen</w:t>
        <w:br/>
        <w:t>mehr ist, schon zur Genüge beschrieben</w:t>
        <w:br/>
        <w:t>worden. Was aber ihre Waffen ange-</w:t>
        <w:br/>
        <w:t>het, von denenselben wird in einem nach-</w:t>
        <w:br/>
        <w:t>folgenden Briefe genugsame Meldung</w:t>
        <w:br/>
        <w:t>geschehen.</w:t>
        <w:br/>
        <w:br/>
        <w:t>Deßwegen schliesse damit und ver-</w:t>
        <w:br/>
        <w:t>traue, daß Jhm auch hiervon genugsame</w:t>
        <w:br/>
        <w:t>Nachricht werde gegeben haben, der</w:t>
        <w:br/>
        <w:t>ich annoch beständig verharre</w:t>
        <w:br/>
        <w:t>ein Herr. s.</w:t>
        <w:br/>
        <w:br/>
        <w:t>Der K. Brief.</w:t>
        <w:br/>
        <w:t>Von der Hottentotten Handwerken / welche sie uncis-</w:t>
        <w:br/>
        <w:t>send verstehen / und auch würcklich treiben.</w:t>
        <w:br/>
        <w:t>Mein Herr.</w:t>
        <w:br/>
        <w:br/>
        <w:t>Jemals habe Jhm Ver-</w:t>
        <w:br/>
        <w:t>eissung gethan, von den</w:t>
        <w:br/>
        <w:t>Hottentottischen Hand-</w:t>
        <w:br/>
        <w:t>wercken, welche sie un-</w:t>
        <w:br/>
        <w:t>essend verstehen und auch</w:t>
        <w:br/>
        <w:t>öffentlich treiben, ausführliche Nach-</w:t>
        <w:br/>
        <w:t>richt zu zu senden, welches aber wegen ein</w:t>
        <w:br/>
        <w:t>und anderer Umstände, so mich biß an-</w:t>
        <w:br/>
        <w:t>hero zurücke gehalten, annoch nicht hat</w:t>
        <w:br/>
        <w:t>geschehen können. Nachdem aber nun-</w:t>
        <w:br/>
        <w:t>mehr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563.txt</w:t>
      </w:r>
    </w:p>
    <w:p>
      <w:r>
        <w:t>Zweyter Theil. xv. Brief. 2c.</w:t>
        <w:br/>
        <w:br/>
        <w:t>mehro nicht nur ihre Häuser und gefühls</w:t>
        <w:br/>
        <w:t>tes Haushalten vorgestellet; sondern</w:t>
        <w:br/>
        <w:t>auch ihre Dörfer und ganze Societate</w:t>
        <w:br/>
        <w:t>beschrieben; also, daß man anhero auf ihr</w:t>
        <w:br/>
        <w:t>ferners Thun und Lassen Achtung zuges</w:t>
        <w:br/>
        <w:t>ben hat, wenn man anders ihren vollstáns</w:t>
        <w:br/>
        <w:t>ligen Lebens: Wandel wissen will: so</w:t>
        <w:br/>
        <w:t>wird auch nichts nöthiger seyn, als</w:t>
        <w:br/>
        <w:t>diesen zu erst vorzustellen, weil alle ans</w:t>
        <w:br/>
        <w:t>dere menschliche Gewerbe und Hande</w:t>
        <w:br/>
        <w:t>lungen davon abstammen und entsprin</w:t>
        <w:br/>
        <w:t>gen werden.</w:t>
        <w:br/>
        <w:br/>
        <w:t>Ich werde aber hoffentlich nicht ges</w:t>
        <w:br/>
        <w:t>jungen seyn, eine richtige Ordnung dare</w:t>
        <w:br/>
        <w:t>nnen zu halten, und dasjenige Hands</w:t>
        <w:br/>
        <w:t>verk zu erst vorzustellen, welches vielleicht</w:t>
        <w:br/>
        <w:t>**DenVorrang** vor einem andern prætendien</w:t>
        <w:br/>
        <w:t>möchte; gestalten mir unbewußt, wel</w:t>
        <w:br/>
        <w:t>hes zu erst, und welches zu letzt geordnet</w:t>
        <w:br/>
        <w:t>werden verdienet. Ich promettre deß</w:t>
        <w:br/>
        <w:t>wegen auch hierwieder gleich anfangs, das</w:t>
        <w:br/>
        <w:t>mit Er sich nicht vorstelle, ich wäre gleichs</w:t>
        <w:br/>
        <w:t>wohl daran gebunden: und sage rund</w:t>
        <w:br/>
        <w:t>heraus, daß meine Beschreibung der</w:t>
        <w:br/>
        <w:t>Hottentottischen Handwercke, nur also</w:t>
        <w:br/>
        <w:t>wird eingerichtet seyn, daß von einem jes</w:t>
        <w:br/>
        <w:t>en, eine besondere, genugsame und zu</w:t>
        <w:br/>
        <w:t>Engliche Nachricht folgen foll; jedoch</w:t>
        <w:br/>
        <w:t>ur auf Art und Weise, wie sie mir nach</w:t>
        <w:br/>
        <w:t>nd nach werden in die Feder fallen, nicht</w:t>
        <w:br/>
        <w:t>Ser, daß der löthige Rang unter denen</w:t>
        <w:br/>
        <w:t>(ben soll beobachtet werden.</w:t>
        <w:br/>
        <w:br/>
        <w:t>Und mit dieser Condition mache den</w:t>
        <w:br/>
        <w:t>Anfang von dem Kirchner-Handwerck,</w:t>
        <w:br/>
        <w:t>elches sie gang vollkommen verstehen,</w:t>
        <w:br/>
        <w:t>wenigstens eben so gut die Schaf und</w:t>
        <w:br/>
        <w:t>dere Rauhwerks Felle bereiten, auch</w:t>
        <w:br/>
        <w:t>so nett und zierlich dieselbe zusammen</w:t>
        <w:br/>
        <w:t>hen, und ihnen die löthige Form geben,</w:t>
        <w:br/>
        <w:t>elche es haben soll, als ein Kirchner in</w:t>
        <w:br/>
        <w:t>teutschland oder anderwärts in **Eurofoll**</w:t>
        <w:br/>
        <w:t>thun können. Es geschiehet aber</w:t>
        <w:br/>
        <w:t>des auf eine Art, die einem Kirchner</w:t>
        <w:br/>
        <w:t>ht nur fremd vorkommen dorffte: son</w:t>
        <w:br/>
        <w:t>nich halte mich auch versichert, daß</w:t>
        <w:br/>
        <w:t>r wird gestehen müssen, wie Ihm ein</w:t>
        <w:br/>
        <w:t>iches mit gleichen Materialien und</w:t>
        <w:br/>
        <w:t>fermenten zu thun, unmöglich seie</w:t>
        <w:br/>
        <w:t>bereiten nemlich ihre Felle nicht</w:t>
        <w:br/>
        <w:t>in erst, wenn sie trucken werden, und</w:t>
        <w:br/>
        <w:t>6 daran klebende Fett, und anders uns</w:t>
        <w:br/>
        <w:t>teige Zeug herab beschabet ist; sondern</w:t>
        <w:br/>
        <w:t>sich anfangs, weil es noch frisch, und</w:t>
        <w:br/>
        <w:t>ie es von dem Schaf, Fuchs, Tyger,</w:t>
        <w:br/>
        <w:t>ger-Busch-Kame, oder einem andern</w:t>
        <w:br/>
        <w:t>hier gekommen. Zu dieser Bereitung</w:t>
        <w:br/>
        <w:t>auchen sie ferner weder Kalch und</w:t>
        <w:br/>
        <w:t>aun, noch andere Materialien, deren</w:t>
        <w:br/>
        <w:t>h etwan die Kirchner, oder andere</w:t>
        <w:br/>
        <w:t>Bund und Rauh-Arbeiter bedienen mús</w:t>
        <w:br/>
        <w:t>sen: sondern es ist ihnen erstlich das dar</w:t>
        <w:br/>
        <w:t>an klebende Fett genug, dem Fell eine</w:t>
        <w:br/>
        <w:t>Starcke zu geben, seine eigene Haare</w:t>
        <w:br/>
        <w:t>zu behalten, und nicht fallen zu lassen;</w:t>
        <w:br/>
        <w:t>welches sie zwischen ihren Händen so</w:t>
        <w:br/>
        <w:t>lange reiben, biß es weich und fliessend</w:t>
        <w:br/>
        <w:t>wird, folgbar in die Haut hinein fries</w:t>
        <w:br/>
        <w:t>chet, und selbige geschmeidig, zähe und</w:t>
        <w:br/>
        <w:t>feste machet. mit</w:t>
        <w:br/>
        <w:t>Tab.</w:t>
        <w:br/>
        <w:br/>
        <w:t>Wenn dieses Fett verarbeitet und die Ber</w:t>
        <w:br/>
        <w:t>Haut anfanget hart und ungeschlacht zu</w:t>
        <w:br/>
        <w:t>werden, ehe sie noch fertig ist: so nehme</w:t>
        <w:br/>
        <w:t>men sie ausgeschmolzene Schaf Fett,</w:t>
        <w:br/>
        <w:t>schmieren es aufs neue daran, und reiben</w:t>
        <w:br/>
        <w:t>es abermal so lange hinein, biß man wies</w:t>
        <w:br/>
        <w:t>derum nichts davon siehet und **spühretDiese**</w:t>
        <w:br/>
        <w:t>Handlung wiederholen sie so offt,</w:t>
        <w:br/>
        <w:t>biß es weich, zähe und feste, einfolglich</w:t>
        <w:br/>
        <w:t>gar wird: welches sie durch das besten</w:t>
        <w:br/>
        <w:t>dige darzwischen eingemengte Ausklopft</w:t>
        <w:br/>
        <w:t>fen und mit ihren Karris gewahr werden,</w:t>
        <w:br/>
        <w:t>wenn allezeit zween ein solches sell fassen,</w:t>
        <w:br/>
        <w:t>und ausklopfen, damit der in den Haa</w:t>
        <w:br/>
        <w:t>ren sibende Unflat, die hier an den</w:t>
        <w:br/>
        <w:t>Schaf Fellen an statt der Wolle seyn,</w:t>
        <w:br/>
        <w:t>nicht nur heraus falle, sondern auch</w:t>
        <w:br/>
        <w:t>selbige destomehr befestige und stärckefte.</w:t>
        <w:br/>
        <w:t>2 ren</w:t>
        <w:br/>
        <w:t>Ist nun ein solches Fell vor einem Tab. X</w:t>
        <w:br/>
        <w:t>Europæer gemacht worden, so brauchen .</w:t>
        <w:br/>
        <w:br/>
        <w:t>sie weiter nichts dazu, weil es durch das</w:t>
        <w:br/>
        <w:t>viele Fett ohne dem schaudig, schmierig</w:t>
        <w:br/>
        <w:t>und schwarz genug wird; jedoch aber eben</w:t>
        <w:br/>
        <w:t>so wohl die Haare hált, als wenn sie ein</w:t>
        <w:br/>
        <w:t>Kirchner oder anderer Rauchwerden ges</w:t>
        <w:br/>
        <w:t>arbeitet hatte, auch so lang als jener eis</w:t>
        <w:br/>
        <w:t>nes dauret. Bereiten sie es aber zu ihs le f</w:t>
        <w:br/>
        <w:t>rem Gebrauch, so nehmen sie nicht nur e</w:t>
        <w:br/>
        <w:t>besagtes Fett dazu: sondern auch, damit brauch</w:t>
        <w:br/>
        <w:t>es nach ihrer Art einen angenehmen, wetten.</w:t>
        <w:br/>
        <w:br/>
        <w:t>den Europæern aber ganz niedrigen Ges</w:t>
        <w:br/>
        <w:t>ruch bekommen dge, so gebrauchen sie</w:t>
        <w:br/>
        <w:t>frischen Kuh Mist; welchen sie, nachdem</w:t>
        <w:br/>
        <w:t>sie das erste Fett, so bereits daran ekle</w:t>
        <w:br/>
        <w:t>bet, hinweg gerieben, vor dem zweyten</w:t>
        <w:br/>
        <w:t>Schaf Fett, daran schmieren, und gleicher</w:t>
        <w:br/>
        <w:t>massen erst hinein reiben: hernach</w:t>
        <w:br/>
        <w:t>aber, wenn der Kuh Mist durch die</w:t>
        <w:br/>
        <w:t>Sonne getrocknet und herab beklopfet</w:t>
        <w:br/>
        <w:t>worden, mit besagtem Fett aufs neue</w:t>
        <w:br/>
        <w:t>schmieren und hinein reiben, auch damit</w:t>
        <w:br/>
        <w:t>wechsel-weiß continu. ren, biß das Fell</w:t>
        <w:br/>
        <w:t>gar worden ist.</w:t>
        <w:br/>
        <w:br/>
        <w:t>Durch diese allgemeine Manier, bie Diesel</w:t>
        <w:br/>
        <w:t>Felle zu bereiten, werden nun ihre **Croffincten**</w:t>
        <w:br/>
        <w:t>fen und andere, zu andern Gebrauch bes verstimmte,</w:t>
        <w:br/>
        <w:t>gleich anfangs schwarz, schmie</w:t>
        <w:br/>
        <w:t>rig, schaudig und stinckend: also, daß sie</w:t>
        <w:br/>
        <w:t>einem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564.txt</w:t>
      </w:r>
    </w:p>
    <w:p>
      <w:r>
        <w:t>Zweyter Theil. XV. Brief einem</w:t>
        <w:br/>
        <w:t>Europæer insonderheit aber einem</w:t>
        <w:br/>
        <w:t>Fremdling, amy niedrig riechen: welches</w:t>
        <w:br/>
        <w:t>er Hr. P. Tachard in feiner Siams Reis</w:t>
        <w:br/>
        <w:t>ep. 97. gar kurz mit diesen Worten zu</w:t>
        <w:br/>
        <w:t>erkennen giebet: Jhre Kleidung ist von</w:t>
        <w:br/>
        <w:t>schlechten gammel Fellen mit samt der</w:t>
        <w:br/>
        <w:t>Wolle/ fo mit Früb: Roth und einem</w:t>
        <w:br/>
        <w:t>gewaffen Fete zu bereiret/fo fie beydes</w:t>
        <w:br/>
        <w:t>Sen Augen und der Case unerträglich</w:t>
        <w:br/>
        <w:t>Dieser Gestanck wird noch mehr durch</w:t>
        <w:br/>
        <w:t>as **beständigeSchmieren** gedachtez Croi:</w:t>
        <w:br/>
        <w:t>en. vermehret, wenn sie selbige allbereits</w:t>
        <w:br/>
        <w:t>verfertiget, und am Leidetragen. Zudem,</w:t>
        <w:br/>
        <w:t>at auch das eine Fell mehr Fett und Ar</w:t>
        <w:br/>
        <w:t>eit zur Bereitung nöthig, als das andere;</w:t>
        <w:br/>
        <w:t>gesehen eine Löwen- oder Tyger Haut,</w:t>
        <w:br/>
        <w:t>vie nicht weniger eine andere schwehre</w:t>
        <w:br/>
        <w:t>haut, weit mehr Arbeit, Zeit und Fett be</w:t>
        <w:br/>
        <w:t>triget ist, als ein Schafs oder Hamel</w:t>
        <w:br/>
        <w:t>Fell. Es ist dahero fein Wunder, wenn</w:t>
        <w:br/>
        <w:t>ine solche wilde Haut auch nachmals üb</w:t>
        <w:br/>
        <w:t>er riechet als einhabe oder Schaf Fell:</w:t>
        <w:br/>
        <w:t>Dieweil es von Natur schon einen wiedru</w:t>
        <w:br/>
        <w:t>den Geruch hat, und nun einen noch wie</w:t>
        <w:br/>
        <w:t>ringern empfahet.</w:t>
        <w:br/>
        <w:br/>
        <w:t>Aus diesen bereiteten Fellen verfertigen</w:t>
        <w:br/>
        <w:t>ie **ihremügen** und allerley Boflen, deren</w:t>
        <w:br/>
        <w:t>Beneñungen schon vormals bengebracht</w:t>
        <w:br/>
        <w:t>worden. Und zwar, so ist zu andrer Zeit</w:t>
        <w:br/>
        <w:t>chon, da ich von der Kinder Zucht gere</w:t>
        <w:br/>
        <w:t>ct, gesaget worden, daß denen jungen Kin</w:t>
        <w:br/>
        <w:t>ern die Creffen, Mützen und andere be</w:t>
        <w:br/>
        <w:t>thigte Dinge aus den Fellen zu schneid</w:t>
        <w:br/>
        <w:t>en gelernet werde, welche, wenn sie es</w:t>
        <w:br/>
        <w:t>begrieffen, hernach weiter zum zusammen</w:t>
        <w:br/>
        <w:t>den angehalten werden.</w:t>
        <w:br/>
        <w:br/>
        <w:t>Sie haben aber keine Scheere vnnd</w:t>
        <w:br/>
        <w:t>jen, wenn sie so etwas zuschneiden wol</w:t>
        <w:br/>
        <w:t>en, als mit welcher weder Alte noch Jun</w:t>
        <w:br/>
        <w:t>e umgehen können: sondern sie bedienen</w:t>
        <w:br/>
        <w:t>ch bloß eines Messers, und zwar deses</w:t>
        <w:br/>
        <w:t>iren, womit sie ihre Sachen zu schneiden</w:t>
        <w:br/>
        <w:t>legen. Sie haben auch kein Muster oder</w:t>
        <w:br/>
        <w:t>Modell vonnöthen, wie etwan unsere</w:t>
        <w:br/>
        <w:t>Schneider oder Kirchner gebrauchen;</w:t>
        <w:br/>
        <w:t>nd gleichwohl manchmal ein Kleid oder</w:t>
        <w:br/>
        <w:t>Sonsten etwas verderben. Sie geben viel</w:t>
        <w:br/>
        <w:t>mehr mit ihrem Messer jedem Stück, das</w:t>
        <w:br/>
        <w:t>e machen wollen, aus freyer Faust, die</w:t>
        <w:br/>
        <w:t>endigte Form: und dieses so artig und</w:t>
        <w:br/>
        <w:t>ett, daß mancher wohl geübter Schneid</w:t>
        <w:br/>
        <w:t>er würde zu thun haben, ihnen hierinnen</w:t>
        <w:br/>
        <w:t>us freyer Hand nachzufolgen.</w:t>
        <w:br/>
        <w:br/>
        <w:t>Wenn die Sachen zugeschnitten, so fe</w:t>
        <w:br/>
        <w:t>en sie sich hin, um alle Stücke ordentlich</w:t>
        <w:br/>
        <w:t>einander zu nähen. Womit aber meint</w:t>
        <w:br/>
        <w:t>ein Herz wol daß es geschehe? Mit Na</w:t>
        <w:br/>
        <w:t>el und Zwirn oder Seide? Keines von al</w:t>
        <w:br/>
        <w:t>en wiesenstücken, ja nicht einmal selbst eis</w:t>
        <w:br/>
        <w:t>nen Finger: Hut haben sie dazu vonnö</w:t>
        <w:br/>
        <w:t>then: sondern sie thun es auf eine Weife</w:t>
        <w:br/>
        <w:t>die ein Europa cher Schneider, Kirchner</w:t>
        <w:br/>
        <w:t>oder wer es auch seyn möchte, unmöglich</w:t>
        <w:br/>
        <w:t>Wird practiciren können. Denn an statt</w:t>
        <w:br/>
        <w:t>der Nadel bedienen sie sich eines Vogels</w:t>
        <w:br/>
        <w:t>Beins, welches sie auf einstein so lan</w:t>
        <w:br/>
        <w:t>ge spitzig zuschleifen, biß es forne eine</w:t>
        <w:br/>
        <w:t>Nadel-Seißen, und die Gestalt einer ges</w:t>
        <w:br/>
        <w:t>raden Schuh al gewinnet. ten</w:t>
        <w:br/>
        <w:t>Mit dieser Nadel welche nirgends ein Ma</w:t>
        <w:br/>
        <w:t>Der hat, und gefolglich keinen Zwirn eine</w:t>
        <w:br/>
        <w:t>oder andern Faden fassen fan, stechen sie se</w:t>
        <w:br/>
        <w:t>durch die zwey Stücke, welche zusammen</w:t>
        <w:br/>
        <w:t>benahet werden sollen, und ziehen nach</w:t>
        <w:br/>
        <w:t>mals die an statt Zwirns oder Seide ges</w:t>
        <w:br/>
        <w:t>brauchte, gespaltete und als Saiten zu eis</w:t>
        <w:br/>
        <w:t>ner Violen gebildete Nerven, von einem</w:t>
        <w:br/>
        <w:t>Ochsen, Kuh oder Schaf hindurch, und</w:t>
        <w:br/>
        <w:t>náhen also die unter Handen habende</w:t>
        <w:br/>
        <w:t>Sachen zusammen. Ich muß mich aber</w:t>
        <w:br/>
        <w:t>gewiß hier ein wenig deutlicher erklären,</w:t>
        <w:br/>
        <w:t>wenn ich will verstanden werden. ten</w:t>
        <w:br/>
        <w:t>Wenn sie einen Ochfen, Kuh, Albos wi</w:t>
        <w:br/>
        <w:t>der **Schafschlachten**, so ziehen sie die def</w:t>
        <w:br/>
        <w:t>durch den Ruck Grad laufende Spannbreite</w:t>
        <w:br/>
        <w:t>Adern oder Nerven heraus, zerspaltene</w:t>
        <w:br/>
        <w:t>nach Art der Violen Saiten, und spannen</w:t>
        <w:br/>
        <w:t>sie an zweyen Pflocken aus, damit sie an</w:t>
        <w:br/>
        <w:t>der Sonne duͤrre werden. Nach diesem</w:t>
        <w:br/>
        <w:t>heben sie selbige auf, und gebrauchen sie</w:t>
        <w:br/>
        <w:t>entweder zum Abbinden der Ochsen Ho</w:t>
        <w:br/>
        <w:t>den, oder aber zu ihren Rommel Töffen,</w:t>
        <w:br/>
        <w:t>der auch und zwar meistens, umnähen</w:t>
        <w:br/>
        <w:t>ihrer benötigten Büken, Boflen und</w:t>
        <w:br/>
        <w:t>andern Kleidungen.</w:t>
        <w:br/>
        <w:br/>
        <w:t>fte.</w:t>
        <w:br/>
        <w:br/>
        <w:t>Dieses ist also ihr Zwirn, Seide, Cas mab</w:t>
        <w:br/>
        <w:t>meel Haar, oder was man sonsten zum mit</w:t>
        <w:br/>
        <w:t>Nähen gebrauchen möchte: den sie durch nett</w:t>
        <w:br/>
        <w:t>das erst gemachte Loch durchstechen, und</w:t>
        <w:br/>
        <w:t>damit fo zierlich, sauber und nett ihre raus</w:t>
        <w:br/>
        <w:t>he Felle nähen, als nimmermehr ein Kirsch</w:t>
        <w:br/>
        <w:t>ner thun kan; massen nicht allein die Nah</w:t>
        <w:br/>
        <w:t>den sehr gleich, sondern auch so dicht und</w:t>
        <w:br/>
        <w:t>feste seyn, daß ich vielleicht nicht unbillig</w:t>
        <w:br/>
        <w:t>zweiffeln möchte, ob ein Kirchner,</w:t>
        <w:br/>
        <w:t>Schneider oder anderer, so mit nähen zu</w:t>
        <w:br/>
        <w:t>thun hat, aus freyer Faust, und auf das</w:t>
        <w:br/>
        <w:t>blode Augen Mans so enge, gleich weite,</w:t>
        <w:br/>
        <w:t>und gleich tieffe Stiche thut oder thun</w:t>
        <w:br/>
        <w:t>kan Man wird dahero niemaln eine</w:t>
        <w:br/>
        <w:t>Nahd aufgetrennt finden, ob gleich fon</w:t>
        <w:br/>
        <w:t>sten hin und wieder in den Fellen Löcher</w:t>
        <w:br/>
        <w:t>angetroffen werden. Daar</w:t>
        <w:br/>
        <w:t>Mag nun dieses nicht heissen das Dies</w:t>
        <w:br/>
        <w:t>Kirchner Handwerck wohl verstehen? da balte</w:t>
        <w:br/>
        <w:t>ihnen ja weder an Bereitung der Felle</w:t>
        <w:br/>
        <w:t>was abgehet, als welche ihre Haare hal</w:t>
        <w:br/>
        <w:t>ten, so lang ein Stück daran ist; noch</w:t>
        <w:br/>
        <w:t>an dem saubern Nähen und Gestalten ein</w:t>
        <w:br/>
        <w:t>Man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565.txt</w:t>
      </w:r>
    </w:p>
    <w:p>
      <w:r>
        <w:t>Zweyter Theil. XV. Brief. 2.</w:t>
        <w:br/>
        <w:br/>
        <w:t>Mangel gespühren wird. Woher es</w:t>
        <w:br/>
        <w:t>aber komme, daß die Haare so fest kleben</w:t>
        <w:br/>
        <w:t>bleiben und nicht ausfallen, ob es von</w:t>
        <w:br/>
        <w:t>dem Fett, oder dem Kuh-Mist, oder aber</w:t>
        <w:br/>
        <w:t>beyben zusammen, nebst dem stetigen</w:t>
        <w:br/>
        <w:t>Reiben mit den Handen herrühre? will</w:t>
        <w:br/>
        <w:t>ich andern zu untersuchen überlassen,</w:t>
        <w:br/>
        <w:t>mich aber zur Beschreibung eines andern</w:t>
        <w:br/>
        <w:t>Handwercks begeben.</w:t>
        <w:br/>
        <w:br/>
        <w:t>zur Bereitung angewendet, weil sie noch</w:t>
        <w:br/>
        <w:t>naß und feucht seyn. Die andere aber so</w:t>
        <w:br/>
        <w:t>sie aufheben und trucknen, wie gar offt ge</w:t>
        <w:br/>
        <w:t>schiehet, werden niemals mehr bereitet,</w:t>
        <w:br/>
        <w:t>sondern entweder zur Bedachung ihrer</w:t>
        <w:br/>
        <w:t>Hütten angewandt, oder aber zu Riemen</w:t>
        <w:br/>
        <w:t>geschnitten: welche sie hernach in einander</w:t>
        <w:br/>
        <w:t>rollen und Ringe daraus machen, damit</w:t>
        <w:br/>
        <w:t>Die Frauen etwas an ihre Füsse und um</w:t>
        <w:br/>
        <w:t>die Beine bekommen; oder aber sie wers</w:t>
        <w:br/>
        <w:t>den auch zu Sohlen unter ihre der Máns</w:t>
        <w:br/>
        <w:t>ner Auffe verbrauchet, auf welchen sie</w:t>
        <w:br/>
        <w:t>lange Zeit lauffen, und hernach erst an</w:t>
        <w:br/>
        <w:t>noch verzehren, wie vorhero schon in eis</w:t>
        <w:br/>
        <w:t>nem andern Briefe ist gezeiget worden. wert</w:t>
        <w:br/>
        <w:t>Weil ich von denen-jenigen, so mit</w:t>
        <w:br/>
        <w:t>Fellen umgehen, angefangen so will noch</w:t>
        <w:br/>
        <w:t>ferner dabey bleiben, und auch zeigen,</w:t>
        <w:br/>
        <w:t>daß sie Riemen Schneider seyn: ahners</w:t>
        <w:br/>
        <w:t>achtet sie ihre Häute weder einäschern,</w:t>
        <w:br/>
        <w:t>noch mit Alaun gar machen, wie gleiche</w:t>
        <w:br/>
        <w:t>wohl dieses Handwerk in Europa thut</w:t>
        <w:br/>
        <w:t>Ferner ist auch dieses gewiß, daß die Die</w:t>
        <w:br/>
        <w:t>und thun muß. Es gedencket Georg Haute, aus welcher sie ihre Riemen ma ebne</w:t>
        <w:br/>
        <w:t>Meister in feinem Oriental sch: Indianischen und schneiden, vorhero schon aller Rien</w:t>
        <w:br/>
        <w:t>schen Kunst und Luft-Gartner pag. 244Dieser</w:t>
        <w:br/>
        <w:t>Riemen, wie solches Marperger in</w:t>
        <w:br/>
        <w:t>feinem vollständigen Küchen und Kellers</w:t>
        <w:br/>
        <w:t>Dictionario unter dem Titul: Horten</w:t>
        <w:br/>
        <w:t>cotten ihre Mahlzeiten pag. 596. afbh</w:t>
        <w:br/>
        <w:t>ret; es geschiehet aber so condus und vers</w:t>
        <w:br/>
        <w:t>wirt, daß ein Unwissender und Uner:</w:t>
        <w:br/>
        <w:t>fahrner nicht leicht flug daraus werden</w:t>
        <w:br/>
        <w:t>wird, indem daselbst, als in einer Ollebutterie</w:t>
        <w:br/>
        <w:t>alles unter einander vermenget,</w:t>
        <w:br/>
        <w:t>und vor gewöhnliche Hottentotte Kost</w:t>
        <w:br/>
        <w:t>aufgetragen wird. thun rab</w:t>
        <w:br/>
        <w:t>Haare beraubet seyn, ehe sie zu Riemen schnid</w:t>
        <w:br/>
        <w:t>geschnitten werden. Wie kan es denn also</w:t>
        <w:br/>
        <w:t>möglich seyn, daß diese Riemen erst mus</w:t>
        <w:br/>
        <w:t>sen auf das Feuer geworffen, und aller</w:t>
        <w:br/>
        <w:t>Haare beraubet werden, wenn man sie ja</w:t>
        <w:br/>
        <w:t>zum Essen gebrauchen wolte, das doch</w:t>
        <w:br/>
        <w:t>nimmermehr geschiehet? Ich bilde mir ein, wo</w:t>
        <w:br/>
        <w:t>der Hr. Meister habe von den Ringen fer</w:t>
        <w:br/>
        <w:t>um die Füsse gehöret, welche auch ausrieb</w:t>
        <w:br/>
        <w:t>men bestehen, als vormals ist gesaget wors</w:t>
        <w:br/>
        <w:t>den daß sie selbige offen, und hernach auch</w:t>
        <w:br/>
        <w:t>von allen Riemen eben dasselbe geurtheit</w:t>
        <w:br/>
        <w:t>let. Solche meine Muthmassung scheinet</w:t>
        <w:br/>
        <w:t>nicht allein aus dem Harn, sondern auch</w:t>
        <w:br/>
        <w:t>aus dem Klopffen zwischen den Steinen</w:t>
        <w:br/>
        <w:t>zu erhellen, welches beydes von den</w:t>
        <w:br/>
        <w:t>Ringen um die Beine, feines wegs aber</w:t>
        <w:br/>
        <w:t>von andern Riemen zu verstehen ist; allers</w:t>
        <w:br/>
        <w:t>massen an denen fetten, geschmierten Ries</w:t>
        <w:br/>
        <w:t>men das Klopffen nicht viel helffen würde,</w:t>
        <w:br/>
        <w:t>welches aber an denen dürren Ringen um</w:t>
        <w:br/>
        <w:t>die Beine höchst nöthig ist, wenn man sie</w:t>
        <w:br/>
        <w:t>zur Speise gebrauchen will.</w:t>
        <w:br/>
        <w:br/>
        <w:t>Ich will feine eigene Worte erst hies</w:t>
        <w:br/>
        <w:t>her sehen, und denn meine Gedancken</w:t>
        <w:br/>
        <w:t>davon dabey schreiben. Seine Worte</w:t>
        <w:br/>
        <w:t>find folgende: Sie (die Hottentotten,</w:t>
        <w:br/>
        <w:t>wenn sie einen Ochsen schwachen) heben</w:t>
        <w:br/>
        <w:t>die aur auf und trucknen sie/ die</w:t>
        <w:br/>
        <w:t>ihnen dienen muß / kleine und grosse</w:t>
        <w:br/>
        <w:t>Riemen daraus zu schneiden/canut</w:t>
        <w:br/>
        <w:t>binden sie ihre Sachen und aus Ges</w:t>
        <w:br/>
        <w:t>rechte zusammen. Sie machen diese</w:t>
        <w:br/>
        <w:t>Sauce fast alle zwischen den hånden</w:t>
        <w:br/>
        <w:t>gar/ mit reiben und Muschel Rauch/</w:t>
        <w:br/>
        <w:t>wenn denn ihnen ein greffer youger Doch die Sache brauchet keiner weis</w:t>
        <w:br/>
        <w:t>und Appetit ankommet/fo brauchen</w:t>
        <w:br/>
        <w:t>fie solche wieder zur Speise/nemlich/</w:t>
        <w:br/>
        <w:t>fie schneiden sie wieder in kleine Stück,</w:t>
        <w:br/>
        <w:t>lein/ feigen die aare bey dem Feuer</w:t>
        <w:br/>
        <w:t>ab/**fcbmeiffen** sie ins Feuer/**fcbrumpfs**</w:t>
        <w:br/>
        <w:t>fet es denn zusammen, so nehmen fie</w:t>
        <w:br/>
        <w:t>es/ und Epffens auf den Steinen so</w:t>
        <w:br/>
        <w:t>lange nach ihren Gefallen und durchs</w:t>
        <w:br/>
        <w:t>begiffen es mit ihren Stahl hatten Abs</w:t>
        <w:br/>
        <w:t>nen vollends klein und **verschluckensBors**</w:t>
        <w:br/>
        <w:t>erst ist gewiß, daß die Hotten</w:t>
        <w:br/>
        <w:t>todten feine Haut, die sie zu Riemen oder</w:t>
        <w:br/>
        <w:t>Boflen oder auch zu andern Sachen bes</w:t>
        <w:br/>
        <w:t>reiten, und gar machen wollen, aufheben</w:t>
        <w:br/>
        <w:t>und trucknen, sondern diejenigen so ihnen</w:t>
        <w:br/>
        <w:t>dazu dienen sollen, werden gleich anfangs</w:t>
        <w:br/>
        <w:t>nich</w:t>
        <w:br/>
        <w:t>tern Ausführung, angesehen von selbsten um</w:t>
        <w:br/>
        <w:t>klar genug, daß die bereitete Riemen fe</w:t>
        <w:br/>
        <w:t>nicht zur Speise gebrauchet werden, weil men</w:t>
        <w:br/>
        <w:t>fie viel zu faul sind, nachmals wieder ans den</w:t>
        <w:br/>
        <w:t>dere zu machen. Es ist genug, daß sie Rie bra</w:t>
        <w:br/>
        <w:t>men aus den Fellen zu schneiden wissen.</w:t>
        <w:br/>
        <w:br/>
        <w:t>Wie aber selbige zubereitet, und mit wel</w:t>
        <w:br/>
        <w:t>then Instrumenten nachmals die Ries</w:t>
        <w:br/>
        <w:t>men geschnitten, auch wozu sie abgewen</w:t>
        <w:br/>
        <w:t>det und gebrauchet werden? solches</w:t>
        <w:br/>
        <w:t>wird nunmehro das nöthigsie zu erfeh</w:t>
        <w:br/>
        <w:t>len seyn, weil es gedachter Meister,</w:t>
        <w:br/>
        <w:t>nebst allen andern, aussen gelassen und</w:t>
        <w:br/>
        <w:t>verschwiegen: auch ohne Zweiffel in so</w:t>
        <w:br/>
        <w:t>furzer Zeit, als er mit seinem Schiffe all</w:t>
        <w:br/>
        <w:t>hier gelegen, nicht erfahren hat.</w:t>
        <w:br/>
        <w:br/>
        <w:t>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566.txt</w:t>
      </w:r>
    </w:p>
    <w:p>
      <w:r>
        <w:t>Zweyter Theil. XV. Brief. 2.</w:t>
        <w:br/>
        <w:br/>
        <w:t>Erwehnter Her: Meister saget, diese</w:t>
        <w:br/>
        <w:t>Felle wurden zwischen den Händen mit</w:t>
        <w:br/>
        <w:t>Reiben und Muschel Kalch bereitet: wel</w:t>
        <w:br/>
        <w:t>thes zwar in so weit wahr, wenn man</w:t>
        <w:br/>
        <w:t>nur den Muschel Kalch davon lässet,</w:t>
        <w:br/>
        <w:t>und an dessen Stelle gebrande und</w:t>
        <w:br/>
        <w:t>angesprengte Holt Asche gezet. Nemlich,</w:t>
        <w:br/>
        <w:t>es gehet damit solcher gestalt zu. Die</w:t>
        <w:br/>
        <w:t>Haut welche zu Riemen angewendet, und</w:t>
        <w:br/>
        <w:t>also bereitet werden soll, wird auf der Er</w:t>
        <w:br/>
        <w:t>den ausgebreitet; auf deren haarige Seis</w:t>
        <w:br/>
        <w:t>te sie Asche streuen, die sie dicht mit Waß</w:t>
        <w:br/>
        <w:t>fer anfeuchten. Nachgehends wickeln sie</w:t>
        <w:br/>
        <w:t>Dieselbe in einander und lassen sie 24.</w:t>
        <w:br/>
        <w:br/>
        <w:t>Stunden in der heissen Sonne liegen.</w:t>
        <w:br/>
        <w:t>Wenn fie auffgemachet wird, und die</w:t>
        <w:br/>
        <w:t>Saare fahren lasset, rauffen sie selbige</w:t>
        <w:br/>
        <w:t>heraus, wo nicht, streuen sie wieder fri</w:t>
        <w:br/>
        <w:t>ache Asche darauf, und beneben diesel</w:t>
        <w:br/>
        <w:t>ben; legen die Haut abermals zusammen</w:t>
        <w:br/>
        <w:t>geschlagen hin, und lassen sie noch 24.</w:t>
        <w:br/>
        <w:br/>
        <w:t>Stunden liegen, oder wie die Rother</w:t>
        <w:br/>
        <w:t>ber reben, scheißen.</w:t>
        <w:br/>
        <w:br/>
        <w:t>Hierauf haaren sie die Haut ab, und</w:t>
        <w:br/>
        <w:t>fangen an zwischen den Händen mit</w:t>
        <w:br/>
        <w:t>starcken und beständigen Reiben, selbige</w:t>
        <w:br/>
        <w:t>linde, weich und zähe zu machen. Weil</w:t>
        <w:br/>
        <w:t>es aber so leicht nicht fallen will, als</w:t>
        <w:br/>
        <w:t>bey den Schafs Fellen: so gehet es</w:t>
        <w:br/>
        <w:t>auch so hurtig nicht von statten, uner</w:t>
        <w:br/>
        <w:t>achtet sie wohl dreymal so viel Fett dar</w:t>
        <w:br/>
        <w:t>zu gebrauchen und anwenden. Sie hal</w:t>
        <w:br/>
        <w:t>ten dahero täglich wenigstens ein paar</w:t>
        <w:br/>
        <w:t>Stunden mit dem Hineinreisen des</w:t>
        <w:br/>
        <w:t>Fetts an; brauchen auch einen gewissen</w:t>
        <w:br/>
        <w:t>Sand, als Kley oder Leim-Sand das</w:t>
        <w:br/>
        <w:t>zu, und bemühen sich aus allen Bräff</w:t>
        <w:br/>
        <w:t>ten, die Haut im Stande zu bringen,</w:t>
        <w:br/>
        <w:t>daß sie zu starcken, zihen Riemen tüch</w:t>
        <w:br/>
        <w:t>tig wird; welches ihnen auch so weit</w:t>
        <w:br/>
        <w:t>gar wohl gelinget, daß sie die zähes</w:t>
        <w:br/>
        <w:t>ten und besten Riemen daraus schneiden</w:t>
        <w:br/>
        <w:t>onnen.</w:t>
        <w:br/>
        <w:br/>
        <w:t>So wohl aber als ein Riemen Schneid</w:t>
        <w:br/>
        <w:t>der aus einer ganzen Haut einen langen</w:t>
        <w:br/>
        <w:t>Riemen zu machen weiß; eben so wohl</w:t>
        <w:br/>
        <w:t>nd auch so gut schneiden sie aus einer</w:t>
        <w:br/>
        <w:t>Haut einen einigen Riemen, der viele</w:t>
        <w:br/>
        <w:t>Klaffter lang ist. Diese ihre Riemen</w:t>
        <w:br/>
        <w:t>ind ungefehr zween Finger breit, und</w:t>
        <w:br/>
        <w:t>gleichen nicht uneben den Joch-Ries</w:t>
        <w:br/>
        <w:t>men der Teutschen Bauren womit sie</w:t>
        <w:br/>
        <w:t>jhre Ochsen an dem Joch feste machen,</w:t>
        <w:br/>
        <w:t>mind verfolgens an den Wagen spannen.</w:t>
        <w:br/>
        <w:br/>
        <w:t>Nur ist dieser Unterscheid dabey, daß</w:t>
        <w:br/>
        <w:t>ie Joch Riemen kurz, diese aber gar</w:t>
        <w:br/>
        <w:t>ang find; gleichwohl aber sind sie eben</w:t>
        <w:br/>
        <w:t>o gleich als jene, ob sie schon nicht</w:t>
        <w:br/>
        <w:t>ach der Riemer-Kunst, auch nicht mit</w:t>
        <w:br/>
        <w:t>ihren Instrumenten geschnitten, sondern</w:t>
        <w:br/>
        <w:t>aus freyer Handen gemachet werden. . vor</w:t>
        <w:br/>
        <w:t>hr ganzer Handwercks-Beug, den</w:t>
        <w:br/>
        <w:t>sie zu diesem Handwerk vonnöthen has a</w:t>
        <w:br/>
        <w:t>ben, bestehet ausser dem Fett, das zur wer</w:t>
        <w:br/>
        <w:t>Bereitung der Felle und Einschmieres</w:t>
        <w:br/>
        <w:t>ung der Riemen gehört, in nichts als tat</w:t>
        <w:br/>
        <w:t>einem Messer: und zwar in eben demes seb</w:t>
        <w:br/>
        <w:t>ligen, dessen sie sich sonsten im gemeinen</w:t>
        <w:br/>
        <w:t>Leben zu allerhand Notwendigkeiten</w:t>
        <w:br/>
        <w:t>bedienen. Mit diesem nun, schneiden</w:t>
        <w:br/>
        <w:t>sie solche schöne, gleiche und gerade Rie</w:t>
        <w:br/>
        <w:t>men, deren sich gewiß kein Meister in</w:t>
        <w:br/>
        <w:t>Europa zu schámen hatte; und solches</w:t>
        <w:br/>
        <w:t>nicht auf einem Brett oder Tisch, wie</w:t>
        <w:br/>
        <w:t>sonsten gebräuchlich, sondern auf der</w:t>
        <w:br/>
        <w:t>freyen Erde: nur daß sie die Haut erst</w:t>
        <w:br/>
        <w:t>anspannen, und aller Enden mit vorges</w:t>
        <w:br/>
        <w:t>dachten Sennen oder Nerven an Pfh</w:t>
        <w:br/>
        <w:t>le befestigen. gebr</w:t>
        <w:br/>
        <w:t>Der Gebrauch dieser Riemen ist vies Bo</w:t>
        <w:br/>
        <w:t>erley: und nicht nur wie oben angeme</w:t>
        <w:br/>
        <w:t>führter Meister vorgebet, ihre Sachen</w:t>
        <w:br/>
        <w:t>und Haus-Geräche damit zusammen zu</w:t>
        <w:br/>
        <w:t>binden; sondern auch vornehmlich, ih</w:t>
        <w:br/>
        <w:t>re Trag- Ochsen damit zu gúrten und</w:t>
        <w:br/>
        <w:t>gleich einem Sattel-Pferd, den Sat</w:t>
        <w:br/>
        <w:t>tel, oder dasjenige, was darauf cepas</w:t>
        <w:br/>
        <w:t>cket werden soll, damit zu befestigen.</w:t>
        <w:br/>
        <w:br/>
        <w:t>Denn so bald sie einen Trag-Ochsen abs wie</w:t>
        <w:br/>
        <w:t>richten, und bepacken wollen, fo dalag</w:t>
        <w:br/>
        <w:t>ten sie ihn bey dem vormals gedachten ten,</w:t>
        <w:br/>
        <w:t>Hols, das in seiner obern Lippe, zwi</w:t>
        <w:br/>
        <w:t>schen und unter den Nasen-Löchern stee</w:t>
        <w:br/>
        <w:t>det, nicht nur feste, oder stecken dassel</w:t>
        <w:br/>
        <w:t>be in die Erde, wodurch der Ochs wies</w:t>
        <w:br/>
        <w:t>der Willen gezwungen wird, stille zu</w:t>
        <w:br/>
        <w:t>stehen: sondern es sind auch allezeit</w:t>
        <w:br/>
        <w:t>zween Hottentotten haben, welche ihm,</w:t>
        <w:br/>
        <w:t>durch Hülffe dieser Riemen, die vers</w:t>
        <w:br/>
        <w:t>langte Bagage aufkaden, indem sie, jes</w:t>
        <w:br/>
        <w:t>der einen Fuß an den Ochsen sehen, und</w:t>
        <w:br/>
        <w:t>den umgeschlagenen Riemen so enge zu</w:t>
        <w:br/>
        <w:t>samen ziehen, daß man allezeit die Estries</w:t>
        <w:br/>
        <w:t>men, als eine eingeschnittene Furth in</w:t>
        <w:br/>
        <w:t>der Haut sehen kan. fen</w:t>
        <w:br/>
        <w:t>Nach dieser ersten Umschnürung, paspie</w:t>
        <w:br/>
        <w:t>den sie die verlangte Sachen darauf und men</w:t>
        <w:br/>
        <w:t>treiben ihm denn folgens fort, wohin fie fang</w:t>
        <w:br/>
        <w:t>wollen. Dieses alles thun sie mit</w:t>
        <w:br/>
        <w:t>zweyen solchen Riemen, deren einer vorn</w:t>
        <w:br/>
        <w:t>hinter der Brust, und einer hinter dem</w:t>
        <w:br/>
        <w:t>Bauch zu sehen ist. Woraus denn gar</w:t>
        <w:br/>
        <w:t>leicht zu schliessen, daß jeder dieser Ries</w:t>
        <w:br/>
        <w:t>men sehr lang seyn müsse, weil er nicht</w:t>
        <w:br/>
        <w:t>nur offtmals um den Leib geschlagen</w:t>
        <w:br/>
        <w:t>wird: sondern noch darzu so viele Sas</w:t>
        <w:br/>
        <w:t>chen fest halten, ja offtmals einen eig</w:t>
        <w:br/>
        <w:t>befestigen muß, auf welchen jemand, der</w:t>
        <w:br/>
        <w:t>nicht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567.txt</w:t>
      </w:r>
    </w:p>
    <w:p>
      <w:r>
        <w:t>Zweyter Theil. XV. Brief. 2c.</w:t>
        <w:br/>
        <w:br/>
        <w:t>nicht wohl zu Fuß ist, eizen, und gemachs</w:t>
        <w:br/>
        <w:t>lich fortgetragen werden kaiwo</w:t>
        <w:br/>
        <w:t>bleiben nun unsere Europaeischen</w:t>
        <w:br/>
        <w:t>Riemer, die von ihrer Profession so viel</w:t>
        <w:br/>
        <w:t>Rühmens und Wesens machen? da sie</w:t>
        <w:br/>
        <w:t>doch keine Haut falt, gar, wie sie es nens</w:t>
        <w:br/>
        <w:t>nennen, machen können, woferne ihnen</w:t>
        <w:br/>
        <w:t>nicht vorhero einanderer, Loh-oder Weiße</w:t>
        <w:br/>
        <w:t>Gerber selbige einäschert, und zur fernes</w:t>
        <w:br/>
        <w:t>ren Kalt oder Alaun Gar-machung zu</w:t>
        <w:br/>
        <w:t>bereitet? Solten ihnen die vor dumm</w:t>
        <w:br/>
        <w:t>und alber ausgeschriebene Hottentoté in</w:t>
        <w:br/>
        <w:t>diesem Stücke nicht vorzuziehen seyn? zu</w:t>
        <w:br/>
        <w:t>mal da sie nicht leyden wollen, daß auch</w:t>
        <w:br/>
        <w:t>wein anderer als ein Loh-oder Weiß Gers</w:t>
        <w:br/>
        <w:t>ber, eben dergleichen Leder machen soll,</w:t>
        <w:br/>
        <w:t>das zu ihrem Handwerk dienet? Gewiß</w:t>
        <w:br/>
        <w:t>ein **Hottentou** hat dieses alles ohne Lehr:</w:t>
        <w:br/>
        <w:t>Meister begriffen; brauchet weniger Ume</w:t>
        <w:br/>
        <w:t>schlag und fast gar keine mehrere Kosten,</w:t>
        <w:br/>
        <w:t>und machet gleichwol so gute Sachen als</w:t>
        <w:br/>
        <w:t>ie, ohne daß er ihren handwercks Zeug</w:t>
        <w:br/>
        <w:t>gebrauchet, oder etwas davon weiß. Hát</w:t>
        <w:br/>
        <w:t>e er diesen, und wisse ihn auch so gut als</w:t>
        <w:br/>
        <w:t>Sie zu gebrauchen, er würde ihnen gewiß</w:t>
        <w:br/>
        <w:t>ich in feinem Stücke etwas bevor geben.</w:t>
        <w:br/>
        <w:br/>
        <w:t>Der einige Unterscheid wurde in dem Les</w:t>
        <w:br/>
        <w:t>der beruhen, welches bey den Riemern,</w:t>
        <w:br/>
        <w:t>ben gleich auch bey den Kirchnern, und</w:t>
        <w:br/>
        <w:t>allen, die von Leder: Bereitung oder Be</w:t>
        <w:br/>
        <w:t>arbeitung Profession machen, säuberer</w:t>
        <w:br/>
        <w:t>and nicht so stinckend ist; da es bey den</w:t>
        <w:br/>
        <w:t>Hottentotten stinkend, aber feines wes</w:t>
        <w:br/>
        <w:t>es weniger berhafft befunden wird.</w:t>
        <w:br/>
        <w:br/>
        <w:t>Es wird aber Zeit seyn, daß ich auch</w:t>
        <w:br/>
        <w:t>on den Riemern Abschied nehme, und</w:t>
        <w:br/>
        <w:t>mich zu den Metzgern verfüge, als welche</w:t>
        <w:br/>
        <w:t>hnen nebst den Jägern die Felle oder</w:t>
        <w:br/>
        <w:t>baute verschaffen müssen. Mein Herr</w:t>
        <w:br/>
        <w:t>wird sich nicht befremden lassen, wenn</w:t>
        <w:br/>
        <w:t>ch Eimerweise, daß die Hottentotten</w:t>
        <w:br/>
        <w:t>Dieses Handwerk weit effer verstehen,</w:t>
        <w:br/>
        <w:t>als unsere Europaische Menger, die doch</w:t>
        <w:br/>
        <w:t>ange Jahre nicht allein darüber lernen,</w:t>
        <w:br/>
        <w:t>ondern auch noch länger darauf wan</w:t>
        <w:br/>
        <w:t>Dern, und sich darinnen zu pefectioniret</w:t>
        <w:br/>
        <w:t>der geschickter zu machen buchenes</w:t>
        <w:br/>
        <w:t>wird Ihm dieses Vorgeben seltsam</w:t>
        <w:br/>
        <w:t>vedüncken, und der Wahrheit nicht ahn</w:t>
        <w:br/>
        <w:t>ich scheinen: alleine Erhalte seine Gehe</w:t>
        <w:br/>
        <w:t>Danden, wenn ich Ihn bitten darff, ein</w:t>
        <w:br/>
        <w:t>lein wenig in Baum, biß Er meine wahrs</w:t>
        <w:br/>
        <w:t>afftige Erzehlung und was ich mit leibs</w:t>
        <w:br/>
        <w:t>ichen Augen vielmals angesehen, vers</w:t>
        <w:br/>
        <w:t>kommen hat. Findet Er alsdenn, daß</w:t>
        <w:br/>
        <w:t>ch der Sachen zu viel gethan habe, so be</w:t>
        <w:br/>
        <w:t>traffe Er mich fren deswegen, und u</w:t>
        <w:br/>
        <w:t>betzeuge mich des Gegentheils. Kan Er</w:t>
        <w:br/>
        <w:t>aber dieses nicht thun, wie ich mich fest</w:t>
        <w:br/>
        <w:t>versichert halte: so leide Er auch mit Ges</w:t>
        <w:br/>
        <w:t>burt, daß ich die Wahrheit aufstreiche</w:t>
        <w:br/>
        <w:t>und deßwegen gar nicht verdiene, daß</w:t>
        <w:br/>
        <w:t>mir der Fiedel-Bogen um das Maul ges</w:t>
        <w:br/>
        <w:t>schlagen werde. Denn so wenig als die</w:t>
        <w:br/>
        <w:t>Kirchner und Riemer etwas voraus has</w:t>
        <w:br/>
        <w:t>ben: eben so wenig, und noch weit wenig</w:t>
        <w:br/>
        <w:t>ger werden sich die Mezger oder Fleisch</w:t>
        <w:br/>
        <w:t>hacker etwas zu rühmen unterstehen dorf</w:t>
        <w:br/>
        <w:t>fen, das sie vor diesen Völckern voraus</w:t>
        <w:br/>
        <w:t>hätten. Der reat</w:t>
        <w:br/>
        <w:t>Oben angeführter Meister, gewendet me</w:t>
        <w:br/>
        <w:t>an eben demselben Ort, wie es erwehnter alf</w:t>
        <w:br/>
        <w:t>Marperger in seinem Küchen-und Kellers bem</w:t>
        <w:br/>
        <w:t>Dictionario pag. 504. feqq. allegiret, die Sch</w:t>
        <w:br/>
        <w:t>fes Handwercks mit folgenden Worten:</w:t>
        <w:br/>
        <w:t>Wenn sie/ schreibet er, nach ihrer Mas</w:t>
        <w:br/>
        <w:t>nier Vich schlachten wollen/ **gefcbies**</w:t>
        <w:br/>
        <w:t>bet es mit solchen Ceremonien: Sie</w:t>
        <w:br/>
        <w:t>binden den Ochsen die ferdersten zwey</w:t>
        <w:br/>
        <w:t>Beine mit langen Graß oder Riemen</w:t>
        <w:br/>
        <w:t>feste; werffen denselben nieder/ und</w:t>
        <w:br/>
        <w:t>halten ihn feste; schneiden ihm lebens</w:t>
        <w:br/>
        <w:t>dig den Bauch auf; nehmen alle Ges</w:t>
        <w:br/>
        <w:t>därme und Eingeweyde heraus: und</w:t>
        <w:br/>
        <w:t>wenn das Blur in dem Leibe husams</w:t>
        <w:br/>
        <w:t>men gelauffen/ nehmen sie Muscheln</w:t>
        <w:br/>
        <w:t>oder Scherben von zerbrochenen Topf</w:t>
        <w:br/>
        <w:t>fen/schöpffen es in die Felle oder Topf</w:t>
        <w:br/>
        <w:t>fe/welches der Weiber ihr bestes Theil</w:t>
        <w:br/>
        <w:t>ist/ und ihnen von Rechtswegen zus</w:t>
        <w:br/>
        <w:t>komme; fie müssen sich auch damit vers</w:t>
        <w:br/>
        <w:t>genügen laffen fetzen es dahero ans</w:t>
        <w:br/>
        <w:t>Feuer/ und lassen es also warm zusame</w:t>
        <w:br/>
        <w:t>men lauffen und fressen es ungesalzen</w:t>
        <w:br/>
        <w:t>und ungeschlagen hinein. Die ans</w:t>
        <w:br/>
        <w:t>net sind unterdessen sehr beschafftig/</w:t>
        <w:br/>
        <w:t>bauen und schneiden das Fleisch in</w:t>
        <w:br/>
        <w:t>dem Fell entzwey. Die betreffen und</w:t>
        <w:br/>
        <w:t>delicatessen Stücke werden in einem</w:t>
        <w:br/>
        <w:t>Kopff zum Feuer geleget/ohne Sale/</w:t>
        <w:br/>
        <w:t>welches sie gar nicht adern. Gleich</w:t>
        <w:br/>
        <w:t>hernach, nach dem er gesaget, daß die</w:t>
        <w:br/>
        <w:t>Männer allein das Fleisch verzehren,</w:t>
        <w:br/>
        <w:t>schreibet er: Ihre kleine Kinder/Jung</w:t>
        <w:br/>
        <w:t>gens und Mädchens / machen sich ins</w:t>
        <w:br/>
        <w:t>zwischen mit dem Eingeweyde und</w:t>
        <w:br/>
        <w:t>Caldaanen luftig/ nachdem sie dieselbent</w:t>
        <w:br/>
        <w:t>umgekehret/ und den ist hers</w:t>
        <w:br/>
        <w:t>ausgesaugter / werffen sie die Gedarm</w:t>
        <w:br/>
        <w:t>me auf die Ache oder Rohl Feuer. So</w:t>
        <w:br/>
        <w:t>bald es nur warm und nur halb geblas</w:t>
        <w:br/>
        <w:t>ten/wird es von ihnen mit guten Appetir</w:t>
        <w:br/>
        <w:t>und Geschmack durch die Zähne</w:t>
        <w:br/>
        <w:t>gedehnter und eingeschlucket.</w:t>
        <w:br/>
        <w:br/>
        <w:t>Ein mehres aus ihm anzuführen, ist des</w:t>
        <w:br/>
        <w:t>hier undöthig, weil es bereits vormals gestis R</w:t>
        <w:br/>
        <w:t>S663 quen</w:t>
        <w:br/>
        <w:t>Scheibe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568.txt</w:t>
      </w:r>
    </w:p>
    <w:p>
      <w:r>
        <w:t>Zweyter Theil. XV. Brief 2.</w:t>
        <w:br/>
        <w:br/>
        <w:t>hehen, da von der Hottentotten gewöhn</w:t>
        <w:br/>
        <w:t>speisen geschrieben, als wohin die</w:t>
        <w:br/>
        <w:t>unze Sache zu ziehen ist. Dieses aber</w:t>
        <w:br/>
        <w:t>be nur deswegen allhier anführen wol</w:t>
        <w:br/>
        <w:t>n, damit mein Herz sehen möge, wie arund</w:t>
        <w:br/>
        <w:t>nett erwehnter Herz Meister die</w:t>
        <w:br/>
        <w:t>cintheilung mache, wenn sie einen Ochs</w:t>
        <w:br/>
        <w:t>n nach ihrer Art schlachten; wobey denn</w:t>
        <w:br/>
        <w:t>cats mehr zu bedauren ist, als daß sich</w:t>
        <w:br/>
        <w:t>e Sache nicht vollkommen also verhält.</w:t>
        <w:br/>
        <w:br/>
        <w:t>Denn es ist schon zu anderer Zeit arges</w:t>
        <w:br/>
        <w:t>an worden, daß die Weiber kein pures</w:t>
        <w:br/>
        <w:t>Blut essen mögen, welches Herz Meister</w:t>
        <w:br/>
        <w:t>dennoch vorgebet. So ist auch schon bes</w:t>
        <w:br/>
        <w:t>andt, daß die Weiber und Kinder alles</w:t>
        <w:br/>
        <w:t>it mit einander essen, welche er aber von</w:t>
        <w:br/>
        <w:t>nander fodert, und deswegen den Kin</w:t>
        <w:br/>
        <w:t>rn absonderlich die Gedärme und Cal</w:t>
        <w:br/>
        <w:t>aunen zueignet: die aber allezeit unter</w:t>
        <w:br/>
        <w:t>18 Blut geschnitten, und miteinander,</w:t>
        <w:br/>
        <w:t>o gleich ohne Salt gekochet werden, wie</w:t>
        <w:br/>
        <w:t>anderwärts gesaget worden.</w:t>
        <w:br/>
        <w:br/>
        <w:t>Ich fan aus seiner ganzen Relation</w:t>
        <w:br/>
        <w:t>hr leicht sehen, daß er niemaln einem</w:t>
        <w:br/>
        <w:t>flottent frischen Gastmahle beygewolt:</w:t>
        <w:br/>
        <w:t>et, oder zugesehen: vielweniger hat er</w:t>
        <w:br/>
        <w:t>malen einen Ochsen oder Schaf auf ihs</w:t>
        <w:br/>
        <w:t>Art schlachten sehen, sonsten wurde</w:t>
        <w:br/>
        <w:t>ganz anders geschrieben und nicht vor</w:t>
        <w:br/>
        <w:t>egeben haben, daß sie das Fleisch zer:</w:t>
        <w:br/>
        <w:t>auen und was dessen mehrere Umstände</w:t>
        <w:br/>
        <w:t>nd, die ich nicht nöthig erachte zu wie</w:t>
        <w:br/>
        <w:t>legen, weil sie genugsam durch den fols</w:t>
        <w:br/>
        <w:t>enden Bericht, welcher sich auf das eis</w:t>
        <w:br/>
        <w:t>ene Anschauen, und nicht auf anderer</w:t>
        <w:br/>
        <w:t>cute Relationes grunde, gestossen</w:t>
        <w:br/>
        <w:t>nd wiederleget werden.</w:t>
        <w:br/>
        <w:br/>
        <w:t>Wenn sie ein Schaf schlachten, geschieh</w:t>
        <w:br/>
        <w:t>et es auf folgende Weise: Die fördere</w:t>
        <w:br/>
        <w:t>nd hintere Füsse binde sie zwey und zwey</w:t>
        <w:br/>
        <w:t>sammen, wovon einer die vorderen,</w:t>
        <w:br/>
        <w:t>n anderer die hintern festhält. Der drit</w:t>
        <w:br/>
        <w:t>schneidet unten an dem Bauch ein Loch</w:t>
        <w:br/>
        <w:t>behaut, welches von dem Brust-Bein</w:t>
        <w:br/>
        <w:t>zade nach hinten zu gehet, also daß man</w:t>
        <w:br/>
        <w:t>ie Eingeweyde darinnen sehen kan. Diese</w:t>
        <w:br/>
        <w:t>machen sie langsamer Hand los, daß sie</w:t>
        <w:br/>
        <w:t>it der Hand hinein kommen, und das in</w:t>
        <w:br/>
        <w:t>em Leibe aus den kleinen Adern heraus</w:t>
        <w:br/>
        <w:t>auffendem Blut rühren können, damit es</w:t>
        <w:br/>
        <w:t>icht gerinne.</w:t>
        <w:br/>
        <w:br/>
        <w:t>Wenn endlich die Gedarme und die</w:t>
        <w:br/>
        <w:t>alaunen von dem andern Eingeben</w:t>
        <w:br/>
        <w:t>, als dem Geschling, Herzen 2c. ohne</w:t>
        <w:br/>
        <w:t>Beschädigung derselben, los gemacht</w:t>
        <w:br/>
        <w:t>nd, nehmen sie selbige heraus, und gehet</w:t>
        <w:br/>
        <w:t>In anderer damit hin nach dem Wasser</w:t>
        <w:br/>
        <w:t>1; schüttet nicht allein den Mist und Ün</w:t>
        <w:br/>
        <w:t>flach heraus: sondern wehret sie alle um,</w:t>
        <w:br/>
        <w:t>und waschet sie in dem Affer sauber ab,</w:t>
        <w:br/>
        <w:t>daß von dem Unflat nichts mehr daran</w:t>
        <w:br/>
        <w:t>befunden wird. Unterdessen rühret der</w:t>
        <w:br/>
        <w:t>so das Schaf aufgeschnitten, immer mit</w:t>
        <w:br/>
        <w:t>der Hand das heraus: fliessende warme</w:t>
        <w:br/>
        <w:t>Blut, und giebet genaue Achtung, daß er</w:t>
        <w:br/>
        <w:t>keine grosse Haupt- oder Herz-Ader ent</w:t>
        <w:br/>
        <w:t>zwey schneide; wodurch denn das Schaf</w:t>
        <w:br/>
        <w:t>bey nahe eine Viertel Stunde im Leben</w:t>
        <w:br/>
        <w:t>bleibet, che es gar stirbet. werb ober</w:t>
        <w:br/>
        <w:t>Man kan alsdenn die Bewegung des Blut</w:t>
        <w:br/>
        <w:t>Herzens gar accurat beobachten, u. auch Dar</w:t>
        <w:br/>
        <w:t>der übrigen noch in dem Leibe befindlichen ter ei</w:t>
        <w:br/>
        <w:t>Theile ihre Zuckungen, ganz deutlich der s</w:t>
        <w:br/>
        <w:t>wahrnehmen; allermassen alles bloß und de</w:t>
        <w:br/>
        <w:t>dem Auge frey zu beobachten stehet. The Tab</w:t>
        <w:br/>
        <w:t>aber das Schaf noch erstorben, liegen Fig. 1</w:t>
        <w:br/>
        <w:t>schon einige Stücke von den herausg</w:t>
        <w:br/>
        <w:t>nommener Catthaunen auf dem Feuer,</w:t>
        <w:br/>
        <w:t>und werden alsobald verzehret. Wenn es</w:t>
        <w:br/>
        <w:t>aber völlig todtes so wird das Blut nicht</w:t>
        <w:br/>
        <w:t>mit Scherben von zerbrochenen Tropffen,</w:t>
        <w:br/>
        <w:t>wie Hr. Meister erwehnet, sondern mit</w:t>
        <w:br/>
        <w:t>Händen, oder auch mit ihren vormals be</w:t>
        <w:br/>
        <w:t>beschriebenen Löffeln heraus in einen Kopff</w:t>
        <w:br/>
        <w:t>geschöpffet, und unter dasselbige die Dars</w:t>
        <w:br/>
        <w:t>me mit dem daran hangendem Fett, nebst</w:t>
        <w:br/>
        <w:t>dem Überrest der Althaun, in kleine</w:t>
        <w:br/>
        <w:t>Stücklein zerschnitten, gethan: beydes</w:t>
        <w:br/>
        <w:t>aber zusammen alsdenn zum Feuer ge</w:t>
        <w:br/>
        <w:t>febet, daß es daselbst ausbraten und ko</w:t>
        <w:br/>
        <w:t>chen fan. " Spe</w:t>
        <w:br/>
        <w:t>Sondergleichen gebackenen Blut, ob</w:t>
        <w:br/>
        <w:t>gleich weder Salz noch anders Gewürz De</w:t>
        <w:br/>
        <w:t>darunter komt, habe ich selbsten vielmals bat</w:t>
        <w:br/>
        <w:t>aus Lust und Curiositat gegessen; fan selbft</w:t>
        <w:br/>
        <w:t>auch mit Wahrheit sagen, daß es eben fo suche</w:t>
        <w:br/>
        <w:t>gar unangenehm nicht schiedet; nur</w:t>
        <w:br/>
        <w:t>muß man ihnen nicht zu sehen, wenn sie</w:t>
        <w:br/>
        <w:t>es machen, weil einem alsdenn der Appear</w:t>
        <w:br/>
        <w:t>gar bald vergehen würde. Es ist auch</w:t>
        <w:br/>
        <w:t>solches eine gewisse Speise der Weiber</w:t>
        <w:br/>
        <w:t>und Kinder, die sich auch zu gewiſſen Zei Gelb</w:t>
        <w:br/>
        <w:t>ten damit vergnügen, und den Männern</w:t>
        <w:br/>
        <w:t>das Fleisch alleine lassen müssen. Alleine die</w:t>
        <w:br/>
        <w:t>es ist dieses Gesetz nicht so allgemein, daß und</w:t>
        <w:br/>
        <w:t>die Weiber nicht auch von dem Fleisch</w:t>
        <w:br/>
        <w:t>etwas bekommen folgen, wie bereits bey</w:t>
        <w:br/>
        <w:t>anderer Gelegenheit schon ist erinnert</w:t>
        <w:br/>
        <w:t>worden. t</w:t>
        <w:br/>
        <w:br/>
        <w:t>So bald als das Schaf todt, und das Dies</w:t>
        <w:br/>
        <w:t>Blut aus dem Leibe geschöpffet worden, von</w:t>
        <w:br/>
        <w:t>arbeiten die ersten drey Manner das Fell Bein</w:t>
        <w:br/>
        <w:t>sehr sauber herunter, und geben in diesem geld</w:t>
        <w:br/>
        <w:t>Stück dem besten Metzger nichts bevor. mie</w:t>
        <w:br/>
        <w:t>Wenn es aber gantz herab gearbeitet woz Tab</w:t>
        <w:br/>
        <w:t>den so breiten sie es auf die Erde und tren- Fischigen</w:t>
        <w:br/>
        <w:br/>
        <w:t>A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571.txt</w:t>
      </w:r>
    </w:p>
    <w:p>
      <w:r>
        <w:t>Zweyter Theil. XV. Brief. 2c.</w:t>
        <w:br/>
        <w:br/>
        <w:t>iren darauf das Schaf oder denamer,</w:t>
        <w:br/>
        <w:t>cht mit Zerhauen, wie Hr. Meister vor</w:t>
        <w:br/>
        <w:t>ebet: sondern sie lösen ordentlich die</w:t>
        <w:br/>
        <w:t>faulen von den Beinen herunter, daß</w:t>
        <w:br/>
        <w:t>einer zerschnitten, oder ergänzet wird;</w:t>
        <w:br/>
        <w:t>ndern jeder bleibet in feiner natürlichen</w:t>
        <w:br/>
        <w:t>bestalt und Grösse, eben als ob sie die</w:t>
        <w:br/>
        <w:t>anatomic- Kunst aus dem Fundament</w:t>
        <w:br/>
        <w:t>erstünden.</w:t>
        <w:br/>
        <w:br/>
        <w:t>Nach **herabgeldfeten** Fleisch, zerlegen sie</w:t>
        <w:br/>
        <w:t>ch die an einander hangende Beine, ders</w:t>
        <w:br/>
        <w:t>talt, daß sie keines zerbrechen, sondern</w:t>
        <w:br/>
        <w:t>Des von seinem Gelinde ganz sauber</w:t>
        <w:br/>
        <w:t>d unterleget ablösen. Das daran be</w:t>
        <w:br/>
        <w:t>dlicheHáutlein schneiden sie von einand</w:t>
        <w:br/>
        <w:t>r, und ziehen also das blosse Bein her</w:t>
        <w:br/>
        <w:t>18; wie sie denn auch selbst die Rebben</w:t>
        <w:br/>
        <w:t>s dem Rückgrad herausnehmen, ohne</w:t>
        <w:br/>
        <w:t>te einzige zu zerbrechen, oder nur das</w:t>
        <w:br/>
        <w:t>ringste Fleisch, Haut oder etwas der</w:t>
        <w:br/>
        <w:t>eichen daran zu lassen; ja den Rückgrad</w:t>
        <w:br/>
        <w:t>besten zergliedern sie auf solche Weise,</w:t>
        <w:br/>
        <w:t>b laffen alle Beine, fie seyen groß oder</w:t>
        <w:br/>
        <w:t>in ganz, und neben dem Fleisch liegen,</w:t>
        <w:br/>
        <w:t>von man denn gar leicht ein Sceleton</w:t>
        <w:br/>
        <w:t>te auffaßen und alle Thiere in ihrer Pour</w:t>
        <w:br/>
        <w:t>darstellen können.</w:t>
        <w:br/>
        <w:br/>
        <w:t>Wer wolte nun bey solcher Bewand</w:t>
        <w:br/>
        <w:t>is der Sache zweifeln, ob die Attenten</w:t>
        <w:br/>
        <w:t>das Mezger Handwerk verstand</w:t>
        <w:br/>
        <w:t>n oder nicht? da sie so gute Anatolicos</w:t>
        <w:br/>
        <w:t>ichs abgeben. Gewiß, einem Europæien</w:t>
        <w:br/>
        <w:t>Mezger würde dergleichen zu thun,</w:t>
        <w:br/>
        <w:t>wehr, wo nicht ganz unmöglich fallen.</w:t>
        <w:br/>
        <w:br/>
        <w:t>as einigste, so mir daran mißfallen, bes</w:t>
        <w:br/>
        <w:t>het hierauf, daß sie das arme Vieh so</w:t>
        <w:br/>
        <w:t>ng martern ehe es ersterbet. Gleichwol</w:t>
        <w:br/>
        <w:t>de mir ein, daß sie diesen Nutzen davon</w:t>
        <w:br/>
        <w:t>ben, daß sie wissen können, wie die ins</w:t>
        <w:br/>
        <w:t>reiche Theile, auch in einem Menschen</w:t>
        <w:br/>
        <w:t>schaffen seyn, und was ihnen fehle, wen</w:t>
        <w:br/>
        <w:t>an diesem oder jenem Theil Schmers</w:t>
        <w:br/>
        <w:t>n empfinden. Denn sonsten gehen sie</w:t>
        <w:br/>
        <w:t>hauptsächlich reinlich mit allen um, ob sie</w:t>
        <w:br/>
        <w:t>eich sonsten in ihrem übrigen Leben noch</w:t>
        <w:br/>
        <w:t>schmierig und unflátig sind.</w:t>
        <w:br/>
        <w:br/>
        <w:t>Wie es mit einem Schaf zugehet, eben</w:t>
        <w:br/>
        <w:t>verhält sich auch die Sache, wenn sie eis</w:t>
        <w:br/>
        <w:t>n Ochsen Ruhe, oder Kalb schlachten.</w:t>
        <w:br/>
        <w:t>tur ist dieser Unterscheid dabey, daß sie</w:t>
        <w:br/>
        <w:t>evier Füffe erstlich mit Stricken fangen,</w:t>
        <w:br/>
        <w:t>ß sie ein solches Thier können zubaden</w:t>
        <w:br/>
        <w:t>ingen. So bald es lieget, deßen sie</w:t>
        <w:br/>
        <w:t>n die Hörner, so tieff sie können, in die</w:t>
        <w:br/>
        <w:t>de, also daß es den Kopff nicht weiter</w:t>
        <w:br/>
        <w:t>reden fan. Die vier Füsse dehnen sie</w:t>
        <w:br/>
        <w:t>8, und binden die daran gemachte Stris</w:t>
        <w:br/>
        <w:t>entweder an vier in die Erde geschla</w:t>
        <w:br/>
        <w:t>genePfále feste: oder aber, fie halten es mit</w:t>
        <w:br/>
        <w:t>ihren Händen so steiff außgedehnet, daß</w:t>
        <w:br/>
        <w:t>sich das Thier weder auf diese, noch jene</w:t>
        <w:br/>
        <w:t>Seite verrucken kan, sondern sich gedult</w:t>
        <w:br/>
        <w:t>tig dargeben, und den Todt auf oben be</w:t>
        <w:br/>
        <w:t>sagte Weise erwarten muß; welcher sich</w:t>
        <w:br/>
        <w:t>bey einem solchen Thier noch langsamer</w:t>
        <w:br/>
        <w:t>als ben einem Schafe einfindet.</w:t>
        <w:br/>
        <w:br/>
        <w:t>Ben dem Ochsen ist noch zumercken, Bont</w:t>
        <w:br/>
        <w:t>daß, wenn sie ein oder anders Stück bras vor ein</w:t>
        <w:br/>
        <w:t>ten wollen, selbiges insgemein von den Theil</w:t>
        <w:br/>
        <w:t>hintern Vierteln genommen und manch ten</w:t>
        <w:br/>
        <w:t>mal wol zwey oder drey Musculen nein</w:t>
        <w:br/>
        <w:t>ander gelassen werden, damit das Stück</w:t>
        <w:br/>
        <w:t>Gebratens desto grösser, und gleichwol</w:t>
        <w:br/>
        <w:t>kein Bein darinnen erblicket oder gefun</w:t>
        <w:br/>
        <w:t>den werde. Wie sie es aber braten,</w:t>
        <w:br/>
        <w:t>ist schon zu anderer Zeit Bericht gegeben</w:t>
        <w:br/>
        <w:t>worden, und also hier undöthig, das Vos</w:t>
        <w:br/>
        <w:t>rige zu wiederhohlen.</w:t>
        <w:br/>
        <w:br/>
        <w:t>Mein Herz möchte aber wol fragen: Bas</w:t>
        <w:br/>
        <w:t>was machen sie denn mit den herausgeg mit be</w:t>
        <w:br/>
        <w:t>nommener blossen Beinen? Wie halten tunsie</w:t>
        <w:br/>
        <w:t>es damit, und was fangen fie damit an?</w:t>
        <w:br/>
        <w:t>Ich antworte Ihm kürzlich hierauf, daß</w:t>
        <w:br/>
        <w:t>fie dieselbigen eben so wol kochen, als ob fie</w:t>
        <w:br/>
        <w:t>noch in dem Fleisch selbst waren. Es ges</w:t>
        <w:br/>
        <w:t>schicket solches nicht mit dem Fleisch zu</w:t>
        <w:br/>
        <w:t>fammen oder in einem Kopff: sondern sie</w:t>
        <w:br/>
        <w:t>kochen jedes besonders: und zwar die Beis</w:t>
        <w:br/>
        <w:t>ne nicht darum daß sie noch etwas davon</w:t>
        <w:br/>
        <w:t>nagen möchten, massen sie gar nichts dars</w:t>
        <w:br/>
        <w:t>an lassen, sondern nur um das heraushob</w:t>
        <w:br/>
        <w:t>chenden Fettes willen: als welches sie von</w:t>
        <w:br/>
        <w:t>der Suppe abschöpfen, gestehen lassen,</w:t>
        <w:br/>
        <w:t>und sich hernach damit schmieren. Wenn</w:t>
        <w:br/>
        <w:t>nun alles Fett herausgekochte, werffen fie</w:t>
        <w:br/>
        <w:t>selbige ihren Hunden vor, und lassen selbig</w:t>
        <w:br/>
        <w:t>ge sich davon sättigen. Der</w:t>
        <w:br/>
        <w:t>Weil nun, affer dem Mist und Uns.</w:t>
        <w:br/>
        <w:br/>
        <w:t>flach so in den Darmen und Catthaunen ober</w:t>
        <w:br/>
        <w:t>fibet, nebst den Beinen, Hörnern andrea R</w:t>
        <w:br/>
        <w:t>Klauen von dem ganzen Vich, so ges</w:t>
        <w:br/>
        <w:t>schlachtet worden, nichts weggeworfen</w:t>
        <w:br/>
        <w:t>wird: so ist von der Haut noch zusagen</w:t>
        <w:br/>
        <w:t>übrig, daß sie selbige alsobald nehmen,</w:t>
        <w:br/>
        <w:t>und zu einer Bross, wenn es ein Schaf</w:t>
        <w:br/>
        <w:t>gewesen; oder zu Riemen bereiten, wenn</w:t>
        <w:br/>
        <w:t>fie von einmochsen oder Kuh gekommen. Wenn</w:t>
        <w:br/>
        <w:t>st sie aber nicht schon und groß genug zu</w:t>
        <w:br/>
        <w:t>einer Bross, so schneiden sie Riemen dars</w:t>
        <w:br/>
        <w:t>aus, und machen Ringe um der Weiber</w:t>
        <w:br/>
        <w:t>Füsse davon. Haben sie aber diese nicht</w:t>
        <w:br/>
        <w:t>vonnöthen, und sind auch mit Pack Rie</w:t>
        <w:br/>
        <w:t>men genugsam versehen: so muß auch gute</w:t>
        <w:br/>
        <w:t>die frische Haut, weil sie sonsten keine beydienste</w:t>
        <w:br/>
        <w:t>thun kan und zu Bedeckung ihrer</w:t>
        <w:br/>
        <w:t>Hauser nicht benötiget ist, aufgezehrt</w:t>
        <w:br/>
        <w:t>wers</w:t>
        <w:br/>
        <w:t>auch b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572.txt</w:t>
      </w:r>
    </w:p>
    <w:p>
      <w:r>
        <w:t>Zweyter Theil. XV. Brief gewerden;</w:t>
        <w:br/>
        <w:t>als welche man Stück-weise auf</w:t>
        <w:br/>
        <w:t>as Feuer wirfft, die Haare abbrennet,</w:t>
        <w:br/>
        <w:t>nd nachmals wenn sie noch nicht gar</w:t>
        <w:br/>
        <w:t>durchgebraten, gleichwol aber ziemlich zus</w:t>
        <w:br/>
        <w:t>immen geschrapffet, mit den Zähnen</w:t>
        <w:br/>
        <w:t>zermalmet und hinein schluckens</w:t>
        <w:br/>
        <w:t>ist sonsten schon hin und wieder,</w:t>
        <w:br/>
        <w:t>and absonderlich bey der Hottentotten</w:t>
        <w:br/>
        <w:t>leidung und Zierrathen gedacht wors</w:t>
        <w:br/>
        <w:t>en, daß die Männer unmittelbar über</w:t>
        <w:br/>
        <w:t>em Ellenbogen, Elfenbeinerne Ringe</w:t>
        <w:br/>
        <w:t>ragen, die sie selber machen. Man</w:t>
        <w:br/>
        <w:t>ante dahero auch wol sagen, daß sie das</w:t>
        <w:br/>
        <w:t>Drechsler Handwerk verstehen müsten,</w:t>
        <w:br/>
        <w:t>veil ein Europäischer Drechsler sich</w:t>
        <w:br/>
        <w:t>nicht würde zuschámen haben, wenn er</w:t>
        <w:br/>
        <w:t>inen solchen Ring, drohete, der so sau</w:t>
        <w:br/>
        <w:t>per und nett, wie diese waren; allermaß</w:t>
        <w:br/>
        <w:t>en weder an der Runde noch an der</w:t>
        <w:br/>
        <w:t>Blatte und Zierlichkeit selbigen etwas abs</w:t>
        <w:br/>
        <w:t>chet: da sie doch weder Drechsel Banc</w:t>
        <w:br/>
        <w:t>och einigen den geringsten Handwerk</w:t>
        <w:br/>
        <w:t>eng befizen, oder zu gebrauchen wissen.</w:t>
        <w:br/>
        <w:br/>
        <w:t>Dieweil aber diese Ringe nicht so wol ges</w:t>
        <w:br/>
        <w:t>gehet, als vielmehr aus freyer Faust,</w:t>
        <w:br/>
        <w:t>Burch Hülff eines ordentlichen Messers,</w:t>
        <w:br/>
        <w:t>gescheitet, und durch erfolgendes Scha</w:t>
        <w:br/>
        <w:t>Den glatt gemacht werden: als würde</w:t>
        <w:br/>
        <w:t>man ganz unrecht thun wenn man ihnen</w:t>
        <w:br/>
        <w:t>Den Namen der Drechsler **zulegeteGleichwol**</w:t>
        <w:br/>
        <w:t>aber ist zu bewundern, mit</w:t>
        <w:br/>
        <w:t>welcher Gedult und Standhafstigkeit sie</w:t>
        <w:br/>
        <w:t>nicht nur die bekothigte Stücke von ganz</w:t>
        <w:br/>
        <w:t>en Elephanten Bahnen herab</w:t>
        <w:br/>
        <w:t>Sa fie doch nichts anders als ihre Messer</w:t>
        <w:br/>
        <w:t>Dazu haben und wenn sie gleich 3. oder</w:t>
        <w:br/>
        <w:t>4. solche Stücke herunter gebracht deren</w:t>
        <w:br/>
        <w:t>edes ohngefehr, nach vollbrachter ganz</w:t>
        <w:br/>
        <w:t>ichen Arbeit und Polierung, einen halben</w:t>
        <w:br/>
        <w:t>Boll dick bleibet: so ist doch noch das bekothigte</w:t>
        <w:br/>
        <w:t>Loch nicht darinnen, sondern</w:t>
        <w:br/>
        <w:t>muß erst wieder hinein geschnitten oder</w:t>
        <w:br/>
        <w:t>gebohren werden, also, daß es füglich über</w:t>
        <w:br/>
        <w:t>Sen Ellenbogen und an den Arme könne</w:t>
        <w:br/>
        <w:t>gebracht werden, worzu denn abermals</w:t>
        <w:br/>
        <w:t>biele Mühe gehöret.</w:t>
        <w:br/>
        <w:br/>
        <w:t>- Denn am Ende des Zahns, da er von</w:t>
        <w:br/>
        <w:t>Natur hol ist, können sie diese Stücke</w:t>
        <w:br/>
        <w:t>nicht nehmen, weil er alldorten zu schmahl,</w:t>
        <w:br/>
        <w:t>and feines weges eines Zolles breit ist,</w:t>
        <w:br/>
        <w:t>wie doch alle diese Ringe haben. Sienen</w:t>
        <w:br/>
        <w:t>men es also, wo diese Holigkeit bey nahe</w:t>
        <w:br/>
        <w:t>zu Ende gehet und bohren oder schnid</w:t>
        <w:br/>
        <w:t>sein nachmals die benötigte Weite so</w:t>
        <w:br/>
        <w:t>berlich und sauber hinein, daß man schnö</w:t>
        <w:br/>
        <w:t>ren solte, es wäre der ganze Ring auf ei</w:t>
        <w:br/>
        <w:t>ner Drechsel: Band gemacht worden, da</w:t>
        <w:br/>
        <w:t>er doch niemaln selbige gesehen hat. Zu</w:t>
        <w:br/>
        <w:t>dem Policen und Glat-machen, brauchen</w:t>
        <w:br/>
        <w:t>sie abermals nichts als ihr Messer, und</w:t>
        <w:br/>
        <w:t>schaben ihn damit so lange, biß er recht accurat,</w:t>
        <w:br/>
        <w:t>rund und glatt ist: also daß einer</w:t>
        <w:br/>
        <w:t>auf den andern passet und lieget, ohne</w:t>
        <w:br/>
        <w:t>daß man solte die geringste Ungleichheit</w:t>
        <w:br/>
        <w:t>an diesem oder jenem, sehen oder spahren</w:t>
        <w:br/>
        <w:t>können. obe</w:t>
        <w:br/>
        <w:t>Ich will Ihm frey lassen mein Herz, Mas</w:t>
        <w:br/>
        <w:t>mit welchen Namen Er diese Arbeit be- oder</w:t>
        <w:br/>
        <w:t>legen will. Mir ist genug, daß ich selbige e</w:t>
        <w:br/>
        <w:t>angezeiget. Das Matten oder Amanten Bin</w:t>
        <w:br/>
        <w:t>macher Handwerk hingegen verstehen fie in</w:t>
        <w:br/>
        <w:t>so gut, als vielleicht einer in Europa, weil</w:t>
        <w:br/>
        <w:t>sie darzu Rieth oder Binsen, auch Schieff</w:t>
        <w:br/>
        <w:t>gebrauchen, und so starck, dichte und</w:t>
        <w:br/>
        <w:t>dauerhafte Matten davon zu verfertigen</w:t>
        <w:br/>
        <w:t>wissen, daß man sich darüber nicht uns</w:t>
        <w:br/>
        <w:t>billich verwundern muß. Ich habe deren</w:t>
        <w:br/>
        <w:t>bereits vormals, da von ihren Häusern</w:t>
        <w:br/>
        <w:t>Bericht abstattete, weit-läufftig gedacht;</w:t>
        <w:br/>
        <w:t>gleichwol aber die Weise, wie sie solche</w:t>
        <w:br/>
        <w:t>verfertigen, nicht hiezugethan, sondern</w:t>
        <w:br/>
        <w:t>biß anhero verschoben. Es wird mir des</w:t>
        <w:br/>
        <w:t>owegen nun obliegen, das löthige das</w:t>
        <w:br/>
        <w:t>von auszuführen.</w:t>
        <w:br/>
        <w:br/>
        <w:t>Männer und Weiber treiben dieses Die</w:t>
        <w:br/>
        <w:t>Handwerck ohne Unterscheid, doch ma- and</w:t>
        <w:br/>
        <w:t>chen die Weiber vielmehr Matten als die diese</w:t>
        <w:br/>
        <w:t>beit get Tab</w:t>
        <w:br/>
        <w:t>Männer, weil diese gar selten zu Hause</w:t>
        <w:br/>
        <w:t>bleiben, sondern entweder mit dem Bieh</w:t>
        <w:br/>
        <w:t>Húten, wenn die Ranhe an sie kommt, Feoder</w:t>
        <w:br/>
        <w:t>oder aber mit der Jagd beschaftiget finde</w:t>
        <w:br/>
        <w:t>Weiber hingegen sagen allezeit zu</w:t>
        <w:br/>
        <w:t>Hause, und haben mehrere Zeit übrig als</w:t>
        <w:br/>
        <w:t>die Männer: darum gehen sie auch ins</w:t>
        <w:br/>
        <w:t>gemein mit einander und hohlen die Mas</w:t>
        <w:br/>
        <w:t>erialien, nemlich Ried, Binsen oder Bie</w:t>
        <w:br/>
        <w:t>fen und Schieff, aus dem Wasser; wel</w:t>
        <w:br/>
        <w:t>che sie entweder mit samt den Wurzeln</w:t>
        <w:br/>
        <w:t>ausreissen, oder aber gleich Anfang auf</w:t>
        <w:br/>
        <w:t>dem Grunde abschneiden und nach Haus</w:t>
        <w:br/>
        <w:t>fe tragen: dergestalt, daß die Frau die gros</w:t>
        <w:br/>
        <w:t>te Laßt auf ihrem Rucken wegtráget und</w:t>
        <w:br/>
        <w:t>nach Hause bringet. Ma verf</w:t>
        <w:br/>
        <w:t>Wenn nun die Materialien bey der wie</w:t>
        <w:br/>
        <w:t>Hand, so werden sie in die Sonne aus</w:t>
        <w:br/>
        <w:t>einander geleget damit sie ein wenig</w:t>
        <w:br/>
        <w:t>schwelcken, und die überflüßge Fechtius Tab</w:t>
        <w:br/>
        <w:t>feit verlieren. Ist aber Zeit vorhanden,</w:t>
        <w:br/>
        <w:t>so setzen sich die Weiber des andern oder</w:t>
        <w:br/>
        <w:t>dritten Tages alsobald an die Arbeit,</w:t>
        <w:br/>
        <w:t>und machen Matten; fällt aber was an</w:t>
        <w:br/>
        <w:t>ders vor, so bleiben die Binsen, Schieff</w:t>
        <w:br/>
        <w:t>und das Ried liegen, daß sie Bein</w:t>
        <w:br/>
        <w:t>dürre werden. Wenn man sie alsdenn</w:t>
        <w:br/>
        <w:t>gebrauchen will, so werden sie wieder</w:t>
        <w:br/>
        <w:t>ein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573.txt</w:t>
      </w:r>
    </w:p>
    <w:p>
      <w:r>
        <w:t>Zweyter Theil. XV. Brief. 2c.</w:t>
        <w:br/>
        <w:br/>
        <w:t>geweichet, daß sie záhe werden, und</w:t>
        <w:br/>
        <w:t>vnter währender Arbeit nicht brechen.</w:t>
        <w:br/>
        <w:t>Es gehet darauf das Matten Machen</w:t>
        <w:br/>
        <w:t>so an, daß sie zu einem Saum gleich</w:t>
        <w:br/>
        <w:t>am zwey duͤnne geflochtene Schnure, in</w:t>
        <w:br/>
        <w:t>r Mitten aber noch dünnere fünff oder</w:t>
        <w:br/>
        <w:t>che an der Zahl durchflechten, welche</w:t>
        <w:br/>
        <w:t>e andern Binsen oder Schiffe feste</w:t>
        <w:br/>
        <w:t>alten müssen: und die hinein geflechtes</w:t>
        <w:br/>
        <w:t>werden mit den Füssen auf beyden</w:t>
        <w:br/>
        <w:t>Seiten und in der Mitte so dicht an eins</w:t>
        <w:br/>
        <w:t>der getrieben, daß man nicht leicht</w:t>
        <w:br/>
        <w:t>rch sehen fan.</w:t>
        <w:br/>
        <w:br/>
        <w:t>Wenn dahero diese Matten nach</w:t>
        <w:br/>
        <w:t>hend zur Deckung ihrer Häuser oder</w:t>
        <w:br/>
        <w:t>atten gebrauchet werden, kan nicht</w:t>
        <w:br/>
        <w:t>ar wol ein Troffen Feuchtigkeit durch</w:t>
        <w:br/>
        <w:t>mmen. Wenn sie auch gleich lange</w:t>
        <w:br/>
        <w:t>darüber gelegen haben, und von der</w:t>
        <w:br/>
        <w:t>offen Sonne gang ausgedörrt wers</w:t>
        <w:br/>
        <w:t>n, so schwellen fie doch gleich bey dem</w:t>
        <w:br/>
        <w:t>ten kleinen Regen also wieder auf,</w:t>
        <w:br/>
        <w:t>abermals fein Tropffen Naß hins</w:t>
        <w:br/>
        <w:t>rch zu bringen vermag. Sie haben</w:t>
        <w:br/>
        <w:t>ch gemeiniglich einen guten Vorrath</w:t>
        <w:br/>
        <w:t>von damit, wenn ja eine fellte zu</w:t>
        <w:br/>
        <w:t>runde gehen, und von dem Winde</w:t>
        <w:br/>
        <w:t>Schanden gemacht werden, gleich</w:t>
        <w:br/>
        <w:t>e andere vorhanden sey, welche der</w:t>
        <w:br/>
        <w:t>barsenen Stelle ersetzen, und dem</w:t>
        <w:br/>
        <w:t>egen und Wind, den freyen Durch</w:t>
        <w:br/>
        <w:t>in ihre Häufer oder Hütten bench</w:t>
        <w:br/>
        <w:t>en könne. =</w:t>
        <w:br/>
        <w:t>Dieweil ich aniso von den Hatgeschrieben,</w:t>
        <w:br/>
        <w:t>die aus Schieff oder</w:t>
        <w:br/>
        <w:t>jnen gemachet werden: so muß ich</w:t>
        <w:br/>
        <w:t>ch von den Stricken, die aus eben</w:t>
        <w:br/>
        <w:t>fer Materie verfertiget werden, das</w:t>
        <w:br/>
        <w:t>hie hinzu thun, und zeigen, daß die</w:t>
        <w:br/>
        <w:t>hottentotten auch dieses Handwerck</w:t>
        <w:br/>
        <w:t>wissend verstehen: ob sie gleich der</w:t>
        <w:br/>
        <w:t>weiler ihren Handwercks Zeug nicht</w:t>
        <w:br/>
        <w:t>anen, noch Stricke von Hanff oder</w:t>
        <w:br/>
        <w:t>Werd, wie fene, machen. Sie nehmen</w:t>
        <w:br/>
        <w:t>m diese Binsen oder Schieff, welche</w:t>
        <w:br/>
        <w:t>den Matten gebrauchet werden, flachs</w:t>
        <w:br/>
        <w:t>davon búnne Strange, drehen fie</w:t>
        <w:br/>
        <w:t>der mit ihren Handen in einander,</w:t>
        <w:br/>
        <w:t>machen zuent rechte dicke Stricke</w:t>
        <w:br/>
        <w:t>Don, die an der Dicke einem Kindes</w:t>
        <w:br/>
        <w:t>m nichts nachgeben.</w:t>
        <w:br/>
        <w:br/>
        <w:t>Diese Stricke oder Seile sind so</w:t>
        <w:br/>
        <w:t>ck und danerhafft, daß auch das</w:t>
        <w:br/>
        <w:t>caste paar Ochsen feinert in Stus</w:t>
        <w:br/>
        <w:t>reissen kan: und hat man schon die</w:t>
        <w:br/>
        <w:t>obe, daß sie eben so gut halten, als</w:t>
        <w:br/>
        <w:t>er von Werd oder Hanff, gleicher</w:t>
        <w:br/>
        <w:t>Dicke; aller massen viele hiesige Bauerhit,</w:t>
        <w:br/>
        <w:t>wenn ihnen einer abgehet, und sie nicht</w:t>
        <w:br/>
        <w:t>gleich einen andern zu auf haben fon</w:t>
        <w:br/>
        <w:t>nen, einen solchen von einem Horten. "</w:t>
        <w:br/>
        <w:t>cotten erhandeln, und ihn lange Zeit</w:t>
        <w:br/>
        <w:t>gebrauchen können. Die Hottentotten</w:t>
        <w:br/>
        <w:t>zwar machen sie selten über zwey Klaff</w:t>
        <w:br/>
        <w:t>tern lang, weil sie selbige nur zur Rufam son</w:t>
        <w:br/>
        <w:t>entbindung ihres Aiches bey Nacht raute</w:t>
        <w:br/>
        <w:t>gebrauchen, gleich vormals schon ist gefa</w:t>
        <w:br/>
        <w:t>get worden. Wenn man sie aber lán</w:t>
        <w:br/>
        <w:t>ger verlangen sollte, würde ihnen eben so</w:t>
        <w:br/>
        <w:t>leicht fallen, einen langern zu erfurtis</w:t>
        <w:br/>
        <w:t>gen, weil was in kleinen oder kurzen</w:t>
        <w:br/>
        <w:t>geschiehet, gar leicht auch in lángern und</w:t>
        <w:br/>
        <w:t>gröfsern angehen würde. Das</w:t>
        <w:br/>
        <w:t>get worden, daß sie die Nerven oder et ihn</w:t>
        <w:br/>
        <w:t>Im Anfang dieses Briefes ist gesa n</w:t>
        <w:br/>
        <w:t>Spann Adern der Thiere, statt eines auch</w:t>
        <w:br/>
        <w:t>Zwirns gebrauchen, und damit nähen.</w:t>
        <w:br/>
        <w:br/>
        <w:t>Eben diese gespaltene Nerven oder</w:t>
        <w:br/>
        <w:t>Spann Adern geben ihnen noch einen</w:t>
        <w:br/>
        <w:t>andern Nußen, wenn sie selbige auch</w:t>
        <w:br/>
        <w:t>zu Saiten auf ihre Magica sche Inatre</w:t>
        <w:br/>
        <w:t>ment: gebrauchen. Man möchte daher</w:t>
        <w:br/>
        <w:t>ro auch nicht unbillich sagen, sie verston</w:t>
        <w:br/>
        <w:t>den die Kunst Saiten zu machen: und</w:t>
        <w:br/>
        <w:t>dieses um so viel mehr, je gewisser es ist,</w:t>
        <w:br/>
        <w:t>daß sie auch die Därme abzuhärten und</w:t>
        <w:br/>
        <w:t>schön zu machen wissen, wenn sie aus</w:t>
        <w:br/>
        <w:t>denselbigen auf ihre Gom Gom Saiten</w:t>
        <w:br/>
        <w:t>machen wollen.</w:t>
        <w:br/>
        <w:br/>
        <w:t>sey, wird zur andern Zeit gesaget were e</w:t>
        <w:br/>
        <w:t>Was dieses vor ein Instrument</w:t>
        <w:br/>
        <w:t>den. Hier ist nur so viel zu wissen, daß **ugenallezeit**</w:t>
        <w:br/>
        <w:t>zween einander helffen, wenn sie</w:t>
        <w:br/>
        <w:t>Saiten aus Dármern machen wollen; des</w:t>
        <w:br/>
        <w:t>ren jeder ein End des schön gemachten</w:t>
        <w:br/>
        <w:t>und abgehärteten Darms in der Hand</w:t>
        <w:br/>
        <w:t>hält, und einer rechts, der ander lincks</w:t>
        <w:br/>
        <w:t>mit den Fingern so lang drehet, biß der</w:t>
        <w:br/>
        <w:t>ganze Darm die Form und Gestalt eis</w:t>
        <w:br/>
        <w:t>ner Saiten überkommen; welche auch</w:t>
        <w:br/>
        <w:t>entweder dicke oder dünn wird, nach dem</w:t>
        <w:br/>
        <w:t>der Darm groß oder klein ist, oder nach</w:t>
        <w:br/>
        <w:t>dem sie eine Saite zu einem groben oder</w:t>
        <w:br/>
        <w:t>faren Thon bedürffen.</w:t>
        <w:br/>
        <w:br/>
        <w:t>sie in der heissesten Sonne aus, damit er bic</w:t>
        <w:br/>
        <w:t>Die neu-gemachte Saiten spannen</w:t>
        <w:br/>
        <w:t>sie desto eher trucken werden, und zum redegebrauch</w:t>
        <w:br/>
        <w:br/>
        <w:t>dienen. Wenn sie Bein der</w:t>
        <w:br/>
        <w:t>re sind, bestreichen sie selbige mit Fett,</w:t>
        <w:br/>
        <w:t>und machen sie geschmeidig, damit sie</w:t>
        <w:br/>
        <w:t>sich desto besser aufziehen und andenen</w:t>
        <w:br/>
        <w:t>lassen. Dieses thun sie zu unterschiede</w:t>
        <w:br/>
        <w:t>nen malen bis der ganze Darm oder die</w:t>
        <w:br/>
        <w:t>ganze Saite durchaus záhe gemacht Ctt</w:t>
        <w:br/>
        <w:t>wird.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574.txt</w:t>
      </w:r>
    </w:p>
    <w:p>
      <w:r>
        <w:t>Zweyter Theil. XV. Brief. re</w:t>
        <w:br/>
        <w:t>bird. Nachmals nehmen sie die auges</w:t>
        <w:br/>
        <w:t>annte Saite von den Pflocken, an wel</w:t>
        <w:br/>
        <w:t>en fie gebunden gewesen, hinweg, und</w:t>
        <w:br/>
        <w:t>dienen sich ihrer, wenn es ihre Geles</w:t>
        <w:br/>
        <w:t>enheit erfodert nicht nur auf Logicalische</w:t>
        <w:br/>
        <w:t>fermenten; sondern auch zu ihren Bde</w:t>
        <w:br/>
        <w:t>en von welchen sie ihre Pfeile schiessen,</w:t>
        <w:br/>
        <w:t>m sie damit zu spannen und steiff anzu</w:t>
        <w:br/>
        <w:t>hen.</w:t>
        <w:br/>
        <w:br/>
        <w:t>Es ist ehedessen auch schon der</w:t>
        <w:br/>
        <w:t>Kopffe gedacht und ihre Form vollkom</w:t>
        <w:br/>
        <w:t>en beschrieben worden; woraus denn</w:t>
        <w:br/>
        <w:t>ar genug erhellet, daß sie auch Hals</w:t>
        <w:br/>
        <w:t>er oder Tapffer sind. Weil aber das</w:t>
        <w:br/>
        <w:t>mal ist gesaget worden, daß die Art</w:t>
        <w:br/>
        <w:t>and Weise, wie sie selbige machen, hier</w:t>
        <w:br/>
        <w:t>lte beschrieben werden: so ist nöthig,</w:t>
        <w:br/>
        <w:t>uch hierinnen mein Wort zu halten und</w:t>
        <w:br/>
        <w:t>anständig zu sagen, wie es damit zu</w:t>
        <w:br/>
        <w:t>che.</w:t>
        <w:br/>
        <w:br/>
        <w:t>Gleich wie sie aber bey allen biß</w:t>
        <w:br/>
        <w:t>er angeführten Handwercken, welche</w:t>
        <w:br/>
        <w:t>e unwissend verstehen und treiben, kein</w:t>
        <w:br/>
        <w:t>en andern Handwerkzeug als ihre</w:t>
        <w:br/>
        <w:t>bände, und höchstens ihre Messer ges</w:t>
        <w:br/>
        <w:t>rauchet haben: also wird man auch</w:t>
        <w:br/>
        <w:t>ier bey dem Köpffe Machen keinen</w:t>
        <w:br/>
        <w:t>den, als lediglich ihre Hände, welche</w:t>
        <w:br/>
        <w:t>zu Formierung des Thons abwen</w:t>
        <w:br/>
        <w:t>en. Denn von einer Dreh-Scheiben</w:t>
        <w:br/>
        <w:t>nd andern Ortheilen wissen fie nichts,</w:t>
        <w:br/>
        <w:t>aben auch niemaln eine gesehen, ge</w:t>
        <w:br/>
        <w:t>jweige denn, daß sie damit folgen ums</w:t>
        <w:br/>
        <w:t>then, und selbige rechtmäßig gebrauchen</w:t>
        <w:br/>
        <w:t>Onnen.</w:t>
        <w:br/>
        <w:br/>
        <w:t>Auf den Kauff machen sie feinen</w:t>
        <w:br/>
        <w:t>Cof, sondern ein jeder ist gehalten</w:t>
        <w:br/>
        <w:t>chefin eigen Geschirr felber zu mas</w:t>
        <w:br/>
        <w:t>Den. Wenn sie demnach einen Topf</w:t>
        <w:br/>
        <w:t>verfertigen nöthig haben, so nehmen</w:t>
        <w:br/>
        <w:t>nicht jedweden Thon dazu, der ihnen</w:t>
        <w:br/>
        <w:t>erkommt; sondern sie erwählen inges</w:t>
        <w:br/>
        <w:t>ein denjenigen, welchen die Ameisen</w:t>
        <w:br/>
        <w:t>fammen getragen, und in welchen sie</w:t>
        <w:br/>
        <w:t>re Wohnungen aufgeschlagen haben.</w:t>
        <w:br/>
        <w:br/>
        <w:t>Diesen nehmen fie oben hinweg, daß er</w:t>
        <w:br/>
        <w:t>it der Fläche der Erden gleich kommt;</w:t>
        <w:br/>
        <w:t>meten selbigen wohl durcheinander</w:t>
        <w:br/>
        <w:t>nd zerdrücken die Ameisen-Eyer, daß</w:t>
        <w:br/>
        <w:t>sich mit dem Thon vereinigen. Sie</w:t>
        <w:br/>
        <w:t>achen auch alle Sand-Körner, die ih</w:t>
        <w:br/>
        <w:t>en unter **währendenDurch** arbeiten vors</w:t>
        <w:br/>
        <w:t>ommen, nebst allen andern Unrath hers</w:t>
        <w:br/>
        <w:t>us und werffen ihn hinweg.</w:t>
        <w:br/>
        <w:br/>
        <w:t>Wenn nun der Thon also wohls</w:t>
        <w:br/>
        <w:t>reitet, und von allen Unflat gefáus</w:t>
        <w:br/>
        <w:t>ert ist, nehmen sie ein Stück desselben,</w:t>
        <w:br/>
        <w:t>nachdem nemlich der Kopff groß oder</w:t>
        <w:br/>
        <w:t>klein werden soll, und legen ihn auf ei</w:t>
        <w:br/>
        <w:t>nen flachen und glatten Stein. Darauf</w:t>
        <w:br/>
        <w:t>formiret sie den bevorstehenden Kopff,</w:t>
        <w:br/>
        <w:t>als auf einer Dreh-Scheiben, und kwins</w:t>
        <w:br/>
        <w:t>gen ihn durch ihre Hände in eine fol</w:t>
        <w:br/>
        <w:t>che Gestalt, als sie ihn haben wollen.</w:t>
        <w:br/>
        <w:br/>
        <w:t>Wenn der Kopff die rechte Form und</w:t>
        <w:br/>
        <w:t>Höhe hat, die vormals ist beschrieben,</w:t>
        <w:br/>
        <w:t>und gesaget worden, daß sie einem Ro</w:t>
        <w:br/>
        <w:t>mischen Aschen Kopff oder Vrna gleich</w:t>
        <w:br/>
        <w:t>kommet, darinnen die Asche der Vers</w:t>
        <w:br/>
        <w:t>storbenen bewahret wurde: so beschaben</w:t>
        <w:br/>
        <w:t>sie ihn inwendig und auswendig mit ih</w:t>
        <w:br/>
        <w:t>ren Fingern, also, daß er gleich und ge</w:t>
        <w:br/>
        <w:t>rade, ohne einigen Buckel oder Runzel,</w:t>
        <w:br/>
        <w:t>auch ohne an einem Ort dicker zu seyn,</w:t>
        <w:br/>
        <w:t>als an dem andern, in das Gesicht fal</w:t>
        <w:br/>
        <w:t>fet.</w:t>
        <w:br/>
        <w:br/>
        <w:t>Diesen auf solche Weise verfertige wie</w:t>
        <w:br/>
        <w:t>ten Kopff, lassen sie einen Tag in der Topf</w:t>
        <w:br/>
        <w:t>Sonne stehen, damit er drucken werde. brem</w:t>
        <w:br/>
        <w:t>Nachmals sehen sie ihn in ein darzu ge</w:t>
        <w:br/>
        <w:t>machtes Loch in die Erde, wenn er</w:t>
        <w:br/>
        <w:t>durch Hülffe der oberwehneten Nerven</w:t>
        <w:br/>
        <w:t>oder Spann-Adern, oder Saiten von</w:t>
        <w:br/>
        <w:t>dem Stein abgeschnitten worden; und</w:t>
        <w:br/>
        <w:t>machen darein ja um und über den gan</w:t>
        <w:br/>
        <w:t>Ben Kopff ein ziemliches Feuer, also,</w:t>
        <w:br/>
        <w:t>daß er wohl ausbrennen, und fast vers</w:t>
        <w:br/>
        <w:t>steinern muß. In diesem Loch lassen sie</w:t>
        <w:br/>
        <w:t>ihn auch wieder abführen, und alles</w:t>
        <w:br/>
        <w:t>Feuer zu Aschen werden, wodurch denn</w:t>
        <w:br/>
        <w:t>die Fettigkeit, welche die Ameisen Eyer</w:t>
        <w:br/>
        <w:t>ben sich führen schmelzet, und den Kopff</w:t>
        <w:br/>
        <w:t>noch eines so dichte machet. febr</w:t>
        <w:br/>
        <w:t>Die Farbe welche der Kopff bes er</w:t>
        <w:br/>
        <w:t>kommet, ist Bech-schwarz. Nicht fo</w:t>
        <w:br/>
        <w:t>wohl, daß ihn die Flamme oder der Rauch baff</w:t>
        <w:br/>
        <w:t>solche anhänget: sondern ich bilde mir</w:t>
        <w:br/>
        <w:t>ein die fetten Ameisen Eyer geben ihm</w:t>
        <w:br/>
        <w:t>solche, und machen zugleich daß er de</w:t>
        <w:br/>
        <w:t>sto dichter und dauerhafter wird. Diese</w:t>
        <w:br/>
        <w:t>Farbe behält er auch beständig fort, und</w:t>
        <w:br/>
        <w:t>hilfft kein Abscheren an ihm, dieweil die</w:t>
        <w:br/>
        <w:t>zerbrochene Stücke inwendig eben fo</w:t>
        <w:br/>
        <w:t>schwarz als auswendig aussehen. Es hat</w:t>
        <w:br/>
        <w:t>mich solches desto mehr in meiner Bereu</w:t>
        <w:br/>
        <w:t>thun bekräfftiget, daß solche Schwer</w:t>
        <w:br/>
        <w:t>se von den fetten Ameisen-Eyern, und</w:t>
        <w:br/>
        <w:t>sonsten von nichts herkomme; ja es</w:t>
        <w:br/>
        <w:t>stärcket mich dieses absonderlich noch hiers</w:t>
        <w:br/>
        <w:t>innen, daß dieser Kopffe keiner, einige</w:t>
        <w:br/>
        <w:t>Feuchtigkeit auswendig sehen lasse, oder</w:t>
        <w:br/>
        <w:t>durchschlage, man mag auch hinein gibs</w:t>
        <w:br/>
        <w:t>sen was man will.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577.txt</w:t>
      </w:r>
    </w:p>
    <w:p>
      <w:r>
        <w:t>Zweyter Theil. XV. Brief. 2C</w:t>
        <w:br/>
        <w:t>Wo ist wohl ein Opffer oder Hals</w:t>
        <w:br/>
        <w:t>ner in Europa zu finden, der ein gleiches</w:t>
        <w:br/>
        <w:t>præftiren fan, wenn er nichts mehr, als</w:t>
        <w:br/>
        <w:t>ben blossen Thon zu seinem Handwerck,</w:t>
        <w:br/>
        <w:t>and weiter keinen Handwerck Zeug, noch</w:t>
        <w:br/>
        <w:t>andere löthige Material en hat? Ich</w:t>
        <w:br/>
        <w:t>eifele gar sehr, ob man einen einigen fin</w:t>
        <w:br/>
        <w:t>Den würde.</w:t>
        <w:br/>
        <w:br/>
        <w:t>Wer wollte denn, wenn</w:t>
        <w:br/>
        <w:t>man alle diese, und noch viele andere,</w:t>
        <w:br/>
        <w:t>bereits vormals angeführte Sachen, bes</w:t>
        <w:br/>
        <w:t>Wendet, so bühne seyn, und sagen, daß</w:t>
        <w:br/>
        <w:t>Diese Leute dumm waren? Gewiß,</w:t>
        <w:br/>
        <w:t>venn es auf eine Probe ankommen sols</w:t>
        <w:br/>
        <w:t>e, würde der Beweiß in vielen Stücken</w:t>
        <w:br/>
        <w:t>Fehlen.</w:t>
        <w:br/>
        <w:br/>
        <w:t>Doch genug auch von den Offenes</w:t>
        <w:br/>
        <w:t>wäre itzund wohl Zeit, auch ancus</w:t>
        <w:br/>
        <w:t>weisen, daß sie die Baders und Bars</w:t>
        <w:br/>
        <w:t>Sier Kunst verstanden: alleine, weil</w:t>
        <w:br/>
        <w:t>ch nach diesem in einem besonderen</w:t>
        <w:br/>
        <w:t>Briefe von denen Kranckheiten und</w:t>
        <w:br/>
        <w:t>Dolffs Mitteln der Hottentotten zu</w:t>
        <w:br/>
        <w:t>schreiben willens bin: so wird sich</w:t>
        <w:br/>
        <w:t>uch diese Materie besser bis dahin vers,</w:t>
        <w:br/>
        <w:t>jahren lassen. Ein gleiches muß auch</w:t>
        <w:br/>
        <w:t>Son der Jágers Kunst sagen welche</w:t>
        <w:br/>
        <w:t>Sen diesen nichts geachteten Völckern</w:t>
        <w:br/>
        <w:t>gewiß so hoch gestiegen, daß man</w:t>
        <w:br/>
        <w:t>her Europaische Jager, wenn er gleis</w:t>
        <w:br/>
        <w:t>hes Wild solte fallen müssen, in Be</w:t>
        <w:br/>
        <w:t>rachtung biederleute, sich würde schämen</w:t>
        <w:br/>
        <w:t>müssen. Denn davon wird auch nach</w:t>
        <w:br/>
        <w:t>mals absonderlich zu schreiben seyn,</w:t>
        <w:br/>
        <w:t>venn ihre Manier zu jagen wird vorges</w:t>
        <w:br/>
        <w:t>stellet werden müssen.</w:t>
        <w:br/>
        <w:br/>
        <w:t>Das einige handwerck der Was</w:t>
        <w:br/>
        <w:t>en Schmiede, will ich noch vorstellen,</w:t>
        <w:br/>
        <w:t>daß es die Hottentotten</w:t>
        <w:br/>
        <w:t>-bener massen verstehen, ob sie gleich</w:t>
        <w:br/>
        <w:t>veber Blaß-Balg, noch Amer, weder</w:t>
        <w:br/>
        <w:t>Bangen noch Amboß, noch etwas ders</w:t>
        <w:br/>
        <w:t>leichen befizen. Es wird aber nöthig</w:t>
        <w:br/>
        <w:t>eyn, die Sache aus dem Grunde ans</w:t>
        <w:br/>
        <w:t>weisen, und darzu thun, daß sie auch</w:t>
        <w:br/>
        <w:t>elbst den Eisen- Stein zu schmelzen,</w:t>
        <w:br/>
        <w:t>and Eisen daraus zu machen wissen: un</w:t>
        <w:br/>
        <w:t>achtet sie weder einen Eisen-Hämer je</w:t>
        <w:br/>
        <w:t>nasen gesehen, noch von einem andern,</w:t>
        <w:br/>
        <w:t>vie man damit umgehen soll, gelernet</w:t>
        <w:br/>
        <w:t>aben.</w:t>
        <w:br/>
        <w:br/>
        <w:t>Hierinnen giebet mir einigermassen</w:t>
        <w:br/>
        <w:t>Beyfall, der offt belobte Herr P. Tachart,</w:t>
        <w:br/>
        <w:t>wenn er in seiner Samischen</w:t>
        <w:br/>
        <w:t>Reife pag. 110. schreibet: Viele vet;</w:t>
        <w:br/>
        <w:t>tehen sich auch vortrefflich auf die</w:t>
        <w:br/>
        <w:t>Mineralien / eiffen sie zu giessen/</w:t>
        <w:br/>
        <w:t>and zu rechte zu machen: haltens</w:t>
        <w:br/>
        <w:t>aber gar nicht hoch/ vielleicht weil</w:t>
        <w:br/>
        <w:t>Col thne</w:t>
        <w:br/>
        <w:t>in ihrem Lande eine griffe Menge</w:t>
        <w:br/>
        <w:t>Gelds Sivers and Kupffers Adern</w:t>
        <w:br/>
        <w:t>vorhanden. Denn daß sie die Mineral</w:t>
        <w:br/>
        <w:t>en fennen, ist ausfer allen Zweiffel</w:t>
        <w:br/>
        <w:t>zu setzen: und daß sie selbige schmelzen, bar</w:t>
        <w:br/>
        <w:t>haben mich meine eigene Augen überzeu Aue</w:t>
        <w:br/>
        <w:t>get. Ob aber die Ursache eben dieselbe selbe</w:t>
        <w:br/>
        <w:t>sey, daß sie es nicht hoch achten, will febe</w:t>
        <w:br/>
        <w:t>ich unberührt lassen. Zum wenigsten</w:t>
        <w:br/>
        <w:t>ist mir wohl bewust, daß sie nach Gold.</w:t>
        <w:br/>
        <w:br/>
        <w:t>und Silber nichts fragen. Vom Hupfe</w:t>
        <w:br/>
        <w:t>fer machen sie zwar wol einiges Werd</w:t>
        <w:br/>
        <w:t>weil es nach der Polierung, schön hel</w:t>
        <w:br/>
        <w:t>le glänzet: aber daß sie es so hoch nicht</w:t>
        <w:br/>
        <w:t>achten als Eisen, ist daher gewiß, weil</w:t>
        <w:br/>
        <w:t>sie das Einen zu ihren nöthigen Waffen,</w:t>
        <w:br/>
        <w:t>das Kupffer aber nur zur Zierde und</w:t>
        <w:br/>
        <w:t>Schmuck zu gebrauchen wissen.</w:t>
        <w:br/>
        <w:br/>
        <w:t>Es hált sie aber nicht die Vielheit dies Ba</w:t>
        <w:br/>
        <w:t>fer Metalle von dem Schmelzen und gold</w:t>
        <w:br/>
        <w:t>Giessen ab; sondern vielmehr zum Theil me</w:t>
        <w:br/>
        <w:t>der Mangel des dazu benötigten Habsburg</w:t>
        <w:br/>
        <w:t>es zum Theil auch daß sie nicht</w:t>
        <w:br/>
        <w:t>wissen was damit anzufangen, wenn</w:t>
        <w:br/>
        <w:t>sie essen gleich noch so viel **schmelzetenDenn**</w:t>
        <w:br/>
        <w:t>es ist weit so fein und wol gemas</w:t>
        <w:br/>
        <w:t>det nicht als das Europæische, und</w:t>
        <w:br/>
        <w:t>würde dahero gar um geringen Preiß</w:t>
        <w:br/>
        <w:t>müssen verkauffen werden. Über dieses</w:t>
        <w:br/>
        <w:t>leidet ihre angebohren Faulheit nicht,</w:t>
        <w:br/>
        <w:t>viele Schweißs Tropffen darüber zu vers</w:t>
        <w:br/>
        <w:t>giessen: sondern sie halten sich schon vers</w:t>
        <w:br/>
        <w:t>gauget, wenn sie fo viel ausschmelzen</w:t>
        <w:br/>
        <w:t>ronnen, als zu ihrem nöthigen Gebrach</w:t>
        <w:br/>
        <w:t>die Bedörffnüß erfodert.</w:t>
        <w:br/>
        <w:br/>
        <w:t>Weil ich nur bloß gesehen wie sie</w:t>
        <w:br/>
        <w:t>das Eisen schmelzen, so kan ich von</w:t>
        <w:br/>
        <w:t>keinem andern reden: es wäre denn</w:t>
        <w:br/>
        <w:t>daß man ein gleiches von den übrigen</w:t>
        <w:br/>
        <w:t>urtheilen wolte.</w:t>
        <w:br/>
        <w:br/>
        <w:t>Die Manier aber, wie sie das Wie</w:t>
        <w:br/>
        <w:t>Eisen aus dem Eisen: Stein schmelzen,</w:t>
        <w:br/>
        <w:t>bestehet kürzlich hierinnen: Sie grafen f</w:t>
        <w:br/>
        <w:t>ben ein viereckiges oder auch **rundessenLoch**</w:t>
        <w:br/>
        <w:t>in die Erde, ungefehr von zwey Be</w:t>
        <w:br/>
        <w:t>Schuhen tieff; darein werffen sie nicht ab.</w:t>
        <w:br/>
        <w:t>allein Eisen-Steine, so viel ihnen gut</w:t>
        <w:br/>
        <w:t>und genug dancket: sondern sie schieren</w:t>
        <w:br/>
        <w:t>auch zu erst ein starckes Feuer darein</w:t>
        <w:br/>
        <w:t>damit die Erde erhitzet werde. Wenn</w:t>
        <w:br/>
        <w:t>nachgehends der Eisen - Stein darin</w:t>
        <w:br/>
        <w:t>nen lieget, so machen sie wieder ein</w:t>
        <w:br/>
        <w:t>hefftigen Feuer darum und darüber:</w:t>
        <w:br/>
        <w:t>also daß durch die starcke Hie endlich</w:t>
        <w:br/>
        <w:t>der Eisen- Stein schmelzen und fiüßig</w:t>
        <w:br/>
        <w:t>werden muß. £tt2</w:t>
        <w:br/>
        <w:t>Dies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578.txt</w:t>
      </w:r>
    </w:p>
    <w:p>
      <w:r>
        <w:t>Zweyter Theil. XV. Brief. zeDieses</w:t>
        <w:br/>
        <w:t>fliessende Eisen ab zu zapffen,</w:t>
        <w:br/>
        <w:t>Sen fie neben diesem ersten noch ein</w:t>
        <w:br/>
        <w:t>Ders Loch in die Erde gemacht wel</w:t>
        <w:br/>
        <w:t>8 noch einen oder anderthalben Schuh</w:t>
        <w:br/>
        <w:t>fer ist und weil aus dem ersten</w:t>
        <w:br/>
        <w:t>schmaltz Ofen eine Rinne in das ander</w:t>
        <w:br/>
        <w:t>gehet: so lauffen das flüßige Eisen</w:t>
        <w:br/>
        <w:t>in ein, und wird fühle. Wenn nun</w:t>
        <w:br/>
        <w:t>ats mehr herüber lauffen, lassen sie</w:t>
        <w:br/>
        <w:t>dem Feuer nach: des andern Tages</w:t>
        <w:br/>
        <w:t>er heben sie ihr ausgeschmolzene Ei</w:t>
        <w:br/>
        <w:t>aufschlagen es mit Steinen in</w:t>
        <w:br/>
        <w:t>Stücken und machen, durch neue</w:t>
        <w:br/>
        <w:t>bülffe des Feuers, daraus, was ihnen</w:t>
        <w:br/>
        <w:t>giebet, und nöthig istdas</w:t>
        <w:br/>
        <w:t>diesem also sen, kan ich meis</w:t>
        <w:br/>
        <w:t>Bern wieder einen Zeugen artels</w:t>
        <w:br/>
        <w:t>1, an dem Herm Vogel, welcher in</w:t>
        <w:br/>
        <w:t>er zehen jährigen Ost Indischen Reis</w:t>
        <w:br/>
        <w:t>Beschreibung pag 76. also schreibet:</w:t>
        <w:br/>
        <w:t>aus einem alten nichts saugendem</w:t>
        <w:br/>
        <w:t>rück Eisen/ eiffen sie ihr Gewehr</w:t>
        <w:br/>
        <w:t>Ett zu machen / ohne Hammer oder</w:t>
        <w:br/>
        <w:t>des Instrument. Denn sie nehmen</w:t>
        <w:br/>
        <w:t>n Stück Eisen/ wie sie es bekomb</w:t>
        <w:br/>
        <w:t>en; suchen einen Stein/ welcher</w:t>
        <w:br/>
        <w:t>hr fest und hart ist ; auf selbigen</w:t>
        <w:br/>
        <w:t>gen sie das Eisen/ und schlagen es</w:t>
        <w:br/>
        <w:t>lang mit einem andern Stein/der</w:t>
        <w:br/>
        <w:t>auß/ biß sie es in die ihnen beliebig</w:t>
        <w:br/>
        <w:t>form gebracht haben; so  denn</w:t>
        <w:br/>
        <w:t>bleiofen sie es an einem Stein/ und</w:t>
        <w:br/>
        <w:t>liren es dergestalt schon/ daß man</w:t>
        <w:br/>
        <w:t>meinen solte/es habe es ein rechter</w:t>
        <w:br/>
        <w:t>Teutscher Waffen Schmied vergers</w:t>
        <w:br/>
        <w:t>get.</w:t>
        <w:br/>
        <w:br/>
        <w:t>onen an ftatt eines Hammers dienen</w:t>
        <w:br/>
        <w:t>Ich weiß zwar nicht, ob gedachter</w:t>
        <w:br/>
        <w:t>Der: Vogel diesem Schmieden jemal zu</w:t>
        <w:br/>
        <w:t>esehen, baß er es so ausführlich und</w:t>
        <w:br/>
        <w:t>etlich beschreibet. Doch es sey auch,</w:t>
        <w:br/>
        <w:t>wie es immer wolle, so ist gewiß, daß</w:t>
        <w:br/>
        <w:t>die Sache recht wohl getroffen, und</w:t>
        <w:br/>
        <w:t>weiß ich nichts mehr hin zu zusetzen, als</w:t>
        <w:br/>
        <w:t>aß sie auch auf solche Weise gar subtile</w:t>
        <w:br/>
        <w:t>Dinge und zwar so schön verfertigen,</w:t>
        <w:br/>
        <w:t>aß ich nicht glaube, daß es von einem</w:t>
        <w:br/>
        <w:t>Europäischen Meister schöner und net</w:t>
        <w:br/>
        <w:t>ter wurde gemacht werden. Denn wer</w:t>
        <w:br/>
        <w:t>ihre Pfeile und **Hallagayen**, anfehet,</w:t>
        <w:br/>
        <w:t>welche ins künffeige sollen beschrieben</w:t>
        <w:br/>
        <w:t>werden, und haben erreget, daß sie</w:t>
        <w:br/>
        <w:t>weder Hammer noch Zange, weder</w:t>
        <w:br/>
        <w:t>Feile noch einiges anders **laftrument**</w:t>
        <w:br/>
        <w:t>dabey gebrauchen: der wird sich gewiß</w:t>
        <w:br/>
        <w:t>darüber höchstens verwundern müssen,</w:t>
        <w:br/>
        <w:t>und die Gedancken bald fahren laffen;</w:t>
        <w:br/>
        <w:t>**vermögwelcher** man sie vor dum und eins</w:t>
        <w:br/>
        <w:t>fáltig anfachet: massen dieses genugsame</w:t>
        <w:br/>
        <w:t>Proben von einem herzlichen und guten</w:t>
        <w:br/>
        <w:t>Verstand sind. n</w:t>
        <w:br/>
        <w:t>Es ist aber Zeit diese Materie, Hotte</w:t>
        <w:br/>
        <w:t>mit welcher mich lange genug aufgehabt</w:t>
        <w:br/>
        <w:t>ten, einmal zu schliessen, und dabey jedem S</w:t>
        <w:br/>
        <w:t>dem zum Nachdencken zu überlassen, was Bau</w:t>
        <w:br/>
        <w:t>er von den Hottentotten glauben will; ben/m</w:t>
        <w:br/>
        <w:t>die, ob sie gleich vor sich selbsten ganz es bie</w:t>
        <w:br/>
        <w:t>stinckend faul seyn, dennoch, wenn die be</w:t>
        <w:br/>
        <w:t>die Noth zwinget etwas gutes, faus</w:t>
        <w:br/>
        <w:t>berg und artiges zu machen wissen. Bes</w:t>
        <w:br/>
        <w:t>kindt ist, daß sie auch die Bauren Ars</w:t>
        <w:br/>
        <w:t>beit wohl verstehen, und alles gar bald</w:t>
        <w:br/>
        <w:t>erlernen, was sie nur sehen. Wenn</w:t>
        <w:br/>
        <w:t>nun ihre angebohren Trägheit nicht hins</w:t>
        <w:br/>
        <w:t>derlich wäre, würden sie gewiß den</w:t>
        <w:br/>
        <w:t>Europæern nichts schuldig bleiben, fon</w:t>
        <w:br/>
        <w:t>bern allerley Früchte eben so gut als fie</w:t>
        <w:br/>
        <w:t>angewinnen: aber durch diese werden</w:t>
        <w:br/>
        <w:t>sie zurücke gehalten, und</w:t>
        <w:br/>
        <w:t>kümmerlich und armseklig, als daß sie</w:t>
        <w:br/>
        <w:t>mit vieler Mühe suchen solten ein bes</w:t>
        <w:br/>
        <w:t>seres und geruhiger Leben zu führen. des</w:t>
        <w:br/>
        <w:t>Ich hoffe nicht, daß meinem Be</w:t>
        <w:br/>
        <w:t>Herrn die Lange dieses Briefes werdees</w:t>
        <w:br/>
        <w:t>entgegen seyn, weil die Sachen alle un</w:t>
        <w:br/>
        <w:t>möglich haben fürder können gefasset</w:t>
        <w:br/>
        <w:t>werden. Zudeme habe ich noch manches</w:t>
        <w:br/>
        <w:t>mit Stillschweigen übergangen, das eben</w:t>
        <w:br/>
        <w:t>so wol hieher gehöret hätte, nur weil ich</w:t>
        <w:br/>
        <w:t>feiner Gedult nicht mißbrauchen wollen.</w:t>
        <w:br/>
        <w:br/>
        <w:t>Vielleicht giebet es inskünftige Geles</w:t>
        <w:br/>
        <w:t>genheit den Rest anzubringen. Der ich</w:t>
        <w:br/>
        <w:t>unterdessen bin und verbleibe</w:t>
        <w:br/>
        <w:t>Mein Herz. c. (o)</w:t>
        <w:br/>
        <w:t>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579.txt</w:t>
      </w:r>
    </w:p>
    <w:p>
      <w:r>
        <w:t>517</w:t>
        <w:br/>
        <w:t>Der K. Brief.</w:t>
        <w:br/>
        <w:t>Von der Hottentotten Gewelb und Handlung / so sie un-</w:t>
        <w:br/>
        <w:t>ter einander und auch mit den Fremden treiben.</w:t>
        <w:br/>
        <w:t>Mein Herr.</w:t>
        <w:br/>
        <w:br/>
        <w:t>Atchin habe Jhm von den</w:t>
        <w:br/>
        <w:t>Handwerken, welche</w:t>
        <w:br/>
        <w:t>die Hottentotten unwiß.</w:t>
        <w:br/>
        <w:t>send verstehen und treiben.</w:t>
        <w:br/>
        <w:t>Wo zuverlassen. Nachricht</w:t>
        <w:br/>
        <w:t>eingesandt und zweiffele ich nicht, es</w:t>
        <w:br/>
        <w:t>werde Jhm dieser Bericht ein Vergnü-</w:t>
        <w:br/>
        <w:t>gen geschafft haben zumal da Er nun-</w:t>
        <w:br/>
        <w:t>die Hottentoten um so vielweniger</w:t>
        <w:br/>
        <w:t>mehro Hand-greiflich spahren kan, daß</w:t>
        <w:br/>
        <w:t>ist, daß ihnen niemand einige Anleitung</w:t>
        <w:br/>
        <w:t>drumm zu schelten seyn, je gewisser dieses</w:t>
        <w:br/>
        <w:t>oder deutlichen Unterweiß darzu gegeben.</w:t>
        <w:br/>
        <w:t>sondern, daß sie alles aus eigenen Nach-</w:t>
        <w:br/>
        <w:t>sinnen erfunden, und die tägliche Noth-</w:t>
        <w:br/>
        <w:t>windigkeit, ihnen den Antrieb dazu gege-</w:t>
        <w:br/>
        <w:t>ben, daß sie sich auch je länger / je mehr</w:t>
        <w:br/>
        <w:t>pefectioniret also, daß sie heute zu Ta-</w:t>
        <w:br/>
        <w:t>ge, manchen Europæischen Handwerks-</w:t>
        <w:br/>
        <w:t>mann, zumal einen, der auf seine Sa-</w:t>
        <w:br/>
        <w:t>chen nicht wohl Achtung hat, gar leicht</w:t>
        <w:br/>
        <w:t>beschämen können.</w:t>
        <w:br/>
        <w:br/>
        <w:t>Dieweil aber dieser Bericht voran-</w:t>
        <w:br/>
        <w:t>daß man auch sehen muß, ob sie den al-</w:t>
        <w:br/>
        <w:t>diese gegangen, und es nunmehro an dem ist.</w:t>
        <w:br/>
        <w:t>le ihre Manufactoren nur zu eignen Ge-</w:t>
        <w:br/>
        <w:t>brauch anwenden, oder ob sie auch an-</w:t>
        <w:br/>
        <w:t>dern etwas davon verkauffen, erhan-</w:t>
        <w:br/>
        <w:t>deln, oder auf einige Weise zukommen</w:t>
        <w:br/>
        <w:t>lassen so wird Jhm meinem Herrn nicht</w:t>
        <w:br/>
        <w:t>entgegen seyn, wenn dieser Materie eben-</w:t>
        <w:br/>
        <w:t>falls ein wenig tieffer eingesehen, und sie</w:t>
        <w:br/>
        <w:t>aus dem Fundament erörtert wird</w:t>
        <w:br/>
        <w:t>weil dadurch ihre Bürgerliche Gesell-</w:t>
        <w:br/>
        <w:t>schafft- oder Gemeinschaften etwas mehr</w:t>
        <w:br/>
        <w:t>an einander gekampffet zu werden schei-</w:t>
        <w:br/>
        <w:t>nen, und einer dem andern hierinnen die</w:t>
        <w:br/>
        <w:t>beförderliche Hand zu bieten genöhiget</w:t>
        <w:br/>
        <w:t>wird, oder aber, wenn gantz keine</w:t>
        <w:br/>
        <w:t>Handlung unter ihnen im Schwang ge-</w:t>
        <w:br/>
        <w:t>het / daß sie dennoch auf die eine oder die</w:t>
        <w:br/>
        <w:t>andere Weise einander Dienste zu leisten</w:t>
        <w:br/>
        <w:t>nicht entübriget seyn können.</w:t>
        <w:br/>
        <w:br/>
        <w:t>Zwar sind der Güter, mit welchen</w:t>
        <w:br/>
        <w:t>sie handeln können, eben so gar viel nicht,</w:t>
        <w:br/>
        <w:t>und wird das meiste auf Ochsen, Kühe</w:t>
        <w:br/>
        <w:t>Kälber und Schaft, nebst andern Klei-</w:t>
        <w:br/>
        <w:t>igkeiten ankommen, massen sie weder</w:t>
        <w:br/>
        <w:t>Gold oder Silber kennen, noch auch</w:t>
        <w:br/>
        <w:t>aus der Erde graben, wenn es gleich</w:t>
        <w:br/>
        <w:t>noch so viel davon in ihrem Lande geben</w:t>
        <w:br/>
        <w:t>solte, wie gentlich zu vermuthen stehet.</w:t>
        <w:br/>
        <w:t>Das Kostbarste so in ihrer Handlung</w:t>
        <w:br/>
        <w:t>möchte gesehen werden, sind ausser allen</w:t>
        <w:br/>
        <w:t>Zweiffel die Elephanten-Zähne, der er</w:t>
        <w:br/>
        <w:t>man doch gar wenige bey ihnen findet,</w:t>
        <w:br/>
        <w:t xml:space="preserve">und dahero nicht unbillig zu glauben ist, </w:t>
        <w:br/>
        <w:t>sie verhandeln selbige an die Einwohner</w:t>
        <w:br/>
        <w:t>von Monomotapa, oder aber an die</w:t>
        <w:br/>
        <w:t>Portugiesen, welche sich auf Mosambik-</w:t>
        <w:br/>
        <w:t>que und ferner in dem Lande längst</w:t>
        <w:br/>
        <w:t>den Revieren nieder gelassen haben wie</w:t>
        <w:br/>
        <w:t>den diejenigen Hottentotten, so gegen</w:t>
        <w:br/>
        <w:t>die Gegend Terra de Natal wohnen, gar</w:t>
        <w:br/>
        <w:t>gute Wissenschafft von ihnen haben /</w:t>
        <w:br/>
        <w:t>und auch mit ihnen umgehen daraus</w:t>
        <w:br/>
        <w:t>denn wohl zu præsumiren stehet, daß die</w:t>
        <w:br/>
        <w:t>so tieffer im Lande wohnen, ebenfalls</w:t>
        <w:br/>
        <w:t>von ihnen Nachricht haben mussen.</w:t>
        <w:br/>
        <w:t>zumal da selbst die Monomotapense mit</w:t>
        <w:br/>
        <w:t>den Portugiesen Handlung treiben, und</w:t>
        <w:br/>
        <w:t>einfolglich der Hottentoten Länder pas-</w:t>
        <w:br/>
        <w:t>siren müssen, also, daß beyde Nationen</w:t>
        <w:br/>
        <w:t>auch mit den Hottentoten bekandt</w:t>
        <w:br/>
        <w:t>seyn müssen.</w:t>
        <w:br/>
        <w:br/>
        <w:t>Jedoch es sey damit wie es auch im- Der</w:t>
        <w:br/>
        <w:t>mer wolle Einmal ist gewiß, daß es vies daß sie mit</w:t>
        <w:br/>
        <w:t>le Elephansten-Zähne in ihrem Lande die-Elephans-</w:t>
        <w:br/>
        <w:t>bet, deren sie auch viel tödten, und auf den Zah-</w:t>
        <w:br/>
        <w:t>zehren. Weil nun so wenig Elephans ung tre-</w:t>
        <w:br/>
        <w:t>ten-Zähne von ihnen zu Kauff gebracht.</w:t>
        <w:br/>
        <w:t>oder an die Holländer verhandelt werden.</w:t>
        <w:br/>
        <w:t>so muß ja nothwendig folgen, daß sie die-</w:t>
        <w:br/>
        <w:t>sen Vberfluß, welchen sie gar nicht an-</w:t>
        <w:br/>
        <w:t>zuwenden, oder zu gebrauchen wissen,</w:t>
        <w:br/>
        <w:t>ausser daß sie sich Arm-Ringe davon ma-</w:t>
        <w:br/>
        <w:t>chen, deren aber gar viele aus einem ei-</w:t>
        <w:br/>
        <w:t>ligen Zahn können gemachet werden,</w:t>
        <w:br/>
        <w:t>an andere müssen verhandeln es mögen</w:t>
        <w:br/>
        <w:t>gleich **Monomorspenser** oder Portage-</w:t>
        <w:br/>
        <w:t>fen seyn. Wie ich mich denn zu erinne as sel-</w:t>
        <w:br/>
        <w:t>ren weiß / daß vormals gedachter Hol-es noch</w:t>
        <w:br/>
        <w:t>lundischer Schiffs Caprin, Theinis biger we-</w:t>
        <w:br/>
        <w:t>**Gerbrantoon** van der Schelling, in heischer.</w:t>
        <w:br/>
        <w:t>nem gehaltenen Tag-Register angezeigt-</w:t>
        <w:br/>
        <w:t>net hat, daß er bey einem in Terra de</w:t>
        <w:br/>
        <w:t>Natal wohnenden geflüchteten Engelän-</w:t>
        <w:br/>
        <w:t>der, eine gantze Kammer voll und ande-</w:t>
        <w:br/>
        <w:t>re grosse Hauffen Elephanten-Zähne ge-</w:t>
        <w:br/>
        <w:t>funden, die er von denen angrenzenden</w:t>
        <w:br/>
        <w:t>**Monomorapensern** und nahe gelegenen</w:t>
        <w:br/>
        <w:t>Hottentoten erkaufet, nachmals aber</w:t>
        <w:br/>
        <w:t>Tet</w:t>
        <w:br/>
        <w:t>selbige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580.txt</w:t>
      </w:r>
    </w:p>
    <w:p>
      <w:r>
        <w:t>Zweyter Theil. XVI. Brief. 2.</w:t>
        <w:br/>
        <w:br/>
        <w:t>bige wieder an die Portugiesen oder</w:t>
        <w:br/>
        <w:t>Der an fremde dahin kommende Schiffe</w:t>
        <w:br/>
        <w:t>erhandelt: wie dessen eigene Auffange und</w:t>
        <w:br/>
        <w:t>schehen Anmerckung von gedachten</w:t>
        <w:br/>
        <w:t>capitain bezeuget haben.</w:t>
        <w:br/>
        <w:t>Solchem nach ist allezeit hieraus dies</w:t>
        <w:br/>
        <w:t>6 gewiß, daß die Hottentotten eben</w:t>
        <w:br/>
        <w:t>lls zum Handeln geneigt seyn, ob gleich</w:t>
        <w:br/>
        <w:t>re Wahren in noch so wenig Stücken</w:t>
        <w:br/>
        <w:t>nd Gattungen bestehen. Ich werde</w:t>
        <w:br/>
        <w:t>ber am besten thun, wie mich dancket,</w:t>
        <w:br/>
        <w:t>wenn ich alsobald einen Unterscheid mas</w:t>
        <w:br/>
        <w:t>Je und zeige, mit welchen Wahren sie</w:t>
        <w:br/>
        <w:t>nter einander selbsten handeln, und wel</w:t>
        <w:br/>
        <w:t>e sie an Fremde, fie seyen gleich Pors</w:t>
        <w:br/>
        <w:t>gieben, Monomotapense oder Hols</w:t>
        <w:br/>
        <w:t>nder überlassen: ingleichen auf was</w:t>
        <w:br/>
        <w:t>Beide sie ihre Handlungen führen, und</w:t>
        <w:br/>
        <w:t>welche Güter fie an statt der Bezahlung,</w:t>
        <w:br/>
        <w:t>wieder annehmen. Denn weil sie fein</w:t>
        <w:br/>
        <w:t>Seld oder Silber achten, auch kein</w:t>
        <w:br/>
        <w:t>Seld kennen, wie schon vielmals ist er</w:t>
        <w:br/>
        <w:t>einert und angezeiget worden: so werden</w:t>
        <w:br/>
        <w:t>nothwendig die Sachen müssen nahms</w:t>
        <w:br/>
        <w:t>afft gemacht werden, welche ihnen so</w:t>
        <w:br/>
        <w:t>och im Werth sind; als das Geld</w:t>
        <w:br/>
        <w:t>lesten.</w:t>
        <w:br/>
        <w:br/>
        <w:t>Es ist also mehr als zu gewiß, daß sie</w:t>
        <w:br/>
        <w:t>inander selbsten Ochsen, Kühe, Kälber,</w:t>
        <w:br/>
        <w:t>Damel und Mutter-Schafe erhan</w:t>
        <w:br/>
        <w:t>eln. Nicht so wohl, daß derjenige wels</w:t>
        <w:br/>
        <w:t>Jer elbige erhandelt hat, damit Bucher</w:t>
        <w:br/>
        <w:t>reiben und weiter handeln solle; denn</w:t>
        <w:br/>
        <w:t>defes ist ihnen nicht leichtlich zu gelauffen:</w:t>
        <w:br/>
        <w:t>ondern vielmehr damit auch der Erhan</w:t>
        <w:br/>
        <w:t>eler, welcher insgemein ein armer Oeufs</w:t>
        <w:br/>
        <w:t>eilst, an Vieh gelangen, und sich famt</w:t>
        <w:br/>
        <w:t>rau und Kindern gemächlich ernähren</w:t>
        <w:br/>
        <w:t>önne. Denn hierdurch kommet er zu</w:t>
        <w:br/>
        <w:t>inem Anfang feines erwartenden Reich</w:t>
        <w:br/>
        <w:t>hums, welcher in nichts als in vielen</w:t>
        <w:br/>
        <w:t>Bieh bestehet, wie schon vormals ist</w:t>
        <w:br/>
        <w:t>berichtet worden. Wenn er deren eine</w:t>
        <w:br/>
        <w:t>etliche Anzahl mächtig ist, kan er das</w:t>
        <w:br/>
        <w:t>on entweder einen andern etwas zu kom</w:t>
        <w:br/>
        <w:t>men laffen, oder aber den Holländern,</w:t>
        <w:br/>
        <w:t>egen andere Wahren, den ansüßen</w:t>
        <w:br/>
        <w:t>Aberrent abtretten.</w:t>
        <w:br/>
        <w:br/>
        <w:t>Fraget mein Herz, ob sie denn eins</w:t>
        <w:br/>
        <w:t>nder diese Ochsen, Rathe, Kálber,</w:t>
        <w:br/>
        <w:t>Schafe c. chenden, oder womit sie sels</w:t>
        <w:br/>
        <w:t>ige bezahlen ? so dienet darauf zur</w:t>
        <w:br/>
        <w:t>Antwort, daß sie von wegscheiden gar</w:t>
        <w:br/>
        <w:t>nicht viel halten, ahnerachtet sie sonst</w:t>
        <w:br/>
        <w:t>hr gutthätig und hülf-reich seyn; sons</w:t>
        <w:br/>
        <w:t>ern wer etwas von dem andern erhan</w:t>
        <w:br/>
        <w:t>eln und haben will, der muß mit Sas</w:t>
        <w:br/>
        <w:t>hen versehen seyn, die dem Verkauffen</w:t>
        <w:br/>
        <w:t>nstándig und an statt der Bezahlung</w:t>
        <w:br/>
        <w:t>dienlich seyn. Es sind aber diese entes</w:t>
        <w:br/>
        <w:t>der selbst gemachte Stücke, als eiffens</w:t>
        <w:br/>
        <w:t>beinerne Ringe, Pfeile, Assagayen,</w:t>
        <w:br/>
        <w:t>Pfeil-Kocher und ein Bogen, welche voll</w:t>
        <w:br/>
        <w:t>fommen ausgearbeitet seyn und keiner</w:t>
        <w:br/>
        <w:t>weitern Hülffe bedürffen müssen, sons</w:t>
        <w:br/>
        <w:t>sten, aber werden sie nicht angeneme</w:t>
        <w:br/>
        <w:t>men, wenn sie den Verkauffen nicht erst</w:t>
        <w:br/>
        <w:t>völlig verfectionirt. Ger</w:t>
        <w:br/>
        <w:t>hen.</w:t>
        <w:br/>
        <w:br/>
        <w:t>Es wird auch ein Hottentotte, wenn Berb</w:t>
        <w:br/>
        <w:t>er nicht mit doppelten Gewehr versehen, deln</w:t>
        <w:br/>
        <w:t>sich nicht leicht um des Aiches willen des wenn</w:t>
        <w:br/>
        <w:t>seinigen berauben, und an einen **ansbopp**</w:t>
        <w:br/>
        <w:t>dern verhandeln, weil er diese Stücke zumi</w:t>
        <w:br/>
        <w:t>feiner eigenen Vertheidigung **ndthigach**</w:t>
        <w:br/>
        <w:t>tet: auch über dieses auf der Jagt damit</w:t>
        <w:br/>
        <w:t>manchem Wild das Leben benehmen cansie</w:t>
        <w:br/>
        <w:t>halten deßwegen ihre Pfeile, Bo-alt</w:t>
        <w:br/>
        <w:t>gen und Assagayen auch in fehr großer</w:t>
        <w:br/>
        <w:t>sen Werth, und golren sie sehr schone,</w:t>
        <w:br/>
        <w:t>also, daß ein Europe scher Soldat gar</w:t>
        <w:br/>
        <w:t>füglich ein Muster an ihnen nehmen</w:t>
        <w:br/>
        <w:t>kan, wie er mit seinem Gewehr verfahe</w:t>
        <w:br/>
        <w:t>ren, und felsiges im Stand erhalten</w:t>
        <w:br/>
        <w:t>foll. Ich habe eifften von dem Capetain</w:t>
        <w:br/>
        <w:t>Pege, eine solche Armatur zu kaufe</w:t>
        <w:br/>
        <w:t>fen gesuchet: habe sie aber weder vor</w:t>
        <w:br/>
        <w:t>Geld, noch vor Tobac bekommen kön</w:t>
        <w:br/>
        <w:t>nen, unangesehen ihm eine ansehnliche</w:t>
        <w:br/>
        <w:t>Summe Pfunde davor zu geben erbis</w:t>
        <w:br/>
        <w:t>thig war. Cora gang</w:t>
        <w:br/>
        <w:t>Fehlet es ihm aber an diesen, oder Kann</w:t>
        <w:br/>
        <w:t>will er sich selbst nicht berauben, so bierhet find</w:t>
        <w:br/>
        <w:t>er seinem Verkauffen Kanna an, massen ben</w:t>
        <w:br/>
        <w:t>er wohl weiß, daß er davor, wenn an</w:t>
        <w:br/>
        <w:t>ders derselbe nicht bereits, wohl damit hand</w:t>
        <w:br/>
        <w:t>versehen, die gesuchte Beute an Vich Bab</w:t>
        <w:br/>
        <w:t>bekommen und erhandeln werde. Wenn</w:t>
        <w:br/>
        <w:t>auch der Handel auf solche Weise nicht</w:t>
        <w:br/>
        <w:t>angehen will: so ist seine letzte Zuflucht</w:t>
        <w:br/>
        <w:t>zu den Europa fahen Wahren, welche</w:t>
        <w:br/>
        <w:t>er mit baurer Mühe, entweder als ein</w:t>
        <w:br/>
        <w:t>jähriger Knecht und Vieh Hirt,</w:t>
        <w:br/>
        <w:t>oder als ein Korn-Schneider und Ein</w:t>
        <w:br/>
        <w:t>endter verdienet. Selbige bestehen</w:t>
        <w:br/>
        <w:t>insgemein in Tobac, Acha, kupffers</w:t>
        <w:br/>
        <w:t>und gläsernen Corallen. Wenn er das</w:t>
        <w:br/>
        <w:t>mit versehen, so nimmt er seinen Weg</w:t>
        <w:br/>
        <w:t>zu seinen Lands-Leuten wieder, und er</w:t>
        <w:br/>
        <w:t>handelt davor von ihnen so viel Vich als</w:t>
        <w:br/>
        <w:t>seine Wahre zureichet. und</w:t>
        <w:br/>
        <w:t>Nun find alle diese Wahren bey ihs Ing</w:t>
        <w:br/>
        <w:t>nen in ziemlichen Ansehen, und werden Bobo</w:t>
        <w:br/>
        <w:t>starck gesuchet; wie ich denn wohl mit"</w:t>
        <w:br/>
        <w:t>Warheit sagen kan, daß jährlich etli</w:t>
        <w:br/>
        <w:t>che tausend Pfund Tobac von ihnen ver</w:t>
        <w:br/>
        <w:t>rauchet werden, unerachtet sie ihn nicht</w:t>
        <w:br/>
        <w:t>pur und alleine gebrauchen, weil er viel</w:t>
        <w:br/>
        <w:t>zu schwach, ihren Kopff toll und daumes</w:t>
        <w:br/>
        <w:t>lend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581.txt</w:t>
      </w:r>
    </w:p>
    <w:p>
      <w:r>
        <w:t>Zweyter Theil. XVI. Brief: .</w:t>
        <w:br/>
        <w:t>b zu machen. Um nun desto eher</w:t>
        <w:br/>
        <w:t>zu zu gelangen, und sich nachmals des</w:t>
        <w:br/>
        <w:t>fröhlicher, wie sie es nennen, zu mas</w:t>
        <w:br/>
        <w:t>en, mischen sie die Hanff-Blätter,</w:t>
        <w:br/>
        <w:t>er nach ihrer Mund-Art zu reden, den</w:t>
        <w:br/>
        <w:t>acha darunter, und machen Busche</w:t>
        <w:br/>
        <w:t>sch, welcher so viel stárder angreiffen,</w:t>
        <w:br/>
        <w:t>d sie leichter runden oder doll im</w:t>
        <w:br/>
        <w:t>kopffe machet.</w:t>
        <w:br/>
        <w:br/>
        <w:t>Gleichwohl aber behalten die Chorals</w:t>
        <w:br/>
        <w:t>1, insonderheit aber die kupffern, den</w:t>
        <w:br/>
        <w:t>reiß vor allen. Theils weil sie nicht</w:t>
        <w:br/>
        <w:t>ctlich brechen wie die gläserne: theils</w:t>
        <w:br/>
        <w:t>ach und vornemlich, weil sie sich sehr</w:t>
        <w:br/>
        <w:t>Il policen lassen, und je långer man fie</w:t>
        <w:br/>
        <w:t>åget, je heller werden, also daß man</w:t>
        <w:br/>
        <w:t>h darinnen ersehen und spiegeln anben</w:t>
        <w:br/>
        <w:t>fie nun eine ziemliche Grösse</w:t>
        <w:br/>
        <w:t>ch haben haben, und etwan einer Zu</w:t>
        <w:br/>
        <w:t>er-Erbse gleich kommen, so sind sie noch</w:t>
        <w:br/>
        <w:t>it angenehmer als die kleinern. Sie</w:t>
        <w:br/>
        <w:t>ben auch fo denn so viel Vich davor,</w:t>
        <w:br/>
        <w:t>ß sie die Beisizer gar wohl missen und</w:t>
        <w:br/>
        <w:t>stehen können.</w:t>
        <w:br/>
        <w:br/>
        <w:t>Auf solche Weise also, und mit der</w:t>
        <w:br/>
        <w:t>leichen Wahren handeln sie unter ein</w:t>
        <w:br/>
        <w:t>der selbsten, welches gewiß eben so</w:t>
        <w:br/>
        <w:t>rlich und aufrecht geschiehet, als ein</w:t>
        <w:br/>
        <w:t>Kauffmann unter andern thun kan. Sie</w:t>
        <w:br/>
        <w:t>ben auch einander vielmehr vor ihre</w:t>
        <w:br/>
        <w:t>Bahren, als sie den Europæern thun;</w:t>
        <w:br/>
        <w:t>affen ein Hottentotte vor ein Pfund</w:t>
        <w:br/>
        <w:t>back, oder eine Schnur Corallen, viel</w:t>
        <w:br/>
        <w:t>sehr von seinem Neben Hottentotten</w:t>
        <w:br/>
        <w:t>handeln und erhalten fan, als ein Euopæern</w:t>
        <w:br/>
        <w:t>thun mag. Es ist solches ganz</w:t>
        <w:br/>
        <w:t>etlich, aus der Handlung des Capi</w:t>
        <w:br/>
        <w:t>ins Claassens abzunehmen, als wels</w:t>
        <w:br/>
        <w:t>er da man ihn alleine mit ganz gegen</w:t>
        <w:br/>
        <w:t>Vorrath ausgeschicke, eben so</w:t>
        <w:br/>
        <w:t>viel nach Haus brachte, als wenn heus</w:t>
        <w:br/>
        <w:t>ges Tages eine ganze Korporalschaft</w:t>
        <w:br/>
        <w:t>ausgehet, und einen Hauffen Unkosten</w:t>
        <w:br/>
        <w:t>verursachet.</w:t>
        <w:br/>
        <w:br/>
        <w:t>Da fie nun, wie bißhero gesaget wors</w:t>
        <w:br/>
        <w:t>en, unter einander handeln, und mit</w:t>
        <w:br/>
        <w:t>eichter Mühe an eine ziemliche Anzahl</w:t>
        <w:br/>
        <w:t>Buches fommen können: so siehet man</w:t>
        <w:br/>
        <w:t>on selbsten wohl, daß die Beschuldig</w:t>
        <w:br/>
        <w:t>ung, welche den Hottentotten übers</w:t>
        <w:br/>
        <w:t>aupt zuerkannt wird, keinen Stich</w:t>
        <w:br/>
        <w:t>alten könne. Denn offt angeführter</w:t>
        <w:br/>
        <w:t>Der Bogel schreibet in feiner zehen-jäh</w:t>
        <w:br/>
        <w:t>iren Oft Indischen Reise pag. 70. aus</w:t>
        <w:br/>
        <w:t>einer üblen Information folgender mas</w:t>
        <w:br/>
        <w:t>en von ihnen: Zuweilen streiffen sie</w:t>
        <w:br/>
        <w:t>Lands warts ein nach der Provintz</w:t>
        <w:br/>
        <w:t>Monomotapa, und nach der Sardine</w:t>
        <w:br/>
        <w:t>Bay; berauben daselbst ihre Flachs</w:t>
        <w:br/>
        <w:t>barn von Ochsen / Rüben/ Schafen/</w:t>
        <w:br/>
        <w:t>welche sie nachgehende um geringen</w:t>
        <w:br/>
        <w:t>Preiß an die holländer verhandeln,</w:t>
        <w:br/>
        <w:t>Ich sage, überhaupt gehe diese Bes Bieber</w:t>
        <w:br/>
        <w:t>schuldigug nicht an, und halte keine Fars her fal</w:t>
        <w:br/>
        <w:t>be. Nicht, als ob feine Räuber unter fahen</w:t>
        <w:br/>
        <w:t>ihnen anzutreffen waren? Denn dieses bulbi</w:t>
        <w:br/>
        <w:t>ist schon vormals an den Tag geleget</w:t>
        <w:br/>
        <w:t>worden, daß alle Buches- Manner</w:t>
        <w:br/>
        <w:t>Profession von Rauben und Stehlen</w:t>
        <w:br/>
        <w:t>machen, auch sich von denselben erhalte</w:t>
        <w:br/>
        <w:t>ten: deßwegen ihnen auch alle Conver</w:t>
        <w:br/>
        <w:t>nation mit andern Call - Hottentotten</w:t>
        <w:br/>
        <w:t>abgesprochen, und sie von diesen todt ges</w:t>
        <w:br/>
        <w:t>schlagen werden, wo man sie nur ans</w:t>
        <w:br/>
        <w:t>trifft. So ist auch vorhero angezeigt</w:t>
        <w:br/>
        <w:t>worden, daß einige Gewissen-lose europaer</w:t>
        <w:br/>
        <w:t>selbsten von ihnen beraubet, und</w:t>
        <w:br/>
        <w:t>sie wie die Krähen todt geschossen haben:</w:t>
        <w:br/>
        <w:t>welches zu revangirn, manchen Un</w:t>
        <w:br/>
        <w:t>schuldigen sein Vich wieder gekostet hat.</w:t>
        <w:br/>
        <w:br/>
        <w:t>Es findet auch Hrn. Bogel Beschuldig</w:t>
        <w:br/>
        <w:t>gung barum nicht statt, weil der Diebstahl</w:t>
        <w:br/>
        <w:t>eines der schändlichsten Lafter unter ih</w:t>
        <w:br/>
        <w:t>nen ist, das allezeit mit dem Todte ges</w:t>
        <w:br/>
        <w:t>straffet wird: wie solches schon vormals</w:t>
        <w:br/>
        <w:t>aus dem P. Tachart in seiner Samischen</w:t>
        <w:br/>
        <w:t>Reife p. 101. und von Herm Breving in</w:t>
        <w:br/>
        <w:t>feiner curieusen Beschreibung und Nach</w:t>
        <w:br/>
        <w:t>richt von den Hottentotten pag. 9. ist</w:t>
        <w:br/>
        <w:t>erwinen worden.</w:t>
        <w:br/>
        <w:br/>
        <w:t>Und wer solte nicht den Ungrund die Dice</w:t>
        <w:br/>
        <w:t>fer Beschuldigung daraus genugsam ab auch w</w:t>
        <w:br/>
        <w:t>nehmen können, ba gedachter Herz Bo, berries</w:t>
        <w:br/>
        <w:t>gel zwey Oerter benennet, wohin sie</w:t>
        <w:br/>
        <w:t>streiffen solten; deren das eine sehr weit</w:t>
        <w:br/>
        <w:t>von den Europæischen Gränzen, und</w:t>
        <w:br/>
        <w:t>ungefehr über 100. Meilen abgelegen:</w:t>
        <w:br/>
        <w:t>das andere aber selbsten innerhalb dersel</w:t>
        <w:br/>
        <w:t>ben, und etwan 30. Meilen von dem</w:t>
        <w:br/>
        <w:t>Vorgebürge entfernet ist? Es würde</w:t>
        <w:br/>
        <w:t>von Monomotapa Vich hieher zutregt</w:t>
        <w:br/>
        <w:t>ben nicht nicht nur wegen der vielen stein</w:t>
        <w:br/>
        <w:t>len und hohen auch unwegsamen Gebürt</w:t>
        <w:br/>
        <w:t>ge, und infalliblen Affer sehr bes</w:t>
        <w:br/>
        <w:t>schwerlich fallen; sondern es würde auch</w:t>
        <w:br/>
        <w:t>selbsten das Vieh todt mager, wo nicht</w:t>
        <w:br/>
        <w:t>gar halb todt ankommen müssen. Von der</w:t>
        <w:br/>
        <w:t>Saldancha oder Sardine Bay aber ges</w:t>
        <w:br/>
        <w:t>raubtes Wich hieher zu Kauff zu brin</w:t>
        <w:br/>
        <w:t>gen, wäre nicht nur wieder den Contract,</w:t>
        <w:br/>
        <w:t>welchen die Illuftr Compagnie</w:t>
        <w:br/>
        <w:t>mit diesen Völckern aufgerichtet: fon</w:t>
        <w:br/>
        <w:t>dern es wäre auch gegen des Landes eige</w:t>
        <w:br/>
        <w:t>nes Entreelle, welches im Fall der Noth,</w:t>
        <w:br/>
        <w:t>von denen nahe gelegenen Hottentotten</w:t>
        <w:br/>
        <w:t>allezeit Vieh suchen fan, und auch das</w:t>
        <w:br/>
        <w:t>gesuchte willig und gerne erhält.</w:t>
        <w:br/>
        <w:br/>
        <w:t>Italo Hr. Vogel in diesem Stück ein gar</w:t>
        <w:br/>
        <w:t>jungeg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582.txt</w:t>
      </w:r>
    </w:p>
    <w:p>
      <w:r>
        <w:t>Zweyter Theil. XVI. Brief. c.</w:t>
        <w:br/>
        <w:br/>
        <w:t>ar übel berichtet worden weil solches</w:t>
        <w:br/>
        <w:t>egen alle Erfahrung, ja selbsten gegen</w:t>
        <w:br/>
        <w:t>ie gesunde Vernunfft lauffen. Doch ift</w:t>
        <w:br/>
        <w:t>3 ihm in diesem Stücke nicht besser ers</w:t>
        <w:br/>
        <w:t>angen, als dem Chur Sächsischen</w:t>
        <w:br/>
        <w:t>Kunst- und Luft-Gartner, Heren Georg</w:t>
        <w:br/>
        <w:t>Meister, welcher in seinem Orientalisch</w:t>
        <w:br/>
        <w:t>indianischen Kunst- und Lust Gärtner</w:t>
        <w:br/>
        <w:t>ag. 24+ wie solches Herz Marperger in</w:t>
        <w:br/>
        <w:t>einem Küchen und Keller: Dictionario</w:t>
        <w:br/>
        <w:t>.503. anführet, mit diesem empfanges</w:t>
        <w:br/>
        <w:t>en falschen Bericht aufgezogen kommet:</w:t>
        <w:br/>
        <w:t>Cie Hottentotten schreibet er, kommen</w:t>
        <w:br/>
        <w:t>alle Jahr zu einer gewissen Zeit aus</w:t>
        <w:br/>
        <w:t>-em Lande heraus ants Castel/ der an</w:t>
        <w:br/>
        <w:t>en Ort/ wo die holländer bey dem</w:t>
        <w:br/>
        <w:t>Capo de bone Esperance **wohnenstreis**</w:t>
        <w:br/>
        <w:t>en griffe werden Vich mit sich/las</w:t>
        <w:br/>
        <w:t>ern sich bey felsigem mit geoffen</w:t>
        <w:br/>
        <w:t>Sauffen/ aus der Ursach solch ihr Vieh</w:t>
        <w:br/>
        <w:t>indie Holländer zu vertauschen/wels</w:t>
        <w:br/>
        <w:t>bes denn ihr grosser Reichthum ist</w:t>
        <w:br/>
        <w:t>Das Vich bestehet meistens in Rinds</w:t>
        <w:br/>
        <w:t>Sieh/ Schafhund Ziegen/wet die meis</w:t>
        <w:br/>
        <w:t>en unter ihnen bar ist der Reichste.</w:t>
        <w:br/>
        <w:br/>
        <w:t>Ich will zwar nicht darwieder seyn,</w:t>
        <w:br/>
        <w:t>aß es vor so. oder 60. Jahren also er</w:t>
        <w:br/>
        <w:t>angen fey, massen aus denen ersten</w:t>
        <w:br/>
        <w:t>Schiffarthen der Holländer bekandt, daß</w:t>
        <w:br/>
        <w:t>ie ihr Vich von den Hottentotten an</w:t>
        <w:br/>
        <w:t>em Strand, oder See Ufer erhandelt</w:t>
        <w:br/>
        <w:t>aben. Nachdem aber die Holländer</w:t>
        <w:br/>
        <w:t>esten Fuß allhier geneßet, und in währen</w:t>
        <w:br/>
        <w:t>er Zeit viele Kriege zwischen beyden ents</w:t>
        <w:br/>
        <w:t>Tanden, welche ohne Blut nicht sind ges</w:t>
        <w:br/>
        <w:t>diget worden: so ist leicht zu ermes</w:t>
        <w:br/>
        <w:t>en, daß die Hottentotten, zumal da sich</w:t>
        <w:br/>
        <w:t>ie Colonie täglich in bessern Stand</w:t>
        <w:br/>
        <w:t>te, und selbsten an Vich machtig wurz</w:t>
        <w:br/>
        <w:t>e, nicht mehr getrauet haben, heraus</w:t>
        <w:br/>
        <w:t>kommen, und Bich zu Marckte zu</w:t>
        <w:br/>
        <w:t>reiben. Zudem, haben sie auch nicht an</w:t>
        <w:br/>
        <w:t>as Castel fommen können, weil der</w:t>
        <w:br/>
        <w:t>Reuter Stall an dem Salz Fluß aus</w:t>
        <w:br/>
        <w:t>drücklich darum ist erbauet worden, ins</w:t>
        <w:br/>
        <w:t>em man ihnen dazumals noch nicht all</w:t>
        <w:br/>
        <w:t>i viel trauen **durfftePreiß**</w:t>
        <w:br/>
        <w:t>gehauffet wird, als welches ein</w:t>
        <w:br/>
        <w:t>Vorrecht ist, daß die iilustre Coepa</w:t>
        <w:br/>
        <w:t>nie den Einwohnern, nicht aber jede</w:t>
        <w:br/>
        <w:t>weden Fremdling bonnet. inn</w:t>
        <w:br/>
        <w:t>Ich habe in währender Zeit, die ich as</w:t>
        <w:br/>
        <w:t>mich hier aufgehalten, und die doch einige ren</w:t>
        <w:br/>
        <w:t>Jahr ausmachet, niemaln einen sols ies</w:t>
        <w:br/>
        <w:t>chen Anzug der Hottentotten mit Bich,</w:t>
        <w:br/>
        <w:t>aber wohl dieses gesehen, daß sie ein oder</w:t>
        <w:br/>
        <w:t>höchstens zweymal aus dem Lande her</w:t>
        <w:br/>
        <w:t>aus gekommen, etliche wenige Ochsen</w:t>
        <w:br/>
        <w:t>und Schafe bey sich gehabt, und als 1apecjes</w:t>
        <w:br/>
        <w:t>Vieh, wie sie reden, oder wie es eint</w:t>
        <w:br/>
        <w:t>Furopæer aussprechen möchte, als eine</w:t>
        <w:br/>
        <w:t>Verehrung an den Heren Gouverneur</w:t>
        <w:br/>
        <w:t>überbracht haben. Die Letzten kamen</w:t>
        <w:br/>
        <w:t>Anno 1708. nachdem der neue Herz</w:t>
        <w:br/>
        <w:t>Gouverneur Louis van Affenburg wa</w:t>
        <w:br/>
        <w:t>re angekommen: und sind eben diejeni</w:t>
        <w:br/>
        <w:t>gen, davon Her: Breving an ob ange</w:t>
        <w:br/>
        <w:t>führten Ort pag. 4. gedencket, wenn er</w:t>
        <w:br/>
        <w:t>von ihnen saget, daß sie Schilde vor dem</w:t>
        <w:br/>
        <w:t>**Kopffgetragen**.</w:t>
        <w:br/>
        <w:br/>
        <w:t>Ausser einem solchen Anzug Hotten- Hott</w:t>
        <w:br/>
        <w:t>todten, wird man schwerlich einen an</w:t>
        <w:br/>
        <w:t>dern sehen, vornemlich keinen, der auch seif</w:t>
        <w:br/>
        <w:t>Geise bey sich führen solte. Denn ob</w:t>
        <w:br/>
        <w:t>gleich Her Meister ihnen dieselbe ebener</w:t>
        <w:br/>
        <w:t>massen als die Ochsen oder Schafe zu</w:t>
        <w:br/>
        <w:t>schreibet: so wird er doch gewiß bey fei</w:t>
        <w:br/>
        <w:t>nem Hottentotten elbige gesehen haben;</w:t>
        <w:br/>
        <w:t>allermassen sie diese Art Aiches genug in</w:t>
        <w:br/>
        <w:t>dem wilde Felde, niemaln aber zahm</w:t>
        <w:br/>
        <w:t>finden oder halten. Doch wo verstreich</w:t>
        <w:br/>
        <w:t>mich hin, da von der Handlung mit den</w:t>
        <w:br/>
        <w:t>andern annoch zu berichten habe?</w:t>
        <w:br/>
        <w:t>Mit andern Nationen handeln sie wie Hott</w:t>
        <w:br/>
        <w:t>páer</w:t>
        <w:br/>
        <w:t>fast auf gleiche Weise, wie mit ihrer ten S</w:t>
        <w:br/>
        <w:t>eigenen : nur daß sie einen ziemlichen Unsing</w:t>
        <w:br/>
        <w:t>terscheid, in Ansehung des Werth der sen</w:t>
        <w:br/>
        <w:t>Dinge machen, die sie statt paarer Bes baf</w:t>
        <w:br/>
        <w:t>zahlung annehmen. Denn da ein Hottentotte</w:t>
        <w:br/>
        <w:t>von dem andern 2. biß 3. Ochfen,</w:t>
        <w:br/>
        <w:t>7. biß s. Schafe vor ein Pfund Tobac</w:t>
        <w:br/>
        <w:t>erhandeln kan, muß ein Europa er schon</w:t>
        <w:br/>
        <w:t>mit einen Ochsen, oder 3. biß 4. Scha</w:t>
        <w:br/>
        <w:t>fen vor lieb nehmen; also daß er allezeit ;</w:t>
        <w:br/>
        <w:t>nur halb so viel bekommt, als ein Hirtengott.</w:t>
        <w:br/>
        <w:t>Es bleibet auch nicht hierbey,</w:t>
        <w:br/>
        <w:t>sondern weil sie wissen, daß die Europæer</w:t>
        <w:br/>
        <w:t>noch allezeit andere Güter bey sich:</w:t>
        <w:br/>
        <w:t>führen: so muß er ihnen auch noch et</w:t>
        <w:br/>
        <w:t>was zugeben, es mag gleich seyn was</w:t>
        <w:br/>
        <w:t>es wolle.</w:t>
        <w:br/>
        <w:br/>
        <w:t>Heutiges Tages wäre dieses Heraus</w:t>
        <w:br/>
        <w:t>reiben gar umsonst, nachdem die Illuftr</w:t>
        <w:br/>
        <w:t>Compagnie den Handel mit den Hoc</w:t>
        <w:br/>
        <w:t>Enten vor jederman unter den Eins</w:t>
        <w:br/>
        <w:t>Wohnern **offengestellet**; massen sie schon</w:t>
        <w:br/>
        <w:t>lesten kommen und ihnen den Überfluß</w:t>
        <w:br/>
        <w:t>res Aiches abhandeln. Es entstehet</w:t>
        <w:br/>
        <w:t>ber eben dahero das Klagen, daß man Dieses Handeln nennen die Holláns Diese</w:t>
        <w:br/>
        <w:t>eut zu Tage nichts mehr so guten Kauff der Rulen; andere nennen es I rocque- Dand</w:t>
        <w:br/>
        <w:t>on den Hottentotten haben könne, als ren, zu teutsch ist es am besten, wenn</w:t>
        <w:br/>
        <w:t>or diesem : unerachtet das meiste Viehmann es tauschen nennet. Denn es ist</w:t>
        <w:br/>
        <w:t>raud</w:t>
        <w:br/>
        <w:t>on den Einwohnern noch um den alten ja nichts anders als ein Tausch, wenn</w:t>
        <w:br/>
        <w:t>ich</w:t>
        <w:br/>
        <w:t>genti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583.txt</w:t>
      </w:r>
    </w:p>
    <w:p>
      <w:r>
        <w:t>Zweyter Theil. XVII. Brief. 2c.</w:t>
        <w:br/>
        <w:br/>
        <w:t>ich einet vor seine Wahre wiederum</w:t>
        <w:br/>
        <w:t>andere dargegen gebe, weil in diesem</w:t>
        <w:br/>
        <w:t>Handel feiner einen Pfennings auszuges</w:t>
        <w:br/>
        <w:t>ben nöthig hat. Ich habe schon ehes</w:t>
        <w:br/>
        <w:t>Dessen, da von denen schändlichen Broc</w:t>
        <w:br/>
        <w:t>quiren eines und das andere erzehlet,</w:t>
        <w:br/>
        <w:t>bengebracht, daß diese Art zu handeln,</w:t>
        <w:br/>
        <w:t>venn sie auf eine ehrliche Weise gesche</w:t>
        <w:br/>
        <w:t>et, und nicht so teufelich angefangen</w:t>
        <w:br/>
        <w:t>vird, wie jene pflegezen, die aller aufs</w:t>
        <w:br/>
        <w:t>nichtigste sey: weil jeder bloß dasjenige,</w:t>
        <w:br/>
        <w:t>vas er vor das Seinige bekommen soll,</w:t>
        <w:br/>
        <w:t>or Augen siehet, und also nicht wohl</w:t>
        <w:br/>
        <w:t>an betrogen werden. Bego will nur</w:t>
        <w:br/>
        <w:t>kürzlich anweisen, daß nicht nur vor die</w:t>
        <w:br/>
        <w:t>em, sondern auch noch heutiges Tages,</w:t>
        <w:br/>
        <w:t>defer Handel im Schwang gehe.</w:t>
        <w:br/>
        <w:br/>
        <w:t>Hierzu wird nicht nöthig seyn die Zeug</w:t>
        <w:br/>
        <w:t>nisse der Alten, als Avertens Lib. IV. c. 19.</w:t>
        <w:br/>
        <w:br/>
        <w:t>Andersons Lib. I. c. 4. Heerports pag. 13Dappers</w:t>
        <w:br/>
        <w:t>p. 626. oder anderer anzufahn</w:t>
        <w:br/>
        <w:t>en, weil neue vorhanden seyn, welche die</w:t>
        <w:br/>
        <w:t>Sache genugsam bekrefftigen. Der eie</w:t>
        <w:br/>
        <w:t>ige Her: Vogel kan der Sache schon ein</w:t>
        <w:br/>
        <w:t>Ansehen geben, und selbige beschlichen;</w:t>
        <w:br/>
        <w:t>affen er in seiner 10jährigen Ost Indis</w:t>
        <w:br/>
        <w:t>hen Reife .70. 71. also schreibet: Vor</w:t>
        <w:br/>
        <w:t>o. und mehr Jahren, als die holland</w:t>
        <w:br/>
        <w:t>er noch keinen festen Fuß an dem Cao</w:t>
        <w:br/>
        <w:t>de bonne Esperance bitten/ und</w:t>
        <w:br/>
        <w:t>Cornelis Hausmann, nachgehends aber</w:t>
        <w:br/>
        <w:t>er Admiral Cornelis Materien, zu erst</w:t>
        <w:br/>
        <w:t>mit ihren Schiffen daselbst ankamen/</w:t>
        <w:br/>
        <w:t>onten sie vor einen Scab Eisen/ so</w:t>
        <w:br/>
        <w:t>o. Pfund schwehr/ 6. Schafe/ferner</w:t>
        <w:br/>
        <w:t>or einen andern in 5. Stücke geburts</w:t>
        <w:br/>
        <w:t>benen Stab/fo zusammen 70. Pfund</w:t>
        <w:br/>
        <w:t>ewigen/ 2. ferre Ochsen und 3. Scham</w:t>
        <w:br/>
        <w:t>/item, vor ein Schnce: Messer/oder</w:t>
        <w:br/>
        <w:t>inen Faß: Reif/ ein Schaf von ihnen</w:t>
        <w:br/>
        <w:t>auschen; bego aber sind sie in diesem</w:t>
        <w:br/>
        <w:t>Sandel etwas klüger/ und geben das</w:t>
        <w:br/>
        <w:t>Dich nicht vor so geringen Preiß hin:</w:t>
        <w:br/>
        <w:t>och kommt ein schönes Schaft wenn</w:t>
        <w:br/>
        <w:t>bden Werth der Wahre rechne / so</w:t>
        <w:br/>
        <w:t>nen an Eisen/auffingen Ringen/</w:t>
        <w:br/>
        <w:t>Cosack und dergleichen davor gegeben</w:t>
        <w:br/>
        <w:t>wird/über einen halben Thaler nicht</w:t>
        <w:br/>
        <w:t>aichen.</w:t>
        <w:br/>
        <w:br/>
        <w:t>bens hinein gedrucket, weil ja ein halber</w:t>
        <w:br/>
        <w:t>Thaler, wie er schreibet, oder ein Kopff</w:t>
        <w:br/>
        <w:t>Stick, wie Mercklin meldet, vor einen</w:t>
        <w:br/>
        <w:t>Ochsen nicht viel kan gerechnet werden.</w:t>
        <w:br/>
        <w:t>ato feil Ka</w:t>
        <w:br/>
        <w:t>Ich weiß gar wohl aus der Erfa De</w:t>
        <w:br/>
        <w:t>rung, daß, wenn ich einem Hottentotten</w:t>
        <w:br/>
        <w:t>1. Pfund Tobac vor einen Ochsen, ein</w:t>
        <w:br/>
        <w:t>halbes aber vor einen fetten Hammel und Sa</w:t>
        <w:br/>
        <w:t>ein Viertel Pfund vor ein fettes kam ges</w:t>
        <w:br/>
        <w:t>geben überall aber entweder eine Tobacko</w:t>
        <w:br/>
        <w:t>Pfeife dabey verehret, oder aber ein</w:t>
        <w:br/>
        <w:t>Spiß-Gláslein Brandewein zugegeben,</w:t>
        <w:br/>
        <w:t>mir der Kauff gewiß nicht abgeschlagen</w:t>
        <w:br/>
        <w:t>worden, sondern in allen Stücken richtig</w:t>
        <w:br/>
        <w:t>ist gewesen. Wer wolte denn sagen, daß</w:t>
        <w:br/>
        <w:t>1. **PfundTobac** nebst eine: Tobac-Pfeif</w:t>
        <w:br/>
        <w:t>fe, oder ein Gläslein Brandewein, zuviel</w:t>
        <w:br/>
        <w:t>vor einen Ochsen wäre? Gewiß es ist kei</w:t>
        <w:br/>
        <w:t>ne Fabel oder etwas neues, das ich hier</w:t>
        <w:br/>
        <w:t>schreibe: sondern die tägliche Erfahrung</w:t>
        <w:br/>
        <w:t>hat es mich nebst vielen andern gelehrten</w:t>
        <w:br/>
        <w:t>fi</w:t>
        <w:br/>
        <w:t>Weil aber mehr andere Güter, deren e</w:t>
        <w:br/>
        <w:t>bereits einige im Anfang dieses sind nam Ho</w:t>
        <w:br/>
        <w:t>hafft gemacht worden, von den Hotten-ten</w:t>
        <w:br/>
        <w:t>todten können erhandelt werden: so wird ange</w:t>
        <w:br/>
        <w:t>nicht undienlich zu zeigen seyn, womit ein</w:t>
        <w:br/>
        <w:t>ehrlicher Handler, der unter ihnen seinen</w:t>
        <w:br/>
        <w:t>Vortheil suchen und sie weil sie wenig hies</w:t>
        <w:br/>
        <w:t>her zu Marckte bringen, besuchen will, sich</w:t>
        <w:br/>
        <w:t>versehen; welche Wahren er mitnehmen,</w:t>
        <w:br/>
        <w:t>und wodurch er seinen Zweck zu erreichen</w:t>
        <w:br/>
        <w:t>trachten müsse. Denn alle und jede europaische</w:t>
        <w:br/>
        <w:t>Wahren sind ihnen nicht anges</w:t>
        <w:br/>
        <w:t>nehm; von den Indianischen, welche</w:t>
        <w:br/>
        <w:t>entweder nur den Leib zu zieren, oder den</w:t>
        <w:br/>
        <w:t>Bauch niedlich zu füllen, oder endlich</w:t>
        <w:br/>
        <w:t>zum Pracht und Hoffart dienen, halten</w:t>
        <w:br/>
        <w:t>sie gar nichts ist derowegen eine ges</w:t>
        <w:br/>
        <w:t>wisse Wahl und Nachricht höchstnöthig. am</w:t>
        <w:br/>
        <w:t>ten ju</w:t>
        <w:br/>
        <w:t>"Ein jeder Handels-Mann aber, der Bele</w:t>
        <w:br/>
        <w:t>klug und vernünfftig handeln will, ſchlá b</w:t>
        <w:br/>
        <w:t>get auch nicht alle Wahren ohne Unters bey b</w:t>
        <w:br/>
        <w:t>scheid ein, sondern richtet sich damit nach Hotte</w:t>
        <w:br/>
        <w:t>Mann zu bringen weiß, und schaffet sich **feonfeinem**</w:t>
        <w:br/>
        <w:t>Stand, welche er wieder an den hand</w:t>
        <w:br/>
        <w:t>keine solche an, welche ihn fruchtlos, ja</w:t>
        <w:br/>
        <w:t>oftmals zum gänzlichen Verderben lie</w:t>
        <w:br/>
        <w:t>gen bleiben möchten. Diesem nach leße</w:t>
        <w:br/>
        <w:t>Auf gleichen Schlag meldet auch dentodten mit Nußen handeln will, zu</w:t>
        <w:br/>
        <w:t>**auchvoraus**, daß einer der unter den  **HotMerklin**</w:t>
        <w:br/>
        <w:br/>
        <w:t>Indianischen Reiß vor schon ein gewisses Absehen müsse has</w:t>
        <w:br/>
        <w:t>Beschreibung p. 1114. Das</w:t>
        <w:br/>
        <w:t>Vieh schreibet ben, welche Wahren er erhandeln wolle,</w:t>
        <w:br/>
        <w:t>, tauffen sie sehr wohlfeil für messes welche hergegen nicht. Ist nun also seis</w:t>
        <w:br/>
        <w:t>en</w:t>
        <w:br/>
        <w:t>zu Arm Ringen/ Tobac/ ne Belag auf Vich zu handeln angesehen,</w:t>
        <w:br/>
        <w:t>and anders ein/ also/</w:t>
        <w:br/>
        <w:t>daß ein grosses, es mögen Ochsen, Kühe, Kälber, Hamel</w:t>
        <w:br/>
        <w:t>Brück Rind Vieh nicht über ein</w:t>
        <w:br/>
        <w:t>oder Mutter Schafe seyn: denn Ziegen,</w:t>
        <w:br/>
        <w:t>sage noch einmal haben sie nicht, obgleich</w:t>
        <w:br/>
        <w:t>Hr. Meister in **seinemOrientalischen** Ins</w:t>
        <w:br/>
        <w:t>dis. Kunst und Luft-Gartner p. 244. ihnen</w:t>
        <w:br/>
        <w:t>fo</w:t>
        <w:br/>
        <w:t>Kopff Stuck totter. Erhellet demnach.</w:t>
        <w:br/>
        <w:br/>
        <w:t>heraus, daß das obige Klagen des Heren</w:t>
        <w:br/>
        <w:t>Bogel entweder nur eine Entlehnung</w:t>
        <w:br/>
        <w:t>on Dapper sey, oder daß er es nur verge</w:t>
        <w:br/>
        <w:t>Euu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584.txt</w:t>
      </w:r>
    </w:p>
    <w:p>
      <w:r>
        <w:t>Zweyter Theil. XVI. Brief. .</w:t>
        <w:br/>
        <w:br/>
        <w:t>zueignet und zuschreibet: so wird ihm</w:t>
        <w:br/>
        <w:t>ats nöthiger seyn, als sich mit To</w:t>
        <w:br/>
        <w:t>&amp; Acha, Tobacko Pfeiffen, und</w:t>
        <w:br/>
        <w:t>offenen Corallen zu versehen, gegen</w:t>
        <w:br/>
        <w:t>elche er allezeit so viel Vich erhandeln</w:t>
        <w:br/>
        <w:t>, als ihm nur selbsten beliebig ist.</w:t>
        <w:br/>
        <w:t>t er aber willens Elephanten Záh</w:t>
        <w:br/>
        <w:t>zu erhandeln, wird nebst dem To:</w:t>
        <w:br/>
        <w:t>sack, als der gangbarsten Wahre un</w:t>
        <w:br/>
        <w:t>den Hottentotten nöthig seyn, sich</w:t>
        <w:br/>
        <w:t>dh von palirten Kupffer, insonder</w:t>
        <w:br/>
        <w:t>it aber Auffing zu versehen, um felbs</w:t>
        <w:br/>
        <w:t>6 blickende Metall davor anzubieten.</w:t>
        <w:br/>
        <w:br/>
        <w:t>hierdurch bekommen sie ein Herz, ets</w:t>
        <w:br/>
        <w:t>ms angenehmes vor den Mund,</w:t>
        <w:br/>
        <w:t>ach etwas schönes zur Zierde des Leibes</w:t>
        <w:br/>
        <w:t>erhalten. Sie überlassen ihm dahero</w:t>
        <w:br/>
        <w:t>che Bahne willig und gegen einen ge</w:t>
        <w:br/>
        <w:t>gen Preiß/ob fie gleich noch so schwehr</w:t>
        <w:br/>
        <w:t>iren wie ich denn nicht einen allein,</w:t>
        <w:br/>
        <w:t>ndern unterschiedliche von hundert</w:t>
        <w:br/>
        <w:t>adert und zwanzig und mehr Pfund</w:t>
        <w:br/>
        <w:t>schwehr gesehen, davon das Pfund</w:t>
        <w:br/>
        <w:t>er sechs oder acht Kreuzer Teutscher</w:t>
        <w:br/>
        <w:t>junge nicht gekostet hat; hingegen</w:t>
        <w:br/>
        <w:t>er gegen 30. 40. biß 45. Kreuzer wies</w:t>
        <w:br/>
        <w:t>r verkauffen worden.</w:t>
        <w:br/>
        <w:br/>
        <w:t>Wer nur unter fie reiset, um das</w:t>
        <w:br/>
        <w:t>and zu besehen, oder auch die Natolien</w:t>
        <w:br/>
        <w:t>an Gewächsen, Mineralien, Thies</w:t>
        <w:br/>
        <w:t>nc. zu untersuchen, der darff nicht</w:t>
        <w:br/>
        <w:t>gen, daß er Hunger sterben werde,</w:t>
        <w:br/>
        <w:t>er gleich nichts zu offen bey sich führetel</w:t>
        <w:br/>
        <w:t>an Fleisch wird es ihm nicht ges</w:t>
        <w:br/>
        <w:t>echen, so lange er Tobac, Tobaco</w:t>
        <w:br/>
        <w:t>eiffen, Acha und Brandewein hat.</w:t>
        <w:br/>
        <w:br/>
        <w:t>Bill er aber eine Veränderung haben,</w:t>
        <w:br/>
        <w:t>b auch Wild geniesen: so werden</w:t>
        <w:br/>
        <w:t>m basen, nebst Binden oder Rehe</w:t>
        <w:br/>
        <w:t>defen, auch Stein Böcken und andern</w:t>
        <w:br/>
        <w:t>lden Thieren genug zugebracht, wenn</w:t>
        <w:br/>
        <w:t>nur eine Erfántlichkeit an Wein,</w:t>
        <w:br/>
        <w:t>Brandewein, oder auch gläsernen Co</w:t>
        <w:br/>
        <w:t>llen, oder kleine Spiegel davor berges</w:t>
        <w:br/>
        <w:t>n will.</w:t>
        <w:br/>
        <w:br/>
        <w:t>Bor Butter, die er zwar erst reines</w:t>
        <w:br/>
        <w:t>n muß/Straussen und anderer Vns</w:t>
        <w:br/>
        <w:t>el Eyer, ingleichen vor Milch, hat er</w:t>
        <w:br/>
        <w:t>anfalls nicht zu sorgen, so lang er et</w:t>
        <w:br/>
        <w:t>as von besagten Wahren beffzet; ja</w:t>
        <w:br/>
        <w:t>darff nicht einmal vor ein Quartier</w:t>
        <w:br/>
        <w:t>forget seyn, ob er gleich nichts bey sich</w:t>
        <w:br/>
        <w:t>hert, weil sie ihm vor ein Stücklein</w:t>
        <w:br/>
        <w:t>back ein ganz neues Haus bauen; Holz</w:t>
        <w:br/>
        <w:t>m brennen und kochen herbringen, um</w:t>
        <w:br/>
        <w:t>y der Nacht vor wilden Thieren sicher</w:t>
        <w:br/>
        <w:t>seyn: ja sie bringen ihm so viel langes</w:t>
        <w:br/>
        <w:t>Sraß herben, daß er darauf geruhlich</w:t>
        <w:br/>
        <w:t>schlaffen und sanffte ruhen kant, als ihm</w:t>
        <w:br/>
        <w:t>immer nöthig seyn wird. bad</w:t>
        <w:br/>
        <w:t>Befindet er sich in dem Lande und Hone</w:t>
        <w:br/>
        <w:t>ist weit von dem See-Strand entfernet, a</w:t>
        <w:br/>
        <w:t>so hat er sich über besagte Lebens-Mit um ei</w:t>
        <w:br/>
        <w:t>tel, noch frischer und guter Milch zu ges Pfeff</w:t>
        <w:br/>
        <w:t>trösten, die sie ihm vor eine Pfeife voll and</w:t>
        <w:br/>
        <w:t>Tobac gang warm her bringen. Wenn</w:t>
        <w:br/>
        <w:t>ihn nach etwas füffe gelüftet, darff er</w:t>
        <w:br/>
        <w:t>sich versichern, daß ihm vor eben daß</w:t>
        <w:br/>
        <w:t>selbe Prefens ein ganzer Sack voll Ho</w:t>
        <w:br/>
        <w:t>nig eingehändige wird, dessen fie nach</w:t>
        <w:br/>
        <w:t>dem Zeugniß des Heren P. Tachards in</w:t>
        <w:br/>
        <w:t>ſeiner Samischen Reife pag. 97. juges</w:t>
        <w:br/>
        <w:t>wisser Zeit, nemlich in dem Ende der</w:t>
        <w:br/>
        <w:t>trocknen Zeit, eine ziemliche Qantität aus</w:t>
        <w:br/>
        <w:t>den holen Bäumen und Felsen, wohin es</w:t>
        <w:br/>
        <w:t>die Bienen tragen, samlen: und von wel</w:t>
        <w:br/>
        <w:t>chen er sich so denn, wie ich aus der Erfa</w:t>
        <w:br/>
        <w:t>Honig-Bierbrauen kan, das, wenn es ein</w:t>
        <w:br/>
        <w:t>rung weiß, indeme es offtmals probirt,</w:t>
        <w:br/>
        <w:t>wenig alt worden, eben so viel Krafft hat,</w:t>
        <w:br/>
        <w:t>als ein schlechter Meth. Bur</w:t>
        <w:br/>
        <w:t>Mangelt es ihm endlich an Brod, ohs Deße</w:t>
        <w:br/>
        <w:t>ne welches er das fette Fleisch nicht ges den</w:t>
        <w:br/>
        <w:t>nieſen kan, so wissen sie bald wiederum</w:t>
        <w:br/>
        <w:t>Rath darzu. Denn sie kieffern ihm nicht</w:t>
        <w:br/>
        <w:t>allein mageres wildes Hirsch oder Bds</w:t>
        <w:br/>
        <w:t>eckel-Fleisch; sondern sie besorgen ihn</w:t>
        <w:br/>
        <w:t>auch von ihren köstlichen und nahrhaft</w:t>
        <w:br/>
        <w:t>ten Wurzeln, welche die Hollander</w:t>
        <w:br/>
        <w:t>Aruntes, die Botanici aber **Sifynrichium**</w:t>
        <w:br/>
        <w:t>nennen. Wenn er aber wieber</w:t>
        <w:br/>
        <w:t>an die See Ufer kommet, so darff er</w:t>
        <w:br/>
        <w:t>nicht an einer guten Mahlzeit Fische</w:t>
        <w:br/>
        <w:t>zweiffeln, welche er sich zwar felber zu</w:t>
        <w:br/>
        <w:t>richten muß, nur daß sie ihm elbige</w:t>
        <w:br/>
        <w:t>kieffern, und gegen andere Kleinigkeiten</w:t>
        <w:br/>
        <w:t>einhändigen. Summa: er mag unter</w:t>
        <w:br/>
        <w:t>ihnen reifen wo er will, so hat er sich</w:t>
        <w:br/>
        <w:t>nichts zu besorgen, woferne er ihnen</w:t>
        <w:br/>
        <w:t>nicht zu erst Uberlast anthut: sondern</w:t>
        <w:br/>
        <w:t>kan fühlich versichert leben, daß sie</w:t>
        <w:br/>
        <w:t>ihm in allen Stücken zu willen seyn were</w:t>
        <w:br/>
        <w:t>den.</w:t>
        <w:br/>
        <w:br/>
        <w:t>Es erhellet daraus, daß ein Euro- unter</w:t>
        <w:br/>
        <w:t>pæer, der unter sie hinein in das Land Rote</w:t>
        <w:br/>
        <w:t>reisen, und entweder Vieh oder Ele</w:t>
        <w:br/>
        <w:t>lhanten Zähne, oder aber andere eß selb</w:t>
        <w:br/>
        <w:t>bare Sachen erhandeln will, **mitToback**, sei</w:t>
        <w:br/>
        <w:t>Acha, Tobacko Pfeiffen, kupfernen</w:t>
        <w:br/>
        <w:t>und gläsernen Corallen, Spiegeln von</w:t>
        <w:br/>
        <w:t>Glas, und Kupffer, Messern, Eisen,</w:t>
        <w:br/>
        <w:t>kupfernen und messingen kleinen Stas</w:t>
        <w:br/>
        <w:t>cken, auch Drath zu Arm-Ringen, Wein</w:t>
        <w:br/>
        <w:t>und Brandewein, wie nicht weniger mit</w:t>
        <w:br/>
        <w:t>etwas weniges Mehl, um sich selbsten zu</w:t>
        <w:br/>
        <w:t>besorgen, und andern dergleichen Klein</w:t>
        <w:br/>
        <w:t>seiten nothwendig músse versorget seyn,</w:t>
        <w:br/>
        <w:t>wels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585.txt</w:t>
      </w:r>
    </w:p>
    <w:p>
      <w:r>
        <w:t>Zweyter Theil. XVI. Brief. 2c.</w:t>
        <w:br/>
        <w:br/>
        <w:t>welche alle, wenn man sie zusammen rechs</w:t>
        <w:br/>
        <w:t>net, faum 10. Reichsth. Einkaufes-Ko</w:t>
        <w:br/>
        <w:t>en: dahingegen fan er an Vich, Ele</w:t>
        <w:br/>
        <w:t>halten Zähnen, Straussen und anderer</w:t>
        <w:br/>
        <w:t>Vögel Eyern; ingleichen an **wildenThiers**</w:t>
        <w:br/>
        <w:t>guten, Loben und Tyger-Fellen, wil</w:t>
        <w:br/>
        <w:t>en Pferd oder Efels-Häuten, nebst</w:t>
        <w:br/>
        <w:t>andern Rauchwerk: ingleichen an aller</w:t>
        <w:br/>
        <w:t>and Lebens-Mitteln, die oben bereits</w:t>
        <w:br/>
        <w:t>amhafft gemacht worden, so viel erhan</w:t>
        <w:br/>
        <w:t>meln, daß aus den 1. gar leichtlich 100and</w:t>
        <w:br/>
        <w:t>mehr gemachet werden können.</w:t>
        <w:br/>
        <w:br/>
        <w:t>Beil dieser Vortheil nunmehro denen</w:t>
        <w:br/>
        <w:t>md durch die Illustre Compagnie, ihren</w:t>
        <w:br/>
        <w:t>Einwohnern alleine zuerkennet wird: so</w:t>
        <w:br/>
        <w:t>verursachet es eben so vieles Klagen, daß</w:t>
        <w:br/>
        <w:t>e vermeinen, ob waren die unschuldigen</w:t>
        <w:br/>
        <w:t>Hottentotten mit ihrer Wahre auge</w:t>
        <w:br/>
        <w:t>klagen, da sie es doch noch allezeit um</w:t>
        <w:br/>
        <w:t>alten Preiß verkauffen, wie der ges</w:t>
        <w:br/>
        <w:t>achten lustren Compagnie selbsten bes</w:t>
        <w:br/>
        <w:t>ter massen bekandt ist.</w:t>
        <w:br/>
        <w:br/>
        <w:t>Ein Kauffmann oder anderer Reis</w:t>
        <w:br/>
        <w:t>Ender, der einige Zeit unter ihnen zu</w:t>
        <w:br/>
        <w:t>erweilen Sinnes ist, und seinen Vors</w:t>
        <w:br/>
        <w:t>heil oder anderes Absehen zu erwarten</w:t>
        <w:br/>
        <w:t>gedencket, muß noch ferner und über</w:t>
        <w:br/>
        <w:t>defes alles, mit einem guten Gewehr,</w:t>
        <w:br/>
        <w:t>ebst dazu gehörigen Pulver und Bley</w:t>
        <w:br/>
        <w:t>ersehen seyn. Denn dieses ist ihm,</w:t>
        <w:br/>
        <w:t>Licht in Ansehung der Hottentotten, als</w:t>
        <w:br/>
        <w:t>vielmehr wegen der wilden Thiere ads</w:t>
        <w:br/>
        <w:t>hig; allermassen es gar leicht geschehen</w:t>
        <w:br/>
        <w:t>an, daß ein solches Raub-Thier so wohl</w:t>
        <w:br/>
        <w:t>auf dem Wege jemand entgegen lauffen,</w:t>
        <w:br/>
        <w:t>als auch ben nachtlichem Weile zu übers</w:t>
        <w:br/>
        <w:t>allen trachtet. Es wurde mir gar leicht</w:t>
        <w:br/>
        <w:t>eyn, einige seltsame Erempel anzufügen,</w:t>
        <w:br/>
        <w:t>wenn ich nicht urtheilete, daß es zu</w:t>
        <w:br/>
        <w:t>ang fallen würde: doch es wird sich viel</w:t>
        <w:br/>
        <w:t>eicht an einem andern Ort Gelegenheit</w:t>
        <w:br/>
        <w:t>reinen elbige anzubringen.</w:t>
        <w:br/>
        <w:br/>
        <w:t>Ich meines Orts habe manche chd</w:t>
        <w:br/>
        <w:t>me Nacht unter ihnen, und in einem</w:t>
        <w:br/>
        <w:t>olchen Hauschen, auch wohl in dem</w:t>
        <w:br/>
        <w:t>reyen Felde zu gebracht. Ich kan</w:t>
        <w:br/>
        <w:t>aber von diesen ehrlichen Leuten nichts,</w:t>
        <w:br/>
        <w:t>ls alles Gutes rühmen, angesehen sie</w:t>
        <w:br/>
        <w:t>nir vor eine ganz geringe Erkenntlich</w:t>
        <w:br/>
        <w:t>"eit alles herben schafften, was zu meiner</w:t>
        <w:br/>
        <w:t>Sicherheit nöthig war; und wenn ich</w:t>
        <w:br/>
        <w:t>hnen von wilden Thieren vorsagte, die</w:t>
        <w:br/>
        <w:t>mir auf dem Wege begegnet: waren</w:t>
        <w:br/>
        <w:t>ie höchstens erfreuet, daß mir von sel</w:t>
        <w:br/>
        <w:t>ligen fein Leid wiederfahren; ja sie</w:t>
        <w:br/>
        <w:t>eutzigten mich an auf meiner Huth zu</w:t>
        <w:br/>
        <w:t>eyn wenn vielleicht eines bey der</w:t>
        <w:br/>
        <w:t>Nacht ankommen möchte, und zeigten</w:t>
        <w:br/>
        <w:t>mir alle Vortheile, womit ich sie zu Hülf</w:t>
        <w:br/>
        <w:t>fe ruffen konte, und gaben mir allezeit fes</w:t>
        <w:br/>
        <w:t>te Versicherung ihres getreuen Bey</w:t>
        <w:br/>
        <w:t>stands. en n</w:t>
        <w:br/>
        <w:t>Vielleicht aber möchte Er mir mein Ber</w:t>
        <w:br/>
        <w:t>Herz ben Einwurff machen, und sagen, eut</w:t>
        <w:br/>
        <w:t>wie es denn komme, daß man solchen en b</w:t>
        <w:br/>
        <w:t>Leuten, die so viel von Tobac, Brandes neur</w:t>
        <w:br/>
        <w:t>wein c. halten so sicher trauen feine? ew</w:t>
        <w:br/>
        <w:t>vornemlich da sie wissen, daß man ders</w:t>
        <w:br/>
        <w:t>gleichen Güter überflüssig bey sich führe</w:t>
        <w:br/>
        <w:t>wenn man zu ihnen und unter fie reifet?</w:t>
        <w:br/>
        <w:t>Hierauf diene in Antwort füglich, mit</w:t>
        <w:br/>
        <w:t>folgenden Worten: daß einer, den sie</w:t>
        <w:br/>
        <w:t>kennen, oder der nur befande Hottentotten</w:t>
        <w:br/>
        <w:t>bey sich hat, wie ich allezeit ges</w:t>
        <w:br/>
        <w:t>habt habe, sich bewegen im geringsten</w:t>
        <w:br/>
        <w:t>nichts zu besorgen habe; massen sie ohne</w:t>
        <w:br/>
        <w:t>hin, wie oben bereits gedacht worden,</w:t>
        <w:br/>
        <w:t>zum Stehlen und Rauben nicht geneigt</w:t>
        <w:br/>
        <w:t>find. Zudem wissen sie sicherlich, daß</w:t>
        <w:br/>
        <w:t>nach einen bekandte Europaer eine stars</w:t>
        <w:br/>
        <w:t>de Nachfrage geschiehet, dessen Vers</w:t>
        <w:br/>
        <w:t>lust fie nachmals hefftig ruffen müssen,</w:t>
        <w:br/>
        <w:t>wenn sie nicht gründliche Antwort von</w:t>
        <w:br/>
        <w:t>seinem Ableben geben können.</w:t>
        <w:br/>
        <w:br/>
        <w:t>Wenn nun einer mit einem genugfam Tre</w:t>
        <w:br/>
        <w:t>men Vorrath von solchen Wahren bey fer e</w:t>
        <w:br/>
        <w:t>ihnen ankommet, kan er ihnen das alles</w:t>
        <w:br/>
        <w:t>eben so sicher vertrauen und in Bejah</w:t>
        <w:br/>
        <w:t>rung geben, als ob er es in seinem eiges</w:t>
        <w:br/>
        <w:t>nen Haufe und unter seiner Aufsicht</w:t>
        <w:br/>
        <w:t>verschlossen hielte; allermassen der Bes</w:t>
        <w:br/>
        <w:t>wahrer, so die Güter angenommen,</w:t>
        <w:br/>
        <w:t>sich viel eher würde tödten lassen, als</w:t>
        <w:br/>
        <w:t>daß er nur das geringste davon entwen</w:t>
        <w:br/>
        <w:t>dete. Ich habe mich sehr offt verwun</w:t>
        <w:br/>
        <w:t>dert, wenn ich diesem oder jenem ets</w:t>
        <w:br/>
        <w:t>was vertrauet, und unter der Zusage,</w:t>
        <w:br/>
        <w:t>einer gewissen Portion in Verwahrung</w:t>
        <w:br/>
        <w:t>gegeben, daß ich selbiges offtmals,</w:t>
        <w:br/>
        <w:t>nach Verlauff von 14. Tagen, drey oder</w:t>
        <w:br/>
        <w:t>mehr Wochen, ohne den geringsten Ab</w:t>
        <w:br/>
        <w:t>gang wieder empfangen habe. " ten</w:t>
        <w:br/>
        <w:t>Jch tage aber, man muffe mit ihnen unter</w:t>
        <w:br/>
        <w:t>bekandt seyn, oder bekandte Corrector</w:t>
        <w:br/>
        <w:t>ten bey sich haben. Denn affer diesen zu tra</w:t>
        <w:br/>
        <w:t>zweyen Coditionen wird es so leichte</w:t>
        <w:br/>
        <w:t>nicht angehen; allermassen mir das</w:t>
        <w:br/>
        <w:t>Exempel des vorerwehnte Capitain's</w:t>
        <w:br/>
        <w:t>Theinis Geerbrants van der Schelling,</w:t>
        <w:br/>
        <w:t>sehr wohl bekandt ist, welcher, weil</w:t>
        <w:br/>
        <w:t>er eine güldene Drefpe um seine Schafs</w:t>
        <w:br/>
        <w:t>fers-Duze trug, die ihnen in die Aus</w:t>
        <w:br/>
        <w:t>gen fiel, bewegen bald das Leben dars</w:t>
        <w:br/>
        <w:t>über **eingebüffet** hätte: so bald er aber</w:t>
        <w:br/>
        <w:t>dieselbe von sich warf und sie ihnen</w:t>
        <w:br/>
        <w:t>Preiß gab, allen guten Willen zu genießen</w:t>
        <w:br/>
        <w:t>Euu a</w:t>
        <w:br/>
        <w:t>hatte,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586.txt</w:t>
      </w:r>
    </w:p>
    <w:p>
      <w:r>
        <w:t>534</w:t>
        <w:br/>
        <w:t>Zweyten Theil. K. Brief rc.</w:t>
        <w:br/>
        <w:t>hatte. Es ist mir auch das Exempel</w:t>
        <w:br/>
        <w:t>eines Steuer-Manns bewust, der als</w:t>
        <w:br/>
        <w:t>ein Unbekandte ankam, und einem Ho-</w:t>
        <w:br/>
        <w:t>dentodten eine Rolle Tobac von 20.</w:t>
        <w:br/>
        <w:t>Pfund zu tragen gab, in Meynung, er</w:t>
        <w:br/>
        <w:t>solte sie ihm nach Haus bringen da sie</w:t>
        <w:br/>
        <w:t>aber beyde von dem Ufer ein wenig ent-</w:t>
        <w:br/>
        <w:t>fernet waren, fragte der Hüttentür den</w:t>
        <w:br/>
        <w:t>Steuer-Mann, ob er wohl lauffen kön-</w:t>
        <w:br/>
        <w:t>te und da dieser mit ja antwortete.</w:t>
        <w:br/>
        <w:t>gieng jener an zu lauffen, und sagte</w:t>
        <w:br/>
        <w:t>Loop dan soo je kont, das ist Lauffe</w:t>
        <w:br/>
        <w:t>dann so ihr könne, worauf er seinen</w:t>
        <w:br/>
        <w:t>Weg nach dem Lande zu nahm, und den</w:t>
        <w:br/>
        <w:t>Steuer-Mann das Nachsehen haben</w:t>
        <w:br/>
        <w:t>les, zweiffels ohne darum, weil er ihm</w:t>
        <w:br/>
        <w:t>unbekandt war, und nicht wuste wo er</w:t>
        <w:br/>
        <w:t>ihn wieder finden solte.</w:t>
        <w:br/>
        <w:br/>
        <w:t>Wer also unter ihnen bekandt ist</w:t>
        <w:br/>
        <w:t>hat sich gewiß nichts zu besorgen, wer</w:t>
        <w:br/>
        <w:t>aber fremde ist, mag sich im Anfang im-</w:t>
        <w:br/>
        <w:t>einer ein wenig vorsehen / und dem Land-</w:t>
        <w:br/>
        <w:br/>
        <w:t>Frieden nicht allzu viel rauen, angeschen</w:t>
        <w:br/>
        <w:t>auch unter denen ehrlichsten Leuten den-</w:t>
        <w:br/>
        <w:t>noch offemals ein Betrieger gefunden</w:t>
        <w:br/>
        <w:t>wird. Jch meines Orts, kan ihren</w:t>
        <w:br/>
        <w:t>nichts übels nachreden, ob gleich schon</w:t>
        <w:br/>
        <w:t>eine geraume Zeit unter ihnen gewohnet</w:t>
        <w:br/>
        <w:t>habe. Jch wolte noch gar viele, ja wohl</w:t>
        <w:br/>
        <w:t>die meiste Einwohner finden, die ein gleis</w:t>
        <w:br/>
        <w:t>ches mit mir urtheilen würden, weil jed-</w:t>
        <w:br/>
        <w:t>weder von ihnen viele Dienste vor eine</w:t>
        <w:br/>
        <w:t>gantz geringe und unansehnliche Befoh-</w:t>
        <w:br/>
        <w:t>nung geniesset.</w:t>
        <w:br/>
        <w:br/>
        <w:t>Aber genug von dieser Marerie, ich</w:t>
        <w:br/>
        <w:t>möchte Jhn sonsten mit meinem langen</w:t>
        <w:br/>
        <w:t>Schreiben verdrießlich machen. Es ist</w:t>
        <w:br/>
        <w:t>dahero besser alsobald zu schliessen, ehe</w:t>
        <w:br/>
        <w:t>meine Gedancken wiederum weiter aus-</w:t>
        <w:br/>
        <w:t>schleiffen. Jnzwischen bitte Jhn auch</w:t>
        <w:br/>
        <w:t>mit diesem Bericht, der doch nicht indien-</w:t>
        <w:br/>
        <w:t>lich seyn wird, vor Willen zu nehmen,</w:t>
        <w:br/>
        <w:t>und zu glauben, daß ich noch ferner be-</w:t>
        <w:br/>
        <w:t>ständig verharre</w:t>
        <w:br/>
        <w:t>Hein Herr. re.</w:t>
        <w:br/>
        <w:br/>
        <w:t>Der K. Brief.</w:t>
        <w:br/>
        <w:t>Von den Künsten / welche den Hottentotten mit Recht</w:t>
        <w:br/>
        <w:t>können zu geschrieben werden, das ist vom Schwimmen / Werf-</w:t>
        <w:br/>
        <w:t>fen / Fechten / Fischen / Jagen / Lauffen 2. ingleichen von ihrer Muste</w:t>
        <w:br/>
        <w:t>auch von ihrem Singen und Tantzen.</w:t>
        <w:br/>
        <w:t>Mein Herr.</w:t>
        <w:br/>
        <w:t>auf die Handwerke und dar-</w:t>
        <w:br/>
        <w:t>aus entstehende Handlung</w:t>
        <w:br/>
        <w:t>welche Jhm letzthin borstel-</w:t>
        <w:br/>
        <w:t>lig gemacht, werden nicht</w:t>
        <w:br/>
        <w:t>de undendlich die Künste folgen</w:t>
        <w:br/>
        <w:t>können, so den Hottentoten mit Recht</w:t>
        <w:br/>
        <w:t>zugeschrieben werden als welche eine</w:t>
        <w:br/>
        <w:t>besondere Geschicklichkeit des Leibes an-</w:t>
        <w:br/>
        <w:t>zeigen, womit sie gleichsam von Kindes-</w:t>
        <w:br/>
        <w:t>Beinen an versehen werden. Denn</w:t>
        <w:br/>
        <w:t>hiermit siehet Er gleichsam von Anfang</w:t>
        <w:br/>
        <w:t>sten nicht allein, sondern auch von allen</w:t>
        <w:br/>
        <w:t>cor abhan selbsten, daß ich von denen freyen Kan-</w:t>
        <w:br/>
        <w:t>andern abstrahere, welche mehr von der</w:t>
        <w:br/>
        <w:t>Würckung der Seele als des Leibes</w:t>
        <w:br/>
        <w:t>herstammen, und bloß solche hier verstan-</w:t>
        <w:br/>
        <w:t>den wissen will, welche man etwan in Eu-</w:t>
        <w:br/>
        <w:t>ropa Exercitia nennen möchte.</w:t>
        <w:br/>
        <w:br/>
        <w:t>Von Olao Dapper werden zwar den</w:t>
        <w:br/>
        <w:t>Hottentotten zwo artige Künste zuge-</w:t>
        <w:br/>
        <w:t>schrieben, die mehr in Aberglauben, als</w:t>
        <w:br/>
        <w:t>in mürcklicher Warheit bestehen müsten,</w:t>
        <w:br/>
        <w:t>wenn sie wahr wären. Denn wie seine</w:t>
        <w:br/>
        <w:t>Worte Erasmus Francisci in dem wirt-</w:t>
        <w:br/>
        <w:t>erreichen Oberzug der Nieder-Welt</w:t>
        <w:br/>
        <w:t>pag. 1269. anführet, so schreibet er da-</w:t>
        <w:br/>
        <w:t>von in seinem Africa pag. 626. folgen-</w:t>
        <w:br/>
        <w:t>der Gestalt: Sie bilden sich selbst ein /</w:t>
        <w:br/>
        <w:t>daß sie den Regen und Wind aufhal-</w:t>
        <w:br/>
        <w:t>ten können / welchen sie auf diese</w:t>
        <w:br/>
        <w:t>eise zu thun sich unterwinden.</w:t>
        <w:br/>
        <w:t>Denn sie wollen daß der Regen auf-</w:t>
        <w:br/>
        <w:t>hören solle / anet legen sie eine gleen</w:t>
        <w:br/>
        <w:t>de Rohe auf ein kleines Spänlein /</w:t>
        <w:br/>
        <w:t>in ein Grüblein / welches sie in die</w:t>
        <w:br/>
        <w:t>Erde gegeben / und auf die Kohlen</w:t>
        <w:br/>
        <w:t>eine Hand voll Haat / die sie aute ihrem</w:t>
        <w:br/>
        <w:t>Kopff gezogen. Denn es denn zu</w:t>
        <w:br/>
        <w:t>stincken beginnet / decken sie das</w:t>
        <w:br/>
        <w:t>Grüblein mit Sand zu / schlagen her-</w:t>
        <w:br/>
        <w:t>nach ihr Dasser dat über ab / und lauf</w:t>
        <w:br/>
        <w:t>fen endlich mie grossem Geschrey / wie-</w:t>
        <w:br/>
        <w:t>der weg. ollen sie aber daß sich</w:t>
        <w:br/>
        <w:t>der ind legen soll / so halten sie auf</w:t>
        <w:br/>
        <w:t>einem langen Srock / eines ihrer aller-</w:t>
        <w:br/>
        <w:t>schwierigsten Felle hoch in den ind /</w:t>
        <w:br/>
        <w:t>so lang / biß der ind das Fell herun-</w:t>
        <w:br/>
        <w:t>ter gewehret und aliden bilden sie ih-</w:t>
        <w:br/>
        <w:t>nen gänglich ein / die Krafft des in-</w:t>
        <w:br/>
        <w:t>des sey auf diesem Fell gebrochen.</w:t>
        <w:br/>
        <w:t>Die-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587.txt</w:t>
      </w:r>
    </w:p>
    <w:p>
      <w:r>
        <w:t>Zweyter Theil. Xvii. Brief. dieses</w:t>
        <w:br/>
        <w:t>sageich, giessen freylich zwo ars</w:t>
        <w:br/>
        <w:t>e Kunst, welche, wenn sie wahr was</w:t>
        <w:br/>
        <w:t>, die dritte gar leicht machen, und auch</w:t>
        <w:br/>
        <w:t>if gleiche Weise den Regen zu wege</w:t>
        <w:br/>
        <w:t>ingen fanten, wenn er lange, und fast</w:t>
        <w:br/>
        <w:t>nt ganzen Sommer über aussen bleis</w:t>
        <w:br/>
        <w:t>t; massen sie alsdenn statt der</w:t>
        <w:br/>
        <w:t>wehren Sub-Osten Winde, des Res</w:t>
        <w:br/>
        <w:t>ns viel benötigter waren, als daß sie</w:t>
        <w:br/>
        <w:t>lein den Wind aufhalten, und sich eine</w:t>
        <w:br/>
        <w:t>sto **gröffereDürre** zuziehen sollten, wo</w:t>
        <w:br/>
        <w:t>rch Laub und Graß gänzlich verdorre</w:t>
        <w:br/>
        <w:t>und durch den hafftesten und gering,</w:t>
        <w:br/>
        <w:t>en Wind verwehet würde. Meines</w:t>
        <w:br/>
        <w:t>achtens fommen fie hierinnen fast mit</w:t>
        <w:br/>
        <w:t>en Lappländern überein, von welchen</w:t>
        <w:br/>
        <w:t>Deh dieses insgemein gerühmet wird. ch</w:t>
        <w:br/>
        <w:t>alte aber davor, daß es von ihnen ebert</w:t>
        <w:br/>
        <w:t>ungewiß und unwahr sey, als von den</w:t>
        <w:br/>
        <w:t>hottentotten, von welchen ich niemals</w:t>
        <w:br/>
        <w:t>n weder dergleichen gehört noch gesehen</w:t>
        <w:br/>
        <w:t>abe. Und fan es gar wohl seyn, daß ers</w:t>
        <w:br/>
        <w:t>ehenter Dapper solches hören sagen, vor</w:t>
        <w:br/>
        <w:t>ne gewiße und unzweifelbare Wahrs</w:t>
        <w:br/>
        <w:t>eit angenommen, weil er das übel be:</w:t>
        <w:br/>
        <w:t>ahmte Leben der Hottentotten noch</w:t>
        <w:br/>
        <w:t>lechter in Renoméc fette.</w:t>
        <w:br/>
        <w:br/>
        <w:t>Es sey aber damit wie es immer wol</w:t>
        <w:br/>
        <w:t>so ist einmal gewiß, daß **dieHottentotvon**</w:t>
        <w:br/>
        <w:t>diesem Aberglauben fren sind und</w:t>
        <w:br/>
        <w:t>wurden sie, wenn ihnen einer eine solche</w:t>
        <w:br/>
        <w:t>richte Erzehlung vorsagte, nicht nur</w:t>
        <w:br/>
        <w:t>herzlich darüber lachen; sondern auch</w:t>
        <w:br/>
        <w:t>fftiglich glauben die Europæer mettent</w:t>
        <w:br/>
        <w:t>beit abergläubiger seyn, als man sie sels</w:t>
        <w:br/>
        <w:t>er dafür hált, weil sie jedwedes Mähr</w:t>
        <w:br/>
        <w:t>ein vor eine ungezweifelte Wahrheit</w:t>
        <w:br/>
        <w:t>annehmen, und nicht untersuchten, ob es</w:t>
        <w:br/>
        <w:t>auch Grund hatte; oder selbsten möglich</w:t>
        <w:br/>
        <w:t>u machen wäre. Denn da wir sie als</w:t>
        <w:br/>
        <w:t>Abgötter achteten, und so viel Rühmens</w:t>
        <w:br/>
        <w:t>on unseren GOttes: Dienst machten,</w:t>
        <w:br/>
        <w:t>glaubten wir dennoch haben, daß wir</w:t>
        <w:br/>
        <w:t>chon in die Allmacht GOttes tasten,</w:t>
        <w:br/>
        <w:t>und Regen und Wind nach eigenen Be</w:t>
        <w:br/>
        <w:t>lieben machen konten: welches doch nach</w:t>
        <w:br/>
        <w:t>unsern eigenen Grund-Sázen und Leh</w:t>
        <w:br/>
        <w:t>ten, allein der Allmacht GOttes zu kom</w:t>
        <w:br/>
        <w:t>me, wie sie offenbar bekennen, und auch</w:t>
        <w:br/>
        <w:t>obert in der Behauptung ihres Gottes</w:t>
        <w:br/>
        <w:t>Dienstes ist angewiesen worden.</w:t>
        <w:br/>
        <w:br/>
        <w:t>Mit aefferey Recht also und weit</w:t>
        <w:br/>
        <w:t>mehrerer Wahrheit, kan und muß mant</w:t>
        <w:br/>
        <w:t>hnen die Kunst schnell zu lauffen, zu</w:t>
        <w:br/>
        <w:t>schreiben als worinnen sie einen jeden</w:t>
        <w:br/>
        <w:t>Europaischen Läuffer, er mag auch in seis</w:t>
        <w:br/>
        <w:t>ner Kunst noch so geschickt und exercet</w:t>
        <w:br/>
        <w:t>seyn, übertreffen und schamroth mas</w:t>
        <w:br/>
        <w:t>chen: massen sie nach dem Zeugniß</w:t>
        <w:br/>
        <w:t>Herrn Vogels, in feiner zehenjährigen</w:t>
        <w:br/>
        <w:t>Ost-Indischen Reise Beschreibung pag</w:t>
        <w:br/>
        <w:t>70. darinnen fo sehr geübt seyn, daß eint</w:t>
        <w:br/>
        <w:t>wohlberittener Reuter genti zu thun hat,</w:t>
        <w:br/>
        <w:t>einen Hottentotten einzuholen. Ja ich</w:t>
        <w:br/>
        <w:t>darff wohl sagen, daß ihnen kein Reus</w:t>
        <w:br/>
        <w:t>ter, er mag auch noch so schnell zu Pfer</w:t>
        <w:br/>
        <w:t>de seyn, gleich reiten fan, wenn er nicht</w:t>
        <w:br/>
        <w:t>sein Pferd unter sich todt fehen will:</w:t>
        <w:br/>
        <w:t>da indessen einem Hottentotten eben so</w:t>
        <w:br/>
        <w:t>viel darum zuthun ist oder er über Mus</w:t>
        <w:br/>
        <w:t>gigkeit klaget, als ob er still gesessen hats</w:t>
        <w:br/>
        <w:t>te: nimmt auch wohl an, etliche Tage</w:t>
        <w:br/>
        <w:t>darmit zu continuirel, das ein anderer</w:t>
        <w:br/>
        <w:t>Läuffer gar nicht ausbauen kanIch</w:t>
        <w:br/>
        <w:t>mag feine mehrere Befugnisse aus Die</w:t>
        <w:br/>
        <w:t>dem Saar, Breving, Tachart und an E</w:t>
        <w:br/>
        <w:t>dern anführen, weil mich erinnere daß ens</w:t>
        <w:br/>
        <w:t>solches schon vormals geschehen. Die Urs bisa</w:t>
        <w:br/>
        <w:t>fache aber, woher es komme, daß sie so'</w:t>
        <w:br/>
        <w:t>schnell lauffen können, ist dazumals nicht</w:t>
        <w:br/>
        <w:t>angebracht, sondern nur die unterschieds</w:t>
        <w:br/>
        <w:t>liche Meinungen, welche man bey dent</w:t>
        <w:br/>
        <w:t>Scribenten davon findet angemercket,</w:t>
        <w:br/>
        <w:t>auch gesaget worden, daß sie selbige selbs</w:t>
        <w:br/>
        <w:t>ten zweifelhafftig machen, weil sie dem</w:t>
        <w:br/>
        <w:t>einen dieses, dem andern aber jenes das</w:t>
        <w:br/>
        <w:t>von weiß machen, und mit der Sprache</w:t>
        <w:br/>
        <w:t>gar nicht heraus wollen. culi</w:t>
        <w:br/>
        <w:t>Den meisten sagen sie zwar, daß es die</w:t>
        <w:br/>
        <w:t>von der Ausschneidung des lincken Ballo</w:t>
        <w:br/>
        <w:t>len an ihrer Scham herkomme: allein Sa</w:t>
        <w:br/>
        <w:t>ob es gleich etwas dazu contribuiret buff</w:t>
        <w:br/>
        <w:t>möchte, so halte doch nicht davor, daß er</w:t>
        <w:br/>
        <w:t>es die rechte und wahre Ursache fen wie bar</w:t>
        <w:br/>
        <w:t>anderwärts ebenfalls ist gezeiget worden.</w:t>
        <w:br/>
        <w:br/>
        <w:t>Herz Breving giebet neben dieser, noch</w:t>
        <w:br/>
        <w:t>zwo Ursachen, in seiner curieusen Be</w:t>
        <w:br/>
        <w:t>schreibung und Nachricht von den Hottentotten,</w:t>
        <w:br/>
        <w:t>wenn er pag. 5. saget: Diese</w:t>
        <w:br/>
        <w:t>fettigkeit bühre her von den vielen</w:t>
        <w:br/>
        <w:t>Schmieren/und der leichten Kleidung.</w:t>
        <w:br/>
        <w:t>Ob nun wohl nicht zu käugnen, daß auch</w:t>
        <w:br/>
        <w:t>das Schmieren etwas dazu helffen kön</w:t>
        <w:br/>
        <w:t>ne: so scheinet es dennoch ebenfalls nicht</w:t>
        <w:br/>
        <w:t>die rechte Ursache zu seyn, weil sonsten</w:t>
        <w:br/>
        <w:t>auch die Weiber müsten tard lauffen cöns</w:t>
        <w:br/>
        <w:t>neh; welche, wie vormals berichtet wors</w:t>
        <w:br/>
        <w:t>den, in dem Schmieren den Männern</w:t>
        <w:br/>
        <w:t>nichts nachgeben, sondern davon eben so</w:t>
        <w:br/>
        <w:t>hart stunden als jene. Dun</w:t>
        <w:br/>
        <w:t>Die leichte Kleidung hat weit effers Des</w:t>
        <w:br/>
        <w:t>Ansehen, und mehrern Eindruck auf hen</w:t>
        <w:br/>
        <w:t>mein Gemüth als eine der vorigen beyden</w:t>
        <w:br/>
        <w:t>den: weil bekandt ist daß auch **dieEuropie**</w:t>
        <w:br/>
        <w:t>**schenkäuffer** ganz dünne und leichte Kleis</w:t>
        <w:br/>
        <w:t>der tragen. Hierzu kommt noch ganz</w:t>
        <w:br/>
        <w:t>abson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588.txt</w:t>
      </w:r>
    </w:p>
    <w:p>
      <w:r>
        <w:t>Weyter Theil. XVII. Brief. 2C.</w:t>
        <w:br/>
        <w:t>sonderlich, daß sie nirgends an einem</w:t>
        <w:br/>
        <w:t>elende gebunden seyn, sondern alle ihre</w:t>
        <w:br/>
        <w:t>leidung hanget frey um dem Leibe, wie</w:t>
        <w:br/>
        <w:t>mals beschrieben worden: und wenn</w:t>
        <w:br/>
        <w:t>im Lauffen begriffen, können sie auch</w:t>
        <w:br/>
        <w:t>Et gar leichter Mühe, die Bross vom</w:t>
        <w:br/>
        <w:t>alle nehmen, elbige entweder über den</w:t>
        <w:br/>
        <w:t>Stock auf der Achsel tragen, oder aber</w:t>
        <w:br/>
        <w:t>n den Arm wickeln, und werden also</w:t>
        <w:br/>
        <w:t>rch gar nichts verhindert, welches die</w:t>
        <w:br/>
        <w:t>roͤmischen Lauffer schon nicht thun</w:t>
        <w:br/>
        <w:t>Wenn ich nun dieser wahrscheinlichen</w:t>
        <w:br/>
        <w:t>fache noch beifüge, daß sie von Jugend</w:t>
        <w:br/>
        <w:t>f im Lauffen geuͤbet werden, und sons</w:t>
        <w:br/>
        <w:t>rlich auf ihren Jagden das Wild mit</w:t>
        <w:br/>
        <w:t>auffen verfolgen, und nicht eher ablaß</w:t>
        <w:br/>
        <w:t>n, biß sie es ermüdet und getödtet has</w:t>
        <w:br/>
        <w:t>n; auch in ihren Kriegen, die sie mit</w:t>
        <w:br/>
        <w:t>mander führen, niemals still stehen, wenn</w:t>
        <w:br/>
        <w:t>gleich nach einen andern zielen, auch</w:t>
        <w:br/>
        <w:t>ligen gewiß affen: so dunckt mich, daß</w:t>
        <w:br/>
        <w:t>der rechten Ursache, wovon ihr schnel</w:t>
        <w:br/>
        <w:t>**Lauffenherkomme**, ziemlich nahe ges</w:t>
        <w:br/>
        <w:t>etten: und wird mich hoffentlich nicht</w:t>
        <w:br/>
        <w:t>icht einer eines Crithmus oder gäntzl</w:t>
        <w:br/>
        <w:t>mer Unwahrheit überführen können.</w:t>
        <w:br/>
        <w:br/>
        <w:t>Nebst diesem schnellen Lauffen können</w:t>
        <w:br/>
        <w:t>c auch sehr accurat mit Steinen, lan</w:t>
        <w:br/>
        <w:t>en und furzen Stöcken, ingleichen mit</w:t>
        <w:br/>
        <w:t>**Haflagayen** und allen andern harten und</w:t>
        <w:br/>
        <w:t>q'nemen Sachen werffen; also, daß ih</w:t>
        <w:br/>
        <w:t>en schon vormals Herz Bogel in feiner</w:t>
        <w:br/>
        <w:t>hen jährigen Ost Indischen Reise-Bes</w:t>
        <w:br/>
        <w:t>reibung pag 76. das Lob zuleget, wie</w:t>
        <w:br/>
        <w:t>3 bey ihnen nichts neues fey, wenn ein</w:t>
        <w:br/>
        <w:t>Hottentotte mit einem Stein auf 100.</w:t>
        <w:br/>
        <w:br/>
        <w:t>Schritt ein Ziel eines Dreyers groß trew:</w:t>
        <w:br/>
        <w:t>: dieses thun sie nicht ein oder zwey</w:t>
        <w:br/>
        <w:t>mal, als ob sie es gleichsam blindlings</w:t>
        <w:br/>
        <w:t>áffen, sondern zehen und mehrmalen</w:t>
        <w:br/>
        <w:t>inter einander, ohne nur ein einiges mal</w:t>
        <w:br/>
        <w:t>fehlen.</w:t>
        <w:br/>
        <w:t>Das Curieuseste bey diesen Werffen</w:t>
        <w:br/>
        <w:t>vor einem Zuschauer, daß er mög</w:t>
        <w:br/>
        <w:t>ch begreiffen kan, wie ein solcher Hoc</w:t>
        <w:br/>
        <w:t>Encore das vorgesetzte Ziel treffen fön</w:t>
        <w:br/>
        <w:t>e, oder wenn er eigentlich darnach ziele.</w:t>
        <w:br/>
        <w:br/>
        <w:t>Deiman wird ihn keinen Augenblick stils</w:t>
        <w:br/>
        <w:t>stehen sehen, sondern er ist in beständie</w:t>
        <w:br/>
        <w:t>er Bewegung lauffen bald vor, bald hins</w:t>
        <w:br/>
        <w:t>er sich, bald auf die Seite, bald stehet er</w:t>
        <w:br/>
        <w:t>unrecht, bald bucket er sich, und brenzelt</w:t>
        <w:br/>
        <w:t>allezeit fehr schnell hin und wieder; ehe</w:t>
        <w:br/>
        <w:t>man sichs aber versiehet, wirfft er den in</w:t>
        <w:br/>
        <w:t>er Hand gehabten Stein fort und trifft</w:t>
        <w:br/>
        <w:t>gleichwol bey allen diesen gemachten Crimacen,</w:t>
        <w:br/>
        <w:t>das vorgegebene und selbst ers</w:t>
        <w:br/>
        <w:t>wählte Ziel so accurat, daß man sagen</w:t>
        <w:br/>
        <w:t>muß, der beste Schuh hatte nicht accuraren</w:t>
        <w:br/>
        <w:t>in das Schwarze schiessen kön</w:t>
        <w:br/>
        <w:t>nen. sm</w:t>
        <w:br/>
        <w:t>nicht alleine aber mit Steinen vers</w:t>
        <w:br/>
        <w:t>richten sie dieses gewisse Werffen, sondern</w:t>
        <w:br/>
        <w:t>auch mit ihren Kirri und Raum-Stock, erff</w:t>
        <w:br/>
        <w:t>ingleichen auch mit ihren **Hallagayen**, al tonne</w:t>
        <w:br/>
        <w:t>fo, daß ihnen nichts vorkommen fan, mit</w:t>
        <w:br/>
        <w:t>welchen sie nicht diese Kunst verrichten</w:t>
        <w:br/>
        <w:t>konten. Ich habe ihnen offtmals mit</w:t>
        <w:br/>
        <w:t>Verwunderung zugesehen, wenn sie aus</w:t>
        <w:br/>
        <w:t>Feindseeligkei oder Scherz nach einand</w:t>
        <w:br/>
        <w:t>der geworffen haben; massen sie allezeit</w:t>
        <w:br/>
        <w:t>die Stelle, wo der andere gestanden, oder</w:t>
        <w:br/>
        <w:t>ihn selbst gewiß getroffen wenn er sich</w:t>
        <w:br/>
        <w:t>nicht mit Drehen und Wenden oder auch</w:t>
        <w:br/>
        <w:t>mit dem davon Lauffen davon befreyet</w:t>
        <w:br/>
        <w:t>hat. So habe ich ihnen auch vielmals</w:t>
        <w:br/>
        <w:t>zugesehen, wenn sie mit ihrem **RakumStock**</w:t>
        <w:br/>
        <w:t>einen Hafen, Reh, oder Stein gleich</w:t>
        <w:br/>
        <w:t>Bock, auf einem Wurff todt geworffen Bu</w:t>
        <w:br/>
        <w:t>haben, also, daß derselbe entweder in dem eff</w:t>
        <w:br/>
        <w:t>Leibe steckend geblieben, oder aber auf. an</w:t>
        <w:br/>
        <w:t>dere Weise ihnen den Todt angethan has</w:t>
        <w:br/>
        <w:t>ben. Ronn b: s</w:t>
        <w:br/>
        <w:t>Dieses accurate Werffen hat sie ohne Dea</w:t>
        <w:br/>
        <w:t>Zweiffel bemüßiget, auf eine Detention meine</w:t>
        <w:br/>
        <w:t>zu dencken, und sich im Fechten und Aus fen b</w:t>
        <w:br/>
        <w:t>lariren zu exereiren; welches beydes sie ionen</w:t>
        <w:br/>
        <w:t>auch so vontreflich verstehen und innen und</w:t>
        <w:br/>
        <w:t>haben, daß erst angeführter Herr Vogel varire</w:t>
        <w:br/>
        <w:t>c. pag. 76. ihnen abermals dieses frühmal s</w:t>
        <w:br/>
        <w:t>liche Zeugnuß nachschreiben muß: Sie be</w:t>
        <w:br/>
        <w:t>willen sich fast er, mit langen Stoß</w:t>
        <w:br/>
        <w:t>cken zu defendiren / ja sie sind darins</w:t>
        <w:br/>
        <w:t>nen so geber/ daß sie einen Stein/</w:t>
        <w:br/>
        <w:t>welchen man nach ihnen wirfft/fünft,</w:t>
        <w:br/>
        <w:t>lieb mir dem Stock / wissen **aufzufans**</w:t>
        <w:br/>
        <w:t>gen/und auf die Seine 3n lariren,</w:t>
        <w:br/>
        <w:t>Vielmals habe ihnen zugesehen, wenn wie</w:t>
        <w:br/>
        <w:t>sie sich entweder aus Scherz, oder vbes b</w:t>
        <w:br/>
        <w:t>Ernst darinnen geübet haben: und kan aff</w:t>
        <w:br/>
        <w:t>ich wol mit Bestand der Wahrheit fas Tagen,</w:t>
        <w:br/>
        <w:t>daß es eine sehr angenehme Luft ist.</w:t>
        <w:br/>
        <w:br/>
        <w:t>Denn sie lauffen bald von einander und</w:t>
        <w:br/>
        <w:t>werffen einander mit Steinen oder ihrem</w:t>
        <w:br/>
        <w:t>Raum-Stock, der auch mit ihren lan</w:t>
        <w:br/>
        <w:t>gen **Haflagayen** nacheinander. Wenn</w:t>
        <w:br/>
        <w:t>nun der Gegentheil das Geworffen an</w:t>
        <w:br/>
        <w:t>kommen siehet, wird er sich selten weibe</w:t>
        <w:br/>
        <w:t>geben, oder auch verbacken, wenn er nur</w:t>
        <w:br/>
        <w:t>feinen Kirri in der Hand hat, daß er mit</w:t>
        <w:br/>
        <w:t>demselben auspariren fan. Bald lauffen</w:t>
        <w:br/>
        <w:t>fie dicht aneinander, und halten die ges</w:t>
        <w:br/>
        <w:t>dachte Cirris in den Händen entweder</w:t>
        <w:br/>
        <w:t>vor sich, oder über den Kopff und mas</w:t>
        <w:br/>
        <w:t>chen damit solche artige Stosse, pararent</w:t>
        <w:br/>
        <w:t>auch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591.txt</w:t>
      </w:r>
    </w:p>
    <w:p>
      <w:r>
        <w:t>Zweyter Theil. XVII. Brief. 2c</w:t>
        <w:br/>
        <w:t>so wol den Streich als behieb oder</w:t>
        <w:br/>
        <w:t>Schlag fonet aus, daß man nicht</w:t>
        <w:br/>
        <w:t>, was man von dieser artigen Kunst</w:t>
        <w:br/>
        <w:t>en oder dencken soll, ob sie ein Euros</w:t>
        <w:br/>
        <w:t>cher Fecht Meister, oder aber ein</w:t>
        <w:br/>
        <w:t>dentodt effer verstehe.</w:t>
        <w:br/>
        <w:br/>
        <w:t>Ich halte mich gänzlich versichert,</w:t>
        <w:br/>
        <w:t>wenn ein geschickter und wol egerer</w:t>
        <w:br/>
        <w:t>er Fecht-Meister mit einem Bottinen</w:t>
        <w:br/>
        <w:t>fechten, und beyde mit gleichem</w:t>
        <w:br/>
        <w:t>wehr versehen seyn solten, der Echts</w:t>
        <w:br/>
        <w:t>after, wo nicht beschämt davon gehen</w:t>
        <w:br/>
        <w:t>en doch zum wenigsten sich auch kein</w:t>
        <w:br/>
        <w:t>sonderbahren Fortheils zu rühmen</w:t>
        <w:br/>
        <w:t>en würde: allermassen sie eben so wol</w:t>
        <w:br/>
        <w:t>he Quinten und Seiten Sprünge</w:t>
        <w:br/>
        <w:t>ein Fecht-Meister, ja noch wol besser</w:t>
        <w:br/>
        <w:t>behender zu machen wissen; wie denn</w:t>
        <w:br/>
        <w:t>Des mit ihrer vorher beschriebenent</w:t>
        <w:br/>
        <w:t>tigkeit gar wol übereinkommet, und</w:t>
        <w:br/>
        <w:t>mmen stimmet.</w:t>
        <w:br/>
        <w:br/>
        <w:t>Zu dem Fecht-Meister wird sich der</w:t>
        <w:br/>
        <w:t>-Meister nicht übel schicken, welche</w:t>
        <w:br/>
        <w:t>st zwar die Hottentoten ebenfalls</w:t>
        <w:br/>
        <w:t>Sen: allein ihr Tangen ist von dem uns</w:t>
        <w:br/>
        <w:t>en so weit unterschieden, als Teutsch</w:t>
        <w:br/>
        <w:t>von Africa ablieget. Ich will es</w:t>
        <w:br/>
        <w:t>falls unter ihren Künsten mit bemüh</w:t>
        <w:br/>
        <w:t>Doch wird mir mein Herz vorher</w:t>
        <w:br/>
        <w:t>glauben, weil kein Tanz ohne Music</w:t>
        <w:br/>
        <w:t>hehen kan, etwas von derselben, und</w:t>
        <w:br/>
        <w:t>müsingen voran zu schicken. Hernach</w:t>
        <w:br/>
        <w:t>Ihm die Art vom Tanzen vorstellig</w:t>
        <w:br/>
        <w:t>hen: woraus Er denn gar bald gelb</w:t>
        <w:br/>
        <w:t>erkennen wird, daß dieses Tangen</w:t>
        <w:br/>
        <w:t>demjenigen unterschieden, so bey ih</w:t>
        <w:br/>
        <w:t>GOttes Dienst ansgeübet und vers</w:t>
        <w:br/>
        <w:t>tet wird wie schon volängst deswegen</w:t>
        <w:br/>
        <w:t>richt abgestattet worden.</w:t>
        <w:br/>
        <w:br/>
        <w:t>Was ihre Music anlanget, so ist dies</w:t>
        <w:br/>
        <w:t>e nicht wohl in die Figural und Vomic</w:t>
        <w:br/>
        <w:t>abzuheilen, weil eine ohne die</w:t>
        <w:br/>
        <w:t>ere selten, oder wol niemals gehöret</w:t>
        <w:br/>
        <w:t>b. Gleichwol wird nöthig seyn von</w:t>
        <w:br/>
        <w:t>Figural - Mufica die löthige **laftrunca**</w:t>
        <w:br/>
        <w:t>erst zu beschreiben, welche mit</w:t>
        <w:br/>
        <w:t>Europäischen gar wertige Gleichheit</w:t>
        <w:br/>
        <w:t>en. Eines derselben ist auch den</w:t>
        <w:br/>
        <w:t>avert gemein: und kan ich dahero</w:t>
        <w:br/>
        <w:t>it wohl sagen, ob es diese von den</w:t>
        <w:br/>
        <w:t>dentodten, , ober aber die Bottinen</w:t>
        <w:br/>
        <w:t>von den Sclaven aus andern Lån</w:t>
        <w:br/>
        <w:t>n empfangen haben, doch hat es bet</w:t>
        <w:br/>
        <w:t>den einerley Namen, und wird **Gomgenennet**.</w:t>
        <w:br/>
        <w:br/>
        <w:br/>
        <w:t>Diese Gom Gom ist ein runder Bos</w:t>
        <w:br/>
        <w:t>von dichten zähen Holze, als Olis</w:t>
        <w:br/>
        <w:t>oder Eisen-Holz gemachet. Es wird ·</w:t>
        <w:br/>
        <w:t>mit einer mittelmässigen Saiten besan rume</w:t>
        <w:br/>
        <w:t>het, die etwan wie das A auf einer Vio cum.</w:t>
        <w:br/>
        <w:t>lin seyn mag, und die von ihnen selbsten Bestehe</w:t>
        <w:br/>
        <w:t>aus Schaaf Dármern oder Spann abx</w:t>
        <w:br/>
        <w:t>Adern gemachet wird. An dem einen Ens Finde,</w:t>
        <w:br/>
        <w:t>da sie an dem Bogen fest gebunden</w:t>
        <w:br/>
        <w:t>wird, machen sie einen abgeschnittenen</w:t>
        <w:br/>
        <w:t>und aufgeschlitzten Feder Kiel feste, wel</w:t>
        <w:br/>
        <w:t>then sie, samt der durchlaufenden Saite</w:t>
        <w:br/>
        <w:t>in den Mund fassen, damit ihnen das</w:t>
        <w:br/>
        <w:t>Bittern der Saite nicht wehe thue, und</w:t>
        <w:br/>
        <w:t>auch der Saiten der ordentliche Klang</w:t>
        <w:br/>
        <w:t>nicht benommen werde, den sie ihr durch</w:t>
        <w:br/>
        <w:t>das Einholen und wieder von sich blasen</w:t>
        <w:br/>
        <w:t>des Odems beybringen. Wenn sie eine</w:t>
        <w:br/>
        <w:t>vollstimmige GomGom machen und has</w:t>
        <w:br/>
        <w:t>ben wollen, wie man sie denn auch ein</w:t>
        <w:br/>
        <w:t>fach, schlecht und nur auf die izt beschrie</w:t>
        <w:br/>
        <w:t>bene Weise hat: so stecken sie an dem</w:t>
        <w:br/>
        <w:t>andern Ende, ehe die Saite an dem Bo</w:t>
        <w:br/>
        <w:t>gen fest angespannet und gebunden wird,</w:t>
        <w:br/>
        <w:t>eine entzwey-gesägte, ausgehöhlte, und</w:t>
        <w:br/>
        <w:t>von allem inwendigen Marc, auch an</w:t>
        <w:br/>
        <w:t>dern anklebenden Häutlein, gereinigte</w:t>
        <w:br/>
        <w:t>Klappers oder Cocos Nuß-Schale, wel</w:t>
        <w:br/>
        <w:t>the gleichsam den Resonant geben **mußDieseCocos**</w:t>
        <w:br/>
        <w:t>Nuß-Schale wird also ge</w:t>
        <w:br/>
        <w:t>feget daß oben etwan nur der dritte</w:t>
        <w:br/>
        <w:t>Theil davon herunter kommt, den man</w:t>
        <w:br/>
        <w:t>allhier wegwirfst, öder aber einem</w:t>
        <w:br/>
        <w:t>Sclaven zu einem Trinck Becher Wie ke</w:t>
        <w:br/>
        <w:t>giebet, damit er daraus feinen Trance Coc</w:t>
        <w:br/>
        <w:t>sauber und rein geniessen könne. Den bon ve</w:t>
        <w:br/>
        <w:t>übrigen und graften Theil machet attache</w:t>
        <w:br/>
        <w:t>man auf besagte Weise an die Saite,</w:t>
        <w:br/>
        <w:t>dergestalt, daß die Löcher nicht zu tieff hin</w:t>
        <w:br/>
        <w:t>unter gebohren seyn dörffen; welche über</w:t>
        <w:br/>
        <w:t>dieses auch gleich gegen einander berste</w:t>
        <w:br/>
        <w:t>hen müssen, damit die übrige Schale</w:t>
        <w:br/>
        <w:t>desto besser an den Bogen schliessen</w:t>
        <w:br/>
        <w:t>föhnte. Weil nun der Schall oder Thon</w:t>
        <w:br/>
        <w:t>der Saite darinnen, als in einer runden</w:t>
        <w:br/>
        <w:t>Höhle gleichsam wiederholet und sich</w:t>
        <w:br/>
        <w:t>vermehret: so klinget das instrument</w:t>
        <w:br/>
        <w:t>nicht nur viel heller, als es ohne dieselbe</w:t>
        <w:br/>
        <w:t>thun würde; sondern sie können auch</w:t>
        <w:br/>
        <w:t>das hinter sich und vor sich Bewegent</w:t>
        <w:br/>
        <w:t>der gedachten Cocos Nuß Schale, alle</w:t>
        <w:br/>
        <w:t>Hone verstellen, die man auf einem an</w:t>
        <w:br/>
        <w:t>deren also simplen **laftrument** solte pracciren</w:t>
        <w:br/>
        <w:t>können. '</w:t>
        <w:br/>
        <w:t>Wenn drey oder vier solche Gom-autest</w:t>
        <w:br/>
        <w:t>gemeinen von unterschiedlicher Grösse **tersbied**</w:t>
        <w:br/>
        <w:t>und verschiedenen Saiten zusammen vom-che zufa</w:t>
        <w:br/>
        <w:t>men; auch diejenigen so darauf spielen denkennen,</w:t>
        <w:br/>
        <w:t>wohl zusammen harmont</w:t>
        <w:br/>
        <w:t>wissen, so giebet es eine stille und ange</w:t>
        <w:br/>
        <w:t>nehme Music: wovon niemand der Kopf</w:t>
        <w:br/>
        <w:t>mit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592.txt</w:t>
      </w:r>
    </w:p>
    <w:p>
      <w:r>
        <w:t>Zweyter Theil. XVII. Briefe.</w:t>
        <w:br/>
        <w:br/>
        <w:t>it allzu hefftigen Erthanen beschwer</w:t>
        <w:br/>
        <w:t>t, gleichwohl aber das Gedr lieblich</w:t>
        <w:br/>
        <w:t>gezet wird. Wie ich mich denn zu er</w:t>
        <w:br/>
        <w:t>nern weiß, daß ich einmal zween Hoc</w:t>
        <w:br/>
        <w:t>noͤten angehöret habe, welche bey</w:t>
        <w:br/>
        <w:t>aller Nacht eine überaus liebliche Nacht</w:t>
        <w:br/>
        <w:t>music auf ihre Art zusammen gemacht</w:t>
        <w:br/>
        <w:t>ben. Woferne aber künstlichere als</w:t>
        <w:br/>
        <w:t>hottentotte Finger darüber kámen, und</w:t>
        <w:br/>
        <w:t>n Gebrauch desselben einmal innen hats</w:t>
        <w:br/>
        <w:t>n, würde die Ammuthigkeit nicht allein</w:t>
        <w:br/>
        <w:t>el grösser werden; sondern es dorffte</w:t>
        <w:br/>
        <w:t>ich mit der Zeit dieses Instrument zu</w:t>
        <w:br/>
        <w:t>eherer Vollkommenheit gelangen.</w:t>
        <w:br/>
        <w:br/>
        <w:t>Nebst der Gomgom haben sie noch</w:t>
        <w:br/>
        <w:t>n andres Musical sches Instrument,</w:t>
        <w:br/>
        <w:t>elches ein irdener Topf ist von solcher</w:t>
        <w:br/>
        <w:t>arm, wie sie selbsten machen und ander</w:t>
        <w:br/>
        <w:t>arts beschrieben worden; groß oder</w:t>
        <w:br/>
        <w:t>ein, je nachdem es ihnen gefallet einen</w:t>
        <w:br/>
        <w:t>zu anzuwenden. Diesen Kopff überdies</w:t>
        <w:br/>
        <w:t>n sie mit einem Schaf Fell, dem die</w:t>
        <w:br/>
        <w:t>aare benommen sind, und das folglich</w:t>
        <w:br/>
        <w:t>reitet ist. Selbiges binden sie mit ih</w:t>
        <w:br/>
        <w:t>n Riemen oder Sennen sehr feſte und</w:t>
        <w:br/>
        <w:t>eiff außgedehnet darüber; nachgehends</w:t>
        <w:br/>
        <w:t>vielen die Weiber, niemaln aber die</w:t>
        <w:br/>
        <w:t>Dinner, mit ihren Fingern und schlag</w:t>
        <w:br/>
        <w:t>en darauf, eben gleich in Braband, in</w:t>
        <w:br/>
        <w:t>eichen auch in Thüringen und Sachsen</w:t>
        <w:br/>
        <w:t>f den Rommel Tropffen bespielet wird;</w:t>
        <w:br/>
        <w:t>ie sie ihnen denn auch bey ihren Luftigs</w:t>
        <w:br/>
        <w:t>iten und Tangen an statt einer Broms</w:t>
        <w:br/>
        <w:t>el dienen, oder die Stelle einer Heers</w:t>
        <w:br/>
        <w:t>Sauce zertretten mussen: ausser wel</w:t>
        <w:br/>
        <w:t>wer sie auch nicht mehr denn diejenigen</w:t>
        <w:br/>
        <w:t>hone werckstellig machen können, die</w:t>
        <w:br/>
        <w:t>an auf einer Heer Aucke höret, wie die</w:t>
        <w:br/>
        <w:t>volgende Noten weisen:</w:t>
        <w:br/>
        <w:t>Wenn sie diesen Rommel Kopff ges</w:t>
        <w:br/>
        <w:t>rauchen und darauf spielen, bedienen</w:t>
        <w:br/>
        <w:t>e sich auch dabey der Vocal-Music, und</w:t>
        <w:br/>
        <w:t>dreyen alle miteinander Ho, Ho, Ho,</w:t>
        <w:br/>
        <w:t>Ho, auf folgende innocen gesetzte Weiſe:</w:t>
        <w:br/>
        <w:t>Ho Ho Ho Ho</w:t>
        <w:br/>
        <w:t>reiben auch dieses Geschrey in einem</w:t>
        <w:br/>
        <w:t>Stuck offtmals eine gute Viertel Stund</w:t>
        <w:br/>
        <w:t>e fort, je nachdem sie der Lust ankomt</w:t>
        <w:br/>
        <w:t>met, oder nachdem Liebhaber und Liebe</w:t>
        <w:br/>
        <w:t>camerinen vorhanden, die eines darunter</w:t>
        <w:br/>
        <w:t>tangen wollen. Es lautet solches G</w:t>
        <w:br/>
        <w:t>schrey an und vor sich selbsten sehr un</w:t>
        <w:br/>
        <w:t>angenehm; wenn aber nicht nur der</w:t>
        <w:br/>
        <w:t>Hommels Kopff, in behöriger Harmonie</w:t>
        <w:br/>
        <w:t>darzu geschlagen, sondern auch das</w:t>
        <w:br/>
        <w:t>Geschrey so eingerichtet wird, daß der.</w:t>
        <w:br/>
        <w:br/>
        <w:t>andere erst anfanget, wenn der erste</w:t>
        <w:br/>
        <w:t>schon einmal Ho gesungen, und der drit</w:t>
        <w:br/>
        <w:t>te wenn der andere das erste Ho auges</w:t>
        <w:br/>
        <w:t>sprechen, ingleichem der vierdte in beh</w:t>
        <w:br/>
        <w:t>ringer Ordnung nach dem dritten folget:</w:t>
        <w:br/>
        <w:t>so giebet es dennoch noch so einiger mas</w:t>
        <w:br/>
        <w:t>fen eine harmonierende Mufica; ste ist</w:t>
        <w:br/>
        <w:t>aber wegen ihrer langen Dauer und des</w:t>
        <w:br/>
        <w:t>starcken Geschrey, dem Zuhörer ziem brüß</w:t>
        <w:br/>
        <w:t>lich verdrißlich, weil keine weitere Berg</w:t>
        <w:br/>
        <w:t>aenderung darinnen fürgehet. anju</w:t>
        <w:br/>
        <w:t>Instrumenten ist mir keines bekandt</w:t>
        <w:br/>
        <w:t>Ausser diesen beyden Logicalischen</w:t>
        <w:br/>
        <w:t>daß bey ihren Fröhlichkeiten gebrauchet</w:t>
        <w:br/>
        <w:t>wird, ob gleich der Herz P. Tachart aus T</w:t>
        <w:br/>
        <w:t>dem Ihm communicirn en Lateiniſchen rühm</w:t>
        <w:br/>
        <w:t>Bericht noch andere beibringet, wie in Mu</w:t>
        <w:br/>
        <w:t>seiner Samischen Reise von den Nama- teat</w:t>
        <w:br/>
        <w:t>quas pag. 104. zu finden; allwo er aus</w:t>
        <w:br/>
        <w:t>nen damaligen ausgeschickten Kunde</w:t>
        <w:br/>
        <w:t>dem gedachten Bericht schreibet, daß de</w:t>
        <w:br/>
        <w:t>schaffern, ein Capitain bie Ehre gethan</w:t>
        <w:br/>
        <w:t>und sie mit sc. Manns-Personen, nebst</w:t>
        <w:br/>
        <w:t>so viel Frauen und Jungfrauen besuchet</w:t>
        <w:br/>
        <w:t>habe. Die Männer fáhret er fort, trug</w:t>
        <w:br/>
        <w:t>gen jeder eine Flöte, von einem gewissen</w:t>
        <w:br/>
        <w:t>Schieff in der Hand, die artig auges</w:t>
        <w:br/>
        <w:t>arbeitet, und eines recht anmutigen</w:t>
        <w:br/>
        <w:t>Thons waren.</w:t>
        <w:br/>
        <w:br/>
        <w:t>ein Zeichen gegeben, fiengen sie an allzu</w:t>
        <w:br/>
        <w:t>Als ihnen der Oberste</w:t>
        <w:br/>
        <w:t>mal auf ihren instrumenten zu spielen,</w:t>
        <w:br/>
        <w:t>die Weiber und Jungfrauen fangen dar</w:t>
        <w:br/>
        <w:t>unter, und machten mit den Händen ein</w:t>
        <w:br/>
        <w:t>Geklatsche. Ru</w:t>
        <w:br/>
        <w:t>Pag 108. feqq. ber Samischen Reife Rod</w:t>
        <w:br/>
        <w:t>erzehlet er aus dem Munde oder der Re- fälle</w:t>
        <w:br/>
        <w:t>lation des Herrn Gouverneurs Simonis</w:t>
        <w:br/>
        <w:t>van der Stel. wie er als er an eine sehr Ho</w:t>
        <w:br/>
        <w:t>Bold reiche Nation gekommen, ſeine.</w:t>
        <w:br/>
        <w:br/>
        <w:t>Trompeter und andere **Inftrumentiften**</w:t>
        <w:br/>
        <w:t>beordert, ihre Trompeten und andere</w:t>
        <w:br/>
        <w:t>Instrumenta hören zulassen: und daß</w:t>
        <w:br/>
        <w:t>darauf dieselbe Nation, so bald sie den</w:t>
        <w:br/>
        <w:t>Schall gedachter Instrumenten gehöret,</w:t>
        <w:br/>
        <w:t>Truppen Weise zu ihm gekommen, ihre</w:t>
        <w:br/>
        <w:t>Music ebenfalls, so bey nahe aus 30.</w:t>
        <w:br/>
        <w:br/>
        <w:t>Personen bestanden hören zu lassen, wo</w:t>
        <w:br/>
        <w:t>von fast jeder ein ander Instrument hats</w:t>
        <w:br/>
        <w:t>te. Derjenige, fahret er fort, so in der</w:t>
        <w:br/>
        <w:t>Mitte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593.txt</w:t>
      </w:r>
    </w:p>
    <w:p>
      <w:r>
        <w:t>Zweyter Thell. XVII. Brief. 2.</w:t>
        <w:br/>
        <w:br/>
        <w:t>Mitte gestanden hatte eine Gat man aber einen Darm bereiten.</w:t>
        <w:br/>
        <w:t>ung einer Pince, so sehr lang und</w:t>
        <w:br/>
        <w:t>aus einem gebrodeten und gegerbten</w:t>
        <w:br/>
        <w:t>Rinds: Darm gemacht war. Die andere</w:t>
        <w:br/>
        <w:t>atten Pfeiffen, und aus Schieff vers</w:t>
        <w:br/>
        <w:t>ereigte Flöten, verschiedener Grösseste</w:t>
        <w:br/>
        <w:t>Sie bohren, fast er, ihre Instrumenten</w:t>
        <w:br/>
        <w:t>fast wie wir, doch mit dem Unter:</w:t>
        <w:br/>
        <w:t>heid, daß nur ein Loch, so von einem</w:t>
        <w:br/>
        <w:t>Ende zum andern gehet, und viel weiter</w:t>
        <w:br/>
        <w:t>t, als in Finden und kleinen Pfeiffen,</w:t>
        <w:br/>
        <w:t>pie mans insgemein bey uns hat. Um</w:t>
        <w:br/>
        <w:t>e nun zusammen zu stimmen, bedes</w:t>
        <w:br/>
        <w:t>en fie sich eines Circuls, der mitten</w:t>
        <w:br/>
        <w:t>ne kleine Oeffnung hat, den sie ver</w:t>
        <w:br/>
        <w:t>mittelst eines Hölzleins, in dem Rohr</w:t>
        <w:br/>
        <w:t>Weiter vorne und auch zurücke schieben,</w:t>
        <w:br/>
        <w:t>nachdem sie einen Thon haben wollen,</w:t>
        <w:br/>
        <w:t>Sie halten ihre instrumenta in der ei</w:t>
        <w:br/>
        <w:t>em Hand, und mit der andern draus</w:t>
        <w:br/>
        <w:t>en sie ihre Lippen daran, daß der</w:t>
        <w:br/>
        <w:t>Blaß oder Wind mit einander in den</w:t>
        <w:br/>
        <w:t>Schlauch oder Rohr hinein gehe. Dies</w:t>
        <w:br/>
        <w:t>Music ist nichts fürstliches, son</w:t>
        <w:br/>
        <w:t>ern was einfältiges, stimmet aber doch</w:t>
        <w:br/>
        <w:t>fammen. Der so viel als Cantor</w:t>
        <w:br/>
        <w:t>Det Mufica-Rector unter ihnen seyn</w:t>
        <w:br/>
        <w:t>-ll, lasset erstlich alle feine Musicos</w:t>
        <w:br/>
        <w:t>en behörigem Thon, nach der neben</w:t>
        <w:br/>
        <w:t>m liegenden Binde nehmen: giebet ihs</w:t>
        <w:br/>
        <w:t>en denn die zu mufica ende Arie oder</w:t>
        <w:br/>
        <w:t>ed und schlägt mit einem grossen</w:t>
        <w:br/>
        <w:t>Stecken, den jedermann sehen kan,</w:t>
        <w:br/>
        <w:t>en Tact.</w:t>
        <w:br/>
        <w:br/>
        <w:t>und</w:t>
        <w:br/>
        <w:t>nachmals einen Zincken dara &amp; machen</w:t>
        <w:br/>
        <w:t>koͤnne: habe ich niemaln gehöret, auch</w:t>
        <w:br/>
        <w:t>ben keinem Auctore gelesen. Ba</w:t>
        <w:br/>
        <w:t>ses an, wiewohl es ein ziemlich dicker,</w:t>
        <w:br/>
        <w:t>Gesetzet aber auch, es gienge dies</w:t>
        <w:br/>
        <w:t>weiter, auch ohne Zweiffel von einem our</w:t>
        <w:br/>
        <w:t>Elephanten oder Khinoceros genom</w:t>
        <w:br/>
        <w:t>mener Darm seyn müste, weil das Loch</w:t>
        <w:br/>
        <w:t>so gar überflüßlg nicht zubereitet zu be</w:t>
        <w:br/>
        <w:t>so weit angegeben wird, welche doch</w:t>
        <w:br/>
        <w:t>tommen sind so ist doch, wenn auch</w:t>
        <w:br/>
        <w:t>gleich von der Vielheit der Instrument</w:t>
        <w:br/>
        <w:t>so unterschiedlich angegeben werden</w:t>
        <w:br/>
        <w:t>ten nichts erwehnet wurde, die doch das</w:t>
        <w:br/>
        <w:t>fast ein jeder ein ander Instrument</w:t>
        <w:br/>
        <w:t>gehabt habe, dieses wieder ein unglau</w:t>
        <w:br/>
        <w:t>daß man durch Bus</w:t>
        <w:br/>
        <w:t>se Völcker gar nichts wissen, auch viel</w:t>
        <w:br/>
        <w:t>thun eines Circuls, von welchen dies</w:t>
        <w:br/>
        <w:t>niemahl, oder doch wenigstens</w:t>
        <w:br/>
        <w:t>wunderfesten einen gesehen haben, deß</w:t>
        <w:br/>
        <w:t>sen Gebrauch aber gar nicht erste</w:t>
        <w:br/>
        <w:t>hen, sollte den gleich stimmigen Thon</w:t>
        <w:br/>
        <w:t>34 wege bringen können, nach dem</w:t>
        <w:br/>
        <w:t>man nemlich selbigen weit</w:t>
        <w:br/>
        <w:t>gleich vorne in das gemachte durches</w:t>
        <w:br/>
        <w:t>hende Loch steckte. noch</w:t>
        <w:br/>
        <w:t>Ferner ist dieser Umstand ganz uns was</w:t>
        <w:br/>
        <w:t>glaublich, daß sie mit der einem Hand ad</w:t>
        <w:br/>
        <w:t>sollten die Lippen gleichsam an das glaub</w:t>
        <w:br/>
        <w:t>Mund Stück drücken müssen, das mache</w:t>
        <w:br/>
        <w:t>mit aller Wind hinein käme: eben als</w:t>
        <w:br/>
        <w:t>ob ein bereiteter Darm durch das bes</w:t>
        <w:br/>
        <w:t>ständige Hinein Blasen nicht feuchte,</w:t>
        <w:br/>
        <w:t>fammen drückte, daß gar kein Wind</w:t>
        <w:br/>
        <w:t>und sich so zu</w:t>
        <w:br/>
        <w:t>mehr durchkommen fante.</w:t>
        <w:br/>
        <w:br/>
        <w:t>die Wahrheit, daß der Aulic Dire</w:t>
        <w:br/>
        <w:t>Endlich ist dieses Vorgeben gegent</w:t>
        <w:br/>
        <w:t>ctor fellte eine gewisse Arie zu spielen</w:t>
        <w:br/>
        <w:t>vorgeben, da sie ausser dem vorhin erst</w:t>
        <w:br/>
        <w:t>angebrachten Ho Ho, Ho, Ho</w:t>
        <w:br/>
        <w:t>feine Moede haben, wenigstens mir</w:t>
        <w:br/>
        <w:t>niemaln eine anzuhören vorkommen:</w:t>
        <w:br/>
        <w:t>da ich doch nicht nur schon lange Jah</w:t>
        <w:br/>
        <w:t>re unter ihnen zugebracht; sondern</w:t>
        <w:br/>
        <w:t>the Nationes frequentet und besuchet</w:t>
        <w:br/>
        <w:t>auch währender Zeit, unterschiedlich</w:t>
        <w:br/>
        <w:t>habe.</w:t>
        <w:br/>
        <w:br/>
        <w:t>Biß hieher der P. Tachart; über</w:t>
        <w:br/>
        <w:t>elchen ich mich verwundere daß er</w:t>
        <w:br/>
        <w:t>Ichen einfáltigen und lächerlichen Bes</w:t>
        <w:br/>
        <w:t>cht, vor glaubwürdig angenommen,</w:t>
        <w:br/>
        <w:t>er doch sonsten ein Mann von groß</w:t>
        <w:br/>
        <w:t>Vorsichtigkeit gewesen. Denn ich</w:t>
        <w:br/>
        <w:t>ill von seinem zuvor angeregten Be:</w:t>
        <w:br/>
        <w:t>cht nichts sagen, weil felsiges noch</w:t>
        <w:br/>
        <w:t>tiger massen den Schein der Wahrs</w:t>
        <w:br/>
        <w:t>it behaupten fan; allermassen nies</w:t>
        <w:br/>
        <w:t>and zweiffeln wird, daß man aus</w:t>
        <w:br/>
        <w:t>er Art Schieff, welche vielleicht</w:t>
        <w:br/>
        <w:t>Bingen förmig gewefen oder auch</w:t>
        <w:br/>
        <w:t>on Spanischen Rohr nicht viel Uns</w:t>
        <w:br/>
        <w:t>scheid gehabt, und demjenigen gleich</w:t>
        <w:br/>
        <w:t>fommen von welcher die Weber,</w:t>
        <w:br/>
        <w:t>eng und Senden Wercker ihre</w:t>
        <w:br/>
        <w:t>Opalen, oder auch die Musicanten</w:t>
        <w:br/>
        <w:t>Ich halte demnach diese ganze Ers</w:t>
        <w:br/>
        <w:t>re Röhre zu Schallmeyer und fehlung des Herrn van der Stein vor nennet</w:t>
        <w:br/>
        <w:t>subtilen nehmen, und ebenfalls eine lautere Fabul, als von dem ich,</w:t>
        <w:br/>
        <w:t>tige und wohl ausgearbeitete Flöten schon anderwärts gesaget, daß er aus Avel</w:t>
        <w:br/>
        <w:t>eiffen verfertigen können, wie zum einer Mücke einen Elephanten gemas</w:t>
        <w:br/>
        <w:t>Tempel die Schallmeyer sind. Daß chet und weiß ich nicht, ob sich der</w:t>
        <w:br/>
        <w:t>Herz DesA</w:t>
        <w:br/>
        <w:t>lina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594.txt</w:t>
      </w:r>
    </w:p>
    <w:p>
      <w:r>
        <w:t>Zweyter Theil XVII. Brief. 2.</w:t>
        <w:br/>
        <w:br/>
        <w:t>err P. Tachart hierinnen nicht vers</w:t>
        <w:br/>
        <w:t>gen; es wäre denn, daß ich sagen</w:t>
        <w:br/>
        <w:t>alte, er hätte es dem Herrn van</w:t>
        <w:br/>
        <w:t>Stel zu Gefallen geglaubet und</w:t>
        <w:br/>
        <w:t>ch andere bereden wollen, daß sie es</w:t>
        <w:br/>
        <w:t>rum glauben müsten weil es der</w:t>
        <w:br/>
        <w:t>err van der Stel erzehlet hätte. Was</w:t>
        <w:br/>
        <w:t>ihm aber dieser Herr so wohl und</w:t>
        <w:br/>
        <w:t>anständig bekandt gewesen als mir:</w:t>
        <w:br/>
        <w:t>würde an allen seinen Erzehlunge</w:t>
        <w:br/>
        <w:t>mehrentheils defiderire haben, daß ein</w:t>
        <w:br/>
        <w:t>offer Zusatz von Unwahrheiten mit uns</w:t>
        <w:br/>
        <w:t>lauffe.</w:t>
        <w:br/>
        <w:br/>
        <w:t>Jedoch wo bench ich hin? Von</w:t>
        <w:br/>
        <w:t>m Gesang und Klang muß ich ja an</w:t>
        <w:br/>
        <w:t>och auf das Tanzen zurücke kommen,</w:t>
        <w:br/>
        <w:t>elches hierbey mein Haupts Absehen</w:t>
        <w:br/>
        <w:t>wefen. Hiervon aber schreibet der</w:t>
        <w:br/>
        <w:t>err Bogel überhaupt in seiner zehen</w:t>
        <w:br/>
        <w:t>frigen Ost Indischen Reise pag. 75ß</w:t>
        <w:br/>
        <w:t>ß sie es zu Schiff ohne instrument</w:t>
        <w:br/>
        <w:t>verrichten müsten, wenn sie dahin</w:t>
        <w:br/>
        <w:t>mmen, welches allezeit unfehlbar ers</w:t>
        <w:br/>
        <w:t>lget, che man sie wieder weg **lässetSolches**</w:t>
        <w:br/>
        <w:t>aber geschehe allezeit in einem</w:t>
        <w:br/>
        <w:t>reiße, und unter dem Geklatsch der</w:t>
        <w:br/>
        <w:t>Sande, auch dabey gefügten Singen.</w:t>
        <w:br/>
        <w:br/>
        <w:t>Es ist aber hierbey zu wissen, daß das</w:t>
        <w:br/>
        <w:t>Schiffs Bold, welches entweder eis</w:t>
        <w:br/>
        <w:t>ge Hottentotten gesehen, oder doch</w:t>
        <w:br/>
        <w:t>r feinen Umgang mit ihnen gehabt,</w:t>
        <w:br/>
        <w:t>cht so wohl um des Tanzens willen</w:t>
        <w:br/>
        <w:t>aches begehren als vielmehr, daß</w:t>
        <w:br/>
        <w:t>e ihr Geburths Glied, und den</w:t>
        <w:br/>
        <w:t>geschnittenen Testiculum ersehen mos</w:t>
        <w:br/>
        <w:t>en: welches unter dem Springen und</w:t>
        <w:br/>
        <w:t>Lupffen, vornemlich wenn der Brandlein</w:t>
        <w:br/>
        <w:t>und Arak den Kopff eingenome</w:t>
        <w:br/>
        <w:t>men, gar leicht geschehen und zu Ge</w:t>
        <w:br/>
        <w:t>cht gebracht werden danein</w:t>
        <w:br/>
        <w:t>wenig ausführlicher beschrei</w:t>
        <w:br/>
        <w:t>t offt angeführter Herr P. Tachard</w:t>
        <w:br/>
        <w:t>as Tanken der Namaquas loc. cita.</w:t>
        <w:br/>
        <w:t>104. mit folgenden Worten</w:t>
        <w:br/>
        <w:t>Männer und Weiber anbeten also</w:t>
        <w:br/>
        <w:t>krum. Die Männer schlugen sich</w:t>
        <w:br/>
        <w:t>egen der rechten Band / und die</w:t>
        <w:br/>
        <w:t>Weiber zur lincken/ so lange / als</w:t>
        <w:br/>
        <w:t>in alter Mann/ so mitten in dem</w:t>
        <w:br/>
        <w:t>Creiß Stunde mit einem Stock in</w:t>
        <w:br/>
        <w:t>er and/ den Tact gab / und ihm</w:t>
        <w:br/>
        <w:t>ie Cadence recht treffen halff; und</w:t>
        <w:br/>
        <w:t>ag. 109. schreibet er von **denenjeni**</w:t>
        <w:br/>
        <w:t>en Hottentotten, bey welchen der</w:t>
        <w:br/>
        <w:t>Derr Gouverneur van der Stel gewest</w:t>
        <w:br/>
        <w:t>n: The Tangen bescher in Serins</w:t>
        <w:br/>
        <w:t>gen/ und gewissen Bewegungen der</w:t>
        <w:br/>
        <w:t>Füsse indessen sie auf einem Ort ftes</w:t>
        <w:br/>
        <w:t>hen bleiben. Die Frauen und Mägd</w:t>
        <w:br/>
        <w:t>ben machen einen grossen Creiß/</w:t>
        <w:br/>
        <w:t>rings um die Tanger herum und</w:t>
        <w:br/>
        <w:t>klopffen bloß mit den hånden und</w:t>
        <w:br/>
        <w:t>bißweilen mit den Füssen / bey der</w:t>
        <w:br/>
        <w:t>Cadence. Niemand als die Instrumentalisten</w:t>
        <w:br/>
        <w:t>verändern unter dem Tags</w:t>
        <w:br/>
        <w:t>gen ihre Stelle / affer dem Obers</w:t>
        <w:br/>
        <w:t>Aufseher der Music / welcher immer</w:t>
        <w:br/>
        <w:t>unbeweglich steher/die Stimmen und</w:t>
        <w:br/>
        <w:t>den Tact zu regieren. Hott</w:t>
        <w:br/>
        <w:t>Wenn ich meinem Herrn casjes en</w:t>
        <w:br/>
        <w:t>nige sagen soll, was ich dabey cobri- ten to</w:t>
        <w:br/>
        <w:t>eux wahrgenommen, und zugleich das und</w:t>
        <w:br/>
        <w:t>ganze Tanzen ein wenig umständig und überb</w:t>
        <w:br/>
        <w:t>ausführlich beschreiben will, so bestes ehe</w:t>
        <w:br/>
        <w:t>het alles füglich in diesen folgenden</w:t>
        <w:br/>
        <w:t>Anmerckungen: Wenn den Hochen</w:t>
        <w:br/>
        <w:t>todten etwas angenehmes begegnet</w:t>
        <w:br/>
        <w:t>als zum Erempel, wenn Sam Sam,</w:t>
        <w:br/>
        <w:t>oder Friede unter ihnen gemachet wird:</w:t>
        <w:br/>
        <w:t>oder, wenn sie sonsten etwas angeneh</w:t>
        <w:br/>
        <w:t>mes hören, so lassen sie ihre Freude im</w:t>
        <w:br/>
        <w:t>Tangen darüber sehen und gehet es</w:t>
        <w:br/>
        <w:t>freylich dabey eben so wenig andáchtig</w:t>
        <w:br/>
        <w:t>zu, als bey einer Bauern Kind Weys</w:t>
        <w:br/>
        <w:t>he, ahnerachtet diese bey ihrer Frölich</w:t>
        <w:br/>
        <w:t>keit weder zu brocken, noch zu beissen</w:t>
        <w:br/>
        <w:t>haben: da sich im Gegentheil die Baus</w:t>
        <w:br/>
        <w:t>ern gemeiniglich toll und voll dabey aufs</w:t>
        <w:br/>
        <w:t>fen. Sie treiben auch dieses Tangen</w:t>
        <w:br/>
        <w:t>ohne Genuß einer Speise oder stars</w:t>
        <w:br/>
        <w:t>den Brands, mehrentheils die gane</w:t>
        <w:br/>
        <w:t>Be Nacht hindurch also daß ihre</w:t>
        <w:br/>
        <w:t>Nachbaren wegen des **entfeßlichen**</w:t>
        <w:br/>
        <w:t>Geschrey, eben so wenig schlaffen cöns</w:t>
        <w:br/>
        <w:t>nen, als sie selbsten. lang</w:t>
        <w:br/>
        <w:t>Denn da jeder Tank offtmals eis Ba</w:t>
        <w:br/>
        <w:t>ne Stunde währet und niemaln ibr 3</w:t>
        <w:br/>
        <w:t>mehr als höchstens zwey Paar auset</w:t>
        <w:br/>
        <w:t>gleich, gemeiniglich aber nur eines al</w:t>
        <w:br/>
        <w:t>lein tanget: so würde es, woferne das</w:t>
        <w:br/>
        <w:t>Tangen innerhalb drey oder vier Stund</w:t>
        <w:br/>
        <w:t>den aufhören sollte, nicht offt an ei</w:t>
        <w:br/>
        <w:t>nen jeden kommen. Sie nehmen das</w:t>
        <w:br/>
        <w:t>hero eine ganze Nacht, zuweilen auch</w:t>
        <w:br/>
        <w:t>wohl noch ein Stück des vorhergehens</w:t>
        <w:br/>
        <w:t>den oder folgenden Tages dazu, und</w:t>
        <w:br/>
        <w:t>tanzen sich also genug. Wobey denn</w:t>
        <w:br/>
        <w:t>nicht zu vermuthen, daß sie müde werden</w:t>
        <w:br/>
        <w:t>sondern, wenn ja diesem oder jes</w:t>
        <w:br/>
        <w:t>nen der lange Tanz sollte beschwehrlich</w:t>
        <w:br/>
        <w:t>fallen, so hauchet er oder sie nur nieder:</w:t>
        <w:br/>
        <w:t>an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595.txt</w:t>
      </w:r>
    </w:p>
    <w:p>
      <w:r>
        <w:t>Zweyter Theil. XVII. Brief. 2c.</w:t>
        <w:br/>
        <w:br/>
        <w:t>dessen Stelle sich alsobald eine ans</w:t>
        <w:br/>
        <w:t>ere Person in die Höhe richtet, und</w:t>
        <w:br/>
        <w:t>je die abgemattete noch fibet, schon</w:t>
        <w:br/>
        <w:t>wieder anfanget, und also den Tanz</w:t>
        <w:br/>
        <w:t>continuiret. Die</w:t>
        <w:br/>
        <w:t>Männer figen oder hauchen</w:t>
        <w:br/>
        <w:t>dentlich neben einander in einer Uns</w:t>
        <w:br/>
        <w:t>; dessen Umbkreiß, damit er vor die</w:t>
        <w:br/>
        <w:t>Anger nicht zu klein werde, die Weis</w:t>
        <w:br/>
        <w:t>er vergrössern, und also zusammen</w:t>
        <w:br/>
        <w:t>nen Kreyß ausmachen, in wels</w:t>
        <w:br/>
        <w:t>en nachgehends der Tank **geschiehetanget**</w:t>
        <w:br/>
        <w:t>die Gom Gom an zu spies</w:t>
        <w:br/>
        <w:t>n, so laffet sich bey den Weibern</w:t>
        <w:br/>
        <w:t>er Rommel Kopff alsobald darun</w:t>
        <w:br/>
        <w:t>r adren; und da die andern Weiber</w:t>
        <w:br/>
        <w:t>it Handes Klatschen, alle zusammen</w:t>
        <w:br/>
        <w:t>Ser mit Singen dazu stimmen: so fine</w:t>
        <w:br/>
        <w:t>en sich gar bald Liebhaber, die den</w:t>
        <w:br/>
        <w:t>Lang anfangen wie denn nur eine</w:t>
        <w:br/>
        <w:t>rau sich in die Höhe richten, und mit</w:t>
        <w:br/>
        <w:t>en Ruffen trampeln darff, daß einer</w:t>
        <w:br/>
        <w:t>r Manner das Geklapper von ihren</w:t>
        <w:br/>
        <w:t>Ringen höret, so springet derselbe auch</w:t>
        <w:br/>
        <w:t>die Höhe, und giebet der Tänzerin</w:t>
        <w:br/>
        <w:t>nen gewissen Tánger ab.</w:t>
        <w:br/>
        <w:br/>
        <w:t>Da sie nun nicht neben einander</w:t>
        <w:br/>
        <w:t>ehen, oder einander gar bey den Hans</w:t>
        <w:br/>
        <w:t>en haben als welches niemaln ges</w:t>
        <w:br/>
        <w:t>bachet sondern gerade gegen einand</w:t>
        <w:br/>
        <w:t>r über sich befinden, wie etwan ben</w:t>
        <w:br/>
        <w:t>nem Französischen Tanz die Manier</w:t>
        <w:br/>
        <w:t>:so haben sie wohl eine halbe Viers</w:t>
        <w:br/>
        <w:t>1-Stunde von nöthen, che sie eine</w:t>
        <w:br/>
        <w:t>inge von ungefehr zehen Schritten</w:t>
        <w:br/>
        <w:t>sammen tanzen. Manchmal kom</w:t>
        <w:br/>
        <w:t>en sie auch gar nicht zusammen, son</w:t>
        <w:br/>
        <w:t>rn machen unter dem Tanzen ein</w:t>
        <w:br/>
        <w:t>Rädlein, und kehren einander den Res</w:t>
        <w:br/>
        <w:t>en zu und ist das aller courieuse</w:t>
        <w:br/>
        <w:t>dabey zu sehen, daß die Tänzerin</w:t>
        <w:br/>
        <w:t>malen über sich schauet, sondern all</w:t>
        <w:br/>
        <w:t>it gebrücket düpffet, damit die Augen</w:t>
        <w:br/>
        <w:t>on den Füssen nicht entfernet, noch</w:t>
        <w:br/>
        <w:t>-lige jemals nur ein Haar weiter o</w:t>
        <w:br/>
        <w:t>er enger, als zum andern, mögen ges</w:t>
        <w:br/>
        <w:t>Bet werden.</w:t>
        <w:br/>
        <w:br/>
        <w:t>Eben diese Tángerin darff auch</w:t>
        <w:br/>
        <w:t>icht ein einiges Glied an ihrem Leibe</w:t>
        <w:br/>
        <w:t>beweget lassen, sondern ist gehalten</w:t>
        <w:br/>
        <w:t>mit denen andern Weibern nicht nur zu</w:t>
        <w:br/>
        <w:t>gen, sondern auch zugleich in die</w:t>
        <w:br/>
        <w:t>Sande zu klatschen, und dennoch im</w:t>
        <w:br/>
        <w:t>er haben zu tanzen. Was sie vor</w:t>
        <w:br/>
        <w:t>are Capirolen haben sehen lassen, kan</w:t>
        <w:br/>
        <w:t>mein Herz aus dem bißhere gesagten</w:t>
        <w:br/>
        <w:t>leicht abnehmen; zumal wenn er beden</w:t>
        <w:br/>
        <w:t>cket, wie schwehr ihre Beine mit den</w:t>
        <w:br/>
        <w:t>umhangenden Ringen beladen seyn,</w:t>
        <w:br/>
        <w:t>die jedoch ein anmutiges Klappern bey</w:t>
        <w:br/>
        <w:t>dem stetigen Stampfen machen. Denn</w:t>
        <w:br/>
        <w:t>wenn sie ihren Hintern nur ein wenig</w:t>
        <w:br/>
        <w:t>beweget, das doch allezeit dabey ges</w:t>
        <w:br/>
        <w:t>schehen muß, so rauschet und klappert</w:t>
        <w:br/>
        <w:t>es nicht anders durch einander, als</w:t>
        <w:br/>
        <w:t>ob sich ein aufgezäumtes Pferd schat</w:t>
        <w:br/>
        <w:t>kelte. Sol</w:t>
        <w:br/>
        <w:t>So bald die Music aufhöret</w:t>
        <w:br/>
        <w:t>hat der Tank eine andere Gestalt; maß eine</w:t>
        <w:br/>
        <w:t>fen sie nur mit der Gom-Gom und den</w:t>
        <w:br/>
        <w:t>dem Rommel- Kopff ein andres Lied-se</w:t>
        <w:br/>
        <w:t>chen anstimmen dörffen: so machen die</w:t>
        <w:br/>
        <w:t>Weiber alsobald ein zustimmendes Ges</w:t>
        <w:br/>
        <w:t>flaisch mit den Händen darunter, wel</w:t>
        <w:br/>
        <w:t>chen die **Vocaliffen** mit ihrem alten Ho,</w:t>
        <w:br/>
        <w:t>Ho, Ho, Ho getretten und den</w:t>
        <w:br/>
        <w:t>Tanz aufs neue **continuirenalso**</w:t>
        <w:br/>
        <w:t>lustig, eine Zeitlang zu zu sehen,</w:t>
        <w:br/>
        <w:t>aber gar beschwehrlich, lange ihrem</w:t>
        <w:br/>
        <w:t>Geschrey zu zu hören: und fan ich wol</w:t>
        <w:br/>
        <w:t>sagen, daß ein Fremder der es noch aber</w:t>
        <w:br/>
        <w:t>nicht gesehen, eine vergnügte Stunde</w:t>
        <w:br/>
        <w:t>dabey zubringen kan ; wer aber schon</w:t>
        <w:br/>
        <w:t>affter dabey gewesen, und gerne seine</w:t>
        <w:br/>
        <w:t>Ruhe haben möchte, der giebet ihnen</w:t>
        <w:br/>
        <w:t>noch wol etwas zum besten, daß sie nur</w:t>
        <w:br/>
        <w:t>stille schweigen. Ber</w:t>
        <w:br/>
        <w:t>Dor. f</w:t>
        <w:br/>
        <w:t>Hier hat Er also mein Herz, was</w:t>
        <w:br/>
        <w:t>von dem Tangen der Hottentotten und</w:t>
        <w:br/>
        <w:t>von ihre Music zu melden war: und</w:t>
        <w:br/>
        <w:t>werde ich nicht unrecht geredet haben</w:t>
        <w:br/>
        <w:t>wenn ich gesaget, daß ihre Manier zu</w:t>
        <w:br/>
        <w:t>tangen, von der unseigen so weit unters</w:t>
        <w:br/>
        <w:t>schieden, als unser Teutschland von ih</w:t>
        <w:br/>
        <w:t>rer Wohl-Stadt entfernet ist. Gleich abe</w:t>
        <w:br/>
        <w:t>wohl ist die Beweglichkeit an beyderley artis</w:t>
        <w:br/>
        <w:t>Geschlecht zu rühmen, darinnen fie die</w:t>
        <w:br/>
        <w:t>Europæer weit übertreffen, ob sie gleich</w:t>
        <w:br/>
        <w:t>in langer Zeit faum ein gang forges</w:t>
        <w:br/>
        <w:t>Spatium abfangen können; affen ja als</w:t>
        <w:br/>
        <w:t>les in Bewegung ist, was an einem</w:t>
        <w:br/>
        <w:t>Tánger und Tänzerin gesehen wird: und</w:t>
        <w:br/>
        <w:t>ist absonderlich das Capriol - Schneid</w:t>
        <w:br/>
        <w:t>den der Männer sehr artig und selts</w:t>
        <w:br/>
        <w:t>sam zu sehen; welche, ob sie gleich als</w:t>
        <w:br/>
        <w:t>gespannet Hüner von der Stelle trew</w:t>
        <w:br/>
        <w:t>ten, dennoch immerzu nicht nur in die</w:t>
        <w:br/>
        <w:t>Hohe hüffen, sondern auch mit ih</w:t>
        <w:br/>
        <w:t>ren Fersen oder Fuß Sohlen gegen</w:t>
        <w:br/>
        <w:t>die Hinter Backen alfo anschlagen, daß</w:t>
        <w:br/>
        <w:t>es klatschet, ohne daß sie ihnen selbs</w:t>
        <w:br/>
        <w:t>sten dabey wehe thun. -</w:t>
        <w:br/>
        <w:t>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596.txt</w:t>
      </w:r>
    </w:p>
    <w:p>
      <w:r>
        <w:t>Zweyter Theil. XVII. Brief. 2.</w:t>
        <w:br/>
        <w:br/>
        <w:t>Es wird aber wohl einmal Zeit</w:t>
        <w:br/>
        <w:t>eyn, meinem Herm von dem Tanz</w:t>
        <w:br/>
        <w:t>Boden hinweg zu führen, damit Er sich</w:t>
        <w:br/>
        <w:t>icht in dasselbe verliebe, oder wol gar eis</w:t>
        <w:br/>
        <w:t>ne solche anmutige Tänzerin **aufzuzie**</w:t>
        <w:br/>
        <w:t>en begehre. Ich bin deswegen nun</w:t>
        <w:br/>
        <w:t>negro der Meynung Ihn auf das frey</w:t>
        <w:br/>
        <w:t>Feld und auf die Jagd zu bringen, das</w:t>
        <w:br/>
        <w:t>nit Ihm der Schall der Gomgom und</w:t>
        <w:br/>
        <w:t>es Rommel Topffes, wie nicht weniger</w:t>
        <w:br/>
        <w:t>as Geklatsch mit den Händen, und das</w:t>
        <w:br/>
        <w:t>verdrießliche Ho, Ho, Ho, Ho schreyen,</w:t>
        <w:br/>
        <w:t>wieder aus dem Kopf komme: und durch</w:t>
        <w:br/>
        <w:t>Beschauung ihrer fürstlichen Jágeren,</w:t>
        <w:br/>
        <w:t>ie gewiß wohl besehens würdig sein Ge</w:t>
        <w:br/>
        <w:t>nuth wieder etwas erfrischet und erkunert</w:t>
        <w:br/>
        <w:t>werde.</w:t>
        <w:br/>
        <w:br/>
        <w:t>Weil aber jeder Jäger mit Gewehr</w:t>
        <w:br/>
        <w:t>ersehen seyn muß, absonderlich hier,</w:t>
        <w:br/>
        <w:t>a nicht allein Hafen, Hirschen, Elend</w:t>
        <w:br/>
        <w:t>hiere und anderes unschädliches Wild</w:t>
        <w:br/>
        <w:t>anzutreffen sondern auch grimmige</w:t>
        <w:br/>
        <w:t>den, grausame Tyger, Luchsen und</w:t>
        <w:br/>
        <w:t>leoparden, ungeheure Elephanten und</w:t>
        <w:br/>
        <w:t>oftende Rhinozeroten, nebst noch vies</w:t>
        <w:br/>
        <w:t>anderen, die Wälder und Felder durch</w:t>
        <w:br/>
        <w:t>auffendem Thiere zu finden seyn: so wird</w:t>
        <w:br/>
        <w:t>uch wohl nöthig seyn zu sagen, was</w:t>
        <w:br/>
        <w:t>enn diese Hottentottische Jäger auf sol</w:t>
        <w:br/>
        <w:t>hen gefährlichen Jagden vor Gewehr</w:t>
        <w:br/>
        <w:t>jhren; zumal, da vormals als ihre ge</w:t>
        <w:br/>
        <w:t>ahnliche Kleidung beschrieben wurde,</w:t>
        <w:br/>
        <w:t>gesaget worden, daß sie auf der Jagd,</w:t>
        <w:br/>
        <w:t>nd im Krieg noch etwas mehrers bey</w:t>
        <w:br/>
        <w:t>ich führetel, als sie sonsten täglich mit</w:t>
        <w:br/>
        <w:t>ich tragen oder an haben.</w:t>
        <w:br/>
        <w:br/>
        <w:t>Zwar habe ich schon vielmals ihre</w:t>
        <w:br/>
        <w:t>sehr namhafft gemachet, und gesaget,</w:t>
        <w:br/>
        <w:t>aß es aus Pfeilen und **Haflagayen** bes</w:t>
        <w:br/>
        <w:t>wehe; weilen aber niemaln einige weite</w:t>
        <w:br/>
        <w:t>e Meldung davon geschehen: so wird</w:t>
        <w:br/>
        <w:t>wohl nöthig seyn, anizo, da der Gebrauch</w:t>
        <w:br/>
        <w:t>erselben vorkommt, selbige umständig</w:t>
        <w:br/>
        <w:t>beschreiben und abzubilden: damit hers</w:t>
        <w:br/>
        <w:t>ach, wenn von der Jagd selbsten soll</w:t>
        <w:br/>
        <w:t>geschrieben werden, keine Unterbrechung</w:t>
        <w:br/>
        <w:t>machen nöthig, und auch bey den Ums</w:t>
        <w:br/>
        <w:t>anden, welche inskünftige von ihrer</w:t>
        <w:br/>
        <w:t>kriegs-Kunst erzehlet werden sollen, diese</w:t>
        <w:br/>
        <w:t>Baffen schon befandt seyn mögen.</w:t>
        <w:br/>
        <w:br/>
        <w:t>Der Herz P. Tachart beschreibet in seis</w:t>
        <w:br/>
        <w:t>er Samischen Reife Beschreibung p.</w:t>
        <w:br/>
        <w:t>09. diese Hottentottische Waffen, de</w:t>
        <w:br/>
        <w:t>r sie sich im Kriege und auch auf der</w:t>
        <w:br/>
        <w:t>and gebrauchen, fast nicht anders, als</w:t>
        <w:br/>
        <w:t>en bloßen Namen nach, wenn er von</w:t>
        <w:br/>
        <w:t>ligen saget: Ihre Waffen sind Feis</w:t>
        <w:br/>
        <w:t>und eine Zagaye (**Haflagaye**, ) wels</w:t>
        <w:br/>
        <w:t>be einigermassen eine Gleichheit mit</w:t>
        <w:br/>
        <w:t>einer Langen haben. Und der Herr</w:t>
        <w:br/>
        <w:t>Breving machet es in seiner curicufe</w:t>
        <w:br/>
        <w:t>Beschreibung und Nachricht von den</w:t>
        <w:br/>
        <w:t>Hottentotten pag. 8. noch ein wenig</w:t>
        <w:br/>
        <w:t>schlechter, wenn er gar nur eines nam</w:t>
        <w:br/>
        <w:t>hafft machet und saget: Ihre **laftrumenta**</w:t>
        <w:br/>
        <w:t>Bellica, oder ihr Gewehr/so</w:t>
        <w:br/>
        <w:t>in einem mit Gifft beschmierten Pfeil</w:t>
        <w:br/>
        <w:t>bestehet/verfertigen sie selber. Da er</w:t>
        <w:br/>
        <w:t>doch den Hassagay, wenn er einen defes</w:t>
        <w:br/>
        <w:t>hen hatte, billich dazu setzen sollen. Hott</w:t>
        <w:br/>
        <w:t>Weil nun aus diesen und andern</w:t>
        <w:br/>
        <w:t>Auctoribus nicht deutlich erhellet, wie</w:t>
        <w:br/>
        <w:t>ihre Waffen zubereitet und gestaltet sind:</w:t>
        <w:br/>
        <w:t>so wird mir wohl obliegen, selbige nach</w:t>
        <w:br/>
        <w:t>dem Leben abzubilden, und zu beschrei</w:t>
        <w:br/>
        <w:t>ben; zumahl, da diese den einigen Un</w:t>
        <w:br/>
        <w:t>terscheid zwischen einem in feiner táglis</w:t>
        <w:br/>
        <w:t>Chen Kleidung einhergehenden Hottentotten,</w:t>
        <w:br/>
        <w:t>und einem Jäger oder Soldaten</w:t>
        <w:br/>
        <w:t>aus ihrem Mittel machen. Die Pfeile</w:t>
        <w:br/>
        <w:t>sind demnach ganz flach, wie ein duͤnnes ie</w:t>
        <w:br/>
        <w:t>Messer geschmiedet; nicht spießig, fons ten i</w:t>
        <w:br/>
        <w:t>dern als ein halber Mond, und auf bey-fei</w:t>
        <w:br/>
        <w:t>den Seiten mit einwart-stehenden Wiesa</w:t>
        <w:br/>
        <w:t>der Haͤklein, etwan als ein Angel: die</w:t>
        <w:br/>
        <w:t>haben so scharff und spießig als ein Feders</w:t>
        <w:br/>
        <w:t>oder Scheer Messer. Ihre Größe</w:t>
        <w:br/>
        <w:t>möchte ungefehr einem halben entzwey</w:t>
        <w:br/>
        <w:t>gebrochenen Kaiser Groschen oder einem</w:t>
        <w:br/>
        <w:t>halben Sagen gleich kommen. Aus der</w:t>
        <w:br/>
        <w:t>Mitte lauffen ein wohlgebogenen Röhr</w:t>
        <w:br/>
        <w:t>lein, ungefehr 2. 3oll lang, durch wel</w:t>
        <w:br/>
        <w:t>ches sie diese eiserne scharffe Pfeile an</w:t>
        <w:br/>
        <w:t>ein hölzernes, leichtes und hohles Rohr,</w:t>
        <w:br/>
        <w:t>daß bey nahe anderthalben Schuh lang</w:t>
        <w:br/>
        <w:t>ist, befestigen, und mit ihren Sennen</w:t>
        <w:br/>
        <w:t>oder Spann Adern-Zwirn, sehr steiff</w:t>
        <w:br/>
        <w:t>und fest anbinden.</w:t>
        <w:br/>
        <w:br/>
        <w:t>Bevor sie diese Pfeile noch gebrauchen,</w:t>
        <w:br/>
        <w:t>werden sie über und über mit Gifft werd</w:t>
        <w:br/>
        <w:t>bestrichen, welchen sie von getödleten Schl</w:t>
        <w:br/>
        <w:t>Schlangen aus den Köpfen nehmen, Gifft</w:t>
        <w:br/>
        <w:t>der in einer kleinen Blase fibet. Abson</w:t>
        <w:br/>
        <w:t>derlich aber nehmen sie die vormals be</w:t>
        <w:br/>
        <w:t>schriebene Cobras de Copello dazu, und</w:t>
        <w:br/>
        <w:t>lassen den Gifft an der Sonne duͤrre</w:t>
        <w:br/>
        <w:t>werden, damit sie ihn unbeschädigt bes</w:t>
        <w:br/>
        <w:t>wahren können. Wenn sie ihn nach</w:t>
        <w:br/>
        <w:t>mals gebrauchen wollen, zerreiben sie</w:t>
        <w:br/>
        <w:t>die gedorrten Gifft, Bláßlein zwischen</w:t>
        <w:br/>
        <w:t>harten Steinen, und machen ihn mit</w:t>
        <w:br/>
        <w:t>ihrem Speichel zu einer Salbe: womit</w:t>
        <w:br/>
        <w:t>sie nachgehends all ihr Gewehr überdies</w:t>
        <w:br/>
        <w:t>hen, und es wacker hinein dörren lass</w:t>
        <w:br/>
        <w:t>fen.</w:t>
        <w:br/>
        <w:br/>
        <w:t>Diese ist beschriebene Pfeile schiessen</w:t>
        <w:br/>
        <w:t>sie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597.txt</w:t>
      </w:r>
    </w:p>
    <w:p>
      <w:r>
        <w:t>Zweyter Theil. XVII. Brief. 26.</w:t>
        <w:br/>
        <w:br/>
        <w:t>e von einem steiff gespannten Eifer</w:t>
        <w:br/>
        <w:t>Der Oliven-Holk: ingleichen auch von</w:t>
        <w:br/>
        <w:t>orn Hols gemachten Bogen, so bes</w:t>
        <w:br/>
        <w:t>nd, hurtig und gewiß ab, daß man sich</w:t>
        <w:br/>
        <w:t>darüber höchstens verwundern muß:</w:t>
        <w:br/>
        <w:t>d wird man sie gewiß bey stillen Wet</w:t>
        <w:br/>
        <w:t>, wenn der Wind nicht allzu starck</w:t>
        <w:br/>
        <w:t>ehet, weniger damit fehlen sehen, als eis</w:t>
        <w:br/>
        <w:t>n Scheiben Schißen, der das</w:t>
        <w:br/>
        <w:t>Schwarze zu treffen meinet, vielmals</w:t>
        <w:br/>
        <w:t>er die ganze Scheibe verfehlet: da</w:t>
        <w:br/>
        <w:t>och dieser zielet, jener aber der Hotten,</w:t>
        <w:br/>
        <w:t>bestandig hin und her lauffen, und</w:t>
        <w:br/>
        <w:t>ach aller Augenschein, gang keinen ges</w:t>
        <w:br/>
        <w:t>fen Schuß haben kandieser</w:t>
        <w:br/>
        <w:t>Bogen hat an beyden Enden</w:t>
        <w:br/>
        <w:t>been starcke zuruͤck gebogene hölzerne</w:t>
        <w:br/>
        <w:t>abmäße, damit die untergezogen starcke</w:t>
        <w:br/>
        <w:t>Saite, die von Dármern oder Spanns</w:t>
        <w:br/>
        <w:t>dern gemacht ist, nicht abfallen, un der</w:t>
        <w:br/>
        <w:t>oben desto dichter und fteiffer kan ges</w:t>
        <w:br/>
        <w:t>annet werden. Er siehet also in allen</w:t>
        <w:br/>
        <w:t>Stücken einer Arm-Brust nicht viel uns</w:t>
        <w:br/>
        <w:t>rich, nur daß er grösser, jedoch aber</w:t>
        <w:br/>
        <w:t>ben viel leichter ist. Zur Bewahrung</w:t>
        <w:br/>
        <w:t>r Pfeile bedienen sie sich eines auges</w:t>
        <w:br/>
        <w:t>alerten oder ausgebrannten Stück</w:t>
        <w:br/>
        <w:t>alzes, welches eben die Länge dersel</w:t>
        <w:br/>
        <w:t>n hat. Einige machen auch wohl sol</w:t>
        <w:br/>
        <w:t>e Büchsen von dicken Ochsen-oder</w:t>
        <w:br/>
        <w:t>lende auch Rhinocer- oder Elephans</w:t>
        <w:br/>
        <w:t>Hauten und befestigen an demselben,</w:t>
        <w:br/>
        <w:t>mit sie solche überall mit leichter Mus</w:t>
        <w:br/>
        <w:t>hintragen können, einen breiten Ries</w:t>
        <w:br/>
        <w:t>en, den sie über die eine Achsel, und uns</w:t>
        <w:br/>
        <w:t>dem andern Arm auf den Rücken hans</w:t>
        <w:br/>
        <w:t>n, und die darinnen steckende Pfeile,</w:t>
        <w:br/>
        <w:t>bst dem an dieser Büchse hangenden</w:t>
        <w:br/>
        <w:t>oben, alsobald bey der Hand haben</w:t>
        <w:br/>
        <w:t>gen.</w:t>
        <w:br/>
        <w:br/>
        <w:t>Ihre **Haffagayen** find viel anders</w:t>
        <w:br/>
        <w:t>d weit grösser gestaltet, weil sie selbig</w:t>
        <w:br/>
        <w:t>nicht zum Schiefen, sondern als</w:t>
        <w:br/>
        <w:t>Barff-Seiffe aus freyer Hand zu werf</w:t>
        <w:br/>
        <w:t>gebrauchen. Denn das Eisen-Werd</w:t>
        <w:br/>
        <w:t>am Ende sehr spitzig, auf beyden Sei</w:t>
        <w:br/>
        <w:t>n aber sehr scharff und dünn zu ge</w:t>
        <w:br/>
        <w:t>eiffen. Es hat fast die Gestalt, als</w:t>
        <w:br/>
        <w:t>vordere Theil eine Partisane so wohl</w:t>
        <w:br/>
        <w:t>Lange, als an der Breite und Dicke.</w:t>
        <w:br/>
        <w:br/>
        <w:t>enten hinaus ist wieder ein runder hos</w:t>
        <w:br/>
        <w:t>Canal daran zu sehen, in welchen sie</w:t>
        <w:br/>
        <w:t>en Stock von ungefehr 6. biß 8Schuh</w:t>
        <w:br/>
        <w:t>lang stecken, und selbigen sehr</w:t>
        <w:br/>
        <w:t>t hinein stoffen. Das andere Ende</w:t>
        <w:br/>
        <w:t>eses Stocks lauffen ganz dünne zu, al</w:t>
        <w:br/>
        <w:t>daß er nicht viel dicker ist, als eine abs</w:t>
        <w:br/>
        <w:t>berochene Spit-Ruthe, und kommet</w:t>
        <w:br/>
        <w:t>n aller besten mit einem Rechen-Stiel</w:t>
        <w:br/>
        <w:t>überein, nur daß er nicht so glatt und</w:t>
        <w:br/>
        <w:t>schön zu gemutet ist. Bief</w:t>
        <w:br/>
        <w:t>Gleichwie sie nun, als vormals ist Berb</w:t>
        <w:br/>
        <w:t>berichtet worden, ihr Gewehr alles fele auch</w:t>
        <w:br/>
        <w:t>ber machen, policen und schleiffen: ailffte</w:t>
        <w:br/>
        <w:t>so veraifften sie dasselbige auch selbsten,</w:t>
        <w:br/>
        <w:t>wie gleich erst von den Pfeilen ist gesaget</w:t>
        <w:br/>
        <w:t>worden. Es sind hiervon diese **Hatlagayen**</w:t>
        <w:br/>
        <w:t>oder Wurff Spisse ganz nicht</w:t>
        <w:br/>
        <w:t>ausgenommen; sondern sie werden nur</w:t>
        <w:br/>
        <w:t>desto stärcker ergifftet, weil mit densel</w:t>
        <w:br/>
        <w:t>ben die meisten und grösten wilden Thies</w:t>
        <w:br/>
        <w:t>re getödtet, ja selbst im Kriege die meiste</w:t>
        <w:br/>
        <w:t>Force damit muß gethan werden. Sie mit s</w:t>
        <w:br/>
        <w:t>zielen aber damit eben so wenig, als mitfinden</w:t>
        <w:br/>
        <w:t>Pfeilen, ob gleich der dünne Stock</w:t>
        <w:br/>
        <w:t>stetig zittert, und auf die geringste Bes</w:t>
        <w:br/>
        <w:t>wegung wackelt: sondern sie lauffen</w:t>
        <w:br/>
        <w:t>eben so mit demselben in der Hand hers</w:t>
        <w:br/>
        <w:t>um und werffen ihn bald vor, bald hin</w:t>
        <w:br/>
        <w:t>ter sich, ehe sie ihn noch gänzlich fahren</w:t>
        <w:br/>
        <w:t>lassen, bis sie ihn endlich in der Balance</w:t>
        <w:br/>
        <w:t>haben, und damit desto gewisser das vor</w:t>
        <w:br/>
        <w:t>gesetzte Ziel treffen können. Tagt</w:t>
        <w:br/>
        <w:t>Dieses sind nun nebst dem Backum-Wer</w:t>
        <w:br/>
        <w:t>Stock ihre Waffen, die sie so wohl im</w:t>
        <w:br/>
        <w:t>Kriege als auf der Jagd gebrauchen, und der au</w:t>
        <w:br/>
        <w:t>rechtschaffen hurtig, künstlich und nett a</w:t>
        <w:br/>
        <w:t>damit umzugehen wissen. Man darff swe</w:t>
        <w:br/>
        <w:t>dahero nicht fragen, wenn man einen</w:t>
        <w:br/>
        <w:t>Hottentotten damit im Felde antrifft,</w:t>
        <w:br/>
        <w:t>und den Pfeil Köcher auf seinem Rücken,</w:t>
        <w:br/>
        <w:t>und den Hallage auf seiner Schulter</w:t>
        <w:br/>
        <w:t>erblicket, wo er gewesen: weil die Ants</w:t>
        <w:br/>
        <w:t>wort gewiß erfolgen wird, er habe eines</w:t>
        <w:br/>
        <w:t>von beyden, entweder dem Krieg oder der</w:t>
        <w:br/>
        <w:t>Jagd obgelegen und beygewohnet. Nun</w:t>
        <w:br/>
        <w:t>wird es füglich geschehen können, daß wir</w:t>
        <w:br/>
        <w:t>mit ihnen auf die Jagd gehen, und uns</w:t>
        <w:br/>
        <w:t>nebst ihnen daran ergoßen; weil es hier</w:t>
        <w:br/>
        <w:t>nicht verbothen ist, wie schon vormals</w:t>
        <w:br/>
        <w:t>gemeldet, sondern einem jeden frey stehet,</w:t>
        <w:br/>
        <w:t>der Jagd ob zuliegen, wenn, wo und wie</w:t>
        <w:br/>
        <w:t>es ihm gefallet. Jagt</w:t>
        <w:br/>
        <w:t>So wenig aber, als ich vorher von Boei</w:t>
        <w:br/>
        <w:t>ihren Waffen ben Breving und Tachart chart</w:t>
        <w:br/>
        <w:t>angetroffen: eben so wenig sehe ich auch den n</w:t>
        <w:br/>
        <w:t>von ihrer Art zu jagen aufgezeichnet. est</w:t>
        <w:br/>
        <w:t>Denn Breving saget loc. cit. pag. 8. nur ber H</w:t>
        <w:br/>
        <w:t>schlechter dings, daß sie bißweilen auch tento</w:t>
        <w:br/>
        <w:t>auf die Jagd der wilden Löwen, **Elewoehn**</w:t>
        <w:br/>
        <w:t>lhanten, und anderer ihnen entweder</w:t>
        <w:br/>
        <w:t>höchst schädlichen oder nöthigen Thiere</w:t>
        <w:br/>
        <w:t>giengen, ohne etwas weiter dazu zu fas</w:t>
        <w:br/>
        <w:t>gen, wie sie selbige anskelleten oder vollbráchten.</w:t>
        <w:br/>
        <w:t>Herz. Tachart machet zwar</w:t>
        <w:br/>
        <w:t>loc, cir. pag. Boz. einen Unterscheid un</w:t>
        <w:br/>
        <w:t>ter ihnen und saget, daß einige Hirten</w:t>
        <w:br/>
        <w:t>andere aber Jäger abgeben: alleine bey des</w:t>
        <w:br/>
        <w:t>Vff 3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598.txt</w:t>
      </w:r>
    </w:p>
    <w:p>
      <w:r>
        <w:t>Zweyter Theil. XVII. Brief. zes</w:t>
        <w:br/>
        <w:t>verstehen sie allesamt sehr wohl ; und</w:t>
        <w:br/>
        <w:t>as er weiter saget, daß die Jager in</w:t>
        <w:br/>
        <w:t>Böhlen wohneten, und von ihrer Jagd</w:t>
        <w:br/>
        <w:t>beten: solches ist schon vormals als un</w:t>
        <w:br/>
        <w:t>thig angemercket worden.</w:t>
        <w:br/>
        <w:t>In eben diesem Buche pag. 97. redet</w:t>
        <w:br/>
        <w:t>zwar ein wenig umständiger und les</w:t>
        <w:br/>
        <w:t>et ihnen das Lob ben, daß sie darinnen</w:t>
        <w:br/>
        <w:t>fertig seyn: alleine, man fan body</w:t>
        <w:br/>
        <w:t>icht daraus abnehmen, wie es haben ges</w:t>
        <w:br/>
        <w:t>alten werde, oder sonsten zugehe. Dies</w:t>
        <w:br/>
        <w:t>-s sind seine eigene Worte: Jhre</w:t>
        <w:br/>
        <w:t>Bald/worinnen sie sehr fertig/ giebt</w:t>
        <w:br/>
        <w:t>Onen die meiste nahrung. Sie tods</w:t>
        <w:br/>
        <w:t>Elend Thiere/ deren eine gebrechliche</w:t>
        <w:br/>
        <w:t>Menge am Capo ift. Aus welchen</w:t>
        <w:br/>
        <w:t>Worten wohl erhellet, daß der Vorrath</w:t>
        <w:br/>
        <w:t>In allerley Wild zwar groß genug sey,</w:t>
        <w:br/>
        <w:t>ie auch von ihnen getödtet werden; wie</w:t>
        <w:br/>
        <w:t>ber solches geschehe, und was vor merc</w:t>
        <w:br/>
        <w:t>erdige und seltsame Umstände haben zu</w:t>
        <w:br/>
        <w:t>beobachten? davon schweiget er so wohl</w:t>
        <w:br/>
        <w:t>Is andere stille.</w:t>
        <w:br/>
        <w:br/>
        <w:t>Ich will mich demnach bemühen,</w:t>
        <w:br/>
        <w:t>einem Herz einen deutlichen Begrieff</w:t>
        <w:br/>
        <w:t>avon bey zu bringen. Er wird aber vor</w:t>
        <w:br/>
        <w:t>llen Dingen anzumercken haben, daß</w:t>
        <w:br/>
        <w:t>diese Jagden entweder allgemein seyn, da</w:t>
        <w:br/>
        <w:t>ine ganze Call miteinander auf die</w:t>
        <w:br/>
        <w:t>Jagd ziehet; oder aber besonders, da nur</w:t>
        <w:br/>
        <w:t>defer oder jener alleine ausgehet, und et</w:t>
        <w:br/>
        <w:t>an einemder-Stein oder bunten Bock</w:t>
        <w:br/>
        <w:t>as Leben zu nehmen gedencket. Von</w:t>
        <w:br/>
        <w:t>defer letztern Art aber werde nicht viel zu</w:t>
        <w:br/>
        <w:t>agen haben, weil wenig andere Umstáns</w:t>
        <w:br/>
        <w:t>e haben vorfallen, als daß sie derglei</w:t>
        <w:br/>
        <w:t>hen kleine Thiere mit ihren Backum</w:t>
        <w:br/>
        <w:t>Stöcken todt werffen, und sie nicht eins</w:t>
        <w:br/>
        <w:t>nal eines **Haflagayens** werth achten.</w:t>
        <w:br/>
        <w:br/>
        <w:t>Das getödtet tragen sie nach Haus und</w:t>
        <w:br/>
        <w:t>verzehren es: die heraus genommene</w:t>
        <w:br/>
        <w:t>Blase aber, nachdem das Wasser heraus</w:t>
        <w:br/>
        <w:t>beschüttet worden, flechten sie in ihre</w:t>
        <w:br/>
        <w:t>**chmierichte** Haare, und lassen sie so lang</w:t>
        <w:br/>
        <w:t>darinnen, als ein Stücklein daran ist;</w:t>
        <w:br/>
        <w:t>um Zeichen, daß sie Helden seyn, die sich</w:t>
        <w:br/>
        <w:t>auf die Jagd verstehen, und vor keinen</w:t>
        <w:br/>
        <w:t>wilden Thiere fürchten.</w:t>
        <w:br/>
        <w:br/>
        <w:t>Wenn aber die ganze Call aussie</w:t>
        <w:br/>
        <w:t>et, und eine gemeinschaftliche Jagd</w:t>
        <w:br/>
        <w:t>vornimmt so ist nicht allein **plaifirlich**</w:t>
        <w:br/>
        <w:t>hnen zuzu sehen, sondern man hat abs</w:t>
        <w:br/>
        <w:t>onderlich auf folgende Umstände zu mers</w:t>
        <w:br/>
        <w:t>fen. So bald sie ein wildes Thier an:</w:t>
        <w:br/>
        <w:t>reffen das groß ist, und sie alle zu säntis</w:t>
        <w:br/>
        <w:t>gen vermag, so zertheilen sie sich, um demselben</w:t>
        <w:br/>
        <w:t>alle Ausfluchte und Durchgange</w:t>
        <w:br/>
        <w:t>u benchmen. Nachgehends probiren</w:t>
        <w:br/>
        <w:t>sie erst mit ihren vergifteten Pfeilen</w:t>
        <w:br/>
        <w:t>**demselbenSchaden** ableibe zu thun; wel</w:t>
        <w:br/>
        <w:t>thes auch gar wohl angehet, wenn die</w:t>
        <w:br/>
        <w:t>haut nicht zu dicke ist, oder aber der</w:t>
        <w:br/>
        <w:t>Bind die Pfeile nicht abwendig nachtsehen</w:t>
        <w:br/>
        <w:t>sie aber, daß die Pfeile nicht</w:t>
        <w:br/>
        <w:t>durchdringen und in das Fleisch gehen,</w:t>
        <w:br/>
        <w:t>wie bey einem Elephanten oder Khinoceros</w:t>
        <w:br/>
        <w:t>gemeiniglich geschiehet: so ergreif</w:t>
        <w:br/>
        <w:t>fen sie ihre **Hatlagayen** und werffen ihnen</w:t>
        <w:br/>
        <w:t>selbige tieff genug in den Leib hinein.</w:t>
        <w:br/>
        <w:br/>
        <w:t>tea</w:t>
        <w:br/>
        <w:t>Artig ist es zu sehen, was vor uns wie</w:t>
        <w:br/>
        <w:t>derliche Sprünge sie machen, wenn ein Ho</w:t>
        <w:br/>
        <w:t>solches verwundetes Thier nach ihnen zu wun</w:t>
        <w:br/>
        <w:t>lauffen, und ihnen das Leben zu benche Bie</w:t>
        <w:br/>
        <w:t>men gedencket. Denn sie lauffen bald folg</w:t>
        <w:br/>
        <w:t>gerade fort, bald wieder auf die Seite,</w:t>
        <w:br/>
        <w:t>und drehen sich so lang und viel herum,</w:t>
        <w:br/>
        <w:t>biß sie wieder zu den andern kommen:</w:t>
        <w:br/>
        <w:t>von welchen sie dadurch Succurs erhal</w:t>
        <w:br/>
        <w:t>ten, daß sie dem Thier noch einen Haf</w:t>
        <w:br/>
        <w:t>fagade zuschiessen, wodurch es von dies</w:t>
        <w:br/>
        <w:t>sen abzulassen, und jenen zu verfolgen</w:t>
        <w:br/>
        <w:t>gezwungen wird. Damit continuirel</w:t>
        <w:br/>
        <w:t>fie auch so lange, biß das Thier endlich</w:t>
        <w:br/>
        <w:t>selbsten müde wird, und den Reißaus</w:t>
        <w:br/>
        <w:t>zu spielen suchet; welchen sie ihm alss</w:t>
        <w:br/>
        <w:t>denn auch gerne zulassen, weil sie wohl</w:t>
        <w:br/>
        <w:t>wissen, daß sie das Gifft bald umbringen</w:t>
        <w:br/>
        <w:t>werde. Sie lauffen deßwegen nur hin</w:t>
        <w:br/>
        <w:t>ten nach, und sehen wo es fället, damit</w:t>
        <w:br/>
        <w:t>ihnen der erjagte Braten nicht **entschnaps**</w:t>
        <w:br/>
        <w:t>pen, oder sie lange nach dem todten Wild</w:t>
        <w:br/>
        <w:t>ju suchen Ursache hatten. wur</w:t>
        <w:br/>
        <w:t>Noch artiger aber ist zu sehen, was w</w:t>
        <w:br/>
        <w:t>das blessierte Wild vor dolle Sprünge bie</w:t>
        <w:br/>
        <w:t>machet, wenn es den **Haffagaye** im Leibe b</w:t>
        <w:br/>
        <w:t>empfindet, und den langen Stock erstes bey</w:t>
        <w:br/>
        <w:t>het. Denn da thut es bald **entfeßliche** s</w:t>
        <w:br/>
        <w:t>Luffts Sprünge, und will sich dadurch</w:t>
        <w:br/>
        <w:t>desselben entledigen. Bald fällt es auf</w:t>
        <w:br/>
        <w:t>eine Seite, und weißet sich so lange biß</w:t>
        <w:br/>
        <w:t>der Stock abgebrochen. Weil es davon</w:t>
        <w:br/>
        <w:t>keine Linderung spüret, sondern sich</w:t>
        <w:br/>
        <w:t>selbsten vielmehr abmattet, und den Jás</w:t>
        <w:br/>
        <w:t>gern Zeit und Raum giebet, daß sie wies</w:t>
        <w:br/>
        <w:t>der einen andern **Haffagaye** in ihren</w:t>
        <w:br/>
        <w:t>Leib werffen können: so wird es endlich</w:t>
        <w:br/>
        <w:t>nicht so wohl durch das starcke Jagen,</w:t>
        <w:br/>
        <w:t>welches man nicht uneben eine par force</w:t>
        <w:br/>
        <w:t>Jagd nennen möchte, als vielmehr durch</w:t>
        <w:br/>
        <w:t>das hefftige Springen und Geißeln, fo</w:t>
        <w:br/>
        <w:t>stand abgemattet, daß es den Reißaus</w:t>
        <w:br/>
        <w:t>zu spielen, und sich seiner Feinde Augen</w:t>
        <w:br/>
        <w:t>zu entziehen nöthig hat. eng</w:t>
        <w:br/>
        <w:t>Alleine wie gedacht, so stehen sie ihm m</w:t>
        <w:br/>
        <w:t>denselben nicht nur gerne zu; sondern Gif</w:t>
        <w:br/>
        <w:t>fie folgen auch nur von ferne nach, und ben</w:t>
        <w:br/>
        <w:t>wissen wohl, daß das Gifft das erhitzte</w:t>
        <w:br/>
        <w:t>Ge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601.txt</w:t>
      </w:r>
    </w:p>
    <w:p>
      <w:r>
        <w:t>Zweyter Theil. XVII. Brief. c.</w:t>
        <w:br/>
        <w:br/>
        <w:t>bluth bald ergreiffen, und es tödten</w:t>
        <w:br/>
        <w:t>de. Ist es ein Elephant, den man</w:t>
        <w:br/>
        <w:t>feinen breiten Teller runden Füssen</w:t>
        <w:br/>
        <w:t>leichtlich spahren kan, vornemlich</w:t>
        <w:br/>
        <w:t>m es vorhero ein wenig geregnet, und</w:t>
        <w:br/>
        <w:t>Erde weich ist: so lauffen sie ihm gar</w:t>
        <w:br/>
        <w:t>nig nach, sondern sehen nur zu, wo</w:t>
        <w:br/>
        <w:t>selbe seinen Lauff hingenommen, mass</w:t>
        <w:br/>
        <w:t>ie wohl versichert, daß er nicht weit</w:t>
        <w:br/>
        <w:t>fen werde.</w:t>
        <w:br/>
        <w:br/>
        <w:t>Von diesem auf solche Weise mit</w:t>
        <w:br/>
        <w:t>tagen Gewehr ertöteten Wild, würt</w:t>
        <w:br/>
        <w:t>einem Europæer schwerlich zu essen</w:t>
        <w:br/>
        <w:t>aften, weil er in den Gedancken stehen</w:t>
        <w:br/>
        <w:t>offte, es möchte auch das Gifft in sei</w:t>
        <w:br/>
        <w:t>1 Leibe eine gleiche Operation **thunHottentott**</w:t>
        <w:br/>
        <w:t>achtet aber solches nicht,</w:t>
        <w:br/>
        <w:t>dern saget ausdrücklich: Die Gift all</w:t>
        <w:br/>
        <w:t>alan dood, wie kan hy meer wat</w:t>
        <w:br/>
        <w:t>aden, das ist: Das Gifft hat ja</w:t>
        <w:br/>
        <w:t>ebro feine Krafft alle verlohren</w:t>
        <w:br/>
        <w:t>l er dieses Thier geröstet hat/ wie</w:t>
        <w:br/>
        <w:t>et mit denn weiter was schaden?</w:t>
        <w:br/>
        <w:t>thero werffen sie von einem ertöteten</w:t>
        <w:br/>
        <w:t>ild weiter nichts weg, als dasjenige</w:t>
        <w:br/>
        <w:t>geschwollene Stück Fleisch, das here</w:t>
        <w:br/>
        <w:t>3 beulet, und durch welches der Has</w:t>
        <w:br/>
        <w:t>ay gegangen ist: den übrigen Rest</w:t>
        <w:br/>
        <w:t>zehren sie eben so lieb, und mit so gus</w:t>
        <w:br/>
        <w:t>Appelii, als ob es ein zahmes und ors</w:t>
        <w:br/>
        <w:t>etliches geschlachtetes Thier wäre.</w:t>
        <w:br/>
        <w:br/>
        <w:t>Auf solche Weise nun tödten sie die</w:t>
        <w:br/>
        <w:t>were, Loben, und alles andere grobe</w:t>
        <w:br/>
        <w:t>Bild, das ich aniezo nicht alles nen</w:t>
        <w:br/>
        <w:t>fan noch will. Es sind haben noch</w:t>
        <w:br/>
        <w:t>en artige und wichtige Umstände zu</w:t>
        <w:br/>
        <w:t>achten, von welchen ich bald hers</w:t>
        <w:br/>
        <w:t>schreiben will. Jeho muß ich hins</w:t>
        <w:br/>
        <w:t>thun, daß sie noch auf eine andere Art</w:t>
        <w:br/>
        <w:t>were und dergleichen zu fangen wissen;</w:t>
        <w:br/>
        <w:t>welcher Manier mein Herz schwehr</w:t>
        <w:br/>
        <w:t>etwas wird gehöret haben, obgleich</w:t>
        <w:br/>
        <w:t>Teutschland eine fast gleiche Art vor</w:t>
        <w:br/>
        <w:t>ines Wild gebrauchet wird.</w:t>
        <w:br/>
        <w:br/>
        <w:t>Sie sehen nemlich, welchen Weg</w:t>
        <w:br/>
        <w:t>Thiere in der trocknen Zeit nehmen,</w:t>
        <w:br/>
        <w:t>nn sie nach dem Wasser zu gehen, und</w:t>
        <w:br/>
        <w:t>ecken wollen. Denn weil es alsdenn in</w:t>
        <w:br/>
        <w:t>m wilden Felde an Affer gebricht,</w:t>
        <w:br/>
        <w:t>gehen sie Truppen weise eines hin</w:t>
        <w:br/>
        <w:t>dem andern, nach den Bächen zu,</w:t>
        <w:br/>
        <w:t>machen also ganz schmahe Wege,</w:t>
        <w:br/>
        <w:t>ache man auch von ihnen nennet, und</w:t>
        <w:br/>
        <w:t>weder Elephans-oder Elends-Wege</w:t>
        <w:br/>
        <w:t>geet. In eben diese Wege machen</w:t>
        <w:br/>
        <w:t>ob gleich ohne Hauen und Schaffe</w:t>
        <w:br/>
        <w:t>ein tieffes, rundes Loch, ohngefehr</w:t>
        <w:br/>
        <w:t>6. biß 8. Schuh tieff, und 3. biß 4. über</w:t>
        <w:br/>
        <w:t>das Creutz breit. Mitten in dasselbe ses</w:t>
        <w:br/>
        <w:t>hen und befestigen sie dergestalt einen</w:t>
        <w:br/>
        <w:t>dicken oben aber ganz zugespitzten</w:t>
        <w:br/>
        <w:t>Pfahl, daß er unten nicht weichen kan,</w:t>
        <w:br/>
        <w:t>und oben nicht über die Grube oder das</w:t>
        <w:br/>
        <w:t>Loch hinaus siehet, sondern mit demsel</w:t>
        <w:br/>
        <w:t>ben Wasser Paß, oder der Erde gleich</w:t>
        <w:br/>
        <w:t>ist. ter</w:t>
        <w:br/>
        <w:t>Wenn sie dieses alles also erfurtis ie fie</w:t>
        <w:br/>
        <w:t>get, das gleichwohl in furien geschieh</w:t>
        <w:br/>
        <w:t>het, und einer Fuchs oder Wolffs Grus decken.</w:t>
        <w:br/>
        <w:br/>
        <w:t>be nicht allzu unáhnlich siehet: so decken</w:t>
        <w:br/>
        <w:t>sie oben wieder dünne Aeste von Baus</w:t>
        <w:br/>
        <w:t>men und anders Gestrauch darüber, das</w:t>
        <w:br/>
        <w:t>mit man gang kein Loch sehen oder ers</w:t>
        <w:br/>
        <w:t>blicken kan. Damit aber auch die wil</w:t>
        <w:br/>
        <w:t>den Thiere, welche ebenfalls, sonderlich</w:t>
        <w:br/>
        <w:t>die Elephanten, schlau und schlimm sind,</w:t>
        <w:br/>
        <w:t>den Betrug und die gelegten Fall trincke</w:t>
        <w:br/>
        <w:t>aus den hervor kommenden Blättern der</w:t>
        <w:br/>
        <w:t>Bäume und andern Gras nicht mere</w:t>
        <w:br/>
        <w:t>cken, und sich dadurch möchten absces</w:t>
        <w:br/>
        <w:t>den lassen: so streuen sie oben auf diese</w:t>
        <w:br/>
        <w:t>Aeste und ferneres Gesträuch, Sand</w:t>
        <w:br/>
        <w:t>darüber, also, daß die Thiere nicht ans</w:t>
        <w:br/>
        <w:t>ders vermuthen können, als sie gehen ihs</w:t>
        <w:br/>
        <w:t>ren alten und wohl bekandte Weg.</w:t>
        <w:br/>
        <w:br/>
        <w:t>Kommet nun ein solches Thier den Darinn</w:t>
        <w:br/>
        <w:t>Weg lángst anarch ret, so tritt es basville</w:t>
        <w:br/>
        <w:t>gen der Schwehre seines Leibes, gar und mil</w:t>
        <w:br/>
        <w:t>leicht durch, umfället also hinein. Nicht **terbenetwa**</w:t>
        <w:br/>
        <w:t>gleich auf den untersten Boden, Fig. 1. Li</w:t>
        <w:br/>
        <w:t>dadurch es den Hals stürzte; sondern es</w:t>
        <w:br/>
        <w:t>trifft entweder mit dem Hals oder der</w:t>
        <w:br/>
        <w:t>Brust den besagten spitzigen Pfahl, und</w:t>
        <w:br/>
        <w:t>pisser sich daran Wenn es denn den</w:t>
        <w:br/>
        <w:t>Schmerzen empfindet, und gleichwohl</w:t>
        <w:br/>
        <w:t>noch keinen Grund fühlet, so suchet es</w:t>
        <w:br/>
        <w:t>sich wieder loß zu wickeln. Allein es ist</w:t>
        <w:br/>
        <w:t>alles vergebens, und es muß nur geans</w:t>
        <w:br/>
        <w:t>gen bleiben. Finden sie diese Beute bey</w:t>
        <w:br/>
        <w:t>ihrer Ankunfft bereits todt, so brechet</w:t>
        <w:br/>
        <w:t>die ganze Call damit, gehet auch nicht</w:t>
        <w:br/>
        <w:t>eher wieder nach Haus, biß alles verweh</w:t>
        <w:br/>
        <w:t>ret ist. Ist es aber noch lebendig, so wie f</w:t>
        <w:br/>
        <w:t>eizen sie oben darauf und todten es gar, annoch</w:t>
        <w:br/>
        <w:t>entweder durch Einschlagung des Kopf</w:t>
        <w:br/>
        <w:t>fes mit schwehren Steinen, oder aber, machen</w:t>
        <w:br/>
        <w:t>wie offters geschiehet, mit Abschneidung</w:t>
        <w:br/>
        <w:t>der Herz-Adern, oder anderer hinter</w:t>
        <w:br/>
        <w:t>dem Genick befindlicher Sennen und</w:t>
        <w:br/>
        <w:t>Spann Adern, und kommen alsdenn</w:t>
        <w:br/>
        <w:t>erst auf besagte Weise, um dasselbe zu</w:t>
        <w:br/>
        <w:t>verzehren.</w:t>
        <w:br/>
        <w:br/>
        <w:t>Ist dieses nun nicht eine giftige Mas Der Au</w:t>
        <w:br/>
        <w:t>nier, grosse, schwehre und ungeheure wil meinet i</w:t>
        <w:br/>
        <w:t>de Thiere, ohne Schaden und Wagung bes lie</w:t>
        <w:br/>
        <w:t>seines Lebens zu fangen? Nach meinen ropa qu</w:t>
        <w:br/>
        <w:t>wenig</w:t>
        <w:br/>
        <w:t>ild) in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602.txt</w:t>
      </w:r>
    </w:p>
    <w:p>
      <w:r>
        <w:t>Zweyter Theil. XVII. Brief 2.</w:t>
        <w:br/>
        <w:br/>
        <w:t>wenigen Verstand, zeiget diese Erfind</w:t>
        <w:br/>
        <w:t>bung wiederum feine Einfalt, sondern</w:t>
        <w:br/>
        <w:t>solche Leute an, welche GOtt eben so</w:t>
        <w:br/>
        <w:t>wohl mit einem guten natürlichen Vers</w:t>
        <w:br/>
        <w:t>tand begabet, als einen Europæer. Wer</w:t>
        <w:br/>
        <w:t>veiß, ob diese Invention nicht auch in</w:t>
        <w:br/>
        <w:t>Europa mit andern Thieren, will nicht</w:t>
        <w:br/>
        <w:t>agen, mit Hirschen, als einem Wild, das</w:t>
        <w:br/>
        <w:t>ohe Herren und Stände sich alleine zu</w:t>
        <w:br/>
        <w:t>ignen, auch nicht wilden Schweinen,</w:t>
        <w:br/>
        <w:t>welche ebenfalls dahin gehören, sondern</w:t>
        <w:br/>
        <w:t>tur mit Båren, als welche plump und</w:t>
        <w:br/>
        <w:t>schwehr genug find, solte angehen? Es</w:t>
        <w:br/>
        <w:t>ft auch die Frage, ob etliche dergleichen</w:t>
        <w:br/>
        <w:t>Gruben, wofür jedoch die Menschen mús</w:t>
        <w:br/>
        <w:t>ten gewarnet werden, nicht besser anges</w:t>
        <w:br/>
        <w:t>en solten, als ein so genannter Bären</w:t>
        <w:br/>
        <w:t>Fang? Doch ich gehe zu weit mit meis</w:t>
        <w:br/>
        <w:t>ten Gedancken. Hievon müssen Jäger</w:t>
        <w:br/>
        <w:t>and Jäger Meistere, so wohl hohen als</w:t>
        <w:br/>
        <w:t>Niedern urtheilen: mir stehet es nicht</w:t>
        <w:br/>
        <w:t>u.</w:t>
        <w:br/>
        <w:br/>
        <w:t>Ich will an dessen statt vielmehr die</w:t>
        <w:br/>
        <w:t>wey vorbedeutete Umstände noch hinzu</w:t>
        <w:br/>
        <w:t>hun, welche ben einer **HottentottsJagd**</w:t>
        <w:br/>
        <w:t>zu beobachten sind, und von wel</w:t>
        <w:br/>
        <w:t>hen bereits einige Meldung geschehen,</w:t>
        <w:br/>
        <w:t>ls ich von ihrem Anders machen schries</w:t>
        <w:br/>
        <w:t>je. Wenn nemlich ein Hottentotte ein</w:t>
        <w:br/>
        <w:t>bildes Thier von einiger Confederation</w:t>
        <w:br/>
        <w:t>der Grosse, als einen Elephanten, Rhinozeroten,</w:t>
        <w:br/>
        <w:t>Elend Thier, oder derglei</w:t>
        <w:br/>
        <w:t>hen tödtet, so muß er allezeit, so bald er</w:t>
        <w:br/>
        <w:t>wieder an sein Haus, und in die Caril</w:t>
        <w:br/>
        <w:t>ommet, anders gemachet werden.</w:t>
        <w:br/>
        <w:br/>
        <w:t>Nicht daß er etwas wieder zum</w:t>
        <w:br/>
        <w:t>Schlachten hergeben muß, wovon die</w:t>
        <w:br/>
        <w:t>ndern cachiren können, wie sonsten</w:t>
        <w:br/>
        <w:t>gebräuchlich ist: sondern, dieweil er sein</w:t>
        <w:br/>
        <w:t>leben gesaget, und so ein grosses Thier</w:t>
        <w:br/>
        <w:t>getödtet, so ist das Schlacht Opffer</w:t>
        <w:br/>
        <w:t>chon verrichtet, und er muß nur die üb:</w:t>
        <w:br/>
        <w:t>rige Ceremonien ausstehen.</w:t>
        <w:br/>
        <w:br/>
        <w:t>Diese bestehen darinnen: Wenner,</w:t>
        <w:br/>
        <w:t>vie gesagt, nach Hause kommt, so ist ein</w:t>
        <w:br/>
        <w:t>dentlicher alter Hottentotte dazu bestes</w:t>
        <w:br/>
        <w:t>et, welcher ihm ankündiget, daß er muß</w:t>
        <w:br/>
        <w:t>e anders gemachet werden. Kommet er</w:t>
        <w:br/>
        <w:t>un unter den freyen Himmel, so muß</w:t>
        <w:br/>
        <w:t>r alsobald auf ein ausgebreitetes Katje</w:t>
        <w:br/>
        <w:t>ieder hauchen oder wurden, gleich ihre</w:t>
        <w:br/>
        <w:t>ordentliche Manier zu eizen ist; und</w:t>
        <w:br/>
        <w:t>wenn dieses geschehen, so tritt der alte</w:t>
        <w:br/>
        <w:t>Hottentotte vor ihm, machet ihn mit seis</w:t>
        <w:br/>
        <w:t>em Harn-Affer von oben biß unten</w:t>
        <w:br/>
        <w:t>naß, und murmelt einige Worte dar</w:t>
        <w:br/>
        <w:t>u her, deren Bedeutung ich noch nies</w:t>
        <w:br/>
        <w:t>malen erfahren, vielweniger selbige habe</w:t>
        <w:br/>
        <w:t>erstehen, und deutlich vernehmen kóns</w:t>
        <w:br/>
        <w:t>nen. Mit diesem Wasser muß er sich</w:t>
        <w:br/>
        <w:t>waschen; und weil seine Nägel ziemlich</w:t>
        <w:br/>
        <w:t>lang, so reibet er solches so wohl über</w:t>
        <w:br/>
        <w:t>fein Gesicht, als über den ganzen Leib</w:t>
        <w:br/>
        <w:t>dergestalt hinein, daß man die Furchen</w:t>
        <w:br/>
        <w:t>und Züge mit halben Augen erblicken</w:t>
        <w:br/>
        <w:t>fan. DO</w:t>
        <w:br/>
        <w:t>Wenn dieses geschehen, so wird eine</w:t>
        <w:br/>
        <w:t>Pfeife Tobac oder Acha von allen ter</w:t>
        <w:br/>
        <w:t>rund Umsehenden in Fröhlichkeit auges me</w:t>
        <w:br/>
        <w:t>rauchet. Doch der, so anders gemachet</w:t>
        <w:br/>
        <w:t>muß werden, und den herzlichen Wild,</w:t>
        <w:br/>
        <w:t>Schißen hat abgegeben, bekommt ans</w:t>
        <w:br/>
        <w:t>ders nichts davon als die ausgebrannte</w:t>
        <w:br/>
        <w:t>Asche; welche der, so ihn anders ge</w:t>
        <w:br/>
        <w:t>macht und accepisset hat, hinbringt,</w:t>
        <w:br/>
        <w:t>und ihn gleichsam damit einweihet: auch</w:t>
        <w:br/>
        <w:t>zugleich die vorige gemachte Furchen, un</w:t>
        <w:br/>
        <w:t>ter tausend artigen Crimacen, und</w:t>
        <w:br/>
        <w:t>wunderseltsamen Lufft Springen wieder</w:t>
        <w:br/>
        <w:t>duftreichen hilfft; wodurch er denn vor</w:t>
        <w:br/>
        <w:t>diesesmahl völlig anders gemachet ist, und</w:t>
        <w:br/>
        <w:t>unter allen mit greffer Reputation ets</w:t>
        <w:br/>
        <w:t>scheinen darff: weil, wie vorgemeldet, die</w:t>
        <w:br/>
        <w:t>ausgeleerte Blase in seinen Haaren zum</w:t>
        <w:br/>
        <w:t>Zeichen der Tapfferkeit und Heldenmuse</w:t>
        <w:br/>
        <w:t>higkeit pranget; nicht anders, als ob</w:t>
        <w:br/>
        <w:t>er bey den Römern einen Römischen</w:t>
        <w:br/>
        <w:t>Bürger errettet, und mit der Lorbeers</w:t>
        <w:br/>
        <w:t>Krone auf dem Haupte prangte. tób</w:t>
        <w:br/>
        <w:t>Der andere Umstand, so noch merck a</w:t>
        <w:br/>
        <w:t>würdiger, ist dieser. Wenn ein Hat-ien</w:t>
        <w:br/>
        <w:t>dentodt einen Löwen, Tyger, Leopars er</w:t>
        <w:br/>
        <w:t>den oder Luchs erleget, und mit seinen kom</w:t>
        <w:br/>
        <w:t>**Haflagayen** um das Leben bringet: so acr</w:t>
        <w:br/>
        <w:t>schaffet er nicht nur eine ungemeine Freue Tab</w:t>
        <w:br/>
        <w:t>de wegen der delicate Speisen, als wels Fiche</w:t>
        <w:br/>
        <w:t>gewiß nicht schlecht oder gering zu nens</w:t>
        <w:br/>
        <w:t>nen ist, wie ich selbsten vielmals probiert,</w:t>
        <w:br/>
        <w:t>auch das Tyger Fleisch, absonderlich eben</w:t>
        <w:br/>
        <w:t>so gerne, als das beste und herzlichste</w:t>
        <w:br/>
        <w:t>Kalb-Fleisch essen will: sondern er muß</w:t>
        <w:br/>
        <w:t>auch zu sehen, daß, nachdem er auf erst</w:t>
        <w:br/>
        <w:t>besagte Weise anders gemacht worden,</w:t>
        <w:br/>
        <w:t>auch seine Frau, so er anders eine hat,</w:t>
        <w:br/>
        <w:t>anders gemacht werde. Denn eine solche</w:t>
        <w:br/>
        <w:t>Helden- That achten sie viel höher, als</w:t>
        <w:br/>
        <w:t>ob einer in dem Kriege sich noch so tapffer</w:t>
        <w:br/>
        <w:t>gegen seine Feinde gehalten hatte: dahero</w:t>
        <w:br/>
        <w:t>sie ihn darum als ob er ermúdet, so viel</w:t>
        <w:br/>
        <w:t>würdigen, daß er ein wenig wieder zu</w:t>
        <w:br/>
        <w:t>Kräfften komme. feme Fra</w:t>
        <w:br/>
        <w:t>Es bestehet nemlich die ganze Sache wa</w:t>
        <w:br/>
        <w:t>hierinnen. Wer einen Löwen, Tyger 2c. weg</w:t>
        <w:br/>
        <w:t>getödtet, und mit eigner Faust, durch seis</w:t>
        <w:br/>
        <w:t>ne Wurff-Spisse erleget hat, dessen Frau vorf</w:t>
        <w:br/>
        <w:t>ist gehalten, daß sie drey Tage acheminans</w:t>
        <w:br/>
        <w:t>der, des morgens früh, wenn das Bich</w:t>
        <w:br/>
        <w:t>ausgetrieben wird, zugleich mit demselben</w:t>
        <w:br/>
        <w:t>aus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603.txt</w:t>
      </w:r>
    </w:p>
    <w:p>
      <w:r>
        <w:t>Zweyter Theil. XVIII. Brief. c.</w:t>
        <w:br/>
        <w:br/>
        <w:t>8 ber Call fid begiebet. Sie darf</w:t>
        <w:br/>
        <w:t>ch nicht eher wieder in der Call erscheid</w:t>
        <w:br/>
        <w:t>n und sich sehen lassen, bevor daß dessels</w:t>
        <w:br/>
        <w:t>Jen Abends das Vieh wieder eingetanes</w:t>
        <w:br/>
        <w:t>wird, und nach Hause kommet. So</w:t>
        <w:br/>
        <w:t>enge sie sich ausser der Call befindet, ist</w:t>
        <w:br/>
        <w:t>ferner auferleget, nichts, es mag auch</w:t>
        <w:br/>
        <w:t>on was es will, zu essen: und hat sie also</w:t>
        <w:br/>
        <w:t>en bestandige Fast Tage nacheinander,</w:t>
        <w:br/>
        <w:t>welchen sie sich aller Speise biß auf</w:t>
        <w:br/>
        <w:t>Abend enthalten muß. Ja selbsten</w:t>
        <w:br/>
        <w:t>Abend mag sie nicht so viel essen, als ihr</w:t>
        <w:br/>
        <w:t>operit wohl erfordern solte: sondern sie</w:t>
        <w:br/>
        <w:t>iß mit einem Wenigen vor lieb neh</w:t>
        <w:br/>
        <w:t>en, daß sie nur das Leben dabey erhal</w:t>
        <w:br/>
        <w:t>fan.</w:t>
        <w:br/>
        <w:br/>
        <w:t>Dieses geschiehet ohne Zweifel dar</w:t>
        <w:br/>
        <w:t>a, damit sie nicht geil werde, und et</w:t>
        <w:br/>
        <w:t>an ben ihrem Manne zu schlaffen vers</w:t>
        <w:br/>
        <w:t>ge. Denn auch davon muß sie sich</w:t>
        <w:br/>
        <w:t>wohl als der Mann, drey Tage lang</w:t>
        <w:br/>
        <w:t>halten, und darff feines nicht einmal</w:t>
        <w:br/>
        <w:t>ine machen, als ob eines zu dem an</w:t>
        <w:br/>
        <w:t>en Lust und Belieben habe. Warum</w:t>
        <w:br/>
        <w:t>aber geschehen, und deßwegen dieses</w:t>
        <w:br/>
        <w:t>unverbrüchlich, steiff und veste müsse</w:t>
        <w:br/>
        <w:t>Halten werden? habe nicht erfahren</w:t>
        <w:br/>
        <w:t>nen. Ich bilde mir aber ein, es gehe</w:t>
        <w:br/>
        <w:t>entweder darum, weil der Mann</w:t>
        <w:br/>
        <w:t>viele Kräfften, durch die Ertötung</w:t>
        <w:br/>
        <w:t>es solchen grausamen Thiers, verloh</w:t>
        <w:br/>
        <w:t>und dahero einer Erfrischung nöthig</w:t>
        <w:br/>
        <w:t>be; oder weil er als ein fieghaffte</w:t>
        <w:br/>
        <w:t>eld, dadurch von andern müsse unter</w:t>
        <w:br/>
        <w:t>sieden, geehret, und gepriesen werden;</w:t>
        <w:br/>
        <w:t>Frau aber durch ein keusches und más</w:t>
        <w:br/>
        <w:t>es Leben, sich eines solchen Helden</w:t>
        <w:br/>
        <w:t>artig machen, oder auch, weil sie vor</w:t>
        <w:br/>
        <w:t>rein geachtet wird, sich erst tugend</w:t>
        <w:br/>
        <w:t>ft erweisen muß, che sie die Ehre</w:t>
        <w:br/>
        <w:t>ben mag, an feiner Seiten zu liegen.</w:t>
        <w:br/>
        <w:br/>
        <w:t>Es sey aber die Ursache welche es</w:t>
        <w:br/>
        <w:t>alle, so muß sie nur drey Tage nach</w:t>
        <w:br/>
        <w:t>ander morgens mit dem Vich aus</w:t>
        <w:br/>
        <w:t>m Dorff oder Call, und des Abends</w:t>
        <w:br/>
        <w:t>der nach demselben nach Haus. Sie</w:t>
        <w:br/>
        <w:t>ß auch drey gange Tage fasten, und</w:t>
        <w:br/>
        <w:t>n dem männlichen Beyschlaff sich ent:</w:t>
        <w:br/>
        <w:t>ten. Wenn aber die drey Tage vers</w:t>
        <w:br/>
        <w:t>Sen sey, und die Frau den letzten</w:t>
        <w:br/>
        <w:t>end nach Hause kommen will: so</w:t>
        <w:br/>
        <w:t>lachtet der Mann zuvor ein fettes</w:t>
        <w:br/>
        <w:t>caf, empfanget nachmals seine Frau</w:t>
        <w:br/>
        <w:t>Freuden, und claret mit dem ges</w:t>
        <w:br/>
        <w:t>achteten Schaf feine Nachbarn und</w:t>
        <w:br/>
        <w:t>nachbarinnen herzlich; nach welchem</w:t>
        <w:br/>
        <w:t>gastmahl auch beyden wiederum elaus</w:t>
        <w:br/>
        <w:t>und zugelassen, daß sie beysammen</w:t>
        <w:br/>
        <w:t>affen mögen.</w:t>
        <w:br/>
        <w:br/>
        <w:t>Dieses sind also auch die zween merd</w:t>
        <w:br/>
        <w:t>würdige Umstände, welche ben dem</w:t>
        <w:br/>
        <w:t>Jagen noch zu beobachten **vorfallenAusser**</w:t>
        <w:br/>
        <w:t>diesen weiß ich nunmehro nichts</w:t>
        <w:br/>
        <w:t>mehr, das bey ihren klugen und vor</w:t>
        <w:br/>
        <w:t>sichtigen Jagen merckwürdig wáre: und</w:t>
        <w:br/>
        <w:t>halte ich mich versichert, mein Herz wers</w:t>
        <w:br/>
        <w:t>de gestehen, daß viele Europaer weit</w:t>
        <w:br/>
        <w:t>zaghafftiger als diese wilde Hottentotem</w:t>
        <w:br/>
        <w:t>ten seyn würden ein solches ungeheut</w:t>
        <w:br/>
        <w:t>res, grosses, zerreissendes, wildes Thier</w:t>
        <w:br/>
        <w:t>anzuhaften da doch jene mit viel bes</w:t>
        <w:br/>
        <w:t>fern Gewehr versehen, das den Todt</w:t>
        <w:br/>
        <w:t>weit eher absurden fan, als diese, die</w:t>
        <w:br/>
        <w:t>nur mit Pfeilen und Hall gaben zu Fels</w:t>
        <w:br/>
        <w:t>de ziehen, und auf die Jagd gehen.</w:t>
        <w:br/>
        <w:br/>
        <w:t>Ich will meinem Heran gekund von Horre</w:t>
        <w:br/>
        <w:t>dem Felde zurück und auf die Wasser</w:t>
        <w:br/>
        <w:t>führen, allwo Er eben auch noch etwas bem</w:t>
        <w:br/>
        <w:t>sonderliches von diesen Völckern sehen Fang</w:t>
        <w:br/>
        <w:t>wird. Denn obgleich Herz Vogel in eben</w:t>
        <w:br/>
        <w:t>seiner zehen-jährigen Ost-Indianischen beaten</w:t>
        <w:br/>
        <w:t>Reiß-Beschreibung pag. 71 saget, daß segen</w:t>
        <w:br/>
        <w:t>sie nichts vom Fischen wissen, oder weis</w:t>
        <w:br/>
        <w:t>ches eben so viel keine Fische fangen</w:t>
        <w:br/>
        <w:t>können; ob gleich Herz Meister in seis</w:t>
        <w:br/>
        <w:t>nem Oriental fch, Indianischen Kunst</w:t>
        <w:br/>
        <w:t>und Luft Gärtner pag. 244. nach der</w:t>
        <w:br/>
        <w:t>Allegation des Herz Marpergers in</w:t>
        <w:br/>
        <w:t>seinem Küchen- und Seller Dictionario</w:t>
        <w:br/>
        <w:t>pag. 506. aus dem, daß sie keine Bde</w:t>
        <w:br/>
        <w:t>the und Dähne haben, womit sie Fische</w:t>
        <w:br/>
        <w:t>fangen fanten, zu behauptet scheinet,</w:t>
        <w:br/>
        <w:t>daß sie ebenfalls vom Fisch Fang nichts</w:t>
        <w:br/>
        <w:t>verstanden, weil er hinzu setzet, daß die</w:t>
        <w:br/>
        <w:t>so am Strande wohneten, gar armees</w:t>
        <w:br/>
        <w:t>lig lebeten, und sich nur von Wurzeln</w:t>
        <w:br/>
        <w:t>und von todten Wallfischen ernehret</w:t>
        <w:br/>
        <w:t>die durch Ungestümm ans Land geworf</w:t>
        <w:br/>
        <w:t>fen würden, auch mit gedachten Fis</w:t>
        <w:br/>
        <w:t>schen sich herzlich delektierten: so zeis</w:t>
        <w:br/>
        <w:t>get doch die tägliche Erfahrung, daß sie</w:t>
        <w:br/>
        <w:t>mit dem Fisch Fang eben so gut, wo nicht</w:t>
        <w:br/>
        <w:t>besser und listiger umzugehen wissen, als</w:t>
        <w:br/>
        <w:t>ein Europæischer Fischer selbsten.</w:t>
        <w:br/>
        <w:br/>
        <w:t>A.</w:t>
        <w:br/>
        <w:t>Ich habe ihnen offtmals, wenn ich wie fi</w:t>
        <w:br/>
        <w:t>längst dem Ufer spazieren gienge, mit vies Rocher</w:t>
        <w:br/>
        <w:t>len Vergnügen, und nicht ohne Verwun-Tab. XV</w:t>
        <w:br/>
        <w:t>derung zugesehen, wie artig sie damit um Einzuspringen</w:t>
        <w:br/>
        <w:t>wissen, und wie klug sie einen</w:t>
        <w:br/>
        <w:t>Fisch bedrucken können. Denn wenn die</w:t>
        <w:br/>
        <w:t>Zeit ist, daß die Rochen in den Haven</w:t>
        <w:br/>
        <w:t>kommen, welches insgemein im Junio Julio</w:t>
        <w:br/>
        <w:t>und Augusto häuffig geschiehet; so</w:t>
        <w:br/>
        <w:t>lauffen sie mit wachsenden Wasser, wos</w:t>
        <w:br/>
        <w:t>durch dieser Fisch, der blatt und flach ist,</w:t>
        <w:br/>
        <w:t>nach dem Ufer zu getrieben wird, und auch</w:t>
        <w:br/>
        <w:t>selbsten dahin strebet, um daselbst frische</w:t>
        <w:br/>
        <w:t>Nahrung zu suchen, biß über die Knie,</w:t>
        <w:br/>
        <w:t>auch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604.txt</w:t>
      </w:r>
    </w:p>
    <w:p>
      <w:r>
        <w:t>Zweyter Theil. XVIII. Brief. 2.</w:t>
        <w:br/>
        <w:br/>
        <w:t>Ich wohl biß an den Bauch in das Wass</w:t>
        <w:br/>
        <w:t>erfühlen überall mit ihren Füssen, wo</w:t>
        <w:br/>
        <w:t>solcher Platt Fisch oder Rochen sich</w:t>
        <w:br/>
        <w:t>finde: und wenn sie einen unter den</w:t>
        <w:br/>
        <w:t>ruffen haben, halten sie ihn so lange fest,</w:t>
        <w:br/>
        <w:t>ß sie ihn mit einem spießig zugeschnitten</w:t>
        <w:br/>
        <w:t>en Stock, auf und durch ihn stechen,</w:t>
        <w:br/>
        <w:t>nd ihn also habhafft werden.</w:t>
        <w:br/>
        <w:br/>
        <w:t>Dieser Fische fanget einer offt in eis</w:t>
        <w:br/>
        <w:t>m Tage so viel, daß er lange davon zu</w:t>
        <w:br/>
        <w:t>Ten haben fonte, wenn er sie nicht auch</w:t>
        <w:br/>
        <w:t>en Einwohnern mittheilet, und gegen</w:t>
        <w:br/>
        <w:t>Bald, Tobac, oder andere Wahre vers</w:t>
        <w:br/>
        <w:t>adelte. Doch behált er allezeit so viel</w:t>
        <w:br/>
        <w:t>r sich, daß er nebst seiner Famille dens</w:t>
        <w:br/>
        <w:t>ben Tag leben und essen kan. Sie</w:t>
        <w:br/>
        <w:t>md auch so hurtig damit, daß man sich</w:t>
        <w:br/>
        <w:t>cht genug darüber verwundern kan:</w:t>
        <w:br/>
        <w:t>nd wird man insgemein fehen, daß</w:t>
        <w:br/>
        <w:t>ch einer selten umsonst bucket, noch</w:t>
        <w:br/>
        <w:t>eniger aber umsonst den Stecken ers</w:t>
        <w:br/>
        <w:t>greiffet und nieder sticht. Die also ges</w:t>
        <w:br/>
        <w:t>angebe Fische hängen die alsdenn an eis</w:t>
        <w:br/>
        <w:t>en Riemen, und binden denselben um</w:t>
        <w:br/>
        <w:t>ren Leib, biß sie endlich wieder heraus</w:t>
        <w:br/>
        <w:t>chen, und damit haesiren **lauffenEinige**</w:t>
        <w:br/>
        <w:t>wissen auch mit dem abgefall</w:t>
        <w:br/>
        <w:t>nen Wasser, in denen alsdenn</w:t>
        <w:br/>
        <w:t>em Affer hervorragenden Klippen</w:t>
        <w:br/>
        <w:t>nd Höhlen, Fische mit den Handen</w:t>
        <w:br/>
        <w:t>fangen, welche mit hohen Affer das</w:t>
        <w:br/>
        <w:t>in getrieben, und zwischen solche auges</w:t>
        <w:br/>
        <w:t>alte Klippen geworffen worden. Ich</w:t>
        <w:br/>
        <w:t>abe diese Art vormals schon beschrie</w:t>
        <w:br/>
        <w:t>en, und sie Klipp-Fische genennt, auch</w:t>
        <w:br/>
        <w:t>gesaget, daß es ein über alle massen nieds</w:t>
        <w:br/>
        <w:t>cher Fisch ist. Die Europæer selbsten</w:t>
        <w:br/>
        <w:t>ehen offtmals mit Fleiß dahin, und</w:t>
        <w:br/>
        <w:t>angen dergleichen delicate Klipp is</w:t>
        <w:br/>
        <w:t>he, welche fie hernach gemeiniglich bras</w:t>
        <w:br/>
        <w:t>en oder backen, und mit Atjar confumiret;</w:t>
        <w:br/>
        <w:t>wie es denn in Warheit ein hers</w:t>
        <w:br/>
        <w:t>sicher Fisch ist, und haben deßwegen die</w:t>
        <w:br/>
        <w:t>Hottentotten sich nicht zu besorgen, daß</w:t>
        <w:br/>
        <w:t>nen einer überbleiben werde, wenn sie</w:t>
        <w:br/>
        <w:t>auch gleich noch so viele gefangen hätten:</w:t>
        <w:br/>
        <w:t>affen ihnen diese Art selbsten zu essen</w:t>
        <w:br/>
        <w:t>micht erlaubet ist, weil keine Schuppen</w:t>
        <w:br/>
        <w:t>waran gefunden werden.</w:t>
        <w:br/>
        <w:br/>
        <w:t>Am **feltfamften** ist ihnen zu zu sehen,</w:t>
        <w:br/>
        <w:t>venn sie mit dem Angel fischen. Diese</w:t>
        <w:br/>
        <w:t>Angel fauffen fie entweder von den</w:t>
        <w:br/>
        <w:t>Europæern, oder aber sie machen sie</w:t>
        <w:br/>
        <w:t>aus einem brumm gebogenen Nagel,</w:t>
        <w:br/>
        <w:t>Dergleichen sie vormals allezeit ges</w:t>
        <w:br/>
        <w:t>rauchet, jeho aber gar selten mehr füh</w:t>
        <w:br/>
        <w:t>ren, weil die Europa dye commoder</w:t>
        <w:br/>
        <w:t>und besser seyn. Solchen Angel bins</w:t>
        <w:br/>
        <w:t>en sie an eine lange von Dormern oder</w:t>
        <w:br/>
        <w:t>Sennen gemachte, auch wohl geschmiers</w:t>
        <w:br/>
        <w:t>te Schnur; halten das eine Ende davon</w:t>
        <w:br/>
        <w:t>in der Hand, weil sie keine Angel-Ruthe</w:t>
        <w:br/>
        <w:t>ober Stock daran haben, und derfs</w:t>
        <w:br/>
        <w:t>fen den Angel in das Wasser, nachdem</w:t>
        <w:br/>
        <w:t>sie eine Muschel aus der Schaare genom</w:t>
        <w:br/>
        <w:t>men, und daran behänget haben. ne R</w:t>
        <w:br/>
        <w:t>Tab.</w:t>
        <w:br/>
        <w:br/>
        <w:t>Zu dieser Verrichtung stellen sie sich Sie</w:t>
        <w:br/>
        <w:t>insgemein auf eine hohe an dem Ufer be</w:t>
        <w:br/>
        <w:t>feindliche Klippe ; und wenn eine aus und</w:t>
        <w:br/>
        <w:t>dem Wasser hervor fiehet, die etwas weit fen b</w:t>
        <w:br/>
        <w:t>und ungefehr einen Büchsen-Schuß von Fidem</w:t>
        <w:br/>
        <w:t>Ufer entfernet lieget: begeben fie</w:t>
        <w:br/>
        <w:t>sich nach derselbigen zu, und werffen all</w:t>
        <w:br/>
        <w:t>bort ihren Angel aus. So bald dieser</w:t>
        <w:br/>
        <w:t>im Wasser lieget heben sie an mit dem</w:t>
        <w:br/>
        <w:t>Munde zu pfeiffen, und den Fischen</w:t>
        <w:br/>
        <w:t>gleichsam eine Music zu machen; wo</w:t>
        <w:br/>
        <w:t>durch elbige herben gelocke, und nach</w:t>
        <w:br/>
        <w:t>Ersehung des Aases, an dem Angel aereis</w:t>
        <w:br/>
        <w:t>set werden; an welchem sie eine zeits</w:t>
        <w:br/>
        <w:t>lang zu gnabbeln anheben, endlich aber</w:t>
        <w:br/>
        <w:t>nach Erschreckung des Aases, **daffelbis**</w:t>
        <w:br/>
        <w:t>ge samt dem verborgenen Angel ein</w:t>
        <w:br/>
        <w:t>schlucken, und davon schwimmen wol</w:t>
        <w:br/>
        <w:t>len; wodurch sie aber feste bleiben, wie</w:t>
        <w:br/>
        <w:t>schon sonsten bekandt</w:t>
        <w:br/>
        <w:t>ist. und en b</w:t>
        <w:br/>
        <w:t>Will aber dieses Pfeiffen nicht helt Sin</w:t>
        <w:br/>
        <w:t>fen, und wird dessen Schall durch den</w:t>
        <w:br/>
        <w:t>Wind oder die brausenden Wellen vers</w:t>
        <w:br/>
        <w:t>schlagen, daß es die Fische im Meer</w:t>
        <w:br/>
        <w:t>nicht hören können; so heben sie ein</w:t>
        <w:br/>
        <w:t>wunderliches Geschrey oder sarden Ges</w:t>
        <w:br/>
        <w:t>fang an, und suchen dadurch die Fische zu</w:t>
        <w:br/>
        <w:t>berücken ; welches ihnen auch ganz guds</w:t>
        <w:br/>
        <w:t>lich angehet, und sie auf solche Weise</w:t>
        <w:br/>
        <w:t>sehr viel rothe und weife Stein-Barße</w:t>
        <w:br/>
        <w:t>men, Hottentotem-Fische und andere</w:t>
        <w:br/>
        <w:t>dergleichen griffe See Fische fangen;</w:t>
        <w:br/>
        <w:t>allermassen vormals genannter Incolas,</w:t>
        <w:br/>
        <w:t>auf solche Weise allezeit eine uns</w:t>
        <w:br/>
        <w:t>glaubliche Menge Fische gefangen, wel</w:t>
        <w:br/>
        <w:t>che er offtmals wegen ihrer Schwehre</w:t>
        <w:br/>
        <w:t>kaum nach Haus tragen können. bie</w:t>
        <w:br/>
        <w:t>Ich will von andern die Profession Sie</w:t>
        <w:br/>
        <w:t>von den Fischen machen, nicht ein ben</w:t>
        <w:br/>
        <w:t>Wort mehr gedencken, weil ich sonsten sid</w:t>
        <w:br/>
        <w:t>eine große Menge solcher Hottentotte-juji</w:t>
        <w:br/>
        <w:t>schen Fischer nacheinander würde her ers</w:t>
        <w:br/>
        <w:t>zehlen müssen. Dieses aber will nur</w:t>
        <w:br/>
        <w:t>noch beifügen, daß hieraus gar wohl</w:t>
        <w:br/>
        <w:t>zu sehen, wie unrecht man ihnen thue,</w:t>
        <w:br/>
        <w:t>wenn man vorgeben will, sie könne</w:t>
        <w:br/>
        <w:t>ten keine Fische fangen, und müsten sich</w:t>
        <w:br/>
        <w:t>dahero nur von den todten Wallfischen</w:t>
        <w:br/>
        <w:t>und Wurzeln erhalten: welches ja</w:t>
        <w:br/>
        <w:t>so unwahr als gewiß hingegen und</w:t>
        <w:br/>
        <w:t>wahr dieses ist, daß sie nicht nur auf bet</w:t>
        <w:br/>
        <w:t>sagte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605.txt</w:t>
      </w:r>
    </w:p>
    <w:p>
      <w:r>
        <w:t>Zweyter Theil. XVII. Brief. 2c.</w:t>
        <w:br/>
        <w:br/>
        <w:t>sagte Weise wohl mit dem Fisch fangen</w:t>
        <w:br/>
        <w:t>zugehen wissen: sondern auch den</w:t>
        <w:br/>
        <w:t>Europaer, mit denen langen und groß</w:t>
        <w:br/>
        <w:t>en Neben zu fischen, getreue und nüt</w:t>
        <w:br/>
        <w:t>che Dienste leisten können; allermassen</w:t>
        <w:br/>
        <w:t>n Hottentotte viel besser damit umzuges</w:t>
        <w:br/>
        <w:t>en weiß, als ein Clave oder auch mans</w:t>
        <w:br/>
        <w:t>Der Europaer, der den Sprung aus dem</w:t>
        <w:br/>
        <w:t>Basser und in die Höhe zu thun nicht in</w:t>
        <w:br/>
        <w:t>cht nimmt, wenn eine starcke und hohe</w:t>
        <w:br/>
        <w:t>Belle hinter ihm her berauschet kommet,</w:t>
        <w:br/>
        <w:t>nd ihn samt ben Nez übern Hauffen</w:t>
        <w:br/>
        <w:t>baget.</w:t>
        <w:br/>
        <w:br/>
        <w:t>Vielleicht möchte aber mein Herz</w:t>
        <w:br/>
        <w:t>erne wissen, wie sie denn auf die oben</w:t>
        <w:br/>
        <w:t>-dachte, und so weit von dem Ufer ab</w:t>
        <w:br/>
        <w:t>gende Klippen fommen, da ja die See</w:t>
        <w:br/>
        <w:t>afer ist als sie lang find? Ich antwort</w:t>
        <w:br/>
        <w:t>hm darauf, daß sie solches durch</w:t>
        <w:br/>
        <w:t>Schwimmen werkstellig machen, als wel</w:t>
        <w:br/>
        <w:t>e Kunst sie eben so gut, ja offtmals bef</w:t>
        <w:br/>
        <w:t>verstehen als ein Europaer oder andes</w:t>
        <w:br/>
        <w:t>. Denn ich habe schon offtmals gehe</w:t>
        <w:br/>
        <w:t>acht, daß sie sich allezeit, wenn sie in ein</w:t>
        <w:br/>
        <w:t>Affer, es fey gleich ein Strom oder</w:t>
        <w:br/>
        <w:t>ch in die See gehen wollen, sich vorher</w:t>
        <w:br/>
        <w:t>nicht nur mit dem Sand oder der Er</w:t>
        <w:br/>
        <w:t>bestreichen: sondern auch lupffen und</w:t>
        <w:br/>
        <w:t>magen, gleichsam als wolten sie beten,</w:t>
        <w:br/>
        <w:t>b sich GOtt befehlen. Wenn sie aber</w:t>
        <w:br/>
        <w:t>Affer find, und nicht mehr gründen</w:t>
        <w:br/>
        <w:t>nnen, so schwimmen sie dergestalt, daß</w:t>
        <w:br/>
        <w:t>an nichts von ihnen siehet, als die</w:t>
        <w:br/>
        <w:t>die Höhe gestreckte Arme und den</w:t>
        <w:br/>
        <w:t>opff.</w:t>
        <w:br/>
        <w:br/>
        <w:t>Insonderheit aber ist ihr Schwimmen</w:t>
        <w:br/>
        <w:t>ser einen breiten Fluß merckwürdig,</w:t>
        <w:br/>
        <w:t>alman nicht anders dencken fan, als sie</w:t>
        <w:br/>
        <w:t>Engen auf dem Grunde, da sie ihn doch</w:t>
        <w:br/>
        <w:t>cht erreichen können. Denn sie nehmen</w:t>
        <w:br/>
        <w:t>e Creffen und ganze Bagage, windeln</w:t>
        <w:br/>
        <w:t>zusammen, und legen alles auf den</w:t>
        <w:br/>
        <w:t>opff. Diesen halten fie fo steiff und geras</w:t>
        <w:br/>
        <w:t>daß man nicht anders urtheilen kan,</w:t>
        <w:br/>
        <w:t>fie waren Wasser-Tretten; massen ih</w:t>
        <w:br/>
        <w:t>en nicht das geringste herunter fällei</w:t>
        <w:br/>
        <w:t>Arme strecken sie in die Höhe, und rus</w:t>
        <w:br/>
        <w:t>rn also nur mit den Füssen. Welche</w:t>
        <w:br/>
        <w:t>Bewegung sie aber eigentlich damit mas</w:t>
        <w:br/>
        <w:t>en, habe niemals gesehen von ihren aber</w:t>
        <w:br/>
        <w:t>nicht erfahren können, weil sie es nicht an</w:t>
        <w:br/>
        <w:t>ders als rudern zu nennen wissen. moni סנים</w:t>
        <w:br/>
        <w:t>So bald sie über den Strom gekom was</w:t>
        <w:br/>
        <w:t>men, oder aus der See wieder hinaus ges vor</w:t>
        <w:br/>
        <w:t>schwammen, waschen sie sich wieder mit mach</w:t>
        <w:br/>
        <w:t>demselben Wasser ab, lupffen und tags n</w:t>
        <w:br/>
        <w:t>en wie vorhero, gleichsam als ob sie Gott Ba</w:t>
        <w:br/>
        <w:t>vor den gnädigen Beystand dancken, toma</w:t>
        <w:br/>
        <w:t>Dieses geschiehet allezeit, so offt sie in das</w:t>
        <w:br/>
        <w:t>Affer steigen wollen, oder aus demsel</w:t>
        <w:br/>
        <w:t>ben wieder heraus kommen. Ich habe es</w:t>
        <w:br/>
        <w:t>vielmals gesehen, und sonderlich binsten</w:t>
        <w:br/>
        <w:t>genaue Acht darauf gehabt, als ben starck</w:t>
        <w:br/>
        <w:t>auffgelauffener Bot Revier über dieselbe</w:t>
        <w:br/>
        <w:t>reifen muste, wenn ich weiter in dem Lande</w:t>
        <w:br/>
        <w:t>seyn wolte. Denn da machten die bey</w:t>
        <w:br/>
        <w:t>mir sich befindende Hottentotten alle bent</w:t>
        <w:br/>
        <w:t>erzehlte Ceremonien, ehe sie hinein gien</w:t>
        <w:br/>
        <w:t>gen und wenn sie wieder heraus kamen,</w:t>
        <w:br/>
        <w:t>gleich bereits vor diesem schon geschrieben</w:t>
        <w:br/>
        <w:t>habe</w:t>
        <w:br/>
        <w:t>Es wurde zwar nicht unrecht seyn, Dera</w:t>
        <w:br/>
        <w:t>wenn ihre fernere Künste, als die Baders vbrig</w:t>
        <w:br/>
        <w:t>und Barbiers Kunst, die Astronome, n</w:t>
        <w:br/>
        <w:t>Medicin, Botanic, und **Mineralurgic** Hotte</w:t>
        <w:br/>
        <w:t>hier annoch anführte; alleine affer dem, nem a</w:t>
        <w:br/>
        <w:t>daß gleich im Anfang gesaget, wie ich hier en</w:t>
        <w:br/>
        <w:t>nur dererienigen Meldung thun wolte, abban</w:t>
        <w:br/>
        <w:t>welche in der Bewegung des Leibes bestes</w:t>
        <w:br/>
        <w:t>hen: so ist dieser Brief ohne dem schon</w:t>
        <w:br/>
        <w:t>ziemlich lang wieder alles Vermuthen an</w:t>
        <w:br/>
        <w:t>gewachsen. Es wird dahero besser seyn,</w:t>
        <w:br/>
        <w:t>einmal einen Schluß zu machen, als meis</w:t>
        <w:br/>
        <w:t>nes Herm Patience noch weiter zu miß</w:t>
        <w:br/>
        <w:t>brauchen; zudem so schicken sich diese jetzt</w:t>
        <w:br/>
        <w:t>gedachte Künste viel besser zu anderer Ges</w:t>
        <w:br/>
        <w:t>legenheit, wenn ohne dem von den Brands</w:t>
        <w:br/>
        <w:t>heiten und Hülffs Mitteln der Hottentotten</w:t>
        <w:br/>
        <w:t>schreiben werde, als daß ich hier</w:t>
        <w:br/>
        <w:t>noch weiter beschwehrlich falle.</w:t>
        <w:br/>
        <w:br/>
        <w:t>Ich will es dahero hierbey bewenden Beschl</w:t>
        <w:br/>
        <w:t>lassen, und zum Schluß eilen; mit dem dieses</w:t>
        <w:br/>
        <w:t>Vertrauen, mein Herz werde sich hieraus Briefe</w:t>
        <w:br/>
        <w:t>einen rechten Concept machen können,</w:t>
        <w:br/>
        <w:t>was ich unter dem Wort **Hottentotofche**</w:t>
        <w:br/>
        <w:t>Künste wolle verstanden wissen. Er wird</w:t>
        <w:br/>
        <w:t>auch von ihrer Music und dem Tanzen</w:t>
        <w:br/>
        <w:t>deutlichen Bericht finden, und also dare</w:t>
        <w:br/>
        <w:t>aus ersehen können, daß fie eben so dumm</w:t>
        <w:br/>
        <w:t>und einfältig, närrisch und aberwitzig</w:t>
        <w:br/>
        <w:t>nicht seyn, als man sie insgemein haben</w:t>
        <w:br/>
        <w:t>will. Ich aber bleibe inmittelst</w:t>
        <w:br/>
        <w:t>Mein Herz, c.</w:t>
        <w:br/>
        <w:br/>
        <w:t>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606.txt</w:t>
      </w:r>
    </w:p>
    <w:p>
      <w:r>
        <w:t>540.</w:t>
        <w:br/>
        <w:t>Der K71. Brief.</w:t>
        <w:br/>
        <w:t>Von der Hottentotten allgemeinen Tugenden und La-</w:t>
        <w:br/>
        <w:t>stern absonderlich von ihrer Liebe zur Gerechtigkeit.</w:t>
        <w:br/>
        <w:br/>
        <w:t>29 Letzthin habe Jhm die Kan-</w:t>
        <w:br/>
        <w:t>ste, oder besser zu sagen,</w:t>
        <w:br/>
        <w:t>die Exercitia der Hotten-</w:t>
        <w:br/>
        <w:t>todten überschrieben, an</w:t>
        <w:br/>
        <w:t>welchen Er wegen der</w:t>
        <w:br/>
        <w:t>langen Ausarbeitung, hoffentlich keinen</w:t>
        <w:br/>
        <w:t>Verdruß gehabt, vielweniger einen Un-</w:t>
        <w:br/>
        <w:t>willen deßwegen auf mich wird geworffen.</w:t>
        <w:br/>
        <w:t>haben. Anjetz wird sich nicht unfug-</w:t>
        <w:br/>
        <w:t>lich darauf schicken, wenn von ihren</w:t>
        <w:br/>
        <w:t>Tugenden und Lastern etwas erzehlet</w:t>
        <w:br/>
        <w:t>damit Er daraus ersehen möge, wie</w:t>
        <w:br/>
        <w:t>man ihnen in vielen Stucken zu viel auf-</w:t>
        <w:br/>
        <w:t>bürde / wenn man sie mit vielen Schelt-</w:t>
        <w:br/>
        <w:t>und Schmach-Worten durchziehet, und</w:t>
        <w:br/>
        <w:t>sie als Un-Menschen abbildet, die</w:t>
        <w:br/>
        <w:t>ausser der menschlichen Gestalt, nichts</w:t>
        <w:br/>
        <w:t>menschliches an sich hätten, da doch im</w:t>
        <w:br/>
        <w:t>Verfolg Sonnen klar erhellen wird, wie</w:t>
        <w:br/>
        <w:t>sie uns in vielen Stücken Scham-roth</w:t>
        <w:br/>
        <w:t>machen, und Dinge unter und gegen ein-</w:t>
        <w:br/>
        <w:t>ander ausüben, die von hundert tausend</w:t>
        <w:br/>
        <w:t>Christen kein einiger thun wird. Wie-</w:t>
        <w:br/>
        <w:t>wohl sie auch in ihren Lastern vieles mit</w:t>
        <w:br/>
        <w:t>den Christen gemein haben, ja wohl</w:t>
        <w:br/>
        <w:t>von einigen darinnen übertroffen wer-</w:t>
        <w:br/>
        <w:t>den.</w:t>
        <w:br/>
        <w:br/>
        <w:t>Jch will gleich Eingangs nicht zu</w:t>
        <w:br/>
        <w:t>viel von ihnen rühmen, damit es nicht</w:t>
        <w:br/>
        <w:t>das Ansehen habe, als ob ich sie jeder-</w:t>
        <w:br/>
        <w:t>man zu einem Exempel und Muster</w:t>
        <w:br/>
        <w:t>vorstellen wolte. Ein jeder wird schon</w:t>
        <w:br/>
        <w:t>an sich selbst finden, daß er zu solcher</w:t>
        <w:br/>
        <w:t>Vollkommenheit noch nicht einmal ge-</w:t>
        <w:br/>
        <w:t>kommen sey, als diese Heyden an sich</w:t>
        <w:br/>
        <w:t>haben, und täglich von sich sehen las-</w:t>
        <w:br/>
        <w:t>sen in Gegentheil, wurde er ihnen</w:t>
        <w:br/>
        <w:t>wegen der Laster nichts verwerffen darf-</w:t>
        <w:br/>
        <w:t>fen, weil vielleicht sein Leben eben so</w:t>
        <w:br/>
        <w:t>lasterhaft, als das ihrige heraus kom-</w:t>
        <w:br/>
        <w:t>men dorffte, wenn man genauen Un-</w:t>
        <w:br/>
        <w:t>ersuch dabey thun, und selbiges bey ei-</w:t>
        <w:br/>
        <w:t>nem gewissenhaften Erimine erforschen</w:t>
        <w:br/>
        <w:t>wolte.</w:t>
        <w:br/>
        <w:br/>
        <w:t>Damit ich aber zur Sache komme</w:t>
        <w:br/>
        <w:t>und mit einen langen Umschweiff nichts</w:t>
        <w:br/>
        <w:t>zu thun habe so ist dieses wohl eines</w:t>
        <w:br/>
        <w:t>der grösten Laster, daß man an allen</w:t>
        <w:br/>
        <w:t>diesen Nationen tadeln und schelten</w:t>
        <w:br/>
        <w:t>muß, nemlich die Faulheit, Trägheit</w:t>
        <w:br/>
        <w:t>oder Liebe zum Mussigang. Denn</w:t>
        <w:br/>
        <w:t>ob sie schon sehen und wissen, daß ohne</w:t>
        <w:br/>
        <w:t>Arbeit nicht wohl zu leben sey ob sie</w:t>
        <w:br/>
        <w:t>auch schon täglich das Exempel der Eu-</w:t>
        <w:br/>
        <w:t>ropa er vor Augen haben, und erkennen</w:t>
        <w:br/>
        <w:t>daß deren Fleiß wohl bezahlt wird ja</w:t>
        <w:br/>
        <w:t>ob sie gleichwie Herr Boding in seiner</w:t>
        <w:br/>
        <w:t>curieusen Beschreibung und Nachricht</w:t>
        <w:br/>
        <w:t>von den Hottentoten pag. 8. recht</w:t>
        <w:br/>
        <w:t>und wohl schreibet, mit Augen sehen</w:t>
        <w:br/>
        <w:t>wie unsere Holländer sett, bauen, pflan-Diese ist</w:t>
        <w:br/>
        <w:t>ten, und von dieser ihrer Hände Arbeit / daß si-</w:t>
        <w:br/>
        <w:t>die schönsten Fruchte geniesen, so mö-iche wie</w:t>
        <w:br/>
        <w:t>gen sie zwar selbige gerne essen, und del er das</w:t>
        <w:br/>
        <w:t>Wem trinken, er mag auch seyn wie er Land bauen</w:t>
        <w:br/>
        <w:t>will, dick oder dünne, trüb oder lauter,</w:t>
        <w:br/>
        <w:t>alt oder jung, ohne Helffen oder mit der-</w:t>
        <w:br/>
        <w:t>selben vermenget, massen sie diesen un-</w:t>
        <w:br/>
        <w:t>anetlichen Wein eben so lieb, als den</w:t>
        <w:br/>
        <w:t>andern haben, und lecken das Maul</w:t>
        <w:br/>
        <w:t>darnach, streichen auch wohl die Helffen</w:t>
        <w:br/>
        <w:t>mit den Fingern heraus, und fressen sie</w:t>
        <w:br/>
        <w:t>hinein allein die verfluchte Liebe zum</w:t>
        <w:br/>
        <w:t>Müssiggang giebt nicht zu, daß sie in der</w:t>
        <w:br/>
        <w:t>Hollander Fuß-Staffen tretten, son-</w:t>
        <w:br/>
        <w:t>dern wollen lieber Elend und arm seyn.</w:t>
        <w:br/>
        <w:br/>
        <w:t>Es ist diese ihre Fadheit so groß</w:t>
        <w:br/>
        <w:t>daß sie offtmals lieber Hunger leiden / rucken.</w:t>
        <w:br/>
        <w:t>als nur einen Fuß versetzen wollen, wie ihrer Faul-</w:t>
        <w:br/>
        <w:t>ich denn aus der Erfahrung weiß daß ein heit seyn.</w:t>
        <w:br/>
        <w:t>Hottentotte wenn er keinen Hunger hat.</w:t>
        <w:br/>
        <w:t>einem Europæer nicht einen Schritt von</w:t>
        <w:br/>
        <w:t>der Stelle gehen werde und wenn man</w:t>
        <w:br/>
        <w:t>ihm das beste und liebste, als Tobac,</w:t>
        <w:br/>
        <w:t>Brandewein, und alles was er sonsten in</w:t>
        <w:br/>
        <w:t>hohen Ehren und Werth hält, anböte.</w:t>
        <w:br/>
        <w:t>er aber hätte entweder schon sein Genü-</w:t>
        <w:br/>
        <w:t>gen davon, nemlich so viel als vor einen</w:t>
        <w:br/>
        <w:t>Tag genug ist, oder aber er hätte so viel</w:t>
        <w:br/>
        <w:t>Geld in seinem Vermögen um das am-</w:t>
        <w:br/>
        <w:t>gebotene selbst zu verkauffen er würde ge-</w:t>
        <w:br/>
        <w:t>wiß nicht einmal aufstehen, noch sich</w:t>
        <w:br/>
        <w:t>umsehen, sondern sitzen bleiben, eben als</w:t>
        <w:br/>
        <w:t>ob ihm die Sache nichts abgienge. Das</w:t>
        <w:br/>
        <w:t>mag ja alsdenn wohl heissen, wenn man</w:t>
        <w:br/>
        <w:t>einen Bauern bittet, so kröltzen ihm der</w:t>
        <w:br/>
        <w:t>Bauch.</w:t>
        <w:br/>
        <w:br/>
        <w:t>Wolte man nach einem solchen fau-</w:t>
        <w:br/>
        <w:t>len Hottentotten zugehen, und ihm mit</w:t>
        <w:br/>
        <w:t>den Stock in der Hand die besten Wor-</w:t>
        <w:br/>
        <w:t>te geben, daß er dieses oder jenes thun</w:t>
        <w:br/>
        <w:t>solte, so würde er die Ankunfft dessen / so</w:t>
        <w:br/>
        <w:t>nach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607.txt</w:t>
      </w:r>
    </w:p>
    <w:p>
      <w:r>
        <w:t>3weyter Theil. XVIII. Brief: c.</w:t>
        <w:br/>
        <w:br/>
        <w:t>ch ihm zugehet, und ihme vorhero ge</w:t>
        <w:br/>
        <w:t>ryen, nicht erwarten, sondern sich bald</w:t>
        <w:br/>
        <w:t>8 dem Staube machen. Theils, weil</w:t>
        <w:br/>
        <w:t>sich einbildet, es würde Schläge reg</w:t>
        <w:br/>
        <w:t>, ob man gleich keine Gedancken das</w:t>
        <w:br/>
        <w:t>hatte; theils auch, weil er befürchtet,</w:t>
        <w:br/>
        <w:t>in möchte ihn doch bereden, und von</w:t>
        <w:br/>
        <w:t>tem Eigen Sinn abwendig machen.</w:t>
        <w:br/>
        <w:br/>
        <w:t>Solches ja abermals eines der grösten</w:t>
        <w:br/>
        <w:t>schlimmeste Vorurheile ist die von</w:t>
        <w:br/>
        <w:t>em Menschen können erwartet oder</w:t>
        <w:br/>
        <w:t>muhtet werden.</w:t>
        <w:br/>
        <w:t>Verspricht man ihnen auch den ohn</w:t>
        <w:br/>
        <w:t>aus zugeben, und hält sein Wort, so</w:t>
        <w:br/>
        <w:t>man wiederum mit ihnen betrogen,</w:t>
        <w:br/>
        <w:t>ñ so bald sie den Lohn hinweg haben,</w:t>
        <w:br/>
        <w:t>en sie fort, und sehen sich nach dem</w:t>
        <w:br/>
        <w:t>lohner nicht wieder um, bevor es ehe</w:t>
        <w:br/>
        <w:t>gelegen ist; ja sie bleiben wohl gar</w:t>
        <w:br/>
        <w:t>und beyden eine Zeitlang das auß,</w:t>
        <w:br/>
        <w:t>es vergessen ist. Es haben dahero</w:t>
        <w:br/>
        <w:t>hier wohnende Holländer den festen</w:t>
        <w:br/>
        <w:t>brauch), feinem Hottentotten, er mag</w:t>
        <w:br/>
        <w:t>h seyn wer er wolle, etwas voraus zu</w:t>
        <w:br/>
        <w:t>ohnen, biß er den bedungenen Lohn</w:t>
        <w:br/>
        <w:t>dienet hat, weil sie schon offt mit der</w:t>
        <w:br/>
        <w:t>chen Vögeln gewißigt worden, und</w:t>
        <w:br/>
        <w:t>hl wissen, daß sich nichts als die Liebe</w:t>
        <w:br/>
        <w:t>Mißigang dazu verleitet. Biers</w:t>
        <w:br/>
        <w:t>ch erhalten sie auch **gutesreundschafft**</w:t>
        <w:br/>
        <w:t>schen beyden weil der **Hottentou** nach</w:t>
        <w:br/>
        <w:t>brachter Arbeit, sich seines Lohns ges</w:t>
        <w:br/>
        <w:t>zu versichern hat: dieser aber, der</w:t>
        <w:br/>
        <w:t>opæer, unfehlbahr auf das gegebene</w:t>
        <w:br/>
        <w:t>ort des Hottentotten bauen und traue</w:t>
        <w:br/>
        <w:t>ff: eben so gut, als ob er mit einem sei:</w:t>
        <w:br/>
        <w:t>gleichen zu thun hatte, und vielleicht</w:t>
        <w:br/>
        <w:t>besser.</w:t>
        <w:br/>
        <w:br/>
        <w:t>Solten nicht solche Faulenzer und</w:t>
        <w:br/>
        <w:t>Diebe unter den Christen ange</w:t>
        <w:br/>
        <w:t>fen werden die eben so gern lieber die</w:t>
        <w:br/>
        <w:t>erste Armuth ertragen, als mit</w:t>
        <w:br/>
        <w:t>en Handen zu schaffen, daß sie und</w:t>
        <w:br/>
        <w:t>ihrigen davon bestehen können? Ich</w:t>
        <w:br/>
        <w:t>beleyden! davor, es giebt deren mehr</w:t>
        <w:br/>
        <w:t>zu viel, und kan man ein offenbahre</w:t>
        <w:br/>
        <w:t>ampel, an den jungen, starcken und ge</w:t>
        <w:br/>
        <w:t>den Bettel Leuten in Teutschland er</w:t>
        <w:br/>
        <w:t>ken: welche viel lieber anderer Leute</w:t>
        <w:br/>
        <w:t>tage leben, als daß sie sich selbsten zu</w:t>
        <w:br/>
        <w:t>er gewissen Handthierung bequement</w:t>
        <w:br/>
        <w:t>len. Wäre ihnen noch so leichte, wie</w:t>
        <w:br/>
        <w:t>en an die Kost zu kommen, ich glaube</w:t>
        <w:br/>
        <w:t>Blich, es würde deren noch mehr ge</w:t>
        <w:br/>
        <w:t>Doch gute und heilsame Veroad</w:t>
        <w:br/>
        <w:t>iren die nunmehro GOtt sey Dann,</w:t>
        <w:br/>
        <w:t>wieder an das Licht kommen, und</w:t>
        <w:br/>
        <w:t>ch hohe Herrschafften publiciret wers</w:t>
        <w:br/>
        <w:t>den, können diesem Ubel genugsam abs</w:t>
        <w:br/>
        <w:t>helffen, das hier bey diesen Völckern eis</w:t>
        <w:br/>
        <w:t>ne pure Unmöglichkeit ftes</w:t>
        <w:br/>
        <w:t>wäre aber dieses Laster noch wol Hetter</w:t>
        <w:br/>
        <w:t>zu erdulden, und mit einem glimpflichen und</w:t>
        <w:br/>
        <w:t>Auge an zu sehen weil durch anderer neu feb</w:t>
        <w:br/>
        <w:t>rühmliche Sitten solches gelindert wurd gebe</w:t>
        <w:br/>
        <w:t>de: auch nicht von demselben so viele an</w:t>
        <w:br/>
        <w:t>dere ihren Ursprung hätten, und es als</w:t>
        <w:br/>
        <w:t>den Beige-Vater erkennen müsten. Denn</w:t>
        <w:br/>
        <w:t>da folget unmittelbar darauf die Volles</w:t>
        <w:br/>
        <w:t>rey und Trunkenheit; welchem Lafter"</w:t>
        <w:br/>
        <w:t>diese Menschen so sehr ergeben, daß sie</w:t>
        <w:br/>
        <w:t>weder Maaß noch Biel darinnen zuhalf</w:t>
        <w:br/>
        <w:t>ten wissen. Ich bin festiglich darinnen</w:t>
        <w:br/>
        <w:t>überzeuget, daß, wenn man ihnen ein</w:t>
        <w:br/>
        <w:t>Daß mit Brand Wein, oder andern</w:t>
        <w:br/>
        <w:t>starcken Getránce preiß gebe, oder vers</w:t>
        <w:br/>
        <w:t>ehret; sie nicht cher davon würden ges</w:t>
        <w:br/>
        <w:t>hen, biß der letzte Tropffen heraus gelaufe</w:t>
        <w:br/>
        <w:t>fen wäre, ob sie schon wissen, daß sie das</w:t>
        <w:br/>
        <w:t>Leben dabey einbissen und augenblicklich</w:t>
        <w:br/>
        <w:t>darüber sterben sollten.</w:t>
        <w:br/>
        <w:br/>
        <w:t>Es würde mir gar leichte fallen, eine,</w:t>
        <w:br/>
        <w:t>Menge Erempel dererienigen anzufahn Daud</w:t>
        <w:br/>
        <w:t>ren die nicht einmal auf dem Weg haben remo</w:t>
        <w:br/>
        <w:t>fort kommen können, wenn es anders die davon</w:t>
        <w:br/>
        <w:t>Mühe verlohnet. Es wird eines genug estoti</w:t>
        <w:br/>
        <w:t>seyn, welches mir selbsten in dem Hause</w:t>
        <w:br/>
        <w:t>meines damaligen Wirtes, Heran Valentin</w:t>
        <w:br/>
        <w:t>Kleinfchmid, und in dessen, wie</w:t>
        <w:br/>
        <w:t>auch seiner Frauen Gegenwart begegnet</w:t>
        <w:br/>
        <w:t>ist. Es hatte nemlich gedachter Herr</w:t>
        <w:br/>
        <w:t>Kleinfelde eine Hottentoten, die täglich</w:t>
        <w:br/>
        <w:t>in seinem Hause aus u. eingienge, auch alle</w:t>
        <w:br/>
        <w:t>Wäsche in dem ganzen Hause reinigte.</w:t>
        <w:br/>
        <w:br/>
        <w:t>Diese plagte mich, als einen dazumals Diese bi</w:t>
        <w:br/>
        <w:t>Fremden und erst kürzlich Angenommen ibn un</w:t>
        <w:br/>
        <w:t>nen überall, wo sie mich nur sahe, um ein</w:t>
        <w:br/>
        <w:t>Glaß Wein, weil sie wohl wuste daß ich</w:t>
        <w:br/>
        <w:t>mich, um besserer Menage willen, mit</w:t>
        <w:br/>
        <w:t>einem kleinen Váßlein versehen hatte.</w:t>
        <w:br/>
        <w:t>Weil ich ihrer nicht loß werden fonte,</w:t>
        <w:br/>
        <w:t>auch über das stets wiederhohle Almah</w:t>
        <w:br/>
        <w:t>nen, und über ihre beschwehrlich Ausfüh</w:t>
        <w:br/>
        <w:t>rung verdrießlich wurde: so gab ich ihr</w:t>
        <w:br/>
        <w:t>einstens zu Abends eine Maaß desselben br eme</w:t>
        <w:br/>
        <w:t>und sagte, daß sie selbigen zwar trincken, Mans.</w:t>
        <w:br/>
        <w:br/>
        <w:t>aber mich indünfftig unangefochten las</w:t>
        <w:br/>
        <w:t>sen sollte.</w:t>
        <w:br/>
        <w:t>Dieses versprach sie zwar und trand</w:t>
        <w:br/>
        <w:t>dieselbige Maaß aus. Weil aber der Aps</w:t>
        <w:br/>
        <w:t>petit damit nicht gestillet, sondern viel</w:t>
        <w:br/>
        <w:t>mehr nach mehrern gerettet wurde: so sie erf</w:t>
        <w:br/>
        <w:t>kam sie bald wieder, und fragte, ob ich ihr et ihn</w:t>
        <w:br/>
        <w:t>nicht noch was mehrers geben wollte? ,</w:t>
        <w:br/>
        <w:t>Mein Wirth lachete mich aus, und sage</w:t>
        <w:br/>
        <w:t>te: weil ich nun angefangen hatte, wurd</w:t>
        <w:br/>
        <w:t>De</w:t>
        <w:br/>
        <w:t>ers.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608.txt</w:t>
      </w:r>
    </w:p>
    <w:p>
      <w:r>
        <w:t>Zweyter Theil. XVIII. Brief. jede</w:t>
        <w:br/>
        <w:t>ich wohl nicht ohne Ruhe bleiben,</w:t>
        <w:br/>
        <w:t>bevor sie ihr einen Rausch getruncken</w:t>
        <w:br/>
        <w:t>hätte. Mir war nicht so wohl um den</w:t>
        <w:br/>
        <w:t>Wein, als vielmehr ihrer loß zu kommen.</w:t>
        <w:br/>
        <w:t>Ich gab ihr derohalben noch eine Maaß,</w:t>
        <w:br/>
        <w:t>und hieß sie selbige austrinken; worüber</w:t>
        <w:br/>
        <w:t>sie frölich lachte, und mir, gleichsam</w:t>
        <w:br/>
        <w:t>zur Dankbarkeit ein Gaillarde vortanz</w:t>
        <w:br/>
        <w:t>te. Wodurch sie aber immer mehr ephi</w:t>
        <w:br/>
        <w:t>zet wurde, und sich gar bald so voll und</w:t>
        <w:br/>
        <w:t>berauchet befand, daß sie weder gehen</w:t>
        <w:br/>
        <w:t>doch stehen konte.</w:t>
        <w:br/>
        <w:br/>
        <w:t>Hierauf gieng erst die rechte Nurus</w:t>
        <w:br/>
        <w:t>he an. Bald lachte sie aus allen Kráff</w:t>
        <w:br/>
        <w:t>ten, augenblicklich aber weidete sie wies</w:t>
        <w:br/>
        <w:t>ber, mit größten Geschrey und Heulen.</w:t>
        <w:br/>
        <w:t>Bald anckte sie mit ihr selbsten. Bald</w:t>
        <w:br/>
        <w:t>schalt sie mich wacker aus, daß ich fierund</w:t>
        <w:br/>
        <w:t>fen gemacht hätte. Von allen aber was</w:t>
        <w:br/>
        <w:t>sie that, wuste sie nichts, und continuer</w:t>
        <w:br/>
        <w:t>te auch damit, biß gegen Mitternacht;</w:t>
        <w:br/>
        <w:t>also, daß niemand in dem ganzen Hause</w:t>
        <w:br/>
        <w:t>vor ihrem Geschrey und Tumultuieren</w:t>
        <w:br/>
        <w:t>Schlaffen fonte. Es wollte zuletzt auch</w:t>
        <w:br/>
        <w:t>meinem Wirth verdriessen, drum gieng</w:t>
        <w:br/>
        <w:t>er mit dem Stock in der Hand hin zu ihr</w:t>
        <w:br/>
        <w:t>und bedrohet sie, daß, wo sie nicht rus</w:t>
        <w:br/>
        <w:t>hen würde, er sie tapfer abprügeln und</w:t>
        <w:br/>
        <w:t>um Hauß hinaus jagen wolte: welche</w:t>
        <w:br/>
        <w:t>Droh Worte endlich auch so viel vers</w:t>
        <w:br/>
        <w:t>mochten, daß sie in Schlaf gerieth, und</w:t>
        <w:br/>
        <w:t>niemand weiter molestierte.</w:t>
        <w:br/>
        <w:br/>
        <w:t>Da sie nun des andern Morgens auf</w:t>
        <w:br/>
        <w:t>wachte, und man ihr vorstellete, was sie</w:t>
        <w:br/>
        <w:t>ethan hatte, beteuerte sie, wie sie nichts</w:t>
        <w:br/>
        <w:t>Davon wisse; bath auch jedermann um</w:t>
        <w:br/>
        <w:t>Vergebung, und verrichtete ferner ihre</w:t>
        <w:br/>
        <w:t>Hauß Arbeit, wiewohl nicht ohne Kopf</w:t>
        <w:br/>
        <w:t>Schmerzen. Von der Zeit aber an,</w:t>
        <w:br/>
        <w:t>at sie mich niemaln mehr um Wein</w:t>
        <w:br/>
        <w:t>oder sonsten etwas angesprochen. Wors</w:t>
        <w:br/>
        <w:t>aus denn wohl erhellet, daß Männer und</w:t>
        <w:br/>
        <w:t>Weiber diesem Laster dermassen ergeben,</w:t>
        <w:br/>
        <w:t>baß sie lieber das Leben dabey einbissen,</w:t>
        <w:br/>
        <w:t>als eher aufhören würden bevor sie das</w:t>
        <w:br/>
        <w:t>enige, was man ihnen giebet, einges</w:t>
        <w:br/>
        <w:t>schwelget haben.</w:t>
        <w:br/>
        <w:br/>
        <w:t>Den Teutschen wird sonsten übers</w:t>
        <w:br/>
        <w:t>haupt der schöne Ehren-Titul unter den</w:t>
        <w:br/>
        <w:t>Civilifirten Europa fahen Nationen bens</w:t>
        <w:br/>
        <w:t>geleget, daß sie wacker lauffen können:</w:t>
        <w:br/>
        <w:t>und würden sie also den Hottentotten</w:t>
        <w:br/>
        <w:t>pierinnen nicht viel voraus geben, wenn</w:t>
        <w:br/>
        <w:t>ie es alleme waren, die mit diesem Laster</w:t>
        <w:br/>
        <w:t>Beschmitzet seyn. Alleine, weil ich auch</w:t>
        <w:br/>
        <w:t>inter andern Nationen, dergleichen Lieb</w:t>
        <w:br/>
        <w:t>Jaber in greffer Menge angetroffen, da</w:t>
        <w:br/>
        <w:t>in Hollander, Engelsmann, Dáhne,</w:t>
        <w:br/>
        <w:t>Schwede, Moscowiter, 2c. oder sonsten</w:t>
        <w:br/>
        <w:t>auch ein anderer Europæer. feinem Teut</w:t>
        <w:br/>
        <w:t>schen hierinnen einen Fuß breit weichet: so</w:t>
        <w:br/>
        <w:t>weiß ich nicht, ob es alleine von den</w:t>
        <w:br/>
        <w:t>Teutschen, und nicht viel besser von allen</w:t>
        <w:br/>
        <w:t>andern Nationen tonne und müste gelas</w:t>
        <w:br/>
        <w:t>get werden, daß sie der Trunckenheit</w:t>
        <w:br/>
        <w:t>nachhängen, und sich folglich den Hottentotten</w:t>
        <w:br/>
        <w:t>hierinnen gleich stellen; daher</w:t>
        <w:br/>
        <w:t>ro man diese weniger als jene, dieses</w:t>
        <w:br/>
        <w:t>Lasters wegen bestraffen fan. ten</w:t>
        <w:br/>
        <w:t>Doch ich gehe zu weit. Es bietet dies He</w:t>
        <w:br/>
        <w:t>sem Lafter unter den Hottentotten, albos</w:t>
        <w:br/>
        <w:t>bald die Hand, die Verachtung knuber-be</w:t>
        <w:br/>
        <w:t>brettung des vierten Gebotes; angefestet</w:t>
        <w:br/>
        <w:t>hen ein Hottentotte, so bald er zum Mañ</w:t>
        <w:br/>
        <w:t>gemacht, alsobald aller. Mütterlichen</w:t>
        <w:br/>
        <w:t>Disciplina und Correction entrissen wird,</w:t>
        <w:br/>
        <w:t>wie vormals berichtet worden. Weil</w:t>
        <w:br/>
        <w:t>nun dadurch aller Respect zugleich gegen</w:t>
        <w:br/>
        <w:t>die Eltern mit wegfällt: so ist wol nichts</w:t>
        <w:br/>
        <w:t>leichter als daß ein solcher, trunckenen</w:t>
        <w:br/>
        <w:t>Weise hingehet, und seine Mutter derbe</w:t>
        <w:br/>
        <w:t>abprügeln; zumal da er noch darüber</w:t>
        <w:br/>
        <w:t>gelobet und gepriesen wird. Welches</w:t>
        <w:br/>
        <w:t>doch GOtt so nachdrücklich verbotten,</w:t>
        <w:br/>
        <w:t>und den ewigen Fluch darauf gesetzt</w:t>
        <w:br/>
        <w:t>hat, daß demjenigen der seine Eltern</w:t>
        <w:br/>
        <w:t>chläget, die Araben am Bach die Augen</w:t>
        <w:br/>
        <w:t>aushacken sollen. Und eben auch hiers</w:t>
        <w:br/>
        <w:t>von sind viele Europæer nicht frey, uns</w:t>
        <w:br/>
        <w:t>erachtet so wohl die Göttliche Rache, n</w:t>
        <w:br/>
        <w:t>als ein scharffes Urtheil der weltlichen viel</w:t>
        <w:br/>
        <w:t>Obrigkeit auf fie aßet, und nachdrückl</w:t>
        <w:br/>
        <w:t>che Straffe aubet. Di Bat Motr gul</w:t>
        <w:br/>
        <w:t>Es entspringet ferner aus der Trun</w:t>
        <w:br/>
        <w:t>denheit nicht nur Hader und Band, die a</w:t>
        <w:br/>
        <w:t>unter den Hottentotten eben so vielbel me</w:t>
        <w:br/>
        <w:t>tig vorfallen als unter den Europæern Co</w:t>
        <w:br/>
        <w:t>und dieses offtmals über einer Sache, ben</w:t>
        <w:br/>
        <w:t>die nicht werth ist, daß man nur ein ten</w:t>
        <w:br/>
        <w:t>Wort darüber verliehren sollte; sondern au</w:t>
        <w:br/>
        <w:t>es folget offtmals weiter Mord und</w:t>
        <w:br/>
        <w:t>Todtschlag daraus. Wie weit die Europæer</w:t>
        <w:br/>
        <w:t>davon frey seyn? davon stattet</w:t>
        <w:br/>
        <w:t>die tägliche Erfahrung leider! sattsame</w:t>
        <w:br/>
        <w:t>Zeugnisse ab. Unter den Hottentotten</w:t>
        <w:br/>
        <w:t>aber ist es nunmehro so gemein nicht</w:t>
        <w:br/>
        <w:t>mehr, als es wohl vor diesem mag gewe</w:t>
        <w:br/>
        <w:t>fen seyn. Dieses aber nicht so wol in</w:t>
        <w:br/>
        <w:t>Ansehung der Europæer, oder auch der</w:t>
        <w:br/>
        <w:t>Sclaven, als in Ansehung ihrer selbs</w:t>
        <w:br/>
        <w:t>ten. Denn dieses müste tieff in dem Lan</w:t>
        <w:br/>
        <w:t>de geschehen, da man ganz und gar nichts</w:t>
        <w:br/>
        <w:t>davon zu hören bekáme; von den nahe</w:t>
        <w:br/>
        <w:t>herum wohnenden Nationen aber höret</w:t>
        <w:br/>
        <w:t>man solches nicht mehr.</w:t>
        <w:br/>
        <w:br/>
        <w:t>Denn vor diesem hat man wohl die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609.txt</w:t>
      </w:r>
    </w:p>
    <w:p>
      <w:r>
        <w:t>Zweyter Theil. XVIII. Brief. c.</w:t>
        <w:br/>
        <w:br/>
        <w:t>emption, aber niemaln feste Grund</w:t>
        <w:br/>
        <w:t>habt, daß sie die zur See verunglückten,</w:t>
        <w:br/>
        <w:t>d ihr Land zu Fuß durchgreifende Eupæer</w:t>
        <w:br/>
        <w:t>ermordet und hat man solches</w:t>
        <w:br/>
        <w:t>raus geschlossen, weil keiner wieder zu</w:t>
        <w:br/>
        <w:t>hie gekommen ist. Nun fan es wohl</w:t>
        <w:br/>
        <w:t>on, daß mancher durch ihre Hände hat</w:t>
        <w:br/>
        <w:t>oben müssen, der vielleicht etwas blin</w:t>
        <w:br/>
        <w:t>des an seinem Leibe gehabt hat; wie</w:t>
        <w:br/>
        <w:t>r denn mehrmalen erwehnter Capitain</w:t>
        <w:br/>
        <w:t>heinis **Gerbrantzoon** van der Schel</w:t>
        <w:br/>
        <w:t>erzehlet, daß, da er nach Verlust</w:t>
        <w:br/>
        <w:t>nes Galeops, ben Badja a la Goa ges</w:t>
        <w:br/>
        <w:t>ungen war, über Land nach dem Capo</w:t>
        <w:br/>
        <w:t>zugreifen, eine gewisse Nation ihn im</w:t>
        <w:br/>
        <w:t>Ide angetroffen welche ihn darum</w:t>
        <w:br/>
        <w:t>ch dem Leben gestanden, weil er um seis</w:t>
        <w:br/>
        <w:t>**EnglischeSchiffers** Müße, eine geldes</w:t>
        <w:br/>
        <w:t>Delle getragen, die ihnen in die Aus</w:t>
        <w:br/>
        <w:t>n geleuchtet, und die sie gerne gehabt</w:t>
        <w:br/>
        <w:t>tten. So bald er aber selbige von sich</w:t>
        <w:br/>
        <w:t>vorffen, und ihnen überlassen, habe</w:t>
        <w:br/>
        <w:t>ch weiter feiner eine Hand an ihn zu</w:t>
        <w:br/>
        <w:t>en begehret.</w:t>
        <w:br/>
        <w:br/>
        <w:t>Auf solche Weise, sage ich, fan es</w:t>
        <w:br/>
        <w:t>hl seyn, daß mancher von ihren Hans</w:t>
        <w:br/>
        <w:t>ist getödtet worden: alleine es fols</w:t>
        <w:br/>
        <w:t>noch lange nicht, weil feiner wieder</w:t>
        <w:br/>
        <w:t>recht gekommen, so múste er noth</w:t>
        <w:br/>
        <w:t>endig von Hottentotten ermordet wors</w:t>
        <w:br/>
        <w:t>seyn. Denn zu geschweigen der vies</w:t>
        <w:br/>
        <w:t>I andern Ungemache, die einem auf</w:t>
        <w:br/>
        <w:t>n Wege begegnen können. So giebet</w:t>
        <w:br/>
        <w:t>ja wilde Thiere genug, die einem den</w:t>
        <w:br/>
        <w:t>araus machen können: zumal wenn</w:t>
        <w:br/>
        <w:t>an von allen, was zu seiner Beschlus</w:t>
        <w:br/>
        <w:t>ng dienen möchte, beraubet und ents</w:t>
        <w:br/>
        <w:t>afet ist. Es ist über dieses bekandt ges</w:t>
        <w:br/>
        <w:t>9, daß viele schwehre und undurch</w:t>
        <w:br/>
        <w:t>engliche Flüsse das Land durchstrahlen,</w:t>
        <w:br/>
        <w:t>r welchen man entweder stille stehen,</w:t>
        <w:br/>
        <w:t>er einen weiten Umweg nehmen, und</w:t>
        <w:br/>
        <w:t>in grössere Gefahr wegen muß. Ende</w:t>
        <w:br/>
        <w:t>so ist auch jederman bekandt, daß auß</w:t>
        <w:br/>
        <w:t>den Flüssen, wenig Brunnen oder</w:t>
        <w:br/>
        <w:t>der Affer, in dem flachen Felde und</w:t>
        <w:br/>
        <w:t>offen Ein-den zu finden, die man mit</w:t>
        <w:br/>
        <w:t>offer Lebens-Gefahr wegen der wilden</w:t>
        <w:br/>
        <w:t>were, durchreisen muß. Wenn nun der</w:t>
        <w:br/>
        <w:t>urst dazu kommt, wo will ein solcher</w:t>
        <w:br/>
        <w:t>abgematteter und schmachtender Bans</w:t>
        <w:br/>
        <w:t>s-Mann hin? Er muß gewiß vor</w:t>
        <w:br/>
        <w:t>urst den Geist aufgeben. Und kan man</w:t>
        <w:br/>
        <w:t>o ben Hottentotten nicht gleich die</w:t>
        <w:br/>
        <w:t>schuld beilegen, daß sie diese ihr Land</w:t>
        <w:br/>
        <w:t>greifende Europäer todt geschlagen</w:t>
        <w:br/>
        <w:t>Sen.</w:t>
        <w:br/>
        <w:br/>
        <w:t>Ich könte zwar zum Beweiß meines</w:t>
        <w:br/>
        <w:t>Vorgeben, den ersterwähnten Capilain</w:t>
        <w:br/>
        <w:t>Theinis **Gerbrantszoon** van der Schel- te gen</w:t>
        <w:br/>
        <w:t>ling anführen; welcher, wie er mir ergehe fam e</w:t>
        <w:br/>
        <w:t>let, und ich nachmals in seinem eigenen en we</w:t>
        <w:br/>
        <w:t>Journal gelesen habe, ehe er die gedachte</w:t>
        <w:br/>
        <w:t>Maze verlohren: und nach der Zeit wies</w:t>
        <w:br/>
        <w:t>derum, ehe er zu den vormals genannten</w:t>
        <w:br/>
        <w:t>Hottentottischen Capitain Claas gekoke</w:t>
        <w:br/>
        <w:t>men, in solcher Gefahr Durstes austers</w:t>
        <w:br/>
        <w:t>ben gestanden: alleine ich halte nicht ads</w:t>
        <w:br/>
        <w:t>thig, eine sehr wohl bekandte und fast allen</w:t>
        <w:br/>
        <w:t>Menschen wissentliche Sache zu beweis</w:t>
        <w:br/>
        <w:t>fen oder mit Erempeln zu bestäncken:</w:t>
        <w:br/>
        <w:t>vielmehr will mur noch etwas weniges</w:t>
        <w:br/>
        <w:t>von den Sclaven hinzu thun, und zeigen,</w:t>
        <w:br/>
        <w:t>daß zwar dieser wegen auch die Herren</w:t>
        <w:br/>
        <w:t>todten beschuldiget werden, da sie doch</w:t>
        <w:br/>
        <w:t>auf gleiche Weise wie die Europäer, ume</w:t>
        <w:br/>
        <w:t>kommen können; zumal weil solche Fugitivi</w:t>
        <w:br/>
        <w:t>und weggelaufene untreue Leute,</w:t>
        <w:br/>
        <w:t>mit noch geringern Vorrath versehen, als</w:t>
        <w:br/>
        <w:t>ein Europäer; über dieses auch mit dem</w:t>
        <w:br/>
        <w:t>Schieß-Gewehr, wenn sie gleich eines</w:t>
        <w:br/>
        <w:t>ben ihnen haben, wie sie sich denn inges</w:t>
        <w:br/>
        <w:t>mein wol damit versehen, wenn sie zum</w:t>
        <w:br/>
        <w:t>Weglaffen Luft haben nicht wol umges</w:t>
        <w:br/>
        <w:t>hen können: andere Umstände zu geschreis</w:t>
        <w:br/>
        <w:t>gen.</w:t>
        <w:br/>
        <w:br/>
        <w:t>Zwar find manchmal gange Com-Hotten</w:t>
        <w:br/>
        <w:t>plotte zugleich weggelaufen, von welten find</w:t>
        <w:br/>
        <w:t>chen man allem Nachfragen ungeachtet, clav</w:t>
        <w:br/>
        <w:t>kein Wort mehr gehöret; wie denn An, afang</w:t>
        <w:br/>
        <w:t>1707. in dem Monat Octobris, eile</w:t>
        <w:br/>
        <w:t>zugleich weggelaufen, von welchen man nung</w:t>
        <w:br/>
        <w:t>biß auf den heutigen Tag nicht weiß, bero</w:t>
        <w:br/>
        <w:t>wo sie hingekommen sind. Daß man</w:t>
        <w:br/>
        <w:t>aber sagen sollte, sie waren von den **Hocrencoren**</w:t>
        <w:br/>
        <w:t>todt geschlagen worden, solches</w:t>
        <w:br/>
        <w:t>láffet sich, um obiger Ursache willen, nicht</w:t>
        <w:br/>
        <w:t>thun. Um nun fernern Unheilen voraus</w:t>
        <w:br/>
        <w:t>beugen, so hat man den Hottentotten</w:t>
        <w:br/>
        <w:t>Macht gegeben, feinen mehr, er mag al</w:t>
        <w:br/>
        <w:t>leine oder in Gesellschafft anderer Clas</w:t>
        <w:br/>
        <w:t>ven seyn, so weit in das Land hinein pas</w:t>
        <w:br/>
        <w:t>iren zu lassen: sondern selbigen alsobald</w:t>
        <w:br/>
        <w:t>zu fangen und gebunden anhero zubrir</w:t>
        <w:br/>
        <w:t>gen. Sie bekommen dabey die Versi</w:t>
        <w:br/>
        <w:t>scherung, daß ihnen der Eigenthums Hers</w:t>
        <w:br/>
        <w:t>des Sclaven, 3. Reichs Thaler vor ihs</w:t>
        <w:br/>
        <w:t>re Mühe bezahlen müste; welches auch</w:t>
        <w:br/>
        <w:t>unverzüglich erfolget, und ihnen anGeld</w:t>
        <w:br/>
        <w:t>oder Wahren erleget wird.</w:t>
        <w:br/>
        <w:br/>
        <w:t>Siehet man also daß durch gute Wors Delau</w:t>
        <w:br/>
        <w:t>te und gelinde Mittel diese Menschen gar Rem</w:t>
        <w:br/>
        <w:t>wol zu besanfftigen seyn: und daß auf der über.</w:t>
        <w:br/>
        <w:t>gleichen Art, allem vemutheten Morden</w:t>
        <w:br/>
        <w:t>und Todschlagen abgeholffen worden.</w:t>
        <w:br/>
        <w:t>Wollte GOtt ! es liesse sich auch ein fol</w:t>
        <w:br/>
        <w:t>ches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610.txt</w:t>
      </w:r>
    </w:p>
    <w:p>
      <w:r>
        <w:t>Zweyter Theil. XVIII. Brief. 2.</w:t>
        <w:br/>
        <w:br/>
        <w:t>Des Mittel in Europa practiciren, wo</w:t>
        <w:br/>
        <w:t>arch man den Dieben, Räubern und</w:t>
        <w:br/>
        <w:t>Fördern den Paß abschneiden, und sie</w:t>
        <w:br/>
        <w:t>mit fo geringer Beute besanfftigen konte;</w:t>
        <w:br/>
        <w:t>Ich! wie manches Unglück würde als</w:t>
        <w:br/>
        <w:t>Enn verhütet werden. Alleine ich glau</w:t>
        <w:br/>
        <w:t>nicht, daß alle gute, heilsame und</w:t>
        <w:br/>
        <w:t>achats preiswürdige Verordnungen hos</w:t>
        <w:br/>
        <w:t>er Herrschafften und Obrigkeiten, wels</w:t>
        <w:br/>
        <w:t>Se darüber verfasset und publiciret wors</w:t>
        <w:br/>
        <w:t>en, oder noch möchten gemein gemachet</w:t>
        <w:br/>
        <w:t>erden, ihren Effect so leicht erhalten,</w:t>
        <w:br/>
        <w:t>Is ich weiß, daß gedachte Ordre des feldern</w:t>
        <w:br/>
        <w:t>Dern Gouverneurs Lovis von Aldenburg</w:t>
        <w:br/>
        <w:t>ben den Hottentotten erlanget,</w:t>
        <w:br/>
        <w:t>on deren Augen noch täglich heilsame</w:t>
        <w:br/>
        <w:t>Droben an dem Tage liegen.</w:t>
        <w:br/>
        <w:br/>
        <w:t>Von der grossen Rachgier, welche</w:t>
        <w:br/>
        <w:t>e gegen einander tragen, wenn einer von</w:t>
        <w:br/>
        <w:t>em andern beleidiget worden, hat Herz</w:t>
        <w:br/>
        <w:t>Sovving in feiner curieusen Beschreibung</w:t>
        <w:br/>
        <w:t>and Nachricht von den Hottentotten</w:t>
        <w:br/>
        <w:t>mag. 8. ein Zeugniß abgelegen: allwo</w:t>
        <w:br/>
        <w:t>zugleich ein seltsames Erempel afhs</w:t>
        <w:br/>
        <w:t>et. Ich meines Ortes will weiter nichts</w:t>
        <w:br/>
        <w:t>Davon sagen, weil es aus demjenigen genugfam</w:t>
        <w:br/>
        <w:t>erhellet, was ehe dessen von dem</w:t>
        <w:br/>
        <w:t>Capitain Claas, und dem **Koopmannidhen**</w:t>
        <w:br/>
        <w:t>Capilain geschrieben habe: als wel</w:t>
        <w:br/>
        <w:t>her leider nicht eher zu frieden gewesen,</w:t>
        <w:br/>
        <w:t>vor er feinen Feind, gemeldeten Capilain</w:t>
        <w:br/>
        <w:t>Claas, in Unglück gebracht, und da</w:t>
        <w:br/>
        <w:t>er wieder aus feinem arrest erlediget wors</w:t>
        <w:br/>
        <w:t>Den, gar umgebracht und todt geschla:</w:t>
        <w:br/>
        <w:t>gen hatte. Zu wünschen wáre nur, daß</w:t>
        <w:br/>
        <w:t>Riefes Lafter unter Christen nicht so dicke</w:t>
        <w:br/>
        <w:t>gefähet wäre da mancher, wenn er dorffte,</w:t>
        <w:br/>
        <w:t>Eben so wol feinen Contra - Part tödten</w:t>
        <w:br/>
        <w:t>wurde, als mit diesem Capilain Claas ges</w:t>
        <w:br/>
        <w:t>schehen wenn nicht die hohe Obrig</w:t>
        <w:br/>
        <w:t>eit fein Blut wieder foderte, und ihn</w:t>
        <w:br/>
        <w:t>dadurch abschrecket und zurücke hielte.</w:t>
        <w:br/>
        <w:br/>
        <w:t>Doch was ein solcher Mensch mit der</w:t>
        <w:br/>
        <w:t>That nicht bewerkstelligen darff, das</w:t>
        <w:br/>
        <w:t>verrichtet er mit Minen, Worten und</w:t>
        <w:br/>
        <w:t>Gedancken; und ist also in den Augen</w:t>
        <w:br/>
        <w:t>GOttes eben so wol ein Todtschläger,</w:t>
        <w:br/>
        <w:t>als einer, der seine Hande in seines Brust</w:t>
        <w:br/>
        <w:t>ders Blut gewaschen hat.</w:t>
        <w:br/>
        <w:br/>
        <w:t>Herz Breving erzehlet auch loc. mittag.</w:t>
        <w:br/>
        <w:t>9. die Viel Weibern unter ihre Las</w:t>
        <w:br/>
        <w:t>after mit, als wofür es die Sitten und Ges</w:t>
        <w:br/>
        <w:t>leße der Christen, nicht unbillig erfláh</w:t>
        <w:br/>
        <w:t>ren. Doch saget er, daß nur die Rei</w:t>
        <w:br/>
        <w:t>chen Polygami, oder solche seyn, die viel</w:t>
        <w:br/>
        <w:t>Weiber haben, die Arme musten es oh</w:t>
        <w:br/>
        <w:t>ne dem wohl unterwegs lassen. Alleine</w:t>
        <w:br/>
        <w:t>wenn Herr Breving gewest hätte, daß</w:t>
        <w:br/>
        <w:t>die Weiber das meiste in der Aufhal</w:t>
        <w:br/>
        <w:t>tung thun, und fast den Mann ernehren</w:t>
        <w:br/>
        <w:t>muͤßen wie aus vielen meiner vorigen</w:t>
        <w:br/>
        <w:t>Briefe erhellen wird; über dieses auch</w:t>
        <w:br/>
        <w:t>den Gebrauch vernommen hatte, daß sie</w:t>
        <w:br/>
        <w:t>einander wieder verlassen können, wenn</w:t>
        <w:br/>
        <w:t>sie etwan ungleiches Humeurs waren,</w:t>
        <w:br/>
        <w:t>und noch keine Kinder hätten, wie eben</w:t>
        <w:br/>
        <w:t>falls vormals berichtet worden: so würde</w:t>
        <w:br/>
        <w:t>er gewiß die Armen eben so wenig, als</w:t>
        <w:br/>
        <w:t>die Reichen von der Viel Weiberey auss</w:t>
        <w:br/>
        <w:t>geschlossen haben. Bev ben</w:t>
        <w:br/>
        <w:t>Denn ich wollte ihm deren gar viele Bas</w:t>
        <w:br/>
        <w:t>anweisen, die mehr als eine Frau haben, Au&amp;</w:t>
        <w:br/>
        <w:t>ob sie gleich sonsten an Vieh, als ihrem gen</w:t>
        <w:br/>
        <w:t>hauptsächlichsten Reichthum, Blut-arm Bert</w:t>
        <w:br/>
        <w:t>seyn, und weiter nichts befizen als Frauen ciu</w:t>
        <w:br/>
        <w:t>und Kinder, nebst ihrem Gewehr und ans</w:t>
        <w:br/>
        <w:t>dern geringen Haußrath. Weil sich aber</w:t>
        <w:br/>
        <w:t>diese Viel Weibern nicht höher als auf</w:t>
        <w:br/>
        <w:t>zwey, höchstens drey erstrecket, wie schon</w:t>
        <w:br/>
        <w:t>ehedessen Sr. P. Tachart in seiner Siams</w:t>
        <w:br/>
        <w:t>fahen Reise pag. 96. angemercket; da im</w:t>
        <w:br/>
        <w:t>Gegentheil, ben andern Ost-Indischen,</w:t>
        <w:br/>
        <w:t>ja auch African fahen Nationen, es bey</w:t>
        <w:br/>
        <w:t>dieser kleinen Anzahl nicht bleibet: so</w:t>
        <w:br/>
        <w:t>scheinet es ein Ubel zu seyn, daß bey al</w:t>
        <w:br/>
        <w:t>len diesen Völckern, eben so wenig auss</w:t>
        <w:br/>
        <w:t>zurotten als der Krebs glücklich zu curis</w:t>
        <w:br/>
        <w:t>ren, und ohne Wunden, Schneiden und</w:t>
        <w:br/>
        <w:t>Brennen zu heilen ist.</w:t>
        <w:br/>
        <w:br/>
        <w:t>Von dem Laster des schändlichen</w:t>
        <w:br/>
        <w:t>und abscheulichen Kinder Words habe</w:t>
        <w:br/>
        <w:t>meinem eran vormals bereits umstand</w:t>
        <w:br/>
        <w:t>dige Nachricht zugesandt, und wird das</w:t>
        <w:br/>
        <w:t>hero nicht nöthig seyn ein mehrers davon</w:t>
        <w:br/>
        <w:t>zuwiederholen, oder **hinzuzufeze**. Zu wins</w:t>
        <w:br/>
        <w:t>schen wäre nur, daß es dabey bliebe, u. die</w:t>
        <w:br/>
        <w:t>Hottentotten sich nicht mit der alten und</w:t>
        <w:br/>
        <w:t>abgelebten Leute ihrem Todt ebenfalls zu</w:t>
        <w:br/>
        <w:t>Mördern machten; wovon ich Christ</w:t>
        <w:br/>
        <w:t>diese Umstände erzehlen muß. Wenn</w:t>
        <w:br/>
        <w:t>ein alter Mann oder alte Frau fand Ba</w:t>
        <w:br/>
        <w:t>wird, so haben sie zwar griffe Sorge Ho</w:t>
        <w:br/>
        <w:t>vor ihre Genesung, daferne anders ihr ben</w:t>
        <w:br/>
        <w:t>Zustand nur noch leidet, daß sie gehen fran</w:t>
        <w:br/>
        <w:t>und über den Weg kommen, die Weis nebu</w:t>
        <w:br/>
        <w:t>ber aber dabey ihre Wurzeln und Hol</w:t>
        <w:br/>
        <w:t>suchen, und zutragen können; ja sie las</w:t>
        <w:br/>
        <w:t>ben sie gar auf Trag-Ochsen, und laffen</w:t>
        <w:br/>
        <w:t>sie mit über Land tragen wenn etwan</w:t>
        <w:br/>
        <w:t>die ganze Aral aufbricht, und sich ans</w:t>
        <w:br/>
        <w:t>herwärts hinbegebe. '</w:t>
        <w:br/>
        <w:t>Sind sie aber so alt und abkräfftig,</w:t>
        <w:br/>
        <w:t>daß sie nicht mehr fortkommen noch ih</w:t>
        <w:br/>
        <w:t>re Kost, wie sie reden, suchen oder gewiß</w:t>
        <w:br/>
        <w:t>nen können: so hat auch affer aller</w:t>
        <w:br/>
        <w:t>Kranckheit ihre Barmherzigkeit und Liebe</w:t>
        <w:br/>
        <w:t>ten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611.txt</w:t>
      </w:r>
    </w:p>
    <w:p>
      <w:r>
        <w:t>Zweyter Theil. XVIII. Brief 2c.</w:t>
        <w:br/>
        <w:br/>
        <w:t>ihnen ein Ende. Doch schlagen sie</w:t>
        <w:br/>
        <w:t>bige nicht so wohl mit Händen, Stes</w:t>
        <w:br/>
        <w:t>en, oder einem anderen mörderischen</w:t>
        <w:br/>
        <w:t>Bewehr todt; sondern sie geben ihnen</w:t>
        <w:br/>
        <w:t>ir sonsten auf eine solche Weise ihren</w:t>
        <w:br/>
        <w:t>test, die noch grausamer und barbaris</w:t>
        <w:br/>
        <w:t>er heraus kommet. Denn sie suchen</w:t>
        <w:br/>
        <w:t>te Einode auf, wo wenig Menschen</w:t>
        <w:br/>
        <w:t>kommen, und bauen entweder nach</w:t>
        <w:br/>
        <w:t>rer Art, daselbst ein Duttlein auf:</w:t>
        <w:br/>
        <w:t>er aber wenn viel Holz daselbst ist,</w:t>
        <w:br/>
        <w:t>achen sie eine grüne durchlöcherichte</w:t>
        <w:br/>
        <w:t>uber Hütten, und gehen wieder das</w:t>
        <w:br/>
        <w:t>n.</w:t>
        <w:br/>
        <w:br/>
        <w:t>Wenn sie nach Hauß kommen, zei</w:t>
        <w:br/>
        <w:t>n sie ihren Vorsatz in der Arai an,</w:t>
        <w:br/>
        <w:t>d nach erfolgter Genehmhaltung, die</w:t>
        <w:br/>
        <w:t>rum desto leichter zu erhalten, weil sie</w:t>
        <w:br/>
        <w:t>n alten unvermöglichen Leuten von</w:t>
        <w:br/>
        <w:t>n ihrigen mittheilen müssen laden</w:t>
        <w:br/>
        <w:t>den alten Mann oder die Frau, auf</w:t>
        <w:br/>
        <w:t>en Trag: Ochsen, und führen ihn,</w:t>
        <w:br/>
        <w:t>er sie, in Begleitung der ganzen Caril,</w:t>
        <w:br/>
        <w:t>e mit Sack und Pack folget, fort,</w:t>
        <w:br/>
        <w:t>nn sie vorhero geschlachtet und Ans</w:t>
        <w:br/>
        <w:t>rs gemachet; eigentlicher aber zu res</w:t>
        <w:br/>
        <w:t>m, der alten abgelebten Person ihren</w:t>
        <w:br/>
        <w:t>alec. Schmauß gegeben haben. So</w:t>
        <w:br/>
        <w:t>id sie an den Ort kommen, wo die</w:t>
        <w:br/>
        <w:t>atte verfertiget stehet, laden sie diese</w:t>
        <w:br/>
        <w:t>schwerliche Bagage ab, und bringen</w:t>
        <w:br/>
        <w:t>in ihr künfftigen Wohl Hauß; neh</w:t>
        <w:br/>
        <w:t>en Abschied, und nach Hinterlassung</w:t>
        <w:br/>
        <w:t>tiger weniger Speise, ziehen sie das</w:t>
        <w:br/>
        <w:t>on; GOtt gebe, es mag mit dem ver</w:t>
        <w:br/>
        <w:t>enen Alterthums, nachgehends gehen</w:t>
        <w:br/>
        <w:t>e es wolle.</w:t>
        <w:br/>
        <w:br/>
        <w:t>Findet sich nun kein wildes Thier,</w:t>
        <w:br/>
        <w:t>8 der alten Person das Leben abarus</w:t>
        <w:br/>
        <w:t>, und eine Mahlzeit damit hålt, so</w:t>
        <w:br/>
        <w:t>uß selbige nothwendig, nach aufes</w:t>
        <w:br/>
        <w:t>Arter Kost, Hunger und Durstes aters</w:t>
        <w:br/>
        <w:t>n, weil sie nicht selbsten gehen und</w:t>
        <w:br/>
        <w:t>as anders suchen fan, als um welches</w:t>
        <w:br/>
        <w:t>Billen sie eben fort muß. Erbarmet</w:t>
        <w:br/>
        <w:t>haber ein wildes Thier beizeiten über</w:t>
        <w:br/>
        <w:t>so ist der Kummer aus, und hat</w:t>
        <w:br/>
        <w:t>e solche Person nicht lange leiden darf</w:t>
        <w:br/>
        <w:t>. Die andern aber, so von ihr wegs</w:t>
        <w:br/>
        <w:t>zogen, bekümmern sich gar nichts</w:t>
        <w:br/>
        <w:t>ehr darum; fehen auch nicht nach, ob</w:t>
        <w:br/>
        <w:t>ne solche Person noch lebe oder todt</w:t>
        <w:br/>
        <w:t>: sondern sie laffen es nur so gehen,</w:t>
        <w:br/>
        <w:t>il sie wohl wissen, daß ein wildes</w:t>
        <w:br/>
        <w:t>hier seinen habenden Appetit damit stil</w:t>
        <w:br/>
        <w:t>1 werde.</w:t>
        <w:br/>
        <w:br/>
        <w:t>Und dieses ist eben dasjenige, was</w:t>
        <w:br/>
        <w:t>Herr Breving als etwas zweiffelhafft het es</w:t>
        <w:br/>
        <w:t>tiges in feiner curieusen Beschreibung wie be</w:t>
        <w:br/>
        <w:t>und Nachricht von den Hottentotten, menag.</w:t>
        <w:br/>
        <w:t>9. vorstellet, wenn er, nach dem</w:t>
        <w:br/>
        <w:t>erzehlten und vormals beschriebenen</w:t>
        <w:br/>
        <w:t>Kinder - Mord, fort fahret und sa</w:t>
        <w:br/>
        <w:t>get: Etliche sollen auch alte Leute</w:t>
        <w:br/>
        <w:t>mit Fleiß ungers fieren laffen;</w:t>
        <w:br/>
        <w:t>massen es nicht etliche, sondern alle im</w:t>
        <w:br/>
        <w:t>Gebrauch haben und feinen Unters</w:t>
        <w:br/>
        <w:t>scheid unter Reichen und Armen mas</w:t>
        <w:br/>
        <w:t>chen; wie denn ein Reicher, wenn er</w:t>
        <w:br/>
        <w:t>seinen Reichthum nicht mehr vorstehen</w:t>
        <w:br/>
        <w:t>fan, sondern selbigen seinem ältesten</w:t>
        <w:br/>
        <w:t>Sohn übergeben muß, sich ebenfalls</w:t>
        <w:br/>
        <w:t>nichts anders zugetrösten hat, als der</w:t>
        <w:br/>
        <w:t>Adine. Es wäre denn, daß der Sohn</w:t>
        <w:br/>
        <w:t>eine rechte inbrünstige Liebe zu ihme tris</w:t>
        <w:br/>
        <w:t>ge, und ihm so lang er lebte, erhalten</w:t>
        <w:br/>
        <w:t>wollte, welches aber gar selten geschieh</w:t>
        <w:br/>
        <w:t>het. Nicht, als ob sie deßwegen vor Sie n</w:t>
        <w:br/>
        <w:t>grausam wollten angesehen seyn: sons aen es</w:t>
        <w:br/>
        <w:t>dern sie bilden sich noch dabey ein, daß behe</w:t>
        <w:br/>
        <w:t>sie solchen alten verlebten Leuten damit Seau</w:t>
        <w:br/>
        <w:t>einen besondern Gefallen thäten, weil babur</w:t>
        <w:br/>
        <w:t>ste ihres Kummers und Elends dadurch</w:t>
        <w:br/>
        <w:t>los fámen.</w:t>
        <w:br/>
        <w:br/>
        <w:t>net.</w:t>
        <w:br/>
        <w:br/>
        <w:t>Woher sie diese schändliche, sünd. Dieses</w:t>
        <w:br/>
        <w:t>liche, abscheuliche und ganz verdamm- ben fie</w:t>
        <w:br/>
        <w:t>liche Gewohnheit haben? kan ich so ei</w:t>
        <w:br/>
        <w:t>gentlich nicht wissen. Indessen aber Troilo</w:t>
        <w:br/>
        <w:t>dancket mich, daß sie selbige von den en er</w:t>
        <w:br/>
        <w:t>Troglodyten erlernet haben: als von'</w:t>
        <w:br/>
        <w:t>welchen nicht nur dieses, sondern auch</w:t>
        <w:br/>
        <w:t>viel grausamere Sachen aus Diodoro</w:t>
        <w:br/>
        <w:t>Siculo Lib. III. cap. 3. Johannes</w:t>
        <w:br/>
        <w:t>Bohemus Lib. 1. cap. 6. de Legibus</w:t>
        <w:br/>
        <w:t>Ritibus, ac moribus omnium gentium,</w:t>
        <w:br/>
        <w:t>Pag. 57. feq. schreibet: Troglodyt</w:t>
        <w:br/>
        <w:t>feni confecti, nec armenta aequi valentes,</w:t>
        <w:br/>
        <w:t>gutture bovis cauda adscripto</w:t>
        <w:br/>
        <w:t>dicam finiunt. Qui mortem differt,</w:t>
        <w:br/>
        <w:t>licet nolentem eodem modo, ( admonitum</w:t>
        <w:br/>
        <w:t>tamen antea) vita privant:</w:t>
        <w:br/>
        <w:t>ibique habetur beneficii loco. Febricitantes</w:t>
        <w:br/>
        <w:t>item, aut morbo incurab</w:t>
        <w:br/>
        <w:t>li correctos, fimili adjiciunt **morteMaximum**</w:t>
        <w:br/>
        <w:t>arbitrantur malorum, ab</w:t>
        <w:br/>
        <w:t>co vitam diligi, qui nequeat aliquid</w:t>
        <w:br/>
        <w:t>agere vita dignum. Das ist: Wenn</w:t>
        <w:br/>
        <w:t>die Troglodyten alt find, und dem</w:t>
        <w:br/>
        <w:t>Heer-Zug, oder ihren Heberden nicht</w:t>
        <w:br/>
        <w:t>mehr folgen können, so bindet man ehe</w:t>
        <w:br/>
        <w:t>ren half an einen Ochsen Schwang</w:t>
        <w:br/>
        <w:t>und lässet sie so daran sterben. Wels</w:t>
        <w:br/>
        <w:t>che sich wehren und nicht sterben wol</w:t>
        <w:br/>
        <w:t>len, die werden dennoch, ob sie sich</w:t>
        <w:br/>
        <w:t>gleich noch so wiederspenstig anstellen,</w:t>
        <w:br/>
        <w:t>auf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612.txt</w:t>
      </w:r>
    </w:p>
    <w:p>
      <w:r>
        <w:t>Zweyter Theil. XVIII. Brief. c.</w:t>
        <w:br/>
        <w:br/>
        <w:t>f dieselbe Art, (nur daß sie vorhero</w:t>
        <w:br/>
        <w:t>von benachrichtete und gewarnet were</w:t>
        <w:br/>
        <w:t>) um das Leben gebracht, und</w:t>
        <w:br/>
        <w:t>eses wird bey ihnen vor eine Wohl</w:t>
        <w:br/>
        <w:t>at gerechnet. Auf eben diese Weise, wers</w:t>
        <w:br/>
        <w:t>n auch die so mit Fiebern behafftet sind,</w:t>
        <w:br/>
        <w:t>Der sonsten eine unheilbare Kranckheit</w:t>
        <w:br/>
        <w:t>n Leibe haben, aus dem Wege ges</w:t>
        <w:br/>
        <w:t>aumet. Das größte Unglück und Ubel</w:t>
        <w:br/>
        <w:t>wilden sie sich ein, sey dieses, daß ein</w:t>
        <w:br/>
        <w:t>Sicher Lust zu leben habe, der doch</w:t>
        <w:br/>
        <w:t>Echts thun fan, das des Lebens würdig</w:t>
        <w:br/>
        <w:t>Wenn dieses unter den Christen gehe</w:t>
        <w:br/>
        <w:t>rauchlich wäre, wie manches ungerad</w:t>
        <w:br/>
        <w:t>jenes Kind würde sich nicht finden,</w:t>
        <w:br/>
        <w:t>welches, wenn die Eltern bey guten</w:t>
        <w:br/>
        <w:t>Mitteln stünden, nicht einmal bis in</w:t>
        <w:br/>
        <w:t>as spáte Alter warten durffren, sons</w:t>
        <w:br/>
        <w:t>ern selbigen noch wohl früher</w:t>
        <w:br/>
        <w:t>die andern Welt weisen würden: das</w:t>
        <w:br/>
        <w:t>it es nur zu dem Beisiz der Güter gegen,</w:t>
        <w:br/>
        <w:t>und seinen bündlichen Begier</w:t>
        <w:br/>
        <w:t>en, den Zügel desto freyer schiessen lass</w:t>
        <w:br/>
        <w:t>en fonte. Aber GOTT sey</w:t>
        <w:br/>
        <w:t>aß Christen, das Leben vor eine viel hos</w:t>
        <w:br/>
        <w:t>ere Wolthat erkennen als</w:t>
        <w:br/>
        <w:t>otten sammt den Troglodyten mens</w:t>
        <w:br/>
        <w:t>en, daß der Todt sey; der zwar wohl</w:t>
        <w:br/>
        <w:t>het, aber nicht eher soll gesuchet, oder</w:t>
        <w:br/>
        <w:t>mand angethan werden, biß die Zeit</w:t>
        <w:br/>
        <w:t>and Stunde kommet, die GOTT be</w:t>
        <w:br/>
        <w:t>immet hat. Es ist ja ein entsetzliches,</w:t>
        <w:br/>
        <w:t>a höchst straffbares Lafter, wenn ein</w:t>
        <w:br/>
        <w:t>Rind feine Eltern chläget; wie viel</w:t>
        <w:br/>
        <w:t>mehr muß denn dieses straffbar und</w:t>
        <w:br/>
        <w:t>verdammlich seyn, wenn es gar mor</w:t>
        <w:br/>
        <w:t>Delische Hände an dieselbe leget, und</w:t>
        <w:br/>
        <w:t>ich noch haben einbildetes thue den</w:t>
        <w:br/>
        <w:t>Eltern einen Gefallen dadurch; eben</w:t>
        <w:br/>
        <w:t>als ob sie ihnen das Leben gegeben, und</w:t>
        <w:br/>
        <w:t>es auch wieder von ihnen nehmen dörff</w:t>
        <w:br/>
        <w:t>ten: da doch die Kinder vielmehr, nicht</w:t>
        <w:br/>
        <w:t>GOTT, das Leben von den Eltern</w:t>
        <w:br/>
        <w:t>empfangen, und ihnen deßwegen alle</w:t>
        <w:br/>
        <w:t>Liebe, Treue, Gehorsam und Dienet</w:t>
        <w:br/>
        <w:t>willigkeit schuldig seyn.</w:t>
        <w:br/>
        <w:br/>
        <w:t>Es sey biß hieher genug von den</w:t>
        <w:br/>
        <w:t>Lastern der Hottentotten geredet. Wer</w:t>
        <w:br/>
        <w:t>wollte sie alle noch einander erzehlen da</w:t>
        <w:br/>
        <w:t>deren Summa unaussprechlich. So</w:t>
        <w:br/>
        <w:t>wenig man selbige unter den Christen,</w:t>
        <w:br/>
        <w:t>nennen fan: eben so wenig ist es auch</w:t>
        <w:br/>
        <w:t>bey den Hottentotten möglich. Es heiße</w:t>
        <w:br/>
        <w:t>fet überall: Wer kan sagen, wie offt</w:t>
        <w:br/>
        <w:t>er fehle? Denn wir fehlen alle mans</w:t>
        <w:br/>
        <w:t>vilfaltig. Weil nun jeder Fehler ein</w:t>
        <w:br/>
        <w:t>Laster, so müsten billig auch alle Mens</w:t>
        <w:br/>
        <w:t>schen den wahren GOTT flehentlich</w:t>
        <w:br/>
        <w:t>anruffen und bitten: HERR verze</w:t>
        <w:br/>
        <w:t>he uns auch die verborgene Fehler; das</w:t>
        <w:br/>
        <w:t>ist: solche die wir nicht einmal vor</w:t>
        <w:br/>
        <w:t>Fehler/folglich vor feine Sünde</w:t>
        <w:br/>
        <w:t>und also auch vor kein Lafter achten</w:t>
        <w:br/>
        <w:t>und ansehen. den</w:t>
        <w:br/>
        <w:t>Nun erfodert die Schuldigkeit, De</w:t>
        <w:br/>
        <w:t>daß ich auch von den Tugenden der wi</w:t>
        <w:br/>
        <w:t>Hottentotten füglich etwas beifüge. den</w:t>
        <w:br/>
        <w:t>Weil GOTT der HERR allein ein Ho</w:t>
        <w:br/>
        <w:t>Herzens fündiger, der in das ver ten</w:t>
        <w:br/>
        <w:t>borgene und innwendige des Menschen bei</w:t>
        <w:br/>
        <w:t>schauen kan: so muß ich hier von ih</w:t>
        <w:br/>
        <w:t>nen, nur dem ausserlichen Ansehen nach,</w:t>
        <w:br/>
        <w:t>reden. Nichts destoweniger, bin ich</w:t>
        <w:br/>
        <w:t>schon im voraus versichert und gleich</w:t>
        <w:br/>
        <w:t>sam bey mir überzeuget,</w:t>
        <w:br/>
        <w:t>Christen in ihrem Gewissen werden gehe</w:t>
        <w:br/>
        <w:t>rühret finden, wenn sie die Vollkom</w:t>
        <w:br/>
        <w:t>denheit eines ehrbaren Tugend- Wann</w:t>
        <w:br/>
        <w:t>dels, nicht an sich spahren oder warneh</w:t>
        <w:br/>
        <w:t>men, den man jedoch an</w:t>
        <w:br/>
        <w:t>todten, wenigstens dem ausserlichen An</w:t>
        <w:br/>
        <w:t>sehen und Schein nach,</w:t>
        <w:br/>
        <w:t>den fan. Sie müssen dahero allers</w:t>
        <w:br/>
        <w:t>dinges Scham roht vor ihnen stehen,</w:t>
        <w:br/>
        <w:t>auch sich vor Knechte erklähren</w:t>
        <w:br/>
        <w:t>weil sie des HERRN Willen gewuft,</w:t>
        <w:br/>
        <w:t>selbigen aber nicht gethan, doppelter</w:t>
        <w:br/>
        <w:t>Streiche schuldig seyn.</w:t>
        <w:br/>
        <w:br/>
        <w:t>Denn wie viele sollte man nicht,</w:t>
        <w:br/>
        <w:t>deren finden, die um ein geringes und</w:t>
        <w:br/>
        <w:t>schlechtes Linsen Gericht, ihre erste vie</w:t>
        <w:br/>
        <w:t>kleinen, schändlichen, bündlichen und</w:t>
        <w:br/>
        <w:t>Geburth ich will sagen, um einen e</w:t>
        <w:br/>
        <w:t>verdammlichen Gewinn, ihre Freyheit</w:t>
        <w:br/>
        <w:t>verkauffen, ihre Glieder zum Clas</w:t>
        <w:br/>
        <w:t>Dienst eines fremden Herren hinges</w:t>
        <w:br/>
        <w:t>ben, und meineidig, mithin Treus loß</w:t>
        <w:br/>
        <w:t>an ihrem ersten rechtmäßigen Herrn</w:t>
        <w:br/>
        <w:t>werden sollten? Welches, man mag</w:t>
        <w:br/>
        <w:t>es gleich geistlicher oder weltlicher We</w:t>
        <w:br/>
        <w:t>wiß eintrifft und seine Erfüllung hat.</w:t>
        <w:br/>
        <w:br/>
        <w:t>se nehmen und ausdeuten, überall ge</w:t>
        <w:br/>
        <w:t>Denn in geistlichen Sachen ist nunmeh</w:t>
        <w:br/>
        <w:t>ro fast nichts gemeiners als daß man</w:t>
        <w:br/>
        <w:t>von dem HERRN und Schöpffer al</w:t>
        <w:br/>
        <w:t>ler Dinge, auf das Geschöpffe, abey</w:t>
        <w:br/>
        <w:t>auf Fleisches Lust, Augen Lust, und</w:t>
        <w:br/>
        <w:t>hoffartigen Leben verfället, wie johannes</w:t>
        <w:br/>
        <w:t>in seiner ersten Epistel Cap. II.</w:t>
        <w:br/>
        <w:br/>
        <w:t>v. 15. redet und demselben seinen</w:t>
        <w:br/>
        <w:t>Dienst und Christliche Freyheit auff</w:t>
        <w:br/>
        <w:t>fert. In weltlichen Sachen redet die Er</w:t>
        <w:br/>
        <w:t>fahrung seiber, daß mancher um schandlos</w:t>
        <w:br/>
        <w:t>chen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613.txt</w:t>
      </w:r>
    </w:p>
    <w:p>
      <w:r>
        <w:t>Zweyter Theil. XVII. Brief. 20.</w:t>
        <w:br/>
        <w:br/>
        <w:t>Sen Gewinns willen, von seinem rechts</w:t>
        <w:br/>
        <w:t>áßigen Heren und Obrigkeit, uner</w:t>
        <w:br/>
        <w:t>welcher ihn GOTT und die Natur</w:t>
        <w:br/>
        <w:t>at lassen gebohren werden, abweichet,</w:t>
        <w:br/>
        <w:t>nd durch Verräthersey und andere uns</w:t>
        <w:br/>
        <w:t>cheliche Schelmen Stücke von ihm ab</w:t>
        <w:br/>
        <w:t>eichet, untreu wird und haben sich</w:t>
        <w:br/>
        <w:t>ebst seinem ganzen Vater-Lande, in</w:t>
        <w:br/>
        <w:t>händlich Dienstbarkeit setzet, oder</w:t>
        <w:br/>
        <w:t>wenigstens zu setzen nachetwas</w:t>
        <w:br/>
        <w:t>thut aber ein Hottentotte?</w:t>
        <w:br/>
        <w:t>Er rühmet sich, und das mit größten</w:t>
        <w:br/>
        <w:t>Recht, feiner natürlichen Freyheit. Er</w:t>
        <w:br/>
        <w:t>t niemand gerne unterthänigk; leidet</w:t>
        <w:br/>
        <w:t>eber Armuth und Dürftigkeit, als</w:t>
        <w:br/>
        <w:t>aß er sich sollte verkauffen wissen. Wenn</w:t>
        <w:br/>
        <w:t>on ja die höchste Noth treibet, Dien</w:t>
        <w:br/>
        <w:t>e bey einem andern auf eine gewisse</w:t>
        <w:br/>
        <w:t>Beit zu nehmen: so geschiehet es doch</w:t>
        <w:br/>
        <w:t>allezeit mit diesem Vorbedinge, daß seine</w:t>
        <w:br/>
        <w:t>Freyheit darunter keinen Noth Zwang</w:t>
        <w:br/>
        <w:t>der Schaden leiden dorffte. Ich will</w:t>
        <w:br/>
        <w:t>re Meynung lieber mit anderer Leu</w:t>
        <w:br/>
        <w:t>Worten, als mit meinen eigenen vors</w:t>
        <w:br/>
        <w:t>ellen, damit man desto deutlicher dars</w:t>
        <w:br/>
        <w:t>us erkennen möge, daß es wahr sey, was</w:t>
        <w:br/>
        <w:t>gesaget.</w:t>
        <w:br/>
        <w:br/>
        <w:t>So aber schreiber der Herr P. Dahart,</w:t>
        <w:br/>
        <w:t>hart, in seiner Samischen Reine pag8.</w:t>
        <w:br/>
        <w:t>Wenn die Hottentotten wercks</w:t>
        <w:br/>
        <w:t>Ech den holländern um ein wenig</w:t>
        <w:br/>
        <w:t>Brod/Tobac/ oder Brand: Wein dies</w:t>
        <w:br/>
        <w:t>en/ sehen sie selbige doch vor Clas</w:t>
        <w:br/>
        <w:t>en an/ die den Boden ihres Landes</w:t>
        <w:br/>
        <w:t>auen und vor feige Leute/ welche</w:t>
        <w:br/>
        <w:t>ich, vor dem Feind gesichert zu seyn/</w:t>
        <w:br/>
        <w:t>n die häuser und Festungen vers</w:t>
        <w:br/>
        <w:t>abliefen: da inzwischen ihre Nation</w:t>
        <w:br/>
        <w:t>n aller Sicherheit sich überall wie ihr</w:t>
        <w:br/>
        <w:t>beliebig / mitten auf dem Felde und</w:t>
        <w:br/>
        <w:t>Ebenen/ ohne verächtliche mühsame</w:t>
        <w:br/>
        <w:t>Arbeit lagerte. Und pag. 101 führet er</w:t>
        <w:br/>
        <w:t>in Erempel von einem jungen Horten.</w:t>
        <w:br/>
        <w:br/>
        <w:t>otten an, welchen der damalige Herr</w:t>
        <w:br/>
        <w:t>Commander in fein eigen Hauß auf</w:t>
        <w:br/>
        <w:t>and angenommen, ihm auch alles Vers</w:t>
        <w:br/>
        <w:t>bügen antaun lassen, was er meinte</w:t>
        <w:br/>
        <w:t>aß ihm dienlich wäre. Da er aber groß</w:t>
        <w:br/>
        <w:t>vare worden, hátte er ihm seinen Ab</w:t>
        <w:br/>
        <w:t>chief geben müssen. Denn er hätte mit</w:t>
        <w:br/>
        <w:t>Bitten stetig angehalten und gesaget: Er</w:t>
        <w:br/>
        <w:t>tonne sich feinen so gezwungenen Leben</w:t>
        <w:br/>
        <w:t>unterworffen. Die Holländer und andes</w:t>
        <w:br/>
        <w:t>e dergleichen Bacono, waren des Erde</w:t>
        <w:br/>
        <w:t>bodens Sclaven, die Hottentotten aber</w:t>
        <w:br/>
        <w:t>Dessen Meister und Herren. Denn sie hát</w:t>
        <w:br/>
        <w:t>ten nicht nöthig den Hut immer unter</w:t>
        <w:br/>
        <w:t>dem Armen zu halten, und rausenderley</w:t>
        <w:br/>
        <w:t>andere Gebräuche in acht zu nehmen.</w:t>
        <w:br/>
        <w:br/>
        <w:t>Sie dßen wenn sie hungerte, und mache</w:t>
        <w:br/>
        <w:t>ten sich hierinnen keine andere Reguln,</w:t>
        <w:br/>
        <w:t>als der Natur ihre.</w:t>
        <w:br/>
        <w:t>Auf gleichen Schlag schreibet auch Bas</w:t>
        <w:br/>
        <w:t>Vogel, in seiner zehen jährigen Ost: In von o</w:t>
        <w:br/>
        <w:t>mischen Reine Beschreibung, pag. 71, ict</w:t>
        <w:br/>
        <w:t>Sie/die Hottentotten. spricht er, leben</w:t>
        <w:br/>
        <w:t>ohne Sorgen und halten die Euro</w:t>
        <w:br/>
        <w:t>påer vor Sclaven/weilen sie dasLand</w:t>
        <w:br/>
        <w:t>anbauen und sich in Fortrollen und</w:t>
        <w:br/>
        <w:t>afern aufhalten. Was fan nun</w:t>
        <w:br/>
        <w:t>herzlichers von einer Freyheit gesaget</w:t>
        <w:br/>
        <w:t>werden als dieses? Denn, ob gleich</w:t>
        <w:br/>
        <w:t>die klaren Worte nicht darinnen stehen:</w:t>
        <w:br/>
        <w:t>so ist doch dieses schon genug, und ein</w:t>
        <w:br/>
        <w:t>offenbares Kennzeichen einer gewünsche</w:t>
        <w:br/>
        <w:t>ten Freyheit, wenn man sich vor keinen</w:t>
        <w:br/>
        <w:t>Feind zu fürchten nöthig hat, oder bes</w:t>
        <w:br/>
        <w:t>sorgen muß, es möchte uns einer Fessel</w:t>
        <w:br/>
        <w:t>der Dienstbarkeit anlegen. Dieses hat</w:t>
        <w:br/>
        <w:t>schon loberwehnter Herz P. Tachard mit</w:t>
        <w:br/>
        <w:t>deutlichen Worten daraus geschlossen,</w:t>
        <w:br/>
        <w:t>wenn er loc. cit. pag. 98. weiter fort</w:t>
        <w:br/>
        <w:t>fahret, und schreibet: Sie wollen durch</w:t>
        <w:br/>
        <w:t>diese Lebens Art den Leuten weisen</w:t>
        <w:br/>
        <w:t>fie seyen Meister des Erdbodens/und</w:t>
        <w:br/>
        <w:t>ne/ weil sie es allein waren/ welche</w:t>
        <w:br/>
        <w:t>das glückseligste Volck unter der Sons</w:t>
        <w:br/>
        <w:t>in Freyheit und Rube leben/ als wors</w:t>
        <w:br/>
        <w:t>auf sie (irdischer Weise darvon aures</w:t>
        <w:br/>
        <w:t>den) the hohes Guch begenst</w:t>
        <w:br/>
        <w:t>denn nun dieses nicht ein recht Horre</w:t>
        <w:br/>
        <w:t>glückseeligen Volck das sich einer solchen f</w:t>
        <w:br/>
        <w:t>Freyheit nicht allein zu rühmen, sondern er ge</w:t>
        <w:br/>
        <w:t>auch dieselbige beständig, gegen alle bet</w:t>
        <w:br/>
        <w:t>und jede bißhero behauptet hat? Has alu</w:t>
        <w:br/>
        <w:t>ben sie die Hollander nicht darum ihres</w:t>
        <w:br/>
        <w:t>Bündnüsse würdig geachtet, dieweil</w:t>
        <w:br/>
        <w:t>sie, gleich wie sie selber keiner andern</w:t>
        <w:br/>
        <w:t>Potenz subject seyn? Was ist anders</w:t>
        <w:br/>
        <w:t>die Ursache, warum sie die Sclaven</w:t>
        <w:br/>
        <w:t>so hassen, und mit feindseligen Augen</w:t>
        <w:br/>
        <w:t>ansehen, als weil sie von aller Dienst</w:t>
        <w:br/>
        <w:t>barkeit frey, jene aber in Ewigkeit in</w:t>
        <w:br/>
        <w:t>Unterthänigkeit leben, und alles nach</w:t>
        <w:br/>
        <w:t>eines andern Willen und Befehl thun</w:t>
        <w:br/>
        <w:t>und verrichten müssen wie solches ins</w:t>
        <w:br/>
        <w:t>nünfftige ausführlicher foll gezeiget wers</w:t>
        <w:br/>
        <w:t>den. Gewiß, wer es wohl einsicht, muß es</w:t>
        <w:br/>
        <w:t>vor ein recht glückseeligen Volck erkent</w:t>
        <w:br/>
        <w:t>nen, massen sie ihren freyen Willen der</w:t>
        <w:br/>
        <w:t>ihnen angefchaffen ist, viel besser sons</w:t>
        <w:br/>
        <w:t>nen sehen und erkennen laffen, ais andes</w:t>
        <w:br/>
        <w:t>re, die dergleichen Glück nicht genies</w:t>
        <w:br/>
        <w:t>sen.</w:t>
        <w:br/>
        <w:br/>
        <w:t>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614.txt</w:t>
      </w:r>
    </w:p>
    <w:p>
      <w:r>
        <w:t>3 seyten Theil. XVIII. Brief. 2.</w:t>
        <w:br/>
        <w:br/>
        <w:t>Es folget aber auf diese Freyheit gleich</w:t>
        <w:br/>
        <w:t>nnmittelbar eine andere herzliche Tus</w:t>
        <w:br/>
        <w:t>end, nemlich die Vergnüglichkeit: krafft</w:t>
        <w:br/>
        <w:t>eren sie mit allen, was ihnen begegnet,</w:t>
        <w:br/>
        <w:t>frieden sind, und nichts nach Köstlich</w:t>
        <w:br/>
        <w:t>eiten Reichthümern und andern weltlist</w:t>
        <w:br/>
        <w:t>hen Schißen Ehren oder hohen Wür</w:t>
        <w:br/>
        <w:t>en fragen; sondern mit alle dem vor lieb</w:t>
        <w:br/>
        <w:t>nehmen was ihnen begegnet und wieder</w:t>
        <w:br/>
        <w:t>Fahret, massen sie gewiß vertrauen, daß</w:t>
        <w:br/>
        <w:t>alles von ihrem Aliquos Goa, oder</w:t>
        <w:br/>
        <w:t>HErrn aller HErren herkomme. Ich</w:t>
        <w:br/>
        <w:t>verde mich abermals eines andern, und</w:t>
        <w:br/>
        <w:t>war eines ganz neuen Auctoris Worte</w:t>
        <w:br/>
        <w:t>Bedienen, weil derselbe als ein Geistli</w:t>
        <w:br/>
        <w:t>her von hohen Würden, Gelehrsame</w:t>
        <w:br/>
        <w:t>Feit und Ansehen, der unter den Heyden</w:t>
        <w:br/>
        <w:t>bereits viele Jahre zugebracht, die Sache</w:t>
        <w:br/>
        <w:t>gleichsam mit lebendigen Farben abmaß</w:t>
        <w:br/>
        <w:t>et. Solcher ist der Danische **TranqueZiegenbalg**,</w:t>
        <w:br/>
        <w:t>welcher in der Nachricht seis</w:t>
        <w:br/>
        <w:t>mer Reise aus O Indien nach Euro:</w:t>
        <w:br/>
        <w:t>pa, zu Halle in Sachsen Anno 1715.</w:t>
        <w:br/>
        <w:br/>
        <w:t>gedrucket, gang merckwürdige Worte</w:t>
        <w:br/>
        <w:t>hiervon führet.</w:t>
        <w:br/>
        <w:br/>
        <w:t>Denn nachdem derselbe bey seiner Hers</w:t>
        <w:br/>
        <w:t>us Reife, allhier angekommen, und sich</w:t>
        <w:br/>
        <w:t>mit einem unbekandten Hottentotten in</w:t>
        <w:br/>
        <w:t>ein Gespräch eingelassen, davon ich in den</w:t>
        <w:br/>
        <w:t>vorhergehenden Briefen bereits eines</w:t>
        <w:br/>
        <w:t>und das andere angeführet: und zuletzt,</w:t>
        <w:br/>
        <w:t>auf seine Vorstellung die Antwort er</w:t>
        <w:br/>
        <w:t>halten, daß sie ihn zu ihrem Priester an</w:t>
        <w:br/>
        <w:t>nehmen wollten; Er aber weiter vorstelles</w:t>
        <w:br/>
        <w:t>te, wie sie alsdenn, wenn sie die Christliche</w:t>
        <w:br/>
        <w:t>Religion annehmen wurden, auch aubes</w:t>
        <w:br/>
        <w:t>re Kleider tragen, und die beschmierten</w:t>
        <w:br/>
        <w:t>Schafs Mäntel ablegen müsten; wie sie</w:t>
        <w:br/>
        <w:t>ferner würden Künste und Handwercke</w:t>
        <w:br/>
        <w:t>erlernen, auch in **folchenhäusern** wohnen</w:t>
        <w:br/>
        <w:t>mussen, in welchen man ihnen das Wort</w:t>
        <w:br/>
        <w:t>GOttes füglich vorstellen, und eines und</w:t>
        <w:br/>
        <w:t>das andere zu ihrem Heyl mit ihnen vers</w:t>
        <w:br/>
        <w:t>handeln fonte: so gab ihm dieser nubes</w:t>
        <w:br/>
        <w:t>kandte Hottentotte eine artige Ant</w:t>
        <w:br/>
        <w:t>wort, die meines Bebenden, nicht sches</w:t>
        <w:br/>
        <w:t>ner noch herzlicher seyn könte, wenn man</w:t>
        <w:br/>
        <w:t>nur auf zeitliche Vergnüglichkeit sein Absehen</w:t>
        <w:br/>
        <w:t>richtet, wie dieser Hottentotte une</w:t>
        <w:br/>
        <w:t>fehlbar gethan hat. Denn da sie die</w:t>
        <w:br/>
        <w:t>Grund: Regeln des Christenthums nicht</w:t>
        <w:br/>
        <w:t>verstehen, so muß ja hier das bekandte</w:t>
        <w:br/>
        <w:t>Sprüch Wort wahr seyn: **Ignonnulja**</w:t>
        <w:br/>
        <w:t>cupido. Das ist: Was man nicht</w:t>
        <w:br/>
        <w:t>verstehet, kan man weder billigen noch</w:t>
        <w:br/>
        <w:t>schelten.</w:t>
        <w:br/>
        <w:br/>
        <w:t>Die Europæer, sagte der Horten- wort</w:t>
        <w:br/>
        <w:t>tote, auf den gethanen Vortrag, sind vor</w:t>
        <w:br/>
        <w:t>Warten. Sie bauen griffe aufer/ge</w:t>
        <w:br/>
        <w:t>ob gleich ihr Leib nur eines kleinen auf</w:t>
        <w:br/>
        <w:t>Raums bedürftig ist. Innerlich/muleiden</w:t>
        <w:br/>
        <w:t>unger zu fallen/und auswendig/</w:t>
        <w:br/>
        <w:t>um den Leib zu kleiden / haben sie</w:t>
        <w:br/>
        <w:t>sehr viel von wochen; und weil keines</w:t>
        <w:br/>
        <w:t>in seinem eigenen Lande satt werden</w:t>
        <w:br/>
        <w:t>kan, darum kommen sie in dieses und</w:t>
        <w:br/>
        <w:t>andere Länder / damit sie ihre Rest</w:t>
        <w:br/>
        <w:t>und benötige Kleidung erwerben/</w:t>
        <w:br/>
        <w:t>oder gewinnen mögen. Wir hinges</w:t>
        <w:br/>
        <w:t>gen haben weder Geld / noch einige</w:t>
        <w:br/>
        <w:t>fremde Waaren vonnöthen; und weil</w:t>
        <w:br/>
        <w:t>wir uns weder so köftlich kleiden/noc</w:t>
        <w:br/>
        <w:t>so berglich speisent dahero dörffen wir</w:t>
        <w:br/>
        <w:t>auch so schwehre Arbeit nicht verricht</w:t>
        <w:br/>
        <w:t>ten / noch uns einige Beschwerliche Hott</w:t>
        <w:br/>
        <w:t>ring fach</w:t>
        <w:br/>
        <w:t>Was kan wohl herrlichers von Ba</w:t>
        <w:br/>
        <w:t>dieser Tugend gesagt werden? und zwar</w:t>
        <w:br/>
        <w:t>von einem Heyden, der sonst so vie</w:t>
        <w:br/>
        <w:t>len graufarben Lastern ergeben, als em</w:t>
        <w:br/>
        <w:t>bereits ist angezeiget worden. Ich weiß</w:t>
        <w:br/>
        <w:t>mich gar wohl zu erinnern, daß sie mir wa</w:t>
        <w:br/>
        <w:t>ins Gesicht gesagt, wie sie auch um des-femme</w:t>
        <w:br/>
        <w:t>willen feine Chriften seyn möchten, weil d</w:t>
        <w:br/>
        <w:t>keiner mit dem einigen zufrieden, sons</w:t>
        <w:br/>
        <w:t>bern es allezeit noch besser haben wolte:</w:t>
        <w:br/>
        <w:t>unerachtet ein jeder derselben, tausend</w:t>
        <w:br/>
        <w:t>mal vergnügter seyn konte, als sie,</w:t>
        <w:br/>
        <w:t>wenn nicht die leidige Bauchs Sorge,</w:t>
        <w:br/>
        <w:t>und der Appetit nach mehrern Reich</w:t>
        <w:br/>
        <w:t>thum ihr Herz also eingenommen hats</w:t>
        <w:br/>
        <w:t>te, daß sie sich Nacht und Tag damit</w:t>
        <w:br/>
        <w:t>plagen, so schrecklich darnach wühlen,</w:t>
        <w:br/>
        <w:t>und bis ins finstere Grab hinein ángfti</w:t>
        <w:br/>
        <w:t>gen müsten: wovon sie aber frey wären,</w:t>
        <w:br/>
        <w:t>und sich um nichts bekümmerten, weil es</w:t>
        <w:br/>
        <w:t>doch so ergehen müßte, wie es der, so</w:t>
        <w:br/>
        <w:t>Himmel und Erden erschaffen, haben</w:t>
        <w:br/>
        <w:t>wollte. feit Ho</w:t>
        <w:br/>
        <w:t>Auf solche Art übertreffen sie al</w:t>
        <w:br/>
        <w:t>so hierinnen viel tausend Christen, die</w:t>
        <w:br/>
        <w:t>doch vor allen, ihnen mit einem guten</w:t>
        <w:br/>
        <w:t>Erempel vorgehen, und sie durch alberheit</w:t>
        <w:br/>
        <w:t>hand Tugenden zum Christenthum an</w:t>
        <w:br/>
        <w:t>locken sollten; da sie leider! in den Aftern</w:t>
        <w:br/>
        <w:t>ihnen nicht viel voraus lassen, in</w:t>
        <w:br/>
        <w:t>den Tugenden aber von ihnen selbsten</w:t>
        <w:br/>
        <w:t>lernen müssen ; wie denn dieser Vers</w:t>
        <w:br/>
        <w:t>gnüglichkeit alsobald die Gutthätigkeit</w:t>
        <w:br/>
        <w:t>und der hilfreiche Beystand die Hand</w:t>
        <w:br/>
        <w:t>bietet dergestalt, daß sie ihrem noth</w:t>
        <w:br/>
        <w:t>dürfftigen Nächsten, micht nur mit</w:t>
        <w:br/>
        <w:t>Rath, sondern auch mit der That beystehen,</w:t>
        <w:br/>
        <w:t>und ihm helffen wo sie nur im</w:t>
        <w:br/>
        <w:t>mers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615.txt</w:t>
      </w:r>
    </w:p>
    <w:p>
      <w:r>
        <w:t>Zweyter Theil. XVIII. Brief. c.</w:t>
        <w:br/>
        <w:br/>
        <w:t>können und wissen, wenigstens so</w:t>
        <w:br/>
        <w:t>in ihrem Vermögen **stehetDieses**</w:t>
        <w:br/>
        <w:t>ist nicht nur aus vielen vor</w:t>
        <w:br/>
        <w:t>6 erzehlten Handlungen zu sehen, da</w:t>
        <w:br/>
        <w:t>inander ohne Entgeld Dienste thun;</w:t>
        <w:br/>
        <w:t>vern es wird auch noch inskünftige</w:t>
        <w:br/>
        <w:t>andern Umständen mehr erhellen.</w:t>
        <w:br/>
        <w:br/>
        <w:t>will mich jetzo zur Erweisung dieses</w:t>
        <w:br/>
        <w:t>zes wiederum fremder Worte bes</w:t>
        <w:br/>
        <w:t>en: und zwar so schreibet der Herz</w:t>
        <w:br/>
        <w:t>achar in feiner Samischen Reise</w:t>
        <w:br/>
        <w:t>-100, feq. folgender massen hiervon:</w:t>
        <w:br/>
        <w:t>Hottentotten find gotthaus und</w:t>
        <w:br/>
        <w:t>ff: reich; haben nichts vor **sicbpencket**</w:t>
        <w:br/>
        <w:t>man ihnen etwas so theil</w:t>
        <w:br/>
        <w:t>ift/geben sie dem ersten ihrer Cam:</w:t>
        <w:br/>
        <w:t>aden/der ihnen vorkommer etwas</w:t>
        <w:br/>
        <w:t>on/ja fie suchen ihn deßwegen</w:t>
        <w:br/>
        <w:t>und behalten defen/ was sie bas</w:t>
        <w:br/>
        <w:t>das kleineste Brück vor sich. Und</w:t>
        <w:br/>
        <w:t>Sero pag. 96. hat er von ihnen ge:</w:t>
        <w:br/>
        <w:t>Det, daß man mehr Liebe, Gutha</w:t>
        <w:br/>
        <w:t>it und Redlichkeit unter ihnen ans</w:t>
        <w:br/>
        <w:t>e, als man insgemein bey den Chris</w:t>
        <w:br/>
        <w:t>finde.</w:t>
        <w:br/>
        <w:br/>
        <w:t>Solte dieses nicht eine herzliche Tu</w:t>
        <w:br/>
        <w:t>an ihnen seyn? zumal, da die of:</w:t>
        <w:br/>
        <w:t>Daren Erempel täglich hiervon zei</w:t>
        <w:br/>
        <w:t>Man probare es, wie ich wohl</w:t>
        <w:br/>
        <w:t>end mal gethan, und verehre einem</w:t>
        <w:br/>
        <w:t>eine Pfeife Tobac, und sehe zu, ob</w:t>
        <w:br/>
        <w:t>ie werde alleine ausrauchen? So</w:t>
        <w:br/>
        <w:t>Einer zu ihme kommet, und eben</w:t>
        <w:br/>
        <w:t>bey ihm nieder hauchet, wird er als</w:t>
        <w:br/>
        <w:t>ald die Pfeife aus dem Munde neh1,</w:t>
        <w:br/>
        <w:t>und feinem Camaraden berges</w:t>
        <w:br/>
        <w:t>- Wenn dieser wieder etliche Zuge</w:t>
        <w:br/>
        <w:t>Jan, übergebt er sie dem ersten wie</w:t>
        <w:br/>
        <w:t>: kommet aber ein dritter oder</w:t>
        <w:br/>
        <w:t>ter darzu: so bekommen dieselbige</w:t>
        <w:br/>
        <w:t>Pfeife, und gehet also in die Runde,</w:t>
        <w:br/>
        <w:t>Lange was darinnen ist.</w:t>
        <w:br/>
        <w:br/>
        <w:t>Mit Brod oder andern Eß Wah</w:t>
        <w:br/>
        <w:t>, gehet es ebenfalls also: und ist mir</w:t>
        <w:br/>
        <w:t>merckwürdig Erempel von mehr ges</w:t>
        <w:br/>
        <w:t>hten Capitain Pegu bekandt, der zu</w:t>
        <w:br/>
        <w:t>fam und über Hunger klagte; mit</w:t>
        <w:br/>
        <w:t>n Zusatz, er hätte bereits in dreyen</w:t>
        <w:br/>
        <w:t>gen, die er unterwegen gewesen, we</w:t>
        <w:br/>
        <w:t>oder nichts genossen. Ich gab ihm</w:t>
        <w:br/>
        <w:t>biel als ich gedachte, daß er seinen hun</w:t>
        <w:br/>
        <w:t>iren Magen zu faltiren benötiget was</w:t>
        <w:br/>
        <w:t>Er fieng auch an wacker zu essen.</w:t>
        <w:br/>
        <w:br/>
        <w:t>a er aber einen seiner Camaraden</w:t>
        <w:br/>
        <w:t>oben gehen sahe, der seine Augen nicht</w:t>
        <w:br/>
        <w:t>ch ihm zurichtete, rieff er ihm alsobald,</w:t>
        <w:br/>
        <w:t>die ihn mit zu speisen; wo</w:t>
        <w:br/>
        <w:t>sich jener auch willig einfand. Ich</w:t>
        <w:br/>
        <w:t>te aber, daß ich ihm und nicht fenem,</w:t>
        <w:br/>
        <w:t>zu offen hatte geben wollen, dahero solte</w:t>
        <w:br/>
        <w:t>er sich selbsten fáttigen, und den Uber</w:t>
        <w:br/>
        <w:t>rest auf seine nach Haus Reise spahren:</w:t>
        <w:br/>
        <w:t>allein gedachter Capitain Pegu, versetzte</w:t>
        <w:br/>
        <w:t>mir alsofort darauf: Dit is Hottentotem</w:t>
        <w:br/>
        <w:t>Manier, ik mag niet alleen enten, maar</w:t>
        <w:br/>
        <w:t>d'ander man moet book daervan proeven;</w:t>
        <w:br/>
        <w:t>want als ik ein mal by hem</w:t>
        <w:br/>
        <w:t>kom, deect hy my weder mede, van</w:t>
        <w:br/>
        <w:t>'t gene hy heeft. Das ist: Dieses ist</w:t>
        <w:br/>
        <w:t>der Gebrauch bey den Hottentotten,</w:t>
        <w:br/>
        <w:t>Jch mag nicht allein offen/ sondern</w:t>
        <w:br/>
        <w:t>dieser muß auch etwas davon haben/</w:t>
        <w:br/>
        <w:t>und versuchen. Denn wenn ich eins</w:t>
        <w:br/>
        <w:t>mal zu ihme komme/ so heller et mie</w:t>
        <w:br/>
        <w:t>wieder von demjenigen mit/ was er</w:t>
        <w:br/>
        <w:t>empfänger.</w:t>
        <w:br/>
        <w:br/>
        <w:t>Es ist also ohne Unterscheid bey ih Dienet b</w:t>
        <w:br/>
        <w:t>nen gebräuchlich: ob sie einen kennen en br</w:t>
        <w:br/>
        <w:t>oder nicht, so geben sie ihm von dem its</w:t>
        <w:br/>
        <w:t>rigen etwas, oder lassen ihn mit essen.</w:t>
        <w:br/>
        <w:t>Wo bleiben hier die Christen, die gemein</w:t>
        <w:br/>
        <w:t>nigliche ihrem dürfftigen Nächsten nicht</w:t>
        <w:br/>
        <w:t>viel von ihrem reichen Vberfluß zu wens</w:t>
        <w:br/>
        <w:t>und zum künfftigen Gebrauch hinlegen?</w:t>
        <w:br/>
        <w:t>den, sondern alles auf den alten Tag</w:t>
        <w:br/>
        <w:t>Es scheinet als ob sie nicht glauben, daß</w:t>
        <w:br/>
        <w:t>ihnen GOtt einen viel reichern Seegen</w:t>
        <w:br/>
        <w:t>zuwenden könne, wenn sie den bereits</w:t>
        <w:br/>
        <w:t>Dieses heisset ja alsdenn mit Recht, an</w:t>
        <w:br/>
        <w:t>empfangenen, zu feinen Ehren anordnen.</w:t>
        <w:br/>
        <w:br/>
        <w:t>innen ein Hottentotte abermals rühmens</w:t>
        <w:br/>
        <w:t>der Vorsorge GOttes gezweiffelt: wors</w:t>
        <w:br/>
        <w:t>würdiger, weil er auf dieselbige alles ans</w:t>
        <w:br/>
        <w:t>kommen lasset, und sich um den morgens</w:t>
        <w:br/>
        <w:t>den Tag gar nichts bekümmert.</w:t>
        <w:br/>
        <w:t>Biele unter den hiesigen Einzoh ob der</w:t>
        <w:br/>
        <w:t>nern stehen in den Gedancken, daß sie u</w:t>
        <w:br/>
        <w:t>nur deßwegen so gutthätig, Hülf-reich lthätigkeit</w:t>
        <w:br/>
        <w:t>und liberal waren, damit sie in burgers baber ru</w:t>
        <w:br/>
        <w:t>licher Gesellschafft ruhig beysammen lee rubig</w:t>
        <w:br/>
        <w:t>ben konten, und einer dem andern nicht Befell</w:t>
        <w:br/>
        <w:t>todt schlüge. Ich gebe aber zur Ants afft le</w:t>
        <w:br/>
        <w:t>wort darauf, daß, wenn auch gleich nur</w:t>
        <w:br/>
        <w:t>dieses der End-Zweck wäre, und son</w:t>
        <w:br/>
        <w:t>sten nichts dahinter drecket, solches dens</w:t>
        <w:br/>
        <w:t>noch nicht weniger zu loben wäre, als es</w:t>
        <w:br/>
        <w:t>ausser dem verdienet. Denn wenn man</w:t>
        <w:br/>
        <w:t>dadurch Hader, Hand, Streit, Diebes</w:t>
        <w:br/>
        <w:t>rey, Mord und Todtschlag, nebst vielen</w:t>
        <w:br/>
        <w:t>andern dergleichen Lastern, aus einem ges</w:t>
        <w:br/>
        <w:t>meinen Wesen schaffen kan: so verdbies</w:t>
        <w:br/>
        <w:t>net es ja allerdings in Badt genommen</w:t>
        <w:br/>
        <w:t>zu werden. Weil sich aber diese ihre</w:t>
        <w:br/>
        <w:t>Gutthätigkeit nicht allein gegen die Ar</w:t>
        <w:br/>
        <w:t>men, sondern auch gegen die Reichen ers</w:t>
        <w:br/>
        <w:t>zeigen so ist ja ganz unfehlbar zu vers</w:t>
        <w:br/>
        <w:t>machen, daß solche aus einem ganz andern</w:t>
        <w:br/>
        <w:t>Prin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616.txt</w:t>
      </w:r>
    </w:p>
    <w:p>
      <w:r>
        <w:t>Principio herrühren, und tieffer Wur:</w:t>
        <w:br/>
        <w:t>Bel geschossen haben müsse.</w:t>
        <w:br/>
        <w:t>Zweyter Theil. XVIII. Brief. 2c.</w:t>
        <w:br/>
        <w:br/>
        <w:t>Als der vielmals erwehnte Capitain</w:t>
        <w:br/>
        <w:t>Theinis **Gerbrantsfoon** van der Schelling,</w:t>
        <w:br/>
        <w:t>bey seiner Land-Reise, zu einem eis</w:t>
        <w:br/>
        <w:t>ligen Hottentotten kam, der von den</w:t>
        <w:br/>
        <w:t>Teutschen oder Europæern wufte, und</w:t>
        <w:br/>
        <w:t>ihre Sprache in etwas verstunde: hatte</w:t>
        <w:br/>
        <w:t>er sich schon alles guten Willens zu vers</w:t>
        <w:br/>
        <w:t>eichern, unerachtet er fein Hottentotte</w:t>
        <w:br/>
        <w:t>war, wohl aber mutter-nacken einher</w:t>
        <w:br/>
        <w:t>gienge, und theils von den vormals gemeldeten</w:t>
        <w:br/>
        <w:t>feindlichen Hottentotten, war</w:t>
        <w:br/>
        <w:t>geplündert worden: theils auch durch</w:t>
        <w:br/>
        <w:t>andere wunderliche Zufälle darum ges</w:t>
        <w:br/>
        <w:t>kommen war. Denn dieser führet ihn</w:t>
        <w:br/>
        <w:t>nicht nur in feine Call, sondern wartes</w:t>
        <w:br/>
        <w:t>te und pfleget ihn auch, nach seines 3u,</w:t>
        <w:br/>
        <w:t>Standes Beschaffenheit; und weil er in</w:t>
        <w:br/>
        <w:t>zweyen Monaten nichts als rauhe Sees</w:t>
        <w:br/>
        <w:t>Muscheln, nebst kalten Wasser genossen,</w:t>
        <w:br/>
        <w:t>dadurch sein Magen auch ziemlich vers</w:t>
        <w:br/>
        <w:t>derbet war, und ihm die rothe Ruhr</w:t>
        <w:br/>
        <w:t>noch darzu angegriffen hatte: so muste</w:t>
        <w:br/>
        <w:t>nicht nur einer nach den in der Nähe</w:t>
        <w:br/>
        <w:t>handelenden Capitain Claas lauffen, und</w:t>
        <w:br/>
        <w:t>ihm, davon Nachricht geben: sondern er</w:t>
        <w:br/>
        <w:t>wurde auch mit solcher Kost besorget,</w:t>
        <w:br/>
        <w:t>die zu seinem Zustand, von ihnen dien</w:t>
        <w:br/>
        <w:t>lich erachtet wurde, nur damit er nicht</w:t>
        <w:br/>
        <w:t>sterben möchte.</w:t>
        <w:br/>
        <w:br/>
        <w:t>Weil er in den letzten dreyen Tagen</w:t>
        <w:br/>
        <w:t>gar nichts, vorhero aber lauter unges</w:t>
        <w:br/>
        <w:t>kochte See Muscheln genossen hatte, so</w:t>
        <w:br/>
        <w:t>urtheilete dieser Hottentotte. fo ihn zu erst</w:t>
        <w:br/>
        <w:t>im Felde erblicket, daß es nicht dienlich,</w:t>
        <w:br/>
        <w:t>ihn gleich mit gefochten Speise zu verses</w:t>
        <w:br/>
        <w:t>hen. Er gab vor, sein Magen würde</w:t>
        <w:br/>
        <w:t>alsdenn noch mehr ruin ret und verder</w:t>
        <w:br/>
        <w:t>bet. Er schnitt dahero ein dünnes</w:t>
        <w:br/>
        <w:t>Stücklein, etwan ein Loth schwehr,</w:t>
        <w:br/>
        <w:t>rohes Schaf Fleisch, von einem frisch</w:t>
        <w:br/>
        <w:t>geschlachteten Hammel herunter, und</w:t>
        <w:br/>
        <w:t>setzte ihm dieses zu essen vor. Darauf</w:t>
        <w:br/>
        <w:t>tochter er etliche Stücke und als es halb</w:t>
        <w:br/>
        <w:t>gar war, nahm er die Suppe, und ließ</w:t>
        <w:br/>
        <w:t>ihn davon trincken, damit sein Magen</w:t>
        <w:br/>
        <w:t>nur ein klein wenig dadurch erwärmet,</w:t>
        <w:br/>
        <w:t>und das rauhe Schaf Fleisch desto</w:t>
        <w:br/>
        <w:t>leichter verdauet werden konte. Auf</w:t>
        <w:br/>
        <w:t>dem Abend aber gab er ihm von diesem</w:t>
        <w:br/>
        <w:t>halb gar gefochten Fleisch, ein Stück</w:t>
        <w:br/>
        <w:t>lein zu essen, damit er den Magen nicht</w:t>
        <w:br/>
        <w:t>überladen möchte, und von der gewárm</w:t>
        <w:br/>
        <w:t>ten Suppe liesse er ihn trincken. Des</w:t>
        <w:br/>
        <w:t>folgenden Tages da er sahe, daß es der</w:t>
        <w:br/>
        <w:t>Patient ertragen fonte, gab er ihm ganz</w:t>
        <w:br/>
        <w:t>gekochtes Fleisch, doch jedesmal nicht</w:t>
        <w:br/>
        <w:t>zu viel: ließ ihn aber nach Verlauff</w:t>
        <w:br/>
        <w:t>zweyer oder dreyer Stunden, wiederum</w:t>
        <w:br/>
        <w:t>ein Stücklein zu sich nehmen, und horirte</w:t>
        <w:br/>
        <w:t>ihn also in so weit wieder, daß er</w:t>
        <w:br/>
        <w:t>im Stande war mit mehr gedachten</w:t>
        <w:br/>
        <w:t>Capitain Claas, auf dessen Befehl er</w:t>
        <w:br/>
        <w:t>auch Hottentotem Boflen empfing, das</w:t>
        <w:br/>
        <w:t>mit er sich bedecken konte, nach dem</w:t>
        <w:br/>
        <w:t>Capo zureisen, gleichwie vormals schon</w:t>
        <w:br/>
        <w:t>berichtet worden.</w:t>
        <w:br/>
        <w:br/>
        <w:t>Welcher unter den Chriften solte eis R</w:t>
        <w:br/>
        <w:t>ne solche Barmherzigkeit, Liebe, Treue</w:t>
        <w:br/>
        <w:t>und Gutthätigkeit an einem Land-brems</w:t>
        <w:br/>
        <w:t>den Menschen erweisen, den er Zeit-les</w:t>
        <w:br/>
        <w:t>bens niemaln gesehen, und von dem</w:t>
        <w:br/>
        <w:t>er sich nicht wieder eines Fortheils ge</w:t>
        <w:br/>
        <w:t>trösten kan? Ach! ich glaube, es wurd</w:t>
        <w:br/>
        <w:t>den, wie dort im Evangelio stehet, Luc.</w:t>
        <w:br/>
        <w:t>31. feqq. nicht einer, sondern wohl</w:t>
        <w:br/>
        <w:t>tausend Priester und Leviten vorbey ge</w:t>
        <w:br/>
        <w:t>hen, und nicht nach einen solchen Elen</w:t>
        <w:br/>
        <w:t>den umsehen: sondern einem Samariter</w:t>
        <w:br/>
        <w:t>gerne die Ehre lassen, ihn zu verbinden,</w:t>
        <w:br/>
        <w:t>auf sein Thier zu nehmen, mit sich in die</w:t>
        <w:br/>
        <w:t>Herberge zu führen, und vor ihm zu be</w:t>
        <w:br/>
        <w:t>zahlen; welches ja warhafftig die grafte</w:t>
        <w:br/>
        <w:t>Schande ist, und werden uns diese Heis</w:t>
        <w:br/>
        <w:t>den dermaleinst am strengen Gerichtes</w:t>
        <w:br/>
        <w:t>Tage GOttes, nicht wenig deßwegen bes</w:t>
        <w:br/>
        <w:t>schamen. be to</w:t>
        <w:br/>
        <w:t>Es ist ferner ihre Treue und Redlichs</w:t>
        <w:br/>
        <w:t>feit, eine nicht geringe Tugend, worin</w:t>
        <w:br/>
        <w:t>nen sie viele Christen übertreffen; wie</w:t>
        <w:br/>
        <w:t>felsiges zum Theil aus dem, was bereits</w:t>
        <w:br/>
        <w:t>gesaget worden, genugsam erhellet: zum</w:t>
        <w:br/>
        <w:t>Theil auch daraus kan abgenommen</w:t>
        <w:br/>
        <w:t>werden, daß man ihnen auf ihr gegeben</w:t>
        <w:br/>
        <w:t>nes Wort eben so sicher trauen darff,</w:t>
        <w:br/>
        <w:t>als ob sie würcklich Geld auf die Hand</w:t>
        <w:br/>
        <w:t>empfangen hätten; massen keiner etwas</w:t>
        <w:br/>
        <w:t>verspricht, das er nicht auch würcklich</w:t>
        <w:br/>
        <w:t>halten wird. Ich habe schon vormals</w:t>
        <w:br/>
        <w:t>gesaget, daß, wenn einer ein Stücklein b</w:t>
        <w:br/>
        <w:t>Tobac eines Fingers lang annimmst,</w:t>
        <w:br/>
        <w:t>und verspricht dieses oder jenes, zu dies</w:t>
        <w:br/>
        <w:t>ser oder jener Zeit, vor jemand zu thun</w:t>
        <w:br/>
        <w:t>man eben so gewiß darauf bauen darfs</w:t>
        <w:br/>
        <w:t>fe, als ob er den dabey bedungenen</w:t>
        <w:br/>
        <w:t>Lohn bereits genossen hatte; je viel ge</w:t>
        <w:br/>
        <w:t>wisser ist es mir alsdenn, weil er nach</w:t>
        <w:br/>
        <w:t>empfangenen Lohn, die Sache gar leicht</w:t>
        <w:br/>
        <w:t>aus dem Gemüth lässet, und es entweder</w:t>
        <w:br/>
        <w:t>vergaffet, oder aber mit Vorsatz nicht dars</w:t>
        <w:br/>
        <w:t>an gedencket. Re</w:t>
        <w:br/>
        <w:t>Ihre Redlichkeit aber giebet dieses ge</w:t>
        <w:br/>
        <w:t>zu erkennen, daß sie vor dem Diebstahl, de</w:t>
        <w:br/>
        <w:t>Ehebruch und Hurerey, einen solchen</w:t>
        <w:br/>
        <w:t>Abscheu haben, daß man von diesen Las</w:t>
        <w:br/>
        <w:t>stern gar wunderselten unter ihnen adren</w:t>
        <w:br/>
        <w:t>wird: wie denn schon vormals aus</w:t>
        <w:br/>
        <w:t>Hern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617.txt</w:t>
      </w:r>
    </w:p>
    <w:p>
      <w:r>
        <w:t>Zweyter Theil. XVIII. Brief.</w:t>
        <w:br/>
        <w:br/>
        <w:t>beym Brevings curieusen Beschrei</w:t>
        <w:br/>
        <w:t>Sung und Nachricht von den Hottentoten</w:t>
        <w:br/>
        <w:t>otten pag. 9. ingleichen aus n. Ahrts</w:t>
        <w:br/>
        <w:t>harts feiner Samischen Reise pag. **Icotdargethan**</w:t>
        <w:br/>
        <w:t>worden, daß eben um deß</w:t>
        <w:br/>
        <w:t>Sollen, weil sie nicht stehlen, die Hollán</w:t>
        <w:br/>
        <w:t>er und alle hiesige Einwohner sie in ih</w:t>
        <w:br/>
        <w:t>en Häusern ohne Scheu herum gehen</w:t>
        <w:br/>
        <w:t>fen. Es zeiget auch die tägliche Ers</w:t>
        <w:br/>
        <w:t>nahrung, daß man feine Huren unter</w:t>
        <w:br/>
        <w:t>onen findet; zum wenigsten feine fols</w:t>
        <w:br/>
        <w:t>ge, die ausser dem Ehe-Stand Kinder</w:t>
        <w:br/>
        <w:t>eigen, welches doch, wenn deren viele</w:t>
        <w:br/>
        <w:t>áren, nothwendig geschehen müste:</w:t>
        <w:br/>
        <w:t>nd von dem Ehebruch ist bekandt, daß</w:t>
        <w:br/>
        <w:t>derselbe mit dem Todte, ohne Ansehen der</w:t>
        <w:br/>
        <w:t>derson gestraffet wird, als bald hernach</w:t>
        <w:br/>
        <w:t>weiter wird ausgeführet werden.</w:t>
        <w:br/>
        <w:br/>
        <w:t>Ein einiges Erempel ist mir von ei</w:t>
        <w:br/>
        <w:t>em diebischen Hottentotten befandt,</w:t>
        <w:br/>
        <w:t>Welcher in dem Hause eines Burgers eis</w:t>
        <w:br/>
        <w:t>en leinenen Hemd-Rock, wie sie hier ge</w:t>
        <w:br/>
        <w:t>essen werden, oder ein Kamisol ohne</w:t>
        <w:br/>
        <w:t>Ermel, wie man sie in Teutschland nens</w:t>
        <w:br/>
        <w:t>et, mit felbernen Klopffen mit genom</w:t>
        <w:br/>
        <w:t>en. Man hatte keinen Verdacht auf</w:t>
        <w:br/>
        <w:t>n, weilen niemaln einer zuvor etwas</w:t>
        <w:br/>
        <w:t>bestohlen hatte, wohl aber auf des Manes</w:t>
        <w:br/>
        <w:t>eigene Sclaven, weil dergleichen</w:t>
        <w:br/>
        <w:t>ute freylich gerne lange Finger führen,</w:t>
        <w:br/>
        <w:t>enn man ihnen nicht allezeit auf die</w:t>
        <w:br/>
        <w:t>bände schauet. Doch ehe es noch zu</w:t>
        <w:br/>
        <w:t>ner genauen Untersuchung bey den</w:t>
        <w:br/>
        <w:t>Sclaven fam, geschahe es, daß gedachter</w:t>
        <w:br/>
        <w:t>Hottentotte ben Hemd-Rock, zusamt den</w:t>
        <w:br/>
        <w:t>hopffen verlauffen wolte; welchen</w:t>
        <w:br/>
        <w:t>er der Káuffer in Händen hielte, und</w:t>
        <w:br/>
        <w:t>n deßwegen, ehe er noch des Kauffes</w:t>
        <w:br/>
        <w:t>nig wurde, examinierte, massen er wohl</w:t>
        <w:br/>
        <w:t>uste, daß er auf seinem Mist nicht ges</w:t>
        <w:br/>
        <w:t>achsen wäre.</w:t>
        <w:br/>
        <w:br/>
        <w:t>Der Dieb gabe zwar vor, es wäre</w:t>
        <w:br/>
        <w:t>m von einem Steuers Mann geschen</w:t>
        <w:br/>
        <w:t>et worden; alleine, weil dazumals</w:t>
        <w:br/>
        <w:t>ine fremde Schiffe auf der Rhede las</w:t>
        <w:br/>
        <w:t>n, so wuste er den Schender nicht</w:t>
        <w:br/>
        <w:t>amhafft zu machen: lief dahero mit</w:t>
        <w:br/>
        <w:t>hinterlassung des Hemd-Rocks davon,</w:t>
        <w:br/>
        <w:t>id sahe sich nicht weiter darnach um.</w:t>
        <w:br/>
        <w:br/>
        <w:t>1d zwar nicht unbillig, es müsse nicht</w:t>
        <w:br/>
        <w:t>jchtig mit ihm seyn, wie auch bald her:</w:t>
        <w:br/>
        <w:t>ch heraus kam. Denn ungefehr des</w:t>
        <w:br/>
        <w:t>ligen Abends noch, klagte der Bes</w:t>
        <w:br/>
        <w:t>ohne gegen einen seiner Mit Bars</w:t>
        <w:br/>
        <w:t>r, über die Untreue feiner Sclaven,</w:t>
        <w:br/>
        <w:t>d daß sie ihm einen Hemd-Rock mit</w:t>
        <w:br/>
        <w:t>bernen Klopffen gestohlen hätten;</w:t>
        <w:br/>
        <w:t>drauf ihm dieser versazte, es könte</w:t>
        <w:br/>
        <w:t>wohl seyn, daß sie mit unter der Decke</w:t>
        <w:br/>
        <w:t>lägen, doch wären sie vielleicht die Dies</w:t>
        <w:br/>
        <w:t>be nicht allein, weil er den gedachten</w:t>
        <w:br/>
        <w:t>Hemd-Rock durch einen Hottentotten</w:t>
        <w:br/>
        <w:t>hátte zu Kauff tragen sehen; der auch,</w:t>
        <w:br/>
        <w:t>als man ihn gefragt hatte, wo er solchent</w:t>
        <w:br/>
        <w:t>her hätte ? nicht hätte zu sagen gewest,</w:t>
        <w:br/>
        <w:t>wer ihm diesen gegeben, sondern er wäre</w:t>
        <w:br/>
        <w:t>davon gelauffen, und hatte den Hemds</w:t>
        <w:br/>
        <w:t>Rock bey seinem nächsten Nachbarn m</w:t>
        <w:br/>
        <w:t>Stich gelassen. en</w:t>
        <w:br/>
        <w:t>Wer war froher als der Bestohlen de</w:t>
        <w:br/>
        <w:t>ne, daß er seinen so kostbaren Hemd, vird</w:t>
        <w:br/>
        <w:t>Rock wieder bekam? Er fragte nicht al fine</w:t>
        <w:br/>
        <w:t>lein darnach, sondern er erhielte ihn aufs</w:t>
        <w:br/>
        <w:t>auch unversehrt alsobald wieder: und da</w:t>
        <w:br/>
        <w:t>er nach Hause fam, examinate er abe</w:t>
        <w:br/>
        <w:t>mal feine Sclaven, fand sie aber</w:t>
        <w:br/>
        <w:t>unschuldig. Die Hottentotten aber,</w:t>
        <w:br/>
        <w:t>als dieses fruchtbar wurde, verdroß es</w:t>
        <w:br/>
        <w:t>nicht alleine, daß sie ihren Ceda bey</w:t>
        <w:br/>
        <w:t>allen Leuten durch einen einigen aus ih</w:t>
        <w:br/>
        <w:t>rem Volck verlieren solten; sondern sie</w:t>
        <w:br/>
        <w:t>sühreten den Dieb aus, und brachten</w:t>
        <w:br/>
        <w:t>ihn selbst gefänglich an das Vorgeber</w:t>
        <w:br/>
        <w:t>ge; mit Bitte, man möchte ihn darum</w:t>
        <w:br/>
        <w:t>ernstlich abstrafen, und sie ausser Vers</w:t>
        <w:br/>
        <w:t>acht setzen.</w:t>
        <w:br/>
        <w:br/>
        <w:t>Weil nun der Diebstahl bereits an und</w:t>
        <w:br/>
        <w:t>seinen rechten Ort wieder gekommen Berb</w:t>
        <w:br/>
        <w:t>war so schonet man zwar feines Lebens: fene</w:t>
        <w:br/>
        <w:t>straffte ihn aber an dem Feiffel- Pfahl</w:t>
        <w:br/>
        <w:t>auf öffentlichen Marckte, dergestalt, daß</w:t>
        <w:br/>
        <w:t>mancher lieber den Todt davor wurde</w:t>
        <w:br/>
        <w:t>gelitten haben. Nicht etwan daß er</w:t>
        <w:br/>
        <w:t>wäre mit Ruthen gestrichen, oder an des</w:t>
        <w:br/>
        <w:t>ren statt, wie hier gebräuchlich, mit ges</w:t>
        <w:br/>
        <w:t>spaltenden Spanischen Rohren bestris</w:t>
        <w:br/>
        <w:t>chen worden: sondern man schlug ihm,</w:t>
        <w:br/>
        <w:t>nach dem er feste gemachet und anges</w:t>
        <w:br/>
        <w:t>binden war, auf seine nackende Hinter</w:t>
        <w:br/>
        <w:t>Backen mit einem Arms-dicken, und uns</w:t>
        <w:br/>
        <w:t>gefehr 3. biß 4. Schuhe langen Strick</w:t>
        <w:br/>
        <w:t>Seil oder Thau, so lange, biß nicht nur</w:t>
        <w:br/>
        <w:t>die Hinter Backen als Helffen-Teig aufs</w:t>
        <w:br/>
        <w:t>geschwollen waren: sondern auch, biß</w:t>
        <w:br/>
        <w:t>ihm das klare Blut zum Intestino rect</w:t>
        <w:br/>
        <w:t>oder Orificio pofteriori heraus lieff, und</w:t>
        <w:br/>
        <w:t>er darüber in Ohnmacht sandbec</w:t>
        <w:br/>
        <w:t>dieser Execution schadeten nun Der V</w:t>
        <w:br/>
        <w:t>sehr viele Hottentotten zu; schrien im breche</w:t>
        <w:br/>
        <w:t>Anfang es geschehe ihm recht, und lach wird n</w:t>
        <w:br/>
        <w:t>ten ihm dabey aus. Als sie aber sahen, apo g</w:t>
        <w:br/>
        <w:t>daß er so jámmerlich schrie, und doch titten</w:t>
        <w:br/>
        <w:t>der Fiscal mit dem zuschlagen nicht wol</w:t>
        <w:br/>
        <w:t>te aufhören lassen: so erarmeten sie sich</w:t>
        <w:br/>
        <w:t>seiner wieder, und weil sie nicht vor ihm</w:t>
        <w:br/>
        <w:t>zu bitten getraumten, warteten sie, biß er</w:t>
        <w:br/>
        <w:t>wieder ledig gemacht wurde. Hierauf</w:t>
        <w:br/>
        <w:t>kaffee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618.txt</w:t>
      </w:r>
    </w:p>
    <w:p>
      <w:r>
        <w:t>Zweyter Theil. XVIII. Brief. 2c.</w:t>
        <w:br/>
        <w:br/>
        <w:t>fafseten sie ihn an, und führetel ihn ein</w:t>
        <w:br/>
        <w:t>wenig von der Stelle hinweg. Endlich</w:t>
        <w:br/>
        <w:t>da sie sahen, daß er nicht fortkommen</w:t>
        <w:br/>
        <w:t>konte, nahmen sie ihn in feine Coffe,</w:t>
        <w:br/>
        <w:t>legten ihn darauf, und trugen ihn bey</w:t>
        <w:br/>
        <w:t>denen vier Zipfeln oder Enden hinweg</w:t>
        <w:br/>
        <w:t>nach einem ihrer Häuslein zu; warte</w:t>
        <w:br/>
        <w:t>ten und pflegezen seiner, biß er wieder</w:t>
        <w:br/>
        <w:t>gesund war, litten aber nicht daß er mehr</w:t>
        <w:br/>
        <w:t>in ein Haus gehen solte, sondern er muste</w:t>
        <w:br/>
        <w:t>sich von dem Capo hinweg machen, als</w:t>
        <w:br/>
        <w:t>einer der aus dem Orte gebandet wäre.</w:t>
        <w:br/>
        <w:br/>
        <w:t>Dieses Erempel weiset ja genugsam,</w:t>
        <w:br/>
        <w:t>wie mich dancket, daß die Hottentotten</w:t>
        <w:br/>
        <w:t>Erz-Feinde des Diebstahls seyn, weil sie</w:t>
        <w:br/>
        <w:t>einen ihres Mittels andern Völckern</w:t>
        <w:br/>
        <w:t>selbsten zur gebührlichen Straffe über</w:t>
        <w:br/>
        <w:t>kieffern. Man kan auch hieraus ab</w:t>
        <w:br/>
        <w:t>nehmen, wie viel sie auf einen ehrlichen</w:t>
        <w:br/>
        <w:t>Namen halten, weil dieses die bewegens</w:t>
        <w:br/>
        <w:t>de Ursache gewesen, warum sie den</w:t>
        <w:br/>
        <w:t>Verbrecher selbsten eingeliefert und auf</w:t>
        <w:br/>
        <w:t>gesuchet haben. Es erhellet ferner hier</w:t>
        <w:br/>
        <w:t>aus, daß sie sonderbare Liebhaber der</w:t>
        <w:br/>
        <w:t>Billigkeit und des Rechtes seyn, gestalt</w:t>
        <w:br/>
        <w:t>ten sie nicht leiden können, daß jemand</w:t>
        <w:br/>
        <w:t>unrecht geschiehet. Dieses ist aber</w:t>
        <w:br/>
        <w:t>eben derjenige Punct den ich mit</w:t>
        <w:br/>
        <w:t>Beiseitesetzung aller anderer rühmlichen</w:t>
        <w:br/>
        <w:t>Tugenden abzuhandeln entschlossen, wel</w:t>
        <w:br/>
        <w:t>che ferner von ihnen fanten gerühmet</w:t>
        <w:br/>
        <w:t>werden, und deren noch ziemlich viele was</w:t>
        <w:br/>
        <w:t>ren, ob sie gleich nicht alle von so greffer</w:t>
        <w:br/>
        <w:t>Wichtigkeit zu seyn scheinen, als die jetzt</w:t>
        <w:br/>
        <w:t>erzehlten und diese nachfolgenden.</w:t>
        <w:br/>
        <w:br/>
        <w:t>Ich will derohalben denselbigen hier</w:t>
        <w:br/>
        <w:t>beifügen, und damit diese ganze Materie</w:t>
        <w:br/>
        <w:t>beschliessen.</w:t>
        <w:br/>
        <w:br/>
        <w:t>Ich verstehe aber hier unter den</w:t>
        <w:br/>
        <w:t>Namen des Rechts und der Billigkeit,</w:t>
        <w:br/>
        <w:t>nicht etwan die Gerechtigkeit, so ferne</w:t>
        <w:br/>
        <w:t>Sie sich auch auf die Rechtfertigkeit des</w:t>
        <w:br/>
        <w:t>Krieges erstrecket, und gefolglich das</w:t>
        <w:br/>
        <w:t>Kriegs Recht genennet wird. Denn das</w:t>
        <w:br/>
        <w:t>oon wird inskünftige noch etwas weit</w:t>
        <w:br/>
        <w:t>duftiger hüffen gehandelt werden;</w:t>
        <w:br/>
        <w:t>ondern ich verstehe nur allein das bur</w:t>
        <w:br/>
        <w:t>herliche Recht, es fey civil oder criminel,</w:t>
        <w:br/>
        <w:t>und gedencke davon das löthige</w:t>
        <w:br/>
        <w:t>Benzubringen: auf daß man erkennen</w:t>
        <w:br/>
        <w:t>boge, wie diese Voller nicht gänzlich</w:t>
        <w:br/>
        <w:t>Ohne Gesetze leben, sondern diejenige,</w:t>
        <w:br/>
        <w:t>welche die natürliche Erkenntniß vor</w:t>
        <w:br/>
        <w:t>schreibet, gar genau, steiff und anvers</w:t>
        <w:br/>
        <w:t>brüchlich halten und werckstellig machen.</w:t>
        <w:br/>
        <w:br/>
        <w:t>Was bürgerliche Sachen, und die</w:t>
        <w:br/>
        <w:t>aber kleine Streit Sachen entstehende</w:t>
        <w:br/>
        <w:t>Differentien anbetrifft, die sich freylich</w:t>
        <w:br/>
        <w:t>ar offtmals zu ereignen pflegen: so legen</w:t>
        <w:br/>
        <w:t>dieselben die Partheyen selbsten behen</w:t>
        <w:br/>
        <w:t>geschiehet solches entweder nur mit of</w:t>
        <w:br/>
        <w:t>Worten, da einer dem andern nachgier</w:t>
        <w:br/>
        <w:t>bet, und seinen Gegenpart recht erstes</w:t>
        <w:br/>
        <w:t>hen lernet; oder aber mit wackern hers</w:t>
        <w:br/>
        <w:t>um schlagen, da einer dem andern ein</w:t>
        <w:br/>
        <w:t>paar blaue Fenster anhänget, und sich</w:t>
        <w:br/>
        <w:t>alsdenn wieder mit ihm vergleichet, wor</w:t>
        <w:br/>
        <w:t>auf sie einander eben so gut wieder seyn,</w:t>
        <w:br/>
        <w:t>als sie vorhero gewesen. Denn um ders</w:t>
        <w:br/>
        <w:t>gleichen Streitigkeiten bekümmert sich</w:t>
        <w:br/>
        <w:t>niemand, als alleine ihre Weiber, welche</w:t>
        <w:br/>
        <w:t>Mord und Todtschlag zu verhüten, so</w:t>
        <w:br/>
        <w:t>viel vermögen, daß nur eine oder zwo</w:t>
        <w:br/>
        <w:t>zwischen beyde Partheyen tretten, und</w:t>
        <w:br/>
        <w:t>ihnen zureden dörffen, wenn sie haben</w:t>
        <w:br/>
        <w:t>wollen daß keine fernere Verbitterung</w:t>
        <w:br/>
        <w:t>unter ihnen einwurzeln soll; massen es</w:t>
        <w:br/>
        <w:t>die größte Schande unter ihnen wäre,</w:t>
        <w:br/>
        <w:t>wenn sie in einer Frauen Gegenwart,</w:t>
        <w:br/>
        <w:t>ferner zancken und streiten wolten. nte</w:t>
        <w:br/>
        <w:t>enno</w:t>
        <w:br/>
        <w:t>Damit ich es nur als im vornen ge Sa</w:t>
        <w:br/>
        <w:t>hen melde und einrücke, so ist solches eis eine</w:t>
        <w:br/>
        <w:t>ne löbliche Gewonheit, die man bey gar fon</w:t>
        <w:br/>
        <w:t>wenig Völkern antreffen wird. Ich er</w:t>
        <w:br/>
        <w:t>habe mich darüber selbst offtmals verme</w:t>
        <w:br/>
        <w:t>wundert und breitet sich selbige so weit d</w:t>
        <w:br/>
        <w:t>aus, daß auch kein einiger Mann wird s</w:t>
        <w:br/>
        <w:t>gefunden werden, welcher seiner Frau</w:t>
        <w:br/>
        <w:t>en, wenn er auch deren drey hätte,</w:t>
        <w:br/>
        <w:t>Zeit lebens nur einen einigen Schlag ge</w:t>
        <w:br/>
        <w:t>be. Zweiffels ohne darum, weil sie</w:t>
        <w:br/>
        <w:t>wohl wissen, daß bey diesem Geschlecht</w:t>
        <w:br/>
        <w:t>die Schläge wenig Nutzen schaffen, oder</w:t>
        <w:br/>
        <w:t>daß sie wenig Ehre damit erhalten oder</w:t>
        <w:br/>
        <w:t>erjagen. Benn sie aber ja in stetigen</w:t>
        <w:br/>
        <w:t>Zanck und Wiederwillen leben folgen, jo</w:t>
        <w:br/>
        <w:t>finden sie viel rathfam von einander zu</w:t>
        <w:br/>
        <w:t>gehen, und sich anzustellen, als ob sie</w:t>
        <w:br/>
        <w:t>niemals einander gekennet hatten: wel</w:t>
        <w:br/>
        <w:t>ches auch vielmals geschiehet, wenn</w:t>
        <w:br/>
        <w:t>sie keine Kinder miteinander gezeiget has</w:t>
        <w:br/>
        <w:t>ben. was</w:t>
        <w:br/>
        <w:t>Von diesen geringen Streitigkeiten, Ben</w:t>
        <w:br/>
        <w:t>Zankereien und Schlägereien, wenn nen</w:t>
        <w:br/>
        <w:t>sie auf solche Weise gemittelt und zu bat</w:t>
        <w:br/>
        <w:t>Ende gebracht werden, hat kein Mensch mant</w:t>
        <w:br/>
        <w:t>einigen Augen oder Schaden zu gewar-offt</w:t>
        <w:br/>
        <w:t>ten; sondern es stehen offtmals andere</w:t>
        <w:br/>
        <w:t>die sich darein mengen wolten, von fers</w:t>
        <w:br/>
        <w:t>ne, und lachen sich genug, wie ich selber</w:t>
        <w:br/>
        <w:t>offtmals gesehen. Sie wissen nemlich</w:t>
        <w:br/>
        <w:t>wohl daß sie mit ihren Cirris einander</w:t>
        <w:br/>
        <w:t>nicht viel anhaben, und mit Werffen</w:t>
        <w:br/>
        <w:t>nichts ausrichten, sondern sich wohl</w:t>
        <w:br/>
        <w:t>bald, wenn der erste Zorn vorüber, wies Diese</w:t>
        <w:br/>
        <w:t>der miteinander vergleichen, und noch</w:t>
        <w:br/>
        <w:t>wohl selbige Stunde eine Pfeife Tobac gliche</w:t>
        <w:br/>
        <w:t>oder Acha, zum Zeichen des Vertrags und</w:t>
        <w:br/>
        <w:t>werd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619.txt</w:t>
      </w:r>
    </w:p>
    <w:p>
      <w:r>
        <w:t>Zweyter Theil. XVIII. Brief. 2c.</w:t>
        <w:br/>
        <w:br/>
        <w:t>d gänzlicher Befriedigung miteinan</w:t>
        <w:br/>
        <w:t>rauchen werden.</w:t>
        <w:br/>
        <w:t>Gleichwie aber diese Strittigkeiten</w:t>
        <w:br/>
        <w:t>nz ohne Gesetz und Form von Process,</w:t>
        <w:br/>
        <w:t>ch ohne Bemittelung von niemanden</w:t>
        <w:br/>
        <w:t>ders, als ihren Weiber abgetan wer</w:t>
        <w:br/>
        <w:t>, alfo hält es in Criminal Sachen</w:t>
        <w:br/>
        <w:t>el schwehrer. Sie leiden dabey keinen</w:t>
        <w:br/>
        <w:t>fchuf; fehen auch ganz und gar nicht</w:t>
        <w:br/>
        <w:t>den Stand, Reichthum oder Anse</w:t>
        <w:br/>
        <w:t>noch etwas dergleichen: sondern wer</w:t>
        <w:br/>
        <w:t>feinem Hals-strafflüche Lafter ertapp</w:t>
        <w:br/>
        <w:t>oder überwiesen wird, der kan sich</w:t>
        <w:br/>
        <w:t>r bald die versicherte und gewisse Rech</w:t>
        <w:br/>
        <w:t>ng machen, daß er ihren Händen wenn</w:t>
        <w:br/>
        <w:t>einmal ergriffen worden, nicht leichtlich</w:t>
        <w:br/>
        <w:t>kommen, vielweniger das Leben davon</w:t>
        <w:br/>
        <w:t>ingen werde.</w:t>
        <w:br/>
        <w:br/>
        <w:t>Es sind aber bey ihnen Hals-stráffs</w:t>
        <w:br/>
        <w:t>Se oder Criminal-Sachen, nicht nur</w:t>
        <w:br/>
        <w:t>worden und Todschlagen, wie bey uns</w:t>
        <w:br/>
        <w:t>Europa; sondern es wird auch von ih</w:t>
        <w:br/>
        <w:t>n der Ehebruch darunter gezehlet, wel</w:t>
        <w:br/>
        <w:t>en die Chur-Sächsis. Rechte zwar auch</w:t>
        <w:br/>
        <w:t>t dem Todte gestrafft wissen wollen,</w:t>
        <w:br/>
        <w:t>er gemeiniglich nur Moderation ge</w:t>
        <w:br/>
        <w:t>auchen. Der Diebstahl ist eben wie</w:t>
        <w:br/>
        <w:t>Den Europæern ein capitales Verbree</w:t>
        <w:br/>
        <w:t>n: und endlich die Land Verräthersey,</w:t>
        <w:br/>
        <w:t>bst noch andern dergleichen grossen</w:t>
        <w:br/>
        <w:t>errettungen; die ich, weil keine Erem</w:t>
        <w:br/>
        <w:t>davon unter ihnen gesehen, nicht nens</w:t>
        <w:br/>
        <w:t>mag. Doch ich will sie nur mit den Nas</w:t>
        <w:br/>
        <w:t>en anzeigen, und das übrige meinem</w:t>
        <w:br/>
        <w:t>ern zu beurrheilen überlassen, ob sie</w:t>
        <w:br/>
        <w:t>ht oder unrecht daran thun. Es sind</w:t>
        <w:br/>
        <w:t>nach in dieser Classe die Blut Schan</w:t>
        <w:br/>
        <w:t>, und denn weiter die Sodomie.</w:t>
        <w:br/>
        <w:br/>
        <w:t>Wenn nun ein **dergleichenDelinquent**</w:t>
        <w:br/>
        <w:t>habar und eingezogen wird, so gezet</w:t>
        <w:br/>
        <w:t>in ihn nicht lange gefangen, und examiniert</w:t>
        <w:br/>
        <w:t>ihn; vielweniger giebet man ihm</w:t>
        <w:br/>
        <w:t>em Procureur oder Advocaten zu,</w:t>
        <w:br/>
        <w:t>welche Leute unter ihnen ganz unbe</w:t>
        <w:br/>
        <w:t>nit sind: sondern man gehet den einmal</w:t>
        <w:br/>
        <w:t>ten und natürlichsten Wege. Man</w:t>
        <w:br/>
        <w:t>fet ihn nemlich selber seine Sache dediren;</w:t>
        <w:br/>
        <w:t>bringet auch, wenn seine Bes</w:t>
        <w:br/>
        <w:t>äntniß nicht alsobald erfolgen will, die</w:t>
        <w:br/>
        <w:t>eder ihn bekandte Zeugen herben, und</w:t>
        <w:br/>
        <w:t>alet ihm dieselbige vor. Kan er nun</w:t>
        <w:br/>
        <w:t>eder diese sich beschützen, und alsobald</w:t>
        <w:br/>
        <w:t>iren Beweiß vorbringen, oder anweil</w:t>
        <w:br/>
        <w:t>1: so ist ihm vor dieses mal das Leben</w:t>
        <w:br/>
        <w:t>schenckel, und er wird wieder auffreyen</w:t>
        <w:br/>
        <w:t>ß gestellet; massen man wohl weiß</w:t>
        <w:br/>
        <w:t>d das Vertrauen hat, daß er wenn seis</w:t>
        <w:br/>
        <w:t>Sache richtig ist, nicht davon lauffen,</w:t>
        <w:br/>
        <w:t>▪ch sich etwas befürchten **darffUnterdessen**</w:t>
        <w:br/>
        <w:t>aber ruhen die dadurch wie o</w:t>
        <w:br/>
        <w:t>beschimpfte Beugen selbsten nicht, son</w:t>
        <w:br/>
        <w:t>dern forschen der Sache weiter nach. traffe</w:t>
        <w:br/>
        <w:t>Finden sie nun daß ihre Anklage falsch, den.</w:t>
        <w:br/>
        <w:br/>
        <w:t>und auf einen blossen Wahn gegründet</w:t>
        <w:br/>
        <w:t>gewesen: so müssen sie dem Angeklagten</w:t>
        <w:br/>
        <w:t>mit einer gewissen Anzahl Aiches Sarisfaction</w:t>
        <w:br/>
        <w:t>geben und Abbitte thun. Kommen</w:t>
        <w:br/>
        <w:t>met es aber anders heraus, und ist er venn</w:t>
        <w:br/>
        <w:t>der Anklage schuldig: so wird ihm aufs Deine</w:t>
        <w:br/>
        <w:t>neue seine Misselhat vorgehalten, und breche</w:t>
        <w:br/>
        <w:t>ihm wie vorhin alles vorgestellet, das überm</w:t>
        <w:br/>
        <w:t>mit er nicht sagen könne, er würde uns wird.</w:t>
        <w:br/>
        <w:br/>
        <w:t>gehöret gestraffet. Wie man denn gar</w:t>
        <w:br/>
        <w:t>bald hören kan, ob einer eine gerechte</w:t>
        <w:br/>
        <w:t>Sache habe oder nicht. So bald die</w:t>
        <w:br/>
        <w:t>Überweisung da ist, oder er auf die</w:t>
        <w:br/>
        <w:t>Anklage verstummet, und gleichsam</w:t>
        <w:br/>
        <w:t>stillschweigend ja saget: so wird ihm sein</w:t>
        <w:br/>
        <w:t>Todtes-Urtheil alsobald gesprochen, und</w:t>
        <w:br/>
        <w:t>auch gleich darauf ohne weitere Ausser</w:t>
        <w:br/>
        <w:t>lung vollzogen.</w:t>
        <w:br/>
        <w:br/>
        <w:t>wird.</w:t>
        <w:br/>
        <w:t>Capitain ber Call famlet alles fein</w:t>
        <w:br/>
        <w:t>Hiermit gehet es nun also zu. Der wie b</w:t>
        <w:br/>
        <w:t>Bolck zusammen, und lasset den De-ein To</w:t>
        <w:br/>
        <w:t>linquentes gleich anfangs, wenn der Urthe</w:t>
        <w:br/>
        <w:t>Procefs angehet, die Klage und Zeugen von</w:t>
        <w:br/>
        <w:t>gehöret, auch seine Verantwortung vers</w:t>
        <w:br/>
        <w:t>kommen werden soll, mitten in den von</w:t>
        <w:br/>
        <w:t>Craye bringen, damit jeder Anwesen</w:t>
        <w:br/>
        <w:t>ihnen gemachten und geschlossenen</w:t>
        <w:br/>
        <w:t>de die Sache anhören, und nach Bil</w:t>
        <w:br/>
        <w:t>auch nicht wieder heraus geführet oder</w:t>
        <w:br/>
        <w:t>ligkeit davon urtheilen könne; er wird</w:t>
        <w:br/>
        <w:t>gelassen, wenn er überwiesen worden:</w:t>
        <w:br/>
        <w:t>das Urtheil, oder die Stimmen selber</w:t>
        <w:br/>
        <w:t>sondern er muß darinnen verbleiben, und</w:t>
        <w:br/>
        <w:t>mit anhören, damit er gleich wissen cöns</w:t>
        <w:br/>
        <w:t>ne, wie es mit ihm gehalten werde.</w:t>
        <w:br/>
        <w:br/>
        <w:t>Wenn dieses Urtheil gesprochen Die</w:t>
        <w:br/>
        <w:t>worden, welches allezeit, gleichwie auch utbe</w:t>
        <w:br/>
        <w:t>der ganze Process, unter freyen Him debet i</w:t>
        <w:br/>
        <w:t>mel gehalten und gefallet wird: so bere-b</w:t>
        <w:br/>
        <w:t>den sich die Umstehende nicht allzu</w:t>
        <w:br/>
        <w:t>lange, und sonnen ihm ferner wenige</w:t>
        <w:br/>
        <w:t>Augenblicke sich zum Todte zu bereiten.</w:t>
        <w:br/>
        <w:br/>
        <w:t>Der Capilain, als bey welchem das</w:t>
        <w:br/>
        <w:t>Recht des Todtes und des Lebens (Jus</w:t>
        <w:br/>
        <w:t>vitæ &amp; necis) stehet, springet vielmehr</w:t>
        <w:br/>
        <w:t>alsobald auf ihn zu, und chläget ihn</w:t>
        <w:br/>
        <w:t>mit seinem Kirri dergestalt zum allererst</w:t>
        <w:br/>
        <w:t>sten in den Nacken, daß er von diesem</w:t>
        <w:br/>
        <w:t>einigen Schlag gleich zu Boden **fälletDiesem**</w:t>
        <w:br/>
        <w:t>folgen unmittelbar alle die ans</w:t>
        <w:br/>
        <w:t>dern, und zwar nicht nach Rang und</w:t>
        <w:br/>
        <w:t>Ordnung, wie Her: P. I achar in fei Diese</w:t>
        <w:br/>
        <w:t>ner Samischen Reife pag. 101. verser dem</w:t>
        <w:br/>
        <w:t>meldet sondern in einer völligen Unspitzen</w:t>
        <w:br/>
        <w:t>Ana</w:t>
        <w:br/>
        <w:t>richten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620.txt</w:t>
      </w:r>
    </w:p>
    <w:p>
      <w:r>
        <w:t>ordnung, wer nemlich nur am ersten</w:t>
        <w:br/>
        <w:t>und besten dazu kommen, und ihm am</w:t>
        <w:br/>
        <w:t>heften den Garaus machen fan; ja die</w:t>
        <w:br/>
        <w:t>chen nicht einmal weiter nach, ob er</w:t>
        <w:br/>
        <w:t>noch achmet, sondern sie prügeln viel</w:t>
        <w:br/>
        <w:t>nehr nur immer so lange darauf, biß</w:t>
        <w:br/>
        <w:t>entweder der Bauch von dem vielen ins</w:t>
        <w:br/>
        <w:t>endigen Blut aufschwellet, oder aber</w:t>
        <w:br/>
        <w:t>Der ganze Kopff zerschlagen ist.</w:t>
        <w:br/>
        <w:br/>
        <w:t>Zweyter Theil. XVIII. Brief. 2c.</w:t>
        <w:br/>
        <w:br/>
        <w:t>Nach vollbrachter dieser gerichtes</w:t>
        <w:br/>
        <w:t>hen Handlung, nehmen sie den todten</w:t>
        <w:br/>
        <w:t>Corper und biegen ihn, wie sie zu thun</w:t>
        <w:br/>
        <w:t>gewohnet, zusammen, und binden ihn</w:t>
        <w:br/>
        <w:t>n seine Colle, die er Zeit lebens cetras</w:t>
        <w:br/>
        <w:t>en hat. Hierauf beerdigen sie ihn samt</w:t>
        <w:br/>
        <w:t>ille demjenigen, was er in seinem Leben</w:t>
        <w:br/>
        <w:t>geführet oder getragen hat. Doch die</w:t>
        <w:br/>
        <w:t>epffern Corallen und fein Gewehr, laß</w:t>
        <w:br/>
        <w:t>en sie heraussen, und geben selbiges seis</w:t>
        <w:br/>
        <w:t>em ältesten Sohn. Es geschiehet also</w:t>
        <w:br/>
        <w:t>veder dem Cörper noch der Famille weis</w:t>
        <w:br/>
        <w:t>er kein Schimpff: sondern die Kinder,</w:t>
        <w:br/>
        <w:t>veil sie vor des Vaters Misselhat nichts</w:t>
        <w:br/>
        <w:t>innen, sind so gut geachtet, als vor</w:t>
        <w:br/>
        <w:t>wiesen und der Corper wird so ehre</w:t>
        <w:br/>
        <w:t>ich begraben, als der Leichnam eines</w:t>
        <w:br/>
        <w:t>ndern; von welchen Begräbniß-Cere</w:t>
        <w:br/>
        <w:t>aonien inskünftige umständiger wird</w:t>
        <w:br/>
        <w:t>gehandelt werden müssen.</w:t>
        <w:br/>
        <w:br/>
        <w:t>Hieraus erhellet ja genugsam, daß sie</w:t>
        <w:br/>
        <w:t>Die einfältigste und best-gegründete Mas</w:t>
        <w:br/>
        <w:t>nier gebrauchen: wobey einer sich seines</w:t>
        <w:br/>
        <w:t>angezeigten Verbrechens halber, entes</w:t>
        <w:br/>
        <w:t>er vertheidigen kan, oder aber schuldig</w:t>
        <w:br/>
        <w:t>eben muß. Es werden auch auf solche</w:t>
        <w:br/>
        <w:t>Weise, alle Gerichts-Unkosten erspah</w:t>
        <w:br/>
        <w:t>en, die bey den Europæern, es fey in Chil</w:t>
        <w:br/>
        <w:t>oder Criminal Sachen, offtmals</w:t>
        <w:br/>
        <w:t>ar hoch hinauf lauffen. Nicht nur in</w:t>
        <w:br/>
        <w:t>Ansehung des Gerichts selbsten, sondern</w:t>
        <w:br/>
        <w:t>auch in Betrachtung der Advocaten, und</w:t>
        <w:br/>
        <w:t>derer bey den Gerichten benötigter</w:t>
        <w:br/>
        <w:t>Personen. Ja es kostet ein solcher Aequent</w:t>
        <w:br/>
        <w:t>manchmal gar viel, selbigen in</w:t>
        <w:br/>
        <w:t>einer Gefangenschafft zu unterhalten,</w:t>
        <w:br/>
        <w:t>nd lauffen also überall Unkosten auf,</w:t>
        <w:br/>
        <w:t>ie endlich eine merckliche Summa aus</w:t>
        <w:br/>
        <w:t>ragen; welche aber alle durch die ges</w:t>
        <w:br/>
        <w:t>schwinde Bewerkstelligung und Auss</w:t>
        <w:br/>
        <w:t>ehrung der Execution bey den Hottentoten,</w:t>
        <w:br/>
        <w:t>vermeidet werden.</w:t>
        <w:br/>
        <w:br/>
        <w:t>So siehet man auch hieraus, daß bey</w:t>
        <w:br/>
        <w:t>cm Capitain der Call, das Jus vitæ &amp;</w:t>
        <w:br/>
        <w:t>acis vollkommen, und doch nicht ohne</w:t>
        <w:br/>
        <w:t>Zuziehung anderer Beyständtere beste</w:t>
        <w:br/>
        <w:t>e, weil er nicht allein das Urtheil ges</w:t>
        <w:br/>
        <w:t>**neinschafftlich** fällen lassen; sondern</w:t>
        <w:br/>
        <w:t>uch zu Bewerkstelligung und Ausfüh</w:t>
        <w:br/>
        <w:t>ung desselben, zum allerersten selbsten</w:t>
        <w:br/>
        <w:t>e Hände anlegen muß; eben gleichwie</w:t>
        <w:br/>
        <w:t>es den bey Alten, und insonderheit unter</w:t>
        <w:br/>
        <w:t>den Jüden ist gebräuchlich gewesen. Vide</w:t>
        <w:br/>
        <w:t>1. Reg. l1. 5. 6. 29. 34. XXI. 8. feqq. **ExodXXXII**.</w:t>
        <w:br/>
        <w:t>26. 29. Confer. D. I. B. Carpzovii</w:t>
        <w:br/>
        <w:t>erteilten Unterricht von den Scharfsicht</w:t>
        <w:br/>
        <w:t>tern; in einer dem Ehrsamen und Manns</w:t>
        <w:br/>
        <w:t>haften Meister Christoph Heinen, ben</w:t>
        <w:br/>
        <w:t>der Stadt Leipzig lange Zeit gewesenen</w:t>
        <w:br/>
        <w:t>Nach Richters. gehaltenen Bleichens</w:t>
        <w:br/>
        <w:t>Praedict. Leipzig im Lanckischen Buch</w:t>
        <w:br/>
        <w:t>Laden de Anno 1702. in 4to. be</w:t>
        <w:br/>
        <w:t>Es ist dahero den Hottentottischen</w:t>
        <w:br/>
        <w:t>Capitainen nicht zum Schimpff nie</w:t>
        <w:br/>
        <w:t>nach zuschreiben, daß sie zugleich das</w:t>
        <w:br/>
        <w:t>Amit eines Scharffeichters verwalten,</w:t>
        <w:br/>
        <w:t>und die Missethäter mit Stöcken todt</w:t>
        <w:br/>
        <w:t>schlagen, wie Her: Vogel in seiner ze</w:t>
        <w:br/>
        <w:t>hen-jährigen Ost Indianischen Reises</w:t>
        <w:br/>
        <w:t>Beschreibung p. 72. und Her: P. Tachart</w:t>
        <w:br/>
        <w:t>loc. cit. pag. 101. zu thun scheine</w:t>
        <w:br/>
        <w:t>nen: sondern es bedünket mich dieses</w:t>
        <w:br/>
        <w:t>vielmehr wiederum ein Beweiß-Grund</w:t>
        <w:br/>
        <w:t>zu seyn, daß die Hottentotten von den</w:t>
        <w:br/>
        <w:t>Jüden herrühren. Ho ten all</w:t>
        <w:br/>
        <w:t>Endlich ist hieraus offenbar, daß bey D</w:t>
        <w:br/>
        <w:t>diesen sonst einfältigen, aber hierinnen</w:t>
        <w:br/>
        <w:t>gang flogen und verständigen Leuten,</w:t>
        <w:br/>
        <w:t>kein Ansehen der Person, vielweniger an</w:t>
        <w:br/>
        <w:t>Reichthum, Ehre und Herzlichkeit et</w:t>
        <w:br/>
        <w:t>was gelte. Denn der Reiche und Hohe</w:t>
        <w:br/>
        <w:t>hat hierinnen eben so wenig zum vor</w:t>
        <w:br/>
        <w:t>aus, als der Arme und Dürfftigen. Der</w:t>
        <w:br/>
        <w:t>Capitain selbsten, wenn er sich eines</w:t>
        <w:br/>
        <w:t>Laster schuldig findet, wird eben so we</w:t>
        <w:br/>
        <w:t>nig geschenet, als ein anderer; welches</w:t>
        <w:br/>
        <w:t>ja allerdings den natürlichen Gesetzen ge</w:t>
        <w:br/>
        <w:t>máß ist, krafft deren ein jeder dahin vers</w:t>
        <w:br/>
        <w:t>binden ist, wohin er will, daß ein andes</w:t>
        <w:br/>
        <w:t>rer sich soll verbunden erzeigen. Di mu</w:t>
        <w:br/>
        <w:t>Buf</w:t>
        <w:br/>
        <w:t>Jedoch ich verirre mich hierdurch zu tig</w:t>
        <w:br/>
        <w:t>weit, indem noch sagen muß, wie es denn te</w:t>
        <w:br/>
        <w:t>mit einem gehalten werde, der um dieser</w:t>
        <w:br/>
        <w:t>oder jener Misselhat willen flüchtig wird?</w:t>
        <w:br/>
        <w:t>Ein solcher also kan nicht aus dem Lan- Bu</w:t>
        <w:br/>
        <w:t>de lauffen, wenn er sich nicht bey andern</w:t>
        <w:br/>
        <w:t>will vor einen Spion und Verráther</w:t>
        <w:br/>
        <w:t>ansehen und tödten lassen; sondern er</w:t>
        <w:br/>
        <w:t>hat nirgendswo eine sichere Bergung</w:t>
        <w:br/>
        <w:t>zunehmen, als zu seines gleichen, Ban</w:t>
        <w:br/>
        <w:t>disen, Schelmen, Dieben und Räubern,</w:t>
        <w:br/>
        <w:t>den obbesagten Buchius Männern;</w:t>
        <w:br/>
        <w:t>welche ihn, weil sie dadurch verstärket</w:t>
        <w:br/>
        <w:t>werden, gerne annehmen, und zugleich eis</w:t>
        <w:br/>
        <w:t>ne Kundschafft erhalten, wo etwas doch</w:t>
        <w:br/>
        <w:t>te zu rauben und zustehlen sohndiese</w:t>
        <w:br/>
        <w:t>Buches-Männer müssen sich we</w:t>
        <w:br/>
        <w:t>als vormals schon bedeutet worden, in Buf</w:t>
        <w:br/>
        <w:t>den Wildnissen, zwischen den Gebürt</w:t>
        <w:br/>
        <w:t>gen aufhalten worselbsten man ih</w:t>
        <w:br/>
        <w:t>nen so leichtlich nicht bekommen</w:t>
        <w:br/>
        <w:t>kan.</w:t>
        <w:br/>
        <w:br/>
        <w:t>find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621.txt</w:t>
      </w:r>
    </w:p>
    <w:p>
      <w:r>
        <w:t>555.</w:t>
        <w:br/>
        <w:t>Zweyter Theil K. Brief rc.</w:t>
        <w:br/>
        <w:t>kan. Sie streiffen daher bald hier</w:t>
        <w:br/>
        <w:t>bald dorten herum, und treiben ih-</w:t>
        <w:br/>
        <w:t>ren Nachbarn bey der Nacht ihr</w:t>
        <w:br/>
        <w:t>Vieh hinweg, welches sie in die Gebürge</w:t>
        <w:br/>
        <w:t>jagen, daselbst schlachten, und also es-</w:t>
        <w:br/>
        <w:t>sen. Jch habe einstens die Ehre ge-</w:t>
        <w:br/>
        <w:t>habt von dreyen solchen Busches Man-</w:t>
        <w:br/>
        <w:t>werden, über welche sich meine andere</w:t>
        <w:br/>
        <w:t>nern an dem warmen Bade besuchet zu</w:t>
        <w:br/>
        <w:t>Hottentotten gerne erbarmet hätten,</w:t>
        <w:br/>
        <w:t>wenn sie meine Zustimmung erhalten, o-</w:t>
        <w:br/>
        <w:t>der aber sich meiner Hülffe und Beystand-</w:t>
        <w:br/>
        <w:t>des getrösten können alleine ich gab ih-</w:t>
        <w:br/>
        <w:t>abgefegt nen ein Stücklein Tobac, darum sie</w:t>
        <w:br/>
        <w:t>mich angesprochen vor einen Hafen, den</w:t>
        <w:br/>
        <w:t>sie unterlegens tod geworffen hatten,</w:t>
        <w:br/>
        <w:t>aber nicht essen durffren.</w:t>
        <w:br/>
        <w:br/>
        <w:t>Jn Warheit, man kan sie gar bald</w:t>
        <w:br/>
        <w:t>von denen andern unterscheiden. Denn</w:t>
        <w:br/>
        <w:t>ihre gantze Gestalt ist viel wilder, trutz-</w:t>
        <w:br/>
        <w:t>ger und unhöflicher, als aller anderen:</w:t>
        <w:br/>
        <w:t>wie denn GOtt dancke, daß sie bald</w:t>
        <w:br/>
        <w:t>wieder fort giengen. Nicht als ob ich</w:t>
        <w:br/>
        <w:t>mich vor ihnen etwas zufürchten gehabt</w:t>
        <w:br/>
        <w:t>hätte, sondern weil ich besorgte, es</w:t>
        <w:br/>
        <w:t>möchten andere von denen nahe gelege-</w:t>
        <w:br/>
        <w:t>nen Corallen dazu kommen, und daselbst</w:t>
        <w:br/>
        <w:t>einen Mord oder Todtschlag begehen.</w:t>
        <w:br/>
        <w:t>massen nichts gewissers ist, als daß die</w:t>
        <w:br/>
        <w:br/>
        <w:t>Challe Hottentoten, wo sie solche Feld-</w:t>
        <w:br/>
        <w:t>Flüchtige antreffen, und ihrer Meister</w:t>
        <w:br/>
        <w:t>werden können, nicht lange Federlesens</w:t>
        <w:br/>
        <w:t>oder expostul rens mit ihnen machen:</w:t>
        <w:br/>
        <w:t>sondern sie nur je eher je lieber des Le-</w:t>
        <w:br/>
        <w:t>bens berauben. Es geschiehet solches</w:t>
        <w:br/>
        <w:t>nicht aus einer Grausamkeit oder Mord-</w:t>
        <w:br/>
        <w:t>Lust sondern weil sie sich selber nichts</w:t>
        <w:br/>
        <w:t>anders von ihnen zugetrösten haben</w:t>
        <w:br/>
        <w:t>und noch dazu ihr Vieh müssen negarei-</w:t>
        <w:br/>
        <w:t>ben sehen. Es ist dieses auch die Ursa-</w:t>
        <w:br/>
        <w:t>che, warum ein solcher Todtschlag, wenn</w:t>
        <w:br/>
        <w:t>er gleich ruchbar wird, an dem Thäter</w:t>
        <w:br/>
        <w:t>nicht gerochen, sondern derselbe vielmehr</w:t>
        <w:br/>
        <w:t>gerühmet und gelobet wird.</w:t>
        <w:br/>
        <w:br/>
        <w:t>Und also hätte ich auch mein Ver-</w:t>
        <w:br/>
        <w:t>sprechen, in Ansehen der Laster und</w:t>
        <w:br/>
        <w:t>Tugenden, welche die Hottentoten an</w:t>
        <w:br/>
        <w:t>sich haben, vollkommen gehalten, auch</w:t>
        <w:br/>
        <w:t>noch dasjenige / was ihre Gerichts-Pfle-</w:t>
        <w:br/>
        <w:t>gung belanget, hinzu gefüget. Jch zweif-</w:t>
        <w:br/>
        <w:t>fele nicht, mein Herr werde auch hieraus</w:t>
        <w:br/>
        <w:t>ersehen können, was denn die Hotten-</w:t>
        <w:br/>
        <w:t>todten vor Leute seyn, und ob sie es</w:t>
        <w:br/>
        <w:t>nicht in vielen Stücken den Christen</w:t>
        <w:br/>
        <w:t>bevor thun Doch ich will nichts weiters</w:t>
        <w:br/>
        <w:t>davon gedenken, sondern vielmehr auf</w:t>
        <w:br/>
        <w:t>dieses mal schliessen, und bezeugen daß</w:t>
        <w:br/>
        <w:t>ich annoch sey</w:t>
        <w:br/>
        <w:t>Hein Herr. rc.</w:t>
        <w:br/>
        <w:br/>
        <w:t>Der K. Brieff.</w:t>
        <w:br/>
        <w:t>Von der Hottentotten Ursachen und Manier / Kriege un-</w:t>
        <w:br/>
        <w:t>tereinander zu führen ingleichen von ihren Waffen die sie so</w:t>
        <w:br/>
        <w:t>wohl hierbey / als auf der Jagd gebrauchen.</w:t>
        <w:br/>
        <w:t>Mein Herr.</w:t>
        <w:br/>
        <w:br/>
        <w:t>Dieweil ich letzthin von der</w:t>
        <w:br/>
        <w:t>Hottentoten Rechts-</w:t>
        <w:br/>
        <w:t>Pflegung, wie sie in Bür-</w:t>
        <w:br/>
        <w:t>gerlichen Sachen vorge-</w:t>
        <w:br/>
        <w:t>hen / zu Ende des Briefs</w:t>
        <w:br/>
        <w:t>geschrieben, und das löthige davon bey-</w:t>
        <w:br/>
        <w:t>gebracht habe so will nun die Schau-</w:t>
        <w:br/>
        <w:t>Bühne verändern, und Jhm von denen</w:t>
        <w:br/>
        <w:t>bewohnten Oertern, auf das frey und</w:t>
        <w:br/>
        <w:t>ten lonie, wilde Feld, vom Rath-Haus in den</w:t>
        <w:br/>
        <w:t>Krieg führen, und Jhm daselbst zei-</w:t>
        <w:br/>
        <w:t>gen, wie es den allda gehalten werde.</w:t>
        <w:br/>
        <w:t>oder welche Manieren sie im Krieg füh-</w:t>
        <w:br/>
        <w:t>ren haben, und um welcher Ursachen</w:t>
        <w:br/>
        <w:t>willen, sie einen anfangen, mit allen</w:t>
        <w:br/>
        <w:t>andern dahin gehörigen Umständen und</w:t>
        <w:br/>
        <w:t>Merckwürdigkeiten.</w:t>
        <w:br/>
        <w:br/>
        <w:t>Wenn ein Krieg soll angefangen</w:t>
        <w:br/>
        <w:t>werden, so müssen bey den Europæern</w:t>
        <w:br/>
        <w:t>nicht nur die benötige Waffen und</w:t>
        <w:br/>
        <w:t>fernere Ammunition Nothwendigkeit-</w:t>
        <w:br/>
        <w:t>ten herbey geschaffet werden, sondern</w:t>
        <w:br/>
        <w:t>es müssen auch die benötigte Völcker,</w:t>
        <w:br/>
        <w:t>und zu deren Unterhaltung die erforderen-</w:t>
        <w:br/>
        <w:t>de Lebens-Mittel vorhanden seyn da-</w:t>
        <w:br/>
        <w:t>mit sie Zeit-währenden Krieges nicht</w:t>
        <w:br/>
        <w:t>Hungers sterben, oder zum ausreissen,</w:t>
        <w:br/>
        <w:t>wenn über dieses auch kein monatlicher</w:t>
        <w:br/>
        <w:t>Sold erfolgen will, genöhiget wer-</w:t>
        <w:br/>
        <w:t>den mögen. Alles dieses haben die</w:t>
        <w:br/>
        <w:t>Hottentoten nicht von nöthen, weil sie</w:t>
        <w:br/>
        <w:t>weder Pulver noch Bley, vielweniger</w:t>
        <w:br/>
        <w:t>dergleichen Schieß-Gewehr im Ge-</w:t>
        <w:br/>
        <w:t>brauch haben sondern es machet sich</w:t>
        <w:br/>
        <w:t>ein jedweder seine eigene Waffen. Die</w:t>
        <w:br/>
        <w:t>vormals bey der Jagd schon sind beschrie-</w:t>
        <w:br/>
        <w:t>ben worden, entweder selber, oder aber</w:t>
        <w:br/>
        <w:t>es können selbige von andern gegen Vieh</w:t>
        <w:br/>
        <w:t>rc. erhandelt werden. Keines Volcks</w:t>
        <w:br/>
        <w:t>bedürffen sie auch nicht, weil jeder un-</w:t>
        <w:br/>
        <w:t>ge-</w:t>
        <w:br/>
        <w:t>ter</w:t>
        <w:br/>
        <w:br/>
        <w:t>Der Aucte</w:t>
        <w:br/>
        <w:t>wurde ein</w:t>
        <w:br/>
        <w:t>stens von</w:t>
        <w:br/>
        <w:t>einigen de</w:t>
        <w:br/>
        <w:t>suchet.</w:t>
        <w:br/>
        <w:t xml:space="preserve">ie er sie </w:t>
        <w:br/>
        <w:t>abgefegt</w:t>
        <w:br/>
        <w:t>get.</w:t>
        <w:br/>
        <w:t>ar froh-</w:t>
        <w:br/>
        <w:t>daß er ihrer</w:t>
        <w:br/>
        <w:t>ledig wor-</w:t>
        <w:br/>
        <w:t>den.</w:t>
        <w:br/>
        <w:br/>
        <w:t>Fes luß</w:t>
        <w:br/>
        <w:t>eies</w:t>
        <w:br/>
        <w:t>Brieffes.</w:t>
        <w:br/>
        <w:br/>
        <w:t>Derer</w:t>
        <w:br/>
        <w:t>will der</w:t>
        <w:br/>
        <w:t>Hottentotem</w:t>
        <w:br/>
        <w:t>ten lonie</w:t>
        <w:br/>
        <w:t>Krieg zu</w:t>
        <w:br/>
        <w:t>führen</w:t>
        <w:br/>
        <w:t>vorstellig</w:t>
        <w:br/>
        <w:t>machen.</w:t>
        <w:br/>
        <w:br/>
        <w:t>Mie der</w:t>
        <w:br/>
        <w:t>Hüttentür-</w:t>
        <w:br/>
        <w:t>ten Kriegs-</w:t>
        <w:br/>
        <w:t>Capitato</w:t>
        <w:br/>
        <w:t>en-</w:t>
        <w:br/>
        <w:t>schaffen.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622.txt</w:t>
      </w:r>
    </w:p>
    <w:p>
      <w:r>
        <w:t>Zweyter Theil. XIX. Brief. 2.</w:t>
        <w:br/>
        <w:br/>
        <w:t>r ihnen selbften ein Soldare ist, und</w:t>
        <w:br/>
        <w:t>it zu Felde muß, wenn ein Feind vors</w:t>
        <w:br/>
        <w:t>anden ist. Die bekothigte LebensMittel</w:t>
        <w:br/>
        <w:t>zeigen sich ohne dem schon in dem</w:t>
        <w:br/>
        <w:t>eben Felde, so wohl vor die Menschen,</w:t>
        <w:br/>
        <w:t>8 die mit geführte und vormals schon</w:t>
        <w:br/>
        <w:t>schriebene Ackeley-Ochsen; so daß</w:t>
        <w:br/>
        <w:t>feine grosse Zubereitung zum Krieg</w:t>
        <w:br/>
        <w:t>machen haben, absonderlich da sie von</w:t>
        <w:br/>
        <w:t>inem Gelb oder andern Sold gar</w:t>
        <w:br/>
        <w:t>cats wissen.</w:t>
        <w:br/>
        <w:br/>
        <w:t>Ben ben Europæern ist es ebens</w:t>
        <w:br/>
        <w:t>lls gebrauchlich, einander den Krieg</w:t>
        <w:br/>
        <w:t>dentlich anzukündigen, und solchen</w:t>
        <w:br/>
        <w:t>urch Manifeste zu publiciren. Bey den</w:t>
        <w:br/>
        <w:t>hottentotten, die weder schreiben noch</w:t>
        <w:br/>
        <w:t>sen können, ja nicht einmal einige</w:t>
        <w:br/>
        <w:t>Buchstaben haben, brauchet es solcher</w:t>
        <w:br/>
        <w:t>Manifesten gar nicht: sondern die gan</w:t>
        <w:br/>
        <w:t>e Krieges Ankündigung kommet auf</w:t>
        <w:br/>
        <w:t>ne ernstliche Bedrohung an, abfiel</w:t>
        <w:br/>
        <w:t>e die Überfallung bald erfolget. Denn</w:t>
        <w:br/>
        <w:t>e lassen ihren Feinden selten so viel</w:t>
        <w:br/>
        <w:t>Raum und Zeit, daß sie ihr Vieh, als</w:t>
        <w:br/>
        <w:t>ren einigen Reichthum, in Sicherheit</w:t>
        <w:br/>
        <w:t>ringen können; sondern sie nehmen es</w:t>
        <w:br/>
        <w:t>it, und treiben es auf ewig in die Ges</w:t>
        <w:br/>
        <w:t>angeschafft, das ist: sie schlachten es</w:t>
        <w:br/>
        <w:t>sobald zu Hause ab, damit ihre Fein</w:t>
        <w:br/>
        <w:t>sich nicht wieder daran erholen cöns</w:t>
        <w:br/>
        <w:t>en.</w:t>
        <w:br/>
        <w:br/>
        <w:t>Man kan zwar nicht wissen, wie sie</w:t>
        <w:br/>
        <w:t>ch vor der Europæer Ankunfft, in ihs</w:t>
        <w:br/>
        <w:t>en Kriegen aufgeführe haben, weil man</w:t>
        <w:br/>
        <w:t>eine Registraturen bey ihnen findet.</w:t>
        <w:br/>
        <w:t>Doch ist wohl bermuthlich, daß sie es</w:t>
        <w:br/>
        <w:t>icht anders gehalten haben, als heutes</w:t>
        <w:br/>
        <w:t>es Tages: massen sie auch in andern</w:t>
        <w:br/>
        <w:t>ren alten Gewonheiten nichts verán</w:t>
        <w:br/>
        <w:t>ert haben, noch zu verändern cedens</w:t>
        <w:br/>
        <w:t>en, sondern bey ihren alten Weisen</w:t>
        <w:br/>
        <w:t>eiben. Es müste dieses wohl das eins</w:t>
        <w:br/>
        <w:t>Stück seyn, von welchen sie abgetan</w:t>
        <w:br/>
        <w:t>n, da sie doch keine Noth dazu ges</w:t>
        <w:br/>
        <w:t>jungen hätte. Es wäre denn daß</w:t>
        <w:br/>
        <w:t>man sagen wolte, die Europæer hátten</w:t>
        <w:br/>
        <w:t>andere Baniern zugebrauchen ver</w:t>
        <w:br/>
        <w:t>sachet, dieweil sie mit ihnen viele und</w:t>
        <w:br/>
        <w:t>ange Kriege im Anfang geführet hats</w:t>
        <w:br/>
        <w:t>n: welche Muthmassung zwar einen</w:t>
        <w:br/>
        <w:t>Scheint, aber feine Gewißheit gebe würde.</w:t>
        <w:br/>
        <w:br/>
        <w:t>Es sey aber damit wie es wolle, so</w:t>
        <w:br/>
        <w:t>unterdessen doch gewiß, daß die Kries</w:t>
        <w:br/>
        <w:t>unter ihnen nicht auf einerley Weise</w:t>
        <w:br/>
        <w:t>führet werden, sondern es hat immer</w:t>
        <w:br/>
        <w:t>ne Nation von andern etwas besonders,</w:t>
        <w:br/>
        <w:t>nd unterschiedenes. Denn manchmal</w:t>
        <w:br/>
        <w:t>liren sich zwo Nationes wieder eine</w:t>
        <w:br/>
        <w:t>ilse, und suchen also gemeinschaftlich</w:t>
        <w:br/>
        <w:t>tiones</w:t>
        <w:br/>
        <w:t>ihren Vortheil zu erhalten: Diese</w:t>
        <w:br/>
        <w:t>Bündnisse bestehen auch offtmals nur Einige</w:t>
        <w:br/>
        <w:t>so lange als der Krieg währet: dann ben</w:t>
        <w:br/>
        <w:t>und wann aber auch auf, ewig und vor gegen</w:t>
        <w:br/>
        <w:t>allezeit, nachdem nemlich ihr Feind alles britezeit</w:t>
        <w:br/>
        <w:t>den Meister spielet, oder aber sie in</w:t>
        <w:br/>
        <w:t>das Abnehmen geráth; eben faft, gleichs</w:t>
        <w:br/>
        <w:t>wie sich Europa ache Potenten zu alhuren,</w:t>
        <w:br/>
        <w:t>und einen bochmüthigen auf fein</w:t>
        <w:br/>
        <w:t>Glück stolzierenden Feind anzugreiffen,</w:t>
        <w:br/>
        <w:t>und in Ruhe zu halten suchen.</w:t>
        <w:br/>
        <w:br/>
        <w:t>Man hat in vorigen Jahren noch eis aber</w:t>
        <w:br/>
        <w:t>nen Unterscheid, aber von keinen aesons bema</w:t>
        <w:br/>
        <w:t>dern Gefolg angemercket, da sich viele aud</w:t>
        <w:br/>
        <w:t>Nationen zugleich wieder die Europaer påer b</w:t>
        <w:br/>
        <w:t>verbunden, und ihnen den Weg zum Lan- bunde</w:t>
        <w:br/>
        <w:t>de hinaus zu weisen getrachtet haben;</w:t>
        <w:br/>
        <w:t>welches auch diejenigen, fo gegen Monomotapa</w:t>
        <w:br/>
        <w:t>drängen, den Portugiesen sols</w:t>
        <w:br/>
        <w:t>len zu thun getrachtet haben; alleine, weil</w:t>
        <w:br/>
        <w:t>man ihre vergiffrete Pfeile und **Hatlagayen**</w:t>
        <w:br/>
        <w:t>nicht groß achtete, sondern sie Sold</w:t>
        <w:br/>
        <w:t>mit Pulver und Bley den Reißaus zu nichts</w:t>
        <w:br/>
        <w:t>spielen lehrete: so haben sie nunmehro balne</w:t>
        <w:br/>
        <w:t>ganz andere Flures genommen, und</w:t>
        <w:br/>
        <w:t>suchen lieber friedlich mit ihnen zuleben,</w:t>
        <w:br/>
        <w:t>als sich dem fernern Verderben und Vers</w:t>
        <w:br/>
        <w:t>nichtung ihrer Mannschaften zu unters</w:t>
        <w:br/>
        <w:t>werffen.</w:t>
        <w:br/>
        <w:br/>
        <w:t>Gleichwohl aber hat man alle Ums gebe</w:t>
        <w:br/>
        <w:t>stande gar wohl zu überlegen und zu erbes umbla</w:t>
        <w:br/>
        <w:t>gen, wenn man von ihren Kriegen ein be</w:t>
        <w:br/>
        <w:t>rechtes Urtheil fällen will. Das haupts Hotte</w:t>
        <w:br/>
        <w:t>nächtlichste wird darauf ankommen, daten zu</w:t>
        <w:br/>
        <w:t>man wisse, ob der Krieg gegen eine auss</w:t>
        <w:br/>
        <w:t>bärtige oder eigene Nation geführet wers</w:t>
        <w:br/>
        <w:t>de? Wiederum, wenn es wieder eine</w:t>
        <w:br/>
        <w:t>Hottentotte ache Nation gehet, ob dieselbe</w:t>
        <w:br/>
        <w:t>alleine sey, oder ob sie auch Allierte has</w:t>
        <w:br/>
        <w:t>be und **zurasfiftence** gebrauche? Endlich</w:t>
        <w:br/>
        <w:t>welche Ursachen sie haben einen Krieg an</w:t>
        <w:br/>
        <w:t>zufangen? Denn aus allen diesen Umitán</w:t>
        <w:br/>
        <w:t>den wird sowohl die angedeutete Verán</w:t>
        <w:br/>
        <w:t>derung der Kriegs-Manier, als auch die</w:t>
        <w:br/>
        <w:t>Dauer-und Langwierigkeit derselben, wie</w:t>
        <w:br/>
        <w:t>nicht weniger auch dieses offenbar wers</w:t>
        <w:br/>
        <w:t>den, wie sie Frieden machen, und durch</w:t>
        <w:br/>
        <w:t>wem selbiger heutiges Tages meistentheils</w:t>
        <w:br/>
        <w:t>bemittelt wird.</w:t>
        <w:br/>
        <w:br/>
        <w:t>Was die Ursachen ihrer Kriege anges Urfa</w:t>
        <w:br/>
        <w:t>het, so weiß man deren heutiges Tages des</w:t>
        <w:br/>
        <w:t>fast keine andere als diese drey namhafft haupt</w:t>
        <w:br/>
        <w:t>zu machen. Die erste ist, daß eine Nation lich br</w:t>
        <w:br/>
        <w:t>der andern wenn sie auf ihren vermeinten **lepGränzen**</w:t>
        <w:br/>
        <w:t>weiden, das Vich wegtreibet,</w:t>
        <w:br/>
        <w:t>und nicht wieder giebet: es sey denn, daß</w:t>
        <w:br/>
        <w:t>fie solches mit Gewalt holen, und noch</w:t>
        <w:br/>
        <w:t>mehr darzu, als sie anfangs gehabt,</w:t>
        <w:br/>
        <w:t>mit nehmen; aus welcher wieder</w:t>
        <w:br/>
        <w:t>feis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623.txt</w:t>
      </w:r>
    </w:p>
    <w:p>
      <w:r>
        <w:t>Zweyter Theil. XIX. Brief. 2c.</w:t>
        <w:br/>
        <w:br/>
        <w:t>gen Beraubung, denn endlich nichts</w:t>
        <w:br/>
        <w:t>ein Krieg entstehen kan. Die andere</w:t>
        <w:br/>
        <w:t>wenn eine Nation der andern ihre</w:t>
        <w:br/>
        <w:t>einer abfanget, und selbige ben sich</w:t>
        <w:br/>
        <w:t>ált; welchen Affront, als einten alls</w:t>
        <w:br/>
        <w:t>grossen Hohn und Beschimffung, sie</w:t>
        <w:br/>
        <w:t>derum mit einem Krieg bezahlen, und</w:t>
        <w:br/>
        <w:t>eich ihre Weiber mit davon führen.</w:t>
        <w:br/>
        <w:br/>
        <w:t>dritte ist, wenn sie auf den vorbesagt</w:t>
        <w:br/>
        <w:t>Trengen einander die Weyde neh</w:t>
        <w:br/>
        <w:t>und verhindern daß ihre Nachtbarn</w:t>
        <w:br/>
        <w:t>ihrem Vich nicht dahin kommen kön</w:t>
        <w:br/>
        <w:t>Und diese legte Ursache giebet wohl</w:t>
        <w:br/>
        <w:t>meisten Anlaß zu allen ihren Kriegen,</w:t>
        <w:br/>
        <w:t>fie unter einander selbsten führen: da</w:t>
        <w:br/>
        <w:t>ihre Grenzen, wie weit eine jede</w:t>
        <w:br/>
        <w:t>ion gehen darff weder gemessen, noch</w:t>
        <w:br/>
        <w:t>cheiden sind. Ob sie auch gleich nicht</w:t>
        <w:br/>
        <w:t>lbst wenden, so können sie ihren</w:t>
        <w:br/>
        <w:t>achtbarn dennoch grossen Schaden zus</w:t>
        <w:br/>
        <w:t>en, und verhindern, daß sie nicht hins</w:t>
        <w:br/>
        <w:t>men können, wenn sie nur in der</w:t>
        <w:br/>
        <w:t>tenen Zeit das dürre Graß, in un</w:t>
        <w:br/>
        <w:t>niedlichen Orten zugleich an dert</w:t>
        <w:br/>
        <w:t>and stecken, und alles, auf etliche Meis</w:t>
        <w:br/>
        <w:t>lang verbrennen. Denn dadurch vers</w:t>
        <w:br/>
        <w:t>dern sie, daß, wenn sie mit ihrem Vich</w:t>
        <w:br/>
        <w:t>in kommen, weder Laub noch Graß</w:t>
        <w:br/>
        <w:t>den wird, folglich sie wieder weges</w:t>
        <w:br/>
        <w:t>muffen. Die andern zwo Ursachen,</w:t>
        <w:br/>
        <w:t>jnen sich so gar offt nicht, weil es</w:t>
        <w:br/>
        <w:t>t allezeit aus Frevel geschiehet, daß</w:t>
        <w:br/>
        <w:t>hren Nachtbarn die Weiber nehmen,</w:t>
        <w:br/>
        <w:t>En sie doch selbsten genug haben; und</w:t>
        <w:br/>
        <w:t>Fleiß Úrfach zum Hadern suchen,</w:t>
        <w:br/>
        <w:t>in sie ihnen, ohne Beleidigung, das</w:t>
        <w:br/>
        <w:t>h weg treiben, weil ihre Grenzen so</w:t>
        <w:br/>
        <w:t>genau nicht entschieden seyn, angefes</w:t>
        <w:br/>
        <w:t>es auf 3. 4. und mehrere Weilen so</w:t>
        <w:br/>
        <w:t>au nicht ankommet.</w:t>
        <w:br/>
        <w:br/>
        <w:t>Wenn nun ein Krieg zwischen zweyen</w:t>
        <w:br/>
        <w:t>e gelegenen Nationen entstehet, die</w:t>
        <w:br/>
        <w:t>e Allurten haben, fo greiffen sie zwar</w:t>
        <w:br/>
        <w:t>ander mit ungemeiner Herzhaftigkeit</w:t>
        <w:br/>
        <w:t>machen dabey ein entsetzliches Felds</w:t>
        <w:br/>
        <w:t>schrey, also, daß man dencken sollte,</w:t>
        <w:br/>
        <w:t>waren alle Furien loß gelassen wors</w:t>
        <w:br/>
        <w:t>: aber es währet die Standhaftig</w:t>
        <w:br/>
        <w:t>nicht allzu lang; allermassen diejeni</w:t>
        <w:br/>
        <w:t>Nation, welche am meisten von ihrer</w:t>
        <w:br/>
        <w:t>anschafft verlohren oder auch, denen</w:t>
        <w:br/>
        <w:t>meiste art Ackeley Ochsen weges</w:t>
        <w:br/>
        <w:t>ben worden, gar bald den Reißaus</w:t>
        <w:br/>
        <w:t>mt, und gerades Weges nach ihren</w:t>
        <w:br/>
        <w:t>iren Heberden zu eilet, selbige in Sis</w:t>
        <w:br/>
        <w:t>heit bringet, und darauf dem Feind</w:t>
        <w:br/>
        <w:t>gewonnen Spiel giebet; welches auch,</w:t>
        <w:br/>
        <w:t>weil ein solcher Krieg gemeiniglich durch</w:t>
        <w:br/>
        <w:t>eine Niederlage oder Schlacht beendiget</w:t>
        <w:br/>
        <w:t>wird, so lang ungewonnen bleibet, biß</w:t>
        <w:br/>
        <w:t>die untenliegende Parthen an die iilustre</w:t>
        <w:br/>
        <w:t>Compagnie einige aus ihren Mit</w:t>
        <w:br/>
        <w:t>tel kan abschicken, die ihre Noth borstel</w:t>
        <w:br/>
        <w:t>len, und deren Beystand und Mediation</w:t>
        <w:br/>
        <w:t>suchen müssen.</w:t>
        <w:br/>
        <w:br/>
        <w:t>So bald hiervon bey der hiesigen Res pie Eur</w:t>
        <w:br/>
        <w:t>gierung oder dem Herrn Gouverneur zer mű</w:t>
        <w:br/>
        <w:t>die Nachricht einlaufet, und die Abge</w:t>
        <w:br/>
        <w:t>ordnete die Umstände richtig erzehlet has Frieden</w:t>
        <w:br/>
        <w:t>ben, wird alsobald, absonderlich wenn bieber</w:t>
        <w:br/>
        <w:t>das Briges Feuer den Bolonien fid</w:t>
        <w:br/>
        <w:t>daß eine Parthe Freiwillige mit ih</w:t>
        <w:br/>
        <w:t>nen reifen, und den Frieden befördern</w:t>
        <w:br/>
        <w:t>helffen müssen; der auch, so bald die</w:t>
        <w:br/>
        <w:t>vermercket oder erblicket, alsobald ges</w:t>
        <w:br/>
        <w:t>troffen, und jedem das seine wieder.</w:t>
        <w:br/>
        <w:br/>
        <w:t>heraus gegeben, auch andere heilsame</w:t>
        <w:br/>
        <w:t>Condicionis, die beyden Partheyen zu</w:t>
        <w:br/>
        <w:t>träglich, bedungen werden. Damit aber</w:t>
        <w:br/>
        <w:t>die illuftr Compagnie feine Kosten amie ble</w:t>
        <w:br/>
        <w:t>sonst aufwenden dorffe: so werden siege bie</w:t>
        <w:br/>
        <w:t>zwar nicht angehalten solche zu erstattet, aufgebe</w:t>
        <w:br/>
        <w:t>denn sie haben, ausser ihrem Bich nichts ten ein</w:t>
        <w:br/>
        <w:t>von Werth und Ansehen: sondern es bringet</w:t>
        <w:br/>
        <w:t>wird den Abgeschickten nur befohlent, int</w:t>
        <w:br/>
        <w:t>Liebe, und vor gewöhnliche Bezahlung,</w:t>
        <w:br/>
        <w:t>so wohl bey den streitenden, als andern</w:t>
        <w:br/>
        <w:t>umhergelegenen Nationen eine gute Pars</w:t>
        <w:br/>
        <w:t>they Bich zu erhandeln, damit sie durch</w:t>
        <w:br/>
        <w:t>dasselbe ihre angewendete Unkosten eins</w:t>
        <w:br/>
        <w:t>ger massen wieder gut machen mögen.</w:t>
        <w:br/>
        <w:br/>
        <w:t>Was die etwas weit abgelegene atte Ben</w:t>
        <w:br/>
        <w:t>dere Nationes anbelanget, so haben sich entlegen</w:t>
        <w:br/>
        <w:t>elbige dieses gewünschten Fortheils nemlich</w:t>
        <w:br/>
        <w:t>leichte nicht zu erfreuen, weil die Illuftr Allianzen</w:t>
        <w:br/>
        <w:t>Compagnie den wenigsten Theil ihrer</w:t>
        <w:br/>
        <w:t>angewendeten Unkosten wieder bekomb</w:t>
        <w:br/>
        <w:t>men kan: und weil sie von andern nahes</w:t>
        <w:br/>
        <w:t>gelegenen fremden Bölkern, als den</w:t>
        <w:br/>
        <w:t>sich auch keiner Hülffe zugetrösten has</w:t>
        <w:br/>
        <w:t>ben. Sie sind dahero freylich gegen</w:t>
        <w:br/>
        <w:t>ihre mächtige, und sie mit Krieg übers</w:t>
        <w:br/>
        <w:t>ziehende Nachtbarn gezwungen, anders</w:t>
        <w:br/>
        <w:t>warts ben ihren **angegrensenden** Nachts</w:t>
        <w:br/>
        <w:t>barn Hülffe zu suchen, und sich mit sels</w:t>
        <w:br/>
        <w:t>ligen in eine Alliance einzulassen; weil</w:t>
        <w:br/>
        <w:t>jede aus dem Licht der Natur wol weiß,</w:t>
        <w:br/>
        <w:t>daß, wenn der Starcke den Schwächern</w:t>
        <w:br/>
        <w:t>über den Hauffen geworffen und sich das</w:t>
        <w:br/>
        <w:t>hero noch stärcker gemachet hat, es mit</w:t>
        <w:br/>
        <w:t>der Zeit auch ihm so gehen, und er von dies</w:t>
        <w:br/>
        <w:t>sem Vielfraß werde aufgeschluckt werde,</w:t>
        <w:br/>
        <w:t>Ana # 3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624.txt</w:t>
      </w:r>
    </w:p>
    <w:p>
      <w:r>
        <w:t>Zweyter Theil. XIX. Brief. 2c.</w:t>
        <w:br/>
        <w:br/>
        <w:t>Es haben sich um des willen schon</w:t>
        <w:br/>
        <w:t>formalen die Sussaquas und Odiquas</w:t>
        <w:br/>
        <w:t>der Odiquas, mit den kleinen Namaquas,</w:t>
        <w:br/>
        <w:t>in ein ewiges Verbindnis einges</w:t>
        <w:br/>
        <w:t>affen, um gegen die mächtige und Volck</w:t>
        <w:br/>
        <w:t>reiche Namaquas im Stande zu seyn sich</w:t>
        <w:br/>
        <w:t>t defendiren. Eben dergleichen haben</w:t>
        <w:br/>
        <w:t>bie Dunquas mit den Damaquas, gegen</w:t>
        <w:br/>
        <w:t>Die Cauros gethan. Die andere, so sich</w:t>
        <w:br/>
        <w:t>auf eine kurze Zeit, und nur so lang als</w:t>
        <w:br/>
        <w:t>dieser oder jener Krieg währet, in ein</w:t>
        <w:br/>
        <w:t>Bündnß mit andern haben eingelassen,</w:t>
        <w:br/>
        <w:t>nacheinander her zu erzehlen, würde fast</w:t>
        <w:br/>
        <w:t>eben so unmöglich seyn, als es möglich ist,</w:t>
        <w:br/>
        <w:t>alle Bündnüsse, welche diese oder jene</w:t>
        <w:br/>
        <w:t>Potenz en in Europa gegen einen drit</w:t>
        <w:br/>
        <w:t>en gemacht haben, mit kurzen Worten</w:t>
        <w:br/>
        <w:t>namhafft zu machen; zumal da derselben</w:t>
        <w:br/>
        <w:t>Unterscheid so vielfältig, und dieser heus</w:t>
        <w:br/>
        <w:t>te hier, morgen bey einem andern ges</w:t>
        <w:br/>
        <w:t>standen, und es mit ihm gehalten hat.</w:t>
        <w:br/>
        <w:br/>
        <w:t>Vor nunmehro ungefähr 50. Jah,</w:t>
        <w:br/>
        <w:t>ren, und alsobald nach der Holländer</w:t>
        <w:br/>
        <w:t>Occupatio, da alle Nationen sahen und</w:t>
        <w:br/>
        <w:t>mercken, daß ihnen dieselbe zu mächtig</w:t>
        <w:br/>
        <w:t>seyn würden, haben sie getrachtet ge</w:t>
        <w:br/>
        <w:t>anter Hand, den Kauff des verkauffen,</w:t>
        <w:br/>
        <w:t>und nunmehro beseeten Landes aufzohe</w:t>
        <w:br/>
        <w:t>ben, und sie wieder zu zwingen, daß sie</w:t>
        <w:br/>
        <w:t>nit leeren Händen abziehen müsten. Ob</w:t>
        <w:br/>
        <w:t>es aber aus eigenen Motiven geschehen,</w:t>
        <w:br/>
        <w:t>oder ob ihnen eine andere Europæische</w:t>
        <w:br/>
        <w:t>Nation, die sich vielleicht selber gerne in</w:t>
        <w:br/>
        <w:t>**Poffeffion** gesehen und gewünsche hätte,</w:t>
        <w:br/>
        <w:t>bazu Anlaß, Muth und Anhebung gegeben?</w:t>
        <w:br/>
        <w:t>will ich ununtersucht lassen,</w:t>
        <w:br/>
        <w:t>weil es affer meinem Vorhaben schreis</w:t>
        <w:br/>
        <w:t>tet. Sie haben ihre Kräffte starck dar</w:t>
        <w:br/>
        <w:t>an gestreckt, um solches zu bewerkstellige</w:t>
        <w:br/>
        <w:t>gen, alleine alles umsonst. Denn diese</w:t>
        <w:br/>
        <w:t>glorieuse Nation, die auf ihre rechtmäss</w:t>
        <w:br/>
        <w:t>ige Sache pochen und rußen fonte,</w:t>
        <w:br/>
        <w:t>wendete keine Gewalt an, deren sie nicht</w:t>
        <w:br/>
        <w:t>vonnöthen war, sondern gebrauchte ihre</w:t>
        <w:br/>
        <w:t>Fluge Vorsichtigkeit, und sahe sich darins</w:t>
        <w:br/>
        <w:t>men niemaln betrogen: deßwegen auch</w:t>
        <w:br/>
        <w:t>eftens alle, da sie fahen, wie ihre Kraff</w:t>
        <w:br/>
        <w:t>te nicht zu langen fonten, einmütig den</w:t>
        <w:br/>
        <w:t>Frieden begehrten, erhielten, und selbig</w:t>
        <w:br/>
        <w:t>gen noch diese Stunde **geniessenZwar**</w:t>
        <w:br/>
        <w:t>drohen die Camtours noch,</w:t>
        <w:br/>
        <w:t>te wollen einmal kommen und den hol</w:t>
        <w:br/>
        <w:t>andern den Weg zum Lande hinaus weis</w:t>
        <w:br/>
        <w:t>en, und weiß man nicht aufdessen Ans</w:t>
        <w:br/>
        <w:t>stifftung. Alleine diese, ob sie gleich alle</w:t>
        <w:br/>
        <w:t>Tage den Angriff bißhero erwartet, so</w:t>
        <w:br/>
        <w:t>ehen sie doch daß man vordrehen nicht</w:t>
        <w:br/>
        <w:t>leichtlich sterbe. Sie bedienen sich daher</w:t>
        <w:br/>
        <w:t>De</w:t>
        <w:br/>
        <w:t>ro ihrer gewöhnlichen Vorsichtigkeit,</w:t>
        <w:br/>
        <w:t>und sind im übrigen getrost, daß auch de</w:t>
        <w:br/>
        <w:t>diese, wenn sie sich gleich aufs neue mit sich</w:t>
        <w:br/>
        <w:t>allen andern Nationen verbanden, nichts</w:t>
        <w:br/>
        <w:t>ausrichten würden. Denn alle morgen,</w:t>
        <w:br/>
        <w:t>ehe das Thor der Vestung geöffnet wird,</w:t>
        <w:br/>
        <w:t>muß der die Wache habende Sergant,</w:t>
        <w:br/>
        <w:t>famt einer Corporal- schafft hinaus vor</w:t>
        <w:br/>
        <w:t>das davor liegende Ravelin gehen, und</w:t>
        <w:br/>
        <w:t>zusehen, ob auch ein Feind mit fremden</w:t>
        <w:br/>
        <w:t>Schiffen auf der Rhede, oder sonsten</w:t>
        <w:br/>
        <w:t>ein anderer zu Lande vor der Thür ware;</w:t>
        <w:br/>
        <w:t>damit man also, die einigste **stärckesteBestung**,</w:t>
        <w:br/>
        <w:t>so sie in diesem Lande haben,</w:t>
        <w:br/>
        <w:t>nicht öffnet, bevor sie wissen wie es alles</w:t>
        <w:br/>
        <w:t>aussehet. Dieses geschiehet nicht aus</w:t>
        <w:br/>
        <w:t>einer Bangigkeit vor den Hottentotten;</w:t>
        <w:br/>
        <w:t>als deren mächtigste Armee wenn sie</w:t>
        <w:br/>
        <w:t>auch zehen mal hundert tausend Mann</w:t>
        <w:br/>
        <w:t>starck wäre, gar leicht durch eine Lösung.</w:t>
        <w:br/>
        <w:br/>
        <w:t>der rund um liegenden Stücke, konte</w:t>
        <w:br/>
        <w:t>verjagt werden: sondern aus einer alus</w:t>
        <w:br/>
        <w:t>gen Vorsichtigkeit, eines zu Wasser ane</w:t>
        <w:br/>
        <w:t>kommenden Feindes, der vielleicht mit</w:t>
        <w:br/>
        <w:t>diesen Völckern in einem geheimen Vers</w:t>
        <w:br/>
        <w:t>ständnús leben möchte. und cou</w:t>
        <w:br/>
        <w:t>Der Unterscheid, dessen ich oben ges Ba</w:t>
        <w:br/>
        <w:t>acht, welcher bey allen ihren Kriegen in Bey</w:t>
        <w:br/>
        <w:t>obacht genommen wird, und nach wel</w:t>
        <w:br/>
        <w:t>cher der gemeine Mann hauptsächlich ibre</w:t>
        <w:br/>
        <w:t>sich richtet, ist kürzlich dieser Einige eine</w:t>
        <w:br/>
        <w:t>Nacionis, worunter sonderlich die Bey-mob</w:t>
        <w:br/>
        <w:t>kom̃ und Camtours gehören, haben babe</w:t>
        <w:br/>
        <w:t>den Gebrauch, daß sie vom Fechten nicht</w:t>
        <w:br/>
        <w:t>ablassen, so lang ihr General oder Ans</w:t>
        <w:br/>
        <w:t>führer auf einer Pfeife oder Flöte zu</w:t>
        <w:br/>
        <w:t>blasen nicht aufhöret. Denn sie glauben,</w:t>
        <w:br/>
        <w:t>daß sie nach dessen Ordre, folgends ihrer</w:t>
        <w:br/>
        <w:t>Pflicht, gehalten zu fechten, ob sichs</w:t>
        <w:br/>
        <w:t>gleich zeigte, daß die meiste Mannschaft</w:t>
        <w:br/>
        <w:t>fiele und verlohren gienge. Wenn aber</w:t>
        <w:br/>
        <w:t>dieser im Pfeiffen nach liesse, oder ihnen</w:t>
        <w:br/>
        <w:t>sonsten ein Zeichen des Abzugs gäbe,</w:t>
        <w:br/>
        <w:t>waren sie wiederum bereit und schuldig,</w:t>
        <w:br/>
        <w:t>feiner gegebenen Ordre zu lariren, und</w:t>
        <w:br/>
        <w:t>willig zu folgen; ja selbst alsdenn, wenn</w:t>
        <w:br/>
        <w:t>er nicht vor rathsam zu seyn erachtet,</w:t>
        <w:br/>
        <w:t>den flüchtigen Feinden weit nach zuse</w:t>
        <w:br/>
        <w:t>den, oder ihn zu verfolgen. quas</w:t>
        <w:br/>
        <w:t>Andere Nationes, worunter wieders</w:t>
        <w:br/>
        <w:t>um die kleine Namaquas mit ihren Bunds Na</w:t>
        <w:br/>
        <w:t>genossen, den Siliquas und Odiquas ges und</w:t>
        <w:br/>
        <w:t>hören, haben den Gebrauch, daß sie ih-dem</w:t>
        <w:br/>
        <w:t>ren Feinden so lange den Kopff bieten, so eine</w:t>
        <w:br/>
        <w:t>lange sie nicht sehen, daß viele von ihren mob</w:t>
        <w:br/>
        <w:t>eigenen Leuten fallen und umkommen, beob</w:t>
        <w:br/>
        <w:t>oder wenigstens mehrere auf der Feinde,</w:t>
        <w:br/>
        <w:t>als auf ihrer Seite bleiben. Denn so bald</w:t>
        <w:br/>
        <w:t>fie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627.txt</w:t>
      </w:r>
    </w:p>
    <w:p>
      <w:r>
        <w:t>Zweyter Theil. XIX. Brief. 2c.</w:t>
        <w:br/>
        <w:br/>
        <w:t>e das erste ersehen, daß mehrere von ih</w:t>
        <w:br/>
        <w:t>en Vordern, als von den Feinden, den</w:t>
        <w:br/>
        <w:t>ruffen Namaquas bleiben, nehmen sie die</w:t>
        <w:br/>
        <w:t>licht und reissen aus. Bleiben aber</w:t>
        <w:br/>
        <w:t>on der widerwärtigen Parthe mehr</w:t>
        <w:br/>
        <w:t>s ben ihnen so schöpffen sie Muth, und</w:t>
        <w:br/>
        <w:t>chen jene, wiewohl mit einem hartnäckig</w:t>
        <w:br/>
        <w:t>en Gefecht, auf die Flucht zu bringen:</w:t>
        <w:br/>
        <w:t>d dieses unter dem Vorwand, weil die</w:t>
        <w:br/>
        <w:t>**offeNamaqua** ihnen ohne dem allezeit</w:t>
        <w:br/>
        <w:t>Derwegen, ob fie gleich Allierte wären,</w:t>
        <w:br/>
        <w:t>d dahero nur mehr auf sie ansetzen wir</w:t>
        <w:br/>
        <w:t>n, biß sie endlich vollkommen algerot</w:t>
        <w:br/>
        <w:t>oder verjagt waren.</w:t>
        <w:br/>
        <w:br/>
        <w:t>Hiernáchst giebt es einige die etwas</w:t>
        <w:br/>
        <w:t>sonders haben, und so lange fechten, als</w:t>
        <w:br/>
        <w:t>oberster General, oder Anführer an</w:t>
        <w:br/>
        <w:t>ch im Leben ist. Wenn aber dieser</w:t>
        <w:br/>
        <w:t>alet oder todt bleibet, nehmen sie auch</w:t>
        <w:br/>
        <w:t>e zugleich den Reißaus, und kehren dem</w:t>
        <w:br/>
        <w:t>ind den Rücken. Auf solche Weise</w:t>
        <w:br/>
        <w:t>adeln die Dunquas und Damaquas,</w:t>
        <w:br/>
        <w:t>enn sie mit den Cauros Krieg führen;</w:t>
        <w:br/>
        <w:t>ache beyde, wenn ihr General oder An</w:t>
        <w:br/>
        <w:t>hrer auf dieser oder jener Seite bleibet,</w:t>
        <w:br/>
        <w:t>Hafen-Panier ergreiffen, und den</w:t>
        <w:br/>
        <w:t>inden vollkommene Victoire hinters</w:t>
        <w:br/>
        <w:t>sen. Doch ist bey allen bißhero erzehls</w:t>
        <w:br/>
        <w:t>unterschiedenen Nationen dieses noch</w:t>
        <w:br/>
        <w:t>mlich, daß keine Parthe der andern</w:t>
        <w:br/>
        <w:t>gen der Todten und Gebliebenen, kein</w:t>
        <w:br/>
        <w:t>1 Tort anthut, noch dieselbe verston</w:t>
        <w:br/>
        <w:t>It, oder sonsten barbarisch mit ihnen</w:t>
        <w:br/>
        <w:t>welt; sondern wenn die Sache ges</w:t>
        <w:br/>
        <w:t>n, und die Schlacht vornen, kan jede</w:t>
        <w:br/>
        <w:t>arthen kommen und ihre Todten unge</w:t>
        <w:br/>
        <w:t>dert begraben. Welches ja bey sol</w:t>
        <w:br/>
        <w:t>n wild ausgeschrienen Menschen noch</w:t>
        <w:br/>
        <w:t>vas menschliches und ganz vernunff</w:t>
        <w:br/>
        <w:t>es anzeiget.</w:t>
        <w:br/>
        <w:br/>
        <w:t>Diese Kriege mögen geführet werden,</w:t>
        <w:br/>
        <w:t>eder wem sie wollen, und wie sie auch</w:t>
        <w:br/>
        <w:t>mer beschaffen seyn mögen, so wird</w:t>
        <w:br/>
        <w:t>z und gar keine Ordnung dabey bes</w:t>
        <w:br/>
        <w:t>chtet; nachdem sie nicht in Beyhen</w:t>
        <w:br/>
        <w:t>o Gliedern stehen bleiben, als unsere</w:t>
        <w:br/>
        <w:t>olsaten thun mussen, viel weniger darf</w:t>
        <w:br/>
        <w:t>fie wenn einer fället, wieder hervor</w:t>
        <w:br/>
        <w:t>ten und des gefallenen Stelle ergán</w:t>
        <w:br/>
        <w:t>; sondern sie sind in beständiger Be</w:t>
        <w:br/>
        <w:t>gung, und gleich ich vormals bey ihrer</w:t>
        <w:br/>
        <w:t>gd, auch andern Exerciren gesaget,</w:t>
        <w:br/>
        <w:t>ffen sie bald hier bald dort hin. Sie</w:t>
        <w:br/>
        <w:t>Den ihre Pfeile und Hagven bestán</w:t>
        <w:br/>
        <w:t>in der Hand, biß sie endlich ihren</w:t>
        <w:br/>
        <w:t>beck zu erreichen dencken, und los draus</w:t>
        <w:br/>
        <w:t>moder zuwerfen; da immittelst ants</w:t>
        <w:br/>
        <w:t>e die Ackeley Ochsen beständig hin</w:t>
        <w:br/>
        <w:t>und her jagen, auch sie so toll machen, daß</w:t>
        <w:br/>
        <w:t>sie mehr Menschen mit ihren Horner</w:t>
        <w:br/>
        <w:t>zu schanden richten und über den Lauffen</w:t>
        <w:br/>
        <w:t>stoffen als sonsten von einigen ihrem Ges</w:t>
        <w:br/>
        <w:t>wehr bleiben wurde. neD</w:t>
        <w:br/>
        <w:t>Und wie konte es auch ordentlicher b</w:t>
        <w:br/>
        <w:t>zugehen, da keine Ordnung unter ihnen er at</w:t>
        <w:br/>
        <w:t>selbsten ist. Denn sie haben keine Krieges Sene</w:t>
        <w:br/>
        <w:t>Officere, wie andere civil. fire Nation eit</w:t>
        <w:br/>
        <w:t>gebrauchen, die ihrem General mit Rath</w:t>
        <w:br/>
        <w:t>und That beystehen, die den Fehler, der</w:t>
        <w:br/>
        <w:t>hier oder dorten einschleichen will, vers</w:t>
        <w:br/>
        <w:t>bessern, und also der Krieg ein löbliches,</w:t>
        <w:br/>
        <w:t>näßliches und ersprießliches Aus- und</w:t>
        <w:br/>
        <w:t>Ansehen erlangen kan. Es kommt viels</w:t>
        <w:br/>
        <w:t>mehr alles auf den General oder Afbh</w:t>
        <w:br/>
        <w:t>rer alleine an. 2ofern nun dieser nicht</w:t>
        <w:br/>
        <w:t>ein kluger und verschmitzter Kopff ift</w:t>
        <w:br/>
        <w:t>sondern sich bald über den Tölpel werf</w:t>
        <w:br/>
        <w:t>fen last, so ist es auch gar bald mit ihnent</w:t>
        <w:br/>
        <w:t>gethan, und werden die Partheyen gar</w:t>
        <w:br/>
        <w:t>leicht zertrennet. Zwar haben die Caf</w:t>
        <w:br/>
        <w:t>fers; fo gegen Terra de Natal wohnen, Gaffer</w:t>
        <w:br/>
        <w:t>noch besondere Waffen, womit sie sich</w:t>
        <w:br/>
        <w:t>wohl defendiren können, indem sie groß</w:t>
        <w:br/>
        <w:t>se Schilde von harten und dicken Hino</w:t>
        <w:br/>
        <w:t>gros, oder Elend Thiere Hauten, fast auf</w:t>
        <w:br/>
        <w:t>die Art, wie sie die alten Römer, Says</w:t>
        <w:br/>
        <w:t>then und andere Völcker **geführetvor**</w:t>
        <w:br/>
        <w:t>ihnen her tragen, und damit die Pfeile</w:t>
        <w:br/>
        <w:t>und **Haflagayen** auffangen, auch dero</w:t>
        <w:br/>
        <w:t>selben Gifft glücklich entrinnen, und uns</w:t>
        <w:br/>
        <w:t>verwundet bleiben; alleine, sie haben auch</w:t>
        <w:br/>
        <w:t>wieder diese Ungelegenheit davon, daß sie</w:t>
        <w:br/>
        <w:t>nicht so wohl als andere lauffen, viel wes</w:t>
        <w:br/>
        <w:t>niger sich hier oder dort hinkehren, noch</w:t>
        <w:br/>
        <w:t>frey aus ihren Augen sehen können. Es</w:t>
        <w:br/>
        <w:t>bleiben dahero auch ihrer eben so viel, als</w:t>
        <w:br/>
        <w:t>andere, wenn es zu einem scharffen Ges</w:t>
        <w:br/>
        <w:t>fecht kommt, weil sie sich nicht schnell ges</w:t>
        <w:br/>
        <w:t>nug kehren und wenden können, wie ans</w:t>
        <w:br/>
        <w:t>dere, und dahero, che sie sich vermuthen,</w:t>
        <w:br/>
        <w:t>offt von hinten zu, oder von der Seite eis</w:t>
        <w:br/>
        <w:t>nen Pfeil, oder Balagan in den Leib bes</w:t>
        <w:br/>
        <w:t>kommen.</w:t>
        <w:br/>
        <w:br/>
        <w:t>Der Ausgang aller dieser Kriege, sie Der</w:t>
        <w:br/>
        <w:t>mögen solche gegen auswärtige</w:t>
        <w:br/>
        <w:t>fremde Nanine führen, oder aber uns nicht vo</w:t>
        <w:br/>
        <w:t>ter einander selbsten darin verwickelt wer-vauban</w:t>
        <w:br/>
        <w:t>den, ist und bleibet doch allezeit schlecht,</w:t>
        <w:br/>
        <w:t>und gedehnet selten, weder zu der einem</w:t>
        <w:br/>
        <w:t>noch andern Parthe Vortheil. Denn die</w:t>
        <w:br/>
        <w:t>können solchen zwar gegen die Holländer</w:t>
        <w:br/>
        <w:t>am allerwenigsten aushalten, weil diese in</w:t>
        <w:br/>
        <w:t>besserer Ordnung, und mit andern Ges</w:t>
        <w:br/>
        <w:t>wehr gegen sie aufgezogen kommen: gleichs</w:t>
        <w:br/>
        <w:t>wohl haben diese eben so wenig Bergtheil</w:t>
        <w:br/>
        <w:t>davon, als die Hottentoten weiber, maß</w:t>
        <w:br/>
        <w:t>jch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628.txt</w:t>
      </w:r>
    </w:p>
    <w:p>
      <w:r>
        <w:t>Zweyter Theil. XIX. Brief. 2c.</w:t>
        <w:br/>
        <w:br/>
        <w:t>en sie ihre angewendete Unkosten mit</w:t>
        <w:br/>
        <w:t>ichts gut zu machen wissen, als mit Vieh,</w:t>
        <w:br/>
        <w:t>Dessen sie aber nicht allezeit benötiget</w:t>
        <w:br/>
        <w:t>ind. Wenn sie es auch brauchen, so</w:t>
        <w:br/>
        <w:t>an der Thiere Blut den Schaden des</w:t>
        <w:br/>
        <w:t>ergossenen Christen Bluts ben weiten</w:t>
        <w:br/>
        <w:t>nicht ersetzen. Führen sie ihn aber sels</w:t>
        <w:br/>
        <w:t>Der unter einander, und sind nahe geles</w:t>
        <w:br/>
        <w:t>gen, denn auf 60. oder 70. Meilen kom</w:t>
        <w:br/>
        <w:t>met es eben nicht an: so muß insgemein</w:t>
        <w:br/>
        <w:t>Illuftr Compagnie der Scheides</w:t>
        <w:br/>
        <w:t>Mann seyn, und zwischen den streiten</w:t>
        <w:br/>
        <w:t>den Parheyen, Frieden stifften; welches</w:t>
        <w:br/>
        <w:t>abermals feinen Vortheil bringet, in</w:t>
        <w:br/>
        <w:t>dem gedachte Compagnie ihre Unkosten</w:t>
        <w:br/>
        <w:t>andem erhandelten und bezahltem Vieh</w:t>
        <w:br/>
        <w:t>heraus zubringen suchet. Sind sie aber</w:t>
        <w:br/>
        <w:t>weit abgelegen, und können auf diese Weis</w:t>
        <w:br/>
        <w:t>se nicht aus einander gesetzet oder zum</w:t>
        <w:br/>
        <w:t>Frieden bewogen werden: so ist es noch</w:t>
        <w:br/>
        <w:t>schlechter und behält jeder was er hat,</w:t>
        <w:br/>
        <w:t>nur daß sie keine Gefangene annehmen,</w:t>
        <w:br/>
        <w:t>sondern elbige lieber als frey-gebohren</w:t>
        <w:br/>
        <w:t>Leute, dem Todte aufopfern, als ihnen</w:t>
        <w:br/>
        <w:t>die Fessel der Dienstbarkeit, oder einer</w:t>
        <w:br/>
        <w:t>langen Gefangenschafft anlegen.</w:t>
        <w:br/>
        <w:br/>
        <w:t>So schlecht aber der Ausgang des</w:t>
        <w:br/>
        <w:t>Krieges seyn mag, so löblich ist gleich</w:t>
        <w:br/>
        <w:t>wohl der Anfang, und wäre zu wünschen</w:t>
        <w:br/>
        <w:t>daß alle Christliche aceorden, wenn sie</w:t>
        <w:br/>
        <w:t>zum Krieg geneigt, und damit diese oder</w:t>
        <w:br/>
        <w:t>jene Nation überziehen wollen, ein gleis</w:t>
        <w:br/>
        <w:t>ches beobachteten. Denn sie suchen dessen</w:t>
        <w:br/>
        <w:t>Ursachen nicht von Zaun herunter zu</w:t>
        <w:br/>
        <w:t>brechen, wie mancher Christlicher Potentat</w:t>
        <w:br/>
        <w:t>leider! bereits gethan hat; sondern</w:t>
        <w:br/>
        <w:t>wenn keine von denen oben angeführten</w:t>
        <w:br/>
        <w:t>Ursachen, oder auch viele zusammen laufs</w:t>
        <w:br/>
        <w:t>ende vorhanden sind, und sie daraus</w:t>
        <w:br/>
        <w:t>Schlieffen können, rechtmäßige und billige</w:t>
        <w:br/>
        <w:t>Ursachen zu einem Krieg zu haben, auf</w:t>
        <w:br/>
        <w:t>welches sie auch alle ihr Recht gründen,</w:t>
        <w:br/>
        <w:t>und sagen können, daß sie ihren Feinden</w:t>
        <w:br/>
        <w:t>dieses von Rechts wegen antaten: so</w:t>
        <w:br/>
        <w:t>werden sie gewiß zu feinem Krieg refolviret</w:t>
        <w:br/>
        <w:t>sondern ihren Nachtbarn gütliche</w:t>
        <w:br/>
        <w:t>Vorschläge thun, dergleichen hinfuhro</w:t>
        <w:br/>
        <w:t>unterbleiben zu lassen, damit die Schuld</w:t>
        <w:br/>
        <w:t>nicht täglich greffer anwachse und sie ges</w:t>
        <w:br/>
        <w:t>nöthigen würden, ihnen den Krieg ancus</w:t>
        <w:br/>
        <w:t>funden; welches ja, meines Erachtens</w:t>
        <w:br/>
        <w:t>höchst löblich, und von solchen wilden</w:t>
        <w:br/>
        <w:t>Menschen gang wol gethan heissen mag.</w:t>
        <w:br/>
        <w:br/>
        <w:t>Auch dieses ist an ihnen höchst-preiß</w:t>
        <w:br/>
        <w:t>würdig, und vor der ganzen Welt zu</w:t>
        <w:br/>
        <w:t>loben, daß sie, wenn einmal der Friede</w:t>
        <w:br/>
        <w:t>geschlossen, und die Vertrags- Puncten</w:t>
        <w:br/>
        <w:t>verabredet, auch beyderseits zugestanden</w:t>
        <w:br/>
        <w:t>werden: dieselbige, ob sie schon nicht int</w:t>
        <w:br/>
        <w:t>Schrifft verfasset, und weit-läufftig auss</w:t>
        <w:br/>
        <w:t>gebreitet werden, sondern nur in blossen</w:t>
        <w:br/>
        <w:t>gewechselten Worten bestehen, die zwar</w:t>
        <w:br/>
        <w:t>offtmals bald verrauchen, ob fie gleich</w:t>
        <w:br/>
        <w:t>noch so eine grosse Krafft und Werdung</w:t>
        <w:br/>
        <w:t>auf des Menschen Gemüth haben foll</w:t>
        <w:br/>
        <w:t>ten und müsten: dennoch steiff und fest</w:t>
        <w:br/>
        <w:t>in ihrem Gedächtnis bewahren; ihren</w:t>
        <w:br/>
        <w:t>Nachkömmlingen erzehlen und sie zu der</w:t>
        <w:br/>
        <w:t>selben Beobachtung eben so gut almah</w:t>
        <w:br/>
        <w:t>nen, als ob sie mit einem teuren Eyde</w:t>
        <w:br/>
        <w:t>bekräfftiget, und in eine Schrifft verfaß</w:t>
        <w:br/>
        <w:t>fet wären. Welches ja gewißlich von ei</w:t>
        <w:br/>
        <w:t>ner so vor brutal und dumm ausgeschrien</w:t>
        <w:br/>
        <w:t>nen Nation höchst wunders würdig ist.</w:t>
        <w:br/>
        <w:br/>
        <w:t>Sollten nun, wenn man diese i</w:t>
        <w:br/>
        <w:t>Sachen an blinden Heyden erblicket viele fte</w:t>
        <w:br/>
        <w:t>hohen Potentien in der Welt, die tau b</w:t>
        <w:br/>
        <w:t>endmal weisser, kluger und verständig</w:t>
        <w:br/>
        <w:t>ger seyn wollen, als die dumme Hottentotten</w:t>
        <w:br/>
        <w:t>sich hierüber nicht schamroth bee</w:t>
        <w:br/>
        <w:t>finden? da sie offtmals die Ursache eines</w:t>
        <w:br/>
        <w:t>Krieges der vielen tausend Menschen das</w:t>
        <w:br/>
        <w:t>Leben kostet, und lange Jahre, Land und</w:t>
        <w:br/>
        <w:t>Leute verderbet, gleichsam vom Zaun here</w:t>
        <w:br/>
        <w:t>ab brechen, und vor gültig wollen ange</w:t>
        <w:br/>
        <w:t>kommen wissen? Da sie viele hausens</w:t>
        <w:br/>
        <w:t>de, die anders ihr Brod ausser den Krieg,</w:t>
        <w:br/>
        <w:t>wohl zu gewinnen gewest hätten, und ihs</w:t>
        <w:br/>
        <w:t>rem Sonverain, unter dem sie gebohren</w:t>
        <w:br/>
        <w:t>worden, ein mercklichen hátten eintragen,</w:t>
        <w:br/>
        <w:t>auch dessen Land, wieder fremde einnre</w:t>
        <w:br/>
        <w:t>chende "Gewalt hätten defendiren kön</w:t>
        <w:br/>
        <w:t>nen, zu einem unrechtmäßigen Krieg gea</w:t>
        <w:br/>
        <w:t>zwungen werden ? da Land und Leute</w:t>
        <w:br/>
        <w:t>dazu contribuer en müssen, und deswegen</w:t>
        <w:br/>
        <w:t>zum Sauffen und Klagen veranlasset</w:t>
        <w:br/>
        <w:t>werden? Gewiß, mich dancket, es sen</w:t>
        <w:br/>
        <w:t>eine unverantwortliche Sache, womit sie</w:t>
        <w:br/>
        <w:t>an jenen grossen und allgemeinen Ges</w:t>
        <w:br/>
        <w:t>nichts: Tage GOttes, gegen diese Hebs</w:t>
        <w:br/>
        <w:t>den schwerlich bestehen werden.</w:t>
        <w:br/>
        <w:br/>
        <w:t>mancher machet Friede mit grossem</w:t>
        <w:br/>
        <w:t>Pracht, Solenni åten und vielen Kosten; Re</w:t>
        <w:br/>
        <w:t>beschwöret auch die abgeredete und auf</w:t>
        <w:br/>
        <w:t>gezeichnete, auch beyderseits unterschrieb</w:t>
        <w:br/>
        <w:t>bene und ausgehandiget Frieden Puncten,</w:t>
        <w:br/>
        <w:t>und hat doch schon würcklich wies</w:t>
        <w:br/>
        <w:t>der denjenigen wiederum Krieg in Sinn,</w:t>
        <w:br/>
        <w:t>mit welchem er Friede machet. Er suchet</w:t>
        <w:br/>
        <w:t>auch nichts anders unter solchen Fries</w:t>
        <w:br/>
        <w:t>den, als seinen Feind desto sicherer zu</w:t>
        <w:br/>
        <w:t>machen, und ihn desto künstlicher zu bes</w:t>
        <w:br/>
        <w:t>kriegen: und dieses zu keinem andern</w:t>
        <w:br/>
        <w:t>Ende, als bloß, damit er entweder</w:t>
        <w:br/>
        <w:t>seiner Staats- und Regier Sucht ein</w:t>
        <w:br/>
        <w:t>Genügen leiste, oder aber eine Schauf</w:t>
        <w:br/>
        <w:t>fel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629.txt</w:t>
      </w:r>
    </w:p>
    <w:p>
      <w:r>
        <w:t>56</w:t>
        <w:br/>
        <w:t>Zweyter Theil. 3. Brief. 2.</w:t>
        <w:br/>
        <w:t>sel voll Erde die ihn einmal bedecken soll-</w:t>
        <w:br/>
        <w:t>unter seine Botmäßigkeit bringet aber</w:t>
        <w:br/>
        <w:t>an dasjenige was er versprochen, auch</w:t>
        <w:br/>
        <w:t>eydlich und schrifftlich bekräfftiget / geden.</w:t>
        <w:br/>
        <w:t>cket er gar nicht sondern folget nur blind-</w:t>
        <w:br/>
        <w:t>lings seiner. Concede, und bey sich ge-</w:t>
        <w:br/>
        <w:t>machten Vorstellungen. Sollte nund</w:t>
        <w:br/>
        <w:t>nicht an jenen grossen Gerichts-Tage</w:t>
        <w:br/>
        <w:t>GOttes, ein solcher blinder Heyde wie-</w:t>
        <w:br/>
        <w:t>der ihn auftrelten, und ihn deßwegen</w:t>
        <w:br/>
        <w:t>schamroth machen Solte er nicht.</w:t>
        <w:br/>
        <w:t>wenn sein übriges Leben eben also bescha-</w:t>
        <w:br/>
        <w:t>fen gewesen, wie leicht zu vermuthen,</w:t>
        <w:br/>
        <w:t>vor den Angesichte GOttes zur lincken</w:t>
        <w:br/>
        <w:t>Hand gewiesen, und seiner ewigen Ver-</w:t>
        <w:br/>
        <w:t>rügung beraubet werden Jch halte.</w:t>
        <w:br/>
        <w:t>wohl davor, daß es unfehlbar geschehe</w:t>
        <w:br/>
        <w:t>und dieses aus den Fundamente, weil</w:t>
        <w:br/>
        <w:t>der so seines Herren Willen weiß / und</w:t>
        <w:br/>
        <w:t>ihn gleichwohl nicht thut, doppelter</w:t>
        <w:br/>
        <w:t>Streiche werth geachtet wird.</w:t>
        <w:br/>
        <w:br/>
        <w:t>Wo gerathen ich aber mit meinen Ge-</w:t>
        <w:br/>
        <w:t>dancken hin Dieses war mein erster</w:t>
        <w:br/>
        <w:t>Vor satz gar nicht. Man kan aber leicht</w:t>
        <w:br/>
        <w:t>sehen, was das menschliche Gemuͤth vor</w:t>
        <w:br/>
        <w:t>Eindruckungen empfanget, wenn es die</w:t>
        <w:br/>
        <w:t>Aufführungen gegitterter Völcker gegen</w:t>
        <w:br/>
        <w:t>dasjenige hält, was jene verrichten, wel-</w:t>
        <w:br/>
        <w:t>che man vor dumm, barbarisch, besti-</w:t>
        <w:br/>
        <w:t>lisch, und ich weiß nicht vor was ab-</w:t>
        <w:br/>
        <w:t>scheuliches mehr hält. Es wird am be-</w:t>
        <w:br/>
        <w:t>sten seyn, wenn ich meine Gedancken zu-</w:t>
        <w:br/>
        <w:t>rücke ziehe und meinem Herrn auch er-</w:t>
        <w:br/>
        <w:t>was dabey zu überlegen hinterlasser an-</w:t>
        <w:br/>
        <w:t>bey aber diese kriegerische Materie be-</w:t>
        <w:br/>
        <w:t>schliesse und sage, daß ich annoch besten-</w:t>
        <w:br/>
        <w:t>dig sey</w:t>
        <w:br/>
        <w:t>Meis Hert. i.</w:t>
        <w:br/>
        <w:br/>
        <w:t>Der K K. Brief.</w:t>
        <w:br/>
        <w:t>Von der Hottentotten Spionen. Wie es danenselbigen er-</w:t>
        <w:br/>
        <w:t>gehet / wenn sie ertappet werden.</w:t>
        <w:br/>
        <w:t>Deßgleichen von dem Erb-</w:t>
        <w:br/>
        <w:t>Recht / wie es nach des einen oder ander</w:t>
        <w:br/>
        <w:t>Todt / mit seiner Verlassen-</w:t>
        <w:br/>
        <w:t>schafft gehalten wird.</w:t>
        <w:br/>
        <w:t>Nebst einer Nachricht von dem eine-</w:t>
        <w:br/>
        <w:t>wurzelten Haß / zwischen den Beladen und</w:t>
        <w:br/>
        <w:t>Hottentotten.</w:t>
        <w:br/>
        <w:t>Mein Herr.</w:t>
        <w:br/>
        <w:br/>
        <w:t>A ich Jhm jüngsthin von</w:t>
        <w:br/>
        <w:t>den Hottentoten berichte.</w:t>
        <w:br/>
        <w:t>te, auf was Weise sie Krie-</w:t>
        <w:br/>
        <w:t>ge führetel, so hatte mir</w:t>
        <w:br/>
        <w:t>wobl vorgenommen, noch</w:t>
        <w:br/>
        <w:t>etwas von solchen Leuten hinzu zu setzen,</w:t>
        <w:br/>
        <w:t>welche man bey uns in Europa Spionen,</w:t>
        <w:br/>
        <w:t>Uberläuffer, oder Landflüchtige nennet</w:t>
        <w:br/>
        <w:t>alleine es ist mir bey dem Schluß dessel-</w:t>
        <w:br/>
        <w:t>ben aus meinen Gedancken kommen, und</w:t>
        <w:br/>
        <w:t>zu bewerkstelligen. Weil aber diese Ma-</w:t>
        <w:br/>
        <w:t>gelen will hin dahero genöhiget, solches dermalen</w:t>
        <w:br/>
        <w:t>terie, schwerlich die Form eines bißher-</w:t>
        <w:br/>
        <w:t>ro gewöhnliche Briefes einnehmen möch-</w:t>
        <w:br/>
        <w:t>ter so bin ich entschlossen, noch dasjenige</w:t>
        <w:br/>
        <w:t>beyzufügen, was etwan von ihrem Erb-</w:t>
        <w:br/>
        <w:t>Recht, oder, wie es nach des einen oder</w:t>
        <w:br/>
        <w:t>andern Todt, mit seiner Verlassenschafft</w:t>
        <w:br/>
        <w:t>gehalten werde zu wissen nöthig ist. Wor-</w:t>
        <w:br/>
        <w:t>nächst auch etwas von dem eingewurtzelt-</w:t>
        <w:br/>
        <w:t>ten Haß zwischen den Hottentoten und</w:t>
        <w:br/>
        <w:t>Sclaven hinzu gethan, und also der Brief</w:t>
        <w:br/>
        <w:t>voll gemachet werden soll.</w:t>
        <w:br/>
        <w:br/>
        <w:t>Was die Feld-Flüchtigen andelan-</w:t>
        <w:br/>
        <w:t>get, so habe schon vorhero bey anderer</w:t>
        <w:br/>
        <w:t>Gelegenheit gesaget, daß sie, wenn sie</w:t>
        <w:br/>
        <w:t>anders um einiger Misselhat willen, da-</w:t>
        <w:br/>
        <w:t>den Ort finden, als bey den Busches-</w:t>
        <w:br/>
        <w:t>tige niemes von gegangen, nirgends keinen bleiben-</w:t>
        <w:br/>
        <w:t>Männern oder Räubern, welche aber</w:t>
        <w:br/>
        <w:t>alle bey denen andern so verhasset</w:t>
        <w:br/>
        <w:t>sind, daß sie als Vogel-frey betrachtet.</w:t>
        <w:br/>
        <w:t>und darum ohne Scheu oder Furcht ei-</w:t>
        <w:br/>
        <w:t>niger Rache, todt geschlagen werden.</w:t>
        <w:br/>
        <w:t>allermassen den auch vor solche endwi-</w:t>
        <w:br/>
        <w:t>cene niemaln ein Pardon Brief, oder</w:t>
        <w:br/>
        <w:t>freyen Geleite zu verhoffen. sondern wer-</w:t>
        <w:br/>
        <w:t>einmal von ihnen abtrünnig worden, und</w:t>
        <w:br/>
        <w:t>sich zu den Finden der gantzen Nation,</w:t>
        <w:br/>
        <w:t>ja allen Nationen gewendet, der ist und</w:t>
        <w:br/>
        <w:t>bleibet wohl auf ewig in das Register</w:t>
        <w:br/>
        <w:t>dererienigen eingeschriebenen, die nem-</w:t>
        <w:br/>
        <w:t>mehrmehr wiederkommen dörffen, wenn</w:t>
        <w:br/>
        <w:t>sie nicht ihre gebührende Straffe gudwil-</w:t>
        <w:br/>
        <w:t>lig ausstehen wollen.</w:t>
        <w:br/>
        <w:br/>
        <w:t>Mit den Überläufern gehet es fast eben</w:t>
        <w:br/>
        <w:t>nicht viel besser. So lange ungefähr der</w:t>
        <w:br/>
        <w:t>Krieg währet, in welchen sie verwickelt</w:t>
        <w:br/>
        <w:t>seyn, werden sie wol tractiret massen sie</w:t>
        <w:br/>
        <w:t>denemenigen zu welche sie übergelaufen.</w:t>
        <w:br/>
        <w:t>freylich machen guten und nützliche Dienst</w:t>
        <w:br/>
        <w:t>thun können, wenn sie ihnen theils ihre</w:t>
        <w:br/>
        <w:t>Furcht / Stärcke an Mannschaft, und an-</w:t>
        <w:br/>
        <w:t>dere Dinge errathen. theils auch und ab-</w:t>
        <w:br/>
        <w:t>sonderlich den Ort offenbahren, wo sie</w:t>
        <w:br/>
        <w:t>mit ihrem Vieh hingeflohen seyn. Dieses.</w:t>
        <w:br/>
        <w:t>gute Tractamentl währet aber doch nicht</w:t>
        <w:br/>
        <w:t>länger, als biß etwan eine Schlacht ge-</w:t>
        <w:br/>
        <w:t>wonnen oder verlohren worden. indem sich</w:t>
        <w:br/>
        <w:t>diejenigen, so die Niederlage erlitten, also-</w:t>
        <w:br/>
        <w:t>bald</w:t>
        <w:br/>
        <w:t>B.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630.txt</w:t>
      </w:r>
    </w:p>
    <w:p>
      <w:r>
        <w:t>Zweyter Theil. XX. Brief. sabald</w:t>
        <w:br/>
        <w:t>mit ihrem Vich anders wol; n sich bes</w:t>
        <w:br/>
        <w:t>gebe, damit die Uberwinder, wen es ihne ja</w:t>
        <w:br/>
        <w:t>errathen ware, nachmals an dem Orth</w:t>
        <w:br/>
        <w:t>nichts finden, und dahero diesen Ubers</w:t>
        <w:br/>
        <w:t>láuffer vor einen Betrüger, Land-Vers</w:t>
        <w:br/>
        <w:t>rather . ansehen mögen; welche Lafter</w:t>
        <w:br/>
        <w:t>aber ohne dem Criminal sind, als vor</w:t>
        <w:br/>
        <w:t>mal Anzeige davon gethan worden.</w:t>
        <w:br/>
        <w:br/>
        <w:t>Gesetzt auch, es wäret noch ein we</w:t>
        <w:br/>
        <w:t>nig länger, und biß der völlige Friede erfolg</w:t>
        <w:br/>
        <w:t>get, so hat doch der Uberláuffer keinen an</w:t>
        <w:br/>
        <w:t>Dern Lohn, als denTodt zu gewarten. Den</w:t>
        <w:br/>
        <w:t>8 begehren insgemein diejenige, von wels</w:t>
        <w:br/>
        <w:t>hen er abtrünnig worden, unter andern</w:t>
        <w:br/>
        <w:t>Friedens Coditionen, auch den Ubers</w:t>
        <w:br/>
        <w:t>läuffer wieder zurück, und in ihre Gewalt.</w:t>
        <w:br/>
        <w:br/>
        <w:t>Sie erhalten ihn auch offtmals ganz wil</w:t>
        <w:br/>
        <w:t>lig: und da ist denn sein ganzer Process in</w:t>
        <w:br/>
        <w:t>Zeit von 2. Stunden fertig, und derselbe</w:t>
        <w:br/>
        <w:t>todt und begraben. Wenn ihn aber diejeni</w:t>
        <w:br/>
        <w:t>gen so ihn bißhero **geliebkofet** ja nicht auss</w:t>
        <w:br/>
        <w:t>eifern, sondern in ihrer Protection behals</w:t>
        <w:br/>
        <w:t>ten: so trauen sie ihm doch selber nicht weis</w:t>
        <w:br/>
        <w:t>ter als sie ihn fehen; entdecken ihm nichts</w:t>
        <w:br/>
        <w:t>von ihren Heimlichkeiten, und halten ihn</w:t>
        <w:br/>
        <w:t>o schlecht als nur immer möglich. Versiehet</w:t>
        <w:br/>
        <w:t>r nur das geringste, oder fallet mit einem</w:t>
        <w:br/>
        <w:t>undern in Hand und Uneinigkeit, wie gar</w:t>
        <w:br/>
        <w:t>bald geschiehet: so mag es leicht zu Schäls</w:t>
        <w:br/>
        <w:t>gen kommen, und **feinContra**-Part getroffen</w:t>
        <w:br/>
        <w:t>veden so ergreifet man ihn und giebt ihm</w:t>
        <w:br/>
        <w:t>einen gebührenden Lohn. Nicht darum,</w:t>
        <w:br/>
        <w:t>veil er sich mit diesem herum geschmissen;</w:t>
        <w:br/>
        <w:t>ondern weil er, als ein Verräther seines</w:t>
        <w:br/>
        <w:t>igenen Golds nicht zu betrauen ist, und</w:t>
        <w:br/>
        <w:t>defen vielleicht nur probiert hat, damit er</w:t>
        <w:br/>
        <w:t>ey andern wieder etwas, zu ihren Nachs</w:t>
        <w:br/>
        <w:t>heil anbringen und errathen könne.</w:t>
        <w:br/>
        <w:br/>
        <w:t>Eben also verfähret man auch mit einem</w:t>
        <w:br/>
        <w:t>pirn. wen man ihn habhafft werden kan,</w:t>
        <w:br/>
        <w:t>nd wartet nicht einmal so lang, wie mit</w:t>
        <w:br/>
        <w:t>**inemUberläuffer**: sondern man formiret</w:t>
        <w:br/>
        <w:t>einen Process alsobald, u. giebet ihm den</w:t>
        <w:br/>
        <w:t>Rest. Man wird auch deßwegen selten jes</w:t>
        <w:br/>
        <w:t>en, oder hören, daß ein Hottentotte gegen</w:t>
        <w:br/>
        <w:t>ne **andereNation** sich zu **einenSpion** oder</w:t>
        <w:br/>
        <w:t>Uberläuffer gebrauchen lasse: mas</w:t>
        <w:br/>
        <w:t>en er wol weiß, daß der Todt die anfels</w:t>
        <w:br/>
        <w:t>jhre Bezahlung und der schuldige Ohn</w:t>
        <w:br/>
        <w:t>seines Verbrechens. Bey den Hollán</w:t>
        <w:br/>
        <w:t>ern aber dienen sie gerne in solcher Occan, weil</w:t>
        <w:br/>
        <w:t>sie versichert sind, daß man ihne</w:t>
        <w:br/>
        <w:t>den nichts thun darff; und daß auch sie</w:t>
        <w:br/>
        <w:t>e Holländer feinen ausliefern, wofern er</w:t>
        <w:br/>
        <w:t>ur selbsten in den gebührenden Schraen</w:t>
        <w:br/>
        <w:t>bleibet, und sich nicht zu weit unter sie</w:t>
        <w:br/>
        <w:t>page: allwo sie denn freylich nach ihren</w:t>
        <w:br/>
        <w:t>genen Belieben, und nach ihren Landes wi</w:t>
        <w:br/>
        <w:t>Rechten mit ihm umgehen und ihn tobte</w:t>
        <w:br/>
        <w:t>Hieraus nun will ich einen jeden urthe</w:t>
        <w:br/>
        <w:t>len lassen, ob es wahr seyn könne, was P. D</w:t>
        <w:br/>
        <w:t>Tachart in feiner Samischen Reife p 97. an</w:t>
        <w:br/>
        <w:t>von den Sonquas Hottentotten schreibet, be</w:t>
        <w:br/>
        <w:t>allwo er will, daß sie wegen **ihrerStarde**, ch</w:t>
        <w:br/>
        <w:t>Hurtigkeit und Kühnheit, geschickter in</w:t>
        <w:br/>
        <w:t>Waffen Handeln waren als andere, un</w:t>
        <w:br/>
        <w:t>dahero sich bey **andernNationen** vors</w:t>
        <w:br/>
        <w:t>daten gebrauchen liessen; also daß auch kei</w:t>
        <w:br/>
        <w:t>ne einige wäre, welche nicht, neben ihren</w:t>
        <w:br/>
        <w:t>Landes Kindern, Sonquas zu Soldaten</w:t>
        <w:br/>
        <w:t>haben solte. Den ausser dem, daß sie hiers</w:t>
        <w:br/>
        <w:t>durch ihrer Freyheit verlustig wurden, weil</w:t>
        <w:br/>
        <w:t>sie gebunden waren im Krieg zu diene, und</w:t>
        <w:br/>
        <w:t>unter dieser Nation, worzu fie einmal ges</w:t>
        <w:br/>
        <w:t>tretten, mer und ewig zu bleiben: masser</w:t>
        <w:br/>
        <w:t>sie in ihrem Vater-Lande sich nicht mehr</w:t>
        <w:br/>
        <w:t>dörffen sehen lassen, so bald sie einmal ei</w:t>
        <w:br/>
        <w:t>dernation in **demRzieg** wieder fie oder ans</w:t>
        <w:br/>
        <w:t>dere gedienet: fo streitet noch ferner dieses</w:t>
        <w:br/>
        <w:t>darwieder, daß sie ihre eigene Nation</w:t>
        <w:br/>
        <w:t>schwächeren, u. dadurch ihren Feinden den</w:t>
        <w:br/>
        <w:t>Vortheil zur Überwindung verschafften;</w:t>
        <w:br/>
        <w:t>allermassen alle Avocatoria nicht zulänglich</w:t>
        <w:br/>
        <w:t>wenn jene befriedet würden, und sie nach</w:t>
        <w:br/>
        <w:t>Hauß begehrte: man würde ihnen viel eher</w:t>
        <w:br/>
        <w:t>an statt eines treuen Lohns, den Kopf ein</w:t>
        <w:br/>
        <w:t>schlagen, und sie in die andere Welt schi</w:t>
        <w:br/>
        <w:t>den, wenn auch gleich ihre Landes- Leute</w:t>
        <w:br/>
        <w:t>noch zustünden, welches doch nicht ges</w:t>
        <w:br/>
        <w:t>schiehet, daß sie wiederkommen möchten;</w:t>
        <w:br/>
        <w:t>oder aber, man würde sie als Spionen</w:t>
        <w:br/>
        <w:t>und Verráther ansehen, und ihnen von</w:t>
        <w:br/>
        <w:t>beyden Seiten nach dem Leben stehen. thun</w:t>
        <w:br/>
        <w:t>Es ist also dieses Vorgeben, des Hrn. wo</w:t>
        <w:br/>
        <w:t>P. Tachards die unrichtigste Sache, wels char</w:t>
        <w:br/>
        <w:t>che man erdencken kan; doch muß man es rubr</w:t>
        <w:br/>
        <w:t>hauptsächlich nicht ihm sondern demjenig</w:t>
        <w:br/>
        <w:t>gen zuschreiben, welcher den in seinem</w:t>
        <w:br/>
        <w:t>Werd mit eingeruckten lateinischen Bericht</w:t>
        <w:br/>
        <w:t>verfasset hat, als aus welchem dies</w:t>
        <w:br/>
        <w:t>ses gezogen ist. Wie denn biß anhero</w:t>
        <w:br/>
        <w:t>gar offt gesehen worden, daß ihn dieser</w:t>
        <w:br/>
        <w:t>befaßte lateinische Bericht, vielfältig vers</w:t>
        <w:br/>
        <w:t>führet: massen er Sachen auf die Bahn</w:t>
        <w:br/>
        <w:t>gebracht, welche der Wahrheit und lange</w:t>
        <w:br/>
        <w:t>Erfahrung schnur stracks zu wieder laufe.</w:t>
        <w:br/>
        <w:br/>
        <w:t>rea</w:t>
        <w:br/>
        <w:t>Und dieses ware also das nötige von Dent</w:t>
        <w:br/>
        <w:t>den Spionen, Uberläuffer und Land: will</w:t>
        <w:br/>
        <w:t>flüchtigen, welches ich beurtheilet habe, Ho</w:t>
        <w:br/>
        <w:t>den Kriegen bey zu setzen. Da ich nun Red</w:t>
        <w:br/>
        <w:t>affer dem versprochen, auch des Erb-band</w:t>
        <w:br/>
        <w:t>.Rechts der Hottentotten zu gedencken,</w:t>
        <w:br/>
        <w:t>und zu melden wie es nach ihrem Todte</w:t>
        <w:br/>
        <w:t>mit ihrer Nachlassenschafft gehalten wer</w:t>
        <w:br/>
        <w:t>de: so will mich alsobald darzu bege</w:t>
        <w:br/>
        <w:t>ben, und solches Versprechen erfüllen;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631.txt</w:t>
      </w:r>
    </w:p>
    <w:p>
      <w:r>
        <w:t>Zweyter Theil. XX. Brief. iemal</w:t>
        <w:br/>
        <w:t>das Civile- und Criminale. Recht</w:t>
        <w:br/>
        <w:t>reits ist ausgeführet, auch was es vor</w:t>
        <w:br/>
        <w:t>e Bewandnuß mit dem Kriegs-Recht</w:t>
        <w:br/>
        <w:t>be, nichts verschwiegen worden.</w:t>
        <w:br/>
        <w:t>Ich sage aber gleich zum voraus, daß</w:t>
        <w:br/>
        <w:t>8 Erb-Recht sich bey ihnen keines we</w:t>
        <w:br/>
        <w:t>3, wie in Europa. auf beyderley Gé:</w:t>
        <w:br/>
        <w:t>rechte erstrecket: sondern es gehet eis</w:t>
        <w:br/>
        <w:t>und allein das mannliche an, und ist</w:t>
        <w:br/>
        <w:t>weibliche gänzlich und allezeit auss</w:t>
        <w:br/>
        <w:t>schlossen. Denn es ist vormals schon</w:t>
        <w:br/>
        <w:t>bahnet worden, daß kein Hottentotte</w:t>
        <w:br/>
        <w:t>eichthums halber, eine Frau nehmen</w:t>
        <w:br/>
        <w:t>ff, weil sie wenn sie gleich die eltiste</w:t>
        <w:br/>
        <w:t>re, sonst gar nichts zum Heyrath</w:t>
        <w:br/>
        <w:t>th, als ihre Kleider und ein paar</w:t>
        <w:br/>
        <w:t>mene Kopffe, samt einigen, höchstens</w:t>
        <w:br/>
        <w:t>r 3. biß 4. Lämmer zu hoffen hat,</w:t>
        <w:br/>
        <w:t>che ihr der Vater, so er noch im Le</w:t>
        <w:br/>
        <w:t>oder nach dessen Todt, ihre Brüder,</w:t>
        <w:br/>
        <w:t>enden und verehren will: nach des Vas</w:t>
        <w:br/>
        <w:t>8 Todt aber ist sie eben so gut, als vor</w:t>
        <w:br/>
        <w:t>pfelben ausgeschlossen, und hat sich</w:t>
        <w:br/>
        <w:t>Der vom väterlichen noch materlis</w:t>
        <w:br/>
        <w:t>n etwas zu versehen; angesehen ihre</w:t>
        <w:br/>
        <w:t>mutter selbsten nichts mehr ins Hauß</w:t>
        <w:br/>
        <w:t>racht hat, als sie aniezo wieder bes</w:t>
        <w:br/>
        <w:t>mt.</w:t>
        <w:br/>
        <w:br/>
        <w:t>Unter den Brüdern erbet wieder kein</w:t>
        <w:br/>
        <w:t>nichts als der älteste und erstgebohren</w:t>
        <w:br/>
        <w:t>als welcher sich der ganzen materlis</w:t>
        <w:br/>
        <w:t>Nachlassenschafft, unfehlbar zu ers</w:t>
        <w:br/>
        <w:t>ten hat; und fan der Vater wenn er</w:t>
        <w:br/>
        <w:t>feinem Branden Bette lieget, schon</w:t>
        <w:br/>
        <w:t>Ots mehr verschenken, oder verlieren,</w:t>
        <w:br/>
        <w:t>sondern was er thun wollen, háts</w:t>
        <w:br/>
        <w:t>en gefunden Tagen geschehen muss</w:t>
        <w:br/>
        <w:t>Denn wenn er es gleich thate, und</w:t>
        <w:br/>
        <w:t>e diesem oder jenem etwas Zeit wehs</w:t>
        <w:br/>
        <w:t>der feiner Kranckheit, so würde es</w:t>
        <w:br/>
        <w:t>h keinen Nachdruck haben oder gül</w:t>
        <w:br/>
        <w:t>seyn, wen nicht der álteste Sohn sei</w:t>
        <w:br/>
        <w:t>Willen darzu mit hergab; massen</w:t>
        <w:br/>
        <w:t>sonsten Fug und Macht hätte, das</w:t>
        <w:br/>
        <w:t>geschenckte und Veralieniren, als</w:t>
        <w:br/>
        <w:t>einige, wieder anzugreiffen, und</w:t>
        <w:br/>
        <w:t>me jemands Gegen Rede, weg zu</w:t>
        <w:br/>
        <w:t>men.</w:t>
        <w:br/>
        <w:br/>
        <w:t>Aber möchte Er fragen mein Herz,</w:t>
        <w:br/>
        <w:t>stehet es denn um die andern Bru</w:t>
        <w:br/>
        <w:t>wenn einige vorhanden? Muß den</w:t>
        <w:br/>
        <w:t>alterte diesen auch nichts davon ge</w:t>
        <w:br/>
        <w:t>? Ich antworte kurz hierauf: schuld</w:t>
        <w:br/>
        <w:t>ist er ihnen von Rechts wegen nichts:</w:t>
        <w:br/>
        <w:t>6 was er ihnen frcywillig schencken</w:t>
        <w:br/>
        <w:t>ift ihm zwar nicht verwehret, es ges</w:t>
        <w:br/>
        <w:t>chet aber gar selten; sondern sie sind</w:t>
        <w:br/>
        <w:t>mehr schuldig ihm zu dienen, und</w:t>
        <w:br/>
        <w:t>müssen ihm zur Erhaltung des erlangten</w:t>
        <w:br/>
        <w:t>Reichchum behilflich seyn, damit das</w:t>
        <w:br/>
        <w:t>Guth nicht vermindert, sondern verme</w:t>
        <w:br/>
        <w:t>ret und ihre Famille in einem blühenden</w:t>
        <w:br/>
        <w:t>Wohlstande erhalten werde. Dieses hat</w:t>
        <w:br/>
        <w:t>hr. P. Tachart in seiner Samischen Reis Solche</w:t>
        <w:br/>
        <w:t>fe, pag. 96. aus dem vorgemeldeten las P. Nach</w:t>
        <w:br/>
        <w:t>bezeuge</w:t>
        <w:br/>
        <w:t>reinischen Bericht, ganz deutlich folgen</w:t>
        <w:br/>
        <w:t>der massen ausgedrucket: Das Reche</w:t>
        <w:br/>
        <w:t>der nachfolge, schreibet er, geboren</w:t>
        <w:br/>
        <w:t>den ältesten Söhnen: und damit fie</w:t>
        <w:br/>
        <w:t>ihre Macht und Ansehen erhalten kön</w:t>
        <w:br/>
        <w:t>nen/ sind sie allein Erben ihrer Väter:</w:t>
        <w:br/>
        <w:t>und die jüngere Brüder haben nichts</w:t>
        <w:br/>
        <w:t>zur Erbschafft/ als die Pflicht / ihren</w:t>
        <w:br/>
        <w:t>ältern Bruder zu dienen.</w:t>
        <w:br/>
        <w:br/>
        <w:t>Diese Dienstbarkeit fället diesen fün Manch</w:t>
        <w:br/>
        <w:t>gern Brüdern, da sie sonst alle so grosse e</w:t>
        <w:br/>
        <w:t>Liebhaber der Freyheit sind, ziemlich ver den Eure</w:t>
        <w:br/>
        <w:t>drüslich: und gleichwohl können sie sich derderselben</w:t>
        <w:br/>
        <w:t>nicht entschlagen. Sie wird</w:t>
        <w:br/>
        <w:t>aber offtmal dadurch gelindert, daß der</w:t>
        <w:br/>
        <w:t>ältere Bruder, der ihnen vor ehrendiensts</w:t>
        <w:br/>
        <w:t>barkeit aus dem väterlichen Vermögen,</w:t>
        <w:br/>
        <w:t>leiblichen Unterhalt verschaffen muß, ent</w:t>
        <w:br/>
        <w:t>weder nicht allzu lange lebet, u. ohne Kin</w:t>
        <w:br/>
        <w:t>dez, vornemlich ohne Söhne bestirbt, mits</w:t>
        <w:br/>
        <w:t>hin dennoch ihm als dem folgenden die ers</w:t>
        <w:br/>
        <w:t>langte Erbschafft wieder überlasset; oder,</w:t>
        <w:br/>
        <w:t>aber wen ihm so viele Máuler zu unterhalb warum</w:t>
        <w:br/>
        <w:t>bezu schwere fallen will zusteht daß sie ans ihnen e</w:t>
        <w:br/>
        <w:t>herwärts ben den Europaer sich auf eine laubet w</w:t>
        <w:br/>
        <w:t>gewisse Zeit in Dienste einlassen, und bey</w:t>
        <w:br/>
        <w:t>denenselben etwas verdienen mögen: das</w:t>
        <w:br/>
        <w:t>mit sie auch an ein eigentümliches Vieh</w:t>
        <w:br/>
        <w:t>kommen, und vor sich selbsten bestehen</w:t>
        <w:br/>
        <w:t>können.</w:t>
        <w:br/>
        <w:br/>
        <w:t>Solches thun sie auch gerne, uneracht Hüffen</w:t>
        <w:br/>
        <w:t>tet niderteutschen Dienstbarkeit viel schwe-copern</w:t>
        <w:br/>
        <w:t>rer als diejenige ist, so sie bey ihrem Brasche</w:t>
        <w:br/>
        <w:t>der erdulden müssen. Denn dorten haben Dienste</w:t>
        <w:br/>
        <w:t>sie weiter nichts zu thun, als das Vich zu Bruder</w:t>
        <w:br/>
        <w:t>werden, und etwan manchmal mit auf abbadie</w:t>
        <w:br/>
        <w:t>Jagd zu gehen, oder sonsten dergleichen</w:t>
        <w:br/>
        <w:t>leichte Dienste wahr zu nehmen. Hiez aber</w:t>
        <w:br/>
        <w:t>werden sie nicht nur zum Bieh huten son</w:t>
        <w:br/>
        <w:t>dern auch zu allerhand schwehren Hauß</w:t>
        <w:br/>
        <w:t>und Bauern Arbeit, als achern, schneid</w:t>
        <w:br/>
        <w:t>den 2c. mit angehalten; welche sie auch so</w:t>
        <w:br/>
        <w:t>leicht begreiffen und so gut verstehen, als</w:t>
        <w:br/>
        <w:t>offt mancher Bauer selbsten. Doch wenn</w:t>
        <w:br/>
        <w:t>sie auch gleich in Diensten sind, kan man</w:t>
        <w:br/>
        <w:t>ihnen dennoch nicht verwehren, daß sie</w:t>
        <w:br/>
        <w:t>nicht solten etliche Tage, nach dem sie Derffen</w:t>
        <w:br/>
        <w:t>vorhero davon Nachricht gegeben has malein</w:t>
        <w:br/>
        <w:t>ben weg und in das Land hinein lauffen: Tage na</w:t>
        <w:br/>
        <w:t>theils um von dem ersparten Veraube la</w:t>
        <w:br/>
        <w:t>dienst, als Tobac, Corallen, und der</w:t>
        <w:br/>
        <w:t>fen.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632.txt</w:t>
      </w:r>
    </w:p>
    <w:p>
      <w:r>
        <w:t>Meichen, Vieh einzuhandeln, oder durch</w:t>
        <w:br/>
        <w:t>jhre Brüder einhandeln zu lassen; theils</w:t>
        <w:br/>
        <w:t>auch, um zu zeigen, daß sie keine Clas</w:t>
        <w:br/>
        <w:t>en, sondern fren gebohren Leute sind.</w:t>
        <w:br/>
        <w:t>Aus allen dem bißhero-gesagten, er</w:t>
        <w:br/>
        <w:t>Sellet wie mich bundet, genugsam, daß</w:t>
        <w:br/>
        <w:t>Die Erst Gebuhrt sehr herzliche Vorrecht</w:t>
        <w:br/>
        <w:t>e habe und scheinet mir darum abers</w:t>
        <w:br/>
        <w:t>mals gänzlich zu, daß sie von den</w:t>
        <w:br/>
        <w:t>alten Juden müssen herstammen; weil</w:t>
        <w:br/>
        <w:t>elbigen die Erst Geburth auch absens</w:t>
        <w:br/>
        <w:t>Derlich lieb ware, und viele Vorrechte vor</w:t>
        <w:br/>
        <w:t>andern enffe. Wie denn GOtt selbst</w:t>
        <w:br/>
        <w:t>nicht allein ausdrücklich saget Exoidii. v. 2.</w:t>
        <w:br/>
        <w:t>alle Erst-Geburth an Menschen</w:t>
        <w:br/>
        <w:t>und Vieh wäre seyn, und müste Ihm dar</w:t>
        <w:br/>
        <w:t>um gehailiget werden: sondern mansie</w:t>
        <w:br/>
        <w:t>het auch an dem Erempel des Eau, daß</w:t>
        <w:br/>
        <w:t>Die Erst Geburth herzliche Vorrechte</w:t>
        <w:br/>
        <w:t>müsse gehabt, und mutmaßlich auch al</w:t>
        <w:br/>
        <w:t>e Nachlassenschafft der Eltern erhalten</w:t>
        <w:br/>
        <w:t>haben, weil Jacob so sehr nach derselbig</w:t>
        <w:br/>
        <w:t>gen gedrungen, und von seinem wilden</w:t>
        <w:br/>
        <w:t>Bruder, so leichte damit ist versehen wors</w:t>
        <w:br/>
        <w:t>den; ohne Zweiffel darum, weil er mehr</w:t>
        <w:br/>
        <w:t>Wercks von der Jagd, als vom stillen</w:t>
        <w:br/>
        <w:t>und geruhlichen Hauß-Leben machte. vide</w:t>
        <w:br/>
        <w:t>de Genel, XXV. 3 1. feq. conf, Gen. Xxvii. 36. feq. Ebr. XII. v. 16.</w:t>
        <w:br/>
        <w:br/>
        <w:br/>
        <w:t>Zweyter Theil. xx. Brief. zeDoch</w:t>
        <w:br/>
        <w:t>es sey damit wie es wolle, einmal</w:t>
        <w:br/>
        <w:t>ist gewiß, daß die Hottentotten feine</w:t>
        <w:br/>
        <w:t>andere, als jetzt beschriebene Erb-Rech</w:t>
        <w:br/>
        <w:t>te haben: zu welchen ich auch nichts</w:t>
        <w:br/>
        <w:t>mehr seße, sondern mich dahin wenden</w:t>
        <w:br/>
        <w:t>will, wo mein noch rückständiges Vers</w:t>
        <w:br/>
        <w:t>sprechen, mich hinkehren heisset. Ich will</w:t>
        <w:br/>
        <w:t>nemlich noch von dem eingewurzelten</w:t>
        <w:br/>
        <w:t>Haß, welcher sich zwischen den Hottentotten</w:t>
        <w:br/>
        <w:t>und Sclaven alle Tage versprüht</w:t>
        <w:br/>
        <w:t>ren, und wahrnehmen lasset das löthige</w:t>
        <w:br/>
        <w:t>hinzu thun, und damit diesen Brief bes</w:t>
        <w:br/>
        <w:t>schliessen, gleich ich Anfangs versprochen</w:t>
        <w:br/>
        <w:t>habe.</w:t>
        <w:br/>
        <w:br/>
        <w:t>Ehe ich aber noch dahin komme, wird</w:t>
        <w:br/>
        <w:t>wohl nicht undienlich seyn, von den Clas</w:t>
        <w:br/>
        <w:t>ven eines und das andere zu erwehnet,</w:t>
        <w:br/>
        <w:t>damit aus der gegen einander-haltung</w:t>
        <w:br/>
        <w:t>dieser ihrer Lebens-Art mit der Hottentotten</w:t>
        <w:br/>
        <w:t>ihrer, desto leichter könne begrif,</w:t>
        <w:br/>
        <w:t>fen werden woher es denn kommen</w:t>
        <w:br/>
        <w:t>möge/ daß sie einander so auffewig und</w:t>
        <w:br/>
        <w:t>gefäßig seyn. Ihr Vater-Land ist meis</w:t>
        <w:br/>
        <w:t>**ftentheils** Africa, so gut als der Hottentoten</w:t>
        <w:br/>
        <w:t>ihres, nur daß die Geburths</w:t>
        <w:br/>
        <w:t>Länder ein wenig weit von einander ents</w:t>
        <w:br/>
        <w:t>legen seyn. Denn die meisten kommen</w:t>
        <w:br/>
        <w:t>wohl von Madagascar, einer grossen</w:t>
        <w:br/>
        <w:t>Africanschen Inful, gegen Mosambique</w:t>
        <w:br/>
        <w:t>über gelegen. Doch giebt es auch</w:t>
        <w:br/>
        <w:t>andere, so von Capo Verde, Loanda,</w:t>
        <w:br/>
        <w:t>S. Paul, Vica, Congo, und andern Afri</w:t>
        <w:br/>
        <w:t>anischen Königreichen und Ländern hier</w:t>
        <w:br/>
        <w:t>her gebracht werden. for</w:t>
        <w:br/>
        <w:t>Noch andere findet man, so aus AG</w:t>
        <w:br/>
        <w:t>Afia und dessen unterschiedlichen Königs S</w:t>
        <w:br/>
        <w:t>reichen, hieher gebracht werden: als bie</w:t>
        <w:br/>
        <w:t>da find Javanen, Ceylonesen, Ambi- ne</w:t>
        <w:br/>
        <w:t>neben, **Macaflaren**, Bandaneben, Terna-rat</w:t>
        <w:br/>
        <w:t>tagen, Bengale, Balders, und noch vie</w:t>
        <w:br/>
        <w:t>le andere mehr. Allein, weil deren theils</w:t>
        <w:br/>
        <w:t>nicht so viel als der Africanen; theils</w:t>
        <w:br/>
        <w:t>auch nicht von einerley Sprache und</w:t>
        <w:br/>
        <w:t>Vater Land, als diese: so wird deren</w:t>
        <w:br/>
        <w:t>auch nicht absonderlich gedacht, noch viel</w:t>
        <w:br/>
        <w:t>auf sie gegeben, unerachtet etliche Nationes,</w:t>
        <w:br/>
        <w:t>als die Maculare und Javanen</w:t>
        <w:br/>
        <w:t>darunter sind, die sehr tückisch, und eis</w:t>
        <w:br/>
        <w:t>nem gar leicht eines versehen, wenn man</w:t>
        <w:br/>
        <w:t>sich nicht in obacht nimmt. Unerachtet</w:t>
        <w:br/>
        <w:t>ich gesagt, daß sie nicht einerley Seras</w:t>
        <w:br/>
        <w:t>che führen, so muß ich doch die Portugiese</w:t>
        <w:br/>
        <w:t>fische absonderlich ausnehmen, weil fast</w:t>
        <w:br/>
        <w:t>alle, sie mögen herkommen wo sie wol</w:t>
        <w:br/>
        <w:t>len, dieselbe verstehen und reden, wenigs</w:t>
        <w:br/>
        <w:t>stens in kurzer Zeit von einander erler</w:t>
        <w:br/>
        <w:t>nen. ihr m</w:t>
        <w:br/>
        <w:t>So vielerley Nacionis nun unter</w:t>
        <w:br/>
        <w:t>den Sclaven sind, so vielerley differente</w:t>
        <w:br/>
        <w:t>Gebräuche trifft man unter ihnen die</w:t>
        <w:br/>
        <w:t>an. Nicht nur in áufferlichen Sachen, an</w:t>
        <w:br/>
        <w:t>sondern auch was den innerlichen Humeur</w:t>
        <w:br/>
        <w:t>anbetrifft. Denn was das differs</w:t>
        <w:br/>
        <w:t>liche Wesen angehet, so waschen sich</w:t>
        <w:br/>
        <w:t>die meisten des Tages viel mal, gleich</w:t>
        <w:br/>
        <w:t>die Muhammetaner, deren Religion viele</w:t>
        <w:br/>
        <w:t>anhängig sind. Andere offen keinen</w:t>
        <w:br/>
        <w:t>Speck, als die Maca faren. Noch an</w:t>
        <w:br/>
        <w:t>bere essen gar nichts, das Leben empfan</w:t>
        <w:br/>
        <w:t>gen fan, als die Bengalen, und differiren</w:t>
        <w:br/>
        <w:t>also gar viel hierinnen von einand</w:t>
        <w:br/>
        <w:t>der. Was aber die Humeuren anbe</w:t>
        <w:br/>
        <w:t>langet, darinnen ist die Differenz gar</w:t>
        <w:br/>
        <w:t>zu groß, inmassen einige kühn und verwes</w:t>
        <w:br/>
        <w:t>gen, als die vorbesagte Javanen und **Macaflaren**.</w:t>
        <w:br/>
        <w:t>Andere heimtückisch und schel</w:t>
        <w:br/>
        <w:t>misch als die Balders und **AmboinelenNoch**</w:t>
        <w:br/>
        <w:t>Noch andere frech und geil, als die **Madagafcaren**,</w:t>
        <w:br/>
        <w:t>und alle andere Africanen. Doch</w:t>
        <w:br/>
        <w:t>wer wollte **allellnterscheide** nach einander</w:t>
        <w:br/>
        <w:t>beschreiben da dieselben vnzehlich seyn?</w:t>
        <w:br/>
        <w:t>Alle diese Menschen scheinen von Na</w:t>
        <w:br/>
        <w:t>tur von den Hottentotten, nicht nur H</w:t>
        <w:br/>
        <w:t>der Farbe nach unterschieden zu seyn, re</w:t>
        <w:br/>
        <w:t>massen jene meistens Bech-schwack sind, H</w:t>
        <w:br/>
        <w:t>einige wenige Asiatische Nationes aus un</w:t>
        <w:br/>
        <w:t>genommen: diese aber von Natur braun,</w:t>
        <w:br/>
        <w:t>cer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633.txt</w:t>
      </w:r>
    </w:p>
    <w:p>
      <w:r>
        <w:t>Zweyter Theil. XX. Brief 2.</w:t>
        <w:br/>
        <w:br/>
        <w:t>achwie vormals ist gesaget worden;</w:t>
        <w:br/>
        <w:t>ndern der Haupt-Unterscheid bestehet</w:t>
        <w:br/>
        <w:t>rinnen, daß die Hottentotten mit eis</w:t>
        <w:br/>
        <w:t>m freyen Gemüche begabet sind: da</w:t>
        <w:br/>
        <w:t>Gegentheil die Sclaven einen recht</w:t>
        <w:br/>
        <w:t>achischen Geist besitzen, krafft dessen</w:t>
        <w:br/>
        <w:t>schon von Natur zur Knechtschafft</w:t>
        <w:br/>
        <w:t>n. Denn so bald sie nur gebohren</w:t>
        <w:br/>
        <w:t>erden, und zur Arbeit fähig, spannet</w:t>
        <w:br/>
        <w:t>an sie schon daran, und lasset ihnen in</w:t>
        <w:br/>
        <w:t>cem eigenen Vaterlande wenig Ruhe:</w:t>
        <w:br/>
        <w:t>elches aber denen-jenigen so hier gebh</w:t>
        <w:br/>
        <w:t>n werden, ganz nicht geschicht, vor</w:t>
        <w:br/>
        <w:t>mlich wenn die Illuftr Compagnie</w:t>
        <w:br/>
        <w:t>per sie zu gebieten hat. Denn man</w:t>
        <w:br/>
        <w:t>argonne ihnen ihre jüngste Jahre mit</w:t>
        <w:br/>
        <w:t>Spielen, und andern finischen Zeit</w:t>
        <w:br/>
        <w:t>Zertreib zu zu bringen. Die Illuftr</w:t>
        <w:br/>
        <w:t>compagnie halt ihnen einen besondern</w:t>
        <w:br/>
        <w:t>Schul-Meister und Schul- Meisterin,</w:t>
        <w:br/>
        <w:t>y welchen die Knaben und Mägdlein,</w:t>
        <w:br/>
        <w:t>be absonderlich, nicht nur das Lesen,</w:t>
        <w:br/>
        <w:t>ndern auch ihr Christenthum erler</w:t>
        <w:br/>
        <w:t>en müssen, dieweil sie alle, so viel sie</w:t>
        <w:br/>
        <w:t>ren hat, getaufft werden. Es mel</w:t>
        <w:br/>
        <w:t>et zwar Herz Breving in seiner curieus</w:t>
        <w:br/>
        <w:t>Beschreibung und Nachricht von</w:t>
        <w:br/>
        <w:t>en Hotten otten pag. 2. daß man nur</w:t>
        <w:br/>
        <w:t>liche tauffete: allein es findet solches</w:t>
        <w:br/>
        <w:t>Bergeben in so weit statt, wenn er</w:t>
        <w:br/>
        <w:t>icht der Illustren Compagnie, sondern</w:t>
        <w:br/>
        <w:t>ur der Bürger ihre Sclaven hätte</w:t>
        <w:br/>
        <w:t>amhafft machen wollen, von welchen es</w:t>
        <w:br/>
        <w:t>erdings wahr ist.</w:t>
        <w:br/>
        <w:br/>
        <w:t>In dem gemeinen Umgang, sind diese</w:t>
        <w:br/>
        <w:t>hingegen den Hottentotten weit voraus</w:t>
        <w:br/>
        <w:t>ehen. Nicht so wohl ihrer Ehrlich</w:t>
        <w:br/>
        <w:t>eit wegen, als welche bey denen meisten</w:t>
        <w:br/>
        <w:t>wohl hingehet; sondern vielmehr dars</w:t>
        <w:br/>
        <w:t>m, weil sie sich reiner und sauberer, als</w:t>
        <w:br/>
        <w:t>ne aufführen. Denn da die Hottentoten</w:t>
        <w:br/>
        <w:t>sich niemaln waschen, so thun es</w:t>
        <w:br/>
        <w:t>ese nur um so viel mehr; wer</w:t>
        <w:br/>
        <w:t>en auch meist von ihren Herz darzu</w:t>
        <w:br/>
        <w:t>gehalten; ja um des geringsten Vers</w:t>
        <w:br/>
        <w:t>rechens willen, mit Stock Schlägen</w:t>
        <w:br/>
        <w:t>ahin gewissen, ein andermal besser zu zu</w:t>
        <w:br/>
        <w:t>hen. Dergleichen Unterscheide cöns</w:t>
        <w:br/>
        <w:t>en zwischen beyden Nationen noch uns</w:t>
        <w:br/>
        <w:t>ehlig viele namhafft gemacht werden,</w:t>
        <w:br/>
        <w:t>venn es meines Thuns hier wäre, felbs</w:t>
        <w:br/>
        <w:t>e an-und auszuführen vielleicht aber</w:t>
        <w:br/>
        <w:t>möchte sich zu anderer Zeit bessere Ge</w:t>
        <w:br/>
        <w:t>egenheit dazu anbieten.</w:t>
        <w:br/>
        <w:br/>
        <w:t>Dieses habe nur deswegen angefühet,</w:t>
        <w:br/>
        <w:t>damit man den Unterscheid zeis</w:t>
        <w:br/>
        <w:t>chen beyden Nationen, den Hottentoten</w:t>
        <w:br/>
        <w:t>und Sclaven ersehen möge: aus</w:t>
        <w:br/>
        <w:t>welchem auch dieser erbliche Haß, von</w:t>
        <w:br/>
        <w:t>welchen anjetz schreiben will, feinen</w:t>
        <w:br/>
        <w:t>Ursprung zimmet. Es ist derselbe nuns</w:t>
        <w:br/>
        <w:t>mehro so tieff eingewurzelt, daß er wohl</w:t>
        <w:br/>
        <w:t>ewig zwischen beyden bleiben wird, wo</w:t>
        <w:br/>
        <w:t>nicht eine sonderbare Fügung einmal vors</w:t>
        <w:br/>
        <w:t>fället, durch welche sie wieder vereiniget,</w:t>
        <w:br/>
        <w:t>und ausgefehmet wurden.</w:t>
        <w:br/>
        <w:br/>
        <w:t>Das Fundament glaube ich, rühre Die ent</w:t>
        <w:br/>
        <w:t>daher. Wenn die Sclaven von ihren lauffen</w:t>
        <w:br/>
        <w:t>Herren weglaffen, und sich in das frey eben</w:t>
        <w:br/>
        <w:t>Feld begeben, so nehmen sie insgemein Schaf</w:t>
        <w:br/>
        <w:t>gut Gewehr, nebst Pulver und Bley Diebe a</w:t>
        <w:br/>
        <w:t>mit. Wenn sie nun nichts zu zehren</w:t>
        <w:br/>
        <w:t>mehr haben, so legen sie sich ohne</w:t>
        <w:br/>
        <w:t>Zweiffel auf das Stehlen, und nehmen</w:t>
        <w:br/>
        <w:t>den guten Hottentotten manchen Hams</w:t>
        <w:br/>
        <w:t>mel von der Weide weg. Will der</w:t>
        <w:br/>
        <w:t>Vich oder Schaf Hirte Lermen machen,</w:t>
        <w:br/>
        <w:t>so legen sie nur an, und drohen ihn zu</w:t>
        <w:br/>
        <w:t>erschiessen, damit muß dieser stillschwei</w:t>
        <w:br/>
        <w:t>gen, und seine Camaraden gehen unters</w:t>
        <w:br/>
        <w:t>dessen mit dem ergriffenen Schafe das</w:t>
        <w:br/>
        <w:t>von.</w:t>
        <w:br/>
        <w:br/>
        <w:t>Auch ist dieser Sclaven ihre Pflicht, Die S</w:t>
        <w:br/>
        <w:t>den Gerichts-Dienern oder Caffern, wie die feil</w:t>
        <w:br/>
        <w:t>man sie hier nennet, zu helffen und bey gehor</w:t>
        <w:br/>
        <w:t>zustehen, wenn ein Hottentotte an dem todten e</w:t>
        <w:br/>
        <w:t>Capo etwas übels thut, und hernach fangen.</w:t>
        <w:br/>
        <w:t>sich mit der Flucht falciren will. Denn</w:t>
        <w:br/>
        <w:t>fie zertretten ihm alsobald den Weg,</w:t>
        <w:br/>
        <w:t>und halten ihn auf, daß er nicht hinter</w:t>
        <w:br/>
        <w:t>**dieVestung** fan. Wenn nun die Gerichtes</w:t>
        <w:br/>
        <w:t>Diener kommen, so ergreiffen sie ihn,</w:t>
        <w:br/>
        <w:t>und bringen ihn gebunden in das Stoß</w:t>
        <w:br/>
        <w:t>Haus; woselbst er nach verflossener</w:t>
        <w:br/>
        <w:t>Nacht wieder heraus genommen, und</w:t>
        <w:br/>
        <w:t>entweder an dem Geissel: Pfahl mit eis</w:t>
        <w:br/>
        <w:t>nem dicken Strick: oder aber mit gestal</w:t>
        <w:br/>
        <w:t>tenen Spanischen Rohren über den Bus</w:t>
        <w:br/>
        <w:t>eckel, oder auf den Hinter Backen, nach</w:t>
        <w:br/>
        <w:t>Verdienst gestraffet wird.</w:t>
        <w:br/>
        <w:br/>
        <w:t>Da nun diese und andere dergleichen Died</w:t>
        <w:br/>
        <w:t>Dinge mehr, den Hottentotten sehr barei</w:t>
        <w:br/>
        <w:t>schmerzlich vorkommen, und ihnen im ben H</w:t>
        <w:br/>
        <w:t>Herzen wehe thun, gleichwohl aber den benton</w:t>
        <w:br/>
        <w:t>Sclaven fein Leid zufügen dörffen, sowie</w:t>
        <w:br/>
        <w:t>lange sie zu Hause bleiben: so hat die in</w:t>
        <w:br/>
        <w:t>Herzen beständig vorbehaltene Rache,</w:t>
        <w:br/>
        <w:t>einen solchen unversöhnlichen Haß ge</w:t>
        <w:br/>
        <w:t>würcket und ausgebreitet, daß es nicht</w:t>
        <w:br/>
        <w:t>wohl auszusprechen ist. Wie sie sich</w:t>
        <w:br/>
        <w:t>denn auch dieses verdriessen lassen, daß</w:t>
        <w:br/>
        <w:t>sie ihre Freyheit um Geld verkauffen,</w:t>
        <w:br/>
        <w:t>und andern Kolckern als leibeigene</w:t>
        <w:br/>
        <w:t>Knechte dienen, die weder Tag noch</w:t>
        <w:br/>
        <w:t>Nacht Ruhe haben, sondern beständig</w:t>
        <w:br/>
        <w:t>nach eines andern Wind und Willen</w:t>
        <w:br/>
        <w:t>Gehorsam leisten, und gleich den</w:t>
        <w:br/>
        <w:t>Ebeln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634.txt</w:t>
      </w:r>
    </w:p>
    <w:p>
      <w:r>
        <w:t>566</w:t>
        <w:br/>
        <w:t>Zweyten Theil. 831. Brief. rc.</w:t>
        <w:br/>
        <w:br/>
        <w:t>Esein Last tragen müssen vor welches</w:t>
        <w:br/>
        <w:t>sie doch nichts, als offtmals einen Bu-</w:t>
        <w:br/>
        <w:t>eckel voll Schläge, und nebst dem täbli-</w:t>
        <w:br/>
        <w:t>chen Essen, auch ihre Kleider zu gewarten</w:t>
        <w:br/>
        <w:t>hätten.</w:t>
        <w:br/>
        <w:br/>
        <w:t>Diesem nach nun, wenn vor diesem</w:t>
        <w:br/>
        <w:t>ein oder mehr dergleichen Sclaven weg-</w:t>
        <w:br/>
        <w:t>gelauffen, haben sie selbige immer hin</w:t>
        <w:br/>
        <w:t>wandern lassen, und sich wohl zu frieden</w:t>
        <w:br/>
        <w:t>gehalten, wenn sie ihnen nur nichts ge-</w:t>
        <w:br/>
        <w:t>than. Wenn sie aber weit genug waren.</w:t>
        <w:br/>
        <w:t>und ihr Gewehr entweder verlohren hat-</w:t>
        <w:br/>
        <w:t>ten, oder aber durch Regen und andere</w:t>
        <w:br/>
        <w:t>Feuchtigkeit verrostet und unbrauchbar</w:t>
        <w:br/>
        <w:t>gemachet hatten, haben sie ihnen entwe-</w:t>
        <w:br/>
        <w:t>der den Rückweg versaget, oder aber</w:t>
        <w:br/>
        <w:t>noch weiter fortgewiesen, oder endlich</w:t>
        <w:br/>
        <w:t>wenn sie wilden Thiere nicht zerrissen ha-</w:t>
        <w:br/>
        <w:t>ben, vom Leben zum Todt gebracht, und</w:t>
        <w:br/>
        <w:t>sich also hauptfächlich ihrer Meinung</w:t>
        <w:br/>
        <w:t>nach, an ihnen revengiret dahero wer</w:t>
        <w:br/>
        <w:t>niemaln keiner wieder kommen, der nur</w:t>
        <w:br/>
        <w:t>etwas tieff in das Land sich gemachet.</w:t>
        <w:br/>
        <w:t>hat man allezeit und aus diesem Grund-</w:t>
        <w:br/>
        <w:t>de, nicht ohne Ursache die Mathmas-</w:t>
        <w:br/>
        <w:t>sung gehabt, als ob sie alle von den</w:t>
        <w:br/>
        <w:t>Hottentotten wären erschlagen worden.</w:t>
        <w:br/>
        <w:t>wovon ich aber anderwärts schon Neben-</w:t>
        <w:br/>
        <w:t>Ursachen beygebracht, daß es nicht allee-</w:t>
        <w:br/>
        <w:t>zeit unfehlbar folge.</w:t>
        <w:br/>
        <w:br/>
        <w:t>Wie es heutiges Tages hierinnen</w:t>
        <w:br/>
        <w:t>gehalten werde, und was man vor eine</w:t>
        <w:br/>
        <w:t>löbliche Ordnung deßwegen verfasset ?</w:t>
        <w:br/>
        <w:t>ist anderwärts ebenfalls schon berühret</w:t>
        <w:br/>
        <w:t>worden. Nur dieses will ich hier hinzu</w:t>
        <w:br/>
        <w:t>thun daß wenn ein solcher Clave auge-</w:t>
        <w:br/>
        <w:t>hangen oder gerädert wird, die Hotten-</w:t>
        <w:br/>
        <w:t>todten allezeit dabey stehen, und sich in</w:t>
        <w:br/>
        <w:t>Hertzen darüber erfreuen. Eines theils</w:t>
        <w:br/>
        <w:t>wegen dieser alten Feindseligkeit andern</w:t>
        <w:br/>
        <w:t>theils aber, weil sie solche Leichtfertig-</w:t>
        <w:br/>
        <w:t>seiten nicht leiden oder dulten können,</w:t>
        <w:br/>
        <w:t>sondern solche selber sehr streng straffen.</w:t>
        <w:br/>
        <w:t>gleich berichtet worden. Jst auch end-</w:t>
        <w:br/>
        <w:t>lich einer, der nur gefesselt wird, welche</w:t>
        <w:br/>
        <w:t>Manier bey den Sclaven gantz an-</w:t>
        <w:br/>
        <w:t>ders als bey den Europæern ist, wie ich</w:t>
        <w:br/>
        <w:t>bey anderer Gelegenheit erzehlen werde.</w:t>
        <w:br/>
        <w:t>so stehen sie dabey und lachen den schrei-</w:t>
        <w:br/>
        <w:t>enden Patenten wacker aus, massen sie</w:t>
        <w:br/>
        <w:t>wohl wissen, daß er ihnen deßwegen</w:t>
        <w:br/>
        <w:t>nichts thun dürffe.</w:t>
        <w:br/>
        <w:br/>
        <w:t>Hier könte ich zwar unterschiedliche</w:t>
        <w:br/>
        <w:t>Exempel von allerley Vorfällen beysein-</w:t>
        <w:br/>
        <w:t>gen alleine weil es der Mühe nicht</w:t>
        <w:br/>
        <w:t>wird werth seyn, da sich solche fast tag-</w:t>
        <w:br/>
        <w:t>lich ereignen, so halte vor rathsames</w:t>
        <w:br/>
        <w:t>diesen Brief zu schliessen und zu bitten,</w:t>
        <w:br/>
        <w:t>mein Herr wolle mich Seine Freundschaft</w:t>
        <w:br/>
        <w:t>noch ferner geniessen lassen massen ich</w:t>
        <w:br/>
        <w:t>noch allezeit beständig bin und blei-</w:t>
        <w:br/>
        <w:t>Mein Herr rc.</w:t>
        <w:br/>
        <w:br/>
        <w:t>Der Ckl. Brief.</w:t>
        <w:br/>
        <w:t>Von den gewöhnlichen Kranckheiten der Hottentotten,</w:t>
        <w:br/>
        <w:t>und auf was vor eine Art / auch durch welche Mittel /</w:t>
        <w:br/>
        <w:t>sie selbige curiren.</w:t>
        <w:br/>
        <w:t>Mein Herr.</w:t>
        <w:br/>
        <w:br/>
        <w:t>6 S wird hoffentlich dasse-</w:t>
        <w:br/>
        <w:t>nige, was sich biß anher.</w:t>
        <w:br/>
        <w:t>von dem Leben, Thun und</w:t>
        <w:br/>
        <w:t>Lassen der Hottentotten</w:t>
        <w:br/>
        <w:t>zu Papier gebracht, und</w:t>
        <w:br/>
        <w:t>Jhm in Brieffen zugeschickt habe, nicht</w:t>
        <w:br/>
        <w:t>unangenehm gefallen seyn, unerachtet</w:t>
        <w:br/>
        <w:t>Er vielleicht manche Stunde damit zu-</w:t>
        <w:br/>
        <w:t>gebracht. Denn ich vertraue, Er werde</w:t>
        <w:br/>
        <w:t>sich dieser wegen über keinen Zeit-Ver-</w:t>
        <w:br/>
        <w:t>lust zu beklagen haben, weil unsere Ab-</w:t>
        <w:br/>
        <w:t>rede gleich anfangs dahin gezielet,</w:t>
        <w:br/>
        <w:t>me von diesen unbekandten Völckern,</w:t>
        <w:br/>
        <w:t>von welchen zwar viele etwas, aber sehr</w:t>
        <w:br/>
        <w:t>Catus, fälschlich und unrichtig ende-</w:t>
        <w:br/>
        <w:t>cket und geschrieben haben, einige zuver-</w:t>
        <w:br/>
        <w:t>sichtliche und gewisse Nachricht zu zu-</w:t>
        <w:br/>
        <w:t>schicken. Dieweilen aber solches gleich</w:t>
        <w:br/>
        <w:t>anfangs zu thun, ehe mir vergönnet war</w:t>
        <w:br/>
        <w:t>genaue und unfehlbare Gewißheit einzu-</w:t>
        <w:br/>
        <w:t>ziehen unmöglich war und ich dabey</w:t>
        <w:br/>
        <w:t>erst andere Sachen habe untersuchen</w:t>
        <w:br/>
        <w:t>müssen, von welchen Jhm ebenfalls</w:t>
        <w:br/>
        <w:t>Nachricht ertheilet, so habe es billich</w:t>
        <w:br/>
        <w:t>biß auf die Letzte anstehen lassen, und ver-</w:t>
        <w:br/>
        <w:t>spahren müssen.</w:t>
        <w:br/>
        <w:br/>
        <w:t>Gleichwie sich aber viele, ja wohl die</w:t>
        <w:br/>
        <w:t>meisten Sachen selbsten mit Augen an-</w:t>
        <w:br/>
        <w:t>beschauet, die ich bißhero von diesen</w:t>
        <w:br/>
        <w:t>Nationen überschrieben, so wird Er auch</w:t>
        <w:br/>
        <w:t>hoffentlich an deren Gewißheit desto-</w:t>
        <w:br/>
        <w:t>niger zweiffeln, je gewisser Er weiß, daß</w:t>
        <w:br/>
        <w:t>mein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635.txt</w:t>
      </w:r>
    </w:p>
    <w:p>
      <w:r>
        <w:t>biventer Theil. XXI. Brief c</w:t>
        <w:br/>
        <w:t>mein Aufenthalt schon lange genug all</w:t>
        <w:br/>
        <w:t>er gewesen ist; und weilen nur noch</w:t>
        <w:br/>
        <w:t>liche wenige Stücke an dieser ganzen</w:t>
        <w:br/>
        <w:t>Beschreibung der Hottentotten fehlen,</w:t>
        <w:br/>
        <w:t>viel immer bißhero zu erfahren mög</w:t>
        <w:br/>
        <w:t>h gewesen: so will elbige auch gar hins</w:t>
        <w:br/>
        <w:t>thun, und damit dem ganzen Werd</w:t>
        <w:br/>
        <w:t>Ende machen; nicht zweifelende Er</w:t>
        <w:br/>
        <w:t>erde auch diese gar durch zu lesen sich die</w:t>
        <w:br/>
        <w:t>ehe geben.</w:t>
        <w:br/>
        <w:br/>
        <w:t>Indem ich aber dieses schreibe, so</w:t>
        <w:br/>
        <w:t>It mir ungefehr etwas bey, welches</w:t>
        <w:br/>
        <w:t>fchon vorlangsten erzehlen sollen,</w:t>
        <w:br/>
        <w:t>nn nicht die Vielheit der Materien,</w:t>
        <w:br/>
        <w:t>eder meinem Vorsatz verursachet, daß</w:t>
        <w:br/>
        <w:t>bishero vergessen worden. Ich habe</w:t>
        <w:br/>
        <w:t>mlich in einem meiner Briefe erweh</w:t>
        <w:br/>
        <w:t>, daß die Hottentotten durchgehends</w:t>
        <w:br/>
        <w:t>bite Nasen hätten, welche jedoch nicht</w:t>
        <w:br/>
        <w:t>n Natur alfo gebildet waren, sondern</w:t>
        <w:br/>
        <w:t>6 einer andern Ursache herrühreten</w:t>
        <w:br/>
        <w:t>nun ein so notbwendiges Stück,</w:t>
        <w:br/>
        <w:t>der ausserlichen Beschaffenheit dies</w:t>
        <w:br/>
        <w:t>Nation, nicht mit Stillschweigen</w:t>
        <w:br/>
        <w:t>ben zu gehen, und meiner Zusage ein</w:t>
        <w:br/>
        <w:t>jenigen zu leisten: will ich es hier eins</w:t>
        <w:br/>
        <w:t>fen, ob sichs gleich zur nachfolgen</w:t>
        <w:br/>
        <w:t>1 Materie nicht schicken möchte. Es</w:t>
        <w:br/>
        <w:t>liebe demnach mein Herz zu wissen,</w:t>
        <w:br/>
        <w:t>Bein Hottentotte Rind, wenn es zur</w:t>
        <w:br/>
        <w:t>Belt gebohren wird, zwar eben eine sol</w:t>
        <w:br/>
        <w:t>Nahe, wie andere Menschen hat; als</w:t>
        <w:br/>
        <w:t>weil sie elbige vor unanständig ach</w:t>
        <w:br/>
        <w:t>: so drücken sie dem neu-gebohrnen</w:t>
        <w:br/>
        <w:t>mde, mit ihrem Daumen, alsobald das</w:t>
        <w:br/>
        <w:t>hafen Bein entzwey, und verursachen</w:t>
        <w:br/>
        <w:t>burch, daß die Nase breit wird. Wie</w:t>
        <w:br/>
        <w:t>denn wohl weiß, daß ich nicht mehr</w:t>
        <w:br/>
        <w:t>einen einigen gesehen der, weil er</w:t>
        <w:br/>
        <w:t>m einem Europaischen Vater gezeiget</w:t>
        <w:br/>
        <w:t>-den, auch eine dem Vater ähnliche</w:t>
        <w:br/>
        <w:t>behalten. Es ist solches vielleicht</w:t>
        <w:br/>
        <w:t>cum geschehen, weil sie daburch die</w:t>
        <w:br/>
        <w:t>utter eines Ehebruchs überführen</w:t>
        <w:br/>
        <w:t>-llen, da sie das Kind ihnen nicht gleich</w:t>
        <w:br/>
        <w:t>chtet; massen denn auch die Mutter</w:t>
        <w:br/>
        <w:t>hernach nicht mehr, ist gesehen wors</w:t>
        <w:br/>
        <w:t>: und habe ich nicht erfahren fons</w:t>
        <w:br/>
        <w:t>1, was ihr Leben vor ein Ende genom</w:t>
        <w:br/>
        <w:t>hat.</w:t>
        <w:br/>
        <w:br/>
        <w:t>Unter denjenigen Seltenheiten, wels</w:t>
        <w:br/>
        <w:t>ich von den Hottentotten nach abs</w:t>
        <w:br/>
        <w:t>andeln, und in gegenwärtigen Briefe</w:t>
        <w:br/>
        <w:t>erzehlen gesonnen bin, werden aller</w:t>
        <w:br/>
        <w:t>gs die Kranckheiten und Artzneyen</w:t>
        <w:br/>
        <w:t>gestellet werden müssen, wie solche</w:t>
        <w:br/>
        <w:t>ter diesen Völckern vorfallen und auet</w:t>
        <w:br/>
        <w:t>werden. Mich dancket es sey eine</w:t>
        <w:br/>
        <w:t>z wichtige und curicufe Materi,</w:t>
        <w:br/>
        <w:t>welche zu untersuchen mich zwar sehr vies Mate</w:t>
        <w:br/>
        <w:t>le Mühe gekostet, aber nichts desto weerd</w:t>
        <w:br/>
        <w:t>niger darum angenehm ist, weil gleich</w:t>
        <w:br/>
        <w:t>wohl daraus abermals erhellet, daß sie</w:t>
        <w:br/>
        <w:t>nicht dumm oder unvernünftig handelns</w:t>
        <w:br/>
        <w:t>sondern gar wohl zusehen, wie sie einem</w:t>
        <w:br/>
        <w:t>Branden und Breßhafften wieder helt fen</w:t>
        <w:br/>
        <w:t>mögen; massen es ihnen gleich aus</w:t>
        <w:br/>
        <w:t>der vormaligen Beschreibung der dreyen</w:t>
        <w:br/>
        <w:t>Reiche und anderer Sachen erhellet,</w:t>
        <w:br/>
        <w:t>weder an heilsamen Kräutern, noch an</w:t>
        <w:br/>
        <w:t>dern Hülffreichen Mitteln fehlet; son</w:t>
        <w:br/>
        <w:t>dern es hat GOTT ihnen einen reichen</w:t>
        <w:br/>
        <w:t>Vberfluß allerley köstlicher Sachen zu</w:t>
        <w:br/>
        <w:t>Artzneyen mitgetheilet, deren sie einige</w:t>
        <w:br/>
        <w:t>auch sehr füglich zu gebrauchen wissen.</w:t>
        <w:br/>
        <w:br/>
        <w:t>und</w:t>
        <w:br/>
        <w:t>Swar schreibet offt angeführter Hr. Gold</w:t>
        <w:br/>
        <w:t>Breving in feiner curieusen Beschreiben fir</w:t>
        <w:br/>
        <w:t>bung und Nachricht von den Horten-gemei</w:t>
        <w:br/>
        <w:t>todten pag. 10. sowohl in innerlichen bengo</w:t>
        <w:br/>
        <w:t>als eusferlichen Krankheiten wissen sie co</w:t>
        <w:br/>
        <w:t>fast kein ander Mittel, als Schrepffen</w:t>
        <w:br/>
        <w:t>und schmieren mit Fett; alleine, weil</w:t>
        <w:br/>
        <w:t>er weder die Art des Schrepffens, noch</w:t>
        <w:br/>
        <w:t>den Meister der es thut beschreibet, auch</w:t>
        <w:br/>
        <w:t>sonsten nichts von Kranckheiten meldet</w:t>
        <w:br/>
        <w:t>so lasse ich sein Vorgeben in so weit wohl</w:t>
        <w:br/>
        <w:t>als eine Warheit palliren, daß sie sich</w:t>
        <w:br/>
        <w:t>dieser Mittel bedienen: er wird mir</w:t>
        <w:br/>
        <w:t>aber erlauben dieses zu erklären, und</w:t>
        <w:br/>
        <w:t>benn ferner anzuweisen, daß sie auch bey</w:t>
        <w:br/>
        <w:t>innerlichen und auffersiehen Brandeis</w:t>
        <w:br/>
        <w:t>ten oder Schäden mehr andere Mittel</w:t>
        <w:br/>
        <w:t>zu verfertigen, und bey den Patienten</w:t>
        <w:br/>
        <w:t>anzuwenden wissen.</w:t>
        <w:br/>
        <w:br/>
        <w:t>Denn daß sie etwas, obgleich ganz Bas</w:t>
        <w:br/>
        <w:t>weniges von der Medicin verstehen, und Rundf</w:t>
        <w:br/>
        <w:t>gleich die Bauern in Europa, ihre Hause von de</w:t>
        <w:br/>
        <w:t>Mittel wissen und gebrauchen, wenn ih-bekennen</w:t>
        <w:br/>
        <w:t>oder ihren Nachbarn etwas febet;</w:t>
        <w:br/>
        <w:t>ist einiger massen aus dem Zeugniß des</w:t>
        <w:br/>
        <w:t>heran P. Tabhart zu ermessen und aba</w:t>
        <w:br/>
        <w:t>zu nehmen, welcher in seiner Samischen</w:t>
        <w:br/>
        <w:t>Reise pag. 101. also schreibet: Es has</w:t>
        <w:br/>
        <w:t>ben uns glaubwürdige Leute verbis</w:t>
        <w:br/>
        <w:t>bert/ daß sie auch in finsterer Mache</w:t>
        <w:br/>
        <w:t>die Simplicia oder Gewächse durch</w:t>
        <w:br/>
        <w:t>blossen Anteeren und durch den Ges</w:t>
        <w:br/>
        <w:t>euch unterscheiden: Und pag. 110schreibet:</w:t>
        <w:br/>
        <w:t>er: Weil es viele sehr rate</w:t>
        <w:br/>
        <w:t>Kräuter von allerhand Gartung in</w:t>
        <w:br/>
        <w:t>ihren Feldern und Wäldern fieber/s</w:t>
        <w:br/>
        <w:t>sind sie alle miteinander Krauses vers</w:t>
        <w:br/>
        <w:t>ständige. Noch deutlicher aber ist dies</w:t>
        <w:br/>
        <w:t>ses daraus abzunehmen, weil sie die ers</w:t>
        <w:br/>
        <w:t>fande Kräuter auch nützlich und heilsam</w:t>
        <w:br/>
        <w:t>lich anzuwenden wissen, gleichwie im</w:t>
        <w:br/>
        <w:t>Verfolg soll gezeiget werden.</w:t>
        <w:br/>
        <w:br/>
        <w:t>So machen sie ferner nach eben den</w:t>
        <w:br/>
        <w:t>Beug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636.txt</w:t>
      </w:r>
    </w:p>
    <w:p>
      <w:r>
        <w:t>Zweyter Theil. XIX. Brief. 2.</w:t>
        <w:br/>
        <w:br/>
        <w:t>engniß des Heren P. Tachards loc. cita.</w:t>
        <w:br/>
        <w:t>I 10. viel Wercks von einem gewiss</w:t>
        <w:br/>
        <w:t>n Stein-Marck, das nur in den Ris</w:t>
        <w:br/>
        <w:t>n gewisser Felsen befindlich, ziemlich</w:t>
        <w:br/>
        <w:t>art und dunckeier Farbe ist; von web</w:t>
        <w:br/>
        <w:t>en ihnen, wie gedachter Herz P. saget,</w:t>
        <w:br/>
        <w:t>Erfahrung gelehret; baß es einer</w:t>
        <w:br/>
        <w:t>unterbaren Jugend sey, den Frauen</w:t>
        <w:br/>
        <w:t>r Niederkunfft, und ihren Kühen,</w:t>
        <w:br/>
        <w:t>Schafen und Ziegen zum Werffen zu</w:t>
        <w:br/>
        <w:t>helffen: welches lettere ich gewiß</w:t>
        <w:br/>
        <w:t>eiß bey denen erstern aber nur im allers</w:t>
        <w:br/>
        <w:t>chsten Nothfall adhibieret wird, wenn</w:t>
        <w:br/>
        <w:t>le andere vormals bedeutete Mit</w:t>
        <w:br/>
        <w:t>I bey denen kreissenden Frauen nichts</w:t>
        <w:br/>
        <w:t>Offen wollen. Ich habe dessen gar viel</w:t>
        <w:br/>
        <w:t>schen, auch selbsten ein Stück davon</w:t>
        <w:br/>
        <w:t>it nach Haus genommen, und es in</w:t>
        <w:br/>
        <w:t>armen Wasser zerschmelzen lassen: da</w:t>
        <w:br/>
        <w:t>nn das Wasser nicht nur röhtlich ges</w:t>
        <w:br/>
        <w:t>arbet wurde, und die grobe Materie zu</w:t>
        <w:br/>
        <w:t>oden fiel: sondern es erregte auch eis</w:t>
        <w:br/>
        <w:t>n unleidlichen Gestand, und mußte ich</w:t>
        <w:br/>
        <w:t>um derwillen zum Fenster hinaus</w:t>
        <w:br/>
        <w:t>Bütten.</w:t>
        <w:br/>
        <w:br/>
        <w:t>Eben erst-angeführter Herr P. Aart</w:t>
        <w:br/>
        <w:t>loc. cit. pag. 101. schreibet ihnen</w:t>
        <w:br/>
        <w:t>eiter die Wissenschafft der Stern</w:t>
        <w:br/>
        <w:t>unst zu, wenn er saget: Sie sollen</w:t>
        <w:br/>
        <w:t>tern Verständige seyn/ und haben</w:t>
        <w:br/>
        <w:t>as glaubwürdige Personen verbis</w:t>
        <w:br/>
        <w:t>ert/sie verstehen den Himmelslauf</w:t>
        <w:br/>
        <w:t>wohl. Alleine, wenn ich centenis</w:t>
        <w:br/>
        <w:t>1 vor einen Stern Verständigen an</w:t>
        <w:br/>
        <w:t>hmen kan, der etwan aus gewissen</w:t>
        <w:br/>
        <w:t>ternen, als die Bauern in Teutsch</w:t>
        <w:br/>
        <w:t>de, aus dem Plaustro oder Erfa madidas</w:t>
        <w:br/>
        <w:t>ist: dem so genannten Heers</w:t>
        <w:br/>
        <w:t>Sagen oder dem Sieben Gestirn, in</w:t>
        <w:br/>
        <w:t>ichen dem Morgen und Abends</w:t>
        <w:br/>
        <w:t>tern, und andern mehr anzuzeigen</w:t>
        <w:br/>
        <w:t>iß, welche Zeit es ungefehr bey der</w:t>
        <w:br/>
        <w:t>acht sey; oder aber wenn einer weiß,</w:t>
        <w:br/>
        <w:t>nn der Mond neu oder voll wird: so</w:t>
        <w:br/>
        <w:t>ß ich freylich gestehen, daß die Harkotten</w:t>
        <w:br/>
        <w:t>todten Stern Verständige sehnlich</w:t>
        <w:br/>
        <w:t>dancket aber, es gehöre zu einem</w:t>
        <w:br/>
        <w:t>chen noch eine mehrere und beſſere</w:t>
        <w:br/>
        <w:t>ch tieffer und gründlichere Wissens</w:t>
        <w:br/>
        <w:t>afft, als nur dieses: dahero halte ich</w:t>
        <w:br/>
        <w:t>dieser schönen und herzlichen Wissen</w:t>
        <w:br/>
        <w:t>afft ganz unfúndig, und sage, daß sie</w:t>
        <w:br/>
        <w:t>t belfern Recht können Aerzte, Bas</w:t>
        <w:br/>
        <w:t>Barbierer und Kräuter-Verständig</w:t>
        <w:br/>
        <w:t>genennet werden.</w:t>
        <w:br/>
        <w:br/>
        <w:t>Will mein Herz einen Beweiß meis</w:t>
        <w:br/>
        <w:t>Vorgebens haben? so beruffe mich</w:t>
        <w:br/>
        <w:t>f die Erfahrung und mein eigenes</w:t>
        <w:br/>
        <w:t>gesicht. Denn, damit ich von dem ge die</w:t>
        <w:br/>
        <w:t>geringsten den Anfang mache, und fer</w:t>
        <w:br/>
        <w:t>ner zu dem höhern gelange: so haben sie</w:t>
        <w:br/>
        <w:t>Bader oder Barbierer unter sich,</w:t>
        <w:br/>
        <w:t>gar vernünfftig, auch ohne grossen und</w:t>
        <w:br/>
        <w:t>weitläufftigen Umschlag von erforden</w:t>
        <w:br/>
        <w:t>den Werck Zeug, mit eusferlichen Sche</w:t>
        <w:br/>
        <w:t>den und Wunden, ingleichen mit dem</w:t>
        <w:br/>
        <w:t>Schrepffen und Aderlassen, wie nicht</w:t>
        <w:br/>
        <w:t>weniger mit dem Haar abscheren umus</w:t>
        <w:br/>
        <w:t>gehen wissen. Wie ich denn vielmals</w:t>
        <w:br/>
        <w:t>gesehen, daß, wenn einer über Magens</w:t>
        <w:br/>
        <w:t>Drücken oder Bauch-Schmerzen, in</w:t>
        <w:br/>
        <w:t>gleichen über Bruft- Beschwehrung ges</w:t>
        <w:br/>
        <w:t>klaget, sie nicht gleich mit innerlichen</w:t>
        <w:br/>
        <w:t>Medicamenten, dem Ubel abzuhelffen</w:t>
        <w:br/>
        <w:t>getrachtet; sondern sie haben erst auß</w:t>
        <w:br/>
        <w:t>berlich des Schrepffens sich bedienet,</w:t>
        <w:br/>
        <w:t>und dieses hat einer aus denen-jenigen,</w:t>
        <w:br/>
        <w:t>so damit umzugehen gewest, auf fol</w:t>
        <w:br/>
        <w:t>gende Weise verrichtet und wahres</w:t>
        <w:br/>
        <w:t>kommen.</w:t>
        <w:br/>
        <w:br/>
        <w:t>Tab.</w:t>
        <w:br/>
        <w:br/>
        <w:t>Er suchte nemlich vor allen Dingen</w:t>
        <w:br/>
        <w:t>ein Ochsen-oder Kuh Horn, deren über nier</w:t>
        <w:br/>
        <w:t>all genug in dem Felde liegen, weil man form</w:t>
        <w:br/>
        <w:t>fie hier bey Mangel der Kamm-Macher, Fig</w:t>
        <w:br/>
        <w:t>und anderer so sie zu verarbeiten wissen, a. un</w:t>
        <w:br/>
        <w:t>zu nichts gebrauchen fan. Solches</w:t>
        <w:br/>
        <w:t>Horn schnitte er unten gleich, und scha</w:t>
        <w:br/>
        <w:t>bete die scharffe Ecken hinweg. Hers</w:t>
        <w:br/>
        <w:t>nach weste er sein ordentliches Messer</w:t>
        <w:br/>
        <w:t>auf einem Stein so scharff, als es immer</w:t>
        <w:br/>
        <w:t>möglich war; augete aber zuvor das</w:t>
        <w:br/>
        <w:t>Horn an dem Ort, wo der Patient die</w:t>
        <w:br/>
        <w:t>Schmerzen fehlete, so feste, daß es eben</w:t>
        <w:br/>
        <w:t>so steiff darauf saß, als ein Schapff</w:t>
        <w:br/>
        <w:t>Kopff, wodurch er das Fleisch zugleich</w:t>
        <w:br/>
        <w:t>samt der Haut unempfindlich machte.</w:t>
        <w:br/>
        <w:br/>
        <w:t>Wenn dieses eine Zeit lang darauf ge</w:t>
        <w:br/>
        <w:t>essen, liesse er es wieder herunter, may</w:t>
        <w:br/>
        <w:t>te mit seinem gewesen Messer etliche</w:t>
        <w:br/>
        <w:t>Schnitte in die Haut, die nicht wohl ei</w:t>
        <w:br/>
        <w:t>nes halben Zolles lang waren, und fau</w:t>
        <w:br/>
        <w:t>gete hernach das Horn wieder darüber:</w:t>
        <w:br/>
        <w:t>welches so lange sitzen mußte, biß es voll</w:t>
        <w:br/>
        <w:t>Blut, und von selbsten wieder herunter</w:t>
        <w:br/>
        <w:t>fiel.</w:t>
        <w:br/>
        <w:br/>
        <w:t>Unterdessen mußte der Patient un Diese</w:t>
        <w:br/>
        <w:t>**verrücketauf** seinem Rücken liegen bleiben, urfa</w:t>
        <w:br/>
        <w:t>und die härteste Schmerzen ausstehen; Sam</w:t>
        <w:br/>
        <w:t>massen das angezogene und nunmehro befeste</w:t>
        <w:br/>
        <w:t>Horn, sich in währender Zeit, wel</w:t>
        <w:br/>
        <w:t>che offtmals zwo und mehr Stunden</w:t>
        <w:br/>
        <w:t>währet, ja nachdem der Patient Blut</w:t>
        <w:br/>
        <w:t>reich oder die Schnitte tieff gethan wa</w:t>
        <w:br/>
        <w:t>ren, je långer je tieffer hinein, und den</w:t>
        <w:br/>
        <w:t>Bauch zubannen zog, also daß der ars</w:t>
        <w:br/>
        <w:t>me Geschrápffte sich offtmals hatte zu</w:t>
        <w:br/>
        <w:t>sammen biegen, oder das Horn herab</w:t>
        <w:br/>
        <w:t>reissen mögen. Wenn das Horn ein</w:t>
        <w:br/>
        <w:t>mal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637.txt</w:t>
      </w:r>
    </w:p>
    <w:p>
      <w:r>
        <w:t>Zweyter Theil. XXI. Brief. 26.</w:t>
        <w:br/>
        <w:br/>
        <w:t>herab gefallen, und voll Blut gen,</w:t>
        <w:br/>
        <w:t>wird es weiter nicht linanges</w:t>
        <w:br/>
        <w:t>, sondern der Patient wird los gen,</w:t>
        <w:br/>
        <w:t>und von ihm fernere Nachricht</w:t>
        <w:br/>
        <w:t>artet, ob es geholffen oder nicht.</w:t>
        <w:br/>
        <w:t>Cet es aber noch ferner, so wird ihm</w:t>
        <w:br/>
        <w:t>rlich ein Trand von Kräutern ein</w:t>
        <w:br/>
        <w:t>hmen verordnet, und zubereitet.</w:t>
        <w:br/>
        <w:br/>
        <w:t>ziehet es sich aber, und brechen</w:t>
        <w:br/>
        <w:t>Schmerzen anderwärts aus: so</w:t>
        <w:br/>
        <w:t>er erstlich mit warmen Fett wacker</w:t>
        <w:br/>
        <w:t>mieret; hilfft aber das nicht, so muß</w:t>
        <w:br/>
        <w:t>ch aufs neue an selbigen Ort schrápfs</w:t>
        <w:br/>
        <w:t>affen.</w:t>
        <w:br/>
        <w:br/>
        <w:t>Ist dieses nun nicht eine curicufe</w:t>
        <w:br/>
        <w:t>zu schrapffen, da weder Schräpffe</w:t>
        <w:br/>
        <w:t>ff noch Schräpffe- Eisen, vielweiß</w:t>
        <w:br/>
        <w:t>etwas anders darzu erfodert wird?</w:t>
        <w:br/>
        <w:t>ist sie auch nicht weislich sie</w:t>
        <w:br/>
        <w:t>recht einfältig ausgesonnen? Doch</w:t>
        <w:br/>
        <w:t>Herz warte noch ein klein wenig,</w:t>
        <w:br/>
        <w:t>Bird Er auch eben dieses bey dem</w:t>
        <w:br/>
        <w:t>rlassen befinden; welches sie also be</w:t>
        <w:br/>
        <w:t>stelligen. Wenn einer über Eng</w:t>
        <w:br/>
        <w:t>tigkeit klaget, oder sonsten vereis</w:t>
        <w:br/>
        <w:t>er seye zu vollblutig, so wird ihm</w:t>
        <w:br/>
        <w:t>then, er solle sich zur Aderlassen,</w:t>
        <w:br/>
        <w:t>er welchen Umständen es niemaln</w:t>
        <w:br/>
        <w:t>auchet wird. Wenn er dazu refort,</w:t>
        <w:br/>
        <w:t>so kommet einer welcher die Kunst</w:t>
        <w:br/>
        <w:t>ehet, und bringet eben so viel Intenta</w:t>
        <w:br/>
        <w:t>als derjenige mit, der dent</w:t>
        <w:br/>
        <w:t>ern hat schrápffen wollen und muss</w:t>
        <w:br/>
        <w:t>Denn er hat affer einem Ciement</w:t>
        <w:br/>
        <w:t>feinem Messer nichts bey sich; von</w:t>
        <w:br/>
        <w:t>then beyden er den ersten gebrauchet,</w:t>
        <w:br/>
        <w:t>t die Ader abzubinden, damit das</w:t>
        <w:br/>
        <w:t>at desto besser lauffe und springe;</w:t>
        <w:br/>
        <w:t>dern vielmehr ein Band zu legen, wo</w:t>
        <w:br/>
        <w:t>muthmassen, daß das Blut wieder zu</w:t>
        <w:br/>
        <w:t>e tretten möchte.</w:t>
        <w:br/>
        <w:br/>
        <w:t>Diese Wissenschafft der Adern und</w:t>
        <w:br/>
        <w:t>Auffs des Geblüth muß ihnen uns</w:t>
        <w:br/>
        <w:t>bar ihr curieuses Schlachten, wels</w:t>
        <w:br/>
        <w:t>vormals beschrieben worden, zu</w:t>
        <w:br/>
        <w:t>ze gebracht haben: weil sie meines Ers</w:t>
        <w:br/>
        <w:t>tens ausser demselbigen nichts davon</w:t>
        <w:br/>
        <w:t>den können. Es sey ihm aber wie</w:t>
        <w:br/>
        <w:t>i wolle, so ist doch dieses ferner ges</w:t>
        <w:br/>
        <w:t>5, daß er mit seinem gemeinen und</w:t>
        <w:br/>
        <w:t>lichen Messer, nachdem dessen Spie</w:t>
        <w:br/>
        <w:t>abermal wohl scharff gewest wore</w:t>
        <w:br/>
        <w:t>, ein Loch in die Ader schneidet, und</w:t>
        <w:br/>
        <w:t>biel Bluts heraus lauffen läffet, als er</w:t>
        <w:br/>
        <w:t>theilet dem Patenten nöthig zu einmachet</w:t>
        <w:br/>
        <w:t>derowegen nach diesem, sein</w:t>
        <w:br/>
        <w:t>thin gelegtes Band wieder los, und</w:t>
        <w:br/>
        <w:t>eichet das gemachte Loch mit Fett zu,</w:t>
        <w:br/>
        <w:t>bindet es selber mit Salvey, oder eis</w:t>
        <w:br/>
        <w:t>nes andern wilden Krauts Blättern, und</w:t>
        <w:br/>
        <w:t>lässet das Loch also wieder zuheilen, wel</w:t>
        <w:br/>
        <w:t>ches auch innerhalb zweyen Tagen voll</w:t>
        <w:br/>
        <w:t>kommen wieder erfolget.</w:t>
        <w:br/>
        <w:br/>
        <w:t>Aus diesem, nebst denen gemachten Tribun</w:t>
        <w:br/>
        <w:t>Schnitten vom Schrepffen in die Haut, Sr. bac</w:t>
        <w:br/>
        <w:t>welche alle mit klaren Fett zugestrichen</w:t>
        <w:br/>
        <w:t>werden, urtheilen nun alle Reisende, ſo</w:t>
        <w:br/>
        <w:t>viel mir Beschreibungen von ihnen noch</w:t>
        <w:br/>
        <w:t>zur Zeit unter Handen gekommen, ob</w:t>
        <w:br/>
        <w:t>thaten sie es entweder mit Fleiß, vder um</w:t>
        <w:br/>
        <w:t>anderer Ursachen willen: alleine ich vers</w:t>
        <w:br/>
        <w:t>sichere meinen Heren, daß sie sich ausser</w:t>
        <w:br/>
        <w:t>diesen beyden Vorfällen, und noch eis</w:t>
        <w:br/>
        <w:t>nem den ich bald hernach erzehlen will,</w:t>
        <w:br/>
        <w:t>so leicht kein Loch in die Hand schneiden</w:t>
        <w:br/>
        <w:t>lassen. Sind nun dieses nicht recht eine</w:t>
        <w:br/>
        <w:t>fältige Arten von Schrapffen und Anders</w:t>
        <w:br/>
        <w:t>lassen, deren Effect doch unter ihnen so</w:t>
        <w:br/>
        <w:t>heilsam erfunden wird? Mich dancket</w:t>
        <w:br/>
        <w:t>allezeit, daß sie von unsern Schrepffen</w:t>
        <w:br/>
        <w:t>und Aderlassen weit abgehen, und dahero</w:t>
        <w:br/>
        <w:t>zu verwundern seyn.</w:t>
        <w:br/>
        <w:br/>
        <w:t>Nicht nur aber mit dem Schrapffen Hotten</w:t>
        <w:br/>
        <w:t>und Aderlassen wissen sie auf solche Weise auch du</w:t>
        <w:br/>
        <w:t>umzu gehen: sondern auch, gleich als vorzlich</w:t>
        <w:br/>
        <w:t>hero gesaget worden, mit ausserlichen den.</w:t>
        <w:br/>
        <w:t>Wunden und Schäden; worvon denn die</w:t>
        <w:br/>
        <w:t>Ausschneidung des Hodens bey den</w:t>
        <w:br/>
        <w:t>Manns-Personen, gleich vormals ist be</w:t>
        <w:br/>
        <w:t>richtet worden, schon Beweiß genug seynt</w:t>
        <w:br/>
        <w:t>konte, wenn man sonst keinen andern übe</w:t>
        <w:br/>
        <w:t>rig hatte. Alleine auch daran fehlet es an</w:t>
        <w:br/>
        <w:t>herwärts, und bey andern Wunden ganz</w:t>
        <w:br/>
        <w:t>und gar nicht: massen ich binsten einen</w:t>
        <w:br/>
        <w:t>der mit einem vergifteten Pfeil oben auf</w:t>
        <w:br/>
        <w:t>den Fuß, gleich hinter den Been, ges</w:t>
        <w:br/>
        <w:t>troffen war, fragte, wie sie denn solche</w:t>
        <w:br/>
        <w:t>Wunden curiren konten, also, daß nicht</w:t>
        <w:br/>
        <w:t>allein die Wunde heilet, sondern auch der</w:t>
        <w:br/>
        <w:t>Verwundete wegen des in den Blut</w:t>
        <w:br/>
        <w:t>Adern herrschenden Giffts, keinen Scha</w:t>
        <w:br/>
        <w:t>den davon hätte, oder sich des Todtes bes</w:t>
        <w:br/>
        <w:t>fürchten müste? Burt</w:t>
        <w:br/>
        <w:t>Dieser wuste mir alsobald gar aus s</w:t>
        <w:br/>
        <w:t>führliche Nachricht von allen Umstáns werden</w:t>
        <w:br/>
        <w:t>den zu geben, da er mich berichtete, wie sie gebeine</w:t>
        <w:br/>
        <w:t>von dem geaderten Schlangen-Gifft, und bl</w:t>
        <w:br/>
        <w:t>womit ihre Pfeile ergifftet sind, civis" nerlich</w:t>
        <w:br/>
        <w:t>fahen zweyen Steinen einen Theil berries hintert</w:t>
        <w:br/>
        <w:t>ben, und solchen mit ihrem eigenen Speis ben</w:t>
        <w:br/>
        <w:t>chel befeuchteten, damit eine Salbe dars</w:t>
        <w:br/>
        <w:t>aus würde. Sie ritten sich nachgehends</w:t>
        <w:br/>
        <w:t>vorne auf der Brust, bey der Herz-Gru</w:t>
        <w:br/>
        <w:t>ben, daß frisches Blut heraus käme, und</w:t>
        <w:br/>
        <w:t>strichen in dieselbe neu gemachte Wun</w:t>
        <w:br/>
        <w:t>den von gedachter Gifft: Salbe einen</w:t>
        <w:br/>
        <w:t>Theil, den übrigen Rest aber nehmen</w:t>
        <w:br/>
        <w:t>sie ein, und verhinderten also beydes Acce</w:t>
        <w:br/>
        <w:t>von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638.txt</w:t>
      </w:r>
    </w:p>
    <w:p>
      <w:r>
        <w:t>Zweyter Theil. XXI. Brief. c.</w:t>
        <w:br/>
        <w:br/>
        <w:t>On auffen und durch das Einnehmen</w:t>
        <w:br/>
        <w:t>on innen, daß der Gifft im Aufsteigen</w:t>
        <w:br/>
        <w:t>ach dem Herzen keine Würckung thun</w:t>
        <w:br/>
        <w:t>Ante; massen der Gifft, so oben eine</w:t>
        <w:br/>
        <w:t>ommen würde, durch den Mund die</w:t>
        <w:br/>
        <w:t>Bückung hintertriebe, und also ein</w:t>
        <w:br/>
        <w:t>Gifft den andern **austriebeDaß**</w:t>
        <w:br/>
        <w:t>aber die Wunde wieder genese,</w:t>
        <w:br/>
        <w:t>zu gebrauchen sie nach schöner Saus</w:t>
        <w:br/>
        <w:t>berung, etliche heilsame Kräuter, wors</w:t>
        <w:br/>
        <w:t>nter auch ihr Buch wäre, nebst den</w:t>
        <w:br/>
        <w:t>acha Blättern; elbige streubten sie</w:t>
        <w:br/>
        <w:t>nein, und verbänden sie mit einem Lap</w:t>
        <w:br/>
        <w:t>en Fell, wordurch ihre Schäden,</w:t>
        <w:br/>
        <w:t>welche sie auf solche Weise bekámen,</w:t>
        <w:br/>
        <w:t>gezeit glücklich curiret würden: also,</w:t>
        <w:br/>
        <w:t>as selten einer über drey oder vier Wos</w:t>
        <w:br/>
        <w:t>en mit einem verbundenen Fuß gehen</w:t>
        <w:br/>
        <w:t>Offte, woferne er sich selbsten in Obs</w:t>
        <w:br/>
        <w:t>ht nehme, und alle Tage fleissig dars</w:t>
        <w:br/>
        <w:t>ich sehe: widrigenfalls geschehe es</w:t>
        <w:br/>
        <w:t>etlich gar offt, daß einer, der liederlich</w:t>
        <w:br/>
        <w:t>mit umgienge, längere Zeit zu seiner</w:t>
        <w:br/>
        <w:t>ingleichen Genesung und Heilung bes</w:t>
        <w:br/>
        <w:t>Coffe.</w:t>
        <w:br/>
        <w:br/>
        <w:t>Bon Arm und Bein-Brüchen wie</w:t>
        <w:br/>
        <w:t>n sie nichts, haben auch niemaln ein</w:t>
        <w:br/>
        <w:t>eempel gehabt, daß einem dergleichen</w:t>
        <w:br/>
        <w:t>jre augestossen. Bey Verrenkungen</w:t>
        <w:br/>
        <w:t>id andern dergleichen Fällen aber, bes</w:t>
        <w:br/>
        <w:t>enen sie sich bloß des Schmierens, und</w:t>
        <w:br/>
        <w:t>ewigen hin und wieder bewegens, wo</w:t>
        <w:br/>
        <w:t>on endlich die Glieder wieder in ihre</w:t>
        <w:br/>
        <w:t>achte Politur und Geschick kommen; wies</w:t>
        <w:br/>
        <w:t>ohl sie nicht käugnen fonten, daß selbig</w:t>
        <w:br/>
        <w:t>8 Schmieren, vornemlich wenn es</w:t>
        <w:br/>
        <w:t>n wenig straff und steiff geschehe, wie</w:t>
        <w:br/>
        <w:t>gezeit gebräuchlich, sehr wehe thate: abs</w:t>
        <w:br/>
        <w:t>nderlich, weil sie durch solche Schmers</w:t>
        <w:br/>
        <w:t>n verursachet würden, den Leib desto</w:t>
        <w:br/>
        <w:t>neller und hefftiger zu bewegen und zu</w:t>
        <w:br/>
        <w:t>rücken.</w:t>
        <w:br/>
        <w:br/>
        <w:t>Endlich ist auch dieses ein schönes</w:t>
        <w:br/>
        <w:t>gunft Stück ihrer Bader-oder Barbiers</w:t>
        <w:br/>
        <w:t>unst, daß sie ein Glied von den kleinsten,</w:t>
        <w:br/>
        <w:t>d offtmals noch mehrern Fingern abs</w:t>
        <w:br/>
        <w:t>en auch wiederum heilen ohne die übris</w:t>
        <w:br/>
        <w:t>Gelinde zu lähmen, oder zuzulassen,</w:t>
        <w:br/>
        <w:t>ß die Haut zurück weiche, und vorne</w:t>
        <w:br/>
        <w:t>s blosse Bein heraus steche. Dieses</w:t>
        <w:br/>
        <w:t>Sloten geschicht wiederum ohne einigen</w:t>
        <w:br/>
        <w:t>apparat von Instrumenten, sondern aber</w:t>
        <w:br/>
        <w:t>als mit ihrem alltäglichen Messer; web</w:t>
        <w:br/>
        <w:t>s sie, nachdem die Haut und Nerven</w:t>
        <w:br/>
        <w:t>Et einer Saiten oder Spann-Ader fests</w:t>
        <w:br/>
        <w:t>binden worden, abschneiden, und durch</w:t>
        <w:br/>
        <w:t>diffe Mittel von dem Safft der Mas</w:t>
        <w:br/>
        <w:t>Baum Blátter, nebst andern Kraus</w:t>
        <w:br/>
        <w:t>n, so wohl das Blut stillen, als auch die</w:t>
        <w:br/>
        <w:t>Bunde wieder glücklich zuheilen. will war</w:t>
        <w:br/>
        <w:t>abl</w:t>
        <w:br/>
        <w:t>Ich erinnere mich, da dieses Able</w:t>
        <w:br/>
        <w:t>sens vormalen Meldung geschehen, daß,</w:t>
        <w:br/>
        <w:t>ich versprochen, an diesem Ort die Ersas Bel</w:t>
        <w:br/>
        <w:t>che anzuzeigen und zu melden, warum sie ein</w:t>
        <w:br/>
        <w:t>sich ein Glied ablösen liesen; weil doch affer</w:t>
        <w:br/>
        <w:t>der Auctorum Muthmassungen so gar</w:t>
        <w:br/>
        <w:t>different und sehr weit von einander abe</w:t>
        <w:br/>
        <w:t>weichen. Damit nun auch in diesem</w:t>
        <w:br/>
        <w:t>Stücke nichts schuldig bleibe, so soll hier</w:t>
        <w:br/>
        <w:t>mein getanes Versprechen gehalten,</w:t>
        <w:br/>
        <w:t>und die Sache aus dem Grunde unters</w:t>
        <w:br/>
        <w:t>chet werden. Solches aber wird nicht</w:t>
        <w:br/>
        <w:t>ohne der gedachten Auctorum vielfache</w:t>
        <w:br/>
        <w:t>Meinungen anzuhören, geschehen kön</w:t>
        <w:br/>
        <w:t>nen, weil man sonsten daran zweiffeln,</w:t>
        <w:br/>
        <w:t>und sich einbilden möchte, andere hätten</w:t>
        <w:br/>
        <w:t>es besser getroffen. ne</w:t>
        <w:br/>
        <w:t>Von den zweyen Meinungen, wel was</w:t>
        <w:br/>
        <w:t>che der Herz Breving in feiner cureu ving</w:t>
        <w:br/>
        <w:t>fea Beschreibung und Nachricht von nung</w:t>
        <w:br/>
        <w:t>den Hottentotten pag. 4. beibringet, von.</w:t>
        <w:br/>
        <w:br/>
        <w:t>gehet die erstere dahin, daß die Weiber</w:t>
        <w:br/>
        <w:t>solches an den Kindern ohne Unters</w:t>
        <w:br/>
        <w:t>scheid selber thäten, und es darum ab</w:t>
        <w:br/>
        <w:t>bissen, damit es nicht sterben möchte.</w:t>
        <w:br/>
        <w:t>Seine eigene Worte lauten also: Et</w:t>
        <w:br/>
        <w:t>liche bitten gestammelte Finger: die</w:t>
        <w:br/>
        <w:t>Ursache defen soll diese seyn/ wenn</w:t>
        <w:br/>
        <w:t>ein oder zwey Rinder gestorben / so</w:t>
        <w:br/>
        <w:t>begiffen die Mütter dem folgenden Eins</w:t>
        <w:br/>
        <w:t>de ein Glied ab / in **aberglaubifcber**</w:t>
        <w:br/>
        <w:t>Meinung / es werde dieses alsdenn</w:t>
        <w:br/>
        <w:t>so leichte nicht sterben. bom</w:t>
        <w:br/>
        <w:t>Wenn aber dieses die Ursache wäre, Diese</w:t>
        <w:br/>
        <w:t>und es die Weiber selbsten thaten so würstchen</w:t>
        <w:br/>
        <w:t>den fle nicht allezeit von **demkleinesten** Finire</w:t>
        <w:br/>
        <w:t>ger anheben, sondern wol von dem andern barles</w:t>
        <w:br/>
        <w:t>oder dritten, je nachdem viele Kinder vor</w:t>
        <w:br/>
        <w:t>her gestorben wären. Es würde auch fol</w:t>
        <w:br/>
        <w:t>gen müssen, daß es nicht den Weibern</w:t>
        <w:br/>
        <w:t>allein abgebissen wäre, sondern die Mañer</w:t>
        <w:br/>
        <w:t>wurden auch solche **gestümelteFinger** vo</w:t>
        <w:br/>
        <w:t>weisen foñen: und endlich würde behaut</w:t>
        <w:br/>
        <w:t>so glatt nicht wieder zuheilen, daß man</w:t>
        <w:br/>
        <w:t>kein hervorragendes Bein solte gewahr</w:t>
        <w:br/>
        <w:t>werden, wie gleichwohl geschiehet. Es ist irrigu</w:t>
        <w:br/>
        <w:t>also diese Ursache ganz irrig und bald), fall</w:t>
        <w:br/>
        <w:t>hr. Breving mag fie auch her haben von</w:t>
        <w:br/>
        <w:t>wem ez will. Denn sie streitet selbsten gegen</w:t>
        <w:br/>
        <w:t>die Erfahrung; massen er mir feinen eini</w:t>
        <w:br/>
        <w:t>gen Mann mit zerstümmelten Fingern wird</w:t>
        <w:br/>
        <w:t>zeigen können, welches doch auf solche</w:t>
        <w:br/>
        <w:t>Weise nothwendig seyn müfte: weil diese</w:t>
        <w:br/>
        <w:t>nige Geburt, welche auf die vorher gehen</w:t>
        <w:br/>
        <w:t>de todte Kinder folget, unmöglich allezeit</w:t>
        <w:br/>
        <w:t>eine Tochter seyn kan. Es ist auch, wenn</w:t>
        <w:br/>
        <w:t>man die mütterliche Liebe bedencken,</w:t>
        <w:br/>
        <w:t>welche sie zu ihren neugebohrnen</w:t>
        <w:br/>
        <w:t>Kindern tragen, nicht wohl zu glauben,</w:t>
        <w:br/>
        <w:t>daß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639.txt</w:t>
      </w:r>
    </w:p>
    <w:p>
      <w:r>
        <w:t>Zweyter Theil. XXI. Brief. t.</w:t>
        <w:br/>
        <w:t>fie eine solche Tyranney an ihrer so</w:t>
        <w:br/>
        <w:t>ten Geburt begehen solten; ja es ist</w:t>
        <w:br/>
        <w:t>dem Grunde erdichtet, und gegen als</w:t>
        <w:br/>
        <w:t>Warheit, wer ihm auch immer diese</w:t>
        <w:br/>
        <w:t>challe mag angehenget haben.</w:t>
        <w:br/>
        <w:t>Hierzu aber sind die Hottentotten</w:t>
        <w:br/>
        <w:t>Ser geschickt genug, und brauchen kein</w:t>
        <w:br/>
        <w:t>Lehr-Meister, vornemlich wenn sie</w:t>
        <w:br/>
        <w:t>en Fremden vor sich haben. Denn ich</w:t>
        <w:br/>
        <w:t>ß aus der Erfahrung zu reden, und ges</w:t>
        <w:br/>
        <w:t>de noch gar wohl daran, wie sie mich</w:t>
        <w:br/>
        <w:t>ersten 2. Jahre bald hier bald darinnen</w:t>
        <w:br/>
        <w:t>en zu mißleiten oder zu betriegen gefug</w:t>
        <w:br/>
        <w:t>. Unter andern aber haben sie mir vont</w:t>
        <w:br/>
        <w:t>n diesem Glied-ablösen, nicht so wohl</w:t>
        <w:br/>
        <w:t>ß gemachet, daß es die Weiber selbst</w:t>
        <w:br/>
        <w:t>eiffelt, als vielmehr, daß es durch die</w:t>
        <w:br/>
        <w:t>inner, Barbiere oder Bader, wie matt</w:t>
        <w:br/>
        <w:t>auch helffen will, darum geschehe, weil</w:t>
        <w:br/>
        <w:t>zin Zeichen eines Adel-Standes, oder</w:t>
        <w:br/>
        <w:t>fen Wappens ware: je mehr nun ei</w:t>
        <w:br/>
        <w:t>Frau Glieder an ihren Fingern zu wes</w:t>
        <w:br/>
        <w:t>hätte, je höher wäre ihr Stand, und</w:t>
        <w:br/>
        <w:t>hoffer ihr Wappen.</w:t>
        <w:br/>
        <w:br/>
        <w:t>Diesem Vorgeben habe nun freylich</w:t>
        <w:br/>
        <w:t>ge Zeit Glauben beigemessen, weil</w:t>
        <w:br/>
        <w:t>3 nicht besser wuste, oder erfahren</w:t>
        <w:br/>
        <w:t>te, und ich nicht erlegte, was dabey</w:t>
        <w:br/>
        <w:t>hwendig hátte überleget werden sollen.</w:t>
        <w:br/>
        <w:t>nn auf solche Weise samte der Adel</w:t>
        <w:br/>
        <w:t>rein graffes Wappen alleine von den</w:t>
        <w:br/>
        <w:t>weibern ab, und hatten die Männer</w:t>
        <w:br/>
        <w:t>ts damit zu schaffen, sondern müsten</w:t>
        <w:br/>
        <w:t>rieden seyn, wenn sie eine solche Ades</w:t>
        <w:br/>
        <w:t>e Dame zur Gemahlin bekamen; von</w:t>
        <w:br/>
        <w:t>cher fie anders nichts rühmen könten,</w:t>
        <w:br/>
        <w:t>daß sie von adelichen Blut wäre, weil</w:t>
        <w:br/>
        <w:t>jhre Finger ausweiset. Ich bedachte</w:t>
        <w:br/>
        <w:t>nicht, daß es auf diese Weise nur</w:t>
        <w:br/>
        <w:t>liche Dames, und keine adelich Fraus</w:t>
        <w:br/>
        <w:t>gabe, sondern glaubte nur blind hin,</w:t>
        <w:br/>
        <w:t>3 mir als etwas neues, vorgetragen</w:t>
        <w:br/>
        <w:t>erzehlet wurde: unerachtet ich vor</w:t>
        <w:br/>
        <w:t>gen sahe, daß offtmals der armste</w:t>
        <w:br/>
        <w:t>pen Hund, der nicht einmal drey</w:t>
        <w:br/>
        <w:t>hafe in seinem Vermögen, eine solche</w:t>
        <w:br/>
        <w:t>iche Dame zur Gemahlin hatte.</w:t>
        <w:br/>
        <w:br/>
        <w:t>Solich fonte ich auch keinen Edelmann</w:t>
        <w:br/>
        <w:t>dicken, von welchen solche adelich Anwären</w:t>
        <w:br/>
        <w:t>gezeuget worden: wiewohl sie</w:t>
        <w:br/>
        <w:t>Haben, daß man sie an den Tyger</w:t>
        <w:br/>
        <w:t>alen erkennen fante; da doch die</w:t>
        <w:br/>
        <w:t>e Namaquas Nation mit derglei</w:t>
        <w:br/>
        <w:t>Creffen pranget, welche auf solche</w:t>
        <w:br/>
        <w:t>ise, nebst etlichen Capitainen von</w:t>
        <w:br/>
        <w:t>ern Kanonen, allzumal Edel- Leute</w:t>
        <w:br/>
        <w:t>Ich marckte aber endlich den Betrug,</w:t>
        <w:br/>
        <w:t>hein wenig tieffer in das Land hins</w:t>
        <w:br/>
        <w:t>ein zu kommen Gelegenheit und Fren vond</w:t>
        <w:br/>
        <w:t>heit erhielte, woselbst mir ganz was lefung</w:t>
        <w:br/>
        <w:t>anders erzehlet und gewiesen wurde,</w:t>
        <w:br/>
        <w:t>gleich bald hernach anzeigen werde. Ans</w:t>
        <w:br/>
        <w:t>bego will ich in Untersuchung der brems</w:t>
        <w:br/>
        <w:t>den Meinungen fortfahren, und bringe</w:t>
        <w:br/>
        <w:t>dahero ferner Herm Vogels seine auf</w:t>
        <w:br/>
        <w:t>die Bahn; welcher in feiner zehen-jähr</w:t>
        <w:br/>
        <w:t>gen Ost Indischen Reiß-Beschreibung</w:t>
        <w:br/>
        <w:t>pag. 74. vermeinet, es müste es eine jede</w:t>
        <w:br/>
        <w:t>junge Dirne thun, wennn sie sich heras</w:t>
        <w:br/>
        <w:t>ten wolle. Seine eigene Worte lautent</w:t>
        <w:br/>
        <w:t>hievon also: Wenn sie sich **vethetts**</w:t>
        <w:br/>
        <w:t>rathen wollen/so fieber die Dirne</w:t>
        <w:br/>
        <w:t>dem Mann an statt des Trau Rings/.</w:t>
        <w:br/>
        <w:br/>
        <w:t>einen fetten Schaf oder andern</w:t>
        <w:br/>
        <w:t>Darm um den hals/ denselben präs</w:t>
        <w:br/>
        <w:t>get er biß er verfauler/ und ihme vom</w:t>
        <w:br/>
        <w:t>als fäller: darneben muß die Dirs</w:t>
        <w:br/>
        <w:t>ne an ihrem kleinen Finger sich ein</w:t>
        <w:br/>
        <w:t>Glied ablösen lassen und es dem</w:t>
        <w:br/>
        <w:t>manne zum Zeichen ihrer Tretten ges</w:t>
        <w:br/>
        <w:t>ben.</w:t>
        <w:br/>
        <w:br/>
        <w:t>So falsch aber das erste mit dem Beau</w:t>
        <w:br/>
        <w:t>Darm ist, wie schon vormals angezeiget wiederl</w:t>
        <w:br/>
        <w:t>worden: eben so unrichtig ist es auch biemit</w:t>
        <w:br/>
        <w:t>dem andern, nemlich dem Glied abs</w:t>
        <w:br/>
        <w:t>hauen. Den wenn dieses allezeit bey dem</w:t>
        <w:br/>
        <w:t>Trauen oder Cobalten geschehen mus</w:t>
        <w:br/>
        <w:t>ste, würde es nicht nur eine betrübte</w:t>
        <w:br/>
        <w:t>Hochzeit geben, weil die Braut mit eis</w:t>
        <w:br/>
        <w:t>nem verwundeten Finger der Hochzeit</w:t>
        <w:br/>
        <w:t>beiwohnen müste, ob sie gleich noch so</w:t>
        <w:br/>
        <w:t>grosse und unleidliche Schmerzen darant</w:t>
        <w:br/>
        <w:t>ausstehen würde; sondern es wurde</w:t>
        <w:br/>
        <w:t>auch wohl nothwendig folgen müssen</w:t>
        <w:br/>
        <w:t>daß nicht nur etliche, sondern alle Weis</w:t>
        <w:br/>
        <w:t>ber, die möchten seyn wer sie wolten,</w:t>
        <w:br/>
        <w:t>solche zerstümmelte Finger haben würt</w:t>
        <w:br/>
        <w:t>den, welches abermals gegen die Ers</w:t>
        <w:br/>
        <w:t>fahrung; ja es streitet der Augenschein</w:t>
        <w:br/>
        <w:t>felber darwieder, weil man viele hun</w:t>
        <w:br/>
        <w:t>dert Weiber antreffen und zu Gesicht</w:t>
        <w:br/>
        <w:t>bekommen wird, welchen kein Glied an</w:t>
        <w:br/>
        <w:t>einem Finger fehlet. Dahero hat auch</w:t>
        <w:br/>
        <w:t>Herz Bogel, welcher doch sonsten sehr</w:t>
        <w:br/>
        <w:t>wohl, ob gleich kurz von ihnen schreis</w:t>
        <w:br/>
        <w:t>bet, hierinnen einen Fehl Tritt gethan,</w:t>
        <w:br/>
        <w:t>und die Sache nicht recht überleget oder</w:t>
        <w:br/>
        <w:t>untersuchet.</w:t>
        <w:br/>
        <w:br/>
        <w:t>Von diesen dreyen Meinungen weis Brevings</w:t>
        <w:br/>
        <w:t>chet des Heren Brevings andere banges anbere</w:t>
        <w:br/>
        <w:t>brachte Ursache, so loc. cit. pag. 5zu</w:t>
        <w:br/>
        <w:t>finden, ganslich ab, und tritt der</w:t>
        <w:br/>
        <w:t>Sache etwas näher, wenn er schreibet:</w:t>
        <w:br/>
        <w:t>Es sollen auch einige Weiber die Traus</w:t>
        <w:br/>
        <w:t>rigkeit über der Männer Todt mit</w:t>
        <w:br/>
        <w:t>Abbeissung eines Gliedes am Finger</w:t>
        <w:br/>
        <w:t>an dem Tag legen. Ich sage, er tretten</w:t>
        <w:br/>
        <w:t>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640.txt</w:t>
      </w:r>
    </w:p>
    <w:p>
      <w:r>
        <w:t>Zweyter Theil. XXI. Brief. 2.</w:t>
        <w:br/>
        <w:br/>
        <w:t>der Sache etwas näher, ob er sie gleich</w:t>
        <w:br/>
        <w:t>nicht vollkommen trifft. Denn es ist</w:t>
        <w:br/>
        <w:t>dieses gewiß, daß es um der Männer</w:t>
        <w:br/>
        <w:t>willen geschiehet, ob es aber aus Trau</w:t>
        <w:br/>
        <w:t>rigkeit, und zur Bezeugung ihres Leides</w:t>
        <w:br/>
        <w:t>geschehe, welches sie wegen des Vellus</w:t>
        <w:br/>
        <w:t>ftes ihres geliebten Mannes empfinden;</w:t>
        <w:br/>
        <w:t>oder aber ob sie es um einer andern Ur</w:t>
        <w:br/>
        <w:t>fache willen thun stehet zu anterius</w:t>
        <w:br/>
        <w:t>chen.</w:t>
        <w:br/>
        <w:br/>
        <w:t>Daß es aber nicht aus Traurigkeit</w:t>
        <w:br/>
        <w:t>geschehe, erhellet daraus, weil ihr durch</w:t>
        <w:br/>
        <w:t>den Todt ihres Mannes nichts abbes</w:t>
        <w:br/>
        <w:t>het, noch entzogen wird, als allein der</w:t>
        <w:br/>
        <w:t>Beyschlaff: dessen sie sich manchmal,</w:t>
        <w:br/>
        <w:t>doch nicht allein, zu erfreuen hat gehabt,</w:t>
        <w:br/>
        <w:t>wenn er noch eine oder zwey Weiber</w:t>
        <w:br/>
        <w:t>neben ihr geheiratet. Denn an dem</w:t>
        <w:br/>
        <w:t>Vermögen gehet ihr zwar der Sohn</w:t>
        <w:br/>
        <w:t>vor, und zimmet solches zu sich, wenn</w:t>
        <w:br/>
        <w:t>er anders im Stande ist, selbiges zu vers</w:t>
        <w:br/>
        <w:t>walten; woferne aber nicht, so bleibet</w:t>
        <w:br/>
        <w:t>die Mutter als Ober: Vormünderin in</w:t>
        <w:br/>
        <w:t>Besitz und Administration, biß der</w:t>
        <w:br/>
        <w:t>Sohn groß wird. An Essen und Tarins</w:t>
        <w:br/>
        <w:t>den aber gehet ihr gleichwohl nichts ab,</w:t>
        <w:br/>
        <w:t>weil der Sohn, oder wenn kein Sohn</w:t>
        <w:br/>
        <w:t>vorhanden, derjenige, welcher die Gü</w:t>
        <w:br/>
        <w:t>die Mutter zu versorgen</w:t>
        <w:br/>
        <w:t>schuldig ist. Es muß dahero eine andere</w:t>
        <w:br/>
        <w:t>Ursache dieses Glied- ablösens seyn,</w:t>
        <w:br/>
        <w:t>als die der Herz Breving **bengebrachtWomit**</w:t>
        <w:br/>
        <w:t>aber eine Frau ihr Leid über</w:t>
        <w:br/>
        <w:t>den Verlust ihres Mannes an den Tage</w:t>
        <w:br/>
        <w:t>leget und bezeuget: solches wird ankunff</w:t>
        <w:br/>
        <w:t>tige namhafft gemacht werden, wenn ich</w:t>
        <w:br/>
        <w:t>die Begräbniß Ceremonien beschreiben</w:t>
        <w:br/>
        <w:t>werde.</w:t>
        <w:br/>
        <w:br/>
        <w:t>Der offt belobte Hr. P. Tachart hat die</w:t>
        <w:br/>
        <w:t>allerbeste und wahrhafteste Meynung</w:t>
        <w:br/>
        <w:t>davon, welche mit der Erfahrung und</w:t>
        <w:br/>
        <w:t>gründliche Wahrheit am meisten überein</w:t>
        <w:br/>
        <w:t>kommt, wenn er in seiner Samischen Reis</w:t>
        <w:br/>
        <w:t>se p. 102. die Ursache dieses Glied Abladens</w:t>
        <w:br/>
        <w:t>mit folgenden Worten ausdrucket:</w:t>
        <w:br/>
        <w:t>Wenn eine Frauen ihren ersten Mann</w:t>
        <w:br/>
        <w:t>eingebissen/muß sie nach der hand sich</w:t>
        <w:br/>
        <w:t>eben fo viel Gelencke am Finger bey</w:t>
        <w:br/>
        <w:t>dem kleinsten anhebend/ abschneiden</w:t>
        <w:br/>
        <w:t>laffen/als offt sie sich wieder verheira</w:t>
        <w:br/>
        <w:t>ther. Siehet er also nun wohl mein Herz,</w:t>
        <w:br/>
        <w:t>warum dieses Glied Ablösen geschehe.</w:t>
        <w:br/>
        <w:br/>
        <w:t>Nicht um der vorhin gemeldeten Ursa</w:t>
        <w:br/>
        <w:t>chen willen, sondern wenn sie sich wieder</w:t>
        <w:br/>
        <w:t>verheiraten will, damit man eine geweses</w:t>
        <w:br/>
        <w:t>ne Wittwe, von einer jungen und in der</w:t>
        <w:br/>
        <w:t>ersten Ehe lebenden Hottentottischen</w:t>
        <w:br/>
        <w:t>Frauen, fein deutlich und kennbar unters</w:t>
        <w:br/>
        <w:t>terscheiden könne. etw beu</w:t>
        <w:br/>
        <w:t>Damit ich des Herm P. Tachards De</w:t>
        <w:br/>
        <w:t>Worte, ein wenig deutlicher erkläre, so fe</w:t>
        <w:br/>
        <w:t>verhält sich die Sache also: Wenn eis</w:t>
        <w:br/>
        <w:t>ne Frau ihren ersten Mann verlohren, vor</w:t>
        <w:br/>
        <w:t>und sich wieder verheurathet will, oder</w:t>
        <w:br/>
        <w:t>aber Freyer bekommet: so ist ihr nicht</w:t>
        <w:br/>
        <w:t>erlaubet denselben zu nehmen, und Hoch</w:t>
        <w:br/>
        <w:t>zeit mit ihm zu machen, es sey denn, daß</w:t>
        <w:br/>
        <w:t>sie sich vorhero das vorderste Glied an</w:t>
        <w:br/>
        <w:t>ihrem kleinen Finger der lincken Hand</w:t>
        <w:br/>
        <w:t>abnehmen lasse. Wenn dieses gesche</w:t>
        <w:br/>
        <w:t>het, so muß sie anders machen, und das</w:t>
        <w:br/>
        <w:t>bey schlachten, damit die andern Weis</w:t>
        <w:br/>
        <w:t>ber einen Schmaus davon tragen, und</w:t>
        <w:br/>
        <w:t>gleichsam sie wieder unter die junge Toch</w:t>
        <w:br/>
        <w:t>ter zehlen, welche, wegen ihrer Jugend</w:t>
        <w:br/>
        <w:t>und Schönheit, noch wohl eines Man</w:t>
        <w:br/>
        <w:t>nes werth sey. Findet sich nun ein</w:t>
        <w:br/>
        <w:t>Freyer, oder hat sich vorhero schon einer</w:t>
        <w:br/>
        <w:t>angegeben: fo mag sie fühlich und uns</w:t>
        <w:br/>
        <w:t>verwehret wieder heurathen, weil man an</w:t>
        <w:br/>
        <w:t>ihrer Hand schon erkennen kan, daß sie eis</w:t>
        <w:br/>
        <w:t>nen Mann bereits vor diesem gehabt</w:t>
        <w:br/>
        <w:t>habe. Gl neu</w:t>
        <w:br/>
        <w:t>Solte aber auch dieser wieder ster Di</w:t>
        <w:br/>
        <w:t>ben, und sie zur dritten Ehe schreiten wolfe</w:t>
        <w:br/>
        <w:t>ten, so muß das vordere Glied des fol rep</w:t>
        <w:br/>
        <w:t>genden Gold Fingers mit eben den</w:t>
        <w:br/>
        <w:t>Umständen herunter, und **weggeschnits** vo</w:t>
        <w:br/>
        <w:t>ten werden. Ja wenn es zur vierten</w:t>
        <w:br/>
        <w:t>Ehe kommen solte, so muß wieder ein</w:t>
        <w:br/>
        <w:t>Glied von dem folgenden Finger herunter:</w:t>
        <w:br/>
        <w:t>und diese Ceremonie wird so steiff und</w:t>
        <w:br/>
        <w:t>unverbrüchlich beobachtet, daß gang feis</w:t>
        <w:br/>
        <w:t>ne Exception darwieder einzubringen ist;</w:t>
        <w:br/>
        <w:t>massen es von allen, sie seyen hohen oder</w:t>
        <w:br/>
        <w:t>niedern Standes, Reiche oder Arme</w:t>
        <w:br/>
        <w:t>muß verrichtet, und derselben nachgebe</w:t>
        <w:br/>
        <w:t>bet werden: und ist ihnen hierinnen kein</w:t>
        <w:br/>
        <w:t>ne vorgeschrieben, wenn sie es thun muß</w:t>
        <w:br/>
        <w:t>sen; sondern man lässet sie hierinnen selb</w:t>
        <w:br/>
        <w:t>ten, nach eigen Eutbunden handeln und</w:t>
        <w:br/>
        <w:t>zu Werde gehen. ten au</w:t>
        <w:br/>
        <w:t>Aber genug von den Glieder-Ablösen,</w:t>
        <w:br/>
        <w:t>nach dem die wahre Ursache ausgemache ver</w:t>
        <w:br/>
        <w:t>worden. Es erhellet ja aus allen diesen sich</w:t>
        <w:br/>
        <w:t>genugsam, daß noch ziemlich verständige a</w:t>
        <w:br/>
        <w:t>Bader und Barbierer unter ihnen seyn fo</w:t>
        <w:br/>
        <w:t>müssen, weil sie fast eben dasjenige zu</w:t>
        <w:br/>
        <w:t>thun verstehen, was unsere gemeine Bas</w:t>
        <w:br/>
        <w:t>der oder Barbierer præft. ren. Nun ist</w:t>
        <w:br/>
        <w:t>noch übrig, daß ich noch mit weni</w:t>
        <w:br/>
        <w:t>gen melde, wie sie sich auch auf das Haar</w:t>
        <w:br/>
        <w:t>abscheren verstehen. Nicht zwar, daß</w:t>
        <w:br/>
        <w:t>sie sich den Bart liesen bußen, wie die</w:t>
        <w:br/>
        <w:t>Europæer im Gebrauch haben: denn</w:t>
        <w:br/>
        <w:t>dieser wächset ihnen nicht allzu lang,</w:t>
        <w:br/>
        <w:t>und dick, sondern man sichet an</w:t>
        <w:br/>
        <w:t>den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641.txt</w:t>
      </w:r>
    </w:p>
    <w:p>
      <w:r>
        <w:t>Zweyter Theil XXI. Brief. 2c.</w:t>
        <w:br/>
        <w:br/>
        <w:t>arien nur etliche wenige Wollen-áhns,</w:t>
        <w:br/>
        <w:t>he schwarze Haare. Unter der Nahe ist</w:t>
        <w:br/>
        <w:t>zwar etwas dicker, wird aber doch nicht</w:t>
        <w:br/>
        <w:t>ng, sondern krauset sich wie die Wolle</w:t>
        <w:br/>
        <w:t>einander und bedarff dahero nicht daß</w:t>
        <w:br/>
        <w:t>geschoren werde: aber die Haare auf</w:t>
        <w:br/>
        <w:t>m Haupte lassen sie sich bey gewissen</w:t>
        <w:br/>
        <w:t>ständen dann und wann halb, oder</w:t>
        <w:br/>
        <w:t>er Strich-weise, niemaln aber ganz</w:t>
        <w:br/>
        <w:t>gar abscheren.</w:t>
        <w:br/>
        <w:br/>
        <w:t>Die Umstände sind kürzlich folgende:</w:t>
        <w:br/>
        <w:t>Benn einer mit unleidetlichen Kopfs</w:t>
        <w:br/>
        <w:t>Schmerzen gequäle wird, so lásset er</w:t>
        <w:br/>
        <w:t>hum selbigen zu vertreiben, die Haare</w:t>
        <w:br/>
        <w:t>demjenigen Ort glatt wegscheren, wo</w:t>
        <w:br/>
        <w:t>den Schmerzen empfindet. Ist es nun</w:t>
        <w:br/>
        <w:t>dem vordern Theil, so wird ihm die</w:t>
        <w:br/>
        <w:t>Stirne weit hinterwärts von den Haaren</w:t>
        <w:br/>
        <w:t>ablöset. Leidet der halbe Kopff, und hat</w:t>
        <w:br/>
        <w:t>also die **Hennoraniam**, so muß der hals</w:t>
        <w:br/>
        <w:t>Kopff glatt geschoren, und überall</w:t>
        <w:br/>
        <w:t>fft zur Ausdünstung verschaffet wer</w:t>
        <w:br/>
        <w:t>n, damit der Schmerzen weichen, und</w:t>
        <w:br/>
        <w:t>Patient Ruhe bekommen möge. Nach</w:t>
        <w:br/>
        <w:t>geschwornen Haar bleibet zwar die Haut</w:t>
        <w:br/>
        <w:t>ch immer schmierig und fett; jedoch das</w:t>
        <w:br/>
        <w:t>it die Schweiß-Löcher derselben desto</w:t>
        <w:br/>
        <w:t>er mogen geöffnet und die Fettigkeit</w:t>
        <w:br/>
        <w:t>weggeschaffet werden: so bestreuen sie</w:t>
        <w:br/>
        <w:t>n geschwornen Theil dicke mit Buch, in</w:t>
        <w:br/>
        <w:t>meinung, daß dasselbe viel zur Verteris</w:t>
        <w:br/>
        <w:t>ng des Kopff Schmerzens beitrage;</w:t>
        <w:br/>
        <w:t>elches ich aber dahin gestellet seyn laffe,</w:t>
        <w:br/>
        <w:t>d viel eher glaube, daß es die Fettigkeit</w:t>
        <w:br/>
        <w:t>sich ziehe, und dadurch zur Oeffnung</w:t>
        <w:br/>
        <w:t>Schweiß Löcher ein grosses bey</w:t>
        <w:br/>
        <w:t>ge.</w:t>
        <w:br/>
        <w:br/>
        <w:t>Wenn ferner jemand feinen Vater</w:t>
        <w:br/>
        <w:t>er Mutter, ingleichem auch einen ans</w:t>
        <w:br/>
        <w:t>en Freund und Anverwandten verloh</w:t>
        <w:br/>
        <w:t>und durch den Todt eingedüsset hat;</w:t>
        <w:br/>
        <w:t>ben aber Armuths wegen nicht im</w:t>
        <w:br/>
        <w:t>tande ist, ein Schaf oder etwas ders</w:t>
        <w:br/>
        <w:t>ichen zu schlachten und zu opffern, wie</w:t>
        <w:br/>
        <w:t>dem folgenden Briefe umständlich wird</w:t>
        <w:br/>
        <w:t>ehlet werden: so laffet er sich zum Zei</w:t>
        <w:br/>
        <w:t>en, daß er eydt trage, und über diesen</w:t>
        <w:br/>
        <w:t>er jenen Todt betriebet sey, die Haare</w:t>
        <w:br/>
        <w:t>Striemen-weiß von dem Kopffe absces</w:t>
        <w:br/>
        <w:t>,wovon **jederStrieme** ungefähr eines</w:t>
        <w:br/>
        <w:t>Alls breit ist. Dieses gehet um den gans</w:t>
        <w:br/>
        <w:t>n Kopff herum, bleibet auch zwischen</w:t>
        <w:br/>
        <w:t>abgeschoren Theilen, allezeit ein</w:t>
        <w:br/>
        <w:t>eich dicker und mit Haaren befester</w:t>
        <w:br/>
        <w:t>hen.</w:t>
        <w:br/>
        <w:br/>
        <w:t>Zu diesem Haar Abscheren haben sie</w:t>
        <w:br/>
        <w:t>derum kein ander Instrument als ihr</w:t>
        <w:br/>
        <w:t>tägliches wohlgefastes und geschäff</w:t>
        <w:br/>
        <w:t>tes Messer: mit welchen sie gleichwol die</w:t>
        <w:br/>
        <w:t>Haare so glatt hinweg zu scheren wissen,</w:t>
        <w:br/>
        <w:t>daß man glauben solte, es wäre mit einem</w:t>
        <w:br/>
        <w:t>Barbier Messer geschehen. Sie machen</w:t>
        <w:br/>
        <w:t>auch den Kopff nicht naß viel weniger bes</w:t>
        <w:br/>
        <w:t>dienen sie sich einiger Seiffe; sondern weil</w:t>
        <w:br/>
        <w:t>das Haar ohne dem als Wolle ist, abey</w:t>
        <w:br/>
        <w:t>aber mit Fett so dicke eingeschmiedet, daß</w:t>
        <w:br/>
        <w:t>es Klunker-weiß wie die kohlichte Schaf</w:t>
        <w:br/>
        <w:t>Wolle an einander klebet: so bilde mir ein</w:t>
        <w:br/>
        <w:t>daß es davon bereits erweichet, oder viel</w:t>
        <w:br/>
        <w:t>mehr zu bereitet seye, daß es glatt von der</w:t>
        <w:br/>
        <w:t>Haut könne weggeschoren werden.</w:t>
        <w:br/>
        <w:br/>
        <w:t>Solche fürstliche Bader und Barbis Totter</w:t>
        <w:br/>
        <w:t>rer haben also die Hottentotten unter ih ten fin</w:t>
        <w:br/>
        <w:t>nen, daß sie auch, ohne einige benötigte in</w:t>
        <w:br/>
        <w:t>Instrumenten, Operationes fónnen vers und</w:t>
        <w:br/>
        <w:t>richten, welche ihnen ein Europa cher **diererChirurgus**</w:t>
        <w:br/>
        <w:t>ohn dieselbige nicht leicht nach</w:t>
        <w:br/>
        <w:t>thun würde: und glaube ich gänzlich,</w:t>
        <w:br/>
        <w:t>wenn sie nur die geringsten Hand-Griffe</w:t>
        <w:br/>
        <w:t>wissen, oder dergleichen Instrumenta ges</w:t>
        <w:br/>
        <w:t>sehen und zugebrauchen verstanden, sie</w:t>
        <w:br/>
        <w:t>würden einem wol erfahrnen Bader oder</w:t>
        <w:br/>
        <w:t>Barbirer nicht viel nachgeben, manchmal</w:t>
        <w:br/>
        <w:t>auch wohl den einen oder andern in seiner</w:t>
        <w:br/>
        <w:t>Kunst beschámen. Wer wolte sie also</w:t>
        <w:br/>
        <w:t>vor dumme Leute achten?</w:t>
        <w:br/>
        <w:t>So wenig es ihnen aber an solchen Die H</w:t>
        <w:br/>
        <w:t>Leuten fehlet, die äußerliche Schäden ja werber</w:t>
        <w:br/>
        <w:t>auch innerliche Kranckheiten mit affers ihrer S</w:t>
        <w:br/>
        <w:t>**lichsapplicirten** Mitteln zu vertreiben, zum</w:t>
        <w:br/>
        <w:t>heylen und zu curiren wissen: eben so we cre</w:t>
        <w:br/>
        <w:t>nig fehlet es ihnen an solchen, die sich mit beschr</w:t>
        <w:br/>
        <w:t>Fleiß auf innerliche Kranckheiten zu curiren</w:t>
        <w:br/>
        <w:t>applicare und geleget haben: massen</w:t>
        <w:br/>
        <w:t>mancher Hottentottischer Doctor, ob er</w:t>
        <w:br/>
        <w:t>gleich so viel Wercks von seiner Kunst.</w:t>
        <w:br/>
        <w:br/>
        <w:t>nicht machet, als ein Arzt oder Marckt</w:t>
        <w:br/>
        <w:t>Schreyen, auch so viele Testimonia nicht</w:t>
        <w:br/>
        <w:t>aufzuweisen hat oder begehret, dennoch</w:t>
        <w:br/>
        <w:t>viele würde beschämet machen, wenn er</w:t>
        <w:br/>
        <w:t>von seiner Kunst mit ihm reden solte, oder</w:t>
        <w:br/>
        <w:t>konnte der gleichwol vorhero mit so</w:t>
        <w:br/>
        <w:t>hoch-trabenden prahlerischen Worten</w:t>
        <w:br/>
        <w:t>sich und seine Kunst Himmel-hoch erho</w:t>
        <w:br/>
        <w:t>ben, und dadurch manchem Einfältigen</w:t>
        <w:br/>
        <w:t>das Gelt ungüte aus dem Beutel ges</w:t>
        <w:br/>
        <w:t>locket hat.</w:t>
        <w:br/>
        <w:br/>
        <w:t>Zwar ist nicht zu käugnen, daß man Hotte</w:t>
        <w:br/>
        <w:t>lange anhaltende Kranckheiten unter ih ten fir</w:t>
        <w:br/>
        <w:t>nen nicht antreffen wird, unerachtet sie fand</w:t>
        <w:br/>
        <w:t>noch so schlecht leben, und mit geringer fie ale</w:t>
        <w:br/>
        <w:t>Kost ihren Magen faltigen und anfüllen. schlech</w:t>
        <w:br/>
        <w:t>Ich urtheile, es rühret solches von der Gus bente</w:t>
        <w:br/>
        <w:t>der Lufft und des ganzen Climatis her;</w:t>
        <w:br/>
        <w:t>weil auch schon vormals an den kuropæern</w:t>
        <w:br/>
        <w:t>befunden werden, daß sie von eberi</w:t>
        <w:br/>
        <w:t>Ccc cz</w:t>
        <w:br/>
        <w:t>Ders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642.txt</w:t>
      </w:r>
    </w:p>
    <w:p>
      <w:r>
        <w:t>ergleichen Kranckheiten nichts wissen: ja</w:t>
        <w:br/>
        <w:t>man findet auch eben so wenig unter ihnen</w:t>
        <w:br/>
        <w:t>Is denen besagten Europæern falte Fie:</w:t>
        <w:br/>
        <w:t>er, fie mögen auch Namen haben, wie sie</w:t>
        <w:br/>
        <w:t>mer wollen. Auch habe ich vormals</w:t>
        <w:br/>
        <w:t>chon gesaget, daß dieses an ihnen zu bes</w:t>
        <w:br/>
        <w:t>dundern sey, daß, ob sie gleich von</w:t>
        <w:br/>
        <w:t>indes Beinen an allezeit nackend ein</w:t>
        <w:br/>
        <w:t>er gehen, und ausser ihren vormals bes</w:t>
        <w:br/>
        <w:t>beriebenen Boflen, nichts am Leibe has</w:t>
        <w:br/>
        <w:t>en womit sie sich vor Regen und Wind</w:t>
        <w:br/>
        <w:t>schützen und verwahren konten; darneben</w:t>
        <w:br/>
        <w:t>och meist in der freyen Lufft sich auf</w:t>
        <w:br/>
        <w:t>alten, wie denn ihre Hütten oder Haus</w:t>
        <w:br/>
        <w:t>er auch nicht viel vor die Wärme helt</w:t>
        <w:br/>
        <w:t>en: fie gleichwol wenig mit der Straus</w:t>
        <w:br/>
        <w:t>hen oder Schnupfen geplaget oder commodiret</w:t>
        <w:br/>
        <w:t>werden, mit welcher doch</w:t>
        <w:br/>
        <w:t>in Europæer gar leichtlich angegriffen</w:t>
        <w:br/>
        <w:t>and überfallen wird.</w:t>
        <w:br/>
        <w:br/>
        <w:t>Zweyter Theil XXI. Brief: c.</w:t>
        <w:br/>
        <w:br/>
        <w:t>Alleine dieses alles machet sie nicht</w:t>
        <w:br/>
        <w:t>on aller Kranckheiten frey; sondern sie</w:t>
        <w:br/>
        <w:t>aben dennoch ihre Beschwerungen</w:t>
        <w:br/>
        <w:t>uch, und eben so gut als andere Mens</w:t>
        <w:br/>
        <w:t>hen. Wie man denn offtmals höret</w:t>
        <w:br/>
        <w:t>and siehet, daß dieser oder jener francks</w:t>
        <w:br/>
        <w:t>ich, auch viele durch Kranckheiten abbes</w:t>
        <w:br/>
        <w:t>attet sterben. Wie aber diese Kranck</w:t>
        <w:br/>
        <w:t>weiten müssen genennet werden, habe ich,</w:t>
        <w:br/>
        <w:t>Is ein in der Medicin Unerfahrne, von</w:t>
        <w:br/>
        <w:t>onen nicht vernehmen können. Theils,</w:t>
        <w:br/>
        <w:t>beil sie selbsten mit der Teutschen Bes</w:t>
        <w:br/>
        <w:t>ebnung nicht können zurechte kommen:</w:t>
        <w:br/>
        <w:t>heils auch weil ich ihre Differentien, so</w:t>
        <w:br/>
        <w:t>e in Benennung derselben machen, nicht</w:t>
        <w:br/>
        <w:t>begreiffen, verstehen oder schreiben kon</w:t>
        <w:br/>
        <w:t>2. Oberhaupt nennen sie es nach Art</w:t>
        <w:br/>
        <w:t>er Europæer Fieber, oder Holländisch</w:t>
        <w:br/>
        <w:t>Kurtzen, und geben keine weitere Kennieichen</w:t>
        <w:br/>
        <w:t>dieser oder jener Kranckheit an</w:t>
        <w:br/>
        <w:t>en Tag: aus Beyforge, man möchte</w:t>
        <w:br/>
        <w:t>inter die Krafft ihrer Kräuter kom</w:t>
        <w:br/>
        <w:t>ten, oder aber mit ihnen den Spott</w:t>
        <w:br/>
        <w:t>zeiten.</w:t>
        <w:br/>
        <w:br/>
        <w:t>Dieses weiß ich aus der Erfahrung</w:t>
        <w:br/>
        <w:t>on ihnen zu sagen, daß sie die Krafft der</w:t>
        <w:br/>
        <w:t>Aloe Blätter gar wohl kundig haben:</w:t>
        <w:br/>
        <w:t>assen sie einem der etwan den Magen</w:t>
        <w:br/>
        <w:t>verderbet, und dahero über schlechten</w:t>
        <w:br/>
        <w:t>Appetit. oder sonsten etwas klaget, also:</w:t>
        <w:br/>
        <w:t>ald von solchen Aloe Blättern, deren</w:t>
        <w:br/>
        <w:t>8 genug in dem wilde Felde giebet, ei</w:t>
        <w:br/>
        <w:t>es holen, und ihm etliche heraus getruckt</w:t>
        <w:br/>
        <w:t>Tropffen in einem Löffel voll warmer</w:t>
        <w:br/>
        <w:t>Suppe eingeben, damit er wacker davon</w:t>
        <w:br/>
        <w:t>purgiren möge. Will es auf einmal</w:t>
        <w:br/>
        <w:t>icht besser werden, so warten sie nur ein</w:t>
        <w:br/>
        <w:t>aar Tage, und geben ihm denn aufs</w:t>
        <w:br/>
        <w:t>neue wieder solche Tropffen ein, und bie</w:t>
        <w:br/>
        <w:t>ses so starck, baß er offtmals wohl 2. big</w:t>
        <w:br/>
        <w:t>3. Tage lang davon purgiret, und also al</w:t>
        <w:br/>
        <w:t>les aus dem Magen fortschaffet, was ets</w:t>
        <w:br/>
        <w:t>wan denselben möchte beschweret has</w:t>
        <w:br/>
        <w:t>ben. Tr</w:t>
        <w:br/>
        <w:t>Alle andere innerliche Kranckheiten</w:t>
        <w:br/>
        <w:t>welche sie, wie gesaget, unter dem Teut ma</w:t>
        <w:br/>
        <w:t>schen Namen der Fieber oder Worten, aud</w:t>
        <w:br/>
        <w:t>begreiffen, curiren sie gemeiniglich mit ver</w:t>
        <w:br/>
        <w:t>gar guten und gewünschten Effect, durch aus</w:t>
        <w:br/>
        <w:t>præparirte Pulver und Tráncke von wil wil</w:t>
        <w:br/>
        <w:t>den Salvey Blättern, Buch, wilden Re</w:t>
        <w:br/>
        <w:t>Knoblauch, Enlisch-wurz, wilden Afens</w:t>
        <w:br/>
        <w:t>chel wilden Feigen und deren Blättern,</w:t>
        <w:br/>
        <w:t>nebst vielen andern vormals beschriebenen</w:t>
        <w:br/>
        <w:t>Kräutern, deren Compofitio fie junens</w:t>
        <w:br/>
        <w:t>dig verändern, und auf allerhand Weise</w:t>
        <w:br/>
        <w:t>zurichten: nachmals elbige den Patien</w:t>
        <w:br/>
        <w:t>ten eingeben, und sie gewiß dabey versi</w:t>
        <w:br/>
        <w:t>achern, daß es zu ihren Zustandt und</w:t>
        <w:br/>
        <w:t>Kranckheit sich gar wohl schicke; mit Fleiß</w:t>
        <w:br/>
        <w:t>von ihnen gemachet sey, und unfehlbar</w:t>
        <w:br/>
        <w:t>helffen werde. Ne</w:t>
        <w:br/>
        <w:t>Diesen von ihnen gemachte Trancken u.</w:t>
        <w:br/>
        <w:br/>
        <w:t>Pulvern geben sie den seltsamen und recht au</w:t>
        <w:br/>
        <w:t>lächerlichen Namen, und heissen sie To. Gu</w:t>
        <w:br/>
        <w:t>ver-Goed, oder Zauber-hur eben als</w:t>
        <w:br/>
        <w:t>ob sie die Unpäßlichkeit dadurch aus dem</w:t>
        <w:br/>
        <w:t>Leibe heraus zaubern, und weg bannen</w:t>
        <w:br/>
        <w:t>wolten. Hilfft es, so eiffet es: Die **Tovergoeds**</w:t>
        <w:br/>
        <w:t>ja bara: Das ist: Dieses Zaus</w:t>
        <w:br/>
        <w:t>bet: Gut ist recht herzlich gewesen; ers</w:t>
        <w:br/>
        <w:t>heben denn, denjenigen der ihnen solches</w:t>
        <w:br/>
        <w:t>gemachet, sehr hoch, und preisen ihn übers</w:t>
        <w:br/>
        <w:t>all. Fehlet aber der Effect, und wird der</w:t>
        <w:br/>
        <w:t>Patient davon nicht besser, so sagen die</w:t>
        <w:br/>
        <w:t>Aerzte selber zu ihren Patienten: Watum,</w:t>
        <w:br/>
        <w:t>die Bover-Godds niet ftark ge</w:t>
        <w:br/>
        <w:t>doeg, ons ja ein ander jakum, die</w:t>
        <w:br/>
        <w:t>ja bara terk. Das ist: Wart ein wes</w:t>
        <w:br/>
        <w:t>nig/liebeszauber Guth ist nicht starch</w:t>
        <w:br/>
        <w:t>genug gewesen/ ich will alsobald ein</w:t>
        <w:br/>
        <w:t>anders machen/ welches starck genug</w:t>
        <w:br/>
        <w:t>seyn soll; eben als wollte er zu erste</w:t>
        <w:br/>
        <w:t>hen geben, er hätte nicht gewest daß des</w:t>
        <w:br/>
        <w:t>Patienten Natur so stand ware. d</w:t>
        <w:br/>
        <w:t>Und mit solchen Worten überreden</w:t>
        <w:br/>
        <w:t>sie die arme Krancke allezeit zum willigen be</w:t>
        <w:br/>
        <w:t>Einnehmen, es mag gleich helffen oder beta</w:t>
        <w:br/>
        <w:t>nicht. Wie mir denn ein Erempel bekandt</w:t>
        <w:br/>
        <w:t>daß einer Namens Scopas, über Mats an</w:t>
        <w:br/>
        <w:t>tigkeit aller Glieder und inwendige ande</w:t>
        <w:br/>
        <w:t>re Beschwerungen mehr, gegen einen</w:t>
        <w:br/>
        <w:t>solchen Doctor geplaget: welcher ihm</w:t>
        <w:br/>
        <w:t>nicht einen, sondern gar viele dergleichen</w:t>
        <w:br/>
        <w:t>Tráncke und Pulver gemachet, ihm auch</w:t>
        <w:br/>
        <w:t>allezeit perfundere, elbige unter dem bes</w:t>
        <w:br/>
        <w:t>tags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643.txt</w:t>
      </w:r>
    </w:p>
    <w:p>
      <w:r>
        <w:t>Zweyter Theil. XXI Brief. c.</w:t>
        <w:br/>
        <w:br/>
        <w:t>alten Namen und Vorwand, einzu</w:t>
        <w:br/>
        <w:t>ehmen. Solches Zauber Guth hat auch</w:t>
        <w:br/>
        <w:t>bewünschten Effect gehabt, und alles aus</w:t>
        <w:br/>
        <w:t>em Leibe heraus getrieben, also, daß er</w:t>
        <w:br/>
        <w:t>icht viel anders aussahe, als einer der ents</w:t>
        <w:br/>
        <w:t>veder den Aussatz, oder die Franzosen</w:t>
        <w:br/>
        <w:t>am Halfe hatte.</w:t>
        <w:br/>
        <w:br/>
        <w:t>In solchem elenden Zustand, kam er</w:t>
        <w:br/>
        <w:t>insten an eines ihm wohl bekandte Euopæers</w:t>
        <w:br/>
        <w:t>Haus, woselbst ich mich gleich</w:t>
        <w:br/>
        <w:t>uch befande, und zeigte sich nur von fers</w:t>
        <w:br/>
        <w:t>e, weil jedermann einen Abscheu vor ihm</w:t>
        <w:br/>
        <w:t>atte und haben muste, wenn man ihn</w:t>
        <w:br/>
        <w:t>ur ein wenig anblickte. Denn sein Ges</w:t>
        <w:br/>
        <w:t>cht war mit Grind hier und dorten der</w:t>
        <w:br/>
        <w:t>assen besehet, daß man ihn fast nicht</w:t>
        <w:br/>
        <w:t>ebnete. Am ganzen Leibe war er voller</w:t>
        <w:br/>
        <w:t>Beschwere, und dietriche Blattern: also,</w:t>
        <w:br/>
        <w:t>aß er bey nahe einen Azarum vorstellen</w:t>
        <w:br/>
        <w:t>onte. Da er nun ein wenig náher tratt,</w:t>
        <w:br/>
        <w:t>nd sich eigentlich zu beschauen gab, frags</w:t>
        <w:br/>
        <w:t>ihm die Frau im Hause alsobald, wo</w:t>
        <w:br/>
        <w:t>an die Franzosen, und andere schädlies</w:t>
        <w:br/>
        <w:t>e Bockenkáme? aber er erklärte sich</w:t>
        <w:br/>
        <w:t>ald, und erzehlete seinen ganzen Zu</w:t>
        <w:br/>
        <w:t>andt deutlich, dergestalt, daß der Arg</w:t>
        <w:br/>
        <w:t>ohn von Franzosen bald hinweg fiele,</w:t>
        <w:br/>
        <w:t>diman ein grosses Mitleiden mit ihm</w:t>
        <w:br/>
        <w:t>zeigete.</w:t>
        <w:br/>
        <w:br/>
        <w:t>Hierauf gab ihm die Frau, weil er</w:t>
        <w:br/>
        <w:t>gte, daß ihm seine Doctores weiter nicht</w:t>
        <w:br/>
        <w:t>Offen konten, ein klein Stücklein Mihol,</w:t>
        <w:br/>
        <w:t>und wiese ihm, wie er es gebraus</w:t>
        <w:br/>
        <w:t>en sollte. Da er aber das erste mal feis</w:t>
        <w:br/>
        <w:t>n Leib damit gewaschen hatte, kam er</w:t>
        <w:br/>
        <w:t>bald gesprungen und sagte: Frouw,</w:t>
        <w:br/>
        <w:t>**Tovergoed** btum als de Duvel,</w:t>
        <w:br/>
        <w:t>at abakum zoo? Das ist: Frau</w:t>
        <w:br/>
        <w:t>eses euer Zauber Gut/fo ihr mir ges</w:t>
        <w:br/>
        <w:t>ben/mich damit zu waschen/eiffer</w:t>
        <w:br/>
        <w:t>der Teuffel selber/was ist das wars</w:t>
        <w:br/>
        <w:t>but ihr das: Wir lachten sämtlich</w:t>
        <w:br/>
        <w:t>rüber und sagten, es dienete zu seiner</w:t>
        <w:br/>
        <w:t>genesung, und ermahneten ihn nur das</w:t>
        <w:br/>
        <w:t>weiter fortzufahren: womit er wol</w:t>
        <w:br/>
        <w:t>gauget wieder fertgangen, damit ans</w:t>
        <w:br/>
        <w:t>It, und innerhalb 14. Tagen von allem</w:t>
        <w:br/>
        <w:t>rind befreyet herum gieng: auch weis</w:t>
        <w:br/>
        <w:t>sonsten nichts an seinem Leibe mehr</w:t>
        <w:br/>
        <w:t>theiliges verspürte oder **empfandeGleichwie**</w:t>
        <w:br/>
        <w:t>aber in der ganzen Welt</w:t>
        <w:br/>
        <w:t>Doctor zu finden, der alle Kranck</w:t>
        <w:br/>
        <w:t>en heben, und die Siechen wieder ges</w:t>
        <w:br/>
        <w:t>machen kan: alſo ist auch keiner</w:t>
        <w:br/>
        <w:t>er den Hottentotten, sondern viele</w:t>
        <w:br/>
        <w:t>ben auch in ihrer Cur. Doch haben</w:t>
        <w:br/>
        <w:t>che ein närrisches, abergläubisches,</w:t>
        <w:br/>
        <w:t>mündliches Mittel ausgedacht, wos</w:t>
        <w:br/>
        <w:t>durch sie probiren wollen, ob einer, der</w:t>
        <w:br/>
        <w:t>da franck ist, werde wieder aufkommen,</w:t>
        <w:br/>
        <w:t>oder ob er an derselbigen Kranckheit ster</w:t>
        <w:br/>
        <w:t>ben werde? Weil ich es selber nicht defes</w:t>
        <w:br/>
        <w:t>hen, so will ich es meinem ern, so gut</w:t>
        <w:br/>
        <w:t>ich es von glaubwürdigen Personen em</w:t>
        <w:br/>
        <w:t>pfannen, mittheilen, und kürzlich über</w:t>
        <w:br/>
        <w:t>schreiben.</w:t>
        <w:br/>
        <w:br/>
        <w:t>Wenn jemand franc ist, und keine Dien</w:t>
        <w:br/>
        <w:t>Artzney-Mittel anschlagen wollen, son burt</w:t>
        <w:br/>
        <w:t>dern der Patient montage zuTage schwa leben</w:t>
        <w:br/>
        <w:t>cher wird, so bedienen sie sich dieses Mits nes</w:t>
        <w:br/>
        <w:t>tels, wenn sie wissen wollen, ob er leben, ange</w:t>
        <w:br/>
        <w:t>oder sterben werde: Sie ergreiffen ein</w:t>
        <w:br/>
        <w:t>lebendiges Schaf, und ziehen demselben</w:t>
        <w:br/>
        <w:t>lebendig die Haut ab, ohne daß es einen</w:t>
        <w:br/>
        <w:t>Tropffen Blut dabey verlieret. Wenn</w:t>
        <w:br/>
        <w:t>sie ihm das Fell abgezogen haben, so ma</w:t>
        <w:br/>
        <w:t>chen sie es von den vorigen Banden loß,</w:t>
        <w:br/>
        <w:t>und sehen wohl zu, ob es davon lauffen,</w:t>
        <w:br/>
        <w:t>oder liegen bleibet. Lauffen es davon, so</w:t>
        <w:br/>
        <w:t>haben sie die aberglaubische feste Hoff</w:t>
        <w:br/>
        <w:t>nung, der Patient werde auch wieder das</w:t>
        <w:br/>
        <w:t>von lauffen, und von dieser Kranckheit</w:t>
        <w:br/>
        <w:t>nicht sterben. Bleibet es aber nach auf</w:t>
        <w:br/>
        <w:t>gelösten Banden, unverrückt liegen: fo</w:t>
        <w:br/>
        <w:t>haben sie auch keine Hoffnung mehr, daß</w:t>
        <w:br/>
        <w:t>der Patient werde davon kommen; ges</w:t>
        <w:br/>
        <w:t>brauchen ihm auch nichts weiter, sondern</w:t>
        <w:br/>
        <w:t>geben ihm seine gewöhnliche Speise, biß</w:t>
        <w:br/>
        <w:t>er endlich das Leben gar **einbuffet**. Sade</w:t>
        <w:br/>
        <w:t>Ist das nicht eine abfure, Teuffels De</w:t>
        <w:br/>
        <w:t>ache Methode, zu erfahren, ob jemand bade bi</w:t>
        <w:br/>
        <w:t>leben oder sterben werde? Viel besser ist gottos</w:t>
        <w:br/>
        <w:t>es, daß man sich dem Willen GOttes unde</w:t>
        <w:br/>
        <w:t>alleine überlasset, und Ihm, als dem Gedanum</w:t>
        <w:br/>
        <w:t>ber des Lebens, in Seine geheime Raht</w:t>
        <w:br/>
        <w:t>Schlüsse keinen Eingriff thut. Wenn</w:t>
        <w:br/>
        <w:t>Zeit und Stunde vorhanden, wird Er</w:t>
        <w:br/>
        <w:t>uns wohl aufden, und aus dieser vers</w:t>
        <w:br/>
        <w:t>drüslichen Jammer: Welt zu **denenjenis**</w:t>
        <w:br/>
        <w:t>gen bringen, wo wir alle dem Meister mit</w:t>
        <w:br/>
        <w:t>der gelehrten Junge einmütig loben, und</w:t>
        <w:br/>
        <w:t>von keiner Kranckheit, Schmerzen, viel</w:t>
        <w:br/>
        <w:t>weniger von andern irdischen Aengsten</w:t>
        <w:br/>
        <w:t>nichts mehr wissen, spahren oder empfin</w:t>
        <w:br/>
        <w:t>dern: sondern ewige Freude, Ruhe und</w:t>
        <w:br/>
        <w:t>Vergnügung gekieffen werden.</w:t>
        <w:br/>
        <w:br/>
        <w:t>Ein mehrers weiß ich von den Kranck Derauß</w:t>
        <w:br/>
        <w:t>heiten und Hülffs-Mitteln der Hotten- bat die</w:t>
        <w:br/>
        <w:t>worten nicht hinzu zu thun: habe aber die berge</w:t>
        <w:br/>
        <w:t>Hoffnung, daß mein Herz damit werde be</w:t>
        <w:br/>
        <w:t>vergnüget seyn, und sich eine solche Eissung ab</w:t>
        <w:br/>
        <w:t>ssenschafft von den Hottentotten nicht handels</w:t>
        <w:br/>
        <w:t>eingebildet haben. Ich kan versichern,</w:t>
        <w:br/>
        <w:t>daß ich solches aus der Erfahrung schrei</w:t>
        <w:br/>
        <w:t>be, was von ihren Kranckheiten und Arz</w:t>
        <w:br/>
        <w:t>ney-Mitteln gesaget worden: und würde</w:t>
        <w:br/>
        <w:t>mir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644.txt</w:t>
      </w:r>
    </w:p>
    <w:p>
      <w:r>
        <w:t>576</w:t>
        <w:br/>
        <w:t>eyer Theil. 81. Brief. 6.</w:t>
        <w:br/>
        <w:t>mir gar leicht fallen, einige Exempel fer-</w:t>
        <w:br/>
        <w:t>ner hinzu zu thun, wenn es die Noth er-</w:t>
        <w:br/>
        <w:t>fodere, oder sich besorgen müste Er trüge</w:t>
        <w:br/>
        <w:t>einen Zweiffel an meinen Worten, wo</w:t>
        <w:br/>
        <w:t>zu Er mit aber, so lange bißhero unsere</w:t>
        <w:br/>
        <w:t>Corresponded ze gewähret hat, nieman-</w:t>
        <w:br/>
        <w:t>len einigen Anlaß, solches zu vermuthen</w:t>
        <w:br/>
        <w:t>gegeben hat. Jch weiß im Gegentheil</w:t>
        <w:br/>
        <w:t>und in davon überzeuget, daß gleich wie</w:t>
        <w:br/>
        <w:t>ich ohne Beysatz die Sachen vorgebra-</w:t>
        <w:br/>
        <w:t>gen also wird Er auch dieselbige in ihrer</w:t>
        <w:br/>
        <w:t>Einfalt erkennet, und daraus die War-</w:t>
        <w:br/>
        <w:t>heit ersehen haben.</w:t>
        <w:br/>
        <w:br/>
        <w:t>Sch schlest dennach diesen Brief,</w:t>
        <w:br/>
        <w:t>und verspreche dabey / mit künfftigen Ge-</w:t>
        <w:br/>
        <w:t>legenheit ihre Begräbniß-Ceremonien</w:t>
        <w:br/>
        <w:t>vor zu stellen, damit Er, weil nichts mehr</w:t>
        <w:br/>
        <w:t>von ihrem gantzen Thun und Lassen, so</w:t>
        <w:br/>
        <w:t>viel mir biß anhero ist bekand worden,</w:t>
        <w:br/>
        <w:t>oder vor meine Augen und Ohren gekom-</w:t>
        <w:br/>
        <w:t>men, weiter übrig ist, auch bey derselben</w:t>
        <w:br/>
        <w:t>Beerdigung sehen möge, wie es gehalten</w:t>
        <w:br/>
        <w:t>wird. Verbleibe unterdessen</w:t>
        <w:br/>
        <w:t>ein Herr rc.</w:t>
        <w:br/>
        <w:br/>
        <w:t>Der All. Brief.</w:t>
        <w:br/>
        <w:t>Von den Begräbniß-Ceremonien der Hottentotten,</w:t>
        <w:br/>
        <w:t>Was dabey vor Umstände und seltsame Gebräuche zu</w:t>
        <w:br/>
        <w:t>obierviren seyn.</w:t>
        <w:br/>
        <w:t>Mein Herr.</w:t>
        <w:br/>
        <w:br/>
        <w:t>Je Ceremonien, welche die</w:t>
        <w:br/>
        <w:t>Hottentoten bey ihren</w:t>
        <w:br/>
        <w:t>Kind Betten, Hochzeiten.</w:t>
        <w:br/>
        <w:t>und zu sitten in grimmen-</w:t>
        <w:br/>
        <w:t>es / meinen Leben</w:t>
        <w:br/>
        <w:t>bey allen</w:t>
        <w:br/>
        <w:t>Vorfällen, und Gelegenheiten gebrau-</w:t>
        <w:br/>
        <w:t>chen, habe Jhm nunmehro vermög un-</w:t>
        <w:br/>
        <w:t>serer genommenen Abrede, von Zeit zu</w:t>
        <w:br/>
        <w:t>Zeit durch Briefe deutlich, gründlich</w:t>
        <w:br/>
        <w:t>und warhafftig überschrieben, so viel in</w:t>
        <w:br/>
        <w:t>meinem Vermögen gestanden, demsel-</w:t>
        <w:br/>
        <w:t>ben nach zufragen wie ich denn auch</w:t>
        <w:br/>
        <w:t>deßwegen manche mühsame, verdrüßlig-</w:t>
        <w:br/>
        <w:t>che und offtmals gefährliche Reise</w:t>
        <w:br/>
        <w:t>gethan, damit ich alles mit eige-</w:t>
        <w:br/>
        <w:t>nen Augen ansehen, und genaut beobach</w:t>
        <w:br/>
        <w:t>ten konte. Haben Jhm dieselbe wohl-</w:t>
        <w:br/>
        <w:t>gefallen, und einige Vergnügung gege-</w:t>
        <w:br/>
        <w:t>ben so kan Er sich meiner Seits versi-</w:t>
        <w:br/>
        <w:t>hert halten, daß mich keine Mühe, kein</w:t>
        <w:br/>
        <w:t>Verdruß und keine Gefahr dauret, sie</w:t>
        <w:br/>
        <w:t>mag bey Tag oder Nacht vorgefallen</w:t>
        <w:br/>
        <w:t>sey und deren ich freylich unterschiedliche</w:t>
        <w:br/>
        <w:t>nicht allein zu besorgen gehabt, sondern</w:t>
        <w:br/>
        <w:t>auch würcklich darinnen gestecket bin,</w:t>
        <w:br/>
        <w:t>ob sie gleich nicht gemeldet, noch ange-</w:t>
        <w:br/>
        <w:t>bohrenden Orten angezeiget worden</w:t>
        <w:br/>
        <w:t>wenn ich nur meinen Endzweck bey Jhr</w:t>
        <w:br/>
        <w:t>erreichet, und einige Vergnügung ver-</w:t>
        <w:br/>
        <w:t>schaffet habe, die zur Continuation un-</w:t>
        <w:br/>
        <w:t>derer alten Freundschafft gedienen kan.</w:t>
        <w:br/>
        <w:br/>
        <w:t>Gleichwie mich aber meines Herrn</w:t>
        <w:br/>
        <w:t>feln heisset so bilde mir auch nicht ein.</w:t>
        <w:br/>
        <w:t>Versicherung keines weges daran zweif-</w:t>
        <w:br/>
        <w:t>daß, da Sie mit so vielen Leichen von aller-</w:t>
        <w:br/>
        <w:t>hand Arten bereits zu Grabe gewandert</w:t>
        <w:br/>
        <w:t>sind. Sie den Hottentoten deren Lebens-</w:t>
        <w:br/>
        <w:t>Wandel, Sitten und Gebräuche Sie</w:t>
        <w:br/>
        <w:t>nunmehro so gut als gegenwärtig ver-</w:t>
        <w:br/>
        <w:t>lustiert, und gleichsam mit Augen ange-</w:t>
        <w:br/>
        <w:t>sehen haben, solchen letzten Ehren-Dienst</w:t>
        <w:br/>
        <w:t>weigern oder abschlagen werden, abson-</w:t>
        <w:br/>
        <w:t>derlich, weil sie viele und manche neue</w:t>
        <w:br/>
        <w:t>Sitten und Gebräuche antreffen wer-</w:t>
        <w:br/>
        <w:t>den, die bey andern Nationen so leichte</w:t>
        <w:br/>
        <w:t>nicht vorfallen, von welchen Sie doch</w:t>
        <w:br/>
        <w:t>durch eine lobwürdige Neugierigkeit an-</w:t>
        <w:br/>
        <w:t>getrieben, ein sonderlicher Liebhaber sind.</w:t>
        <w:br/>
        <w:br/>
        <w:t>Weil dieses mein **letzemaliges** antrun-</w:t>
        <w:br/>
        <w:t>Versprechen gewesen, das ich Jhmt vom Au-</w:t>
        <w:br/>
        <w:t>in meinem letzten, Brieffe bey die- fang biß</w:t>
        <w:br/>
        <w:t>ser Hottentottischen Beschreibung vor-Fortgeben.</w:t>
        <w:br/>
        <w:t>zustellen versprochen so will auch dassel-</w:t>
        <w:br/>
        <w:t>bige, gleich wie ich sonst gethan hiermit</w:t>
        <w:br/>
        <w:t>vollziehen, und Jhm von dem gantzen</w:t>
        <w:br/>
        <w:t>Leichen-Conduct, von der ersten Stund-</w:t>
        <w:br/>
        <w:t>de der Verscheidung an, ja früher, biß</w:t>
        <w:br/>
        <w:t>auf den letzten Augenblick, und so lang</w:t>
        <w:br/>
        <w:t>dessen Betaurung währet, die noch nicht</w:t>
        <w:br/>
        <w:t>so gar bald ein Ende nimmt, grund-</w:t>
        <w:br/>
        <w:t>chen, deutlichen und wahrhafftige Be-</w:t>
        <w:br/>
        <w:t>richt einsenden damit Er auch davon</w:t>
        <w:br/>
        <w:t>eben so guten Bericht wissen möge, als</w:t>
        <w:br/>
        <w:t>ob Er selber dabey gewesen.</w:t>
        <w:br/>
        <w:br/>
        <w:t>Wenn demnach die Hottentotten Der Kran-</w:t>
        <w:br/>
        <w:t>sehen und spahren daß es mit einem Krancke wird</w:t>
        <w:br/>
        <w:t>cken auf die Neige gehen, und der letzte Görlich-</w:t>
        <w:br/>
        <w:t>Abdruck herbey kommen will so machen sonden auf</w:t>
        <w:br/>
        <w:t>die Umstehende dem Patenten noch in sie</w:t>
        <w:br/>
        <w:t>mer Hoffnung zur Besserung, und ver- vertröstet.</w:t>
        <w:br/>
        <w:t>trösten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645.txt</w:t>
      </w:r>
    </w:p>
    <w:p>
      <w:r>
        <w:t>Zweyter Theil. XXII. Brief. 2c.</w:t>
        <w:br/>
        <w:br/>
        <w:t>ten ihn auf dem Doctor, der bald mit</w:t>
        <w:br/>
        <w:t>m rechten starcken Zauber-Guth ans</w:t>
        <w:br/>
        <w:t>men, und ihm von der Beschwerung</w:t>
        <w:br/>
        <w:t>machen werde. Von GOtt und feis</w:t>
        <w:br/>
        <w:t>Hülffe wird niemals mit keinem Wors</w:t>
        <w:br/>
        <w:t>Meldung gethan, auch nicht einmal ges</w:t>
        <w:br/>
        <w:t>t, daß er sich an denselben halten, auf</w:t>
        <w:br/>
        <w:t>hoffen und von Ihm Errettung von</w:t>
        <w:br/>
        <w:t>er Kranckheit erwarten folle; sondern</w:t>
        <w:br/>
        <w:t>mm der Doctor foll ihm helffen, und von</w:t>
        <w:br/>
        <w:t>Beschwerung befreien.</w:t>
        <w:br/>
        <w:br/>
        <w:t>Andere, die um ihn herum eizen, und</w:t>
        <w:br/>
        <w:t>ſterben sehen wollen, fangen ein ents</w:t>
        <w:br/>
        <w:t>ches Geschrey, Heulen und Weinen</w:t>
        <w:br/>
        <w:t>dergestalt, daß man dencken sollte, es</w:t>
        <w:br/>
        <w:t>te der Patient nur von dem Geschrey</w:t>
        <w:br/>
        <w:t>ommen, da es sich doch offtmals zu</w:t>
        <w:br/>
        <w:t>unverhofften Besserung anlasset.</w:t>
        <w:br/>
        <w:br/>
        <w:t>enn diese erfolget und continuiret:</w:t>
        <w:br/>
        <w:t>anget sie so viel zuwege, daß nach des</w:t>
        <w:br/>
        <w:t>ebenen Branden Vermögen, Ochsen</w:t>
        <w:br/>
        <w:t>Schafe müssen geschlachtet, und</w:t>
        <w:br/>
        <w:t>asam zur Danckbarkeit vor wieder ers</w:t>
        <w:br/>
        <w:t>te Gesundheit geopffert werden. Die</w:t>
        <w:br/>
        <w:t>theilung und Verzehrung des gehopft</w:t>
        <w:br/>
        <w:t>en Viehes geschiehet nach alten Ges</w:t>
        <w:br/>
        <w:t>uch, und kommt das Fleisch den Man</w:t>
        <w:br/>
        <w:t>zu gute, wenn ein Mann oder Sohn</w:t>
        <w:br/>
        <w:t>ck gewesen: hingegen wenn eine Frauen</w:t>
        <w:br/>
        <w:t>Tochter die Schmerzen ereits</w:t>
        <w:br/>
        <w:t>haben sich die Weiber desselben zu</w:t>
        <w:br/>
        <w:t>euen.</w:t>
        <w:br/>
        <w:br/>
        <w:t>Stirbet aber die france Person, so</w:t>
        <w:br/>
        <w:t>get das Heulen, Schreyen und Weis</w:t>
        <w:br/>
        <w:t>erst recht an, und möchte einem, der</w:t>
        <w:br/>
        <w:t>tur eine halbe Viertel Stunde ands</w:t>
        <w:br/>
        <w:t>soll, der Kopff zerspringen. Denn es</w:t>
        <w:br/>
        <w:t>ursachen nicht allein dieses unsereins</w:t>
        <w:br/>
        <w:t>er gemengte Gethon, ein erbármliches</w:t>
        <w:br/>
        <w:t>o in gebohren; sondern es wird auch</w:t>
        <w:br/>
        <w:t>iges durch das in einander schlagen</w:t>
        <w:br/>
        <w:t>winden der Hände also vermehret,</w:t>
        <w:br/>
        <w:t>man nicht weiß, wo man sich eiligst</w:t>
        <w:br/>
        <w:t>schnell hinkehren soll, um von diesem</w:t>
        <w:br/>
        <w:t>zusamen Wieder-Thon befreyet zu</w:t>
        <w:br/>
        <w:t>; affen man ein solches Zetter-Ges</w:t>
        <w:br/>
        <w:t>ren bey nahe eine Stunde weit hören</w:t>
        <w:br/>
        <w:t>Vernehmen kan.</w:t>
        <w:br/>
        <w:br/>
        <w:t>Unterdessen aber lassen sie den Tods</w:t>
        <w:br/>
        <w:t>nicht lange über der Erden, auch nicht</w:t>
        <w:br/>
        <w:t>e halbe Viertels Stunde unverrückt</w:t>
        <w:br/>
        <w:t>den: sondern so bald der Athem aussen</w:t>
        <w:br/>
        <w:t>ibet, und man vermuthet daß die</w:t>
        <w:br/>
        <w:t>eele heraus sen, so bekommt jeder ets</w:t>
        <w:br/>
        <w:t>s zuthun. Denn einige müssen die</w:t>
        <w:br/>
        <w:t>rab-Stätte aufsuchen, und das Grab</w:t>
        <w:br/>
        <w:t>fertigen. Andere müssen den tod</w:t>
        <w:br/>
        <w:t>ten Cörper einbinden, und abermals an</w:t>
        <w:br/>
        <w:t>dere müssen zu Leichen Trägern dienen;</w:t>
        <w:br/>
        <w:t>ja der ganze Tauffe, Männer und</w:t>
        <w:br/>
        <w:t>Weiber, Junge und Alte, Kinder und</w:t>
        <w:br/>
        <w:t>wer sonsten in der Aral wohnet, muß</w:t>
        <w:br/>
        <w:t>sich schicken, der Leichen-Porcellin beys</w:t>
        <w:br/>
        <w:t>zuwohnen.</w:t>
        <w:br/>
        <w:br/>
        <w:t>Diesen Punct wird mein Herz nicht Der c</w:t>
        <w:br/>
        <w:t>wohl ausführlich verstehen können, wenn tain, o</w:t>
        <w:br/>
        <w:t>er nicht erläutert wird, weßgegen folgens bliebene</w:t>
        <w:br/>
        <w:t>de Anmerckungen hinzugefügt werden laffen b</w:t>
        <w:br/>
        <w:t>müssen. So bald der Krancke Abschied rabb</w:t>
        <w:br/>
        <w:t>genommen, wird allen Hottentoten in</w:t>
        <w:br/>
        <w:t>der Arai, entweder von dem Capitain</w:t>
        <w:br/>
        <w:t>Befehl ertheilet, oder aber die Hinter</w:t>
        <w:br/>
        <w:t>lassene bitten sie, vor dem Verstorben</w:t>
        <w:br/>
        <w:t>nen einen bequemen Begräbniß Plaz</w:t>
        <w:br/>
        <w:t>aus zu suchen, und das dazu Benötigte</w:t>
        <w:br/>
        <w:t>herbey zu schaffen, damit die Leiche wol</w:t>
        <w:br/>
        <w:t>könne verborgen, und vor den wilden</w:t>
        <w:br/>
        <w:t>Thieren verwahret werden: welche anders</w:t>
        <w:br/>
        <w:t>auf dem empfangenen Geruch, selbige</w:t>
        <w:br/>
        <w:t>gar leichtlich wieder ausscharren und aufs</w:t>
        <w:br/>
        <w:t>fressen.</w:t>
        <w:br/>
        <w:br/>
        <w:t>Denn weil ihre Dörfer oder Callent Das</w:t>
        <w:br/>
        <w:t>nicht beständig an einem Orte bleiben, ist insg</w:t>
        <w:br/>
        <w:t>sondern bald hie bald dorten hin verses och in</w:t>
        <w:br/>
        <w:t>get werden, wo sie nemlich gute Foura- Erben</w:t>
        <w:br/>
        <w:t>ge vor sich und ihr Vieh finden: so ist ben</w:t>
        <w:br/>
        <w:t>leicht zu erachten, baß sie keinen beständie gemach</w:t>
        <w:br/>
        <w:t>gen oder gewissen Begräbniß Plaz oder</w:t>
        <w:br/>
        <w:t>Kirchhof haben, wohin sie ihre Todte</w:t>
        <w:br/>
        <w:t>bringen und beerdigen. Es müssen das</w:t>
        <w:br/>
        <w:t>hero diese alte und in dem Lande best-bes</w:t>
        <w:br/>
        <w:t>fande Leute fort, und einen bequemen</w:t>
        <w:br/>
        <w:t>Begräbniß Platz aufsuchen. Nicht et</w:t>
        <w:br/>
        <w:t>wan, daß sie ein Grab von neuen solten</w:t>
        <w:br/>
        <w:t>in die Erde machen, welches gar zu viele</w:t>
        <w:br/>
        <w:t>Mühe kosten sollte: sondern sie suchen</w:t>
        <w:br/>
        <w:t>nur eine Hole in den Felsen, oder aber ein</w:t>
        <w:br/>
        <w:t>breites von einem wilden Thier in die Ere</w:t>
        <w:br/>
        <w:t>de gemachtes Loch auf, und lassen den</w:t>
        <w:br/>
        <w:t>todten Corper da hinein bringen. "</w:t>
        <w:br/>
        <w:t>Dieweil aber diese aussen sind, und das</w:t>
        <w:br/>
        <w:t>Grab suchen, so wird der erblafte Leich Der</w:t>
        <w:br/>
        <w:t>nam alsobald, ehe er noch steiff, falt, und wird in</w:t>
        <w:br/>
        <w:t>starr wird, von seinem Lager **weggenom** einand</w:t>
        <w:br/>
        <w:t>men. Nicht aber, daß sie denselben wa gebogen</w:t>
        <w:br/>
        <w:t>schen oder reinigen, oder auch ihm Kleis Griffe</w:t>
        <w:br/>
        <w:t>der anziehen wolten: als welches alles sie sunder</w:t>
        <w:br/>
        <w:t>in ihrem Leben nicht gethan, oder ges</w:t>
        <w:br/>
        <w:t>brauchet haben, geschweige denn daß sie</w:t>
        <w:br/>
        <w:t>es nach dem Todte thun solten; sondern</w:t>
        <w:br/>
        <w:t>vielmehr darum, damit sie den Berdmore</w:t>
        <w:br/>
        <w:t>benen annoch beigen, und also in eins</w:t>
        <w:br/>
        <w:t>ander fügen können, wie ihre Manier</w:t>
        <w:br/>
        <w:t>die Todten in einander zu biegen erfo</w:t>
        <w:br/>
        <w:t>dert,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646.txt</w:t>
      </w:r>
    </w:p>
    <w:p>
      <w:r>
        <w:t>Zweyter Theil. XXII. Brief. c.</w:t>
        <w:br/>
        <w:br/>
        <w:t>ert, damit sie in ihre getragene Bross</w:t>
        <w:br/>
        <w:t>bequem können eingebunden werden.</w:t>
        <w:br/>
        <w:t>Die Sache verhält sich also: So</w:t>
        <w:br/>
        <w:t>ald die Innstehende nur gedencken oder</w:t>
        <w:br/>
        <w:t>merden, daß der Patient den Geist aufs</w:t>
        <w:br/>
        <w:t>egeben, so nehmen sie feine in seinem Leben</w:t>
        <w:br/>
        <w:t>getragene Crocs; legen den erbliches</w:t>
        <w:br/>
        <w:t>men Corper darauf; biegen die Beine daß</w:t>
        <w:br/>
        <w:t>mie Knie über den Bauch, und die Elens</w:t>
        <w:br/>
        <w:t>oben auf die Knie, und die Hände unter</w:t>
        <w:br/>
        <w:t>em Kopff oder bey den Wangen zu lies</w:t>
        <w:br/>
        <w:t>en kommen: nicht anders, als ich mich</w:t>
        <w:br/>
        <w:t>rinnere, vor diesem in Anatomischen</w:t>
        <w:br/>
        <w:t>und andern Medicinischen Büchern ges</w:t>
        <w:br/>
        <w:t>ehen zu haben, daß die Kinder im Muts</w:t>
        <w:br/>
        <w:t>er-Leib liegen oder eizen. Wenn er</w:t>
        <w:br/>
        <w:t>also ineinander gebogen, auf der Bross</w:t>
        <w:br/>
        <w:t>eget, so binden sie ihn entweder mit</w:t>
        <w:br/>
        <w:t>hren vormals beschriebenen Stricken,</w:t>
        <w:br/>
        <w:t>der aber mit Riemen in die gedachte</w:t>
        <w:br/>
        <w:t>Bross ein: dergestalt, daß man von</w:t>
        <w:br/>
        <w:t>em ganzen Cörper nichts zu sehen be</w:t>
        <w:br/>
        <w:t>ommt.</w:t>
        <w:br/>
        <w:br/>
        <w:t>Ist nun dieser Verstorbene wahr</w:t>
        <w:br/>
        <w:t>afftig todt, so ist es gut vor ihm sels</w:t>
        <w:br/>
        <w:t>er; ist er aber nicht gestorben, sondern</w:t>
        <w:br/>
        <w:t>eget nur in einer Ohnmacht, wie viel</w:t>
        <w:br/>
        <w:t>mals geschehen kan, und auch offt gesche:</w:t>
        <w:br/>
        <w:t>et: so ist vor ihm aus solchen  Ban</w:t>
        <w:br/>
        <w:t>Den feine Erlösung mehr wenn er in</w:t>
        <w:br/>
        <w:t>kurzer Zeit nicht wieder zu sich selber</w:t>
        <w:br/>
        <w:t>ommet, und über 6. Stunden in sol</w:t>
        <w:br/>
        <w:t>her Ohnmacht nicht verweilet. Denn</w:t>
        <w:br/>
        <w:t>te haben den Gebrauch, keinen Todten</w:t>
        <w:br/>
        <w:t>ber befaßte Zeit unbegraben liegen zu</w:t>
        <w:br/>
        <w:t>assen. Es seye denn, daß er in der</w:t>
        <w:br/>
        <w:t>Nacht, oder gegen den Abend seinen</w:t>
        <w:br/>
        <w:t>Abschied genommen. Diejenigen also,</w:t>
        <w:br/>
        <w:t>welche des Morgens oder Mittags sters</w:t>
        <w:br/>
        <w:t>Den, werden des Abends begraben;</w:t>
        <w:br/>
        <w:t>Die des Abends den Geist aufgeben, wers</w:t>
        <w:br/>
        <w:t>Den, wenn heller Monden-Schein ist,</w:t>
        <w:br/>
        <w:t>Die bevorstehende Nacht beerdiget; die</w:t>
        <w:br/>
        <w:t>aber in der Nacht abscheiden, müssen</w:t>
        <w:br/>
        <w:t>nit anbrechenden Tage zu Grab ge</w:t>
        <w:br/>
        <w:t>Bracht werden gleich die jenigen wels</w:t>
        <w:br/>
        <w:t>he bey finstern Monden des Abends gestorben</w:t>
        <w:br/>
        <w:t>seyn.</w:t>
        <w:br/>
        <w:br/>
        <w:t>Zu Trägern werden abermals ents</w:t>
        <w:br/>
        <w:t>veder von dem Capitain einige beors</w:t>
        <w:br/>
        <w:t>Dert, oder aber von den Hinterlassenen</w:t>
        <w:br/>
        <w:t>gebetten. Wie viel meynet Er aber mein</w:t>
        <w:br/>
        <w:t>Herr, daß deren **bendihiget** seyn? Die</w:t>
        <w:br/>
        <w:t>eiche ist nicht lang, sondern corbes</w:t>
        <w:br/>
        <w:t>chriebene massen, ganz kurz in einander</w:t>
        <w:br/>
        <w:t>gesiedet. Kein Sarg oder Todten-Kiste</w:t>
        <w:br/>
        <w:t>hat sie. Mit Kleidern ist sie weiter auch</w:t>
        <w:br/>
        <w:t>nicht beschweret, als daß die einige schmie</w:t>
        <w:br/>
        <w:t>richte Brots darum gewickelt ist; so sind</w:t>
        <w:br/>
        <w:t>auch die Riemen ode: Stricke nicht schwer,</w:t>
        <w:br/>
        <w:t>und ist also der blosse Leichnam zu tragen.</w:t>
        <w:br/>
        <w:br/>
        <w:t>Nun findet man gar wenig dicke Leute une</w:t>
        <w:br/>
        <w:t>ter ihnen, ob sie gleich sonsten wohl bey</w:t>
        <w:br/>
        <w:t>Fleisch seyn, dahero können 3. biß 4. Trá</w:t>
        <w:br/>
        <w:t>ger, deren sie niemals mehrere gebrauchen,</w:t>
        <w:br/>
        <w:t>einen **solchenCorper** gar wohl hinweg tra</w:t>
        <w:br/>
        <w:t>gen, wenn er auch gleich 200. Pfund</w:t>
        <w:br/>
        <w:t>schwehr wäre ; massen sie ihn unter die</w:t>
        <w:br/>
        <w:t>Arme nehmen, und damit fortgehen, biß</w:t>
        <w:br/>
        <w:t>sie zur Grabes Stätte kommen. wir</w:t>
        <w:br/>
        <w:t>Nach dem sie also den todten Cörper De</w:t>
        <w:br/>
        <w:t>auf vorbesagte Weise, in seine Crocs einste</w:t>
        <w:br/>
        <w:t>gebunden, und ihn darinnen als in einer Da</w:t>
        <w:br/>
        <w:t>kommen die Träger und tragen ihn nicht gen</w:t>
        <w:br/>
        <w:t>Todten Kiste wohl verwahret haben: so aus</w:t>
        <w:br/>
        <w:t>zur ordentlichen Thür, oder den alle</w:t>
        <w:br/>
        <w:t>meinen Aus-und Eingang seines Hauses</w:t>
        <w:br/>
        <w:t>heraus: sondern, weil das ganze Hauß,</w:t>
        <w:br/>
        <w:t>nach der vormaligen Beschreibung ders</w:t>
        <w:br/>
        <w:t>oder Wohl-Platz bestehet, und affer dies</w:t>
        <w:br/>
        <w:t>selben nur in einem einigen Zimmer</w:t>
        <w:br/>
        <w:t>fer Thür weiter nicht die geringste Neff</w:t>
        <w:br/>
        <w:t>nung oder Fenster hat: so machen sie hin</w:t>
        <w:br/>
        <w:t>ten recht gegen dem gewöhnlichen Ein</w:t>
        <w:br/>
        <w:t>gang über eine gleich grosse Oeffnung,</w:t>
        <w:br/>
        <w:t>nehmen eine darüber gezogene Matte hins</w:t>
        <w:br/>
        <w:t>weg, und bringen ihn von hinten zu,</w:t>
        <w:br/>
        <w:t>aus dem Hause. us achi</w:t>
        <w:br/>
        <w:t>Ich habe vielmalen gefraget, war vor</w:t>
        <w:br/>
        <w:t>Verstorbenen nicht zu derselben Thur</w:t>
        <w:br/>
        <w:t>um sie dieses thaten ? warum sie den cher</w:t>
        <w:br/>
        <w:t>hinaus bráchten, durch welche er in seis</w:t>
        <w:br/>
        <w:t>Alleine die Antwort der Herren Hortensem</w:t>
        <w:br/>
        <w:t>Leben aus und eingegangen wäre?</w:t>
        <w:br/>
        <w:t>Manier zoo. Das ist: Es ist unser all</w:t>
        <w:br/>
        <w:t>todten ware allezeit diese: Hottentotte</w:t>
        <w:br/>
        <w:t>gemeiner Gebrauch also/und thun wir</w:t>
        <w:br/>
        <w:t>niemaln anders. Jedoch ich halte</w:t>
        <w:br/>
        <w:t>mutmaßlich davor, daß sie den Vers</w:t>
        <w:br/>
        <w:t>storbenen darum nicht zur rechten Thur</w:t>
        <w:br/>
        <w:t>hinaus bringen, weil er so denn vor jes</w:t>
        <w:br/>
        <w:t>dem Hause, das in der Aral oder Dorff</w:t>
        <w:br/>
        <w:t>stünde, muste vornen, und über den Platz</w:t>
        <w:br/>
        <w:t>getragen werden, in welchen sie, wie</w:t>
        <w:br/>
        <w:t>vormals ist angezeiget worden ihre Scham</w:t>
        <w:br/>
        <w:t>fe bewahren. Nun ist ihnen aber, wie schon</w:t>
        <w:br/>
        <w:t>offt erwehnet worden, vor dem Wieders</w:t>
        <w:br/>
        <w:t>kommen der Todten entsetzlich bange, und</w:t>
        <w:br/>
        <w:t>würden sich also noch desto mehr fürchten,</w:t>
        <w:br/>
        <w:t>wenn er ihre Hause vorbey getrage würde.</w:t>
        <w:br/>
        <w:br/>
        <w:t>Unterdessen aber, weil einige unter</w:t>
        <w:br/>
        <w:t>ihnen mit dem Einbinden, und den Tod-W</w:t>
        <w:br/>
        <w:t>ten aus dem Hause zu bringen beschäfftig-dem</w:t>
        <w:br/>
        <w:t>get</w:t>
        <w:br/>
        <w:t>nig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649.txt</w:t>
      </w:r>
    </w:p>
    <w:p>
      <w:r>
        <w:t>Zweyter Theil. XXII. Brief. item</w:t>
        <w:br/>
        <w:t>sind, sagen die andern vor der Thür sonsten ihre übrige Gebrauche gerne ans</w:t>
        <w:br/>
        <w:t>schauen möchte.</w:t>
        <w:br/>
        <w:t>1 einem runden Circkel, wie ihre tág:</w:t>
        <w:br/>
        <w:t>che und ordentliche Gewohnheit ist;</w:t>
        <w:br/>
        <w:t>eulen, föhrenen, fragen, weinen und</w:t>
        <w:br/>
        <w:t>klagen die Hände zusammen; ruffen</w:t>
        <w:br/>
        <w:t>uch allezeit darunter Bo! Bo! Bo! wels</w:t>
        <w:br/>
        <w:t>es in ihrer Sprache so viel bedeutet,</w:t>
        <w:br/>
        <w:t>8 Vater! Vater! Vater! Die Frauen</w:t>
        <w:br/>
        <w:t>elche in einem andern Circkel abonder:</w:t>
        <w:br/>
        <w:t>th sitzen, wie solches vormals ist bedes</w:t>
        <w:br/>
        <w:t>t, und dabey gesaget worden, daß sie</w:t>
        <w:br/>
        <w:t>malen unter den Männern eizen inn,</w:t>
        <w:br/>
        <w:t>machen es eben also: und giebet</w:t>
        <w:br/>
        <w:t>eses Geschrey und Geklatsch, ein solches</w:t>
        <w:br/>
        <w:t>cho, daß man es sehr weit hören und</w:t>
        <w:br/>
        <w:t>etlich vernehmen fan.</w:t>
        <w:br/>
        <w:br/>
        <w:t>Niemand von allen hat mehr das Herz</w:t>
        <w:br/>
        <w:t>das Hauß des Entseelten zu gehen noch</w:t>
        <w:br/>
        <w:t>nselben anzurühren: aus Beisorge, es</w:t>
        <w:br/>
        <w:t>achte des Verstorbenen Geist sich noch</w:t>
        <w:br/>
        <w:t>rinnen aufhalten, und ihnen einen</w:t>
        <w:br/>
        <w:t>Schrecken, wo nicht noch was ȧrgers,</w:t>
        <w:br/>
        <w:t>ursachen. Dieses währet nicht nur</w:t>
        <w:br/>
        <w:t>lange als der todte Cörper noch über</w:t>
        <w:br/>
        <w:t>r Erden ist, gleich mir selbsten ist weiß</w:t>
        <w:br/>
        <w:t>machet werden, und ich auch in einem</w:t>
        <w:br/>
        <w:t>riefe an Ihro Excellent rn. D. Joan</w:t>
        <w:br/>
        <w:t>Georg Pertschen, Hoch- Gráf</w:t>
        <w:br/>
        <w:t>c. in Gera, meinem sehr hohen Pan,</w:t>
        <w:br/>
        <w:t>de dato 11. Martii 1708. fühlich</w:t>
        <w:br/>
        <w:t>erschrieben habe: sondern es waget</w:t>
        <w:br/>
        <w:t>h nach der Zeit gar niemand mehr hin■,</w:t>
        <w:br/>
        <w:t>rühret es auch niemand weiter an;</w:t>
        <w:br/>
        <w:t>dermassen sie solches die stehen lassen,</w:t>
        <w:br/>
        <w:t>d nichts davon zu thun getrauen: wie</w:t>
        <w:br/>
        <w:t>r dieses nach selbiger Zeit, da ich Freys</w:t>
        <w:br/>
        <w:t>tund Gelegenheit erlangte, unter sie</w:t>
        <w:br/>
        <w:t>mein zu reisen, deutlich ist vorgekommen,</w:t>
        <w:br/>
        <w:t>b daraus fund worden, weil solche ein</w:t>
        <w:br/>
        <w:t>e Häuser dann und wann angetroffen,</w:t>
        <w:br/>
        <w:t>ledig gefunden habe.</w:t>
        <w:br/>
        <w:br/>
        <w:t>Wenn nun die Zeit der Begrabe</w:t>
        <w:br/>
        <w:t>heran nahet, so nehmen die obgedachTráger</w:t>
        <w:br/>
        <w:t>den Corper, und bringen ihn</w:t>
        <w:br/>
        <w:t>ch dem Grabe zu; welchen alles Volck,</w:t>
        <w:br/>
        <w:t>8 in der ganzen Arai oder Dorff ist,</w:t>
        <w:br/>
        <w:t>Schreyen, Weinen und Klagen fol</w:t>
        <w:br/>
        <w:t>1; auch unter dem Zusammen schlagen</w:t>
        <w:br/>
        <w:t>b winden der Hände, mit vollem pals</w:t>
        <w:br/>
        <w:t>Bo, Bo &amp;c. ruffen. Dieses giebet</w:t>
        <w:br/>
        <w:t>erals ein **entfeßliches** und erbärmliches</w:t>
        <w:br/>
        <w:t>ho, also, daß man wohl wünschen</w:t>
        <w:br/>
        <w:t>achte, weit von dannen zu seyn; wenn</w:t>
        <w:br/>
        <w:t>ht ihre artig haben gemachte Gesich</w:t>
        <w:br/>
        <w:t>und andere närrische Crimacen vers</w:t>
        <w:br/>
        <w:t>achten, daß man unter solchen Wes</w:t>
        <w:br/>
        <w:t>lagen zum Lachen bewogen würde, und rung</w:t>
        <w:br/>
        <w:t>Wenn sie bey dem Grab seyn, welches, wie</w:t>
        <w:br/>
        <w:t>wie schon gesagt, entweder eine Hole in dert una</w:t>
        <w:br/>
        <w:t>Felsen oder ein in die Erde gemachtes Loch obte</w:t>
        <w:br/>
        <w:t>von **einemStachel** Schwein oder anden chich</w:t>
        <w:br/>
        <w:t>wilden Thier ist: so stecken sie den todten **rabCörper**</w:t>
        <w:br/>
        <w:t>Cörper hinein, werffen auf denselben **FigAmeisen**</w:t>
        <w:br/>
        <w:t>Hauffen, damit ihn selbige bald</w:t>
        <w:br/>
        <w:t>aufzehren. Auf diese werffen sie ferner</w:t>
        <w:br/>
        <w:t>grosse Steine, und endlich grosse umges</w:t>
        <w:br/>
        <w:t>fallene Bäume, wenn sie selbige nur hab</w:t>
        <w:br/>
        <w:t>hafft und mächtig werden können. Es ges</w:t>
        <w:br/>
        <w:t>schicket solches alles zu dem Ende, damit</w:t>
        <w:br/>
        <w:t>die wilden Thiere, den todten Corper nicht</w:t>
        <w:br/>
        <w:t>wieder ausscharren und wegschleppen fön</w:t>
        <w:br/>
        <w:t>nen. Wie sie es mit kleinen weggeworfen</w:t>
        <w:br/>
        <w:t>nen Kindern ingleichen mit alten abgele</w:t>
        <w:br/>
        <w:t>ten Leuten halten: solches ist schon anders</w:t>
        <w:br/>
        <w:t>warts ausgeführet worden, und dahero</w:t>
        <w:br/>
        <w:t>nicht nöthig hier zu **wiederhohlenNachdem**</w:t>
        <w:br/>
        <w:t>der Verstorbene aufbeißt bes Bebe</w:t>
        <w:br/>
        <w:t>sagte Weise begraben worden gehen sie in niß auf</w:t>
        <w:br/>
        <w:t>eben derselben Unordnung, wie sie gekom-niem</w:t>
        <w:br/>
        <w:t>men, wieder nach Hause; das ist sie lauffen Wie</w:t>
        <w:br/>
        <w:t>bald voran bald hinten nach, eben als eis pause.</w:t>
        <w:br/>
        <w:br/>
        <w:t>ne Heerde Viehe durch einander lauffen,</w:t>
        <w:br/>
        <w:t>und rederiren auf dem ganze Weg ihr vo</w:t>
        <w:br/>
        <w:t>biges Geschrey, mit darunter gemengten</w:t>
        <w:br/>
        <w:t>Bo. Bo, Barro, Rhodo afche, und ich</w:t>
        <w:br/>
        <w:t>weiß selbst nicht, welche barbarische Wirs</w:t>
        <w:br/>
        <w:t>ter sie nach einander herlauten. Bißweil</w:t>
        <w:br/>
        <w:t>len ruffen auch wol die nächste Freunde</w:t>
        <w:br/>
        <w:t>des Verstorbenen Namen hundert und</w:t>
        <w:br/>
        <w:t>mehr malen hinter einander aus, und mas</w:t>
        <w:br/>
        <w:t>chen die seltsamsten Geberden und Figuren</w:t>
        <w:br/>
        <w:t>haben, daß ein Zuseher viel cher dare</w:t>
        <w:br/>
        <w:t>über zum Lachen als zum Weinen und</w:t>
        <w:br/>
        <w:t>Mitleiden beweget wird.</w:t>
        <w:br/>
        <w:br/>
        <w:t>Wenn sie aber wieder nach Hause ge- Segen</w:t>
        <w:br/>
        <w:t>kommen, sitzen sie nach vor angezeigter vor bas</w:t>
        <w:br/>
        <w:t>Manier, wieder vor dem Hause, und **daußwiederhohlen**</w:t>
        <w:br/>
        <w:t>abermals das vorige Lieb. Tab xx</w:t>
        <w:br/>
        <w:t>Ich will sagen, sie schreyen, heulen und</w:t>
        <w:br/>
        <w:t>weheklagen erbármlich; schlagen auch</w:t>
        <w:br/>
        <w:t>die Hände gewaltig zusammen, und rufs</w:t>
        <w:br/>
        <w:t>fen dabey Bo, Bo, Bo, Barro &amp;c.</w:t>
        <w:br/>
        <w:br/>
        <w:t>welches wieder eine gute Stunde bäh</w:t>
        <w:br/>
        <w:t>ret, und beklagen also den Todten auf</w:t>
        <w:br/>
        <w:t>das hefftigste. Es ist aber damit noch</w:t>
        <w:br/>
        <w:t>nicht gethan, sondern dieser Jammers</w:t>
        <w:br/>
        <w:t>Gesang währet manchmal noch wohl 3.</w:t>
        <w:br/>
        <w:br/>
        <w:t>4. ja 7. biß 8. Tage, nachdeme nemlich</w:t>
        <w:br/>
        <w:t>seine Freunde und Nachbarn grosse Lies</w:t>
        <w:br/>
        <w:t>be zu ihm getragen haben. Eine Stund</w:t>
        <w:br/>
        <w:t>de aber ungefehr, nachdem sie von dem</w:t>
        <w:br/>
        <w:t>Begräbniß zurücke gekommen, entstehet</w:t>
        <w:br/>
        <w:t>bey allen ein allgemeines Stillschweigen.</w:t>
        <w:br/>
        <w:t>Denn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650.txt</w:t>
      </w:r>
    </w:p>
    <w:p>
      <w:r>
        <w:t>Zweyter Theil. XXII. Brief. c.</w:t>
        <w:br/>
        <w:br/>
        <w:t>Denn alsdenn stehet der aller Welt</w:t>
        <w:br/>
        <w:t>von der ganzen Call oder Dorff auf;</w:t>
        <w:br/>
        <w:t>ist misten in den Circul der Männer</w:t>
        <w:br/>
        <w:t>d Weiber; nimmt das kleine Stück</w:t>
        <w:br/>
        <w:t>n Fell, welches sie über ihrem Ges</w:t>
        <w:br/>
        <w:t>arts Glied tragen, und bekandte mas</w:t>
        <w:br/>
        <w:t>Kul Crocs nennen, hinweg und</w:t>
        <w:br/>
        <w:t>unget mit seinem eigenen Wasser alle</w:t>
        <w:br/>
        <w:t>and um herum beizende an. Ich er</w:t>
        <w:br/>
        <w:t>munde, da ich dieses das erste mal sahe,</w:t>
        <w:br/>
        <w:t>Der solcher unverschämten Raht, und</w:t>
        <w:br/>
        <w:t>ar willens weg zu lauffen, um nicht noch</w:t>
        <w:br/>
        <w:t>differe Irregularitatem zu sehen; doch</w:t>
        <w:br/>
        <w:t>eine Begierde, um alles wohl zu wie</w:t>
        <w:br/>
        <w:t>n, hinderte mich an meinem Vorneh</w:t>
        <w:br/>
        <w:t>en; gestalten ich denn da bliebe, und den</w:t>
        <w:br/>
        <w:t>angen Actum ansahe, biß sie von einand</w:t>
        <w:br/>
        <w:t>r giengen.</w:t>
        <w:br/>
        <w:br/>
        <w:t>Hernach als fie mit Vrin bewässert</w:t>
        <w:br/>
        <w:t>aren gieng dieser alte Hottentotte in das</w:t>
        <w:br/>
        <w:t>auß des Verstorbenen, durch die ors</w:t>
        <w:br/>
        <w:t>entliche Thür hinein, und durch die hins</w:t>
        <w:br/>
        <w:t>n gemachte wieder heraus; nahm aus</w:t>
        <w:br/>
        <w:t>er Herd Stätte eine Hand voll Asche,</w:t>
        <w:br/>
        <w:t>and bestreuet damit alle rund um ihn</w:t>
        <w:br/>
        <w:t>Derum ligende in beyden Reisen; welche</w:t>
        <w:br/>
        <w:t>ich diese Asche samt den Vrin-Wasser,</w:t>
        <w:br/>
        <w:t>it ihren Handen in das Fell ihres Leis</w:t>
        <w:br/>
        <w:t>s so dichte hinein rieben, daß man we</w:t>
        <w:br/>
        <w:t>en des vielen Fettes, womit sie ihre</w:t>
        <w:br/>
        <w:t>iber allezeit zu beschmieren gewohnet</w:t>
        <w:br/>
        <w:t>nd, keines von jenen unterscheiden</w:t>
        <w:br/>
        <w:t>onte Einige, nach dem sie aufgetan</w:t>
        <w:br/>
        <w:t>en und in die Call gegangen waren,</w:t>
        <w:br/>
        <w:t>elches wieder mit Schreyen, Ruffen,</w:t>
        <w:br/>
        <w:t>d Wehklagen geschah, nahmen Rus</w:t>
        <w:br/>
        <w:t>Mist, und bestrichen damit ihre Are,</w:t>
        <w:br/>
        <w:t>Leib und Beine. nd</w:t>
        <w:br/>
        <w:t>Alle diese Ceremonien sind seltsam</w:t>
        <w:br/>
        <w:t>d rar, dahero verlangte mich sehr,</w:t>
        <w:br/>
        <w:t>ch die Ursachen derselben zu wissen;</w:t>
        <w:br/>
        <w:t>elche, nach langen und vielen Beaus</w:t>
        <w:br/>
        <w:t>en, endlich erfahren, und sie meinem</w:t>
        <w:br/>
        <w:t>eran dahero mittheilen will. Das naß</w:t>
        <w:br/>
        <w:t>Lachen mit Vrin, sagen sie, bedeute so</w:t>
        <w:br/>
        <w:t>el, als ob der Aeltesten, welcher solches</w:t>
        <w:br/>
        <w:t>ut, allen andern vor den letzten Ehrens</w:t>
        <w:br/>
        <w:t>Dienst Dand sagete welchen sie dem Vers</w:t>
        <w:br/>
        <w:t>ordnen erwiesen hätten. Da ich aber</w:t>
        <w:br/>
        <w:t>gegen einwendete warum er es nicht</w:t>
        <w:br/>
        <w:t>endlich tháte, welches ja füglicher was</w:t>
        <w:br/>
        <w:t>, als daß er so schändlich sein eigen Ges</w:t>
        <w:br/>
        <w:t>irtes Glied allen und jeden, grossen</w:t>
        <w:br/>
        <w:t>d kleinen, jungen und alten zeigete?</w:t>
        <w:br/>
        <w:t>- wurde mir von ihnen doch nichts ans</w:t>
        <w:br/>
        <w:t>ers zur Antwort gegeben als daß es eine</w:t>
        <w:br/>
        <w:t>ache alte Gewohnheit wäre, weache kein</w:t>
        <w:br/>
        <w:t>Hottentotte zu verändern das Hertze has</w:t>
        <w:br/>
        <w:t>ben würde, wenn er nicht seines Lebens</w:t>
        <w:br/>
        <w:t>überdrüsig wolte genennet werden; wo</w:t>
        <w:br/>
        <w:t>mit ich mich zu frieden geben muste, weil</w:t>
        <w:br/>
        <w:t>mir bekand daß sie diesen Gebrauch</w:t>
        <w:br/>
        <w:t>noch bey vielen andern und vormals</w:t>
        <w:br/>
        <w:t>überall angezeigten Gelegenheiten hats</w:t>
        <w:br/>
        <w:t>ten.</w:t>
        <w:br/>
        <w:br/>
        <w:t>Das Bestreuen mit Asche, sagen sie Bar</w:t>
        <w:br/>
        <w:t>ferner, habe zweyerley Ursachen zum be</w:t>
        <w:br/>
        <w:t>Grunde, deren die erste diese ware: daß streu</w:t>
        <w:br/>
        <w:t>sie damit wolten anzeigen, wie sie die tag</w:t>
        <w:br/>
        <w:t>liche Erfahrung gelehret hätte, daß al</w:t>
        <w:br/>
        <w:t>le Hottentotten sterben müsten; welche,</w:t>
        <w:br/>
        <w:t>nachdem sie einige Zeit in der Erden ges</w:t>
        <w:br/>
        <w:t>legen hätten, und hernach wieder aufes</w:t>
        <w:br/>
        <w:t>graben würden, nichts als Asche, Beine,</w:t>
        <w:br/>
        <w:t>und Erde wären. Dahero wollten sie als</w:t>
        <w:br/>
        <w:t>le Gegenwärtige damit lehren, daß sie</w:t>
        <w:br/>
        <w:t>über den Reichthum ihres Viehes nicht</w:t>
        <w:br/>
        <w:t>düften aufgeblasen und stolz werden,</w:t>
        <w:br/>
        <w:t>sondern gedencken, daß nach dem Todte</w:t>
        <w:br/>
        <w:t>jedweden gleiches Recht zukáme, das ist:</w:t>
        <w:br/>
        <w:t>daß sie alle wieder Erde und Afche wür</w:t>
        <w:br/>
        <w:t>den. Die andere Ursache wäre: daß der alte</w:t>
        <w:br/>
        <w:t>Hottentotte und sonsten keiner vollkommes</w:t>
        <w:br/>
        <w:t>ne Macht darzu hätte, weil er ihnen das</w:t>
        <w:br/>
        <w:t>durch gleichsam den Seegen, krafft seines</w:t>
        <w:br/>
        <w:t>Amts mittheilet der einemHottentotté,</w:t>
        <w:br/>
        <w:t>folgends seinem Gottes-Dienst, zukáme. wend</w:t>
        <w:br/>
        <w:t>wurd</w:t>
        <w:br/>
        <w:t>Es ist leichtlich zu erachten, daß ges</w:t>
        <w:br/>
        <w:t>gen diese zwo Ursachen viele Einwendungen b</w:t>
        <w:br/>
        <w:t>gen vorzubringen hatte. Sonderlich aber auc</w:t>
        <w:br/>
        <w:t>fragte ich sie, ob nicht die erste von den fchler</w:t>
        <w:br/>
        <w:t>Christen herstammet, und die andere antw</w:t>
        <w:br/>
        <w:t>falsch, angeräumet und mit ihrem Got</w:t>
        <w:br/>
        <w:t>tes Dienst nicht überein komme? Ich</w:t>
        <w:br/>
        <w:t>konte aber anders nichts zu meiner Berg</w:t>
        <w:br/>
        <w:t>genügung erhalten/als daß dieses unter den</w:t>
        <w:br/>
        <w:t>Hottentotten allezeit also gebräuchlich</w:t>
        <w:br/>
        <w:t>ware gewesen, und hätten sie von den</w:t>
        <w:br/>
        <w:t>Chriften gar nichts dergleichen gesehen;</w:t>
        <w:br/>
        <w:t>es hätten auch ganz alte Leute ihnen diese</w:t>
        <w:br/>
        <w:t>Ursachen in ihrer Sprache statt eines Be</w:t>
        <w:br/>
        <w:t>weises erzehlet, könten sie also nichts dars</w:t>
        <w:br/>
        <w:t>an andern. Wormit ich mich auch alles</w:t>
        <w:br/>
        <w:t>zeit muste vergnügt bezeugen, weil etwas</w:t>
        <w:br/>
        <w:t>anders heraus zu bringen oder zierrah</w:t>
        <w:br/>
        <w:t>ren unmöglich ware. Bar ren?</w:t>
        <w:br/>
        <w:t>Das beschmieren mit Kühe Mist,</w:t>
        <w:br/>
        <w:t>sagen sie endlich, bedeute, damit sie sich</w:t>
        <w:br/>
        <w:t>allezeit des Verstorbenen dabey erinnern selb</w:t>
        <w:br/>
        <w:t>mögen; welche Ursache ich auch darum bef</w:t>
        <w:br/>
        <w:t>glauben muste, weil solches niemand,</w:t>
        <w:br/>
        <w:t>als diejenige thun, welche so entsag</w:t>
        <w:br/>
        <w:t>lich starck und lang als vorhero ges</w:t>
        <w:br/>
        <w:t>saget worden, schreyen, weinen</w:t>
        <w:br/>
        <w:t>heulen und die Hände zusammen schla</w:t>
        <w:br/>
        <w:t>gen, auch des Verstorben Namen,</w:t>
        <w:br/>
        <w:t>oder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651.txt</w:t>
      </w:r>
    </w:p>
    <w:p>
      <w:r>
        <w:t>Zweyter Theil. XXII. Brief 2c.</w:t>
        <w:br/>
        <w:br/>
        <w:t>ber die Worte Barro &amp;c. so offtmals</w:t>
        <w:br/>
        <w:t>inter einander her nennen; zum Zeis</w:t>
        <w:br/>
        <w:t>en, daß sie den Verstorbenen in seinem</w:t>
        <w:br/>
        <w:t>eben absonderlich lieb gehabt haben.</w:t>
        <w:br/>
        <w:t>Nach vollbrachten obigen Ceremomen,</w:t>
        <w:br/>
        <w:t>gehen sie auseinander, und hat der</w:t>
        <w:br/>
        <w:t>eichen Process ein Ende; massen sich jes</w:t>
        <w:br/>
        <w:t>er wieder in fein Haus begiebet, und</w:t>
        <w:br/>
        <w:t>demjenigen oblieget, was er etwan zu</w:t>
        <w:br/>
        <w:t>errichten hat. Die Hinterlassenen</w:t>
        <w:br/>
        <w:t>ber suchen so lange bey einem oder ans</w:t>
        <w:br/>
        <w:t>ern Herberge, biß sie ein neues Haus</w:t>
        <w:br/>
        <w:t>bauet haben. Denn in dieses kommen</w:t>
        <w:br/>
        <w:t>e nicht mehr, aus Ursachen, wie bald</w:t>
        <w:br/>
        <w:t>ernach folgen wird.</w:t>
        <w:br/>
        <w:br/>
        <w:t>Unterdessen aber haben damit alle</w:t>
        <w:br/>
        <w:t>eichen Ceremonien noch kein Ende;</w:t>
        <w:br/>
        <w:t>ndern es ist noch dieses haben zuber</w:t>
        <w:br/>
        <w:t>achten, daß sie des andern Tages nach</w:t>
        <w:br/>
        <w:t>er Begräbniß, alle miteinander ihre</w:t>
        <w:br/>
        <w:t>báufer abbrechen, und mit Sack und</w:t>
        <w:br/>
        <w:t>Dick davon ziehen. Nur das einige</w:t>
        <w:br/>
        <w:t>aus, darinnen der Verstorbene gewoh</w:t>
        <w:br/>
        <w:t>et, lassen sie stehen, und rühren nichts</w:t>
        <w:br/>
        <w:t>avon an: aus Furcht, es möchte der</w:t>
        <w:br/>
        <w:t>todte wieder kommen, und sich nach</w:t>
        <w:br/>
        <w:t>inem Hause und darinnen gehabten</w:t>
        <w:br/>
        <w:t>abe umsehen; auch sie, woferne sie sels</w:t>
        <w:br/>
        <w:t>ges mit nehmen, und unter ihre andere</w:t>
        <w:br/>
        <w:t>Däuser stellete, wacker plagen, agatis</w:t>
        <w:br/>
        <w:t>en und quálen. Denn es ist nicht aus</w:t>
        <w:br/>
        <w:t>sprechen, wie bange ihnen vor Ges</w:t>
        <w:br/>
        <w:t>anstern ist und kan man sie gar</w:t>
        <w:br/>
        <w:t>ald verjagen, wenn man ihnen gläubig</w:t>
        <w:br/>
        <w:t>nacht, daß es an diesem oder jenen Ort</w:t>
        <w:br/>
        <w:t>gehe, die Leute behöre, und was des</w:t>
        <w:br/>
        <w:t>n mehr seyn manehe</w:t>
        <w:br/>
        <w:t>fie aber abbrechen und weges</w:t>
        <w:br/>
        <w:t>en, müssen sie noch erst anders mas</w:t>
        <w:br/>
        <w:t>en; das ist, sie müssen opffern oder</w:t>
        <w:br/>
        <w:t>beachten, nachdem sie reich sind, einen</w:t>
        <w:br/>
        <w:t>Ochsen oder etliche Schafe, auch wohl</w:t>
        <w:br/>
        <w:t>mehrere. Eben dergleichen müssen sie</w:t>
        <w:br/>
        <w:t>ach an demjenigen Ort verrichten, wo</w:t>
        <w:br/>
        <w:t>it sie sich wieder niederlassen; welches</w:t>
        <w:br/>
        <w:t>Der Breving in feiner curieusen Bes</w:t>
        <w:br/>
        <w:t>reibung und Nachricht von den Hottentotten</w:t>
        <w:br/>
        <w:t>pag. 9. mit diesen Worten</w:t>
        <w:br/>
        <w:t>ausdrücket. Wenn jemand aus ihnen</w:t>
        <w:br/>
        <w:t>arbet/ wird so wohl an dem Ort wo</w:t>
        <w:br/>
        <w:t>= gestorben/ als an dem Ore wo sie</w:t>
        <w:br/>
        <w:t>on neuen ibre atten aufschlagen/ein</w:t>
        <w:br/>
        <w:t>Dieb abgeschlachtet und **verzehretDieses**</w:t>
        <w:br/>
        <w:t>Schlacht: Vich müssen die</w:t>
        <w:br/>
        <w:t>hinterbliebene hergeben, und es gleich</w:t>
        <w:br/>
        <w:t>m zum Opffer vor den Verstorbenen</w:t>
        <w:br/>
        <w:t>enderen, damit die andere etwas zu</w:t>
        <w:br/>
        <w:t>**hnabuliren** und vor ihre gehabte Mühe</w:t>
        <w:br/>
        <w:t>Belohnung bekommen. Es müssen</w:t>
        <w:br/>
        <w:t>auch die nächste Anverwandte schlachten</w:t>
        <w:br/>
        <w:t>und tractiren, so viel deren absonderl</w:t>
        <w:br/>
        <w:t>che Famillen seyn: und dieses zu dem</w:t>
        <w:br/>
        <w:t>Ende, damit jeder bezeuge, auch offens</w:t>
        <w:br/>
        <w:t>bar nachgehends weisen könne, daß er</w:t>
        <w:br/>
        <w:t>von der Famille sey, und in dem Leid</w:t>
        <w:br/>
        <w:t>gehe.</w:t>
        <w:br/>
        <w:br/>
        <w:t>Denn sie verzehren das Fleisch ges Dieb</w:t>
        <w:br/>
        <w:t>laffen</w:t>
        <w:br/>
        <w:t>amter Hand, nach alten Gebrauch;</w:t>
        <w:br/>
        <w:t>aber das Netz von dem Geschlachteten, ander</w:t>
        <w:br/>
        <w:t>vornemlich aber von eigenschafe, muj-reu</w:t>
        <w:br/>
        <w:t>sen sie dem hinterlassenen Mann, oder Rese</w:t>
        <w:br/>
        <w:t>so dieser todt, seinem ältesten Söhnen</w:t>
        <w:br/>
        <w:t>übergeben; welcher es zwar nicht zum Tauffen</w:t>
        <w:br/>
        <w:t>gebrauchen darff, sondern er be</w:t>
        <w:br/>
        <w:t>streuet es dick mit Buch, dráhet es hers</w:t>
        <w:br/>
        <w:t>nach oder wickelt es als einen Strick ins</w:t>
        <w:br/>
        <w:t>einander, und bindet es um seinen Hals;</w:t>
        <w:br/>
        <w:t>an welchen es hengen bleiben muß, so</w:t>
        <w:br/>
        <w:t>lange ein Stücklein daran ist, und biß</w:t>
        <w:br/>
        <w:t>es herunter faulet; worden sie denn den</w:t>
        <w:br/>
        <w:t>Gestand nicht achten, welchen ihre fubtil</w:t>
        <w:br/>
        <w:t>Nase täglich davon einnehmen</w:t>
        <w:br/>
        <w:t>muß. bald</w:t>
        <w:br/>
        <w:t>Ein gleiches muß auch bey der ans mar</w:t>
        <w:br/>
        <w:t>dern Freunde ihrem Schlachten beb gebach</w:t>
        <w:br/>
        <w:t>achtet werden: als welche ebenfalls durch Nege</w:t>
        <w:br/>
        <w:t>die Umhängung solches Netzes beweisen, faulet</w:t>
        <w:br/>
        <w:t>daß sie trauren, und solchen an statt eis</w:t>
        <w:br/>
        <w:t>nes Trauer-Flohes tragen; wobey denn</w:t>
        <w:br/>
        <w:t>merckwürdig, daß diese Netze eben so gar</w:t>
        <w:br/>
        <w:t>schnell nicht verfaulen, oder abgetan</w:t>
        <w:br/>
        <w:t>werden, unerachtet elbige von der Sons</w:t>
        <w:br/>
        <w:t>nen sehr durchlöchert werden: weiches</w:t>
        <w:br/>
        <w:t>ohne Zweiffel von dem vielen darein ge</w:t>
        <w:br/>
        <w:t>streubten Buch kommen muß, als von</w:t>
        <w:br/>
        <w:t>welchem es auch meines Erachtens here</w:t>
        <w:br/>
        <w:t>rühret, daß sie niemaln allzu starck fein</w:t>
        <w:br/>
        <w:t>den Bey nier</w:t>
        <w:br/>
        <w:t>Nach diesem Schlachten ziehen sie</w:t>
        <w:br/>
        <w:t>endlich des andern Tages fort, und schlag</w:t>
        <w:br/>
        <w:t>gen ihr Lager an einem andern Ort auf, Ort/u</w:t>
        <w:br/>
        <w:t>welcher, wenn gute Weide noch vorhin</w:t>
        <w:br/>
        <w:t>den, eben so gar weit von dem alten traure</w:t>
        <w:br/>
        <w:t>nicht entfernet ist; massen ich wohl defes</w:t>
        <w:br/>
        <w:t>hen, daß sie offtmals nur eine halbe</w:t>
        <w:br/>
        <w:t>Stund weit von dannen gezogen. Wo</w:t>
        <w:br/>
        <w:t>sie sich niederlassen, da gehet das</w:t>
        <w:br/>
        <w:t>Schlachten aus obiger Ursache alsobald</w:t>
        <w:br/>
        <w:t>wieder an. Welche aber unter den</w:t>
        <w:br/>
        <w:t>Freunden arm sind, und nichts zu</w:t>
        <w:br/>
        <w:t>schlachten haben, selbige lassen sich, gleich</w:t>
        <w:br/>
        <w:t>wie in meinem vorigen berichtet habe,</w:t>
        <w:br/>
        <w:t>die Haare also abscheren, daß oben auf</w:t>
        <w:br/>
        <w:t>dem Wirbel eine Blatte, und hernach</w:t>
        <w:br/>
        <w:t>rund um den ganzen **Kopfflauter** schma</w:t>
        <w:br/>
        <w:t>le Striche abgeschoren werden: zum Zei</w:t>
        <w:br/>
        <w:t>chen, daß sie so wohl trauren als jene, wels</w:t>
        <w:br/>
        <w:t>che die Netze um den Hals haben.</w:t>
        <w:br/>
        <w:br/>
        <w:t>Und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cesta.stanford.edu/research/early-cape-travelers" TargetMode="External"/><Relationship Id="rId10" Type="http://schemas.openxmlformats.org/officeDocument/2006/relationships/hyperlink" Target="https://cesta-io.stanford.edu/anthology/2024-research-anthology/early-cape-travelers/" TargetMode="External"/><Relationship Id="rId11" Type="http://schemas.openxmlformats.org/officeDocument/2006/relationships/hyperlink" Target="https://github.com/cesta-online/prj-early-cape-travelers" TargetMode="External"/><Relationship Id="rId12" Type="http://schemas.openxmlformats.org/officeDocument/2006/relationships/hyperlink" Target="mailto:grparker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