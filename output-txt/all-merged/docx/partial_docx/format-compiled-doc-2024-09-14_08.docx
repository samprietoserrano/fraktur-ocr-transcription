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left"/>
      </w:pPr>
      <w:r>
        <w:t>Caput Bonae Spei hodiernum, das ist:                         vollständige Beschreibung des africanischen Vorgebürges der Guten Hofnung</w:t>
      </w:r>
    </w:p>
    <w:p>
      <w:pPr>
        <w:pStyle w:val="Heading1"/>
        <w:spacing w:before="120" w:after="240"/>
      </w:pPr>
      <w:r>
        <w:t>by Peter Kolb, machine-readable version by Samuel Prieto Serrano</w:t>
      </w:r>
    </w:p>
    <w:p>
      <w:pPr>
        <w:spacing w:after="240"/>
        <w:jc w:val="left"/>
      </w:pPr>
      <w:r>
        <w:t>This Docx file is a non-final machine-readable transcription of Peter Kolb's 1719 publication. This project has been commandeered by the Early Cape Travelers research project at Stanford University. The file contains every non-blank page of Kolb's book and was created with minimal formatting. Words with still-unknown spelling or meaning are colored red.</w:t>
      </w:r>
    </w:p>
    <w:p>
      <w:pPr>
        <w:jc w:val="left"/>
      </w:pPr>
      <w:r>
        <w:t>Below you can find links to the main resources of this project.</w:t>
        <w:br/>
        <w:t>Due to possible compatibility issues using hyperlinks, the full link is also included.</w:t>
      </w:r>
      <w:r>
        <w:br/>
        <w:br/>
      </w:r>
      <w:r>
        <w:t xml:space="preserve">1) </w:t>
      </w:r>
      <w:r>
        <w:rPr>
          <w:color w:val="0000FF"/>
          <w:u w:val="single"/>
        </w:rPr>
        <w:t>CESTA Background</w:t>
      </w:r>
      <w:r>
        <w:t>, https://cesta.stanford.edu/research/early-cape-travelers</w:t>
        <w:br/>
      </w:r>
      <w:r>
        <w:t xml:space="preserve">2) </w:t>
      </w:r>
      <w:r>
        <w:rPr>
          <w:color w:val="0000FF"/>
          <w:u w:val="single"/>
        </w:rPr>
        <w:t>CESTA Project Article</w:t>
      </w:r>
      <w:r>
        <w:t>, https://cesta-io.stanford.edu/anthology/2024-research-anthology/early-cape-travelers/</w:t>
        <w:br/>
      </w:r>
      <w:r>
        <w:t xml:space="preserve">3) </w:t>
      </w:r>
      <w:r>
        <w:rPr>
          <w:color w:val="0000FF"/>
          <w:u w:val="single"/>
        </w:rPr>
        <w:t>GitHub Repository for Project</w:t>
      </w:r>
      <w:r>
        <w:t>, https://github.com/cesta-online/prj-early-cape-travelers</w:t>
        <w:br/>
      </w:r>
      <w:r>
        <w:t xml:space="preserve">4) </w:t>
      </w:r>
      <w:r>
        <w:rPr>
          <w:color w:val="0000FF"/>
          <w:u w:val="single"/>
        </w:rPr>
        <w:t>Research Contact: Grant Parker</w:t>
      </w:r>
      <w:r>
        <w:t>, mailto:grparker@stanford.edu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658.txt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Dritter Theil. 1. Brief. 2c.</w:t>
        <w:br/>
        <w:br/>
        <w:t>dere nach ihnen ankommende Hollandes</w:t>
        <w:br/>
        <w:t>sche Schiffe zu verständigen, daß sie hier</w:t>
        <w:br/>
        <w:t>wären gewesen, und ihnen oblage, diese</w:t>
        <w:br/>
        <w:t>berborgen Briefe mit zu nehmen wenn</w:t>
        <w:br/>
        <w:t>fie nach Holland zurücke segelten: das</w:t>
        <w:br/>
        <w:t>mit die Herren Directores der Illustren</w:t>
        <w:br/>
        <w:t>Compagnie in Holland, von ihrem</w:t>
        <w:br/>
        <w:t>Bustande Nachricht bekommen möchten.</w:t>
        <w:br/>
        <w:br/>
        <w:t>Dergleichen Steine sind ihnen allezeit</w:t>
        <w:br/>
        <w:t>in Holland mit gegeben worden, auf</w:t>
        <w:br/>
        <w:t>welchen des Schiffs, des Capitains</w:t>
        <w:br/>
        <w:t>und anderer qualeficirten Personen, auch</w:t>
        <w:br/>
        <w:t>der übrigen Officieror Namen, mit</w:t>
        <w:br/>
        <w:t>geoffen Römischen Buchstaben, nebst</w:t>
        <w:br/>
        <w:t>der Jahr Zahl und dem Monats-Tag</w:t>
        <w:br/>
        <w:t>hrer Abreise eingehauen waren: und</w:t>
        <w:br/>
        <w:t>habe ich selbsten noch einen davon geses</w:t>
        <w:br/>
        <w:t>hen, an welchem nichts als die Jahr</w:t>
        <w:br/>
        <w:t>Mahl, welche abgebrochen oder abbes</w:t>
        <w:br/>
        <w:t>schlagen war, fehlete; auf welchen mit</w:t>
        <w:br/>
        <w:t>ar deutlichen Buchstaben der Name des</w:t>
        <w:br/>
        <w:t xml:space="preserve">Schiffes, des </w:t>
      </w:r>
      <w:r>
        <w:rPr>
          <w:b/>
          <w:color w:val="DD2B05"/>
          <w:u w:val="single"/>
        </w:rPr>
        <w:t>commandirendent</w:t>
      </w:r>
      <w:r>
        <w:t xml:space="preserve"> Capirains,</w:t>
        <w:br/>
        <w:t>eines mitfahrenden Fiscals und</w:t>
        <w:br/>
        <w:t>anderer Ober-Officieror, nebst dem</w:t>
        <w:br/>
        <w:t>Tag ihrer Abreise aus Holland und An</w:t>
        <w:br/>
        <w:t>anfft an diesem Vorgebürge stunden;</w:t>
        <w:br/>
        <w:t>ch habe auch alles abgeschrieben, und</w:t>
        <w:br/>
        <w:t>u meiner Notitie verwahret gehabt; es</w:t>
        <w:br/>
        <w:t>st mir aber dieselbe Schedula nebst vies</w:t>
        <w:br/>
        <w:t>en andern verlohren gegangen, daß mich</w:t>
        <w:br/>
        <w:t>dahero nicht mehr, zumal da der Stein</w:t>
        <w:br/>
        <w:t>eigeräumet worden, darauf besinnen</w:t>
        <w:br/>
        <w:t>an; sonsten wolte alles gerne von Wort</w:t>
        <w:br/>
        <w:t>u Wort mittheilet.</w:t>
        <w:br/>
        <w:br/>
        <w:t>Auf solche Weise haben die Holland</w:t>
        <w:br/>
        <w:t>Der von Anno 1600. an, als um wel</w:t>
        <w:br/>
        <w:t>he Zeit sie die Ost-Indische Länder zu</w:t>
        <w:br/>
        <w:t>suchen, und eine Compagnie aufzu</w:t>
        <w:br/>
        <w:t>achten angefangen haben, welche erst die</w:t>
        <w:br/>
        <w:t>on ferne, nachgehends aber da man ge</w:t>
        <w:br/>
        <w:t>hen, daß die Handlung glücklich fort</w:t>
        <w:br/>
        <w:t>eng und im Flor fam, die Ost-Indische</w:t>
        <w:br/>
        <w:t>Compagnie genennet wurde, und noch</w:t>
        <w:br/>
        <w:t>mer eiffet, biß auf das Jahr Christi</w:t>
        <w:br/>
        <w:t>648. an diesem Ort gelebet; als umwegs</w:t>
        <w:br/>
        <w:t>be Zeit der Hr. Johannes von Riebeck,</w:t>
        <w:br/>
        <w:t>welcher dazumal das Amt eines Obers</w:t>
        <w:br/>
        <w:t>Barbierers bekleidete, und in solcher</w:t>
        <w:br/>
        <w:t>Qualitát aus Indien wieder nach Hol</w:t>
        <w:br/>
        <w:t>and zurück segelte, sich erfühlet, ein wes</w:t>
        <w:br/>
        <w:t>ig in dem Lande, doch nicht sehr weit von</w:t>
        <w:br/>
        <w:t>em Haven und von den Schiffen herum</w:t>
        <w:br/>
        <w:t>gehen, und zuzu sehen, ob eigentlich</w:t>
        <w:br/>
        <w:t>as Land, welches von aussen ganz un</w:t>
        <w:br/>
        <w:t>fruchtbar schiene, warhafftig ffruchtbar</w:t>
        <w:br/>
        <w:t>Der unfruchtbar wäre.</w:t>
        <w:br/>
        <w:br/>
        <w:t>Vorhero hatte sich freylich niemand</w:t>
        <w:br/>
        <w:t>inter den Tafel-Berg zu wagen getrauet,</w:t>
        <w:br/>
        <w:t xml:space="preserve">eil ihm auf einer Seite die </w:t>
      </w:r>
      <w:r>
        <w:rPr>
          <w:b/>
          <w:color w:val="DD2B05"/>
          <w:u w:val="single"/>
        </w:rPr>
        <w:t>wildenkdwen</w:t>
      </w:r>
      <w:r>
        <w:t>,</w:t>
        <w:br/>
        <w:t>Tyger-Thiere, Leoparden, Holffe, und</w:t>
        <w:br/>
        <w:t>andere grimmige und zerreissend Thiere eis</w:t>
        <w:br/>
        <w:t>gefurcht einjagten: auf der andern Seite</w:t>
        <w:br/>
        <w:t>aber noch unbekandt war, wessen man sich</w:t>
        <w:br/>
        <w:t>zu denen stinckenden und unfreundlichen,</w:t>
        <w:br/>
        <w:t>auch unverständlichen Hottentotten</w:t>
        <w:br/>
        <w:t>möchte zu versehen haben. Alleine dieser</w:t>
        <w:br/>
        <w:t>Ders von Riebeck wagte es edelmütig,</w:t>
        <w:br/>
        <w:t>und durchsuchte die nächsten Oerter hin</w:t>
        <w:br/>
        <w:t>ter den Tafel-Berg, woselbst er alsobald</w:t>
        <w:br/>
        <w:t>die herzlichsten Kräuter, Blumen und</w:t>
        <w:br/>
        <w:t>andere Gewächse antraff, auch alsobald</w:t>
        <w:br/>
        <w:t>daraus den Schluß machte, es müste</w:t>
        <w:br/>
        <w:t>dieses Land welches so herzliche Gedäch</w:t>
        <w:br/>
        <w:t>se von selbsten, und ohne menschliche be</w:t>
        <w:br/>
        <w:t>Behülffe fortbrächte, sehr fruchtbar fab</w:t>
        <w:br/>
        <w:t>seyn; deßwegen er denn ferner artheis fa</w:t>
        <w:br/>
        <w:t>lete, daß dieser Ort der Illustren Com</w:t>
        <w:br/>
        <w:t>pagnie zur Refraichirung ihres Bolus,</w:t>
        <w:br/>
        <w:t>Ausbesserung ihrer beschädigten Schaf</w:t>
        <w:br/>
        <w:t>fe, und zu andern ihren Handel dienen</w:t>
        <w:br/>
        <w:t>den Sachen sehr bequem und gelegen was</w:t>
        <w:br/>
        <w:t>re: beschloß dahero ben seiner Ankunfft in</w:t>
        <w:br/>
        <w:t>Holland an seine Hn. Principale die n.</w:t>
        <w:br/>
        <w:br/>
        <w:t>Directores diesez florisanten Compagnie</w:t>
        <w:br/>
        <w:t>davon Rapport zu thun, mit der köstlichen</w:t>
        <w:br/>
        <w:t>Absicht, daß dadurch denen nach Indien</w:t>
        <w:br/>
        <w:t>segelenen Leuten, ein grosser Dienst und</w:t>
        <w:br/>
        <w:t>sonderbarer Gefallen geschehen würde. ein</w:t>
        <w:br/>
        <w:t>wir</w:t>
        <w:br/>
        <w:t>Diese Vorstellung welche erwehnter Sel</w:t>
        <w:br/>
        <w:t>Herz von Riebeck alsobald nach seiner an</w:t>
        <w:br/>
        <w:t>Ankunfft thate, wurde im Anfang wenig ve</w:t>
        <w:br/>
        <w:t>geachtet, weil ben dieser Occupatio</w:t>
        <w:br/>
        <w:t>nichts als grosse und schwehre Unkosten</w:t>
        <w:br/>
        <w:t>zubefürchten, hingegen aber ganz feines</w:t>
        <w:br/>
        <w:t>ifi zu gewarten war. Nachgehends aber,</w:t>
        <w:br/>
        <w:t>da man die Sache etwas genauer übers</w:t>
        <w:br/>
        <w:t>legte, und betrachtete, wie hierdurch zufüge</w:t>
        <w:br/>
        <w:t>derst den Schiffen und Schiffenden Boz</w:t>
        <w:br/>
        <w:t>theil zuwüchse ; über dieses auch die anges</w:t>
        <w:br/>
        <w:t>wendete Unkosten von der neu-ange</w:t>
        <w:br/>
        <w:t>pflanzten Colonie wieder gut gemachet</w:t>
        <w:br/>
        <w:t>werden könten: so brachte man es dahin,</w:t>
        <w:br/>
        <w:t>daß die Sache der Versammlung der</w:t>
        <w:br/>
        <w:t>Herren Directore, absonderlich aber des</w:t>
        <w:br/>
        <w:t>nen Herren Siebenzehen zu untersuchen</w:t>
        <w:br/>
        <w:t>überlassen wurde. Diese haben endlich, Bir</w:t>
        <w:br/>
        <w:t>nach eiffer Uberiegung und allgemeinen n</w:t>
        <w:br/>
        <w:t>Gutfinden beschlossen, diesen Vortrag perire</w:t>
        <w:br/>
        <w:t>werckstellig zu machen, und obgedachten newe</w:t>
        <w:br/>
        <w:t>Hn. von Riebeck, als ersten Vorsteller liger</w:t>
        <w:br/>
        <w:t>und Untersucher des Landes, mit dem</w:t>
        <w:br/>
        <w:t>Character als Commander dahin zu</w:t>
        <w:br/>
        <w:t>senden. Zu welchem Ende auch An. 1651.</w:t>
        <w:br/>
        <w:br/>
        <w:t xml:space="preserve">vier </w:t>
      </w:r>
      <w:r>
        <w:rPr>
          <w:b/>
          <w:color w:val="DD2B05"/>
          <w:u w:val="single"/>
        </w:rPr>
        <w:t>grosseSchiffe</w:t>
      </w:r>
      <w:r>
        <w:t xml:space="preserve"> ausgerüstet mit Korn,</w:t>
        <w:br/>
        <w:t>Weite, Meel, Fleisch, Spec u. mit allers</w:t>
        <w:br/>
        <w:t>ley Victnalien, auch genugsamen Trand</w:t>
        <w:br/>
        <w:t>beladen, und mit einer ziemlichen Menge</w:t>
        <w:br/>
        <w:t>Bauern Werfzeug, Wagen, Pflüge zc. nach</w:t>
        <w:br/>
        <w:t>noch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Brief. 2.</w:t>
        <w:br/>
        <w:br/>
        <w:t>gefüllet, auch darauf viele Soldaten,</w:t>
        <w:br/>
        <w:t>handwercks-Leute, und neue Colomiers</w:t>
        <w:br/>
        <w:t>beschiffet wurden: welche allesamm un</w:t>
        <w:br/>
        <w:t>dem Gebeth und Inspection des offts</w:t>
        <w:br/>
        <w:t>dehnten Hrn. von Riebeek stehen, ihre</w:t>
        <w:br/>
        <w:t>befehle und andere Ordres von ihm em</w:t>
        <w:br/>
        <w:t>angen, und also den ersten Anfang zu</w:t>
        <w:br/>
        <w:t>fer aniezo sehr grossen Colonie mas</w:t>
        <w:br/>
        <w:t>En musten.</w:t>
        <w:br/>
        <w:br/>
        <w:t>Kaum war dieser neue Her Comendeur</w:t>
        <w:br/>
        <w:t>mit feiner unterhabenden Flots</w:t>
        <w:br/>
        <w:t>und übrigen Gesellschafft, in dem Jah</w:t>
        <w:br/>
        <w:t>1652. allhier angekommen, so ließ er</w:t>
        <w:br/>
        <w:t>on seine vornehmste Sorge seyn, ein</w:t>
        <w:br/>
        <w:t>ichen Hauß zu erbauen, und darneben</w:t>
        <w:br/>
        <w:t>e stande Bestung anzulegen: damit er</w:t>
        <w:br/>
        <w:t>bem ersten seine france, abgemattete,</w:t>
        <w:br/>
        <w:t>d ganz schwache Reife Gefährten vers</w:t>
        <w:br/>
        <w:t>legen, und so es möglich wäre, ihnen</w:t>
        <w:br/>
        <w:t>eder zur vorigen Gesundheit verhelffen</w:t>
        <w:br/>
        <w:t>nte; indeme er wol voraus sahe, daß ins</w:t>
        <w:br/>
        <w:t>afftige mehr dergleichen france und</w:t>
        <w:br/>
        <w:t>m Scharbock abgemattete Menschen</w:t>
        <w:br/>
        <w:t>landen würden, denen diese Vorsorge</w:t>
        <w:br/>
        <w:t>r naßlich zu ſtatten kommen dürfte. Die</w:t>
        <w:br/>
        <w:t>festung aber führet er zu dem Ende auf,</w:t>
        <w:br/>
        <w:t>mit, im Fall, wenn diese Barbaren</w:t>
        <w:br/>
        <w:t>anfielen, oder aber ein anderer aus</w:t>
        <w:br/>
        <w:t>artiger Feind ihn angreiffen und die Location</w:t>
        <w:br/>
      </w:r>
      <w:r>
        <w:rPr>
          <w:b/>
          <w:color w:val="DD2B05"/>
          <w:u w:val="single"/>
        </w:rPr>
        <w:t>difputlich</w:t>
      </w:r>
      <w:r>
        <w:t xml:space="preserve"> machen wollen, er</w:t>
        <w:br/>
        <w:t>Stande ware, sich mit denen seinigen</w:t>
        <w:br/>
        <w:t>defendiren, und die Besitzung zu bez</w:t>
        <w:br/>
        <w:t>unten, auch der Illustren Compagnie</w:t>
        <w:br/>
        <w:t>te Affecten und Kanffmanschafften, in</w:t>
        <w:br/>
        <w:t>Sicherheit zu stellen.</w:t>
        <w:br/>
        <w:br/>
        <w:t>Mit dem ersten, nemlich dem Sie</w:t>
        <w:br/>
        <w:t>en-Hauß wurde er gar bald fertig, weil</w:t>
        <w:br/>
        <w:t>biges höchft nöthig war, und über dies</w:t>
        <w:br/>
        <w:t>8 mit der Vestung ganz keine Gleich</w:t>
        <w:br/>
        <w:t>it, dahero auch bey weiten keine so groß</w:t>
        <w:br/>
        <w:t>Arbeit noch solche dicke Mauren nos</w:t>
        <w:br/>
        <w:t>ig hatte: ob es gleich sehr weit-läufftig</w:t>
        <w:br/>
        <w:t>b so starck ist erbauet worden, daß es</w:t>
        <w:br/>
        <w:t>ich heutiges Tages noch stehet, ob gleich</w:t>
        <w:br/>
        <w:t>beinamen verändert, und aus demsel</w:t>
        <w:br/>
        <w:t>nein Pad-Hauß ist gemachet worden:</w:t>
        <w:br/>
        <w:t>welchem die iilustre Compagnie aller</w:t>
        <w:br/>
        <w:t xml:space="preserve">Schiffs: </w:t>
      </w:r>
      <w:r>
        <w:rPr>
          <w:b/>
          <w:color w:val="DD2B05"/>
          <w:u w:val="single"/>
        </w:rPr>
        <w:t>Gerdthschafft</w:t>
      </w:r>
      <w:r>
        <w:t>, als Thron,</w:t>
        <w:br/>
        <w:t>hauen und dergleichen bewahret, und</w:t>
        <w:br/>
        <w:t>enten an bei-zimmer Platz gemachet ist,</w:t>
        <w:br/>
        <w:t>welchem kleine und grosse Schiffe, kön</w:t>
        <w:br/>
        <w:t>en ausgebessert und verschlossen wer</w:t>
        <w:br/>
        <w:t>n.</w:t>
        <w:br/>
        <w:br/>
        <w:t>Aber das andere nemlich die Bestung,</w:t>
        <w:br/>
        <w:t>foderte eine weit längere Zeit, mehres</w:t>
        <w:br/>
        <w:t>Mühe, und Arbeit, vieles Bold und</w:t>
        <w:br/>
        <w:t>te Baumaterialien, welche lente</w:t>
        <w:br/>
        <w:t>erst musten gesuchet, und von neuen</w:t>
        <w:br/>
        <w:t>geschaffet werden. Gleichwohl baue</w:t>
        <w:br/>
        <w:t>te er dieselbe sehr schön, weit-läufftig</w:t>
        <w:br/>
        <w:t>und starch; versahe sie mit vier schönen</w:t>
        <w:br/>
        <w:t>Bollwerken, und einer breiten 3ange.</w:t>
        <w:br/>
        <w:br/>
        <w:t>Weil sie aber dennoch seinen Herren</w:t>
        <w:br/>
        <w:t>Nachfolgern zu klein schiene, so viele</w:t>
        <w:br/>
        <w:t>Pack Hauser in sich zu schliessen, als man</w:t>
        <w:br/>
        <w:t>nachmals benötiget war; weil auch bey</w:t>
        <w:br/>
        <w:t>Anwachs der Colonie mehrere Guarnilon</w:t>
        <w:br/>
        <w:t>dahin muste geleget werden, als man Art</w:t>
        <w:br/>
        <w:t>fangs nöthig erachtete; und weil endlich</w:t>
        <w:br/>
        <w:t>elbige selbst den Häusern der Burger an</w:t>
        <w:br/>
        <w:t>diesem Vorgebürge zu nahe kam, indem</w:t>
        <w:br/>
        <w:t>derselben Zahl sich jährlich vermehret,</w:t>
        <w:br/>
        <w:t>und noch täglich zunimmt: so wurde sie</w:t>
        <w:br/>
        <w:t>endlich abgebrochen, und biß auf den</w:t>
        <w:br/>
        <w:t>Grund geschepffet; also, daß man aus die Die en</w:t>
        <w:br/>
        <w:t>sem annoch die Griffe und Schönheit erbau</w:t>
        <w:br/>
        <w:t>dieser alten abgebrochenen Bestung fehen Bestu</w:t>
        <w:br/>
        <w:t>kan, so offt man aus der jetzigen in die der ein</w:t>
        <w:br/>
        <w:t xml:space="preserve">Stadt gehet, dieweil man mitten zwischen </w:t>
      </w:r>
      <w:r>
        <w:rPr>
          <w:b/>
          <w:color w:val="DD2B05"/>
          <w:u w:val="single"/>
        </w:rPr>
        <w:t>riffenbeyden</w:t>
      </w:r>
      <w:r>
        <w:br/>
        <w:t>selbige auf dem Weg erblicket und</w:t>
        <w:br/>
        <w:t>gewahr wird. beid</w:t>
        <w:br/>
        <w:t>Nachdem er diese beyde höchstnöthig was</w:t>
        <w:br/>
        <w:t>ge Gebäude angefangen, und das erste bo</w:t>
        <w:br/>
        <w:t>davon in ziemlichen Stand der Volls ter zur</w:t>
        <w:br/>
        <w:t>kommenhat gebracht hatte, gab er ferner, fabr</w:t>
        <w:br/>
        <w:t>seiner in Holland empfangenen inatre haben</w:t>
        <w:br/>
        <w:t xml:space="preserve">action gemäß, einem seiner ungehörigen </w:t>
      </w:r>
      <w:r>
        <w:rPr>
          <w:b/>
          <w:color w:val="DD2B05"/>
          <w:u w:val="single"/>
        </w:rPr>
        <w:t>tbanCapitaine</w:t>
      </w:r>
      <w:r>
        <w:br/>
        <w:t>von den 4. mitgebrachten</w:t>
        <w:br/>
        <w:t>Schiffen Befehl, nach Madagascar zu fee</w:t>
        <w:br/>
        <w:t>gelen, und daselbst so viele Sclaven bey</w:t>
        <w:br/>
        <w:t>darley Geschlechts zu erhandeln, als er</w:t>
        <w:br/>
        <w:t>entweder füglich einnehmen oder erkaufs</w:t>
        <w:br/>
        <w:t>fen könte: um dieselbige von dannen an</w:t>
        <w:br/>
        <w:t>bas Vorgebürge der guten Hoffnung</w:t>
        <w:br/>
        <w:t>überzuführen, damit aus denenselben so</w:t>
        <w:br/>
        <w:t>wohl Handlanger zu den bevorstehenden</w:t>
        <w:br/>
        <w:t>Vestungs-Bau fonten genommen, als</w:t>
        <w:br/>
        <w:t>auch Arbeiter vor die neue Colonie ges</w:t>
        <w:br/>
        <w:t>funden, und ferner aus ihnen angenom</w:t>
        <w:br/>
        <w:t>men werden. M</w:t>
        <w:br/>
        <w:t>Unter diesem weisen, klugen und vers deba</w:t>
        <w:br/>
        <w:t>ständigen Mann, hat demnach diese begebe</w:t>
        <w:br/>
        <w:t>rühmte; grosse und starcke Bold Pflage</w:t>
        <w:br/>
        <w:t>jung ihren Anfang genommen: welche Comp</w:t>
        <w:br/>
        <w:t>zwar die Illuftr Compagnie einige Bonit</w:t>
        <w:br/>
        <w:t>hen Goldes gekostet, ehe sie ist außgericht beb</w:t>
        <w:br/>
        <w:t>tet worden, indeme Sie alles auf ihre eiges</w:t>
        <w:br/>
        <w:t>ne Kosten anschaffen muste, was hierzu</w:t>
        <w:br/>
        <w:t>benötiget war; doch, Sie wird sich fol</w:t>
        <w:br/>
        <w:t>ches niemaln gereuen lassen, dieweil Sie</w:t>
        <w:br/>
        <w:t>schon viele Jahren her den Vortheil ges</w:t>
        <w:br/>
        <w:t>nossen und noch geniesset, welcher das</w:t>
        <w:br/>
        <w:t>ausgelegte und angewandte Capital schon</w:t>
        <w:br/>
        <w:t>lángsten wieder bezahlet und gut gemas</w:t>
        <w:br/>
        <w:t xml:space="preserve">chet hat. Dasjenige, was nun </w:t>
      </w:r>
      <w:r>
        <w:rPr>
          <w:b/>
          <w:color w:val="DD2B05"/>
          <w:u w:val="single"/>
        </w:rPr>
        <w:t>insfünff</w:t>
      </w:r>
      <w:r>
        <w:br/>
        <w:t>tige davon einkommet kan nicht anders,</w:t>
        <w:br/>
        <w:t xml:space="preserve">als vor </w:t>
      </w:r>
      <w:r>
        <w:rPr>
          <w:b/>
          <w:color w:val="DD2B05"/>
          <w:u w:val="single"/>
        </w:rPr>
        <w:t>saubernGewin</w:t>
      </w:r>
      <w:r>
        <w:t xml:space="preserve"> gerechnet werden.</w:t>
        <w:br/>
        <w:br/>
        <w:t>Welche ihm in der Regierung dieser wi</w:t>
        <w:br/>
        <w:t>Colo-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Brief. 2.</w:t>
        <w:br/>
        <w:br/>
        <w:t>Colonie ordentlich gefolget, wird nicht</w:t>
        <w:br/>
        <w:t>nöthig fenn alle namhafft zu machen weil</w:t>
        <w:br/>
        <w:t>der Raum dieses Papiers viel zu klein</w:t>
        <w:br/>
        <w:t>ist, fie alle zu fassen, wenn man ihre Vers</w:t>
        <w:br/>
        <w:t>richtungen, Thun und Lassen nach eins</w:t>
        <w:br/>
        <w:t>ander her erzehlen wollte. Doch die lets</w:t>
        <w:br/>
        <w:t>tere, welche entweder vor kurzen Jahren</w:t>
        <w:br/>
        <w:t>gestorben, oder aber dieses Landes Reges</w:t>
        <w:br/>
        <w:t>rung unter einem höhern Titul und Character,</w:t>
        <w:br/>
        <w:t>nemlich als Gouverneur, lange</w:t>
        <w:br/>
        <w:t>Jahren besessen haben, können nicht mit</w:t>
        <w:br/>
        <w:t>Stillschweigen vorbey gelassen werden:</w:t>
        <w:br/>
        <w:t>weil das Land unter ihnen viel weiter ist</w:t>
        <w:br/>
        <w:t>ausgebreitet, und unter die Colomiers vers</w:t>
        <w:br/>
        <w:t>theilet worden: und weil auch sonsten viele</w:t>
        <w:br/>
        <w:t>merckwürdige Sachen unter ihnen</w:t>
        <w:br/>
        <w:t>vorgefallen seyn.</w:t>
        <w:br/>
        <w:br/>
        <w:t>Der erste demnach, von welchen hier</w:t>
        <w:br/>
        <w:t>wird Meldung geschehen müssen, ist der</w:t>
        <w:br/>
        <w:t>Herz Gouverneur N. Bad gewesen, wels</w:t>
        <w:br/>
        <w:t>cher Anno 1670. diese Charge bekleidet.</w:t>
        <w:br/>
        <w:t>Er war ein Mann voller Courage, flug,</w:t>
        <w:br/>
        <w:t>verständig und vorsichtig in seinen Un</w:t>
        <w:br/>
        <w:t>vernehmungen; doch etwas hart gegen</w:t>
        <w:br/>
        <w:t>die jenigen, welchen er zu gebieten hatte;</w:t>
        <w:br/>
        <w:t>mithin aber auch luftig gegen diejenigen</w:t>
        <w:br/>
        <w:t>die sich in seinen Humeur zu schicken wus</w:t>
        <w:br/>
        <w:t>ten: massen mir vielmals ist erzehlet wors</w:t>
        <w:br/>
        <w:t>den, daß er sich nicht gescheuet, einem stars</w:t>
        <w:br/>
        <w:t>ten Kerl, der sich einbildete stärcker zu</w:t>
        <w:br/>
        <w:t>seyn, als er, eine derbe Ohrfeigen zu ges</w:t>
        <w:br/>
        <w:t>ben: mit dem Bedeuten, daß er sich an</w:t>
        <w:br/>
        <w:t>feinen Character nichts kehren, sondern</w:t>
        <w:br/>
        <w:t>sich frey wehren solte: welches wenn es</w:t>
        <w:br/>
        <w:t>geschehen, und ein solcher ihm eine dichte</w:t>
        <w:br/>
        <w:t>Prügel Suppe von Fünffinger: Kraut</w:t>
        <w:br/>
        <w:t>hat zugezehlet, dergestalt, daß er mit</w:t>
        <w:br/>
        <w:t>blauen Fenstern hat zum Vorschein kom</w:t>
        <w:br/>
        <w:t>men müssen; so soll er einen solchen nicht</w:t>
        <w:br/>
        <w:t>nur æftimiret, sondern auch vor seine</w:t>
        <w:br/>
        <w:t>Mühe bechencket, und ihm einen dich</w:t>
        <w:br/>
        <w:t>ten Rausch zu getrungen haben.</w:t>
        <w:br/>
        <w:br/>
        <w:t>Dieser Herz Gouverneur hat die erst</w:t>
        <w:br/>
        <w:t>gemeldet Bestung die durch den Herin</w:t>
        <w:br/>
        <w:t>von Riebeck ist erbauet worden nach</w:t>
        <w:br/>
        <w:t>empfangenen und eingeholten Gutach</w:t>
        <w:br/>
        <w:t>ten der Herren Directorum in Holland,</w:t>
        <w:br/>
        <w:t>niederreissen, und die jetzige mit fünff</w:t>
        <w:br/>
        <w:t>Billwerder wieder aufbauen lassen: uns</w:t>
        <w:br/>
        <w:t>achtet die erste, nach dem Zeugnis aller</w:t>
        <w:br/>
        <w:t>derer, welche dieselbe gesehen und zum</w:t>
        <w:br/>
        <w:t>Theil auch darinnen gewohnet haben,</w:t>
        <w:br/>
        <w:t>viel effer soll gewesen seyn, als diese dezis</w:t>
        <w:br/>
        <w:t>ge. Denn er hatte sich enbotten diese less</w:t>
        <w:br/>
        <w:t>tere innerhalb drey Jahren zu erbauen:</w:t>
        <w:br/>
        <w:t>sozu aber weder Vol noch Bau-Mas</w:t>
        <w:br/>
        <w:t>erialien genug bey der Hand waren. Das</w:t>
        <w:br/>
        <w:t>hero, um diesen Mangel zu ersetzen, und</w:t>
        <w:br/>
        <w:t>gleichwohl sein Versprechen zu halten hat</w:t>
        <w:br/>
        <w:t xml:space="preserve">er </w:t>
      </w:r>
      <w:r>
        <w:rPr>
          <w:b/>
          <w:color w:val="DD2B05"/>
          <w:u w:val="single"/>
        </w:rPr>
        <w:t>wederBurger</w:t>
      </w:r>
      <w:r>
        <w:t xml:space="preserve"> noch Bauern, viel wenig</w:t>
        <w:br/>
        <w:t>ger einen Soldaten verschonet; sondern</w:t>
        <w:br/>
        <w:t>ein jedweder, der sich nur unter seine Au</w:t>
        <w:br/>
        <w:t>gen begab, muste alsobald arbeiten, und</w:t>
        <w:br/>
        <w:t>nebst ihm die hand an das Werd schlag</w:t>
        <w:br/>
        <w:t>gen, wenigstens Bau-Materialien hers</w:t>
        <w:br/>
        <w:t>bey bringen helffen; wodurch es denn ge</w:t>
        <w:br/>
        <w:t>schen, daß zwar diese jenige Vestung ist</w:t>
        <w:br/>
        <w:t>erbauet worden, aber ben weiten nicht so</w:t>
        <w:br/>
        <w:t>sufficient, so starck und feste, als wohl</w:t>
        <w:br/>
        <w:t>seine gethan Zusage hatte versprochen;</w:t>
        <w:br/>
        <w:t>oder auch eine solche Grenz-Vestung, die</w:t>
        <w:br/>
        <w:t>gleichsam der Schlüssel von ganz Ost</w:t>
        <w:br/>
        <w:t>Indien ist, seyn sollte. Es haben deßwe</w:t>
        <w:br/>
        <w:t>gen auch seine Succeslores, vornemlich as</w:t>
        <w:br/>
        <w:t>ber die Herren von der Stellen noch im</w:t>
        <w:br/>
        <w:t>mer zu thun gehabt, diesem Mangel abrus</w:t>
        <w:br/>
        <w:t>helffen, und neue Wercke haben anzuges</w:t>
        <w:br/>
        <w:t>gen: allermassen denn zu meiner Zeit Anno</w:t>
        <w:br/>
        <w:t>1706. der Herz Wilhelm Adrian van</w:t>
        <w:br/>
        <w:t>der Stel, noch eine Fausebraye hat herum</w:t>
        <w:br/>
        <w:t>führen, und ein Ravelin vor das Thor</w:t>
        <w:br/>
        <w:t>der Vestung machen lassen, wie hers</w:t>
        <w:br/>
        <w:t>nach ausgeführet werden soll. tu Ba bi Gu</w:t>
        <w:br/>
        <w:t>Es hat dieser Herz Gouverneur Bad</w:t>
        <w:br/>
        <w:t>ferner, die unwillige, halsstarrige und</w:t>
        <w:br/>
        <w:t>wiederspenstig Hottentottische Nation</w:t>
        <w:br/>
        <w:t>Gunjemans genannt, die mit andern e</w:t>
        <w:br/>
        <w:t>im Krieg verwickelt waren, und dadurch</w:t>
        <w:br/>
        <w:t>den Europæern viel Schaden zufüges</w:t>
        <w:br/>
        <w:t>ten, dermassen in die Enge getrieben, daß</w:t>
        <w:br/>
        <w:t>sie nunmehro, nach hinwegnehmung ih</w:t>
        <w:br/>
        <w:t>res Aiches, keine Luft mehr haben, etwas</w:t>
        <w:br/>
        <w:t>gegen der Europæer Sinn, Wissen oder</w:t>
        <w:br/>
        <w:t>Willen weiter anzufangen. Damit er</w:t>
        <w:br/>
        <w:t>aber allezeit ein wachsames Aug auf dies</w:t>
        <w:br/>
        <w:t>se wilde Menschen haben könte: so ließ</w:t>
        <w:br/>
        <w:t>er in dem so genandte Hottentotte Hol</w:t>
        <w:br/>
        <w:t>land von welchen vormals bereits</w:t>
        <w:br/>
        <w:t>ausführl gehandelt worden, eine viers</w:t>
        <w:br/>
        <w:t>ackichte Schanze von Erde und Rasen</w:t>
        <w:br/>
        <w:t>außwerffen; versahe dieselbe mit Geschütz</w:t>
        <w:br/>
        <w:t>und nöthiger Mannschaft, damit man</w:t>
        <w:br/>
        <w:t>im Fall der Noth, ihren Unternehmen</w:t>
        <w:br/>
        <w:t>gen beizeiten die Pize bieten und sie im</w:t>
        <w:br/>
        <w:t>ersten Anfang zur Raifon bringen fon</w:t>
        <w:br/>
        <w:t>te. Weil aber auch hinter dem 2dwen</w:t>
        <w:br/>
        <w:t>Berg, und insonderheit an dem so ges</w:t>
        <w:br/>
        <w:t>nannten Wasser-Plaz, ein kleiner Has</w:t>
        <w:br/>
        <w:t>ven war, in welchen man mit Chalouppen,</w:t>
        <w:br/>
        <w:t>oder höchstens mit einem Booth,</w:t>
        <w:br/>
        <w:t>zwischen den Klippen einlauffen, und</w:t>
        <w:br/>
        <w:t>Volck an das Land setzen fonte: so war</w:t>
        <w:br/>
        <w:t>er auch darinnen vorsichtig, und benahm</w:t>
        <w:br/>
        <w:t>denen aus Europa oder anderwärts</w:t>
        <w:br/>
        <w:t>herkommenden Feinden, die Gelegenheit</w:t>
        <w:br/>
        <w:t>zu landen: indem er daselbst eine kleine</w:t>
        <w:br/>
        <w:t>viereckichte Schanze außwerffen, und fel</w:t>
        <w:br/>
        <w:t>bige mit 6. Cañonen versehen ließ: wels</w:t>
        <w:br/>
        <w:t>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I. Brief. c.</w:t>
        <w:br/>
        <w:br/>
        <w:t>auch, weil sie sehr nahe bey der Haupt</w:t>
        <w:br/>
        <w:t>efrung war, aus derselben desto besser</w:t>
        <w:br/>
        <w:t>mit gröfsern Nachdruck konte lernet</w:t>
        <w:br/>
        <w:t>werden.</w:t>
        <w:br/>
        <w:t>Nachdem aber dieser Herz Gouver</w:t>
        <w:br/>
        <w:t xml:space="preserve">durch die </w:t>
      </w:r>
      <w:r>
        <w:rPr>
          <w:b/>
          <w:color w:val="DD2B05"/>
          <w:u w:val="single"/>
        </w:rPr>
        <w:t>illuftreCompagnie</w:t>
      </w:r>
      <w:r>
        <w:t xml:space="preserve"> ist ab</w:t>
        <w:br/>
        <w:t>odert und anderwárts hin gesandt</w:t>
        <w:br/>
        <w:t>den: so kam endlich an dessen Stels</w:t>
        <w:br/>
        <w:t>Der Hoch-Edle Her: Simon van der</w:t>
        <w:br/>
        <w:t>1. Nicht aber alsobald unter dem</w:t>
        <w:br/>
        <w:t>caracter als Gouverneur, denn diesen</w:t>
        <w:br/>
        <w:t>er erst lange hernach empfangen und</w:t>
        <w:br/>
        <w:t>alten; sondern nur in Qualitát als</w:t>
        <w:br/>
        <w:t>candeur, weil man wegen einiger</w:t>
        <w:br/>
        <w:t>achen, so er in dem Kriege zwischen</w:t>
        <w:br/>
        <w:t>fanckreich und Holland Anno 1672.</w:t>
        <w:br/>
        <w:br/>
        <w:t>versehen haben, an seiner Tapfferkeit,</w:t>
        <w:br/>
        <w:t>igkeit und Geschicklichkeit zweiffeln</w:t>
        <w:br/>
        <w:t>Ute. Er war ein Mann, der, gleich</w:t>
        <w:br/>
        <w:t>man mich hier versichern will, und</w:t>
        <w:br/>
        <w:t xml:space="preserve">h die Umstände scheinen zu </w:t>
      </w:r>
      <w:r>
        <w:rPr>
          <w:b/>
          <w:color w:val="DD2B05"/>
          <w:u w:val="single"/>
        </w:rPr>
        <w:t>beträfftis</w:t>
      </w:r>
      <w:r>
        <w:br/>
        <w:t>feiner Herkunft fehr gleichmäßig</w:t>
        <w:br/>
        <w:t>ete. Denn er soll auf der Inful Manus,</w:t>
        <w:br/>
        <w:t>us, woselbst sein Vater bey der Ilten</w:t>
        <w:br/>
        <w:t>Compagnie Militaire Dienste</w:t>
        <w:br/>
        <w:t>hernahm, aus unkeuschen Ehe Bette,</w:t>
        <w:br/>
        <w:t>O zwar aus einer schwarzen Heydnis</w:t>
        <w:br/>
        <w:t>en Sclavin, die feines Batters Bonine</w:t>
        <w:br/>
        <w:t>gewesen, Camonica da Cocta</w:t>
        <w:br/>
        <w:t>annt, gebohren worden seyn: und has</w:t>
        <w:br/>
        <w:t>er selber nicht eigentlich zu sagen ges</w:t>
        <w:br/>
        <w:t>t, in welchem Jahre er zum ersten</w:t>
        <w:br/>
        <w:t>I das Licht dieser Welt erblicket</w:t>
        <w:br/>
        <w:t>gesehen habe.</w:t>
        <w:br/>
        <w:br/>
        <w:t>Iber dieses habe ich selbsten mehr als</w:t>
        <w:br/>
        <w:t>mal, so offt ihm auf leinemand-Gut,</w:t>
        <w:br/>
        <w:t>natantia genandt, besuchet(dessen auch</w:t>
        <w:br/>
        <w:t>dessen ist gedacht worden, ) aus seinem</w:t>
        <w:br/>
        <w:t>enen Munde gehöret, daß er bereits</w:t>
        <w:br/>
        <w:t>er fünff Jahr alt gewesen sey, als er</w:t>
        <w:br/>
        <w:t>H. Tauffe empfangen. Er muß als</w:t>
        <w:br/>
        <w:t>mit dieser feiner Mutter Milch vor</w:t>
        <w:br/>
        <w:t>falich schöne Tugenden eingesogen,</w:t>
        <w:br/>
        <w:t>hals von sich selbsten gelernet, und</w:t>
        <w:br/>
        <w:t>lich Zeit seines Lebens ansgeübet ha</w:t>
        <w:br/>
        <w:t>: weil ben ihm das allgemeine Sprichs</w:t>
        <w:br/>
        <w:t>Sort sehr wohl eintraff, daß nemlich,</w:t>
        <w:br/>
        <w:t>s eine Nestel werden wolle, gar für</w:t>
        <w:br/>
        <w:t>und bey Zeiten brenne. Denn er hat</w:t>
        <w:br/>
        <w:t>ot nur liederliche Frauen-Personen,</w:t>
        <w:br/>
        <w:t>derlich aber die von schwarzer Hers</w:t>
        <w:br/>
        <w:t>fft, oder ganz schwarz waren, biß in</w:t>
        <w:br/>
        <w:t>graues Alter geliebet, geleget, ihnen</w:t>
        <w:br/>
        <w:t>gestanden, und alle bchülfflich Diens</w:t>
        <w:br/>
        <w:t>geleistet; sondern er hatte auch vors</w:t>
        <w:br/>
        <w:t>lich diese Eigenschafft an sich, daß er,</w:t>
        <w:br/>
        <w:t>ein geistlicher Regente, der andern</w:t>
        <w:br/>
        <w:t>feinem Erempel vorgehen mußte,</w:t>
        <w:br/>
        <w:t>nicht viel weder von dem äusserlichen</w:t>
        <w:br/>
        <w:t>Christlichen GOttes: Dienste, und dem</w:t>
        <w:br/>
        <w:t>Sacrament des Altars; noch auch von</w:t>
        <w:br/>
        <w:t>privater Erlernung und Erbauung aus</w:t>
        <w:br/>
        <w:t>der H. Schrifft hielte; dieweil er viel lies</w:t>
        <w:br/>
        <w:t>ber in dem Torckischen Alcoran oder dem</w:t>
        <w:br/>
        <w:t>Jüdischen Geschicht Schreiber Josepho,</w:t>
        <w:br/>
        <w:t>pro, oder auch in den Büchern Benedicti</w:t>
        <w:br/>
        <w:t>de Spinoza, die er doch gar nicht</w:t>
        <w:br/>
        <w:t>verstunde, als in der heiligen Bibel ges</w:t>
        <w:br/>
        <w:t>lesen.</w:t>
        <w:br/>
        <w:br/>
        <w:t>Fraget Er mein Herz, wie denn dies, Jin</w:t>
        <w:br/>
        <w:t>ser Mann zu solcher importanten, hono- bung</w:t>
        <w:br/>
        <w:t>arablen und profitablen Charge hat genes</w:t>
        <w:br/>
        <w:t>langen können, wenn man dieses von ihm die</w:t>
        <w:br/>
        <w:t>gewest hat? so fonte zur Antwort dies komme</w:t>
        <w:br/>
        <w:t>nen, daß er in Holland den Schafs</w:t>
        <w:br/>
        <w:t>Beltz heraus gekehret, und das Wolffes</w:t>
        <w:br/>
        <w:t>oder Fuchs-Fell verborgen gehalten, biß</w:t>
        <w:br/>
        <w:t>er solches freyer heraus ehren, und un</w:t>
        <w:br/>
        <w:t>verhinderter sehen zu lassen die Gelegen</w:t>
        <w:br/>
        <w:t>heit erlanget. Es scheinet aber daß ihm</w:t>
        <w:br/>
        <w:t>vornemlich zwo politische Ursachen die</w:t>
        <w:br/>
        <w:t>hülf-reiche Hand gebethen haben, davon</w:t>
        <w:br/>
        <w:t>die erste war: daß sein Vater sein Leben</w:t>
        <w:br/>
        <w:t>auf der Inful Ceylon, zum Vortheil der</w:t>
        <w:br/>
        <w:t>Illustren Compagnie gesaget, und nach</w:t>
        <w:br/>
        <w:t>verlohren Streit, von den Ceylonischen</w:t>
        <w:br/>
        <w:t>Einwohnern sich müssen den Kopff abs</w:t>
        <w:br/>
        <w:t>schlagen lassen, welchen diese Barbarn</w:t>
        <w:br/>
        <w:t>auf einen Spieß gestecket, und zum Zeis</w:t>
        <w:br/>
        <w:t>chen des Triumphes mit herum getragen;</w:t>
        <w:br/>
        <w:t>welchen auch dieser Herz noch als ein kleis</w:t>
        <w:br/>
        <w:t>nes Kind, das seinem Vater gefolget war,</w:t>
        <w:br/>
        <w:t>gesehen, und dahero niemaln, wie er selbs</w:t>
        <w:br/>
        <w:t>ten zum öfftern erwehnet, eigenschafts</w:t>
        <w:br/>
        <w:t>Ochsen- Kalbes: Schweines oder andern</w:t>
        <w:br/>
        <w:t>Kopff auf seiner Tafel hat sehen, vielweiniger</w:t>
        <w:br/>
        <w:t>davon essen können: daß dahero</w:t>
        <w:br/>
        <w:t>vielleicht die Illuftr Compagnie ihre</w:t>
        <w:br/>
        <w:t>Erkantlichkeit hat an den Tag legen,</w:t>
        <w:br/>
        <w:t>und diesen Sohn, aus einer politischen</w:t>
        <w:br/>
        <w:t>Absicht, zu dieser Charge befördern wol</w:t>
        <w:br/>
        <w:t>len.</w:t>
        <w:br/>
        <w:br/>
        <w:t>Die andere ware noch viel wichtig Darzu</w:t>
        <w:br/>
        <w:t>ger, und wohl die vornehmste, weil nem auch e</w:t>
        <w:br/>
        <w:t>lich dieser Herz, nachdem er in Holland vieles</w:t>
        <w:br/>
        <w:t>genommen daselbst an eine der vors getrage</w:t>
        <w:br/>
        <w:t>ehmsten Famillen, und zwar an die</w:t>
        <w:br/>
        <w:t>Sirische, durch getroffene Heyrath, war</w:t>
        <w:br/>
        <w:t>befreundet worden. Man muste dahero</w:t>
        <w:br/>
        <w:t>auch darauf bedacht seyn, diesen neuen</w:t>
        <w:br/>
      </w:r>
      <w:r>
        <w:rPr>
          <w:b/>
          <w:color w:val="DD2B05"/>
          <w:u w:val="single"/>
        </w:rPr>
        <w:t>HernSchwager</w:t>
      </w:r>
      <w:r>
        <w:t>, Freund und Bruder zu</w:t>
        <w:br/>
        <w:t>helffen. Hierzu ware nun die beste Geles</w:t>
        <w:br/>
        <w:t xml:space="preserve">genheit bey der </w:t>
      </w:r>
      <w:r>
        <w:rPr>
          <w:b/>
          <w:color w:val="DD2B05"/>
          <w:u w:val="single"/>
        </w:rPr>
        <w:t>gloricufen</w:t>
      </w:r>
      <w:r>
        <w:t xml:space="preserve"> Ists Indischen</w:t>
        <w:br/>
        <w:t>Compagnie, welche, wie man glaubte,</w:t>
        <w:br/>
        <w:t>um seines ermeidten Vaters willen, feine</w:t>
        <w:br/>
        <w:t>Beförderung weigern würde. Und hiers</w:t>
        <w:br/>
        <w:t>um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L. Brief. 2.</w:t>
        <w:br/>
        <w:br/>
      </w:r>
      <w:r>
        <w:rPr>
          <w:b/>
          <w:color w:val="DD2B05"/>
          <w:u w:val="single"/>
        </w:rPr>
        <w:t>nfcheineter</w:t>
      </w:r>
      <w:r>
        <w:t xml:space="preserve"> auch zu dieser importanten</w:t>
        <w:br/>
        <w:t>Bedienung gelanget zu seyn, obschon seis</w:t>
        <w:br/>
        <w:t>ehefte Ehegattin, um ein und andes</w:t>
        <w:br/>
        <w:t>Ursache willen, schlechten Lust dazu</w:t>
        <w:br/>
        <w:t>ate, noch anderwárts spahren liesse,</w:t>
        <w:br/>
        <w:t>ß ihr diese Beförderung lieb wäre. Sie</w:t>
        <w:br/>
        <w:t>dahero nicht mit ihm gegangen sondern</w:t>
        <w:br/>
        <w:t>at ihn alleine mit allen Kindern forstzins</w:t>
        <w:br/>
        <w:t>en lassen; wodurch er folglich auch freyen</w:t>
        <w:br/>
        <w:t>Gelegenheit bekommen, sein schandlos</w:t>
        <w:br/>
        <w:t>es und unkeusches Leben nach eigenen</w:t>
        <w:br/>
        <w:t>Befallen auszuüben.</w:t>
        <w:br/>
        <w:br/>
        <w:t>Ich bin zwar nicht willens, vieles von</w:t>
        <w:br/>
        <w:t>asem Herm Gouverneur weiter zu faden,</w:t>
        <w:br/>
        <w:t>weil sonsten schon noch Gelegenheit</w:t>
        <w:br/>
        <w:t>erfallen wird, ein mehrers von ihm ans</w:t>
        <w:br/>
        <w:t>bringen: doch dieses kan gleichwohl</w:t>
        <w:br/>
        <w:t>icht angemercket vornen gehen lassen,</w:t>
        <w:br/>
        <w:t>ß er nemlich eine solche importante</w:t>
        <w:br/>
        <w:t>Bestung, nebst einer solchen geoffen Co</w:t>
        <w:br/>
        <w:t>onie zuregieren, nicht geschickt genug</w:t>
        <w:br/>
        <w:t>ewesen. Denn, daß ich nur ein Stück</w:t>
        <w:br/>
        <w:t xml:space="preserve">einer </w:t>
      </w:r>
      <w:r>
        <w:rPr>
          <w:b/>
          <w:color w:val="DD2B05"/>
          <w:u w:val="single"/>
        </w:rPr>
        <w:t>Umviffenheit</w:t>
      </w:r>
      <w:r>
        <w:t xml:space="preserve"> beybringe, so muß ich</w:t>
        <w:br/>
        <w:t>melden: als binsten ein Feind zu gewarten</w:t>
        <w:br/>
        <w:t>ar, und man eine starcke Flotte ankam</w:t>
        <w:br/>
        <w:t>en sahe, welche man von dem Feind abs</w:t>
        <w:br/>
        <w:t>geschicket zu seyn muthmassen, rieff er die</w:t>
        <w:br/>
        <w:t>anze Bürgerschafft und alle Einzoh</w:t>
        <w:br/>
        <w:t>er auf dem Lande hurtig zusammen, ließ</w:t>
        <w:br/>
        <w:t xml:space="preserve">e in </w:t>
      </w:r>
      <w:r>
        <w:rPr>
          <w:b/>
          <w:color w:val="DD2B05"/>
          <w:u w:val="single"/>
        </w:rPr>
        <w:t>vollemGewehr</w:t>
      </w:r>
      <w:r>
        <w:t xml:space="preserve"> in die Bestung kom</w:t>
        <w:br/>
        <w:t>en, und schloß sie daselbst nebst den</w:t>
        <w:br/>
      </w:r>
      <w:r>
        <w:rPr>
          <w:b/>
          <w:color w:val="DD2B05"/>
          <w:u w:val="single"/>
        </w:rPr>
        <w:t>warnifons</w:t>
      </w:r>
      <w:r>
        <w:t>-Soldaten ein; wodurch ja</w:t>
        <w:br/>
        <w:t>em Feind, wenn es ein Feind gewesen</w:t>
        <w:br/>
        <w:t>wäre, das doch GOtt bey Danck, nicht</w:t>
        <w:br/>
        <w:t>are, wie man nachgehends erfahren als</w:t>
        <w:br/>
        <w:t>ie Schiffe einliefen und ackerten, Thus</w:t>
        <w:br/>
        <w:t>e und Thore wären geöffnet gewesen sich</w:t>
        <w:br/>
        <w:t>es platten Landes zu bemächtigen; das</w:t>
        <w:br/>
        <w:t>lbst nach eigenen Gefallen zu handeln,</w:t>
        <w:br/>
        <w:t>Contributiones zu erpressen; das Priant</w:t>
        <w:br/>
        <w:t>abzuschneiden, wegzunehmen, und</w:t>
        <w:br/>
        <w:t>augend andere Dinge zu verüben, welche</w:t>
        <w:br/>
        <w:t>an aus der Vestung nicht hätte hindern</w:t>
        <w:br/>
        <w:t>och verwehren können; ja es wurde</w:t>
        <w:br/>
        <w:t>ch die Bestung, wegen damaligen Man</w:t>
        <w:br/>
        <w:t>el der Lebens Mittel, gar bald selbsten</w:t>
        <w:br/>
        <w:t>aben ergeben, und den Feinden zu Theil</w:t>
        <w:br/>
        <w:t>serden müssen: wie denn auch die von</w:t>
        <w:br/>
        <w:t>en in gar schlechten Defensions-Stans</w:t>
        <w:br/>
        <w:t xml:space="preserve">e sich befanden, als welche er </w:t>
      </w:r>
      <w:r>
        <w:rPr>
          <w:b/>
          <w:color w:val="DD2B05"/>
          <w:u w:val="single"/>
        </w:rPr>
        <w:t>niemalenuumterhalten</w:t>
      </w:r>
      <w:r>
        <w:t>,</w:t>
        <w:br/>
        <w:t>viel weniger zu verbessern</w:t>
        <w:br/>
        <w:t>uchte; sondern er ließ sie frcywillig wies</w:t>
        <w:br/>
        <w:t>er einfallen/verderben und zu Grunde</w:t>
        <w:br/>
        <w:t>ehen.</w:t>
        <w:br/>
        <w:br/>
        <w:t>Zwar das unbebaute, wilde und was</w:t>
        <w:br/>
        <w:t>te and hat er unter die Einwohner, und</w:t>
        <w:br/>
        <w:t>eu-ankommende Land Bauer absenders</w:t>
        <w:br/>
        <w:t>lich aber unter die Französische Feücht des</w:t>
        <w:br/>
        <w:t>linge, krafft seiner erhaltenen Ordres, ausz</w:t>
        <w:br/>
        <w:t>getheilet; aber ganz unordentlich und un</w:t>
        <w:br/>
        <w:t>gereimt, dieweil sie nicht in gewisse Dorff</w:t>
        <w:br/>
        <w:t>schafften sind vertheilet worden, sondern</w:t>
        <w:br/>
        <w:t>es hat jedem frey gestanden, ein Stück</w:t>
        <w:br/>
        <w:t>Landes zu erwählen, wo es ihm selbsten</w:t>
        <w:br/>
        <w:t>beliebet. Und wenn er selbsten einem</w:t>
        <w:br/>
        <w:t>nicht gewogen war, so gab er ihm eines,</w:t>
        <w:br/>
        <w:t>nach eigenen Gefallen, welches aber ins</w:t>
        <w:br/>
        <w:t>gemein nicht viel nút gewefen. Uber dies</w:t>
        <w:br/>
        <w:t>ses hat er selten den Dürfftigen damit bedacht, und</w:t>
        <w:br/>
        <w:t>ihn auffzuhelffen gesuchet; fon</w:t>
        <w:br/>
        <w:t>dern viel lieber solchen Leuten einen gus</w:t>
        <w:br/>
        <w:t>ten Brocken augeworffen, von welcheder</w:t>
        <w:br/>
        <w:t>wiederum etwas zu holen wuste, oder sons</w:t>
        <w:br/>
        <w:t>sten eine Recognition zu gewarten hatte.</w:t>
        <w:br/>
        <w:br/>
        <w:t>recht</w:t>
        <w:br/>
        <w:t>Alle seine Befehle waren sehr streng, at</w:t>
        <w:br/>
        <w:t>und vielmals ganz ungereimt. Dieses ble</w:t>
        <w:br/>
        <w:t>ligen, welche noch gut seyn solten wurden auss</w:t>
        <w:br/>
        <w:t>dennoch mit der größten Strengheit auss</w:t>
        <w:br/>
        <w:t>geführet, vornemlich wenn es ihm Geld</w:t>
        <w:br/>
        <w:t>eintragen konte. Wenn aber Diebe abrus</w:t>
        <w:br/>
        <w:t xml:space="preserve">straffen waren die </w:t>
      </w:r>
      <w:r>
        <w:rPr>
          <w:b/>
          <w:color w:val="DD2B05"/>
          <w:u w:val="single"/>
        </w:rPr>
        <w:t>denStrang</w:t>
      </w:r>
      <w:r>
        <w:t xml:space="preserve"> verdienet,</w:t>
        <w:br/>
        <w:t>weil sie sich auch wol an der Illustren</w:t>
        <w:br/>
        <w:t>Compagnie ihren Gütern vergriffen hat</w:t>
        <w:br/>
        <w:t xml:space="preserve">ten: so war man darinnen gar </w:t>
      </w:r>
      <w:r>
        <w:rPr>
          <w:b/>
          <w:color w:val="DD2B05"/>
          <w:u w:val="single"/>
        </w:rPr>
        <w:t>faumfeelig</w:t>
      </w:r>
      <w:r>
        <w:t>,</w:t>
        <w:br/>
        <w:t>trág und sparsam, dieweil man ihnen viel</w:t>
        <w:br/>
        <w:t>lieber die Gefängnisse öffnete, daß sie sels</w:t>
        <w:br/>
        <w:t>ber fortgehen konten, als daß man sie háts</w:t>
        <w:br/>
        <w:t>te verschliessen lassen; wie davon der ans</w:t>
        <w:br/>
        <w:t>noch lebende alte Land: Drost Johannes</w:t>
        <w:br/>
        <w:t>Mulder, als Land-Richter, ein und ander</w:t>
        <w:br/>
        <w:t>re Historie beybringen kan, die ihm als</w:t>
        <w:br/>
        <w:t>Anklager begegnet sind, und welche auch</w:t>
        <w:br/>
        <w:t>die meiste Bürger gar sehr wohl wissen.</w:t>
        <w:br/>
        <w:br/>
        <w:t>Das einige, so an ihm zu preisen, ist Ba</w:t>
        <w:br/>
        <w:t>dieses, daß er auf alle hohe Berge eine verr</w:t>
        <w:br/>
        <w:t>Wacht, mit einer Canon versehen, ger bas</w:t>
        <w:br/>
        <w:t>ordnet hat, damit dadurch die Bürgers</w:t>
        <w:br/>
        <w:t>schafft und alle Land-Leute könten ges</w:t>
        <w:br/>
        <w:t>warnet und benachrichtete werden, wo ein</w:t>
        <w:br/>
        <w:t>Feind, er sey auswärtig oder in dem Lan</w:t>
        <w:br/>
        <w:t>de selbsten, vorhanden wáre: und daß sie</w:t>
        <w:br/>
        <w:t>nun müsten zusammen kommen, demsel</w:t>
        <w:br/>
        <w:t xml:space="preserve">ben das Haupt zu bieten, zu </w:t>
      </w:r>
      <w:r>
        <w:rPr>
          <w:b/>
          <w:color w:val="DD2B05"/>
          <w:u w:val="single"/>
        </w:rPr>
        <w:t>wiederftes</w:t>
      </w:r>
      <w:r>
        <w:t>: hen,</w:t>
        <w:br/>
        <w:t>und abzutreiben. Endlich hat er</w:t>
        <w:br/>
        <w:t>auch die Bürgerschafft mit einem eignen</w:t>
        <w:br/>
        <w:t>Raths Collegio begünstiget, aber auf</w:t>
        <w:br/>
        <w:t>solche einfältige und albere Weise, daß sie</w:t>
        <w:br/>
        <w:t>vor sich selbsten nichts schliessen, sondern</w:t>
        <w:br/>
        <w:t>nur als Mit-Glieder des Raths von der</w:t>
        <w:br/>
        <w:t>Iusticie erscheinen mögen; wie hernach</w:t>
        <w:br/>
        <w:t>soll angeführet werden. Diese Bürgers</w:t>
        <w:br/>
        <w:t>schafft hat er über dieses in gewisse Compagnien</w:t>
        <w:br/>
        <w:t>eingetheilet, ihnen aus ihren</w:t>
        <w:br/>
        <w:t>Mittel Officiers vorgestellet, und anbefohlen,</w:t>
        <w:br/>
        <w:t>daß sie selbige exerciren und in</w:t>
        <w:br/>
        <w:t>den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Brief. 2c.</w:t>
        <w:br/>
        <w:br/>
        <w:t>en Waffen üben sollen: solches alles</w:t>
        <w:br/>
        <w:t>at er innerhalb zwanzig Jahren, aus</w:t>
        <w:br/>
        <w:t>führet, denn so lang hat ungefähr seine</w:t>
        <w:br/>
        <w:t>Regierung gewähret, und ist endlich von</w:t>
        <w:br/>
        <w:t>inem Her Sohn, Wilhelm Adrian</w:t>
        <w:br/>
        <w:t>an der Stel, abgelöse worden.</w:t>
        <w:br/>
        <w:t>Von diesem Herrn Gouverneur nun</w:t>
        <w:br/>
        <w:t>be bereits in meinem Vorigen, als dem</w:t>
        <w:br/>
        <w:t>migen geschrieben, welchen bey meiner</w:t>
        <w:br/>
        <w:t>ankunfft gefunden und angetroffen. Es</w:t>
        <w:br/>
        <w:t>wird auch sicherlich zu anderer Zeit bese</w:t>
        <w:br/>
        <w:t>und mehrere Gelegenheit sich offens</w:t>
        <w:br/>
        <w:t>ahren da etwas weitleufftiger kan von</w:t>
        <w:br/>
        <w:t>m gehandelt werden. Aniezo sage</w:t>
        <w:br/>
        <w:t>r, wie das alte Sprich Wort, daß der</w:t>
        <w:br/>
        <w:t>affel nicht weit vom Stamm falle, ei</w:t>
        <w:br/>
        <w:t>ger massen scheine wahr zu seyn, weil</w:t>
        <w:br/>
        <w:t>ser seinem Heran Vater meist in allen,</w:t>
        <w:br/>
        <w:t>fer in der Brutalitas, gleich kommt.</w:t>
        <w:br/>
        <w:br/>
        <w:t>enn wenn er allezeit derjenige anblies</w:t>
        <w:br/>
        <w:t>ware, der er Anfangs und gleich bey</w:t>
        <w:br/>
        <w:t>abrettung feiner Regierung gewesen,</w:t>
        <w:br/>
        <w:t>erde er mit höchsten Lob entweder Zeit</w:t>
        <w:br/>
        <w:t>nes Lebens allhier geblieben seyn, und</w:t>
        <w:br/>
        <w:t>8 Regiment behauptet haben oder</w:t>
        <w:br/>
        <w:t>er, wenn er ja wieder hätte nach Hols</w:t>
        <w:br/>
        <w:t>nd ziehen wollen, so wurde solcher Abe</w:t>
        <w:br/>
        <w:t>3 den hiesigen Bürgern sehr schmerz</w:t>
        <w:br/>
        <w:t>gefallen, er hingegen würde in pol</w:t>
        <w:br/>
        <w:t>nd sehr wohl empfangen worden seyn,</w:t>
        <w:br/>
        <w:t>d feine vorige Schöpffen Würde</w:t>
        <w:br/>
        <w:t>einfalls continuiret haben, die man</w:t>
        <w:br/>
        <w:t>m bey seiner Abreise aufbehalten, und</w:t>
        <w:br/>
        <w:t>bey versprechen muste, sie ihme wieder</w:t>
        <w:br/>
        <w:t>gedeihen zu lassen, wenn er einst mit</w:t>
        <w:br/>
        <w:t>r und Reputation wieder kommen</w:t>
        <w:br/>
        <w:t>würde.</w:t>
        <w:br/>
        <w:br/>
        <w:t>Dieweil er aber fein altes leichtfertig</w:t>
        <w:br/>
        <w:t>Leben, welches in Amsterdam, als</w:t>
        <w:br/>
        <w:t>mer geoffen und sehr Volcks reichen</w:t>
        <w:br/>
        <w:t>Stadt, eher verschwiegen und verbor</w:t>
        <w:br/>
        <w:t>m bliebe als hier, wieder anfinge und</w:t>
        <w:br/>
        <w:t>durch hier absonderlich ins Geschrey</w:t>
        <w:br/>
        <w:t>m, da ihm eine Venus Tochter nach</w:t>
        <w:br/>
        <w:t>gete, welche man ihm in einem grossen</w:t>
        <w:br/>
        <w:t>gehloffenen Korbe zutruͤge: so berlohr</w:t>
        <w:br/>
        <w:t>freylich seine Hochachtung hierdurch</w:t>
        <w:br/>
        <w:t>mlich, und fieng man an, aus einem</w:t>
        <w:br/>
        <w:t>nz andern Thon von ihm zu reden.</w:t>
        <w:br/>
        <w:br/>
        <w:t>var hatte diese Venus Nymphe einen</w:t>
        <w:br/>
        <w:t>r kurzen Verbleib allhier; theils weil</w:t>
        <w:br/>
        <w:t>an dergleichen Waͤre hie nicht fehlet,</w:t>
        <w:br/>
        <w:t>der bereits andere gute Freundinnen</w:t>
        <w:br/>
        <w:t>sich gezogen hatte: theils auch, weil</w:t>
        <w:br/>
        <w:t>luftr Compagnie Nachricht das</w:t>
        <w:br/>
        <w:t>n bekommen und befohlen hatte sols</w:t>
        <w:br/>
        <w:t>contrabante Güter wieder mit nach</w:t>
        <w:br/>
        <w:t>Holland zu bringen. Gleichwohl aber</w:t>
        <w:br/>
        <w:t>kan man leicht erachten und schliessen,</w:t>
        <w:br/>
        <w:t>wie dessen Hoch Edlen Frauen Ges</w:t>
        <w:br/>
        <w:t>maclin, die von der ganzen Sache</w:t>
        <w:br/>
        <w:t>Bericht empfieng, dabey müsse zu Mus</w:t>
        <w:br/>
        <w:t>the gewesen seyn: und kan ich dahero</w:t>
        <w:br/>
        <w:t>gar leicht glauben, was man dazumal</w:t>
        <w:br/>
        <w:t>len von ihr gesaget, mir aber auch sehr</w:t>
        <w:br/>
        <w:t>offt und vielmals vergewissert hat wie</w:t>
        <w:br/>
        <w:t>die sich nemlich aus Wehe Muth und</w:t>
        <w:br/>
        <w:t>Verdruß, auch wegen harten Tractamentl</w:t>
        <w:br/>
        <w:t>ihres Ehe Herrn, habe des Les</w:t>
        <w:br/>
        <w:t>bens begeben wollen. burt</w:t>
        <w:br/>
        <w:t>Zu dieser erwehnten Leichtfertig Ber</w:t>
        <w:br/>
        <w:t>keit fam noch eine andere Untugend, wels Ge</w:t>
        <w:br/>
        <w:t>che ihm völlig den letzten Herz Stoß Aud</w:t>
        <w:br/>
        <w:t>gegeben, und ihme aller Auctoritaet bes entraubet</w:t>
        <w:br/>
        <w:t>hat. Denn, nach dem er hiems</w:t>
        <w:br/>
        <w:t>liche Mittel beyfahen und eingebracht</w:t>
        <w:br/>
        <w:t>hatte, verführten ihn dieselbe so weit,</w:t>
        <w:br/>
        <w:t>daß er geiziger als geizig wurde, und</w:t>
        <w:br/>
        <w:t>gerne alles alleine befizen wollte; wie</w:t>
        <w:br/>
        <w:t>dieses inskünftige Sonnens klar wird</w:t>
        <w:br/>
        <w:t>dargethan und erwiesen werden. Aber</w:t>
        <w:br/>
        <w:t>dieser Geitz brachte ihm seinen Unters</w:t>
        <w:br/>
        <w:t>gang zu wege, indem er mit Schimpff</w:t>
        <w:br/>
        <w:t>und Schanden nach Holland zuruf</w:t>
        <w:br/>
        <w:t>kehren sein Regiment einem andern</w:t>
        <w:br/>
        <w:t>überlassen, und daselbst die ihm vers</w:t>
        <w:br/>
        <w:t>sprochent Reftitutio seiner Schöpffen</w:t>
        <w:br/>
        <w:t>Würde, entbehren muste. Er wurde Wire</w:t>
        <w:br/>
        <w:t>Anno 1699. hieher geschicket, und mu do</w:t>
        <w:br/>
        <w:t>ste Anno 1707. fein Regiment abtrete enten.</w:t>
        <w:br/>
        <w:t xml:space="preserve">Weil der Herr </w:t>
      </w:r>
      <w:r>
        <w:rPr>
          <w:b/>
          <w:color w:val="DD2B05"/>
          <w:u w:val="single"/>
        </w:rPr>
        <w:t>Corneliszoon</w:t>
      </w:r>
      <w:r>
        <w:br/>
        <w:t>d' Abging, ein Better dieses Herrn</w:t>
        <w:br/>
        <w:t>Gouverneurs, der vor einigen Jahren</w:t>
        <w:br/>
        <w:t>um einiger Unbillichkeit willen ebens</w:t>
        <w:br/>
        <w:t>falls von Palimbang ist removet,</w:t>
        <w:br/>
        <w:t>bego aber wiederum in des auch abbes</w:t>
        <w:br/>
        <w:t>festen hiesigen ersten Ober-Kauffmann,</w:t>
        <w:br/>
        <w:t>des Herrn Samuel Elzevier Stelle bes</w:t>
        <w:br/>
        <w:t>fördert worden, allhier in besagter Quas</w:t>
        <w:br/>
        <w:t>litát angekommen, ist er gleichwohl erst</w:t>
        <w:br/>
        <w:t>Anno 1708. gegen die Ordres der</w:t>
        <w:br/>
        <w:t>Herren Directore dieser glorieuse</w:t>
        <w:br/>
        <w:t>Compagnie fortgegangen; wie dieses</w:t>
        <w:br/>
        <w:t>alles im Verfolg künfftig ausführlicher</w:t>
        <w:br/>
        <w:t>dargethan werden soll. rud</w:t>
        <w:br/>
        <w:t>Dieweil aber der neue Herz Got- mer</w:t>
        <w:br/>
        <w:t>veneur, Louis van Affenburg, noch auf</w:t>
        <w:br/>
        <w:t>nicht zugegen war, und dennoch das gunft</w:t>
        <w:br/>
        <w:t>Gouvernement an einen andern mus nerac</w:t>
        <w:br/>
        <w:t>ste übergeben werden: so bekam sols bie &amp;</w:t>
        <w:br/>
        <w:t>ches, nebst Transportierung und Ubers</w:t>
        <w:br/>
        <w:t>gebung aller Kanffmanschafften, und</w:t>
        <w:br/>
        <w:t>andern der luftr Compagnie husten</w:t>
        <w:br/>
        <w:t>digen Dingen, obbesagter Herr a' ab. ling</w:t>
        <w:br/>
        <w:t>falbst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1. Brief. 2.</w:t>
        <w:br/>
        <w:br/>
        <w:t>ing in seine Hände, welcher sich ans</w:t>
        <w:br/>
        <w:t>Fangs stellete, als ob er den Bürgern</w:t>
        <w:br/>
        <w:t>ganz geneigt und huld ware, mithin ihs</w:t>
        <w:br/>
        <w:t>en zu ihrer Satisfaction bey dem abbes</w:t>
        <w:br/>
        <w:t>esten Herrn van der Stel helffen wolle</w:t>
        <w:br/>
        <w:t>e: alleine, so bald aus güldenen Stů</w:t>
        <w:br/>
        <w:t>fen einige Kugeln nach ihm zuflogen,</w:t>
        <w:br/>
        <w:t>welche der Herr van der Stel log brennes</w:t>
        <w:br/>
        <w:t>e; so fehlete er bald die grossen Belloren,</w:t>
        <w:br/>
        <w:t>und muste dahero mit diesem Fries</w:t>
        <w:br/>
        <w:t>me machen, jenen aber den Bür</w:t>
        <w:br/>
        <w:t>gern, den Krieg ankündigen; gestalt</w:t>
        <w:br/>
        <w:t>Ein er sich denn öffentlich dazu erkläre</w:t>
        <w:br/>
        <w:t>ce; wie inskünftige mit mehrern wird</w:t>
        <w:br/>
        <w:t>schreiben seyn.</w:t>
        <w:br/>
        <w:br/>
        <w:t>Hierbey bliebe es nicht, sondern</w:t>
        <w:br/>
        <w:t>er wurde noch wohl gewalttätigere</w:t>
        <w:br/>
        <w:t>Dinge, die bereits im Vorschlag und</w:t>
        <w:br/>
        <w:t>projectura waren, vorgenommen ha</w:t>
        <w:br/>
        <w:t>Den, wenn ihme nicht die unvermuthes</w:t>
        <w:br/>
        <w:t>e Ankunfft dieses neuen Heren Gouverneurs</w:t>
        <w:br/>
        <w:t>daran verhindert hätte. Denn</w:t>
        <w:br/>
        <w:t>nan muthmassen allbereits, daß, weil</w:t>
        <w:br/>
        <w:t>er so lange aussen bliebe, er endlich gar</w:t>
        <w:br/>
        <w:t>nicht mehr anhero kommen, sondern ents</w:t>
        <w:br/>
        <w:t>veder in Franckreich gefangen sinen, os</w:t>
        <w:br/>
        <w:t>Der endlich sonsten daselbsten geblieben</w:t>
        <w:br/>
        <w:t>eyn, und also solchem nach, die vol</w:t>
        <w:br/>
        <w:t>ige Regierung dem gedachten Herm d'</w:t>
        <w:br/>
        <w:t>Abging verbleiben würde.</w:t>
        <w:br/>
        <w:br/>
        <w:t>Nachdeme er sich nun hierdurch</w:t>
        <w:br/>
        <w:t>In seiner Meynung betrogen sahe, und</w:t>
        <w:br/>
        <w:t>Des Regiments entgehet befand, halff</w:t>
        <w:br/>
        <w:t>er doch immerzu das ein und andere</w:t>
        <w:br/>
        <w:t>e zu hintertreiben und unter zu drucken,</w:t>
        <w:br/>
        <w:t>hingegen das Gegentheil zu beförderen;</w:t>
        <w:br/>
        <w:t>and geschahe solches alles in der Absicht,</w:t>
        <w:br/>
        <w:t>dem neuen Heren Gouverneur, der dies</w:t>
        <w:br/>
        <w:t>fer Regierung annoch ganz unbündig</w:t>
        <w:br/>
        <w:t>var, hierdurch irre zu machen, mit</w:t>
        <w:br/>
        <w:t>in in eine Grube zu stürzen, und sich</w:t>
        <w:br/>
        <w:t>selbften auf das Pferd zu helffen, ich</w:t>
        <w:br/>
        <w:t>vill jagen, in das Gouvernement zues</w:t>
        <w:br/>
        <w:t>den. Es glückte ihm sein Vorhaben</w:t>
        <w:br/>
        <w:t>auch ziemlicher affen, dieweil er um</w:t>
        <w:br/>
        <w:t>einer gewissen Ursache willen, die ich</w:t>
        <w:br/>
        <w:t>war nicht gerne schreibe, meinem Herm</w:t>
        <w:br/>
        <w:t xml:space="preserve">aber </w:t>
      </w:r>
      <w:r>
        <w:rPr>
          <w:b/>
          <w:color w:val="DD2B05"/>
          <w:u w:val="single"/>
        </w:rPr>
        <w:t>instinfftige</w:t>
      </w:r>
      <w:r>
        <w:t>, so GOtt Befunds</w:t>
        <w:br/>
        <w:t>heit verleihen wird, nicht verhalten will,</w:t>
        <w:br/>
        <w:t>mit ihm ziemlich zerfallen, also, daß</w:t>
        <w:br/>
        <w:t>er endlich weiter fort nach Indien, als</w:t>
        <w:br/>
        <w:t>Extraordinaire Rath ist verschicket wors</w:t>
        <w:br/>
        <w:t>ben; nachdeme er vorhero dem rauris</w:t>
        <w:br/>
        <w:t>gen Gast-Mahl hatte beygewohnet, ben</w:t>
        <w:br/>
        <w:t>welchem der Herr Simon van der Stel,</w:t>
        <w:br/>
        <w:t>auf seinem Land-Guth Constantia ges</w:t>
        <w:br/>
        <w:t>nandt, diesen Herrn Gouverneur,</w:t>
        <w:br/>
        <w:t>nebst einigen Schiffes Capitainen, und</w:t>
        <w:br/>
        <w:t>andern See-fahrenden Officirern, unter</w:t>
        <w:br/>
        <w:t>einem Grund rothen Wein, Gifft hats</w:t>
        <w:br/>
        <w:t>te beygebracht; wie ich Ihm solches ins</w:t>
        <w:br/>
        <w:t>nünfftige mit einem authentischen Briefe</w:t>
        <w:br/>
        <w:t>des damaligen Ober Barbierers, und</w:t>
        <w:br/>
        <w:t>gewesenen Licencia Medicina, eren</w:t>
        <w:br/>
        <w:t>Jufti Beirats, darhun und beweisen</w:t>
        <w:br/>
        <w:t>will; das auch die Leute allesamt an dies</w:t>
        <w:br/>
        <w:t>sem Vorgebürge einmütig bezeugen,</w:t>
        <w:br/>
        <w:t>und ich selbsten zu unterschiedlichen mas</w:t>
        <w:br/>
        <w:t>len aus dem Munde dieses Herin Gouverneurs</w:t>
        <w:br/>
        <w:t>gehöret habe. tre Go</w:t>
        <w:br/>
        <w:t>Es war aber dieser Hoch Edle,</w:t>
        <w:br/>
        <w:t>Her: Gouverneur ein sehr vortrefflicher D</w:t>
        <w:br/>
        <w:t>Mann, der sich unter andern durch Et Me</w:t>
        <w:br/>
        <w:t>lernung vielerley Sprachen, und durch de</w:t>
        <w:br/>
        <w:t>manche schöne Reisen sehr berühmt ge</w:t>
        <w:br/>
        <w:t>macht hatte; der auch, weil er von A</w:t>
        <w:br/>
        <w:t>Jugend auf dem Kriege gefolget, es fo</w:t>
        <w:br/>
        <w:t>weit gebracht, daß Ihro Bomische</w:t>
        <w:br/>
        <w:t>Kayserliche Majestát Leopoldus I. glori</w:t>
        <w:br/>
        <w:t>würdigsten Andenckens, ihn bey dem</w:t>
        <w:br/>
        <w:t>vorigen Türcken Krieg, mit geoffen</w:t>
        <w:br/>
        <w:t>Nußen als Dero Admiral - General</w:t>
        <w:br/>
        <w:t>auf der Donau, und General Feld</w:t>
        <w:br/>
        <w:t>Wachtmeister zu Lande angestellet, und</w:t>
        <w:br/>
        <w:t>biß zum Ende erwehnten Krieges, gea</w:t>
        <w:br/>
        <w:t>brauchet hat. Nach diesem wurde er</w:t>
        <w:br/>
        <w:t>den Herren General Staaten der Vereis</w:t>
        <w:br/>
        <w:t>nagten Nieder Lande nur vor einiger</w:t>
        <w:br/>
        <w:t>Zeit überlassen damit IhroMajestát den</w:t>
        <w:br/>
        <w:t>selben wieder abfodert konte, wenn Sie</w:t>
        <w:br/>
        <w:t xml:space="preserve">ihn möchten benötiget </w:t>
      </w:r>
      <w:r>
        <w:rPr>
          <w:b/>
          <w:color w:val="DD2B05"/>
          <w:u w:val="single"/>
        </w:rPr>
        <w:t>feynKaum</w:t>
      </w:r>
      <w:r>
        <w:br/>
        <w:t>aber ware er Anno 1708.</w:t>
        <w:br/>
        <w:br/>
        <w:t>den 24sten Januarii, allhie am Vorges</w:t>
        <w:br/>
        <w:t>bürge der guten Hoffnung angelanget, ba</w:t>
        <w:br/>
        <w:t>so bekam er bald darauf, nemlich den geb</w:t>
        <w:br/>
        <w:t>8ten April, gleichsam zu einem guten</w:t>
        <w:br/>
        <w:t>Willkomm, den erst gemeldeten Gifft</w:t>
        <w:br/>
        <w:t>Trand; wovon er zwar, durch gute</w:t>
        <w:br/>
        <w:t>Vorsorge, und heilsame Artzney-Mits</w:t>
        <w:br/>
        <w:t>ten des obgedachten Jufti Beirats,</w:t>
        <w:br/>
        <w:t>in so weit glücklich ist errettet worden;</w:t>
        <w:br/>
        <w:t>jedoch bliebe ihm so viel davon im Lei</w:t>
        <w:br/>
        <w:t>be, daß er langsamer Hand, an Bräff</w:t>
        <w:br/>
        <w:t>ten, sowohl des Leibes, als des Ge</w:t>
        <w:br/>
        <w:t>mathes abnahm; auch auf die letzte fei</w:t>
        <w:br/>
        <w:t>ne ganze vortreffliche Memorie oder</w:t>
        <w:br/>
        <w:t>Gedächtnie berlohr, und mit nichts</w:t>
        <w:br/>
        <w:t>als mit Trincken fonte gelebet werden.</w:t>
        <w:br/>
        <w:br/>
        <w:t>Alle seine gute Unternehmungen sind</w:t>
        <w:br/>
        <w:t>hierdurch gleichsam verschwunden und</w:t>
        <w:br/>
        <w:t>verrauchet; hingegen ihm von erwehnt</w:t>
        <w:br/>
        <w:t>ten Herrn d' Abging, und andern, der</w:t>
        <w:br/>
        <w:t>schändliche Name und die Clama anges</w:t>
        <w:br/>
        <w:t>kettet, mithin nachgeredet worden, daß</w:t>
        <w:br/>
        <w:t>er wegen feines starcken Tridens,</w:t>
        <w:br/>
        <w:t>nirgends zu könne gebrauchet werden,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 Brief. 2c.</w:t>
        <w:br/>
        <w:br/>
        <w:t>muste alles liegen bleiben, wenn</w:t>
        <w:br/>
        <w:t>t der Herr d' Abging zugegen wá</w:t>
        <w:br/>
        <w:t>defen Dienste wahrnahme und</w:t>
        <w:br/>
        <w:t>6 dirigierte; da man doch wohl weiß,</w:t>
        <w:br/>
        <w:t>bekandt ist, daß er vor empfangenen</w:t>
        <w:br/>
        <w:t>ft, weder zum Trincken noch zu eins</w:t>
        <w:br/>
        <w:t>andern Excellens geneigt war. Es</w:t>
        <w:br/>
        <w:t>cket mich deßwegen, man müßte die</w:t>
        <w:br/>
        <w:t>unn-Quelle erst suchen, so werde</w:t>
        <w:br/>
        <w:t>n alsdenn bald finden, woher diese</w:t>
        <w:br/>
        <w:t>tugenden entspringen: wie denn auch</w:t>
        <w:br/>
        <w:t>Bürgerschafft allhier solches sehr</w:t>
        <w:br/>
        <w:t>l marckte, und seinen Todt mit be</w:t>
        <w:br/>
        <w:t>ten Herzen zu Gemüth zoge; der</w:t>
        <w:br/>
        <w:t>Anno 1711. erfolget ist.</w:t>
        <w:br/>
        <w:br/>
        <w:t>Ich habe mich offt über dieses Herm</w:t>
        <w:br/>
        <w:t>guverneurs seine Edelmütigkeit vers</w:t>
        <w:br/>
        <w:t>adert, der, ob er gleich wußte, daß</w:t>
        <w:br/>
        <w:t>n ihm nach dem Leben trachtete,</w:t>
        <w:br/>
        <w:t>noch nicht gescheuet hat, feinen Fein</w:t>
        <w:br/>
        <w:t>zu zu sprechen, und ihnen ganz</w:t>
        <w:br/>
        <w:t>pflich, ohne einige Empfindung ei</w:t>
        <w:br/>
        <w:t>er Rachgier zu begegnen: und hätte</w:t>
        <w:br/>
        <w:t>hier zwar eine offene Bahn, dessen</w:t>
        <w:br/>
        <w:t>hm und Tugenden zu specificare;</w:t>
        <w:br/>
        <w:t>ine ich fürchte, meine Feder möch</w:t>
        <w:br/>
        <w:t>zu zu ungeschickt seyn und den</w:t>
        <w:br/>
        <w:t>ten Werth nicht erreichen können:</w:t>
        <w:br/>
        <w:t>ero will ich diese Arbeit andern is</w:t>
        <w:br/>
        <w:t>lassen, zumal da vielleicht ins</w:t>
        <w:br/>
        <w:t>afftige noch wohl Gelegenheit seyn</w:t>
        <w:br/>
        <w:t>6, eines und das andere von ihm</w:t>
        <w:br/>
        <w:t>erinnern.</w:t>
        <w:br/>
        <w:br/>
        <w:t>Nach dessen Tod hat die Regierung</w:t>
        <w:br/>
        <w:t>es Landes, auf Ordre des Raths</w:t>
        <w:br/>
        <w:t>Politie, bey Provigion erhalten und</w:t>
        <w:br/>
        <w:t>ahret, dessen anfänglich gewesener</w:t>
        <w:br/>
        <w:t>retiarius; der nachgehends, da der</w:t>
        <w:br/>
        <w:t>Tr d' Abging, als Extraordinarius</w:t>
        <w:br/>
        <w:t>ath von India nach Batavia zu gehen</w:t>
        <w:br/>
        <w:t>ligt wurde, angestelleter erster Os</w:t>
        <w:br/>
        <w:t>Kauffmann worden, der gemeinig</w:t>
        <w:br/>
        <w:t xml:space="preserve">den Namen und Titul als </w:t>
      </w:r>
      <w:r>
        <w:rPr>
          <w:b/>
          <w:color w:val="DD2B05"/>
          <w:u w:val="single"/>
        </w:rPr>
        <w:t>SecunPerfona</w:t>
      </w:r>
      <w:r>
        <w:t>,</w:t>
        <w:br/>
        <w:t>oder zweyte Stimme füh</w:t>
        <w:br/>
        <w:t>Er hieß Wilhelm Helot, und schicks</w:t>
        <w:br/>
        <w:t>sich zur Regierung ganz und gar</w:t>
        <w:br/>
        <w:t>ht. Denn er hatte niemaln etwas ges</w:t>
        <w:br/>
        <w:t>met, als was er auf denen gemeinen</w:t>
        <w:br/>
        <w:t>offenbahren Strassen gehöret.</w:t>
        <w:br/>
        <w:br/>
        <w:t>er wurde er bey seiner Ankunfft zu</w:t>
        <w:br/>
        <w:t>zem Chriften gebrauchet, und vers</w:t>
        <w:br/>
        <w:t>Ende kaum so viel, daß er ein Conor</w:t>
        <w:br/>
        <w:t>ohne orthographische Fehler nach</w:t>
        <w:br/>
        <w:t>reiben und ins reine bringen fons</w:t>
        <w:br/>
        <w:t>Da er dieses erlernet und begriffent</w:t>
        <w:br/>
        <w:t>ate, beförderte ihn der obgedachte</w:t>
        <w:br/>
        <w:t>err Wilhelm Adrian van der Stel jur</w:t>
        <w:br/>
        <w:t>Bentley, und machte ihn zum Secretario</w:t>
        <w:br/>
        <w:t>Politico, oder Staats Secretario. Biers</w:t>
        <w:br/>
        <w:t>auf hat ihm endlich das Glück gewollt,</w:t>
        <w:br/>
        <w:t>daß er, durch Hülffe des Herrn Advocati</w:t>
        <w:br/>
        <w:t>Everhardi Schot, dem er in</w:t>
        <w:br/>
        <w:t>Geld-Sachen einen besondern Gefallen</w:t>
        <w:br/>
        <w:t>erwiesen, und ihm zur Bezahlung einer</w:t>
        <w:br/>
        <w:t>ungewissen Schuld verhoffen, zu dies</w:t>
        <w:br/>
        <w:t>ser jets besagten Qualität ist erhoben,</w:t>
        <w:br/>
        <w:t>und über viele andere geneßet worden:</w:t>
        <w:br/>
        <w:t>die zehnmal mehr Wissenschafft und</w:t>
        <w:br/>
        <w:t>Erfahrung in ihrem kleinsten Finger bes</w:t>
        <w:br/>
        <w:t>fassen, als er in seinem ganzen Kopf,</w:t>
        <w:br/>
        <w:t>und übrigen Leibes Corper verbergen</w:t>
        <w:br/>
        <w:t>fonte.</w:t>
        <w:br/>
        <w:br/>
        <w:t>Ben Abtrettung feiner Regierung sein</w:t>
        <w:br/>
        <w:t>kandte er sich vor Hochmuth fast selbs mussten</w:t>
        <w:br/>
        <w:t>sten nicht. Er war darbey sehr brutal,</w:t>
        <w:br/>
        <w:t>und gab niemand, den er zu gebieh</w:t>
        <w:br/>
        <w:t>ten hatte, ein gutes Wort: hielte auch</w:t>
        <w:br/>
        <w:t>diese manier so lange, biß er endlich</w:t>
        <w:br/>
        <w:t>durch seine Xanthippe, ich meine die vers</w:t>
        <w:br/>
        <w:t>wittibe Frau des feel. Herrn N. von</w:t>
        <w:br/>
        <w:t>Leons, noch mehr dazu encouragieret,</w:t>
        <w:br/>
        <w:t>und zur völligen Narrheit angetrieben</w:t>
        <w:br/>
        <w:t>wurde. Ich konte so wohl von an</w:t>
        <w:br/>
        <w:t>dern, als von mir selbsten viele athos</w:t>
        <w:br/>
        <w:t>richte Erempel an den Tag bringen,</w:t>
        <w:br/>
        <w:t>wenn ich es der Mühe werth hielte, die</w:t>
        <w:br/>
        <w:t>Zeit und das Papier damit zu erders</w:t>
        <w:br/>
        <w:t>ben; wenn ich auch nicht scheuere meis</w:t>
        <w:br/>
        <w:t>nem Herrn damit beschwehrlich zufallen:</w:t>
        <w:br/>
        <w:t>es wird aber wohl inskünftige Gelegen</w:t>
        <w:br/>
        <w:t>heit vorkommen, da eines und das ans</w:t>
        <w:br/>
        <w:t>dere viel besser wird angebracht werden</w:t>
        <w:br/>
        <w:t>können.</w:t>
        <w:br/>
        <w:br/>
        <w:t>Unterdessen ist hier die Zeitung was</w:t>
        <w:br/>
        <w:t>schon erschollen daß sein Bauren ne</w:t>
        <w:br/>
        <w:t>Stotz bald ein Ende nehmen, und er</w:t>
        <w:br/>
        <w:t>unter einem andern Gouverneur werde gen zer</w:t>
        <w:br/>
        <w:t>stehen müssen. Denn man saget hier ten wir</w:t>
        <w:br/>
        <w:t>offenbahr, daß der Herr N. de Canone</w:t>
        <w:br/>
        <w:t>als Gouverneur hieher fommen wers</w:t>
        <w:br/>
        <w:t>de, welcher bey den Herren GeneralStaaten</w:t>
        <w:br/>
        <w:t>in Kriegs Diensten gelebet, und</w:t>
        <w:br/>
        <w:t>vor einige Zeit allhier verbleiben, nach</w:t>
        <w:br/>
        <w:t>mals aber seine vorige Charge wieder</w:t>
        <w:br/>
        <w:t>erhalten foll. Weil nun defen Herr</w:t>
        <w:br/>
        <w:t>Bruder vor diesem als Capitain über</w:t>
        <w:br/>
        <w:t>hiesige Guarnilon allhier gewesen, und</w:t>
        <w:br/>
        <w:t>von oberwehneten Herrn Simon vander</w:t>
        <w:br/>
        <w:t>Sel, viele Verschmähungen, Schimpf</w:t>
        <w:br/>
        <w:t>und Unrecht hat erdulden müssen: als</w:t>
        <w:br/>
        <w:t>zweiffelt man nicht, er werde dieselbe,</w:t>
        <w:br/>
        <w:t>zum Nußen der illustren Compagnie,</w:t>
        <w:br/>
        <w:t>und zum Trost der beleidigten und vers</w:t>
        <w:br/>
        <w:t>folgten Bürger, auf billige Weise re- van-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596</w:t>
        <w:br/>
        <w:t>Dritter Theil. 1. Brief. rc.</w:t>
        <w:br/>
        <w:br/>
        <w:t>Fangen und den Elianischen Geist.</w:t>
        <w:br/>
        <w:t>comit gedachter Herr Delor reichlich</w:t>
        <w:br/>
        <w:t>übergossen, und völlig eingenommen</w:t>
        <w:br/>
        <w:t>ist, gentzlich austreiben die bißherige</w:t>
        <w:br/>
        <w:t>Uneinigkeit der Gottlosen stillen, und</w:t>
        <w:br/>
        <w:t>alles so in Ruhe setzen, daß niemand</w:t>
        <w:br/>
        <w:t>mehr an das vorige Unrecht Schmach /</w:t>
        <w:br/>
        <w:t>Schimpf und Verfolgung wird geden-</w:t>
        <w:br/>
        <w:t>cken dörffen. Jmmittels aber ver-</w:t>
        <w:br/>
        <w:t>bleibe</w:t>
        <w:br/>
        <w:t>ein Herr rc.</w:t>
        <w:br/>
        <w:br/>
        <w:t>Der ll. Brief.</w:t>
        <w:br/>
        <w:t>Wie das gantze Land / des Vorgebürges der guten</w:t>
        <w:br/>
        <w:t>Hoffnung / durch acht Collegia regierer</w:t>
        <w:br/>
        <w:t>wird.</w:t>
        <w:br/>
        <w:t>Mein Herr.</w:t>
        <w:br/>
        <w:br/>
        <w:t>S. N meinem Vorigen habe</w:t>
        <w:br/>
        <w:t>angefangen von der Re-</w:t>
        <w:br/>
        <w:t>gierung dieser Bolonien zu</w:t>
        <w:br/>
        <w:t>handeln, die durch die</w:t>
        <w:br/>
        <w:t>. Holländer, oder vielmehr</w:t>
        <w:br/>
        <w:t>die lustre Ost-Jndische Compagnie sind</w:t>
        <w:br/>
        <w:t>aufgerichtet worden, und sind in dem-</w:t>
        <w:br/>
        <w:t>selben absonderlich die oberste Recenter /</w:t>
        <w:br/>
        <w:t>oder wie man sie nennet, die Herren</w:t>
        <w:br/>
        <w:t>Commandeuxs vorgestellet worden. An-</w:t>
        <w:br/>
        <w:t>jetzo gedenke in dieser Materie fortzu-</w:t>
        <w:br/>
        <w:t>fahren, und weiter zu zeigen, was denn</w:t>
        <w:br/>
        <w:t>sonsten vor Rahts-Glieder seyn, und</w:t>
        <w:br/>
        <w:t>welche Collegia aus denenselben form-</w:t>
        <w:br/>
        <w:t>ret werden Jchlebe der ungezweifelt-</w:t>
        <w:br/>
        <w:t>ten Hoffnung, mein Herr werde sich</w:t>
        <w:br/>
        <w:t>auch diesen Bericht gefallen lassen, und</w:t>
        <w:br/>
        <w:t>ihn der Mühe werth achten, daß seine Au-</w:t>
        <w:br/>
        <w:t>gen darüber gehen, zumal da sonsten</w:t>
        <w:br/>
        <w:t>viele Sachen, welche bereits vormals</w:t>
        <w:br/>
        <w:t>sind geschrieben worden, absonderlich</w:t>
        <w:br/>
        <w:t>aber diejenigen, so noch folgen werden,</w:t>
        <w:br/>
        <w:t>dunckel und obscur her aus kommen dürr-</w:t>
        <w:br/>
        <w:t>ten, also daß Er keinen rechten, klaren.</w:t>
        <w:br/>
        <w:t>deutlichen und vollkommenen Verstand</w:t>
        <w:br/>
        <w:t>daraus haben möchte.</w:t>
        <w:br/>
        <w:br/>
        <w:t>Nachdem also, damit sich gleich</w:t>
        <w:br/>
        <w:t>zur Sache schreite, die Holländer, oder</w:t>
        <w:br/>
        <w:t>vielmehr in deroselben Namen, die Nie-</w:t>
        <w:br/>
        <w:t>curländische Ost-Jndische Compagnie,</w:t>
        <w:br/>
        <w:t>dieses Vorgebürge der guten Hoffnung</w:t>
        <w:br/>
        <w:t>Anno 1652. gleich in meinem Vor-</w:t>
        <w:br/>
        <w:t>men, ist unter andern auch ihre Sorge</w:t>
        <w:br/>
        <w:t>gen berichtet habe, in Possession genom-</w:t>
        <w:br/>
        <w:t>gleich dahin gegangen, wie Sie daselbst</w:t>
        <w:br/>
        <w:t>eine gute, dauerhafte und solche Regie-</w:t>
        <w:br/>
        <w:t>rung anlegen und anstellen möchte</w:t>
        <w:br/>
        <w:t>welche auch in den nachfolgenden Zei-</w:t>
        <w:br/>
        <w:t>ten, wenn die ausgerichtete Colonie gros-</w:t>
        <w:br/>
        <w:t xml:space="preserve">ser und </w:t>
      </w:r>
      <w:r>
        <w:rPr>
          <w:b/>
          <w:color w:val="DD2B05"/>
          <w:u w:val="single"/>
        </w:rPr>
        <w:t>Horissanter</w:t>
      </w:r>
      <w:r>
        <w:t xml:space="preserve"> würde, keiner Ver-</w:t>
        <w:br/>
        <w:t>änderung, wohl aber einer Verbesserung</w:t>
        <w:br/>
        <w:t>benötiget wäre. Es sind zu dem En-</w:t>
        <w:br/>
        <w:t>de dem ersten Herrn Commander,</w:t>
        <w:br/>
        <w:t>vormals gedachten Herrn von Riebek,</w:t>
        <w:br/>
        <w:t>die löthige Ordres mit gegeben worden.</w:t>
        <w:br/>
        <w:t>woraus er allezeit ersehen konte, wie</w:t>
        <w:br/>
        <w:t>und auf was Weise die Herren Dire-</w:t>
        <w:br/>
        <w:t>actores der lustren Compagnie ver-</w:t>
        <w:br/>
        <w:t>langten, daß alles geschehen und ange-</w:t>
        <w:br/>
        <w:t>richtet werden solle.</w:t>
        <w:br/>
        <w:br/>
        <w:t>Nun hat zwar dieser verständig.</w:t>
        <w:br/>
        <w:t>Herr alles genau un Obacht genommen,</w:t>
        <w:br/>
        <w:t>was ihm durch diese Instruction anbe-</w:t>
        <w:br/>
        <w:t>fohlen war richtete auch alle Sachen</w:t>
        <w:br/>
        <w:t>also ein, daß dazumal bey solcher klei-</w:t>
        <w:br/>
        <w:t>nen, jungen und annoch ohne Ordnung</w:t>
        <w:br/>
        <w:t>lebenden Gemeine kein Fehler zu spahren</w:t>
        <w:br/>
        <w:t>war alleine, weil er auf so viele ande-</w:t>
        <w:br/>
        <w:t>re schwehre und wichtige Sachen, die</w:t>
        <w:br/>
        <w:t>von grosser Important waren, seine</w:t>
        <w:br/>
        <w:t>Gedancken zugleich mit gehen lassen mu-</w:t>
        <w:br/>
        <w:t>ste auch der angefangene Bau von ei-</w:t>
        <w:br/>
        <w:t>nem Siechen-Hauß und der Vestung</w:t>
        <w:br/>
        <w:t>nebst so vielen andern Gebäuden, einen</w:t>
        <w:br/>
        <w:t>gantzen Menschen alleine erforderten, wo-</w:t>
        <w:br/>
        <w:t>durch seine Gedancken sehr zerstreuet,</w:t>
        <w:br/>
        <w:t>und auf aussen Neben-Dinge zugleich</w:t>
        <w:br/>
        <w:t>musten gerichtet seyn so wurde frey-</w:t>
        <w:br/>
        <w:t>lich das Haupt-Werck und der Grund</w:t>
        <w:br/>
        <w:t>zu einer guten Regierung wohl ausge-</w:t>
        <w:br/>
        <w:t>führet, aber die besondere Anordnug-</w:t>
        <w:br/>
        <w:t>gen blieben nicht ohne grosse, schädliche</w:t>
        <w:br/>
        <w:t>und gefährliche Gebrechen welche mit</w:t>
        <w:br/>
        <w:t>der Zeit, wenn keine weitere und besser</w:t>
        <w:br/>
        <w:t>re Verordnung geschehen wäre, viel</w:t>
        <w:br/>
        <w:t>grosse und gefährliche Jrrthümer hätte</w:t>
        <w:br/>
        <w:t>können und müssen verursachen gleich-</w:t>
        <w:br/>
        <w:t>wie sich denn diejenigen, welche der</w:t>
        <w:br/>
        <w:t>Wysen ihre Gelder administrieren</w:t>
        <w:br/>
        <w:t>noch heutiges Tages über die schlechte</w:t>
        <w:br/>
        <w:t>Verwaltung ihrer Vorfahren beschwer-</w:t>
        <w:br/>
        <w:t>ren, und hier und da über die concu-</w:t>
        <w:br/>
        <w:t>se Buchhaltung, nebst vielen andern</w:t>
        <w:br/>
        <w:t>Mängeln, Klage führen.</w:t>
        <w:br/>
        <w:br/>
        <w:t>Darum kommt nun diesem Hrn. von Rie-Diese Un-</w:t>
        <w:br/>
        <w:t>beck die Ehre mit Recht zu daß er zu dieser</w:t>
        <w:br/>
        <w:t>Regie-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11. Brief. 2.</w:t>
        <w:br/>
        <w:br/>
        <w:t>agierung den Grund geleget ; man</w:t>
        <w:br/>
        <w:t>uß aber auch bekennen, daß seine</w:t>
        <w:br/>
        <w:t>nachfolger, welche nach erbauten nde</w:t>
        <w:br/>
        <w:t>iren Gebäuden, worinnen Menschen</w:t>
        <w:br/>
        <w:t>5 Güter in Sicherheit konten gestelt</w:t>
        <w:br/>
        <w:t>werden, mehr Zeit hatten, ihre Ges</w:t>
        <w:br/>
        <w:t>ecken darauf zu richten, viel daran</w:t>
        <w:br/>
        <w:t>verbessern gefunden: und kan solches</w:t>
        <w:br/>
        <w:t>n demjenigen am besten entschieden,</w:t>
        <w:br/>
        <w:t>sehen und befunden werden, welchen</w:t>
        <w:br/>
        <w:t>Freyheit vergönnet ist, die erste mit</w:t>
        <w:br/>
        <w:t>nen heutigen Büchern aller Collegien</w:t>
        <w:br/>
        <w:t>rch zu sehen, und zu examiniren</w:t>
        <w:br/>
        <w:t>sind aber dieser erst erwehnten,</w:t>
        <w:br/>
        <w:t>gleich nach dem ersten Anfang der</w:t>
        <w:br/>
        <w:t>caution und folgenden Colonie auf</w:t>
        <w:br/>
        <w:t>richtete Collegien nach Art und</w:t>
        <w:br/>
        <w:t>Beide ihrer unterschiedlichen Handlund</w:t>
        <w:br/>
        <w:t>n, vornemlich sechse, und werden inss</w:t>
        <w:br/>
        <w:t>mein genennet (1. ) der Rath von Boie,</w:t>
        <w:br/>
        <w:t>(2. ) der Rath von Iusticie, (3. )</w:t>
        <w:br/>
        <w:t>r Rath von kleinen oder Brackel-Sa</w:t>
        <w:br/>
        <w:t>en, (4) der Rath von Ehe und</w:t>
        <w:br/>
        <w:t>eraths: Sachen, (5. ) die Wysen</w:t>
        <w:br/>
        <w:t>ammer, und (6. ) der Kirchen-Rath "</w:t>
        <w:br/>
        <w:t>Nach der Zeit, da die Bürgerschaft</w:t>
        <w:br/>
        <w:t>fieng starcker und Goldreicher zu wers</w:t>
        <w:br/>
        <w:t>n; da auch die beyden Bolonien von</w:t>
        <w:br/>
        <w:t>Stellenbusch und Drachenstein aufes</w:t>
        <w:br/>
        <w:t>het wurden, und sich absonderlich</w:t>
        <w:br/>
        <w:t>rch die Ankunfft der Französischen</w:t>
        <w:br/>
        <w:t>achtlinge ziemlich vermehrten; auch</w:t>
        <w:br/>
        <w:t>on Tag zu Tag sich weiter und weiter</w:t>
        <w:br/>
        <w:t>breiteten: sind unter der Regierung</w:t>
        <w:br/>
        <w:t>6 Hern Gouverneurs, Simonis van</w:t>
        <w:br/>
        <w:t>er Stel, durch den Commisfarium General</w:t>
        <w:br/>
        <w:t>Adrian van Rhede, welcher die</w:t>
        <w:br/>
        <w:t>ne Oft Indische Compagnie repræmirte,</w:t>
        <w:br/>
        <w:t>hinzu gefüget, und dem Schein</w:t>
        <w:br/>
        <w:t>ich zum Vortheil der Bürger eingebe</w:t>
        <w:br/>
        <w:t>t und aufgerichtet worden, (7. ) das</w:t>
        <w:br/>
        <w:t>collegium der Bürger und Heim Rá</w:t>
        <w:br/>
        <w:t>e, und endlich (8. ) das Collegium der</w:t>
        <w:br/>
        <w:t>ärgerlichen Kriegs Ráthe; von wel</w:t>
        <w:br/>
        <w:t>en acht Collegas oder Raths-Vers</w:t>
        <w:br/>
        <w:t>mißlungen nunmehro wird erlaubet</w:t>
        <w:br/>
        <w:t>yn, etwas umständiger und ausführens</w:t>
        <w:br/>
        <w:t>er zu handeln, als biß anhero füglich</w:t>
        <w:br/>
        <w:t>at geschehen können, obgleich dersel</w:t>
        <w:br/>
        <w:t>en sehr offt und vielmals ist gedacht</w:t>
        <w:br/>
        <w:t>orden.</w:t>
        <w:br/>
        <w:br/>
        <w:t>Und zwar, was das erste Collegium</w:t>
        <w:br/>
        <w:t>der den Rath von Police angehet, den</w:t>
        <w:br/>
        <w:t>man wohl mit Recht den Staats-Rath</w:t>
        <w:br/>
        <w:t>ennen möchte: so bestehet derselbe aus</w:t>
        <w:br/>
        <w:t>uter Bedienten der lustren Compage,</w:t>
        <w:br/>
        <w:t>und zwar aus solchen, die vor an</w:t>
        <w:br/>
        <w:t>ern einen besondern Rang und Characterem</w:t>
        <w:br/>
        <w:t>bereits haben, und eine sonders</w:t>
        <w:br/>
        <w:t>bare Administration über diese oder jene</w:t>
        <w:br/>
        <w:t>Güter der gedachten Compagnie ware</w:t>
        <w:br/>
        <w:t>nehmen. Wenn man nach den Staats</w:t>
        <w:br/>
        <w:t>Regein, welche in Holland gebräuchlich</w:t>
        <w:br/>
        <w:t>seyn, oder aber nach dem Privilegio us</w:t>
        <w:br/>
        <w:t>theilen solte, welches die Herren Staas</w:t>
        <w:br/>
        <w:t>ten General der vereinigten Niederland</w:t>
        <w:br/>
        <w:t>de dieser Illustren Compagnie verliehen,</w:t>
        <w:br/>
        <w:t>würde man wohl schwerlich glauben,</w:t>
        <w:br/>
        <w:t>daß in diesem Collegio andere als Ertor</w:t>
        <w:br/>
        <w:t>murte Glaubens Genossen anzutreffen</w:t>
        <w:br/>
        <w:t>waren; weil aber nicht allezeit solche</w:t>
        <w:br/>
        <w:t>vorhanden, die in dergleichen ansehnlik</w:t>
        <w:br/>
        <w:t>chen Dignitate stehen; sondern auch</w:t>
        <w:br/>
        <w:t>andere angetroffen werden, die andern</w:t>
        <w:br/>
        <w:t>Religionen zu gethan sind, oder wohl</w:t>
        <w:br/>
        <w:t>gar noch niemaln ein Christliches Glaub</w:t>
        <w:br/>
        <w:t>bens: Befántniß abgelegen haben,</w:t>
        <w:br/>
        <w:t>gleichwohl solche hohe Bedienungen</w:t>
        <w:br/>
        <w:t>wahrnehmen; abey aber auch die weite</w:t>
        <w:br/>
        <w:t>Dictez zwischen Holland und hiesigen</w:t>
        <w:br/>
        <w:t>Ort darzu kommet: vermög welcher</w:t>
        <w:br/>
        <w:t>kaum die Illuftr Compagnie, geschwer</w:t>
        <w:br/>
        <w:t>ge denn die Herren Staaten General</w:t>
        <w:br/>
        <w:t>Davon einige Nachricht bekommen; zus</w:t>
        <w:br/>
        <w:t>mal da sich niemand findet, der darüber</w:t>
        <w:br/>
        <w:t>fragte, noch sich der Wahl wiedersetzte:</w:t>
        <w:br/>
        <w:t>so muß es freylich gar offt anders abe</w:t>
        <w:br/>
        <w:t>lauffen, als die Illuftr Compagnic berg</w:t>
        <w:br/>
        <w:t>hoffet, und die Herren Staaten General</w:t>
        <w:br/>
        <w:t>erwarten. und ben cium</w:t>
        <w:br/>
        <w:t>Zur Zeit meiner Ankunfft waren DeA</w:t>
        <w:br/>
        <w:t>Geformirte, Lutheraner und auch sols will m</w:t>
        <w:br/>
        <w:t>che in diesem höchsten Collegio, die noch was v</w:t>
        <w:br/>
        <w:t>nicht einmal ein Christliches Glaubens guten</w:t>
        <w:br/>
        <w:t>Bekantniß abgelegen hatten: und werde ses Co</w:t>
        <w:br/>
        <w:t>ich hoffentlich nicht unrecht thun, wenn ner Be</w:t>
        <w:br/>
        <w:t>id elbige mit Namen nenne, weil es ein fest o</w:t>
        <w:br/>
        <w:t>unverfälschtes Kenn Zeichen zu seyn echeis sennet,</w:t>
        <w:br/>
        <w:t>was der damalige Herz Gouverneur</w:t>
        <w:br/>
        <w:t>vor ein guter Christ, und der anwesende</w:t>
        <w:br/>
        <w:t>Prediger vor ein ehrlicher Geistlicher ges</w:t>
        <w:br/>
        <w:t>wefen; die auch beyde zugleich, nebst</w:t>
        <w:br/>
        <w:t>noch etlichen andern Herren, theils um</w:t>
        <w:br/>
        <w:t>dieser, theils auch um anderer Ursachen</w:t>
        <w:br/>
        <w:t>willen, sind abgesetzet und removiret</w:t>
        <w:br/>
        <w:t>worden, wie ins nünfftige mit mehrern</w:t>
        <w:br/>
        <w:t>soll gezeiget werden. drey</w:t>
        <w:br/>
        <w:t>Es waren demnach bey meiner Ans Dies</w:t>
        <w:br/>
        <w:t>kunfft in diesem Collegio, das allezeit men d</w:t>
        <w:br/>
        <w:t>aus 9. Personen bestehen soll und muß, nebẽ</w:t>
        <w:br/>
        <w:t>diese nachfolgende Herren: Der Edle Erfo</w:t>
        <w:br/>
        <w:t>Herz Gouverneur Wilhelm Adrian van</w:t>
        <w:br/>
        <w:t>der Stel, welcher allezeit das Haupt und</w:t>
        <w:br/>
        <w:t>der Præfident ist. Diesem folgete als</w:t>
        <w:br/>
        <w:t>Vice. Præfident, der erste Ober-Kauff</w:t>
        <w:br/>
        <w:t>mann und Haupt-Administrator in der</w:t>
        <w:br/>
        <w:t>Bestung, Her: Samuel Elzevier, wel</w:t>
        <w:br/>
        <w:t>chem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II. Brief 2c.</w:t>
        <w:br/>
        <w:br/>
        <w:t>Dem um derwillen allezeit der Name,</w:t>
        <w:br/>
        <w:t>8 zweyte Stimme beygeleget wird, weil</w:t>
        <w:br/>
        <w:t>im vociren das andere Votum gibs</w:t>
        <w:br/>
        <w:t>et. Hierauf kam der Herz Fiscal independent,</w:t>
        <w:br/>
        <w:t>Her: Johannes Alenius, wels</w:t>
        <w:br/>
        <w:t>er darum Unabhangend genennet</w:t>
        <w:br/>
        <w:t>wird, weil er nicht von dem Herm Gouverneur</w:t>
        <w:br/>
        <w:t>erwehlet wird, oder sonsten von</w:t>
        <w:br/>
        <w:t>om feine Ordres erwarten und holen</w:t>
        <w:br/>
        <w:t>uß; sondern selbige unmittelbar von</w:t>
        <w:br/>
        <w:t>er Illustren Compagnie selbsten em</w:t>
        <w:br/>
        <w:t>fänget, auch von ihr alleine erfahren</w:t>
        <w:br/>
        <w:t>nd angestellet wird. Und diese drey</w:t>
        <w:br/>
        <w:t>Personen waren alle der reformirten</w:t>
        <w:br/>
        <w:t>eligio zugethan.</w:t>
        <w:br/>
        <w:br/>
        <w:t>Ferner behauptete den vierdten Platz</w:t>
        <w:br/>
        <w:t>er Herz Olof Berg, Capitain über diesi</w:t>
        <w:br/>
        <w:t>e Guarnilon, ein Schwede von Ges</w:t>
        <w:br/>
        <w:t>urt und gefolglich ein Lutheraner.</w:t>
        <w:br/>
        <w:t>Der fünffte war Her? Adrian van Rec,</w:t>
        <w:br/>
        <w:t>c, Lieutenant in der Vestung, und geformirter</w:t>
        <w:br/>
        <w:t>Religion. Die sechste Stelle</w:t>
        <w:br/>
        <w:t>bekleidete Her: Wilhelm Corenaer,</w:t>
        <w:br/>
        <w:t>Wickeler oder Kauffmann in der Ves</w:t>
        <w:br/>
        <w:t>tung, ein guter Christ und geformirter</w:t>
        <w:br/>
        <w:t>Religion. Ihm folgete zum siebenden</w:t>
        <w:br/>
        <w:t>er her: Wilhelm van Putten, Unters</w:t>
        <w:br/>
        <w:t>Kauffmann und Packhaus-Meister, der</w:t>
        <w:br/>
        <w:t>eder der Lutherischen noch der Reformirten,</w:t>
        <w:br/>
        <w:t>noch einer andern Religion zu</w:t>
        <w:br/>
        <w:t>ethan war, denn er hatte noch nie ein</w:t>
        <w:br/>
        <w:t>Belaubens: Befántniß abgelegen; und</w:t>
        <w:br/>
        <w:t xml:space="preserve">er den achten Sie behauptete, </w:t>
      </w:r>
      <w:r>
        <w:rPr>
          <w:b/>
          <w:color w:val="DD2B05"/>
          <w:u w:val="single"/>
        </w:rPr>
        <w:t>Herajaobus</w:t>
      </w:r>
      <w:r>
        <w:br/>
        <w:t>obs Cruce, Curator ad Lites, Guarnisons-Buchhalter,</w:t>
        <w:br/>
        <w:t>und Unter-Kauff</w:t>
        <w:br/>
        <w:t>ann, stunde mit dem Herz Wilhelm</w:t>
        <w:br/>
        <w:t>Helot, welcher der neunte Rath, auch</w:t>
        <w:br/>
        <w:t>abey Secretarius dieses Collegii war,</w:t>
        <w:br/>
        <w:t>1 gleicher Religion, als der Herz van</w:t>
        <w:br/>
        <w:t>unten bekandte: nemlich, so gut als die</w:t>
        <w:br/>
        <w:t>ersten drey reformirt waren, so gut</w:t>
        <w:br/>
        <w:t>paren die letzten drey noch neutral, und</w:t>
        <w:br/>
        <w:t>kannten sich zu gar keiner.</w:t>
        <w:br/>
        <w:br/>
        <w:t>Nachdem aber der Edle Herz Gouverneur</w:t>
        <w:br/>
        <w:t>Wilhelm Adrian van der Stel,</w:t>
        <w:br/>
        <w:t>ebst dem Herm Samuel Elzevier renoviret,</w:t>
        <w:br/>
        <w:t>und andere an ihre Stelle ges</w:t>
        <w:br/>
        <w:t>het wurden, hat es eine kleine Verán</w:t>
        <w:br/>
        <w:t>berung in diesem Collegio gegeben: maß</w:t>
        <w:br/>
        <w:t>en denn der Edle Her: Louis van Allen</w:t>
        <w:br/>
        <w:t>arg, als Gouverneur und unwieder</w:t>
        <w:br/>
        <w:t>brachlicher Præfident, und der Herz Jaan</w:t>
        <w:br/>
        <w:t xml:space="preserve">ann </w:t>
      </w:r>
      <w:r>
        <w:rPr>
          <w:b/>
          <w:color w:val="DD2B05"/>
          <w:u w:val="single"/>
        </w:rPr>
        <w:t>Corneliszoon</w:t>
      </w:r>
      <w:r>
        <w:t xml:space="preserve"> d' Abging, als Fiuch</w:t>
        <w:br/>
        <w:t>dieser letztere wieder weggeschickt,</w:t>
        <w:br/>
        <w:t>nd als Extraordinarius Rath von In</w:t>
        <w:br/>
        <w:t>ien, nach Batavia zu gehen befehlcht</w:t>
        <w:br/>
        <w:t>wurde, erhielte abermals die Vice Præfi</w:t>
        <w:br/>
        <w:t>enten Stelle, obgedachter Hr. Wilhelm</w:t>
        <w:br/>
        <w:t>Delor, welcher alsdenn erst sein Glaub w</w:t>
        <w:br/>
        <w:t>bens Bekántniß bey dem Geistlichen Hel</w:t>
        <w:br/>
        <w:t>Conditorio abgelegen hat. Nicht so la</w:t>
        <w:br/>
        <w:t>wohl, wie es scheinet, aus Antrieb der Be</w:t>
        <w:br/>
        <w:t>Religion, als vielmehr aus einer politis</w:t>
        <w:br/>
        <w:t>schen Absicht, indem er meinet daß er</w:t>
        <w:br/>
        <w:t>ten über dasselbe solte erwehlet werden,</w:t>
        <w:br/>
        <w:t>das vor diesem allezeit der Vice-Præfi</w:t>
        <w:br/>
        <w:t>dent in dem politischen Rath gewesen.</w:t>
        <w:br/>
        <w:br/>
        <w:t>Alleine der neu angekommene, aber bald</w:t>
        <w:br/>
        <w:t>wieder verschickte Herz Capitain Adolph</w:t>
        <w:br/>
        <w:t>Johann van der Alan, ein Mann von</w:t>
        <w:br/>
        <w:t>sonderbarer Geschicklichkeit, wurde ihm</w:t>
        <w:br/>
        <w:t>hierinnen vorgezogen, und muste er dieser</w:t>
        <w:br/>
        <w:t>Dignitát fo lang beraubet bleiben, biß</w:t>
        <w:br/>
        <w:t>gedachter Herz van der Alan, wieder</w:t>
        <w:br/>
        <w:t>weg und nach Indien geschicket wurde. ge</w:t>
        <w:br/>
        <w:t>Fafc</w:t>
        <w:br/>
        <w:t>Da aber auch nachgehends der Herz be</w:t>
        <w:br/>
        <w:t>Johannes Alenius, Adrian van Rhede, Berg</w:t>
        <w:br/>
        <w:t>und Wilhelm Corenaer mit Tod abiens burt</w:t>
        <w:br/>
        <w:t>gen, trug sich abermals eine Veranden en</w:t>
        <w:br/>
        <w:t>rung zu, und wurde der Herz Wilhelm</w:t>
        <w:br/>
        <w:t>van Putten, durch den Herin Commisfarium</w:t>
        <w:br/>
        <w:t>und gewesenen ordinaren Rath</w:t>
        <w:br/>
        <w:t>von Indien, Herm Peter de Vos, ben</w:t>
        <w:br/>
        <w:t>feiner Retour, an des ersten Stelle zum</w:t>
        <w:br/>
        <w:t>Fiscal gemachet: jedoch dergestalt, daß</w:t>
        <w:br/>
        <w:t>er diese Dignitat wieder fahren laffen</w:t>
        <w:br/>
        <w:t>müste, wenn die Herren Directores der</w:t>
        <w:br/>
        <w:t>Illustren Compagnie anders refolviret,</w:t>
        <w:br/>
        <w:t>und einen andern darzu erwehlen wurd</w:t>
        <w:br/>
        <w:t>den; gleichwie auch geschehen ist, ins</w:t>
        <w:br/>
        <w:t>dem der Herz N. van Beaumont, dazu</w:t>
        <w:br/>
        <w:t>ist beruffen, und von Ceylon hieher ges</w:t>
        <w:br/>
        <w:t>schicket worden. zwen</w:t>
        <w:br/>
        <w:t>An des verstorbenen Lieutenants Hier</w:t>
        <w:br/>
        <w:t>van Rhede Stelle, kam Herz Cay Befle men</w:t>
        <w:br/>
      </w:r>
      <w:r>
        <w:rPr>
          <w:b/>
          <w:color w:val="DD2B05"/>
          <w:u w:val="single"/>
        </w:rPr>
        <w:t>Slotsboo</w:t>
      </w:r>
      <w:r>
        <w:t>, welcher Lieutenant und Rath re</w:t>
        <w:br/>
        <w:t>wurde, abey aus Jutland gebürtig und Glie</w:t>
        <w:br/>
        <w:t>Lutherischer Religion zugethan war:</w:t>
        <w:br/>
        <w:t xml:space="preserve">und des verstorbenen Sn. Wilhelm </w:t>
      </w:r>
      <w:r>
        <w:rPr>
          <w:b/>
          <w:color w:val="DD2B05"/>
          <w:u w:val="single"/>
        </w:rPr>
        <w:t>Corfenaars</w:t>
      </w:r>
      <w:r>
        <w:br/>
        <w:t>bekaars Plaz, erhielte der Herz Johannes</w:t>
        <w:br/>
        <w:t>Zwellingrebel, Unter Kauffmann</w:t>
        <w:br/>
        <w:t xml:space="preserve">und </w:t>
      </w:r>
      <w:r>
        <w:rPr>
          <w:b/>
          <w:color w:val="DD2B05"/>
          <w:u w:val="single"/>
        </w:rPr>
        <w:t>Difpenfier</w:t>
      </w:r>
      <w:r>
        <w:t>, von Archangel in Mos</w:t>
        <w:br/>
        <w:t>frau gebürtig und Lutherischer Religion;</w:t>
        <w:br/>
        <w:t>ein Mann von geoffen Qualitäten, und</w:t>
        <w:br/>
        <w:t>und ungefärbter Aufrichtigkeit, auch uns</w:t>
        <w:br/>
        <w:t>betranglicher Gerechtigkeit; der auch um</w:t>
        <w:br/>
        <w:t>derwillen sehr viel hat leiden müssen, wie</w:t>
        <w:br/>
        <w:t>inskünftige erhellen wird. Mey</w:t>
        <w:br/>
        <w:t>Endlich da auch die Stelle des Heren Pere</w:t>
        <w:br/>
        <w:t>Helos wieder muste besetzet werden, so bes</w:t>
        <w:br/>
        <w:t>kwählete der Herz Gouverneur van Al- lots</w:t>
        <w:br/>
        <w:t>enburg, den Herz Perer de Meyer Dars dorzu,</w:t>
        <w:br/>
        <w:t>der von Amsterdam gebürtig, und</w:t>
        <w:br/>
        <w:t>Bucher cher Religion war, erst in Qualitat</w:t>
        <w:br/>
        <w:t>als Buchhalter, die aber bald in eis</w:t>
        <w:br/>
        <w:t>nes Unter-Kauffmanns seine verwandelt</w:t>
        <w:br/>
        <w:t>wurd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669.txt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I. Brief. .</w:t>
        <w:br/>
        <w:br/>
        <w:t>urde; welcher auch wegen feiner Wiss</w:t>
        <w:br/>
        <w:t>anschafft die er sich durch fleissiger Les</w:t>
        <w:br/>
        <w:t>n guter Bücher hatte zu wege gebracht,</w:t>
        <w:br/>
        <w:t>Dieser Charge sehr bequem war, und</w:t>
        <w:br/>
        <w:t xml:space="preserve">sonderlich das Recht </w:t>
      </w:r>
      <w:r>
        <w:rPr>
          <w:b/>
          <w:color w:val="DD2B05"/>
          <w:u w:val="single"/>
        </w:rPr>
        <w:t>liebeteDieses</w:t>
      </w:r>
      <w:r>
        <w:br/>
        <w:t>Collegium ist mit allen</w:t>
        <w:br/>
        <w:t>lecht das erste im Rang, weil es nicht</w:t>
        <w:br/>
        <w:t>lein die gange Illuftr Compagnie,</w:t>
        <w:br/>
        <w:t>ndern auch selbsten die Hochlegende</w:t>
        <w:br/>
        <w:t>herren Staaten-General der vereinig</w:t>
        <w:br/>
        <w:t>werden in diesem Collegio nicht al</w:t>
        <w:br/>
        <w:t>n alle Sachen, den Staat dieses Lans</w:t>
        <w:br/>
        <w:t>6 betreffende überwogen; sondern</w:t>
        <w:br/>
        <w:t>an nimmt auch hier solche Resolutio,</w:t>
        <w:br/>
        <w:t>die das wahre Interesel der Illustren</w:t>
        <w:br/>
        <w:t>compagnie angehen, und in guter Fort</w:t>
        <w:br/>
        <w:t>ung ihrer hiesigen Handlung, in Vers</w:t>
        <w:br/>
        <w:t>hrung anderer jährlicher Einkünffte,</w:t>
        <w:br/>
        <w:t>d getreuer Versorgung ihrer Schiffe</w:t>
        <w:br/>
        <w:t>bestehen. Man beschliesset hierinnen</w:t>
        <w:br/>
        <w:t>ch den Krieg und Frieden, welchen</w:t>
        <w:br/>
        <w:t>in mit den Hottentotten zu führen,</w:t>
        <w:br/>
        <w:t>er zu endigen nöthig erachtet. Ob es</w:t>
        <w:br/>
        <w:t>er nicht besser ware wenn auch einige</w:t>
        <w:br/>
        <w:t>principalisten Burger dann und wann</w:t>
        <w:br/>
        <w:t>zu gezogen würden, welche das wah</w:t>
        <w:br/>
        <w:t>Interreffe der Colonie beherzigten, an</w:t>
        <w:br/>
        <w:t>elches sonsten sehr wenig oder gar nicht</w:t>
        <w:br/>
        <w:t>acht wird? lasse ich lieber andere und</w:t>
        <w:br/>
      </w:r>
      <w:r>
        <w:rPr>
          <w:b/>
          <w:color w:val="DD2B05"/>
          <w:u w:val="single"/>
        </w:rPr>
        <w:t>eftandigere</w:t>
      </w:r>
      <w:r>
        <w:t xml:space="preserve"> beurrheilen, als daß ich mich</w:t>
        <w:br/>
        <w:t>rüber selbsten explicare; wenigstens</w:t>
        <w:br/>
        <w:t>einen daraus einige Consequence zu</w:t>
        <w:br/>
        <w:t>springen, die sich vielleicht im Verfolg</w:t>
        <w:br/>
        <w:t>beten offenbaren werden.</w:t>
        <w:br/>
        <w:br/>
        <w:t>Unterdessen führen die Raths Pers</w:t>
        <w:br/>
        <w:t>ten dieses Collegi in ihren Uber- und</w:t>
        <w:br/>
        <w:t>unterschriften den Sicul aedle, Groß</w:t>
        <w:br/>
        <w:t>erbare Herren; genießen aber ganz</w:t>
        <w:br/>
        <w:t>ne Belohnung vor ihre Mühe, sons</w:t>
        <w:br/>
        <w:t>en müssen mit ihren andern Tractant,</w:t>
        <w:br/>
        <w:t>welches jeder von seiner absondere</w:t>
        <w:br/>
        <w:t>Bedienung zu erheben hat, zufrieden</w:t>
        <w:br/>
        <w:t>n. Doch hat der Edle Herz Gouver</w:t>
        <w:br/>
        <w:t>Louis van Affenburg, um diese</w:t>
        <w:br/>
        <w:t>herren Råthe mur einiger massen zu: eh</w:t>
        <w:br/>
        <w:t>, und von allen andern zu unterscheid</w:t>
        <w:br/>
        <w:t>, anbefohlen und verordnet, daß die</w:t>
        <w:br/>
        <w:t>Sache unter dem Thor in der Bestung,</w:t>
        <w:br/>
        <w:t>nn einer von ihnen aus oder einigen</w:t>
        <w:br/>
        <w:t>allezeit vor ihnen solten im Gewehr</w:t>
        <w:br/>
        <w:t>hen: welches auch nebst dem Titul die</w:t>
        <w:br/>
        <w:t>ige Ehre und der Lohn ist, den sie vor</w:t>
        <w:br/>
        <w:t>Mühe genießen.</w:t>
        <w:br/>
        <w:br/>
        <w:t>Der ordinare Cagirer Zusammens</w:t>
        <w:br/>
        <w:t>fft ist allezeit der Dienstag, als an</w:t>
        <w:br/>
        <w:t>chen sie des Morgens um 9. Uhr zu</w:t>
        <w:br/>
        <w:t>amen kommen, und biß gegen 12. ihr</w:t>
        <w:br/>
        <w:t>sammen bleiben ; wie denn allezeit</w:t>
        <w:br/>
        <w:t>um 9. Uhr die Glocke über dem Thor</w:t>
        <w:br/>
        <w:t>erst geläutet, und jedweden die Zeit der</w:t>
        <w:br/>
        <w:t>Neffin damit fund gethan wird. Auß</w:t>
        <w:br/>
        <w:t>wegordentlich aber kommen sie selten zus</w:t>
        <w:br/>
        <w:t>fammen, wenn nicht Schiffe auf der</w:t>
        <w:br/>
        <w:t>Rhede vor Ancker liegen, die etwan das</w:t>
        <w:br/>
        <w:t>eine oder das andere lößlich vonnöthen</w:t>
        <w:br/>
        <w:t>haben, oder aber ihre Abschieds-Briefe</w:t>
        <w:br/>
        <w:t>so wohl nach Holland als nach Indien</w:t>
        <w:br/>
        <w:t>fodern, oder sonsten zum Dienste des</w:t>
        <w:br/>
        <w:t>Schiffes etwas begehren. gang</w:t>
        <w:br/>
        <w:t>Endlich führet dieses Collegium die Corre</w:t>
        <w:br/>
        <w:t>Correspondence mit den Herren Di- ben</w:t>
        <w:br/>
        <w:t>rectoribus der ganzen Illustren Coepa- Diaec</w:t>
        <w:br/>
        <w:t>nie, ingleichen mit Ihro Hoch-Eblen bus b</w:t>
        <w:br/>
        <w:t>der hohen Indischen Regierung auf Ba Illuftr</w:t>
        <w:br/>
        <w:t>cavia, und dem Heran Gouverneur der Comp</w:t>
        <w:br/>
        <w:t xml:space="preserve">Inful Ceylon: welcher Antworte und </w:t>
      </w:r>
      <w:r>
        <w:rPr>
          <w:b/>
          <w:color w:val="DD2B05"/>
          <w:u w:val="single"/>
        </w:rPr>
        <w:t>gieBefehle</w:t>
      </w:r>
      <w:r>
        <w:br/>
        <w:t>auch wiederum allhier empfan</w:t>
        <w:br/>
        <w:t>gen, aufgebrochen und gelesen werden.</w:t>
        <w:br/>
        <w:br/>
        <w:t>Der Secretarius aber dieses Coliegij muß</w:t>
        <w:br/>
        <w:t>sie denen andern Archivis einverleiben,</w:t>
        <w:br/>
        <w:t>registrieren und bewahren: damit man</w:t>
        <w:br/>
        <w:t>sich derselben ben Gelegenheit alsobald</w:t>
        <w:br/>
        <w:t>bedienen, und das löthige darinnen fins</w:t>
        <w:br/>
        <w:t>den könne.</w:t>
        <w:br/>
        <w:t>Das andere nachfolgende Collegium Bas</w:t>
        <w:br/>
        <w:t>wird der Rath von Iusticie genennet, Rath</w:t>
        <w:br/>
        <w:t>weil in demselben so wohl über bürgerl</w:t>
        <w:br/>
        <w:t>che als Hals-sträfliche Sachen recht ges in fiat</w:t>
        <w:br/>
        <w:t>sprechen wird, und bestehet derselbe wies griff</w:t>
        <w:br/>
        <w:t>derum aus 9. Personen, welche meis</w:t>
        <w:br/>
        <w:t>mestentheils eben dieselbige sind, die in dem</w:t>
        <w:br/>
        <w:t>Rath der Police eizen: nur der einige</w:t>
        <w:br/>
        <w:t>Jacob Cruce ist nicht darbey, weil er</w:t>
        <w:br/>
        <w:t>schon zuviele aus seiner Freundschafft</w:t>
        <w:br/>
        <w:t>in diesem Collegio findet. Der Hers</w:t>
        <w:br/>
        <w:t>Wilhelm van Pütten ist auch in diesem</w:t>
        <w:br/>
        <w:t>Collegio gewesen, weil er aber nach obtinirten</w:t>
        <w:br/>
        <w:t>Fiscals Stelle nicht allezeit als</w:t>
        <w:br/>
        <w:t>Rath eizen fonte: so kam anfangs</w:t>
        <w:br/>
        <w:t>der Fähndrich Peter Dickste aus Hol</w:t>
        <w:br/>
        <w:t>stein gebürtig, an seine Stelle ; und nach</w:t>
        <w:br/>
        <w:t>dessen Tod, da auch zugleich der neue</w:t>
        <w:br/>
        <w:t>Fiscal independent, loberwehnter Hera</w:t>
        <w:br/>
        <w:t>van Beaumont anfahe, besagter Herz</w:t>
        <w:br/>
        <w:t>van Pecten aber seine Dimission feuchte,</w:t>
        <w:br/>
        <w:t>und nach Batavia geschicket wurde: ers</w:t>
        <w:br/>
        <w:t>langten dieser beyden Stellen, der Herz</w:t>
        <w:br/>
        <w:t>Jean de la Fontaine, Unter-Kauffmann</w:t>
        <w:br/>
        <w:t>und Packhaus-Meister geformirter Religion,</w:t>
        <w:br/>
        <w:t>von Amsterdam gebürtig: und</w:t>
        <w:br/>
        <w:t>denn Cornelius Barentson, Ahns</w:t>
        <w:br/>
        <w:t>dich, und Lutherischer Religion, aus</w:t>
        <w:br/>
        <w:t>Liefland gebürtig.</w:t>
        <w:br/>
        <w:br/>
        <w:t>Ben Hals tráflichen Proceff ist enter B</w:t>
        <w:br/>
        <w:t>weder der Fiscal independent oder aber Crimin</w:t>
        <w:br/>
        <w:t>der Land-Drost der Anklager, nachdem anlag</w:t>
        <w:br/>
        <w:t>nemlich der Verbrecher in des einen oder ".</w:t>
        <w:br/>
        <w:t>AN,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 C.</w:t>
        <w:br/>
        <w:t>andern Jurisdiction ergriffen, und durch</w:t>
        <w:br/>
        <w:t>denselben selbsten, oder durch seine Vers</w:t>
        <w:br/>
        <w:t>anstallung von seinen Abgeordneten eins</w:t>
        <w:br/>
        <w:t>gezogen wird, wie davon bereits vormals</w:t>
        <w:br/>
        <w:t>einige Meldung ist gethan worden. Es</w:t>
        <w:br/>
        <w:t>hat auch alsdenn derselbe in dem Raths</w:t>
        <w:br/>
        <w:t>Collegio feine Geolion, sondern muß</w:t>
        <w:br/>
        <w:t>nur gewärtig seyn, was ihm auf seine</w:t>
        <w:br/>
        <w:t>Forderung von dem Rath zu gestanden</w:t>
        <w:br/>
        <w:t>und erlaubet wird.</w:t>
        <w:br/>
        <w:br/>
        <w:t>Wenn aber der Delinquent ein</w:t>
        <w:br/>
        <w:t>Burger, oder aber ein Clave, so eis</w:t>
        <w:br/>
        <w:t>mem Bürger leibeigen zuständig ist; ins</w:t>
        <w:br/>
        <w:t>gleichen wenn civile Poefien zwischen</w:t>
        <w:br/>
        <w:t>den Bürgern, oder zwischen einem</w:t>
        <w:br/>
        <w:t>Bürger und einem Diener der Illustren</w:t>
        <w:br/>
        <w:t>Compagnie vorfallen, welches gar offt</w:t>
        <w:br/>
        <w:t>u geschehen pfleget: so werden alsdenn</w:t>
        <w:br/>
        <w:t>die den regierende Bürger-Ráthe oder</w:t>
        <w:br/>
        <w:t>Bürgermeister, deren allezeit jährlich so</w:t>
        <w:br/>
        <w:t>viel im Regiment find, mit darzu gezogen:</w:t>
        <w:br/>
        <w:t>unter dem Vorwand, daß dieses</w:t>
        <w:br/>
        <w:t>be vor das Entreelle ihrer mit Bürger</w:t>
        <w:br/>
        <w:t>Sorge tragen, und zusehen sollen, daß</w:t>
        <w:br/>
        <w:t>ihnen fein Unrecht wiederfahre. Wie</w:t>
        <w:br/>
        <w:t>aber solches von diesen dreyen, welche</w:t>
        <w:br/>
        <w:t>Den untersten und legten Ort einnehmen</w:t>
        <w:br/>
        <w:t>müssen, füglich könne oder möge ges</w:t>
        <w:br/>
        <w:t>cheher? was auch ferner vor eine</w:t>
        <w:br/>
        <w:t>Bleichheit der Stimmen angetroffen</w:t>
        <w:br/>
        <w:t>verde, wenn bereits 9. Personen vitiet,</w:t>
        <w:br/>
        <w:t>und drey noch sollen hooren, des</w:t>
        <w:br/>
        <w:t>er beyder Interesel ganz und gar differat:</w:t>
        <w:br/>
        <w:t>kan ein jeder ben sich selbsten übers</w:t>
        <w:br/>
        <w:t>egen, und denn seine eigene Gemüths</w:t>
        <w:br/>
        <w:t>Meinung erforschen. Ich meines Orts</w:t>
        <w:br/>
        <w:t>vill gar gerne meine Gedancken zurücke</w:t>
        <w:br/>
        <w:t>alten, und andere urtheilen lassen, die</w:t>
        <w:br/>
        <w:t>zu capable und qualeficirten sind als</w:t>
        <w:br/>
        <w:t>ch.</w:t>
        <w:br/>
        <w:br/>
        <w:t>Denn daß die Bürger in diesem</w:t>
        <w:br/>
        <w:t>Stück gar übel daran seyn, und sich muß</w:t>
        <w:br/>
        <w:t>en mit sehenden Augen blind nennen</w:t>
        <w:br/>
        <w:t>affen, erhellet ja attam daraus, weil</w:t>
        <w:br/>
        <w:t>alles nach dem Sinn und Willen des</w:t>
        <w:br/>
        <w:t>Derm Gouverneurs muß gethan und</w:t>
        <w:br/>
        <w:t>ausgeführet werden; wie davon ankunff</w:t>
        <w:br/>
        <w:t>Ege dasjenige einen klaren Beweiß abbes</w:t>
        <w:br/>
        <w:t>en wird, was zwischen den Bürgern,</w:t>
        <w:br/>
        <w:t>welche die gerechteste Sache hatten,</w:t>
        <w:br/>
        <w:t>nd darum von der Illustren Companie</w:t>
        <w:br/>
        <w:t>gerechtfertiget worden, und dem</w:t>
        <w:br/>
        <w:t>Seran Gouverneur Wilhelm Adrian</w:t>
        <w:br/>
        <w:t>an der Stel, vorgefallen ist. Man</w:t>
        <w:br/>
        <w:t>an es auch daraus abnehmen, weil,</w:t>
        <w:br/>
        <w:t>Denn ein Glied von diesem Rath stirbet,</w:t>
        <w:br/>
        <w:t>zwar den Namen hat, als ob durch</w:t>
        <w:br/>
        <w:t>en Rath von Police, ein anders müsse</w:t>
        <w:br/>
        <w:t>erwehlet werden: alleine der Herz Gouverner</w:t>
        <w:br/>
        <w:t>eigenen Person alsdenn das ganze</w:t>
        <w:br/>
        <w:t>Collegium Politicum, nomin ret, cli</w:t>
        <w:br/>
        <w:t>agiret und iutroduciret, auch wenn alle</w:t>
        <w:br/>
        <w:t>andere es nicht wolten zu stehen, alsdenn</w:t>
        <w:br/>
        <w:t>denjenigen, welchen er gerne geehret wiß</w:t>
        <w:br/>
        <w:t>den will, und bey welchem sein Interesel</w:t>
        <w:br/>
        <w:t>den meisten Vortheil findet; wie ich das</w:t>
        <w:br/>
        <w:t>von inskünftige ein sehr notables Erem</w:t>
        <w:br/>
        <w:t>pel an dem Bürgermeister Heinrich</w:t>
        <w:br/>
        <w:t>Baumann zeigen will. Ift ihm auch ei</w:t>
        <w:br/>
        <w:t>ner nicht anständig, der etwan der Sas</w:t>
        <w:br/>
        <w:t>die zu viel thut, wenn er der Gerech</w:t>
        <w:br/>
        <w:t>tigkeit bestehet, und seinen End observiret</w:t>
        <w:br/>
        <w:t>oder sich ihm sonsten wiedersetzet: 1</w:t>
        <w:br/>
        <w:t>so lásset er solchen zu Hause, und giebet ber</w:t>
        <w:br/>
        <w:t>ihm gar nicht einmal zu erkennen, daß er Dir</w:t>
        <w:br/>
        <w:t>im Rath nöthig sey, wie Herz Nicolaus auf</w:t>
        <w:br/>
        <w:t>Dormanns davon inskünftige wird</w:t>
        <w:br/>
        <w:t>zeigen müssen: oder er drohet ihn wohl</w:t>
        <w:br/>
        <w:t>gar hinweg zu senden, wie dem Herm</w:t>
        <w:br/>
        <w:t>Johannes Zwellingrebel begegnet ist,</w:t>
        <w:br/>
        <w:t>als nachmals foll gehöret werben: unan</w:t>
        <w:br/>
        <w:t>gesehen alles dieses und mehr dergleichen</w:t>
        <w:br/>
        <w:t>andere Begebenheiten, schnur stracks</w:t>
        <w:br/>
        <w:t>wieder die Intention und ausdrückliche</w:t>
        <w:br/>
        <w:t>Befehle der Herren Directorum in</w:t>
        <w:br/>
        <w:t>Holland streiten. bier ber gio</w:t>
        <w:br/>
        <w:t>Wenn jemand vor diesem Collegio, ge</w:t>
        <w:br/>
        <w:t>als der höchsten Recht Band dieses fem</w:t>
        <w:br/>
        <w:t>Orts, sein Rechts Geding zu Ende ge</w:t>
        <w:br/>
        <w:t>bracht und sich in dem ausgesprochenen ioa</w:t>
        <w:br/>
        <w:t>Urtheil benachteiliget achtet, so stehet beydemselben,</w:t>
        <w:br/>
        <w:t>wie billig, frey, feinen Regress</w:t>
        <w:br/>
        <w:t>zu einer höhern Richt Band zunehmen,</w:t>
        <w:br/>
        <w:t>wenn er nur vorhero die die Appellation</w:t>
        <w:br/>
        <w:t>innerhalb der præfcribirten Zeit von</w:t>
        <w:br/>
        <w:t>zehen Tagen hat anschreiben lassen, und</w:t>
        <w:br/>
        <w:t>bie Summa von 100. Gulden ausgezahlt</w:t>
        <w:br/>
        <w:t>let; welche so lang in Sequestration mus</w:t>
        <w:br/>
        <w:t>den liegen bleiben, biß bey der höhern</w:t>
        <w:br/>
        <w:t>Gerichts-Band der Ausspruch gesche</w:t>
        <w:br/>
        <w:t>hen ist, und nachmals von demjenigen</w:t>
        <w:br/>
        <w:t>gegeben oder reftituat werden, welcher</w:t>
        <w:br/>
        <w:t>auch dorten den Process verliehret. antr</w:t>
        <w:br/>
        <w:t>ober Holl</w:t>
        <w:br/>
        <w:t>Zu dieser Appellation stehen den Die</w:t>
        <w:br/>
        <w:t>Partheyen zween Wege offen, indem sie latio</w:t>
        <w:br/>
        <w:t>entweder an die Justicien Ráthe auf Batavia</w:t>
        <w:br/>
        <w:t>fid können verweisen lassen, eleu B</w:t>
        <w:br/>
        <w:t>che allesamt gelehrte Doctores Juris und</w:t>
        <w:br/>
        <w:t>Advocaten sind; oder aber sie können</w:t>
        <w:br/>
        <w:t>ihre Sachen immediatè nach Holland</w:t>
        <w:br/>
        <w:t>gelangen lassen, wovon sie auch nach</w:t>
        <w:br/>
        <w:t>mals feinen Regress haben, sondern</w:t>
        <w:br/>
        <w:t>müssen sich an das in Holland gespr</w:t>
        <w:br/>
        <w:t>cene Urtheil halten. Von Batavia aber</w:t>
        <w:br/>
        <w:t>können sie erst nach Holland sich verweis</w:t>
        <w:br/>
        <w:t>sent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2.</w:t>
        <w:br/>
        <w:br/>
        <w:t>lassen, wenn die Sache der Mühe</w:t>
        <w:br/>
        <w:t>th ist, und ihr Geld so weit lan</w:t>
        <w:br/>
        <w:t>, auch daselbst die Appellations. So</w:t>
        <w:br/>
        <w:t>abzutragen; wovon man aber meis</w:t>
        <w:br/>
        <w:t>Wissens, noch kein Erempel hat,</w:t>
        <w:br/>
        <w:t>d auch nicht leicht jemand von der</w:t>
        <w:br/>
        <w:t>en oder andern dieser beyden Recht</w:t>
        <w:br/>
        <w:t>nde weiter appellieren.</w:t>
        <w:br/>
        <w:br/>
        <w:t>Die Glieder dieses Raths Collegii</w:t>
        <w:br/>
        <w:t>diesen ausser der Ehre eben so viel vor</w:t>
        <w:br/>
        <w:t>Bemühung, als der Rath von Podeni</w:t>
        <w:br/>
        <w:t>man titulieret sie Edle,</w:t>
        <w:br/>
        <w:t>erbare Herren; und obgleich alle</w:t>
        <w:br/>
        <w:t>intende Partheyen in ehegeld-Strafs</w:t>
        <w:br/>
        <w:t>condamniret werden, die sie zum</w:t>
        <w:br/>
        <w:t>nrtheile der Rath Kammer an rieselnder</w:t>
        <w:br/>
        <w:t>an den Secretarium bezahlen</w:t>
        <w:br/>
        <w:t>ffen: so genießen sie doch nichts das</w:t>
        <w:br/>
        <w:t>1, sondern es werden von diesen ein</w:t>
        <w:br/>
        <w:t>monden Geldern diejenigen Unkosten</w:t>
        <w:br/>
        <w:t>aflet, welche bey Halssträfliche</w:t>
        <w:br/>
        <w:t>curionibus, theils an den Fiscal: theils</w:t>
        <w:br/>
        <w:t>den Secretarium und Rothen: theils</w:t>
        <w:br/>
        <w:t>lich auch an den Scharff Richter,</w:t>
        <w:br/>
        <w:t>ein schwarzer frey-gelassener Clave</w:t>
        <w:br/>
        <w:t>Illustren Compagnie ist, müssen</w:t>
        <w:br/>
        <w:t>richtet werden. Was die Kammer</w:t>
        <w:br/>
        <w:t>bey zu furt faumet, solches laffet die</w:t>
        <w:br/>
        <w:t>ctre Compagnie aus ihrer Cafa gar</w:t>
        <w:br/>
        <w:t>ahlen: hingegen was jährlich davon</w:t>
        <w:br/>
        <w:t>erschiessen, muß auch wiederum dahin</w:t>
        <w:br/>
        <w:t>racht werden.</w:t>
        <w:br/>
        <w:br/>
        <w:t>Wenn aber zwo streitende Parthe</w:t>
        <w:br/>
        <w:t>m Schulden willen einander so weit</w:t>
        <w:br/>
        <w:t>Rechten verfolgen, daß des einen seis</w:t>
        <w:br/>
        <w:t>Güter, um den andern zu vergnús</w:t>
        <w:br/>
        <w:t>und zu bezahlen, bey Execution</w:t>
        <w:br/>
        <w:t>fen verkauffen werden: so geschiehet</w:t>
        <w:br/>
        <w:t>hes nach angeschlagenen Zetteln, und</w:t>
        <w:br/>
        <w:t>gekündigten Tag, in Gegenwart der</w:t>
        <w:br/>
        <w:t>gen zweyen Rathe, welche beordert</w:t>
        <w:br/>
        <w:t xml:space="preserve">wesen sind, dem Secretario </w:t>
      </w:r>
      <w:r>
        <w:rPr>
          <w:b/>
          <w:color w:val="DD2B05"/>
          <w:u w:val="single"/>
        </w:rPr>
        <w:t>benzuwvoh</w:t>
      </w:r>
      <w:r>
        <w:br/>
        <w:t>,da er ein ordentliches Inventarium</w:t>
        <w:br/>
        <w:t>n denenselben machte. Und diese</w:t>
        <w:br/>
        <w:t>Comminciate genefen alsdenn vor</w:t>
        <w:br/>
        <w:t>Mühe täglich zween Reichs That</w:t>
        <w:br/>
        <w:t>müssen auch mit Speiß und Trand</w:t>
        <w:br/>
        <w:t>hl verpfleget, und ihre Pferde, das</w:t>
        <w:br/>
        <w:t>ne sie anders über Land reiten muß</w:t>
        <w:br/>
        <w:t>, wohl versorget und gefüttert were</w:t>
        <w:br/>
        <w:t>Der Secretarius aber, welcher nicht</w:t>
        <w:br/>
        <w:t>r das Inventarium gemachet hat, fons</w:t>
        <w:br/>
        <w:t>n auch anacao als Auctionarius und</w:t>
        <w:br/>
        <w:t>buchhalter der Verkaufung bewohn</w:t>
        <w:br/>
        <w:t>t; der auch die gelöset Gelder durch</w:t>
        <w:br/>
        <w:t>1 Gerichts Rothen, als den gewöhn,</w:t>
        <w:br/>
        <w:t xml:space="preserve">lichen Anschlager, </w:t>
      </w:r>
      <w:r>
        <w:rPr>
          <w:b/>
          <w:color w:val="DD2B05"/>
          <w:u w:val="single"/>
        </w:rPr>
        <w:t>eincaffiren</w:t>
      </w:r>
      <w:r>
        <w:t xml:space="preserve"> laffet,</w:t>
        <w:br/>
        <w:t>und von ihm empfanget, nachmals aber</w:t>
        <w:br/>
        <w:t>wieder an diejenigen bezahler, welchen</w:t>
        <w:br/>
        <w:t>das Recht und der Rath selbige zu ers</w:t>
        <w:br/>
        <w:t>kindt: ist mit besagten zween Reichs</w:t>
        <w:br/>
        <w:t>Rthalern täglich nicht vergnüget: fon</w:t>
        <w:br/>
        <w:t>dern er muß noch ferner die Gerichts</w:t>
        <w:br/>
        <w:t>oder Process Unfften, nebst vielen ans</w:t>
        <w:br/>
        <w:t>dern Schreib: Gebühren haben, und</w:t>
        <w:br/>
        <w:t>selbige als sein rechtmässiges Accidens</w:t>
        <w:br/>
        <w:t>erhalten: welches alles er denn alsobald</w:t>
        <w:br/>
        <w:t>von der gemachten Summa abziehet,</w:t>
        <w:br/>
        <w:t>und demjenigen verrechnet, der die Sas</w:t>
        <w:br/>
        <w:t>che verlohren hat.</w:t>
        <w:br/>
        <w:br/>
        <w:t>Hieraus erhellet mun Sonnen-klar, Borth</w:t>
        <w:br/>
        <w:t>daß der Secretarius dieses Collega nebst Se</w:t>
        <w:br/>
        <w:t>dem Gerichts-Rothen, mit der besten seri</w:t>
        <w:br/>
        <w:t>Beute streichen gehen, wenn eine der Bothe</w:t>
        <w:br/>
        <w:t>gleichen Execution zu verrichten ist.</w:t>
        <w:br/>
        <w:t>Man siehet auch, daß sich diese zween</w:t>
        <w:br/>
        <w:t>mit der Ehre nicht vergnügen lassen,</w:t>
        <w:br/>
        <w:t>ſondern es ist allezeit bey ihnen Geld</w:t>
        <w:br/>
        <w:t>das Losungs- Wort. Es ist auch mit</w:t>
        <w:br/>
        <w:t>diesen beyden Zeit meines Hier-seyn,</w:t>
        <w:br/>
        <w:t>schon die größte Veränderung und wun</w:t>
        <w:br/>
        <w:t>derlichst Begebenheit vorgefallen: wo</w:t>
        <w:br/>
        <w:t>von ich nicht umhin kan, einen burgen</w:t>
        <w:br/>
        <w:t xml:space="preserve">Extract alles geschehenen, hier </w:t>
      </w:r>
      <w:r>
        <w:rPr>
          <w:b/>
          <w:color w:val="DD2B05"/>
          <w:u w:val="single"/>
        </w:rPr>
        <w:t>beyzufüs</w:t>
      </w:r>
      <w:r>
        <w:br/>
        <w:t>gen. ,</w:t>
        <w:br/>
        <w:t>Zur Zeit meiner Ankunfft war Ab-was</w:t>
        <w:br/>
        <w:t>aham Boulle, Secretarius dieses Col-mit der</w:t>
        <w:br/>
        <w:t>leggi, welcher vorhero die Barbier</w:t>
        <w:br/>
        <w:t>Kunst gelernet hatte, auch als Barbe&amp;oris</w:t>
        <w:br/>
        <w:t>rer mit in diese Länder gekommen ist. feb</w:t>
        <w:br/>
        <w:t>Nachdem ihm aber zugeschehen, daß gen</w:t>
        <w:br/>
        <w:t>mit der Feder mehr Geld, und solches</w:t>
        <w:br/>
        <w:t>auf eine leichtere Manier zu verdienen</w:t>
        <w:br/>
        <w:t>ware, als er von dem Bart-Schweren</w:t>
        <w:br/>
        <w:t>haben fonte: denn schwehre und ges</w:t>
        <w:br/>
        <w:t>fährliche Patienten ließ ihm der damas</w:t>
        <w:br/>
        <w:t>lige Ober Barbier nicht zu, vielleicht</w:t>
        <w:br/>
        <w:t>weil er sich in dieser Kunst nicht allzu</w:t>
        <w:br/>
        <w:t>hoch mochte verstiegen haben: so quite</w:t>
        <w:br/>
        <w:t>dirte er seine erlernet Kunst, und griff</w:t>
        <w:br/>
        <w:t>zu der Feder; wodurch er auch in furs</w:t>
        <w:br/>
        <w:t>zer Zeit so hoch gestiegen, daß er ende</w:t>
        <w:br/>
        <w:t>diesem Collegio als Secretarius ist que</w:t>
        <w:br/>
        <w:t>gesellet worden. Alleine feine schlimme</w:t>
        <w:br/>
        <w:t>Aufführung, da er sich selbst mit seis</w:t>
        <w:br/>
        <w:t>nem Herm Schwager, oben erwehnt</w:t>
        <w:br/>
        <w:t>ten Herm Delor nicht vertragen konte;</w:t>
        <w:br/>
        <w:t>da er auch auf Batavia bereits einen</w:t>
        <w:br/>
        <w:t>solchen Fehl Tritt hatte gethan, daß</w:t>
        <w:br/>
        <w:t>er, wegen feines Scheltens auf ehre</w:t>
        <w:br/>
        <w:t>die Leute, hat auf seine entblödete Knie</w:t>
        <w:br/>
        <w:t>fallen, und GOTT und die Juftitiae</w:t>
        <w:br/>
        <w:t>um Vergebung bitten, auch die eruns</w:t>
        <w:br/>
        <w:t>ehrte Personen vor ehrliche Leute de-la-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c.</w:t>
        <w:br/>
        <w:br/>
        <w:t>clariden müssen, nebst noch vnzehlich</w:t>
        <w:br/>
        <w:t>bern hier begangenen Verbrechen,</w:t>
        <w:br/>
        <w:t>vie inskünftige wird dargethan werden:</w:t>
        <w:br/>
        <w:t>Haben endlich den Edlen Heren Gouverneur</w:t>
        <w:br/>
        <w:t>Louis van Affenburg, welchen</w:t>
        <w:br/>
        <w:t>r abermals hat Gesetze vorschreiben</w:t>
        <w:br/>
        <w:t>wollen, bewogen, ihn von hier hins</w:t>
        <w:br/>
        <w:t>weg, und wiederum nach Batavia zu</w:t>
        <w:br/>
        <w:t>versenden.</w:t>
        <w:br/>
        <w:br/>
        <w:t>Nach dessen Abreise erhielte diese</w:t>
        <w:br/>
        <w:t>Charge der Herz Daniel Thibault, ein</w:t>
        <w:br/>
        <w:t>nger Mensch; der zwar von der</w:t>
        <w:br/>
        <w:t>Schreibeter, so lange er hier gewesen,</w:t>
        <w:br/>
        <w:t>Protection gemachet: alleine es niemals</w:t>
        <w:br/>
        <w:t>en vor diesem höher hat bringen fön</w:t>
        <w:br/>
        <w:t xml:space="preserve">en, als daß er </w:t>
      </w:r>
      <w:r>
        <w:rPr>
          <w:b/>
          <w:color w:val="DD2B05"/>
          <w:u w:val="single"/>
        </w:rPr>
        <w:t>Afliftent</w:t>
      </w:r>
      <w:r>
        <w:t>, und denn erster</w:t>
        <w:br/>
        <w:t>Kerck oder Schreiber, endlich aber Secretarius</w:t>
        <w:br/>
        <w:t>von Iusticie ist worden; wozu</w:t>
        <w:br/>
        <w:t>hm aber nicht so wohl seine Geschicklich</w:t>
        <w:br/>
        <w:t>eit oder fluge Aufführung, als vielmehr</w:t>
        <w:br/>
        <w:t>eine Liebste verhoffen, die eine Schwer</w:t>
        <w:br/>
        <w:t>er von des Heren Hellots, und gedacht</w:t>
        <w:br/>
        <w:t>en Putten Weibe war. Denn aners</w:t>
        <w:br/>
        <w:t>chtet sie noch bey ziemlichen Mitteln</w:t>
        <w:br/>
        <w:t>var, so hatte sie doch diesen Fehler an</w:t>
        <w:br/>
        <w:t>ch, daß fie gar übel redete, und konte</w:t>
        <w:br/>
        <w:t>e niemand verstehen, er müfte denn</w:t>
        <w:br/>
        <w:t>ange um sie gewesen, und viel mit ihr</w:t>
        <w:br/>
        <w:t>gegangen seyn.</w:t>
        <w:br/>
        <w:br/>
        <w:t>seinen Lauff Zettel oder Ordonanz nach</w:t>
        <w:br/>
        <w:t>Hause schickte, krafft deren er mit dem</w:t>
        <w:br/>
        <w:t xml:space="preserve">erst </w:t>
      </w:r>
      <w:r>
        <w:rPr>
          <w:b/>
          <w:color w:val="DD2B05"/>
          <w:u w:val="single"/>
        </w:rPr>
        <w:t>abgehendenden</w:t>
      </w:r>
      <w:r>
        <w:t xml:space="preserve"> Schiff nach Abca</w:t>
        <w:br/>
        <w:t>via verreisen solte: alleine der Herz</w:t>
        <w:br/>
        <w:t>Helot unterliese nicht ihn zu streiffen,</w:t>
        <w:br/>
        <w:t>und unter der Hand den Herm Gouverneur</w:t>
        <w:br/>
        <w:t>zu besanfftigen, weil er wohl</w:t>
        <w:br/>
        <w:t>wußte, daß bey ihm gar leicht Pardon</w:t>
        <w:br/>
        <w:t>zu erhalten ware; massen ihm denn</w:t>
        <w:br/>
        <w:t>solcher selbsten angediehen war, nach</w:t>
        <w:br/>
        <w:t>bem er einige Zeit nicht in dem Politischen</w:t>
        <w:br/>
        <w:t>Raths Collegio hatte erscheinen</w:t>
        <w:br/>
        <w:t>dörffen: furt dieser Herz Thibault</w:t>
        <w:br/>
        <w:t>behielte diese feine Bedienung, hinge</w:t>
        <w:br/>
        <w:t>gen brachte er nebst dem Herm Delor</w:t>
        <w:br/>
        <w:t>denjenigen, der den Dienst vor ihn wars</w:t>
        <w:br/>
        <w:t>genommen, in die Falle, daß er nach Batavia</w:t>
        <w:br/>
        <w:t>fortwandern muste. cre Fr Ce or</w:t>
        <w:br/>
        <w:t>Ein mehrers mag ich hierbey nicht D</w:t>
        <w:br/>
        <w:t>anführen, sondern sage nur noch dies</w:t>
        <w:br/>
        <w:t>ses, daß dieser Secretarius eben so gute un</w:t>
        <w:br/>
        <w:t>Macht hat, Notaria-Schrifften auszufertigen,</w:t>
        <w:br/>
        <w:t>als der von dem Rath von s</w:t>
        <w:br/>
        <w:t>Politie: und hat der Secretarius Politicus</w:t>
        <w:br/>
        <w:t>alleine dieses voraus, daß er allein,</w:t>
        <w:br/>
        <w:t>und sonsten niemand, mag Schöpfens</w:t>
        <w:br/>
        <w:t>Kennisse ausfertigen. Endlich füge ich</w:t>
        <w:br/>
        <w:t>noch hinbey, daß dieses Collegium ih</w:t>
        <w:br/>
        <w:t>re ordinairs Cigung, des Donneras</w:t>
        <w:br/>
        <w:t>tags von neun biß gegen zwölff Uhr</w:t>
        <w:br/>
        <w:t>hált; wenn aber eine Execution vore</w:t>
        <w:br/>
        <w:t>fället, die Leib und Leben, oder auch</w:t>
        <w:br/>
        <w:t>die Beraubung eines ehrlichen Namens</w:t>
        <w:br/>
        <w:t>anbetrifft, so wird dieselbe gemeiniglich</w:t>
        <w:br/>
        <w:t>alle Sonnabend vollbracht und werde</w:t>
        <w:br/>
        <w:t>stellig gemacht: da nemlich dem Verbree</w:t>
        <w:br/>
        <w:t>cher des Donnerstags hat das Leben,</w:t>
        <w:br/>
        <w:t xml:space="preserve">nach geendigten Raths: Tag, </w:t>
      </w:r>
      <w:r>
        <w:rPr>
          <w:b/>
          <w:color w:val="DD2B05"/>
          <w:u w:val="single"/>
        </w:rPr>
        <w:t>abgespros</w:t>
      </w:r>
      <w:r>
        <w:br/>
        <w:t>chen werden können, wenn er sich dessen</w:t>
        <w:br/>
        <w:t>erlustiget gemachet hat. un</w:t>
        <w:br/>
        <w:t>Nachdem er also an ein reiches</w:t>
        <w:br/>
        <w:t>Beib, das gute Freunde im Regiment</w:t>
        <w:br/>
        <w:t>atte, gelanget, und zu dieser ansehnlik</w:t>
        <w:br/>
        <w:t>hen und profitablen Bedienung gekom</w:t>
        <w:br/>
        <w:t>men: fonte er sich wegen hervor vom</w:t>
        <w:br/>
        <w:t>monden Hochmutes, nicht allezeit fassen,</w:t>
        <w:br/>
        <w:t>aß er seinen Obern ihren gebührenden</w:t>
        <w:br/>
        <w:t>Respect beobachtet, und gethan hatte,</w:t>
        <w:br/>
        <w:t>was ihm von diesen ist befohlen wors</w:t>
        <w:br/>
        <w:t>en. Weil er sich dahero auf seinen</w:t>
        <w:br/>
        <w:t>Derm Schwager, den Herm Delor</w:t>
        <w:br/>
        <w:t>nemlich verließ; und hingegen den Herm</w:t>
        <w:br/>
        <w:t>Das dritte Collegium, welches b</w:t>
        <w:br/>
        <w:t xml:space="preserve">Gouverneur van Affenburg gering hiels diesem </w:t>
      </w:r>
      <w:r>
        <w:rPr>
          <w:b/>
          <w:color w:val="DD2B05"/>
          <w:u w:val="single"/>
        </w:rPr>
        <w:t>fubftituiret</w:t>
      </w:r>
      <w:r>
        <w:t xml:space="preserve"> ist, eiffet der Rath vo</w:t>
        <w:br/>
        <w:t>e: geschahe es</w:t>
        <w:br/>
        <w:t>auch, daß, da dieser Herz von kleinen oder Brackel-Sachen: wel</w:t>
        <w:br/>
        <w:t>einige Schrifften</w:t>
        <w:br/>
        <w:t>zu sehen verlangte, welcher zwar vor diesem allezeit von demes de</w:t>
        <w:br/>
        <w:t>he in dem Rath der Iusticie</w:t>
        <w:br/>
        <w:t>verhand ligen ist abgesondert gewefen</w:t>
        <w:br/>
        <w:t>und einfolglich unter seiner chem die Sorge und Aufsicht auf die</w:t>
        <w:br/>
        <w:t>Bewahrung</w:t>
        <w:br/>
        <w:t>beruhten er sich unters Deaths und Ehe Sachen anbefohlen</w:t>
        <w:br/>
        <w:t>tunde, ihm solche</w:t>
        <w:br/>
        <w:t>abzuschlagen, und zu ist: obgleich die Glieder beyderley Col</w:t>
        <w:br/>
        <w:t>weigern</w:t>
        <w:br/>
        <w:t>: worüber dieser Edle Herr so legen meist allezeit einerley waren:</w:t>
        <w:br/>
        <w:t>ergrimmet, daß er</w:t>
        <w:br/>
        <w:t xml:space="preserve">ihm seine Secretarie, doch der her: Johann </w:t>
      </w:r>
      <w:r>
        <w:rPr>
          <w:b/>
          <w:color w:val="DD2B05"/>
          <w:u w:val="single"/>
        </w:rPr>
        <w:t>Corneliszoon</w:t>
      </w:r>
      <w:r>
        <w:t xml:space="preserve"> d'</w:t>
        <w:br/>
        <w:t>is auf nähere Ordre</w:t>
        <w:br/>
        <w:t>, verſiegeln ließ Abging, hat Zeit währender feiner reinen</w:t>
        <w:br/>
        <w:t>andern ad interim</w:t>
        <w:br/>
        <w:t xml:space="preserve">anstellete, und </w:t>
      </w:r>
      <w:r>
        <w:rPr>
          <w:b/>
          <w:color w:val="DD2B05"/>
          <w:u w:val="single"/>
        </w:rPr>
        <w:t>vifionalen</w:t>
      </w:r>
      <w:r>
        <w:t xml:space="preserve"> Regierung, diese zwey </w:t>
      </w:r>
      <w:r>
        <w:rPr>
          <w:b/>
          <w:color w:val="DD2B05"/>
          <w:u w:val="single"/>
        </w:rPr>
        <w:t>ColDiefem</w:t>
      </w:r>
      <w:r>
        <w:br/>
        <w:t>befahl, die Acta bey</w:t>
        <w:br/>
        <w:t>der Jufitz- legis in eines zusammen geschmolzen,</w:t>
        <w:br/>
        <w:t>Rammer</w:t>
        <w:br/>
        <w:t>wahrzunehmen.</w:t>
        <w:br/>
        <w:br/>
        <w:t>obgleich jedwedes ein ganz besonders</w:t>
        <w:br/>
        <w:t>und sehr weit von dem andern differences</w:t>
        <w:br/>
        <w:t>Vorwurff hat. Weil nun der Ende</w:t>
        <w:br/>
        <w:t>Zweck dieser beyden Collegien fo gat</w:t>
        <w:br/>
        <w:t>Hierüber wurde er zwar ein wenig</w:t>
        <w:br/>
        <w:t>mürbe gemachet, vornemlich da er sahe,</w:t>
        <w:br/>
        <w:t>daß ihm der Her: Gouverneur</w:t>
        <w:br/>
        <w:t>weit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2c</w:t>
        <w:br/>
        <w:t>it von einander abstehet: so scheinet Bürger-Rath auch zween Burger erwah</w:t>
        <w:br/>
        <w:t>let, die vorhero noch in feinem Collegio</w:t>
        <w:br/>
        <w:t>gesessen hatten.</w:t>
        <w:br/>
        <w:t>r hier viel besser zu thun, wenn ich</w:t>
        <w:br/>
        <w:t>es absonderlich vorstelle.</w:t>
        <w:br/>
        <w:t>Und zwar so ist das Collegium von</w:t>
        <w:br/>
        <w:t>nen oder Brackel- Sachen das aller nebst denen meisten Gliedern dieses au</w:t>
        <w:br/>
        <w:t>Alle zwey Jahre wird der Præfident, Dieses</w:t>
        <w:br/>
        <w:t>e, worinnen auch die</w:t>
        <w:br/>
        <w:t>Bürger eine Collegii verändert und verwechselt; Jar</w:t>
        <w:br/>
        <w:t>Tion mit nehmen. Denn es bestehet doch also, daß einige so wohl wegen der veränder</w:t>
        <w:br/>
        <w:t>Beben</w:t>
        <w:br/>
        <w:t>so viel Dienern der Illustren Illustren Compagnie, als im Namen</w:t>
        <w:br/>
        <w:t>pagnie,</w:t>
        <w:br/>
        <w:t>darinnen an der Bürger müssen darinnen bleiben,</w:t>
        <w:br/>
        <w:t>offen werden, und</w:t>
        <w:br/>
        <w:t>sinen sie auch als die nemlich noch nicht länger als ein</w:t>
        <w:br/>
        <w:t>it Wechfelsweise, also nemlich, daß Jahr darinnen gewesen sind, damit man</w:t>
        <w:br/>
        <w:t>einen Diener der gedachten Coepa- auch denen neuen sagen könne, was in</w:t>
        <w:br/>
        <w:t>e</w:t>
        <w:br/>
        <w:t>ein Burger folget. Der dem vorigen Jahr unausgemacht ges</w:t>
        <w:br/>
        <w:t>fidant des Collegi ist allezeit ein blieben und worinnen die strittige Sas</w:t>
        <w:br/>
        <w:t>id aus dem Rath von Politie, welche bestehe. An statt der Abgehenden</w:t>
        <w:br/>
        <w:t>von Rechts</w:t>
        <w:br/>
        <w:t>em gedachter Rath von dem, was</w:t>
        <w:br/>
        <w:t>vorgefallen, Rapport zu thun; und</w:t>
        <w:br/>
        <w:t>Vice Præfident ist einer aus den</w:t>
        <w:br/>
        <w:t>ager Ráthen oder Büagermeistern:</w:t>
        <w:br/>
        <w:t>übrigen so wohl von der Compagnie</w:t>
        <w:br/>
        <w:t>Bürgerschafft, find so hoch noch</w:t>
        <w:br/>
        <w:t>t im Rang, daß sie ausser dieser</w:t>
        <w:br/>
        <w:t>tion, einen absonderlichen Chara</w:t>
        <w:br/>
        <w:t>haben folgen; und wenn ja einer</w:t>
        <w:br/>
        <w:t>r der andere darunter ist, der schon</w:t>
        <w:br/>
        <w:t>besondere Qualitat an sich hat:</w:t>
        <w:br/>
        <w:t>geschicht es doch mehr zufälle</w:t>
        <w:br/>
        <w:t>Weise daß ihm die Wahl trifft,</w:t>
        <w:br/>
        <w:t>daß es eine Nothwendigkeit seyn</w:t>
        <w:br/>
        <w:t>ce.</w:t>
        <w:br/>
        <w:br/>
        <w:t>Swar in vorigen Zeiten war der Ges</w:t>
        <w:br/>
        <w:t>auch, sonderlich so lange die Herren</w:t>
        <w:br/>
        <w:t>der Stel regierten, daß von der Bars</w:t>
        <w:br/>
        <w:t>schafft niemand in diese Raths-Vere</w:t>
        <w:br/>
        <w:t>clung gelassen wurde, er müste</w:t>
        <w:br/>
        <w:t>an bereits ein Bürger-Rath oder Bür</w:t>
        <w:br/>
        <w:t>meister gewesen seyn, und aniezo</w:t>
        <w:br/>
        <w:t>Ter der Regierung sich befinden: als</w:t>
        <w:br/>
        <w:t>e, da der Edle Her: Gouverneur</w:t>
        <w:br/>
        <w:t>uis van Affenburg wahrnahm, daß</w:t>
        <w:br/>
        <w:t>mancher haderer und bequemer</w:t>
        <w:br/>
        <w:t>ager hierdurch hintan geneßet, und</w:t>
        <w:br/>
        <w:t>Ter Bedienung gelassen wurde, der</w:t>
        <w:br/>
        <w:t>feiner Sache zu einiger Erfahrung</w:t>
        <w:br/>
        <w:t>angen fonte, und mithin in keinem</w:t>
        <w:br/>
        <w:t>elegio núßlich fonte gebrauchet wers</w:t>
        <w:br/>
        <w:t>so hat er diese alte Gewonheit</w:t>
        <w:br/>
        <w:t>gehoben und fahren lassen; mithin</w:t>
        <w:br/>
        <w:t>er befohlen, daß tüchtige Bürger</w:t>
        <w:br/>
        <w:t>welchen man ein gutes Zeugniß</w:t>
        <w:br/>
        <w:t>rete und wisse, folgen in die Wahl</w:t>
        <w:br/>
        <w:t>racht und auserlesen werden: das</w:t>
        <w:br/>
        <w:t>man mit der Zeit eine Pflanz-Chus</w:t>
        <w:br/>
        <w:t>angewinnen, und Leute haben machs</w:t>
        <w:br/>
        <w:t>welche die löthige Requifita an sich</w:t>
        <w:br/>
        <w:t>ten, und in höhern Collegiis müglich</w:t>
        <w:br/>
        <w:t>ten gebrauchet werden. Zu diesem</w:t>
        <w:br/>
        <w:t>de wurden Anno 1709. nebst einem</w:t>
        <w:br/>
        <w:t>wählet dieses Collegium eine doppelte</w:t>
        <w:br/>
        <w:t>Zahl, und übergebet sie gegen das</w:t>
        <w:br/>
        <w:t>neue Jahr, wenn alle andere Collegia</w:t>
        <w:br/>
        <w:t>ebenfalls aufs neue bestellet werden,</w:t>
        <w:br/>
        <w:t>dem Herm Gouverneur und dem gan</w:t>
        <w:br/>
        <w:t>en Rath von Police: damit sie dars</w:t>
        <w:br/>
        <w:t>aus diejenigen, welche ihnen entweder</w:t>
        <w:br/>
        <w:t>am tüchtigsten vorkommen, oder aber</w:t>
        <w:br/>
        <w:t>sonsten beliebig seyn, erwehlen, und</w:t>
        <w:br/>
        <w:t>zu diesem Collegio beruffen möchten.</w:t>
        <w:br/>
        <w:br/>
        <w:t>Denn fein subalternes Collegium hat</w:t>
        <w:br/>
        <w:t>die Freyheit, wie solches auch billig</w:t>
        <w:br/>
        <w:t>ist, nach eigenen Beblieben einige an</w:t>
        <w:br/>
        <w:t>zunehmen, und in der abgehenden</w:t>
        <w:br/>
        <w:t>Stellen einzugeben: sondern diese</w:t>
        <w:br/>
        <w:t>Macht kommet mit Recht alleine dem</w:t>
        <w:br/>
        <w:t>Heren Gouverneur und dem Rath von</w:t>
        <w:br/>
        <w:t>Poliric 3.</w:t>
        <w:br/>
        <w:br/>
        <w:t>bonen.</w:t>
        <w:br/>
        <w:br/>
        <w:t>Es bestehet aber diese Raths-Ver- Bestebe</w:t>
        <w:br/>
        <w:t>sammlung in sieben Personen; wovon aus 7.</w:t>
        <w:br/>
        <w:br/>
        <w:t>drey allezeit Diener der illustren Comparare,</w:t>
        <w:br/>
        <w:t>und drey aus den Bars</w:t>
        <w:br/>
        <w:t>gern sind, gleichwie bereits ben ihren</w:t>
        <w:br/>
        <w:t>alternierenden sinen ist gesaget worden.</w:t>
        <w:br/>
        <w:t>Diese führen den Sicul E. Achtbare, bre</w:t>
        <w:br/>
        <w:t>und geniesen ebenfalls nichts vor ihre wohnung</w:t>
        <w:br/>
        <w:t>Mühwaltung, als die blaffe Ehre, wel und Ch</w:t>
        <w:br/>
        <w:t>che man in offenbahren Zusammens</w:t>
        <w:br/>
        <w:t>kunfften am besten bemercket, da sie</w:t>
        <w:br/>
        <w:t>gleich nach den Herren Rathen von</w:t>
        <w:br/>
        <w:t>Justiz abgelesen und gestellet werden:</w:t>
        <w:br/>
        <w:t>und also hierdurch allen andern Dies</w:t>
        <w:br/>
        <w:t>nern der mehr gedachten Compagnie</w:t>
        <w:br/>
        <w:t>und allen andern Bürgern vorgezogen</w:t>
        <w:br/>
        <w:t>werden.</w:t>
        <w:br/>
        <w:br/>
        <w:t>Der Secretarius, als die siebende Der see</w:t>
        <w:br/>
        <w:t>Person, ist allezeit ein Diener der 1-tarius t</w:t>
        <w:br/>
        <w:br/>
        <w:t>lustren Compagnie. Er genießet nicht der Co</w:t>
        <w:br/>
        <w:t xml:space="preserve">allein diese Ehre mit; sondern machet </w:t>
      </w:r>
      <w:r>
        <w:rPr>
          <w:b/>
          <w:color w:val="DD2B05"/>
          <w:u w:val="single"/>
        </w:rPr>
        <w:t>pagnieauch</w:t>
      </w:r>
      <w:r>
        <w:br/>
        <w:t>von den vielen Partheyen, an</w:t>
        <w:br/>
        <w:t>denen es hier niemaln fehlet, viel</w:t>
        <w:br/>
        <w:t>Geld. Doch ist er nicht befugt, dera</w:t>
        <w:br/>
        <w:t>gleichen Schrifften auszufertigen, wels</w:t>
        <w:br/>
        <w:t>che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2c.</w:t>
        <w:br/>
        <w:br/>
        <w:t>the sonsten ein Notarius, oder hier die</w:t>
        <w:br/>
        <w:t>beyden Secretarii von Police und Juitz</w:t>
        <w:br/>
        <w:t>machen und von sich stellen. Es</w:t>
        <w:br/>
        <w:t>sey denn, daß ihm seine ohnehin schon</w:t>
        <w:br/>
        <w:t>habende Bedienung, dergleichen die ers</w:t>
        <w:br/>
        <w:t>te Schreibers Stelle der Secretarie</w:t>
        <w:br/>
        <w:t>st, solches verstattet und zu weg ges</w:t>
        <w:br/>
        <w:t>bracht.</w:t>
        <w:br/>
        <w:br/>
        <w:t>Leibes sträfliche. Sachen werden</w:t>
        <w:br/>
        <w:t>hier gar nicht angehöret, sondern also</w:t>
        <w:br/>
        <w:t>bald nach dem Rath der Jufitz gewiß</w:t>
        <w:br/>
        <w:t>fen: und in civilen Sachen mag die</w:t>
        <w:br/>
        <w:t>fes Raths-Collegium auch nicht mehr</w:t>
        <w:br/>
        <w:t>abtun, das mehr als hundert Reichs</w:t>
        <w:br/>
        <w:t>Thaler belaufet; weil diese und alle ans</w:t>
        <w:br/>
        <w:t>dere Vorfälle welche ein weit mehrers</w:t>
        <w:br/>
        <w:t>emportiren, der Rath von Justiz sich</w:t>
        <w:br/>
        <w:t>vorbehalt. Ihre Sententien und ge</w:t>
        <w:br/>
        <w:t>rechtliche Aussprüche müssen auch jahrs</w:t>
        <w:br/>
        <w:t>lich abgeschrieben, und dem Rath von</w:t>
        <w:br/>
        <w:t>Police übergeben werden, welcher sie</w:t>
        <w:br/>
        <w:t>ferner nebst andern Schrifften, nachhole</w:t>
        <w:br/>
        <w:t>land übersenden muß.</w:t>
        <w:br/>
        <w:br/>
        <w:t>Wer mit dem Ausspruch dieses</w:t>
        <w:br/>
        <w:t>Collegii nicht zu frieden seyn, sondern</w:t>
        <w:br/>
        <w:t>appellieren will, wenn er etwan meinet,</w:t>
        <w:br/>
        <w:t>daß er dadurch benachtheilet, und in</w:t>
        <w:br/>
        <w:t>seinem Recht verkürzet sey, dem stehet</w:t>
        <w:br/>
        <w:t>solches frey: nur daß er es innerhalb ze</w:t>
        <w:br/>
        <w:t>hen Tagen anzeige, und bey diesem Coliegio</w:t>
        <w:br/>
        <w:t>Jezio hundert Reichs Thaler Appellations-Geld</w:t>
        <w:br/>
        <w:t>erlege: alsdenn wird er ant</w:t>
        <w:br/>
        <w:t>den Rath von Iusticie verwiesen, und</w:t>
        <w:br/>
        <w:t>fan daselbst feine Klagen vorstellen. Ende</w:t>
        <w:br/>
        <w:t>lich fibet dieses Collegam ordinairs al</w:t>
        <w:br/>
        <w:t>le vierzehen Tage einmal: und ist der bes</w:t>
        <w:br/>
        <w:t>stimmte Tag ihrer Zusammenkunfft al</w:t>
        <w:br/>
        <w:t>gezeit der Sonnabend, als an welchem</w:t>
        <w:br/>
        <w:t>fie von neun biß zwölff Uhr, ihre vorfahl</w:t>
        <w:br/>
        <w:t>ende Verrichtungen wahrnehmen.</w:t>
        <w:br/>
        <w:br/>
        <w:t>Bey dem Collegio, das die Ehes</w:t>
        <w:br/>
        <w:t>und Trauung-Sachen wahrnimmt, weil</w:t>
        <w:br/>
        <w:t>es aus eben denselben Gliedern beste</w:t>
        <w:br/>
        <w:t>het, auch gemeiniglich des Sonnabends</w:t>
        <w:br/>
        <w:t>ordentlichen Sie Tag hält, wenn nicht</w:t>
        <w:br/>
        <w:t>junge Leute vorhanden seyn, die eher</w:t>
        <w:br/>
        <w:t>vorgelaufen und geholffen zu werden vers</w:t>
        <w:br/>
        <w:t>langen und versuchen: ist nichts anders</w:t>
        <w:br/>
        <w:t>als der absonderliche End-Zweck zu bes</w:t>
        <w:br/>
        <w:t>trachten nöthig: krafft dessen sie mit</w:t>
        <w:br/>
        <w:t>Streit und Band Sachen nichts zu</w:t>
        <w:br/>
        <w:t>thun haben, wenn es nicht Ehe und</w:t>
        <w:br/>
        <w:t>voran es denn ben einer so grossen und</w:t>
        <w:br/>
        <w:t>an Vol täglich zunehmenden Gemeins</w:t>
        <w:br/>
        <w:t>de nicht fehlet: massen kein Paar kan</w:t>
        <w:br/>
        <w:t>copul ret werden, es habe sie denn vor</w:t>
        <w:br/>
        <w:t>allen Dingen bey diesem Collegio gemelt</w:t>
        <w:br/>
        <w:t>det, und seye vor demselben examiniert</w:t>
        <w:br/>
        <w:t>worden, daß alles wohl und ordent</w:t>
        <w:br/>
        <w:t>lich zu gegangen und mit beyderseits</w:t>
        <w:br/>
        <w:t>Eltern oder nächsten Freunde Bewill</w:t>
        <w:br/>
        <w:t>gung geschehen, und habe einen Schein</w:t>
        <w:br/>
        <w:t>au den Geistlichen: der sie copuliren</w:t>
        <w:br/>
        <w:t>foll mit gebracht und übergeben; nach</w:t>
        <w:br/>
        <w:t>dessen Erblickung stehet dem Geistlichen</w:t>
        <w:br/>
        <w:t>erst frey, solche benennte Personen, oh</w:t>
        <w:br/>
        <w:t>ne weiters Unterfragen, zu proclamare</w:t>
        <w:br/>
        <w:t>und endlich zu copul ren. bor</w:t>
        <w:br/>
        <w:t>So lange als ich aneto hier bin, wa</w:t>
        <w:br/>
        <w:t>weiß ich doch nicht mehr als zwey Paar, des</w:t>
        <w:br/>
        <w:t>die eine Ehe-Scheidung versuchet, und i</w:t>
        <w:br/>
        <w:t>auch erhalten haben; wovon das erste Sa</w:t>
        <w:br/>
        <w:t>ein von Batavia mit seiner Liebsten hie- gen</w:t>
        <w:br/>
        <w:t>her angekommener Unter Kauffmann</w:t>
        <w:br/>
        <w:t>war, welcher eine gänzliche Scheidung</w:t>
        <w:br/>
        <w:t>von seiner Liebsten suchte, und auch ere</w:t>
        <w:br/>
        <w:t>hielte, weil genugsame Ursachen vorhin</w:t>
        <w:br/>
        <w:t>den waren alleine beyder Verlangen</w:t>
        <w:br/>
        <w:t>gienge doch bald hernach wiederum das</w:t>
        <w:br/>
        <w:t>hin, nachdem sie sahen, daß auch eine</w:t>
        <w:br/>
        <w:t>Separation der Güter solte gemachet</w:t>
        <w:br/>
        <w:t>werden, sich aufs neue nochmals suvers</w:t>
        <w:br/>
        <w:t>einigen; und da sie vorhero willens was</w:t>
        <w:br/>
        <w:t>ren nach Holland abzusegeln: so veráns</w:t>
        <w:br/>
        <w:t>derten sie ihren Sinn, und zogen wies</w:t>
        <w:br/>
        <w:t xml:space="preserve">derum miteinander nach </w:t>
      </w:r>
      <w:r>
        <w:rPr>
          <w:b/>
          <w:color w:val="DD2B05"/>
          <w:u w:val="single"/>
        </w:rPr>
        <w:t>BataviaDas</w:t>
      </w:r>
      <w:r>
        <w:br/>
        <w:t>andere Paar, waren zwey Eu-Der</w:t>
        <w:br/>
        <w:t>copaische Che-leute, deren Namen mir Caf</w:t>
        <w:br/>
        <w:t>eben so leicht fallen solte hieher zu sehen,</w:t>
        <w:br/>
        <w:t>als die vorigen, wenn ich solche nicht</w:t>
        <w:br/>
        <w:t>um des Mannes seiner annoch in Sraß</w:t>
        <w:br/>
        <w:t>burg lebenden Freunde willen, mit Fleiß</w:t>
        <w:br/>
        <w:t>verschwiege. Diese, weil sie sich ganz</w:t>
        <w:br/>
        <w:t>und gar nicht vereinigen, noch in guten</w:t>
        <w:br/>
        <w:t>Frieden mit einander leben fonten, fon</w:t>
        <w:br/>
        <w:t>dern Gefahr lieffe, daß eines dem an</w:t>
        <w:br/>
        <w:t>dern möchte am Leben Schaden zu fü</w:t>
        <w:br/>
        <w:t>gen, versuchten zwar auch eine angli</w:t>
        <w:br/>
        <w:t>che Scheidung; weil aber die Ursachen</w:t>
        <w:br/>
        <w:t>so gar hinlänglich nicht waren, sondern</w:t>
        <w:br/>
        <w:t>man noch hoffnung hatte es möchte</w:t>
        <w:br/>
        <w:t>mit der Zeit ihr Humeur sich andern;</w:t>
        <w:br/>
        <w:t>zumal, da bereits ein erzeugtes schönes</w:t>
        <w:br/>
        <w:t>Kind vorhanden war: so schiede man</w:t>
        <w:br/>
        <w:t>sie nur auf eine gewisse Zeit von Tisch</w:t>
        <w:br/>
        <w:t>und Bette, und erwartete immittels, wie</w:t>
        <w:br/>
        <w:t>es weiter gehen möchte. der Neo</w:t>
        <w:br/>
        <w:t>Dieweil ich annoch mit diesem Col. Eine</w:t>
        <w:br/>
        <w:t>legio beschaftiget bin so wird mir nicht er</w:t>
        <w:br/>
        <w:t>übelgenommen werden, daß ich die Mas eng</w:t>
        <w:br/>
        <w:t>nier vorstelle, welche die Herren von der te</w:t>
        <w:br/>
        <w:t>Stel eingefübret haben, wenn junge Leus</w:t>
        <w:br/>
        <w:t>te zusammen heyrathen wolten: weil aus wo</w:t>
        <w:br/>
        <w:t>derselben dieser Herren Naturel einigers oͤle</w:t>
        <w:br/>
        <w:t>massen wird zu ersehen seyn. Wenn junge</w:t>
        <w:br/>
        <w:t>oder auch betagte Leute vorhanden wa</w:t>
        <w:br/>
        <w:t>ren, die sich in den H. Ehestand begeben</w:t>
        <w:br/>
        <w:t>wol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2c.</w:t>
        <w:br/>
        <w:br/>
        <w:t>Iten, so mußte der Brautigam, und</w:t>
        <w:br/>
        <w:t>nn er nicht zweymal gehen wolte, zus</w:t>
        <w:br/>
        <w:t>ich seine Braut vor dem Edlen Herm</w:t>
        <w:br/>
        <w:t>guverneur erscheinen, und dessen Bes</w:t>
        <w:br/>
        <w:t>cigung sich ausbitten. Bekam er sie,</w:t>
        <w:br/>
        <w:t>solche denn meines eiffens niemaln</w:t>
        <w:br/>
        <w:t>geschlagen worden: so erhielte er von</w:t>
        <w:br/>
        <w:t>Herm Gouverneur einen furt-ges</w:t>
        <w:br/>
        <w:t>eben Macht Brief, krafft dessen dieses</w:t>
        <w:br/>
        <w:t>legium, das ohne hin von ihm ers</w:t>
        <w:br/>
        <w:t>helt und in Pflicht genommen war,</w:t>
        <w:br/>
        <w:t>casam aufs neue Befehl und Voll</w:t>
        <w:br/>
        <w:t>cht erhielte und bekam, erwehnte Pers</w:t>
        <w:br/>
        <w:t>en pflichtmäßig zu examin ren, und</w:t>
        <w:br/>
        <w:t>en in ihrem Vorhaben nicht hinderlich</w:t>
        <w:br/>
        <w:t>yn.</w:t>
        <w:br/>
        <w:br/>
        <w:t>Wenn sie nun mit gemeldeter Ordre</w:t>
        <w:br/>
        <w:t>Befehl auf dem ihnen angesetzten Tag</w:t>
        <w:br/>
        <w:t>heinen wolten, so musten auch beyder</w:t>
        <w:br/>
        <w:t>Eltern, oder nach dem Tod die nách</w:t>
        <w:br/>
        <w:t>Anverwandte zugleich, nebst Braut</w:t>
        <w:br/>
        <w:t>Bräutigam erscheinen, und sich vor</w:t>
        <w:br/>
        <w:t>em Collegio præfenoren; allwo sie</w:t>
        <w:br/>
        <w:t>in rechtmäßig und wie billig, scharff</w:t>
        <w:br/>
        <w:t>finiret wurden, damit man allen be</w:t>
        <w:br/>
        <w:t>glichen Einsprachen vorbauen, und</w:t>
        <w:br/>
        <w:t>ige entweder erfahren oder aus dem</w:t>
        <w:br/>
        <w:t>eigeräumet möchte. Nach geschehes</w:t>
        <w:br/>
        <w:t>Examine, wenn man befunden, daß</w:t>
        <w:br/>
        <w:t>Der diese noch eine andere von naher</w:t>
        <w:br/>
        <w:t>in dem Wege stünde, gab man diesen</w:t>
        <w:br/>
        <w:t>finirten Paar, abermals eine ganz</w:t>
        <w:br/>
        <w:t xml:space="preserve">Be Ordre und </w:t>
      </w:r>
      <w:r>
        <w:rPr>
          <w:b/>
          <w:color w:val="DD2B05"/>
          <w:u w:val="single"/>
        </w:rPr>
        <w:t>Recipifle</w:t>
      </w:r>
      <w:r>
        <w:t xml:space="preserve"> mit, um fels</w:t>
        <w:br/>
        <w:t>e an den Geistlichen zu überbringen,</w:t>
        <w:br/>
        <w:t>cher haben Befehl erhielte, dieses von</w:t>
        <w:br/>
        <w:t>en examinare Paar, 3. Sonntage</w:t>
        <w:br/>
        <w:t>einander auszurufen, und denn,</w:t>
        <w:br/>
        <w:t>in sich niemand finden solte, der einen</w:t>
        <w:br/>
        <w:t>spruch thate, zu copuliren; niedrig</w:t>
        <w:br/>
        <w:t>falls aber, wenn jemand etwas dacie</w:t>
        <w:br/>
        <w:t>einzuwenden hätte, die Sache also</w:t>
        <w:br/>
        <w:t>dan sie zu regieren; welches alles</w:t>
        <w:br/>
        <w:t>in ordentlich nach einander geschehen</w:t>
        <w:br/>
        <w:t>ste: und ist mir kein Erempel befandt,</w:t>
        <w:br/>
        <w:t>jemalen ein Paar wäre gehindert,</w:t>
        <w:br/>
        <w:t>r die Proclamation aufgeschoben</w:t>
        <w:br/>
        <w:t>oben.</w:t>
        <w:br/>
        <w:br/>
        <w:t>Dieser alte und durch den Herm Sion</w:t>
        <w:br/>
        <w:t>van dersel angefangene Gebrauch,</w:t>
        <w:br/>
        <w:t>nunmehro so tieff eingewurzelt, daß</w:t>
        <w:br/>
        <w:t>vol schwerlich mehr wird abgebracht</w:t>
        <w:br/>
        <w:t>den, wenn nicht eine höhere Macht</w:t>
        <w:br/>
        <w:t>then abzustellen gebietet: massen denn</w:t>
        <w:br/>
        <w:t>ihre Herren Succeslores solchen</w:t>
        <w:br/>
        <w:t>auf diesen Tag beybehalten haben;</w:t>
        <w:br/>
        <w:t>doch dieses Collegium expelle darum</w:t>
        <w:br/>
        <w:t>angestellet worden, daß dergleichen Davon</w:t>
        <w:br/>
        <w:t>ihnen allein sollen examiniert</w:t>
        <w:br/>
        <w:t>und abgetan werden. Jedoch es echeis</w:t>
        <w:br/>
        <w:t>net den Herm van der Stel nicht um die</w:t>
        <w:br/>
        <w:t>Untersuchung, sondern vielmehr um die</w:t>
        <w:br/>
        <w:t>Braut zu thun gewesen zu seyn, als welche</w:t>
        <w:br/>
        <w:t>sie nothwendig besehen und erkennen</w:t>
        <w:br/>
        <w:t>wolten: indem sonsten der Bräutigam,</w:t>
        <w:br/>
        <w:t>wenn er alleine fam, fein Fiat erhalten</w:t>
        <w:br/>
        <w:t>fonte, biß sich auch die Braut præfentiret</w:t>
        <w:br/>
        <w:t>hatte.</w:t>
        <w:br/>
        <w:br/>
        <w:t>Jen.</w:t>
        <w:br/>
        <w:br/>
        <w:t>Wohlhabende, oder auch qualifi Bobb</w:t>
        <w:br/>
        <w:t>carte Leute haben den Gebrauch, daß sie bender</w:t>
        <w:br/>
        <w:t>gemeiniglich die Herren dieses Collegii, brauch</w:t>
        <w:br/>
        <w:t>denen man sonsten, wie billig, nachge thren 2</w:t>
        <w:br/>
        <w:t>hen, und vor ihnen in ihrer Raths-Sauerach</w:t>
        <w:br/>
        <w:t>be in der Vestung erscheinen muß, bitten,</w:t>
        <w:br/>
        <w:t>daß sie so gütig seyn, und in ihrer Behau</w:t>
        <w:br/>
        <w:t>jungen erscheinen möchten, um sie daselbst</w:t>
        <w:br/>
        <w:t>zu examiniren, und das nötige zur Traus</w:t>
        <w:br/>
        <w:t>ung zu besorgen, damit sie nicht mögen</w:t>
        <w:br/>
        <w:t>gehalten seyn über die Gasse und zwey</w:t>
        <w:br/>
        <w:t>mal nach der Vestung zu gehen. Weil fie</w:t>
        <w:br/>
        <w:t>nun, nach geschehenen Examine, herzlich</w:t>
        <w:br/>
        <w:t>trachtet werden und ein Frefen von 10</w:t>
        <w:br/>
        <w:t>20. oder auch mehrern Reichs Rthalern</w:t>
        <w:br/>
        <w:t>an Gelde empfangen: so ist dieses auch</w:t>
        <w:br/>
        <w:t>leichtlich von ihnen zu erhalten; und ist</w:t>
        <w:br/>
        <w:t>noch dabey zu beobachten, daß der Secretarius</w:t>
        <w:br/>
        <w:t>dieses Collegii, alsdenn über</w:t>
        <w:br/>
        <w:t>besagte Summa noch 2. Rthr. absenders</w:t>
        <w:br/>
        <w:t>lich vor seine Mühe und Schreib-Ges</w:t>
        <w:br/>
        <w:t>bahr empfanget, da man ihm sonsten nicht</w:t>
        <w:br/>
        <w:t>mehr als einen, und dem ganzen Collegio</w:t>
        <w:br/>
        <w:t>gar nichts zu geben schuldig ist. DeA</w:t>
        <w:br/>
        <w:t>bie Bu</w:t>
        <w:br/>
        <w:t>Bon dem Collegio der Herren Way-ret</w:t>
        <w:br/>
        <w:t>sen-Meister, die man schlechter Dings un ge Gr</w:t>
        <w:br/>
        <w:t>ter dem Namen der Wysen-Kammer an ta</w:t>
        <w:br/>
        <w:t>begreiffet, habe schon oben angemercket, halten</w:t>
        <w:br/>
        <w:t>daß sie sich über den schlechten Zustand ses 23</w:t>
        <w:br/>
        <w:t>ihrer Bücher und was denselben zugehet Collegi</w:t>
        <w:br/>
        <w:t>let werden mag, gar sehr beklagen, worzu</w:t>
        <w:br/>
        <w:t>sie denn sonderbahre Ursachen haben muß</w:t>
        <w:br/>
        <w:t>sen. Vielleicht aber werde ich nicht irren,</w:t>
        <w:br/>
        <w:t>wenn aus nachfolgen Gründen die Urfa</w:t>
        <w:br/>
        <w:t>che dessen hervor zu bringen suche. Es ist</w:t>
        <w:br/>
        <w:t>nemlich bekandt, daß in dem ersten An</w:t>
        <w:br/>
        <w:t>fang dieser Colonie, gar wenig Bürger</w:t>
        <w:br/>
        <w:t>werden gewesen seyn, welche selbige auss</w:t>
        <w:br/>
        <w:t>machten und abbildeten. So ist auch</w:t>
        <w:br/>
        <w:t>leicht zu glauben, daß wenige werden ges</w:t>
        <w:br/>
        <w:t>wesen seyn, welche ein reiches Vermögen</w:t>
        <w:br/>
        <w:t>besessen, und ihren Kindern nach ihrem</w:t>
        <w:br/>
        <w:t>Todt selbiges hinterlassen haben. Wenn</w:t>
        <w:br/>
        <w:t>nun die Portiones oder Erbteile solcher</w:t>
        <w:br/>
        <w:t>Wysen durch die Theilung noch kleiner</w:t>
        <w:br/>
        <w:t>haben werden müssen: so ist sich leicht eine</w:t>
        <w:br/>
        <w:t>zubilden, zumal wenn es an geschickten</w:t>
        <w:br/>
        <w:t>Leuten gefehlet hat, die eine solche Admit. accon</w:t>
        <w:br/>
        <w:t>verstanden haben, daß auf die</w:t>
        <w:br/>
        <w:t>Accurate de nicht viel ist Achtung gegeben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 2.</w:t>
        <w:br/>
        <w:br/>
        <w:t>orden; und wenn sich nun ein Fehler</w:t>
        <w:br/>
        <w:t>der Rechnung findet, er mag auch so</w:t>
        <w:br/>
        <w:t>in seyn als er will, so wird man nim</w:t>
        <w:br/>
        <w:t>mehr eine richtige Buchhaltung zu</w:t>
        <w:br/>
        <w:t>Bege bringen können, biß der eingeschl</w:t>
        <w:br/>
        <w:t>ene Arithm entdecket worden.</w:t>
        <w:br/>
        <w:t>Hierzu kommt noch, daß die Diener</w:t>
        <w:br/>
        <w:t>illustren Compagnie mit sich selbs</w:t>
        <w:br/>
        <w:t>En genug werden zu thun gehabt haben:</w:t>
        <w:br/>
        <w:t>dem jeder seiner anbefohlenen Charge</w:t>
        <w:br/>
        <w:t>zustehen nöthig gehabt, und also auf</w:t>
        <w:br/>
        <w:t>se Kleinigkeiten der Wysen Beors</w:t>
        <w:br/>
        <w:t>ng und Berechnung ihres kleinen Canals,</w:t>
        <w:br/>
        <w:t>wenige Acht wird gegeben ha</w:t>
        <w:br/>
        <w:t>n; zumal da ihnen wird zugeschehen has</w:t>
        <w:br/>
        <w:t>en, wie sie hievon wenig Nußen zu ge</w:t>
        <w:br/>
        <w:t>arten, und ganz keinen Schaden zu be</w:t>
        <w:br/>
        <w:t>achten hätten. Die Bürger aber, wels</w:t>
        <w:br/>
        <w:t>e nebst ihnen zu Wysen-Meistern an</w:t>
        <w:br/>
        <w:t>gestellet worden, sind entweder der Saen</w:t>
        <w:br/>
        <w:t>unbündig gewesen, und haben das</w:t>
        <w:br/>
        <w:t>Buchhalten nicht verstanden: oder aber</w:t>
        <w:br/>
        <w:t>3 ist ihnen solches nicht anvertrauet und</w:t>
        <w:br/>
        <w:t>gelauffen worden.</w:t>
        <w:br/>
        <w:br/>
        <w:t>Dieses dancket mich noch deutlicher</w:t>
        <w:br/>
        <w:t>araus zu erhellen, weil die Diener der</w:t>
        <w:br/>
        <w:t>lustren Compagnie wenn sie gleich</w:t>
        <w:br/>
        <w:t>erben, und rechtmäßige Erben hinters</w:t>
        <w:br/>
        <w:t>affen: wiewohl deren hier faum 20. ges</w:t>
        <w:br/>
        <w:t>inden werden die verheyrathet sind, und</w:t>
        <w:br/>
        <w:t>inder hinterlassen können; im Anfang</w:t>
        <w:br/>
        <w:t>ber derselben noch weit weniger müssen</w:t>
        <w:br/>
        <w:t>ewesen seyn: dennoch nicht leicht unter</w:t>
        <w:br/>
        <w:t>ie Wysen Kammer verfallen, noch der</w:t>
        <w:br/>
        <w:t>rigen ihre Erb-Portiones dahin gelangen</w:t>
        <w:br/>
        <w:t>affen: es wäre denn, daß der hinterlassene</w:t>
        <w:br/>
        <w:t>heil anderwärts wieder heyrathen wol</w:t>
        <w:br/>
        <w:t>und denen-jenigen fo von erster Ehe vor:</w:t>
        <w:br/>
        <w:t>anden sind ihre Báter oder Mütterliche</w:t>
        <w:br/>
        <w:t>Erb-Portion vor abmachen, und bey der</w:t>
        <w:br/>
        <w:t>Aysen-Kammer anzeigen müsten. In</w:t>
        <w:br/>
        <w:t>iesem Fall behält zwar der Vater oder</w:t>
        <w:br/>
        <w:t>ie Mutter das ganze Vermögen ihnen</w:t>
        <w:br/>
        <w:t>en: er ist aber gleichwohl dahin verblich</w:t>
        <w:br/>
        <w:t>et, nicht nur an statt des davon kommen</w:t>
        <w:br/>
        <w:t>en Interreffe die Kinder zu ernehren und</w:t>
        <w:br/>
        <w:t>ernen zu lassen; sondern auch berenfels</w:t>
        <w:br/>
        <w:t>ligen dieses versprochene Erb-Theil zu</w:t>
        <w:br/>
        <w:t>gewehren und zu halten, wenn auch weis</w:t>
        <w:br/>
        <w:t>er kein Heller erschiessen sollte: massen</w:t>
        <w:br/>
        <w:t>ie Herren Wannen Meister, fo bald als</w:t>
        <w:br/>
        <w:t>e mercken oder erfahren, daß ein solches</w:t>
        <w:br/>
        <w:t>haußhalten wolle ins Abnehmen geras</w:t>
        <w:br/>
        <w:t>hen, verpflichtet sind zu zu sehen, daß die</w:t>
        <w:br/>
        <w:t>hnen anbefohlene und unter ihrer Ob</w:t>
        <w:br/>
        <w:t>icht stehende Waffen Kinder an ihrem</w:t>
        <w:br/>
        <w:t>Erb Theil nicht gefährdet werden.</w:t>
        <w:br/>
        <w:br/>
        <w:t>Diejenigen Diener der illustren Compagnie</w:t>
        <w:br/>
        <w:t>aber welche in Holland oder an</w:t>
        <w:br/>
        <w:t>herwärts, rechtmäßige Erben hinterlaß</w:t>
        <w:br/>
        <w:t>sen, und hier oder auch anderswo zu ster</w:t>
        <w:br/>
        <w:t>ben kommen, gehören gar nicht zu der</w:t>
        <w:br/>
        <w:t>Waffen-Kammer: weil sie ihren absens</w:t>
        <w:br/>
        <w:t>derlichen Curatorem ad cices haben, wel</w:t>
        <w:br/>
        <w:t>cher verbunden ist, sich derselben Nach</w:t>
        <w:br/>
      </w:r>
      <w:r>
        <w:rPr>
          <w:b/>
          <w:color w:val="DD2B05"/>
          <w:u w:val="single"/>
        </w:rPr>
        <w:t>laffenschafften</w:t>
      </w:r>
      <w:r>
        <w:t xml:space="preserve"> anzunehmen, vor Gerichte</w:t>
        <w:br/>
        <w:t>sie zu zertretten, und die in Kauffmann</w:t>
        <w:br/>
        <w:t>schafften bestehende Güter zu versilbern,</w:t>
        <w:br/>
        <w:t>das Geld ein zu ſammlen, und hers</w:t>
        <w:br/>
        <w:t>nach in der benannten Compagnie ihre</w:t>
        <w:br/>
        <w:t>Calla zu zehlen: damit die hinterlassene</w:t>
        <w:br/>
        <w:t>Erben an ihres Vaters, Sohns, Brust</w:t>
        <w:br/>
        <w:t>ders oder Freundes, nachgelassene Gü</w:t>
        <w:br/>
        <w:t>ter gelangen können, und wissen mögen,</w:t>
        <w:br/>
        <w:t>von wem sie selbige rechtlich fodern kön</w:t>
        <w:br/>
        <w:t>nen. Hievor geniesset dieser Curator ad</w:t>
        <w:br/>
        <w:t>Lites 4. pro Cento", ohne seine übrige</w:t>
        <w:br/>
        <w:t>Schreib-Gebühren; als vielleicht zu an</w:t>
        <w:br/>
        <w:t>derer Zeit wird erkläret und ausgeführet</w:t>
        <w:br/>
        <w:t>werden. ause gern die nen</w:t>
        <w:br/>
        <w:t>Ob nun gleich, wie aus dem biß- Den</w:t>
        <w:br/>
        <w:t>hefigen erhellet, dieses Collegium wenig,</w:t>
        <w:br/>
        <w:t>oder fast gar nichts mit den Dienern der richt</w:t>
        <w:br/>
        <w:t>Illustren Compagnie zu thun hat, indem einer</w:t>
        <w:br/>
        <w:t>sehr wenig Waffen von ihnen angefes en</w:t>
        <w:br/>
        <w:t>ben und gefunden werden: dennoch ist der mer</w:t>
        <w:br/>
        <w:t>gesammen Bürgerschafft und den Lands erlau</w:t>
        <w:br/>
        <w:t>Leuten noch niemaln vergönnet gewesen,</w:t>
        <w:br/>
        <w:t>möchte auch wohl schwerlich jemalen zus</w:t>
        <w:br/>
        <w:t>gestanden werden, daß sie eine eigene und</w:t>
        <w:br/>
        <w:t>von ihnen allein dependierende Wanns</w:t>
        <w:br/>
        <w:t>Kammer aufrichten und formiret md</w:t>
        <w:br/>
        <w:t>gen; unangesehen sie sich erboten, alle</w:t>
        <w:br/>
        <w:t>Jahre Rechenschafft davon entweder an</w:t>
        <w:br/>
        <w:t>die Illuftr Compagnie, oder aber an die</w:t>
        <w:br/>
        <w:t>Wysen-Kammer in Holland zu geben.</w:t>
        <w:br/>
        <w:br/>
        <w:t>Nicht so wohl als ob es der besagten glorieuse</w:t>
        <w:br/>
        <w:t>Compagnie einigen Schaden und</w:t>
        <w:br/>
        <w:t>Nachtheil an ihren Rechten bringen kön</w:t>
        <w:br/>
        <w:t>te; als vielmehr darum, weil deroselben Was</w:t>
        <w:br/>
        <w:t>Diener, insonderheit aber der Secretarius che b</w:t>
        <w:br/>
        <w:t>dieses Collegii, welcher allezeit bißhero ter</w:t>
        <w:br/>
        <w:t>ein solcher ist gewesen, besorget ist, es</w:t>
        <w:br/>
        <w:t>möchte ihm ein fetter Bissen aus dem</w:t>
        <w:br/>
        <w:t>Munde genommen, und den Bürgern</w:t>
        <w:br/>
        <w:t>zugeeignet werden: da doch alles, was</w:t>
        <w:br/>
        <w:t>dieser Kammer zuwächst, von den Bars</w:t>
        <w:br/>
        <w:t>gern herkommt. eine es b ten</w:t>
        <w:br/>
        <w:t>Ein offenbahre Kennzeichen defen, was</w:t>
        <w:br/>
        <w:t>was bißhero gesaget worden, kan meines Bef</w:t>
        <w:br/>
        <w:t>Erachtens seyn, daß diese Kammer in beit</w:t>
        <w:br/>
        <w:t>ihren Büchern einen Sicul führet, wel unbe</w:t>
        <w:br/>
        <w:t>cher den Namen tråget: Der unbekand, sen</w:t>
        <w:br/>
        <w:t>ten Wysen. Diese unbekandte Ways</w:t>
        <w:br/>
        <w:t>sen sind unstreitig solche gewesen, welche</w:t>
        <w:br/>
        <w:t>von denen verstorbenen Bürgern hätten</w:t>
        <w:br/>
        <w:t>erben sollen, weil sich sonsten der besagte</w:t>
        <w:br/>
        <w:t>Curator ad Lites, Ampts-halben um die</w:t>
        <w:br/>
        <w:t>Nachs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2.</w:t>
        <w:br/>
        <w:br/>
      </w:r>
      <w:r>
        <w:rPr>
          <w:b/>
          <w:color w:val="DD2B05"/>
          <w:u w:val="single"/>
        </w:rPr>
        <w:t>chlaffenschafft</w:t>
      </w:r>
      <w:r>
        <w:t xml:space="preserve"> hatte annehmen, und</w:t>
        <w:br/>
        <w:t>Illustren Compagnie davon Nachs</w:t>
        <w:br/>
        <w:t>tausenden, auch das Geld in ihre</w:t>
        <w:br/>
        <w:t>la zehlen müßen, wenn er ja sonsten</w:t>
        <w:br/>
        <w:t>t hatte daran gewolt, und sein eigen</w:t>
        <w:br/>
        <w:t>unter verehrendes Interreffe wahrneh</w:t>
        <w:br/>
        <w:t>wollen. Da nun vor diesem gar vies</w:t>
        <w:br/>
        <w:t>it nach Ost-Indien gefahren, welche</w:t>
        <w:br/>
        <w:t>er ihr rechtes Vater Land, noch ihs</w:t>
        <w:br/>
        <w:t>rechten Namen bekandt gemacht ha</w:t>
        <w:br/>
        <w:t>10 hat freylich die Wysen-Kammer</w:t>
        <w:br/>
        <w:t>rechtmäßige Erben nicht ausfinden</w:t>
        <w:br/>
        <w:t>en sondern hat das hinterlassene und</w:t>
        <w:br/>
        <w:t>Bald gemachte Bermögen, unter dem</w:t>
        <w:br/>
        <w:t>al der unbekandten Wysen, eingetan</w:t>
        <w:br/>
        <w:t>und bishero behalten.</w:t>
        <w:br/>
        <w:br/>
        <w:t>Die Opinion befragter Diener der</w:t>
        <w:br/>
        <w:t>faren Compagnie, gehet, so viel ich</w:t>
        <w:br/>
        <w:t>tanden und bemercket habe, dahin,</w:t>
        <w:br/>
        <w:t>man, um die höchste Auctoritaet in al</w:t>
        <w:br/>
        <w:t>Bu mainteniren, der Bürgerschafft so</w:t>
        <w:br/>
        <w:t>nicht einräumen müsse, und seye es</w:t>
        <w:br/>
        <w:t>genug, daß man sie nebst ihnen zu</w:t>
        <w:br/>
        <w:t>Administration der Wysen Gel</w:t>
        <w:br/>
        <w:t>zugelassen, und ein solches Collegium</w:t>
        <w:br/>
        <w:t>über formet, welches aus eben so</w:t>
        <w:br/>
        <w:t xml:space="preserve">Dienern der mehr besagten </w:t>
      </w:r>
      <w:r>
        <w:rPr>
          <w:b/>
          <w:color w:val="DD2B05"/>
          <w:u w:val="single"/>
        </w:rPr>
        <w:t>floriflanCompagnie</w:t>
      </w:r>
      <w:r>
        <w:br/>
        <w:t>bestehet, als Bürger</w:t>
        <w:br/>
        <w:t>innen sind und seyn mögen. Ob aber</w:t>
        <w:br/>
        <w:t>é ihre Opinion auf guten Grund be</w:t>
        <w:br/>
        <w:t>e oder nicht? und ob der illuftr</w:t>
        <w:br/>
        <w:t>pagnie einiger Nachtheil darunter</w:t>
        <w:br/>
        <w:t>te zuwachsen, wenn die Bürgerschafft</w:t>
        <w:br/>
        <w:t>ine darüber zu befehlen hatte? will ich</w:t>
        <w:br/>
        <w:t>ern zu untersuchen überlassen. Mir ist</w:t>
        <w:br/>
        <w:t>erdessen genug, daß ein gewisser Bes</w:t>
        <w:br/>
        <w:t>ter dieser Compagnie, welchen ich</w:t>
        <w:br/>
        <w:t>leicht mit Namen nennen konte, wen</w:t>
        <w:br/>
        <w:t>nich nöthig dancket, sehr offt gegen</w:t>
        <w:br/>
        <w:t>h gesaget: Es wäre billich, daß die</w:t>
        <w:br/>
        <w:t>aysen-Kammer von den Bürgern als</w:t>
        <w:br/>
        <w:t>e, jedoch unter Aufsicht eines Præfi.</w:t>
        <w:br/>
        <w:br/>
        <w:t>ren aus dem Rath von Police, vers</w:t>
        <w:br/>
        <w:t>tet wurde.</w:t>
        <w:br/>
        <w:t>Die Zahl der Waffen-Herren bestes</w:t>
        <w:br/>
        <w:t>in 6. Personen, nemlich gleich gesaget</w:t>
        <w:br/>
        <w:t>die Helffte aus Dienern der illustren</w:t>
        <w:br/>
        <w:t>pagnie, und die andere Helffte aus</w:t>
        <w:br/>
        <w:t>ärgern, wovon der Præfidente allezeit,</w:t>
        <w:br/>
        <w:t>ange ich hier gewesen, und auch vor</w:t>
        <w:br/>
        <w:t>, der Vice Præfident des Raths von</w:t>
        <w:br/>
        <w:t>tie, oder erste Ober-Kauffmann der</w:t>
        <w:br/>
        <w:t>efrung gewesen: und weiß ich feinerem</w:t>
        <w:br/>
        <w:t>,daß es jemalen ein anderer hat wahrs</w:t>
        <w:br/>
        <w:t>tommen. Der Vice-Præfident aber,</w:t>
        <w:br/>
        <w:t>Sicher insgemein ein Bürger- Rath ist,</w:t>
        <w:br/>
        <w:t>rd, nebst allen andern Gliedern dieses</w:t>
        <w:br/>
        <w:t>collegii alle zwey Jahre verändert, und</w:t>
        <w:br/>
        <w:t>t es die Macht, gleich die vorhergehens</w:t>
        <w:br/>
        <w:t>den Collegia, eine doppelte Mahl zu bes</w:t>
        <w:br/>
        <w:t>nennen. Der Rath von Politie aber, an</w:t>
        <w:br/>
        <w:t>welchen diese benennet Personen muß</w:t>
        <w:br/>
        <w:t>sen behändiget werden, behält dis Recht</w:t>
        <w:br/>
        <w:t>vor sich, und die Freyheit aus dieser cope</w:t>
        <w:br/>
        <w:t>selten Anzahl zu erwählen, welche ihm</w:t>
        <w:br/>
        <w:t>wohlgefallen; die auch nachgehends accepriret,</w:t>
        <w:br/>
        <w:t>und zur Neffin mussen citirt</w:t>
        <w:br/>
        <w:t>werden.</w:t>
        <w:br/>
        <w:br/>
        <w:t>Der Secretarius dieses Collegii, als was s</w:t>
        <w:br/>
        <w:t>die siebende Person, ist allezeit ein Diese d</w:t>
        <w:br/>
        <w:t>ner von der Illustren Compagnie. Er hat leggi bo</w:t>
        <w:br/>
        <w:t>die Qualität als Buchhalter, und betieffe e</w:t>
        <w:br/>
        <w:t>set von derselben die ordentliche Bemol-erbauter</w:t>
        <w:br/>
        <w:t>dung, welche ein anderer Buchhalter hat;</w:t>
        <w:br/>
        <w:t>vor welche er aber zum Dienste der</w:t>
        <w:br/>
        <w:t>Compagnie, ganz und gar nichts thut</w:t>
        <w:br/>
        <w:t>oder arbeitet. Hiermit ist er aber nicht</w:t>
        <w:br/>
        <w:t>vergnüget, sondern die Wysen-Kam</w:t>
        <w:br/>
        <w:t>mer befolget ihn wiederum als ihren Secretarium</w:t>
        <w:br/>
        <w:t>mit einem monatlichen Sold</w:t>
        <w:br/>
        <w:t>von 18. Gülden; welche Gelder aber,</w:t>
        <w:br/>
        <w:t>wie man mich berichtet hat, nicht die bes</w:t>
        <w:br/>
        <w:t>kandte Wysen entbehren müssen: sons</w:t>
        <w:br/>
        <w:t>dern sie kommen von dem Entreelle des</w:t>
        <w:br/>
        <w:t>rer, so als Unbekandte in den Büchern</w:t>
        <w:br/>
        <w:t>stehen.</w:t>
        <w:br/>
        <w:br/>
        <w:t>Es ist allerdings diese Sekretariats-,</w:t>
        <w:br/>
        <w:t>Bedienung eine der gemächlichsten und die</w:t>
        <w:br/>
        <w:t>nutzbarsten. Denn bey diesem Collegio, Secreta</w:t>
        <w:br/>
        <w:t>das nur alle 14. Tage einmal, nemlich eine</w:t>
        <w:br/>
        <w:t>im Anfang und in der Mitte eines berstenden</w:t>
        <w:br/>
        <w:t>Monaths zusammen kommet, fållet</w:t>
        <w:br/>
        <w:t>nicht viel zu thun vor, da nicht der Secre</w:t>
        <w:br/>
        <w:t xml:space="preserve">tarins, obschon die </w:t>
      </w:r>
      <w:r>
        <w:rPr>
          <w:b/>
          <w:color w:val="DD2B05"/>
          <w:u w:val="single"/>
        </w:rPr>
        <w:t>andernGlieder</w:t>
      </w:r>
      <w:r>
        <w:t>, nichts</w:t>
        <w:br/>
        <w:t>als die blosse Ehre davon geniessen, mit</w:t>
        <w:br/>
        <w:t>einer ziemlichen Ausbeute davon gehenden</w:t>
        <w:br/>
        <w:t>wenn wohlbegüterte Leute, es sey</w:t>
        <w:br/>
        <w:t>an diesem Vorgebürge selbsten oder aber</w:t>
        <w:br/>
        <w:t>auf dem flachen Lande, sterben, und un</w:t>
        <w:br/>
        <w:t>mündige Wysen hinterlassen: so wers</w:t>
        <w:br/>
        <w:t>den die beweglich und unbewegliche Nach</w:t>
        <w:br/>
        <w:t>wissenschafften alsobald, nach Verlauff</w:t>
        <w:br/>
        <w:t>von 4. oder 8. Wochen durch diesen Se</w:t>
        <w:br/>
        <w:t>precariam durch angeschlagene Bekandt</w:t>
        <w:br/>
        <w:t>machung öffentlich káufflich feil geboten,</w:t>
        <w:br/>
        <w:t>nachdem er nemlich vorhero in Beyseyn</w:t>
        <w:br/>
        <w:t>zweyer depuis ten Herzen Wysen Meis</w:t>
        <w:br/>
        <w:t xml:space="preserve">after, welche nebst ihm täglich 2. </w:t>
      </w:r>
      <w:r>
        <w:rPr>
          <w:b/>
          <w:color w:val="DD2B05"/>
          <w:u w:val="single"/>
        </w:rPr>
        <w:t>Rthlrvor</w:t>
      </w:r>
      <w:r>
        <w:br/>
        <w:t>ihre Mühe an Geld, nebst guten</w:t>
        <w:br/>
        <w:t>Essen und Trincken geniessen, ein ardents</w:t>
        <w:br/>
        <w:t>aiches Inventarium und Specification</w:t>
        <w:br/>
        <w:t>davon gemachet, und einen gewissen ftipulirten</w:t>
        <w:br/>
        <w:t>Tag der Verkaufung angefes</w:t>
        <w:br/>
        <w:t>het.</w:t>
        <w:br/>
        <w:br/>
        <w:t>Kommt nun derselbige, so gehet er was</w:t>
        <w:br/>
        <w:t>oder fahret mit den besagten zweyen De-, fenchel</w:t>
        <w:br/>
        <w:t>putirten Wysen-Meistern nach dem der w</w:t>
        <w:br/>
        <w:t>Starb-Hause, und verkauffen die beweg-fen zu</w:t>
        <w:br/>
        <w:t>liche</w:t>
        <w:br/>
        <w:t>cervice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c.</w:t>
        <w:br/>
        <w:br/>
        <w:t>he Güter als Auctionarius oder Vers</w:t>
        <w:br/>
        <w:t>affer: wobey der Bothe als Abschlag</w:t>
        <w:br/>
        <w:t>r sich auch findet, und einen jeden Kauff</w:t>
        <w:br/>
        <w:t>lieffe. Er hingegen saget an einem Tisch</w:t>
        <w:br/>
        <w:t>id zeichnet die Kaffer nebst dem Kauff</w:t>
        <w:br/>
        <w:t>Schilling an; und nach geendigter gants</w:t>
        <w:br/>
        <w:t>her Verkaufung aller Güter, wenn</w:t>
        <w:br/>
        <w:t>wieder allesamt nach Hause gekom</w:t>
        <w:br/>
        <w:t>en; und die Zeit von 6. Wochen vers</w:t>
        <w:br/>
        <w:t>affen, die man denen Käuffern borget,</w:t>
        <w:br/>
        <w:t>elche bewegliche Güter eingehandelt</w:t>
        <w:br/>
        <w:t>ben: übergebet er dem Abschlager,</w:t>
        <w:br/>
        <w:t>er dem Rothen aller Kaffer Namen,</w:t>
        <w:br/>
        <w:t>bst ihrer Schuld, und lasset ihn das</w:t>
        <w:br/>
        <w:t>eld einfordern; aus dessen Händen er</w:t>
        <w:br/>
        <w:t>alsdenn empfanget, und in der nach</w:t>
        <w:br/>
        <w:t>en Versammlung verrechnet, auch Ore</w:t>
        <w:br/>
        <w:t>von dem ganzen Collegio erwartet</w:t>
        <w:br/>
        <w:t>ohin es soll gebracht oder geliehen wer</w:t>
        <w:br/>
        <w:t>Diese Mühe verrichtet weder er noch</w:t>
        <w:br/>
        <w:t>zween depntirte Wysen-Meister um</w:t>
        <w:br/>
        <w:t xml:space="preserve">st, sondern jeder hat seinen </w:t>
      </w:r>
      <w:r>
        <w:rPr>
          <w:b/>
          <w:color w:val="DD2B05"/>
          <w:u w:val="single"/>
        </w:rPr>
        <w:t>obangesets</w:t>
      </w:r>
      <w:r>
        <w:br/>
        <w:t>Lohn davon täglich zu geniessen und</w:t>
        <w:br/>
        <w:t>r Abschlager oder Bothe muß mit der</w:t>
        <w:br/>
        <w:t>eilffte, nemlich einen Rthlr. täglich vor:</w:t>
        <w:br/>
        <w:t>nehmen. Hernach empfanget er über</w:t>
        <w:br/>
        <w:t>ses vor die eingesamlet und gemache</w:t>
        <w:br/>
        <w:t>Geldern 4. pro Cento; und weil er</w:t>
        <w:br/>
        <w:t>einnehmen auch wieder auszahlen, folge</w:t>
        <w:br/>
        <w:t>r in Rechnung bringen, und ardents</w:t>
        <w:br/>
        <w:t>Buch darüber halten muß: so genieß</w:t>
        <w:br/>
        <w:t>er jedes mal einen Viertheil Gulden</w:t>
        <w:br/>
        <w:t>m hundert. Ferner muß er absenders</w:t>
        <w:br/>
        <w:t>vor die Verfertigung des Inventarii,</w:t>
        <w:br/>
        <w:t xml:space="preserve">Halten der Vendu- oder </w:t>
      </w:r>
      <w:r>
        <w:rPr>
          <w:b/>
          <w:color w:val="DD2B05"/>
          <w:u w:val="single"/>
        </w:rPr>
        <w:t>AuctionsColle</w:t>
      </w:r>
      <w:r>
        <w:t>,</w:t>
        <w:br/>
        <w:t>Colle, worinnen alle Debitores specifiea</w:t>
        <w:br/>
        <w:t>et werden, absonderlich, und in Suma</w:t>
        <w:br/>
        <w:t>vor alle Schreib-Gebühren bezahlet</w:t>
        <w:br/>
        <w:t>Erden; wovon die Summa nach Be</w:t>
        <w:br/>
        <w:t>Affenheit groß oder klein wird, nachy</w:t>
        <w:br/>
        <w:t>m er nemlich viel oder wenig Papier</w:t>
        <w:br/>
        <w:t>t verschreiben müssen.</w:t>
        <w:br/>
        <w:br/>
        <w:t>Weil nun dergleichen Cafus sich jahrs</w:t>
        <w:br/>
        <w:t>nicht nur einer, sondern mehrere zu</w:t>
        <w:br/>
        <w:t>agen wie ich Zeit meines Anwesens gar</w:t>
        <w:br/>
        <w:t>Ohi observiret: so ist ja gar leicht abrus</w:t>
        <w:br/>
        <w:t>hmen, daß diese Bedienung ein ziemlim</w:t>
        <w:br/>
        <w:t>es Capital jährlich abwerffen müsse;</w:t>
        <w:br/>
        <w:t>mal, wenn man dabey betrachtet, daß</w:t>
        <w:br/>
        <w:t>se Gelder nicht liegen bleiben, sondern</w:t>
        <w:br/>
        <w:t>m Vortheil der Wysen, gegen 6. pro</w:t>
        <w:br/>
        <w:t>Anto Entreelle, ausgeliehen, und auf</w:t>
        <w:br/>
        <w:t>magsame Hypotheken gegeben werden;</w:t>
        <w:br/>
        <w:t>wovon er wiederum nicht nur seine</w:t>
        <w:br/>
        <w:t>Schreib-Gebühren: sondern auch ob</w:t>
        <w:br/>
        <w:t>sagten Viertels Gulden vom hundert</w:t>
        <w:br/>
        <w:t>gewarten und zu geniessen hat. "</w:t>
        <w:br/>
        <w:t>Auf solche Weise nun werden aller</w:t>
        <w:br/>
        <w:t>wohlbegüterten Leute ihre hinterlassene Bie</w:t>
        <w:br/>
        <w:t>Wysen besorget, daß sie nicht um das Aufe</w:t>
        <w:br/>
        <w:t>ihrige können gebracht werden. Damit bung</w:t>
        <w:br/>
        <w:t>auch die unmündigen Kinder zu allegierten</w:t>
        <w:br/>
        <w:t>ten mögen auferzogen werden: so neh Bap</w:t>
        <w:br/>
        <w:t>men entweder die nächsten Freunde febi org</w:t>
        <w:br/>
        <w:t>ge umsonst an, und erziehen sie nebst den wird</w:t>
        <w:br/>
        <w:t>ihrigen; wodurch ihr Capital und Inte</w:t>
        <w:br/>
        <w:t>affe-abermals in Salvo bleibet; oder</w:t>
        <w:br/>
        <w:t>aber, wenn sich niemand darum anneh</w:t>
        <w:br/>
        <w:t>men will, auch keiner unter den Freunden</w:t>
        <w:br/>
        <w:t>das Vermögen hat, solches zu thun fo</w:t>
        <w:br/>
        <w:t>tragen die Herren Wysen-Meister selbs</w:t>
        <w:br/>
        <w:t>sten Sorge davor, daß es wohl möge</w:t>
        <w:br/>
        <w:t>erzogen werden; bestellen es bey Christli</w:t>
        <w:br/>
        <w:t>chen Herzen, gegen ein gewisses Stück</w:t>
        <w:br/>
        <w:t>Geld in die Kost, und sehen in allen Stas</w:t>
        <w:br/>
        <w:t>cken zu, daß es möge also auferzogen wer</w:t>
        <w:br/>
        <w:t>den, damit es nachmals in dem einem oder</w:t>
        <w:br/>
        <w:t>andern Stande Gott und dem Nächsten</w:t>
        <w:br/>
        <w:t>dienen könne. Ben wird</w:t>
        <w:br/>
        <w:t>Ich habe mit Fleiß dieses von den,</w:t>
        <w:br/>
        <w:t>Wysen wohlbegüterter Leute geschreis arme</w:t>
        <w:br/>
        <w:t>ben, weil mir wohl bewust ist, daß es Way</w:t>
        <w:br/>
        <w:t>mit armer Lente hinterlassenen Wysen bes</w:t>
        <w:br/>
        <w:t xml:space="preserve">ganz eine andere Bewandnús hat. Denn </w:t>
      </w:r>
      <w:r>
        <w:rPr>
          <w:b/>
          <w:color w:val="DD2B05"/>
          <w:u w:val="single"/>
        </w:rPr>
        <w:t>ziretdiese</w:t>
      </w:r>
      <w:r>
        <w:br/>
        <w:t>werden von der Wysen-Kammer</w:t>
        <w:br/>
        <w:t>nicht geachtet, noch Sorge vor sie cetras</w:t>
        <w:br/>
        <w:t>gen, wie sie Christlich erzogen, oder wie ih</w:t>
        <w:br/>
        <w:t xml:space="preserve">re geringe </w:t>
      </w:r>
      <w:r>
        <w:rPr>
          <w:b/>
          <w:color w:val="DD2B05"/>
          <w:u w:val="single"/>
        </w:rPr>
        <w:t>Nachlaffenfchafft</w:t>
      </w:r>
      <w:r>
        <w:t xml:space="preserve"> conferviret</w:t>
        <w:br/>
        <w:t>werden möchte, biß sie mundig würden;</w:t>
        <w:br/>
        <w:t>massen der Secretarius entweder alle Mi</w:t>
        <w:br/>
        <w:t>he umsonst thun müste ; oder es gienge</w:t>
        <w:br/>
        <w:t>auf ihn allein wegen der Unkosten bereits</w:t>
        <w:br/>
        <w:t>das meiste hinweg, und bliebe den Wysen</w:t>
        <w:br/>
        <w:t>wenig oder nichts übrig: da doch auch vor</w:t>
        <w:br/>
        <w:t>diese, wenn man die Sache recht anstellen</w:t>
        <w:br/>
        <w:t>wollte, gar leicht, und mit geringen Unkost</w:t>
        <w:br/>
        <w:t>sten, wie mir vorkommt, ein Wäysens</w:t>
        <w:br/>
        <w:t>Hauß könte erbauet werden. Bap und</w:t>
        <w:br/>
        <w:t>Wenn auch eines aus der ersten Class</w:t>
        <w:br/>
        <w:t>der Wysen Kinder vor dem 25sten, em</w:t>
        <w:br/>
        <w:t>als dem kundigen Jahre, heyrathen will,</w:t>
        <w:br/>
        <w:t>so ist dasselbe, wie billich und recht, vers erlau</w:t>
        <w:br/>
        <w:t>pflichtet, bey diesem Collegio um Con- bebra</w:t>
        <w:br/>
        <w:t>lens um Erlaubnis anzuhalten; welche fiebat</w:t>
        <w:br/>
        <w:t>auch, wenn die Person, mit welcher ein thunfisches</w:t>
        <w:br/>
        <w:t>Wysen Kind in den ehelichen</w:t>
        <w:br/>
        <w:t xml:space="preserve">Stand zu </w:t>
      </w:r>
      <w:r>
        <w:rPr>
          <w:b/>
          <w:color w:val="DD2B05"/>
          <w:u w:val="single"/>
        </w:rPr>
        <w:t>trettenluft</w:t>
      </w:r>
      <w:r>
        <w:t xml:space="preserve"> hat von guter Conduite,</w:t>
        <w:br/>
        <w:t>und im Stande ist, sich ehrlich zu</w:t>
        <w:br/>
        <w:t>ernehren, niemaln abgeschlagen wird. Es</w:t>
        <w:br/>
        <w:t>giebt zu solchem Ende auch dieses Collegri</w:t>
        <w:br/>
        <w:t>dem ansuchende Wysen-Kind einen</w:t>
        <w:br/>
        <w:t xml:space="preserve">Beglaubigung Brief an die </w:t>
      </w:r>
      <w:r>
        <w:rPr>
          <w:b/>
          <w:color w:val="DD2B05"/>
          <w:u w:val="single"/>
        </w:rPr>
        <w:t>HernCommillarien</w:t>
      </w:r>
      <w:r>
        <w:br/>
        <w:t>der Ehe-Sachen; krafft dessen</w:t>
        <w:br/>
        <w:t>sie ihre Erlaubnús an den Tag legen, und</w:t>
        <w:br/>
        <w:t>den Herren Commisarien befandt mas</w:t>
        <w:br/>
        <w:t>chen. Woferne aber diese nicht vorhin</w:t>
        <w:br/>
        <w:t>den, werden sie von besagten Herz Commi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679.txt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 2.</w:t>
        <w:br/>
        <w:br/>
        <w:t>arien fo lange abgewiesen und zurück</w:t>
        <w:br/>
        <w:t>alten, biß sie von dem Collegio der</w:t>
        <w:br/>
        <w:t>ysen Herren nähere Nachricht eins</w:t>
        <w:br/>
        <w:t>geh haben. s</w:t>
        <w:br/>
        <w:t>ch fan nicht umhin, von dem voris</w:t>
        <w:br/>
        <w:t>Secretario dieses Collegii, Albert</w:t>
        <w:br/>
        <w:t>mann genannt, noch etwas zu eins</w:t>
        <w:br/>
        <w:t>wenn ich nur vorhero gesaget, daß</w:t>
        <w:br/>
        <w:t>bißhero beschriebene Collegia, alles</w:t>
        <w:br/>
        <w:t>nt ihre Raths Stube in der Vee</w:t>
        <w:br/>
        <w:t>haben: als welche weit und groß ges</w:t>
        <w:br/>
        <w:t>ist, sie sammt und sonders aufzu</w:t>
        <w:br/>
        <w:t>men; ihre Schrifften und Dochten</w:t>
        <w:br/>
        <w:t>zu bewahren, und noch viele ans.</w:t>
        <w:br/>
        <w:br/>
        <w:t>ansehnliche Wohnungen, nebst so vies</w:t>
        <w:br/>
        <w:t xml:space="preserve">Pack Häusern in sich </w:t>
      </w:r>
      <w:r>
        <w:rPr>
          <w:b/>
          <w:color w:val="DD2B05"/>
          <w:u w:val="single"/>
        </w:rPr>
        <w:t>zuschliessenBefagter</w:t>
      </w:r>
      <w:r>
        <w:br/>
        <w:t>Albert Coopmann, ein fest</w:t>
        <w:br/>
        <w:t xml:space="preserve">Freund von dem Heren </w:t>
      </w:r>
      <w:r>
        <w:rPr>
          <w:b/>
          <w:color w:val="DD2B05"/>
          <w:u w:val="single"/>
        </w:rPr>
        <w:t>GouverWilhelm</w:t>
      </w:r>
      <w:r>
        <w:br/>
        <w:t>Adrian van der Stel, ins</w:t>
        <w:br/>
        <w:t>hen auch von dem gewesenen Prælien</w:t>
        <w:br/>
        <w:t>dieses Colei, eran Samuel</w:t>
        <w:br/>
        <w:t>vier, wuste sich in diese Bedienung</w:t>
        <w:br/>
        <w:t>Secreta fo wohl zu finden, daß er,</w:t>
        <w:br/>
        <w:t>al bey seinen Nebens Amte als</w:t>
        <w:br/>
        <w:t>den Roster, einen ziemlichen Reichs</w:t>
        <w:br/>
        <w:t>zusammen brachte. Nun hatte kein</w:t>
        <w:br/>
        <w:t>nsch üble Gebunden von ihm, fons</w:t>
        <w:br/>
        <w:t>jedermann glaubet, er hätte einen</w:t>
        <w:br/>
        <w:t>haußhalter abgegeben, und so wol</w:t>
        <w:br/>
        <w:t>diese als jene Bedienung ein ehris</w:t>
        <w:br/>
        <w:t>erworben, auch durch andere ehris</w:t>
        <w:br/>
        <w:t>Mittel ein ziemliches zusammen ges</w:t>
        <w:br/>
        <w:t>ht: alleine, da man nach feinen un</w:t>
        <w:br/>
        <w:t>aucheten Todt, die Bücher der Ways</w:t>
        <w:br/>
        <w:t>Rammer durchgehen, und selbige seis</w:t>
        <w:br/>
        <w:t>Succensori richtig und ordentlich ús</w:t>
        <w:br/>
        <w:t>eben wolte: fand sich gar bald, daß er</w:t>
        <w:br/>
        <w:t>denen meisten Wysen seiner Zeit,</w:t>
        <w:br/>
        <w:t>cinfacher und gebührlicher Bezahlung</w:t>
        <w:br/>
        <w:t>zu frieden gewesen war ; sondern er</w:t>
        <w:br/>
        <w:t>n mehrentheils noch einmal so viel,</w:t>
        <w:br/>
        <w:t>rechtmäßig zukam.</w:t>
        <w:br/>
        <w:br/>
        <w:t>So bald die Herrn Wysen Mein</w:t>
        <w:br/>
        <w:t>hinter diesen offenbahren Betrug</w:t>
        <w:br/>
        <w:t>men, gaben sie also bald dem Hern</w:t>
        <w:br/>
        <w:t>veneur davon Nachricht; welcher,</w:t>
        <w:br/>
        <w:t>gleich strenge gegen den Todten und</w:t>
        <w:br/>
        <w:t>rabener hätte verfahren können, den</w:t>
        <w:br/>
        <w:t>lieber gelinde und fachte Mittel ges</w:t>
        <w:br/>
        <w:t>chen, als nach der Strenge verfahe</w:t>
        <w:br/>
        <w:t>volte. Befahl dahero den depurirten</w:t>
        <w:br/>
        <w:t>ren Wysen Meistern, alles fleißig</w:t>
        <w:br/>
        <w:t>zu suchen, und bey einem jeden in</w:t>
        <w:br/>
        <w:t>ie zu zu sehen, wie viel er ware beros</w:t>
        <w:br/>
        <w:t>worden, nachgehends aber die ganze</w:t>
        <w:br/>
        <w:t>ina davon zu benennen, und ihm zu</w:t>
        <w:br/>
        <w:t>tellen. Als dieses fleißig und vermög</w:t>
        <w:br/>
        <w:t>ender Pflicht, verrichtet wurde, bes</w:t>
        <w:br/>
        <w:t>fahl er ferner, daß die hinterlassene Wit</w:t>
        <w:br/>
        <w:t>tib etliche tausend Gulden restituieren,</w:t>
        <w:br/>
        <w:t>sie aber solche denen verkürzten Wysen</w:t>
        <w:br/>
        <w:t>gut thun, und zurücke geben sollten: wel</w:t>
        <w:br/>
        <w:t>ches alles denn auch richtig und ohne Ber</w:t>
        <w:br/>
        <w:t>zug zu schlechter Reputation des erwehnet</w:t>
        <w:br/>
      </w:r>
      <w:r>
        <w:rPr>
          <w:b/>
          <w:color w:val="DD2B05"/>
          <w:u w:val="single"/>
        </w:rPr>
        <w:t>tenkoopmanns</w:t>
      </w:r>
      <w:r>
        <w:t xml:space="preserve"> und </w:t>
      </w:r>
      <w:r>
        <w:rPr>
          <w:b/>
          <w:color w:val="DD2B05"/>
          <w:u w:val="single"/>
        </w:rPr>
        <w:t>grofferSchande</w:t>
      </w:r>
      <w:r>
        <w:t xml:space="preserve"> der</w:t>
        <w:br/>
        <w:t>hinterlassenen Wittib geschehen ist.</w:t>
        <w:br/>
        <w:br/>
        <w:t>Noch fället mir bey Gelegenheit des bege</w:t>
        <w:br/>
        <w:t>obengedachten Botens oder Abschlagers, ben sich</w:t>
        <w:br/>
        <w:t>welcher bey den Verkaufungen der Gui</w:t>
        <w:br/>
        <w:t>ter sich findet, etwas merkwürdiges ben,</w:t>
        <w:br/>
        <w:t>welches hier so kurz als möglich, beifügen</w:t>
        <w:br/>
        <w:t>will. Nachdem nemlich Johann Chris</w:t>
        <w:br/>
        <w:t xml:space="preserve">soph </w:t>
      </w:r>
      <w:r>
        <w:rPr>
          <w:b/>
          <w:color w:val="DD2B05"/>
          <w:u w:val="single"/>
        </w:rPr>
        <w:t>Haſewinckel</w:t>
      </w:r>
      <w:r>
        <w:t>, der ben meiner Ans</w:t>
        <w:br/>
        <w:t>kunfft Bothe und zugleich Abschlager</w:t>
        <w:br/>
        <w:t>ben allen Actionen war, als welche bey</w:t>
        <w:br/>
        <w:t>de Bedienungen bißhero allezeit itein</w:t>
        <w:br/>
        <w:t>ander verinüpffet gewesen, und einem al</w:t>
        <w:br/>
        <w:t>leine gegeben worden sind: um gewisser</w:t>
        <w:br/>
        <w:t>Ursachen willen gedancket, und dessen</w:t>
        <w:br/>
        <w:t>Stelle durch dem mit dem Heran d'Ablang</w:t>
        <w:br/>
        <w:t>angekommenen Johann Kásstock</w:t>
        <w:br/>
        <w:t>ersetzet worden: hat sichs zugetragen, daß</w:t>
        <w:br/>
        <w:t>in furzer Zeit viele Auctiones oder Berg</w:t>
        <w:br/>
        <w:t>kauffunger vorgefallen seyn.</w:t>
        <w:br/>
        <w:br/>
        <w:t>Ob nun gleich 4. besondere Auctione-Bie Diel</w:t>
        <w:br/>
        <w:t>rii oder Beruff-Meister sind, indem eis</w:t>
        <w:br/>
        <w:t>nige Verkaufungen, welche man freys tauff</w:t>
        <w:br/>
        <w:t>willige nennet, durch den Secretarium fier fron</w:t>
        <w:br/>
        <w:t>Politicum bedienet werden: andere hins</w:t>
        <w:br/>
        <w:t>gegen, die bey Execution loß geschlagen</w:t>
        <w:br/>
        <w:t>werden, der Secretarius der Just wahrs</w:t>
        <w:br/>
        <w:t>nimmt; die dritte Art, welche der Vers</w:t>
        <w:br/>
        <w:t>storbenen Diener der Illustren Compagnie</w:t>
        <w:br/>
        <w:t>ihre Güter zu Gelde gemachet hat,</w:t>
        <w:br/>
        <w:t>und nunmehro cacli et worden, von dem</w:t>
        <w:br/>
        <w:t>Curatore ad Lites bedienet wird; und</w:t>
        <w:br/>
        <w:t>endlich die vierdte, so der Wysen ihre</w:t>
        <w:br/>
        <w:t>Güter besorget, der Secretarius der</w:t>
        <w:br/>
        <w:t>Wysen-Kammer verkauffen: so hat doch</w:t>
        <w:br/>
        <w:t>dieser einige Bothe oder Abschlager alle</w:t>
        <w:br/>
        <w:t>diese Verkaufungen zu bedienen und</w:t>
        <w:br/>
        <w:t>wahrzunehmen gehabt, wodurch er auch</w:t>
        <w:br/>
        <w:t>ein ziemliches Geld hat erwerben und er</w:t>
        <w:br/>
        <w:t>übrigen können.</w:t>
        <w:br/>
        <w:br/>
        <w:t>Nachdem aber, wie gesaget/ so viele in abs</w:t>
        <w:br/>
        <w:t>Verkaufungen schnell auf einander fol lager</w:t>
        <w:br/>
        <w:t>geten, und dieser Günstling des Heren abfertiget</w:t>
        <w:br/>
        <w:t>d'Ablangs, durch welchen er zu diesem wege</w:t>
        <w:br/>
        <w:t>Amte befördert worden solche alle rung feine</w:t>
        <w:br/>
        <w:t xml:space="preserve">nicht recht und nach Gebühr bestreiten, </w:t>
      </w:r>
      <w:r>
        <w:rPr>
          <w:b/>
          <w:color w:val="DD2B05"/>
          <w:u w:val="single"/>
        </w:rPr>
        <w:t>amesoder</w:t>
      </w:r>
      <w:r>
        <w:br/>
        <w:t>das gemachte Geld hinfodern kon</w:t>
        <w:br/>
        <w:t>te dieweil ihm bald dieser bald jener eine</w:t>
        <w:br/>
        <w:t>Verkauff Rolle einhändigte, und begehre</w:t>
        <w:br/>
        <w:t>te, er sollte das schuldige Geld von dem</w:t>
        <w:br/>
        <w:t>Auffern einfordern: geriethe er darüber</w:t>
        <w:br/>
        <w:t>in eine solche Confufio, daß er nicht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2c.</w:t>
        <w:br/>
        <w:br/>
        <w:t>iste, wo er darinnen oder daraussen</w:t>
        <w:br/>
        <w:t>ar; so gar, daß er auch selbsten diejes</w:t>
        <w:br/>
        <w:t>ge, welche ihn bereits bezahlet hatten,</w:t>
        <w:br/>
        <w:t>Duftreichen vergaß, und damit er nur</w:t>
        <w:br/>
        <w:t>achte ben guten Credit bleiben, diesem</w:t>
        <w:br/>
        <w:t>on des andern Geld gab, hin gieng und</w:t>
        <w:br/>
        <w:t>Gelb entlehnet, damit er vor andere seis</w:t>
        <w:br/>
        <w:t>er guten Freunde bezahlen, und sie von</w:t>
        <w:br/>
        <w:t>er Execution befreien könte; welches</w:t>
        <w:br/>
        <w:t>les ihm endlich da die Herren Verkauff</w:t>
        <w:br/>
        <w:t>Meister auf das rückständige Geld drans</w:t>
        <w:br/>
        <w:t>en, dahin brachte, daß er sich zu abfertigen</w:t>
        <w:br/>
        <w:t>suchte, auch sich würcklich an dem</w:t>
        <w:br/>
        <w:t>Affer Platz hinter dem Löwen-Berg,</w:t>
        <w:br/>
        <w:t>erborgen hielte.</w:t>
        <w:br/>
        <w:br/>
        <w:t>Nun war das rückständige Geld eine</w:t>
        <w:br/>
        <w:t>ehr grosse Summa, und trug etliche taus</w:t>
        <w:br/>
        <w:t>nd aus; wie denn der Curator ad Lites</w:t>
        <w:br/>
        <w:t>leine 20000. Rthlr. zufodern, und in der</w:t>
        <w:br/>
        <w:t>lustren Compagnie ihre Calla zu bes</w:t>
        <w:br/>
        <w:t>ahlen hatte. Er selbften war ledig, und</w:t>
        <w:br/>
        <w:t>atte weder Hauß noch einige andere Gus</w:t>
        <w:br/>
        <w:t>er von importance zu verliehren; ferner</w:t>
        <w:br/>
        <w:t>atte er wie man habe und marckte, viele</w:t>
        <w:br/>
        <w:t>Sachen eingekauft und wieder verkauf</w:t>
        <w:br/>
        <w:t>et, wovon nieman sagen fonte, ob ihm</w:t>
        <w:br/>
        <w:t>alles ware bezahlet worden, oder ob ihm</w:t>
        <w:br/>
        <w:t>andere Leute noch schuldig waren: dahero</w:t>
        <w:br/>
        <w:t>war diesen Herren Verkauff Meistern</w:t>
        <w:br/>
        <w:t>allen nicht wol bey dieser Sache zu muth,</w:t>
        <w:br/>
        <w:t>nd badeten GOtt, daß er durch Hohann</w:t>
        <w:br/>
        <w:t>Blanckenburg wieder gefunden,</w:t>
        <w:br/>
        <w:t>nd zum Rückkehren beweget worden.</w:t>
        <w:br/>
        <w:br/>
        <w:t>Hierauf erfechten fie ins gesamt alsos</w:t>
        <w:br/>
        <w:t>wald den Herm Gouverneur van Aldenburg,</w:t>
        <w:br/>
        <w:t>daß ein Arrest auf seine Person</w:t>
        <w:br/>
        <w:t>nd Güter geleget werden möchte: erhielt</w:t>
        <w:br/>
        <w:t>en auch so viel, daß noch selbigen Tages</w:t>
        <w:br/>
        <w:t>ine Wache in und vor sein Hauß geleget,</w:t>
        <w:br/>
        <w:t>nd er in Sicherheit genommen wurde.</w:t>
        <w:br/>
        <w:br/>
        <w:t>Bald darauf wurden alle Kisten und Kas</w:t>
        <w:br/>
        <w:t>en in seinem Hause versiegelt, und er</w:t>
        <w:br/>
        <w:t>endlich, zu Ersparung vieler Unkosten,</w:t>
        <w:br/>
        <w:t>welche auf die Wache giengen, selbsten in</w:t>
        <w:br/>
        <w:t>ie Bestung in Arrest geführet; worselbsten</w:t>
        <w:br/>
        <w:t>r so scharff bewachet wurde, daß man</w:t>
        <w:br/>
        <w:t>iemand fremdes, weil man einen Unters</w:t>
        <w:br/>
        <w:t>schleiff præfumirte, mit ihm reden ließ, es</w:t>
        <w:br/>
        <w:t>muste denn einer oder zween von den</w:t>
        <w:br/>
        <w:t>Verkauff Meistern gegenwärtig seynkan</w:t>
        <w:br/>
        <w:t>befragte ihn über alle Sachen,</w:t>
        <w:br/>
        <w:t>Die zu dieser Materie dienete, und suchte</w:t>
        <w:br/>
        <w:t>guten aus der Sache zu kommen; er</w:t>
        <w:br/>
        <w:t>selbsten gab wohl einen hinlänglichen Bes</w:t>
        <w:br/>
        <w:t>cheik darauf: alleine wenn man diejenige</w:t>
        <w:br/>
        <w:t>Sarum fragte, welche die Sache anging,</w:t>
        <w:br/>
        <w:t>o fande man entweder schlechter Dings</w:t>
        <w:br/>
        <w:t>Das Gegentheil, oder aber wenigstens ein</w:t>
        <w:br/>
        <w:t>hartnäckiges Wiedersprechen. Weil aber</w:t>
        <w:br/>
        <w:t>so gestalten Sachen nach, nicht wol ein</w:t>
        <w:br/>
        <w:t>richtiger Calculus zumachen war, und</w:t>
        <w:br/>
        <w:t>gleichwohl die anderen Sachen auf seine</w:t>
        <w:br/>
        <w:t>Loslassung nicht warten konten: wurde</w:t>
        <w:br/>
        <w:t>unterweilen ein Vice Bothe gesetzet, wel</w:t>
        <w:br/>
        <w:t>cher die Sachen wahrnahm; der nachs</w:t>
        <w:br/>
        <w:t>mals auch, da er wieder losgelassen wurd</w:t>
        <w:br/>
        <w:t>de, als ordinairs Gerichts: Bothe ben</w:t>
        <w:br/>
        <w:t>dem Rath von der Duftig bliebe, und ihm</w:t>
        <w:br/>
        <w:t>die von diesem Collegio fallende Portalen</w:t>
        <w:br/>
        <w:t>entzoge. nun</w:t>
        <w:br/>
        <w:t>Endlich da man sahe, daß täglich mehr Rom</w:t>
        <w:br/>
        <w:t>rere Unkosten aufliefen, und gleichwohl i</w:t>
        <w:br/>
        <w:t>von ihm nichts weiter zu holen war, als Bed</w:t>
        <w:br/>
        <w:t>was er angegeben hatte: so dachte man</w:t>
        <w:br/>
        <w:t>nicht nur auf seine Loslassung, sondern</w:t>
        <w:br/>
        <w:t>auch auf seine Reftitutio, damit die</w:t>
        <w:br/>
        <w:t>Herren Verkauff Meister zu einiger Zeit</w:t>
        <w:br/>
        <w:t>wieder an ihr Geld, das sie noch von ihm</w:t>
        <w:br/>
        <w:t>zu fodern hatten, gelangen möchten.</w:t>
        <w:br/>
        <w:br/>
        <w:t>Man sette ihn dannenhero wieder in sei</w:t>
        <w:br/>
        <w:t>ne Bedienung, und entzoge ihm nichts,</w:t>
        <w:br/>
        <w:t>als was der Rath von der Jufti abwirfft,</w:t>
        <w:br/>
        <w:t>welches dem vorigen Vice nun aber rechts</w:t>
        <w:br/>
        <w:t>máßigen Rothen dieses Coll. gii vers</w:t>
        <w:br/>
        <w:t>bliebe. Bi /ten ben</w:t>
        <w:br/>
        <w:t>Einige Eingesessene gaben zwar vor,</w:t>
        <w:br/>
        <w:t>sie hätten dem Rothen ihr schuldiges</w:t>
        <w:br/>
        <w:t>Geld bezahlet, unerachtet sie noch offen aus</w:t>
        <w:br/>
        <w:t>stunden und nicht aufgethan waren: man</w:t>
        <w:br/>
        <w:t>befand aber, daß es sich nicht also verhielt leser</w:t>
        <w:br/>
        <w:t>te und wurden dahero genöhiget zu bes ergo</w:t>
        <w:br/>
        <w:t>zahlen. Hingegen aber waren noch ans</w:t>
        <w:br/>
        <w:t>dere, welche würcklich bezahlet hatten, des</w:t>
        <w:br/>
        <w:t xml:space="preserve">ren Suma er vergessen hatte </w:t>
      </w:r>
      <w:r>
        <w:rPr>
          <w:b/>
          <w:color w:val="DD2B05"/>
          <w:u w:val="single"/>
        </w:rPr>
        <w:t>auszuftreis</w:t>
      </w:r>
      <w:r>
        <w:br/>
        <w:t>chen; und gleichwohl waren auch diese</w:t>
        <w:br/>
        <w:t>gezwungen, noch einmal zu bezahlen, fie</w:t>
        <w:br/>
        <w:t>mochten gleich sagen was sie wollten:</w:t>
        <w:br/>
        <w:t>nur weil sie keinen Beweiß von ihm hats</w:t>
        <w:br/>
        <w:t>ten, und niemand anzeigen konten, der</w:t>
        <w:br/>
        <w:t>dabey gewesen und es gesehen hätte. Jes</w:t>
        <w:br/>
        <w:t>doch ich bilde mir ein, es sey dieses ein</w:t>
        <w:br/>
        <w:t>Streich von den Herren Verkauff Meis</w:t>
        <w:br/>
        <w:t>stern gewesen, welche sonsten, weil der</w:t>
        <w:br/>
        <w:t>Rest allzu groß geblieben ware, allzus</w:t>
        <w:br/>
        <w:t>lang auf ihre Bezahlung und Reftitutio</w:t>
        <w:br/>
        <w:t>der Gelder hatten warten müssen. weg</w:t>
        <w:br/>
        <w:t>Nunmehro ist dieses Bottens oder i</w:t>
        <w:br/>
        <w:t>Abschlagers Credit so sehr verfallen daß sich</w:t>
        <w:br/>
        <w:t>ihm niemand leichtlich etwas bezahlen mb</w:t>
        <w:br/>
        <w:t>wird, er bringe denn eine Quittung von ei</w:t>
        <w:br/>
        <w:t>dem Verkauff Meister, den die Sache beze</w:t>
        <w:br/>
        <w:t>angehet, und unterschreibe sie dabey gelb</w:t>
        <w:br/>
        <w:t>sten; oder aber, so es Sachen sind die</w:t>
        <w:br/>
        <w:t>feine Verkaufung angehen, er schreibe</w:t>
        <w:br/>
        <w:t>denn selbsten eine Quittung und befreie</w:t>
        <w:br/>
        <w:t>dadurch den Bezahler alles fernern Ans</w:t>
        <w:br/>
        <w:t>spruchs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2.</w:t>
        <w:br/>
        <w:br/>
        <w:t>uchs: welche Sache den Herren Vers</w:t>
        <w:br/>
        <w:t>ff-Meistern weit mehrere Mühe vers</w:t>
        <w:br/>
        <w:t>achet, als sie vor diesem gehabt has</w:t>
        <w:br/>
        <w:t>Nach dieser Ausschweffung und Ers</w:t>
        <w:br/>
        <w:t>ung der zwey seltsamen Vorfälle, bege</w:t>
        <w:br/>
        <w:t>nich wieder zu den Collegas selbsten,</w:t>
        <w:br/>
        <w:t>komme verfolgens zu dem Collegio</w:t>
        <w:br/>
        <w:t>Kirchen Raths allhier, welches füge</w:t>
        <w:br/>
        <w:t>in den allgemeinen und besondern kan</w:t>
        <w:br/>
        <w:t>heilet werden, wenn man die Sache</w:t>
        <w:br/>
        <w:t>au nehmen will. Ich nenne aber den</w:t>
        <w:br/>
        <w:t>gemeinen Kirchen-Rath diesen der aus</w:t>
        <w:br/>
        <w:t>n anwesenden Geistlichen des ganzen</w:t>
        <w:br/>
        <w:t>des; den Kirchen-Vorstehern, oder</w:t>
        <w:br/>
        <w:t>man sie hier nennet, Aeltesten und</w:t>
        <w:br/>
        <w:t>etlichen Armen Befordern bestehet;</w:t>
        <w:br/>
        <w:t>auch nicht allein über Kirchen, sons</w:t>
        <w:br/>
        <w:t>n auch über Glaubens-Sachen ein</w:t>
        <w:br/>
        <w:t>heil fället, und in demselben egents</w:t>
        <w:br/>
        <w:t>dererminiret, wie man sich in allen</w:t>
        <w:br/>
        <w:t>etlichen Sachen, sie mögen Namen</w:t>
        <w:br/>
        <w:t>ben wie sie wollen, zu verhalten haben</w:t>
        <w:br/>
        <w:t>e.</w:t>
        <w:br/>
        <w:br/>
        <w:t>Ein solcher allgemeiner Kirchen-Rath</w:t>
        <w:br/>
        <w:t>tehet allhier in Africa, aus dreyen Res</w:t>
        <w:br/>
        <w:t>mirten Geistlichen so viel nemlich Ire</w:t>
        <w:br/>
        <w:t>n aniezo in dem Lande erbauet sind,</w:t>
        <w:br/>
        <w:t>über welche allezeit ein Geistlicher</w:t>
        <w:br/>
        <w:t>ellet ist. Diesen werden noch 6. Ael</w:t>
        <w:br/>
        <w:t>ten oder Kirchen-Vorsteher, und also</w:t>
        <w:br/>
        <w:t>jeder Kirch 2. derselben beygefüget;</w:t>
        <w:br/>
        <w:t>endlich wohnen denselben noch 12.</w:t>
        <w:br/>
        <w:br/>
        <w:t>men-Besorger, oder solche Personen</w:t>
        <w:br/>
        <w:t>welche die von dem Klingel Sack eins</w:t>
        <w:br/>
        <w:t>abende Gelder, wochentlich oder mos</w:t>
        <w:br/>
        <w:t>thulich wieder unter die Armen aisthesis</w:t>
        <w:br/>
        <w:t>und elbige von dem Betteln ab-als</w:t>
        <w:br/>
        <w:t>Denn man ſammlet hier nicht so</w:t>
        <w:br/>
        <w:t>hl, daß von diesen Geldern sollen Kirs</w:t>
        <w:br/>
        <w:t>n, Pfalz und Schul-Hauser erbauet</w:t>
        <w:br/>
        <w:t>Er unterhalten werden; sondern man</w:t>
        <w:br/>
        <w:t>endet sie auch zugleich zum Augen der</w:t>
        <w:br/>
        <w:t>men, als des recht würdigen Gottes</w:t>
        <w:br/>
        <w:t>aufes an, und giebet jeden nach dem er</w:t>
        <w:br/>
        <w:t>hefftig ist viel oder wenig; der Ubers</w:t>
        <w:br/>
        <w:t>t wird erst vor dergleichen Gebäude</w:t>
        <w:br/>
        <w:t>gehoben, und auf lattreife ausweges</w:t>
        <w:br/>
        <w:t>1. Damit man aber jederzeit wissen</w:t>
        <w:br/>
        <w:t>ane, was in dieser oder jener Geolion</w:t>
        <w:br/>
        <w:t>vorgefallen, und abgehandelt worden:</w:t>
        <w:br/>
        <w:t>wird einer unter ihnen allen, er sey</w:t>
        <w:br/>
        <w:t>ich ein Priester oder aber ein anderes</w:t>
        <w:br/>
        <w:t>lied erwählet, welcher das Proco</w:t>
        <w:br/>
        <w:t>führen, und ordentlich einschreiben</w:t>
        <w:br/>
        <w:t>uß.</w:t>
        <w:br/>
        <w:br/>
        <w:t>Der besondere Kirchen Rath gehet</w:t>
        <w:br/>
        <w:t>me jede Gemeinde, Kirchspiel, oder</w:t>
        <w:br/>
        <w:t>Doronic absonderlich an, und bestehet</w:t>
        <w:br/>
        <w:t>aus dem Prediger, den zween Aeltesten Rath</w:t>
        <w:br/>
        <w:t>oder Vorstehern, und 4. Armen Beford ren?</w:t>
        <w:br/>
        <w:t>gern derselben Gemeinde oder Colonie,</w:t>
        <w:br/>
        <w:t>in welchen über den Wohlstand der Ara</w:t>
        <w:br/>
        <w:t>men Verpflegung und dergleichen Sas</w:t>
        <w:br/>
        <w:t>chen mehr deliberieret wird. Eines sols</w:t>
        <w:br/>
        <w:t>chen absonderlichen Kirchen-Raths-Præfidentist</w:t>
        <w:br/>
        <w:t>allezeit ein Diener der Illustren</w:t>
        <w:br/>
        <w:t>Compagnie: und zwar noch eigentlicher</w:t>
        <w:br/>
        <w:t>die Sachen vorzustellen, so ist derselbe</w:t>
        <w:br/>
        <w:t>an dem Vorgebürge der guten Hoffnung,</w:t>
        <w:br/>
        <w:t>selbsten einer aus dem Rath von Police;</w:t>
        <w:br/>
        <w:t>welches Amt insgemein, gleich</w:t>
        <w:br/>
        <w:t>schon vorhero angemercket worden, der</w:t>
        <w:br/>
        <w:t>erste Ober-Kauffmann in der Vestung</w:t>
        <w:br/>
        <w:t>bekleidet. Die übrigen Raths-Glieder</w:t>
        <w:br/>
        <w:t>find an eben diesem Ort allezeit halbieret,</w:t>
        <w:br/>
        <w:t>so daß erst ein Diener der Compagnie,</w:t>
        <w:br/>
        <w:t>hernach einer aus der Bürgerschafft si</w:t>
        <w:br/>
        <w:t>get; und weil der Prediger ebenfalls ein</w:t>
        <w:br/>
        <w:t>Diener dieser florierten Compagnie :</w:t>
        <w:br/>
        <w:t>so sind 4. derselben Diener, neben 4.</w:t>
        <w:br/>
        <w:br/>
        <w:t>Bürgern, die diesen absonderlichen Kirs</w:t>
        <w:br/>
        <w:t>chen Rath allhier ausmachen.</w:t>
        <w:br/>
        <w:t>Am Stellenbusch und Dracken wie es</w:t>
        <w:br/>
        <w:t>stein aber, als zweyen Bolonien, die mit am</w:t>
        <w:br/>
        <w:t>von diesem Vorgebürge etwas entlegen hof</w:t>
        <w:br/>
        <w:t>seyn, und wenige Diener der Illustren und Dr</w:t>
        <w:br/>
        <w:t>Compagnie um sich haben, befinden gealter</w:t>
        <w:br/>
        <w:t>sich in diesem Kirchen Rath nicht mehr wie</w:t>
        <w:br/>
        <w:t>als zween derselben, nemlich der Credis</w:t>
        <w:br/>
        <w:t>ger und der Vorsinger; die übrigen Glied</w:t>
        <w:br/>
        <w:t>der alle sind aus den Land-Leuten erwah</w:t>
        <w:br/>
        <w:t>let, und machen eine Zahl von 6. Pers</w:t>
        <w:br/>
        <w:t>sonen aus, welche auch gemeiniglich und</w:t>
        <w:br/>
        <w:t>ordinairs ihre Versammlung, entweder</w:t>
        <w:br/>
        <w:t>in des Predigers Hauß, oder aber in der</w:t>
        <w:br/>
        <w:t>Kirchen selbsten halten. Sie kommen</w:t>
        <w:br/>
        <w:t>auch nicht mehr als einmal des Mo</w:t>
        <w:br/>
        <w:t>naths zusammen, und beschliessen, was</w:t>
        <w:br/>
        <w:t>zu dem Wohlstand der Kirche nöthig er</w:t>
        <w:br/>
        <w:t>fodert wird.</w:t>
        <w:br/>
        <w:br/>
        <w:t>Gleichwie nun auch in diesem absens was s</w:t>
        <w:br/>
        <w:t>derlichen Kirchen- Rath, allezeit einer ein</w:t>
        <w:br/>
        <w:t>ordentliches Prococoll zu halten verflicht tet</w:t>
        <w:br/>
        <w:t>ist: also ist hingegen der ordentliche nung s</w:t>
        <w:br/>
        <w:t>Præfident desselben, allezeit der Geistliche ment</w:t>
        <w:br/>
        <w:t>über die ganze Gemeinde. Ausserordentl dufan</w:t>
        <w:br/>
        <w:t>lich aber und jährlich nur einmal, wenn</w:t>
        <w:br/>
        <w:t>nemlich die Kirchen-Rechnung soll abbes</w:t>
        <w:br/>
        <w:t>leget werden, kommt ein Membrum des</w:t>
        <w:br/>
        <w:t>Raths von Politie, welches deduciret</w:t>
        <w:br/>
        <w:t>wird, diese Rechnung anzuhören, und</w:t>
        <w:br/>
        <w:t>alles dabey Vorfallende zu obierviren: wels</w:t>
        <w:br/>
        <w:t>ches die Preiß nens Stelle occuparet,</w:t>
        <w:br/>
        <w:t>und hernach in dem gedachten Rath das</w:t>
        <w:br/>
        <w:t>von gebührenden Rapporte abstattet, ob</w:t>
        <w:br/>
        <w:t>es gleich nicht eben der erste Ober-Stauff</w:t>
        <w:br/>
        <w:t>mann der Vestung ist. E$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11. Brief. aees</w:t>
        <w:br/>
        <w:t>haben aber die Geistlichen, so wol</w:t>
        <w:br/>
        <w:t>ier als durch ganz Ost Indien, von</w:t>
        <w:br/>
        <w:t xml:space="preserve">er </w:t>
      </w:r>
      <w:r>
        <w:rPr>
          <w:b/>
          <w:color w:val="DD2B05"/>
          <w:u w:val="single"/>
        </w:rPr>
        <w:t>IlluftrenCompagnie</w:t>
      </w:r>
      <w:r>
        <w:t>, nicht nur robber</w:t>
        <w:br/>
        <w:t>auch 120. Gulden monatliche Bes</w:t>
        <w:br/>
        <w:t>adung, sondern sie geniessen auch noch</w:t>
        <w:br/>
        <w:t>ber dieses, noch ein ehrliches monachis</w:t>
        <w:br/>
        <w:t>Des Kost-Geld, Specereyen, Holz,</w:t>
        <w:br/>
        <w:t>Butter, Bier oder Wein, und ande</w:t>
        <w:br/>
        <w:t>Sachen mehr, wovon sie sehr raisonable</w:t>
        <w:br/>
        <w:t>leben können; alleine sie haben sich</w:t>
        <w:br/>
        <w:t>eder von Kind Tauffen, noch von kei</w:t>
        <w:br/>
        <w:t>en, noch von etwas anders einig Accens</w:t>
        <w:br/>
        <w:t>zu erfreuen. Doch diese stattliche</w:t>
        <w:br/>
        <w:t>Besoldung verdienen sie sehr leicht, dies</w:t>
        <w:br/>
        <w:t>weil sie hier wochentlich nicht mehr als eis</w:t>
        <w:br/>
        <w:t>e einige Predigt davor thun dörffen: es</w:t>
        <w:br/>
        <w:t>jre denn, daß entweder ein hohes Fest,</w:t>
        <w:br/>
        <w:t>18 Weihnachten, Ostern oder Fing</w:t>
        <w:br/>
        <w:t>en einfiele, oder aber das H. Abends</w:t>
        <w:br/>
        <w:t>ahl abgetheilet wurde.</w:t>
        <w:br/>
        <w:br/>
        <w:t>Bey diesem lettern haben sie freylich</w:t>
        <w:br/>
        <w:t>re meiste Arbeit zu verrichten, indem sie</w:t>
        <w:br/>
        <w:t>icht allein solches 14. Tage vorhero</w:t>
        <w:br/>
        <w:t>findigen; sondern auch nachmals 8Cage</w:t>
        <w:br/>
        <w:t>vor den bestimmten und angesetze</w:t>
        <w:br/>
        <w:t>tag, in Gegenwart eines Kirchen</w:t>
        <w:br/>
        <w:t>Vorstehers und Armen Besorgers, in</w:t>
        <w:br/>
        <w:t>ie Häuser gehen und die Leute dazu ers</w:t>
        <w:br/>
        <w:t>ichen und anmahnen, auch wenn sie was</w:t>
        <w:br/>
        <w:t>nen übel anständiges gehöret haben,</w:t>
        <w:br/>
        <w:t>affable öffentlich vorhalten müssen. Des</w:t>
        <w:br/>
        <w:t>freytags vor dem abgefaßten Sonntag,</w:t>
        <w:br/>
        <w:t>aran das H. Abendmahl soll ausgehens</w:t>
        <w:br/>
        <w:t>werden, lieget ihnen weiter ob, eine</w:t>
        <w:br/>
        <w:t>harffe Buß Predigt zu halten, und</w:t>
        <w:br/>
        <w:t>dlich desselben Sonntags zweymal zu</w:t>
        <w:br/>
        <w:t>lebigen: welches alles gleichwohl, weil</w:t>
        <w:br/>
        <w:t>3 innerhalb 8. Wochen nur einmahl</w:t>
        <w:br/>
        <w:t>geschiehet, dennoch noch hingehet, und</w:t>
        <w:br/>
        <w:t>egen die übrige ruhige Tage als nichts zu</w:t>
        <w:br/>
        <w:t>achten ist.</w:t>
        <w:br/>
        <w:br/>
        <w:t>So leicht es aber die Herren Geists</w:t>
        <w:br/>
        <w:t>chen bey einer so raisonablen Befl</w:t>
        <w:br/>
        <w:t>ung und andern Emolumente haben;</w:t>
        <w:br/>
        <w:t>fchweer gehet es im Gegentheil bey</w:t>
        <w:br/>
        <w:t>en Armen Befordern zu. Denn diese</w:t>
        <w:br/>
        <w:t xml:space="preserve">aben </w:t>
      </w:r>
      <w:r>
        <w:rPr>
          <w:b/>
          <w:color w:val="DD2B05"/>
          <w:u w:val="single"/>
        </w:rPr>
        <w:t>unwiederstreitig</w:t>
      </w:r>
      <w:r>
        <w:t xml:space="preserve"> die meiste Mühe,</w:t>
        <w:br/>
        <w:t xml:space="preserve">arbeit und Verdruß auf </w:t>
      </w:r>
      <w:r>
        <w:rPr>
          <w:b/>
          <w:color w:val="DD2B05"/>
          <w:u w:val="single"/>
        </w:rPr>
        <w:t>ihrempals</w:t>
      </w:r>
      <w:r>
        <w:t>, weil</w:t>
        <w:br/>
        <w:t>e erstlich mit Einsammlen der Armen</w:t>
        <w:br/>
        <w:t>Gelder in der Kirche hernach mit dem</w:t>
        <w:br/>
        <w:t>Austheilen derselben affer der Kirche,</w:t>
        <w:br/>
        <w:t>boch auf Verordnung des ganzen Kirs</w:t>
        <w:br/>
        <w:t>chen Raths, und endlich mit der darüber</w:t>
        <w:br/>
        <w:t>zuführenden Rechnung die meiste Mühe</w:t>
        <w:br/>
        <w:t>haben müssen. Es gelieffert darbey kein</w:t>
        <w:br/>
        <w:t>ner von ihnen auch kein anderer Kirchen</w:t>
        <w:br/>
        <w:t>Rath, etwas vor alle seine Mühe, als der</w:t>
        <w:br/>
        <w:t>gedachte Geistliche, nebst dem Vorsinger</w:t>
        <w:br/>
        <w:t>oder Krancken Besucher: sondern fie</w:t>
        <w:br/>
        <w:t>müssen sich mit der blossen Ehre zu fries</w:t>
        <w:br/>
        <w:t>den stellen lassen.</w:t>
        <w:br/>
        <w:br/>
        <w:t>Diese gute Tage, welche die hiesigen Die</w:t>
        <w:br/>
        <w:t>Herren Geistlichen haben, müssen uns alen</w:t>
        <w:br/>
        <w:t>fehlbar Ursache seyn, daß die wenigsten Cap</w:t>
        <w:br/>
        <w:t>anschlagen, und als Geistliche leben wol ren</w:t>
        <w:br/>
        <w:t>len. Denn der Her: Petrus Kalte, stunde from</w:t>
        <w:br/>
        <w:t>an den Vorgebürge selbsten, hatte die</w:t>
        <w:br/>
        <w:t>herzlichsten und besten Tage, und ein</w:t>
        <w:br/>
        <w:t>chönes Land-Gut darbey; aber sein ár</w:t>
        <w:br/>
        <w:t>derliches Leben machte bald, daß die Eins</w:t>
        <w:br/>
        <w:t>wohner sich gegen die Illuftr Coepa</w:t>
        <w:br/>
        <w:t>nie deswegen beklagten und ihn wieder</w:t>
        <w:br/>
        <w:t>nach Holland zu beruffen bewegender</w:t>
        <w:br/>
        <w:t>Herr N. van der Lon, Prediger am</w:t>
        <w:br/>
        <w:t>Stellenbusch, lebte zwar weit anders:</w:t>
        <w:br/>
        <w:t>gleichwohl hat er sich bewegen lassen, daß</w:t>
        <w:br/>
        <w:t xml:space="preserve">er sich auf der Ruck-Reise von </w:t>
      </w:r>
      <w:r>
        <w:rPr>
          <w:b/>
          <w:color w:val="DD2B05"/>
          <w:u w:val="single"/>
        </w:rPr>
        <w:t>seinemLandGut</w:t>
      </w:r>
      <w:r>
        <w:t>,</w:t>
        <w:br/>
        <w:t>den Hals mit einem Feder-Effer</w:t>
        <w:br/>
        <w:t>abgeschnitten hat. Von dem Heren Heinrich</w:t>
        <w:br/>
        <w:t>Balk, will dieses mal gar still schweiß</w:t>
        <w:br/>
        <w:t>gen, weil diese Materie so wohl von dem</w:t>
        <w:br/>
        <w:t>ersten als dem legten anderwärts weiter</w:t>
        <w:br/>
        <w:t>wird ausgeführet werden. Und was foll</w:t>
        <w:br/>
        <w:t>ich von dem Sperm Engelberto Francf</w:t>
        <w:br/>
        <w:t>co le Bouc sagen, der von Batavia nach</w:t>
        <w:br/>
        <w:t>Drachenstein gesendet worden, aber</w:t>
        <w:br/>
        <w:t>unverrichter Sachen seinen Weg wieder</w:t>
        <w:br/>
        <w:t>dahin hat nehmen müssen? Ich will fie,</w:t>
        <w:br/>
        <w:t>um hier alle Weitlaufftigkeit zu beyden,</w:t>
        <w:br/>
        <w:t>ebenfalls biß auf eine andere Zeit vers</w:t>
        <w:br/>
        <w:t>spahren.</w:t>
        <w:br/>
        <w:br/>
        <w:t>Aneto sollte noch die zwey refiren-g</w:t>
        <w:br/>
        <w:t>de Collegia hin zu thun; alleine ich mer blie</w:t>
        <w:br/>
        <w:t>de, daß der Brief zu lang wurde dahero ben</w:t>
        <w:br/>
        <w:t>will Ihnen mit nächsten die schuldige</w:t>
        <w:br/>
        <w:t>Nachricht davon zusenden. Unterbetten</w:t>
        <w:br/>
        <w:t>Mein Herz. 26. (o)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613.</w:t>
        <w:br/>
        <w:t>Der al. Brief.</w:t>
        <w:br/>
        <w:t>Worinnen von den zwey übrigen Collegiis, nemlich von</w:t>
        <w:br/>
        <w:t>den Bürger- und Heim-Rathen, deß gleichen von der Bür-</w:t>
        <w:br/>
        <w:t>ser Kriegs-Rathen / gehandelt wird.</w:t>
        <w:br/>
        <w:t>Mein Herr.</w:t>
        <w:br/>
        <w:br/>
        <w:t>As Versprechen nicht al-</w:t>
        <w:br/>
        <w:t>lein, welches in meinem</w:t>
        <w:br/>
        <w:t>letzten gethan, sondern</w:t>
        <w:br/>
        <w:t>auch die Materie selbsten,</w:t>
        <w:br/>
        <w:t>e d dene ange.</w:t>
        <w:br/>
        <w:t>fangen worden, verpflichten mich ange-</w:t>
        <w:br/>
        <w:t>zo mit selbigen Bericht weiter fortzu-</w:t>
        <w:br/>
        <w:t>fahren, und ferner zu melden, wie es mit</w:t>
        <w:br/>
        <w:t>benen zweyen noch übrigen Collegis ste-</w:t>
        <w:br/>
        <w:t>he welche durch die Herren Simon, und</w:t>
        <w:br/>
        <w:t>dessen Sohn, Herrn Wilhelm Adren</w:t>
        <w:br/>
        <w:t>van der Stel, beyden mittelbar einan-</w:t>
        <w:br/>
        <w:t>der gefolgten Gouverneurs alhier, in Anse-</w:t>
        <w:br/>
        <w:t>hung der Bürgerschafft sind aufgerichtet</w:t>
        <w:br/>
        <w:t>und angeordnet worden. Jch werde</w:t>
        <w:br/>
        <w:t>mich aber der Deutlichkeit und Kürtze so</w:t>
        <w:br/>
        <w:t>viel trewlich ist, dabey befleissigen, da-</w:t>
        <w:br/>
        <w:t>mit inskünftige die Klage nicht ferner</w:t>
        <w:br/>
        <w:t>hören darff, wie ich die Sachen mit all-</w:t>
        <w:br/>
        <w:t>zu vielen Umständen erweitere und ver-</w:t>
        <w:br/>
        <w:t>drießlich mache.</w:t>
        <w:br/>
        <w:br/>
        <w:t>Es giebet demnach die Anstellung</w:t>
        <w:br/>
        <w:t>und Anordnung dieser zwey bürgerlichen</w:t>
        <w:br/>
        <w:t>Collegien, gantz deutlich zu erkennten, daß</w:t>
        <w:br/>
        <w:t>erwehnter Herr Simon van der Stel, von</w:t>
        <w:br/>
        <w:t>kündigen Gouverneur hat wollen ange-</w:t>
        <w:br/>
        <w:t>einen klugen, vorfechten und Staats-</w:t>
        <w:br/>
        <w:t>sehen werden dieweil er den äusserlichen</w:t>
        <w:br/>
        <w:t>Ansehen nach nicht nur die gegenwärtige</w:t>
        <w:br/>
        <w:t>Vieheit, sondern auch den noch täbli-</w:t>
        <w:br/>
        <w:t>chen Anwachs dieser Bürgerschafft, tief</w:t>
        <w:br/>
        <w:t>zu Hertzen nahm und dahero darinnen</w:t>
        <w:br/>
        <w:t>seine Sorgfalt bezeugen wolte, daß die-</w:t>
        <w:br/>
        <w:t>selbe unter seiner Regierug mit einem ab-</w:t>
        <w:br/>
        <w:t>sonderlichen und eigenen Magistrat oder</w:t>
        <w:br/>
        <w:t>Obrigkeit solten versehen, geholffen und</w:t>
        <w:br/>
        <w:t>verherrlichet werden.</w:t>
        <w:br/>
        <w:br/>
        <w:t>Wenn man aber die Art und Weise</w:t>
        <w:br/>
        <w:t>den davon dieser Anordnung und Einsetzung, bey</w:t>
        <w:br/>
        <w:t>sich selbsten betrachtet und dabey über-</w:t>
        <w:br/>
        <w:t>leget, welche geringe und fast nicht na-</w:t>
        <w:br/>
        <w:t>mens-würdige Vor-Rechte dieselbe da-</w:t>
        <w:br/>
        <w:t>bey geniesen so siehet man alsobald, daß</w:t>
        <w:br/>
        <w:t>der 12 dieser seiner eingebildeten</w:t>
        <w:br/>
        <w:t>Staats-Klugheit nicht nur gantz enge.</w:t>
        <w:br/>
        <w:t>sondern auch mit vielen ungesunden Ne-</w:t>
        <w:br/>
        <w:t>beln umzogen und angefüllet gewesen.</w:t>
        <w:br/>
        <w:t>indem ja dieses kaum eine Obrigkeit ge-</w:t>
        <w:br/>
        <w:t>nennet werden mag, welche weder in gros-</w:t>
        <w:br/>
        <w:t>sen noch in kleinen und gantz geringen</w:t>
        <w:br/>
        <w:br/>
        <w:t>Sachen, etwas zu decidiren und auszu-</w:t>
        <w:br/>
        <w:t>führen Macht hat.</w:t>
        <w:br/>
        <w:br/>
        <w:t>Sein Herr Sohn, als erkorener</w:t>
        <w:br/>
        <w:t>Nachfolger im Regiment, obgedachter</w:t>
        <w:br/>
        <w:t>Herr Wilhelm Adrian van der Stel, hat der</w:t>
        <w:br/>
        <w:t>zwar als lang gewesene und wohl erfahr</w:t>
        <w:br/>
        <w:t>ner Schöpffen-Affessorn, in der Welt be-</w:t>
        <w:br/>
        <w:t xml:space="preserve">kannten und überall </w:t>
      </w:r>
      <w:r>
        <w:rPr>
          <w:b/>
          <w:color w:val="DD2B05"/>
          <w:u w:val="single"/>
        </w:rPr>
        <w:t>hocheberühmteit</w:t>
      </w:r>
      <w:r>
        <w:br/>
        <w:t>Stadt Amsterdam, durch die vielfältige</w:t>
        <w:br/>
        <w:t>Erfahrung, viel besser gewest, als er es</w:t>
        <w:br/>
        <w:t>hie Abino 1699. fand alleine ich weiß</w:t>
        <w:br/>
        <w:t>nicht ob ich sagen soll, er habe aus Liebe</w:t>
        <w:br/>
        <w:t>und Hochachtung gegen seinen Hr. Va-</w:t>
        <w:br/>
        <w:t>ter, dessen Fehler nicht verbessern wollen.</w:t>
        <w:br/>
        <w:t>oder es habe mit seinem Parriculae, re-</w:t>
        <w:br/>
        <w:t>esse nicht accordiren wollen. Dem</w:t>
        <w:br/>
        <w:t>er ließ alles in dem alten Stande, wie er</w:t>
        <w:br/>
        <w:t>es fand, und erdachte dabey noch andere</w:t>
        <w:br/>
        <w:t>Dinge, die mit seinem Humeur völlig</w:t>
        <w:br/>
        <w:t>überein kamen.</w:t>
        <w:br/>
        <w:br/>
        <w:t>Es hat aber erwehnter Herr Simon</w:t>
        <w:br/>
        <w:t>van de Stel, mit sonderbare Genehm</w:t>
        <w:br/>
        <w:t>halt ung und Gutachten des Herrn Com Rath und</w:t>
        <w:br/>
        <w:t>cisaris Generalis, Herrn Adrian var Obrigkei</w:t>
        <w:br/>
        <w:t>Rhede, doch nicht vollkommen und ab</w:t>
        <w:br/>
        <w:t>sonderlich nach dessen Willen und Mei-</w:t>
        <w:br/>
        <w:t>nung, allen obgedachten Bolonien ab-</w:t>
        <w:br/>
        <w:t>sonderlich zugestanden, daß forthin jed-</w:t>
        <w:br/>
        <w:t>wede derselben, einen eigenen Rath und</w:t>
        <w:br/>
        <w:t>Obrigkeit haben solte, dergestalt, daß</w:t>
        <w:br/>
        <w:t>die an dem Vorgebürge selbsten, Burger-</w:t>
        <w:br/>
        <w:t>Räthe oder Bürgermeister heissen, wel-</w:t>
        <w:br/>
        <w:t>che aber auf dem Lande wohneten, den</w:t>
        <w:br/>
        <w:t>Titul als Heim-Räthe führen solten, wel-</w:t>
        <w:br/>
        <w:t>ches Wort ich nicht anders als durch</w:t>
        <w:br/>
        <w:t>Gerichts-Schöpffen, oder aber Gemein-</w:t>
        <w:br/>
        <w:t>Meister zu erklären weis jedoch muste</w:t>
        <w:br/>
        <w:t>ein jeder in derselben Colonie wohnhafft</w:t>
        <w:br/>
        <w:t>seyn, vor welche er zum Heim-Rath er-</w:t>
        <w:br/>
        <w:t>wählet, und durch den Herrn Gouver-</w:t>
        <w:br/>
        <w:t>neur nebst desselben Rath confirmiret</w:t>
        <w:br/>
        <w:t>wirde.</w:t>
        <w:br/>
        <w:br/>
        <w:t>Den Bürger-Rathen an dem Vor-</w:t>
        <w:br/>
        <w:t>gebürge / war hierbey gantz und gar nicht</w:t>
        <w:br/>
        <w:t>zugelassen, ein freyen Rechts-Geding</w:t>
        <w:br/>
        <w:t>oder absonderliche Versammlung anzu-</w:t>
        <w:br/>
        <w:t>stellen, aus Ursache, weil daselbst der</w:t>
        <w:br/>
        <w:t>Rath von Justiz, nebst allen vormals</w:t>
        <w:br/>
        <w:t>beschriebenen Collegi resid. er, sondern</w:t>
        <w:br/>
        <w:t>sie solten in allen, ausser in dem Rarh</w:t>
        <w:br/>
        <w:t>von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2c.</w:t>
        <w:br/>
        <w:br/>
        <w:t>on Politie affciret; in decense</w:t>
        <w:br/>
        <w:t>en jeder unter ihnen ein gewöhnliches</w:t>
        <w:br/>
        <w:t>Votum haben, und also als erhobene</w:t>
        <w:br/>
        <w:t>and geehrte Leute consideriret werden.</w:t>
        <w:br/>
        <w:t>jedoch war dabey noch diese Claufula,</w:t>
        <w:br/>
        <w:t>aß sie bey keinen andern Sachen solten</w:t>
        <w:br/>
        <w:t>misciret, noch zu einem Voco gelaß</w:t>
        <w:br/>
        <w:t>en werden, als bey burgerlichen Affairen, da</w:t>
        <w:br/>
        <w:t>ein Bürger mit dem andern möch</w:t>
        <w:br/>
        <w:t>ein einem Procefs verwickelt werden;</w:t>
        <w:br/>
        <w:t>and alsdenn solten sie in dem Rath von</w:t>
        <w:br/>
        <w:t>citiz die unterste Stelle einnehmen, ein</w:t>
        <w:br/>
        <w:t>folglich das letzte Votum geben müssen :</w:t>
        <w:br/>
        <w:t>denen andern Collegiis aber, weil dies</w:t>
        <w:br/>
        <w:t>elbe allezeit aus eben so viel Burgern als</w:t>
        <w:br/>
        <w:t>Dienern der Illustren Compagnie bes</w:t>
        <w:br/>
        <w:t>künden, solte zwischen beyden fein Un</w:t>
        <w:br/>
        <w:t>erscheid wargenommen, noch sie gemessiget</w:t>
        <w:br/>
        <w:t>verden auf zu stehen und so lange zu ent</w:t>
        <w:br/>
        <w:t>zeichen, biß die Sachen, so alleine die</w:t>
        <w:br/>
        <w:t>Diener der illustren Compagnie ancien</w:t>
        <w:br/>
        <w:t>gen, debattieret waren.</w:t>
        <w:br/>
        <w:br/>
        <w:t>Wenn sichs aber zutrüge, daß wegen</w:t>
        <w:br/>
        <w:t>bes einen oder andern, so diese Colonie al</w:t>
        <w:br/>
        <w:t>eine und absonderlich anging, von ih</w:t>
        <w:br/>
        <w:t>nen nöthig erachtet wurde, eine besondere</w:t>
        <w:br/>
        <w:t>Berathschlagung unter ihnen deßwegen</w:t>
        <w:br/>
        <w:t>anzustellen, und darüber zu deliberieren,</w:t>
        <w:br/>
        <w:t>auch Mittel und Wege aus zu finden wie</w:t>
        <w:br/>
        <w:t>der Sache zu helffen ware: so solte ihnen</w:t>
        <w:br/>
        <w:t>dieses zwar frey stehen, jedoch musten</w:t>
        <w:br/>
        <w:t>ie nachmals verbunden seyn, dem Edlen</w:t>
        <w:br/>
        <w:t>Her Gouverneur davon Nachricht zu</w:t>
        <w:br/>
        <w:t>geben, und dessen Approbation oder Uns</w:t>
        <w:br/>
        <w:t>erfarung erwarten, bevor sie die Sache</w:t>
        <w:br/>
        <w:t>werkstellig machten.</w:t>
        <w:br/>
        <w:br/>
        <w:t>Diesem nach haben die Herren Bars</w:t>
        <w:br/>
        <w:t>ger Räthe an diesem Vorgebürge gar ge</w:t>
        <w:br/>
        <w:t>ringe Privilegia, weil die Einwohner dies</w:t>
        <w:br/>
        <w:t>fer gangen Colonie, welche doch ziemlich</w:t>
        <w:br/>
        <w:t>groß ist, als vormals schon berichtet has</w:t>
        <w:br/>
        <w:t>be, und Er sich noch gar wohl wird zu</w:t>
        <w:br/>
        <w:t>erinnern wissen, mehr den Namen als</w:t>
        <w:br/>
        <w:t>bertha nach unter ihre Jurisdiction und</w:t>
        <w:br/>
        <w:t>Obrigkeitliche Gewalt gehören ; wel</w:t>
        <w:br/>
        <w:t>ches noch mehr daraus erhellet, weil sie</w:t>
        <w:br/>
        <w:t>nicht einmal ein absonderliches Rath</w:t>
        <w:br/>
        <w:t>oder Richt Haus haben, sondern ihre</w:t>
        <w:br/>
        <w:t>Zusammenkunfft in ihren Privat-haus</w:t>
        <w:br/>
        <w:t>fern halten müssen. Der Mangel des</w:t>
        <w:br/>
        <w:t>Rath-Hauses ziehet auch diesen nach sich,</w:t>
        <w:br/>
        <w:t>daß sie kein absonderliches Efängniß ha</w:t>
        <w:br/>
        <w:t>ben, in welchen sie die muthmillige und</w:t>
        <w:br/>
        <w:t>unbändige, sowohl Europæer als Clas</w:t>
        <w:br/>
        <w:t>ven gefangen deßen und verwahren kön</w:t>
        <w:br/>
        <w:t>ten: sondern den Unfug der erstern, bes</w:t>
        <w:br/>
        <w:t>straffet alsobald der Rath von Justiz,</w:t>
        <w:br/>
        <w:t>nachdem der Herz Fiscal solche in gefäng</w:t>
        <w:br/>
        <w:t>liche Hafft gezogen, examiniert, und ans</w:t>
        <w:br/>
        <w:t>geklaget hat: die andere aber sind sie ges</w:t>
        <w:br/>
        <w:t>halten, dem Heran Fiscal anzuzeigen, und</w:t>
        <w:br/>
        <w:t>selbigen, wenn es fein capital Verbree</w:t>
        <w:br/>
        <w:t>chen ist, zu bitten, daß er ihnen wolle ers</w:t>
        <w:br/>
        <w:t>lauben, sie durch den Cilier, oder wie</w:t>
        <w:br/>
        <w:t>man in Teutschland redet, durch den Bite</w:t>
        <w:br/>
        <w:t>tel in Arrest zu sehen, und nachmals durch</w:t>
        <w:br/>
        <w:t>die Affers oder Bender Knechte straf</w:t>
        <w:br/>
        <w:t>fen zu lassen: nach erhaltener Cermison</w:t>
        <w:br/>
        <w:t>stehet ihnen frey, elbige lange oder</w:t>
        <w:br/>
        <w:t>furs eizen, auch hart oder leicht straffen</w:t>
        <w:br/>
        <w:t>zu lassen. bier wo</w:t>
        <w:br/>
        <w:t>So gering aber befragter Bürger Da</w:t>
        <w:br/>
        <w:t>Ráthe Jurisdiction ist: so Vol-reich und</w:t>
        <w:br/>
        <w:t>im Gegentheil und wohl angebaut ist loni</w:t>
        <w:br/>
        <w:t>das Land, dieser eigentlich genannten Co. Bel</w:t>
        <w:br/>
        <w:t>lonie des Vergebungs der guten Hoff</w:t>
        <w:br/>
        <w:t>nung. Denn man findet in derselben nicht</w:t>
        <w:br/>
        <w:t>nur die vormals besagte Vestung nebst</w:t>
        <w:br/>
        <w:t>der Schanze an dem Affer Platz; fons u</w:t>
        <w:br/>
        <w:t>dern es ist die Stadt an sich selbsten in</w:t>
        <w:br/>
        <w:t>derhalb 60. Jahren bereits über 200.</w:t>
        <w:br/>
        <w:br/>
        <w:t>wohl gebadete und schöne Häuser anges</w:t>
        <w:br/>
        <w:t>wachsen, in welchen viele Menschen tágs</w:t>
        <w:br/>
        <w:t>lich aus und eingehen, und leben. Wolte</w:t>
        <w:br/>
        <w:t>man die prächtige und hin und wieder in</w:t>
        <w:br/>
        <w:t>diesem Tafel-Thal zerstreuet-gebadete</w:t>
        <w:br/>
        <w:t>Garten Häufer dazu rechnen, würde</w:t>
        <w:br/>
        <w:t>die Zahl um ein ziemliches grösser wers</w:t>
        <w:br/>
        <w:t>den. Wer auch Luft hat das Land, so zu</w:t>
        <w:br/>
        <w:t>dieser Colonie gehöret, durch zu wan</w:t>
        <w:br/>
        <w:t>dern, wird gewißlich viele schöne und</w:t>
        <w:br/>
        <w:t>wohl-angelegte Land-Guter, nebst noch</w:t>
        <w:br/>
        <w:t>mehrern geringern Gebäuden antreffen. ten</w:t>
        <w:br/>
        <w:t>Es machen auch die hiesigen Eins wi</w:t>
        <w:br/>
        <w:t>wohner einen gar deutlichen und mercks Un</w:t>
        <w:br/>
        <w:t>würdigen Unterscheid zwischen der Begeri</w:t>
        <w:br/>
        <w:t>stund und der Stadt, wenn sie unter alle und</w:t>
        <w:br/>
        <w:t>Acta, Briefschaften und andere Asn</w:t>
        <w:br/>
        <w:t>chen, so in der Vestung unterschrieben de</w:t>
        <w:br/>
        <w:t>und verfertiget werden; es sey daß diesel</w:t>
        <w:br/>
        <w:t>be an die Herren Directores ber Illustren</w:t>
        <w:br/>
        <w:t>Compagnie nach Holland; oder auch</w:t>
        <w:br/>
        <w:t>an andere geschicket werden, solchen fe</w:t>
        <w:br/>
        <w:t>den, und den besagten Unterscheid das</w:t>
        <w:br/>
        <w:t>durch zu erkennen geben, daß sie schrei</w:t>
        <w:br/>
        <w:t>ben: in 't Casteel de goede Hoop, das</w:t>
        <w:br/>
        <w:t>ist: in der Vestung der guten Hoffnung.</w:t>
        <w:br/>
        <w:br/>
        <w:t>Wenn aber etwas dergleichen in der</w:t>
        <w:br/>
        <w:t>Stadt ausgefertigt und abgegeben wird,</w:t>
        <w:br/>
        <w:t>so setzen sie nur schlechter dings darunter:</w:t>
        <w:br/>
        <w:t>Cabo de goed Hoop, das ist in der</w:t>
        <w:br/>
        <w:t>Stadt oder am Vorgebürge der guten</w:t>
        <w:br/>
        <w:t>Hoffnung. re</w:t>
        <w:br/>
        <w:t>Alle Jahre sind den dieser Burgers Di</w:t>
        <w:br/>
        <w:t>Rathe in der Regierung; welche abdon se</w:t>
        <w:br/>
        <w:t>derlich darum müssen respecriret werden,</w:t>
        <w:br/>
        <w:t>weil sie in dem Rath von Justiz mit f</w:t>
        <w:br/>
        <w:t>sen. Die übrigen, welche noch leben,</w:t>
        <w:br/>
        <w:t>und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2c.</w:t>
        <w:br/>
        <w:br/>
        <w:t>das Regiment auch die Aufsicht</w:t>
        <w:br/>
        <w:t>die Colonie und deren jährliche Ein</w:t>
        <w:br/>
        <w:t>fte nicht haben, werden gemeiniglich</w:t>
        <w:br/>
        <w:t>ndern Collegas als Vice Præfidenebrauchet;</w:t>
        <w:br/>
        <w:t>oder aber wenn man sie</w:t>
        <w:br/>
        <w:t>nicht employ en fan, gänglich vor</w:t>
        <w:br/>
        <w:t>Zeit zu Hause gelauffen. Gleichwie</w:t>
        <w:br/>
        <w:t>in allen andern mindern Collegiis, in</w:t>
        <w:br/>
        <w:t>alb zwey Jahren eine Veränderung</w:t>
        <w:br/>
        <w:t>ehet, und die alten cafsiret, hingegen</w:t>
        <w:br/>
        <w:t>erwehlet und angebeget werden: also</w:t>
        <w:br/>
        <w:t>ret auch dieser Bürger-Räthe ihre</w:t>
        <w:br/>
        <w:t>chafft nicht länger als zwey Jahre:</w:t>
        <w:br/>
        <w:t>halso, daß allezeit einer oder zween</w:t>
        <w:br/>
        <w:t>ein Jahr darinnen bleiben und denen</w:t>
        <w:br/>
        <w:t>n von allen Nachricht geben können;</w:t>
        <w:br/>
        <w:t>welchen absonderlich der Aeltesten alle</w:t>
        <w:br/>
        <w:t>Attirer ist und die löthige Rechnung</w:t>
        <w:br/>
        <w:t>die Gelder der Colonie führen und</w:t>
        <w:br/>
        <w:t>en auch nachgehends verantworten,</w:t>
        <w:br/>
        <w:t>bey dem Ende feiner Regierung, dem</w:t>
        <w:br/>
        <w:t>In Herm Gouverneur übergeben</w:t>
        <w:br/>
        <w:t>Und gleichwie alle andere mindere</w:t>
        <w:br/>
        <w:t>veränderliche Collegia die Freyheit</w:t>
        <w:br/>
        <w:t>esen, daß sie der Abgehenden Stellen</w:t>
        <w:br/>
        <w:t>ganzen, eine doppelte Zahl dersel</w:t>
        <w:br/>
        <w:t>benennen mögen: also ist auch die</w:t>
        <w:br/>
        <w:t>den Bürger Ráthen zugestanden</w:t>
        <w:br/>
        <w:t>vergönnet, welche sie gegen das neue</w:t>
        <w:br/>
        <w:t>r dem Edlen Hern Gouverneur</w:t>
        <w:br/>
        <w:t>dem Rath von Police schrifftlich</w:t>
        <w:br/>
        <w:t>bändigen müssen: damit dieselbe aus</w:t>
        <w:br/>
        <w:t>en diejenigen wählen können, welche</w:t>
        <w:br/>
        <w:t>entweder zu dieser Bedienung ges</w:t>
        <w:br/>
        <w:t>kt erachten, oder um anderer ephebis</w:t>
        <w:br/>
        <w:t>Ursachen willen, frcywillig belieben.</w:t>
        <w:br/>
        <w:br/>
        <w:t>Iche Erwählet nun, tretten mit dem</w:t>
        <w:br/>
        <w:t>tritt des neuen Jahres ihre Regers</w:t>
        <w:br/>
        <w:t>an, und nehmen, nach geschehener</w:t>
        <w:br/>
        <w:t>endigung, ihre Stellen in dem</w:t>
        <w:br/>
        <w:t>th vou Justiz alsobald das erste mal</w:t>
        <w:br/>
        <w:t>Ich weiß mich aber nicht mehr als</w:t>
        <w:br/>
        <w:t>nal zu entsinnen, daß besagter Rath</w:t>
        <w:br/>
        <w:t>r vielmehr der Herz Gouverneur, die</w:t>
        <w:br/>
        <w:t>geschickte Zahl der benenneten neuen</w:t>
        <w:br/>
        <w:t>irer Rathe gänzlich hintan geneßet,</w:t>
        <w:br/>
        <w:t>einen solchen, der nicht einmal un</w:t>
        <w:br/>
        <w:t>dieser Zahl stunde, allen andern vore</w:t>
        <w:br/>
        <w:t>oben, und erwählet hat. Gleich</w:t>
        <w:br/>
        <w:t>davon zu anderer Zeit mit mehrern</w:t>
        <w:br/>
        <w:t>d müssen gesaget werden. Doch dies</w:t>
        <w:br/>
        <w:t>weiß ich gar wohl, daß hier bey Ers</w:t>
        <w:br/>
        <w:t>clung dieser neueu Regenten, nicht</w:t>
        <w:br/>
        <w:t>Cauf gesehen wird, ob er viele oder</w:t>
        <w:br/>
        <w:t>nige Stimmen habe; sondern man</w:t>
        <w:br/>
        <w:t>et offtmals denselben heraus, der nur</w:t>
        <w:br/>
        <w:t>e einige Stimme hat: angesehen der</w:t>
        <w:br/>
        <w:t>Herz Gouverneur alsdenn keine andere</w:t>
        <w:br/>
        <w:t>Ursache giebet, noch zu geben schuldig er</w:t>
        <w:br/>
        <w:t>achtet wird, als daß er die Vocati hins</w:t>
        <w:br/>
        <w:t>ein fliessen, und den Bürger Råthen</w:t>
        <w:br/>
        <w:t>wissen lasset, daß ihn absonderliche, ob</w:t>
        <w:br/>
        <w:t>gleich allen Menschen unbewusste Urfa</w:t>
        <w:br/>
        <w:t>chen, dazu bewogen haben.</w:t>
        <w:br/>
        <w:br/>
        <w:t>Gleichwie endlich alle Raths-Glieder Hafen bor</w:t>
        <w:br/>
        <w:t>in allen alegr, vor ihre gehabte Mühe tore aube</w:t>
        <w:br/>
        <w:t>feine andere Besoldung geniesen, als die bie Ehrenlose</w:t>
        <w:br/>
        <w:t>Ehre und den Rang: also gehet es</w:t>
        <w:br/>
        <w:t>auch den Bürger-Rathen samt und sons</w:t>
        <w:br/>
        <w:t>ders: welche Ehre und Rang deñoch klein</w:t>
        <w:br/>
        <w:t>und gering genug, auch mit der angetan</w:t>
        <w:br/>
        <w:t>den Mühe und Zeit Versaumniß gar</w:t>
        <w:br/>
        <w:t>nicht zu vergleichen ist. Jedennoch aber ist Gleichwol</w:t>
        <w:br/>
        <w:t>den meisten, und absonderlich den lieben ble ba</w:t>
        <w:br/>
        <w:t>Weibchens sehr damit gedienet, und sind augt</w:t>
        <w:br/>
        <w:t>sie haben sehr wohl vergnüget, daß sie viel</w:t>
        <w:br/>
        <w:t>lieber eine reale Bestallung, als die Ehre</w:t>
        <w:br/>
        <w:t>folgen entbehren wollen, wenn man ihnen</w:t>
        <w:br/>
        <w:t>die Wahl zwischen beyden gönnet und</w:t>
        <w:br/>
        <w:t>verstattete: da sie doch dieselben auf</w:t>
        <w:br/>
        <w:t>fer offenbaren Conventen Leich und</w:t>
        <w:br/>
        <w:t>Hochzeit Begängnissen, ingleichen in der</w:t>
        <w:br/>
        <w:t>Kirche, und sonsten nicht können theil</w:t>
        <w:br/>
        <w:t>hafftig werden.</w:t>
        <w:br/>
        <w:br/>
        <w:t>Kurz vorhero habe gemeldet, daß der Der Rech</w:t>
        <w:br/>
        <w:t>älteste Bürger-Rath von den Einkunft angs</w:t>
        <w:br/>
        <w:t>ten dieser Colonie die Aft. hált und die Fiber ist</w:t>
        <w:br/>
        <w:t>Rechnung führet, auch selbige vor seinen Surger</w:t>
        <w:br/>
        <w:t>College verantworten, und ein abbes atb</w:t>
        <w:br/>
        <w:t>beschriebenes Copie Exemp'a, an denn.</w:t>
        <w:br/>
        <w:t>Gouverneur, vor seinem Abschied aus der</w:t>
        <w:br/>
        <w:t>Regierung, übergeben muß. Weil ich</w:t>
        <w:br/>
        <w:t>aber von den Einkünffte selber, wohin</w:t>
        <w:br/>
        <w:t>selbige somen, und wie hoch sie sich jähr</w:t>
        <w:br/>
        <w:t>lich gelauffen, nichts gesaget habe: so will</w:t>
        <w:br/>
        <w:t>mich aniezo etwas klarer und deutlicher</w:t>
        <w:br/>
        <w:t>expliciret, und das rechte Fundament</w:t>
        <w:br/>
        <w:t>Es hat nemlich obgedachter Her: Got. Was vom</w:t>
        <w:br/>
        <w:t>veneur Simon van der Stel bieber Colo ber unfer</w:t>
        <w:br/>
        <w:t>nie, und im Namen derselben den Bars diesem</w:t>
        <w:br/>
        <w:t>ger Ráthen zugestanden und vergönnet, badeten</w:t>
        <w:br/>
        <w:t>daß sie im Namen der Colonie eine Mühle za</w:t>
        <w:br/>
        <w:t>le, unweit von diesem Vorgebürge er gegenbauen,</w:t>
        <w:br/>
        <w:t>elbige entweder zum Vortheil der</w:t>
        <w:br/>
        <w:t>selben verwalten lassen, oder aber, so sie es</w:t>
        <w:br/>
        <w:t>besser und der Colonie zuträglicher fáns</w:t>
        <w:br/>
        <w:t>den, an einen Müller vor eine gewisse</w:t>
        <w:br/>
        <w:t>Zeit, u. festgestellet Geld, unter gewiss</w:t>
        <w:br/>
        <w:t>fen und schrifftlich ausgefertigten Con</w:t>
        <w:br/>
        <w:t>dicier en verpachten durffren. Dieses ist vers</w:t>
        <w:br/>
        <w:t>nun werckstellig gemachet worden, und er achtet</w:t>
        <w:br/>
        <w:t>hebet die Colonie, oder im Namen derel worden.</w:t>
        <w:br/>
        <w:br/>
        <w:t>ben, der älteste Bürger-Rath jährlich ein</w:t>
        <w:br/>
        <w:t>Pacht Geld von 1600. fl. davon; unter</w:t>
        <w:br/>
        <w:t>dieser vornehmsten Condition, daß der</w:t>
        <w:br/>
        <w:t>Nach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III. Brief 2c.</w:t>
        <w:br/>
        <w:br/>
        <w:t>achter alles in baulichen Wesen unter</w:t>
        <w:br/>
        <w:t>alten muß, was an der Mühle zu</w:t>
        <w:br/>
        <w:t>Stund gehet, und dessen Schaden keine</w:t>
        <w:br/>
        <w:t>undert Gulden belaufet.</w:t>
        <w:br/>
        <w:br/>
        <w:t>Ferner erhebet derselbe im erwehnten</w:t>
        <w:br/>
        <w:t>Ramen, und bringet in Cafa, das ardents</w:t>
        <w:br/>
        <w:t>he Burger-Geld, oder diejenige erlaub</w:t>
        <w:br/>
        <w:t>Einkonfften, welche ein jeder Bürger</w:t>
        <w:br/>
        <w:t>erlegen schuldig ist. Weil sie sich selbste</w:t>
        <w:br/>
        <w:t>iren und anlegen dge, so wirfft zwar</w:t>
        <w:br/>
        <w:t>esma nicht allzu viel ab, indem ein</w:t>
        <w:br/>
        <w:t>der an sich halt, und die Reichsten nicht</w:t>
        <w:br/>
        <w:t>ehr als 12. fl. die Geringere aber nach</w:t>
        <w:br/>
        <w:t>proporcion, und die Armste wenigstens</w:t>
        <w:br/>
        <w:t>A. jährlich bezahlen: gleichwohl machet</w:t>
        <w:br/>
        <w:t xml:space="preserve">beylauffig </w:t>
      </w:r>
      <w:r>
        <w:rPr>
          <w:b/>
          <w:color w:val="DD2B05"/>
          <w:u w:val="single"/>
        </w:rPr>
        <w:t>einCapital</w:t>
      </w:r>
      <w:r>
        <w:t xml:space="preserve"> von 4000. fl. aus.</w:t>
        <w:br/>
        <w:br/>
        <w:t>Dieses Bürger-Geld wird nun nicht unEr</w:t>
        <w:br/>
        <w:t>diesem Namen colligiret; sondern man</w:t>
        <w:br/>
        <w:t>ebet ihm durchgehends den Namen von</w:t>
        <w:br/>
        <w:t>den und Tyger-Geld: weil davon das</w:t>
        <w:br/>
        <w:t>ordentliche Premium, welches auf das</w:t>
        <w:br/>
        <w:t>Edten oder Erschiessen der Löwen, Tyge</w:t>
        <w:br/>
        <w:t>nd Wölfe von der Illustren Camps</w:t>
        <w:br/>
        <w:t>nie geneßet ist, von der Bürger Antheil</w:t>
        <w:br/>
        <w:t>uß bezahlet werden. $</w:t>
        <w:br/>
        <w:t>Nicht allein aber dieses Premium</w:t>
        <w:br/>
        <w:t>nuß von ihnen von diesem Geld bezahlet</w:t>
        <w:br/>
        <w:t>verden; sondern es wird auch derjenige,</w:t>
        <w:br/>
        <w:t>avon ehrlich mit 300. fl. bezahlet welcher</w:t>
        <w:br/>
        <w:t>ie gemeine Wege reparet und machet,</w:t>
        <w:br/>
        <w:t>worüber er erst mit den Bürger Rás</w:t>
        <w:br/>
        <w:t xml:space="preserve">hen einen </w:t>
      </w:r>
      <w:r>
        <w:rPr>
          <w:b/>
          <w:color w:val="DD2B05"/>
          <w:u w:val="single"/>
        </w:rPr>
        <w:t>ordentlichenContract</w:t>
      </w:r>
      <w:r>
        <w:t xml:space="preserve"> zu schliefs</w:t>
        <w:br/>
        <w:t>en gehalten ist; damit er desto besser dazu</w:t>
        <w:br/>
        <w:t>gehalten, oder bey ereignender Nachs</w:t>
        <w:br/>
        <w:t>brigkeit, ihm etwas abgezogen werden</w:t>
        <w:br/>
        <w:t>an. Ferner wird auch hiervon das</w:t>
        <w:br/>
        <w:t>Bald genommen, welches auf gemeine</w:t>
        <w:br/>
        <w:t>Gebäude, Wege und Stege gehet, dieses</w:t>
        <w:br/>
        <w:t>be im guten Stande zu unterhalten. Es</w:t>
        <w:br/>
        <w:t>Dekommen hiervon ihre jährliche Besold</w:t>
        <w:br/>
        <w:t>ung der Secretarius dieses Collegi, und</w:t>
        <w:br/>
        <w:t>Derselben Bothe: also daß, ob gleich hiems</w:t>
        <w:br/>
        <w:t>ich viel einkommet, gleichwohl aber auch</w:t>
        <w:br/>
        <w:t>wiederum viel aufgehet, und wenig in der</w:t>
        <w:br/>
        <w:t>Calla zurück bleibet.</w:t>
        <w:br/>
        <w:br/>
        <w:t>Die frenesie Macht der mehr-besagten</w:t>
        <w:br/>
        <w:t>Bürger Ráthe bestehet hierinnen, daß sie</w:t>
        <w:br/>
        <w:t>Ohne jemand vorhero deßwegen zu fragen,</w:t>
        <w:br/>
        <w:t>der weitere Nachricht zu geben zu ihrem</w:t>
        <w:br/>
        <w:t>Secretario und Rothen, aus den Bür</w:t>
        <w:br/>
        <w:t>gern annehmen mögen, wen sie wollen.</w:t>
        <w:br/>
        <w:t>Wenn endlich ein Nacht-Wächter abge</w:t>
        <w:br/>
        <w:t>het, oder derselbe sonsten ſeine Pflicht</w:t>
        <w:br/>
        <w:t>nicht beobachtet: so stehet ihnen auch fren</w:t>
        <w:br/>
        <w:t>seibigen abzusetzen, und einen andern an</w:t>
        <w:br/>
        <w:t>dessen Stelle wieder anzunehmen. Diese</w:t>
        <w:br/>
        <w:t>lettere aber, werden nicht wie der Secretarius</w:t>
        <w:br/>
        <w:t>und Bothe, aus der Bürger Cafa</w:t>
        <w:br/>
        <w:t>falquiret; sondern sie sammlen monatlich</w:t>
        <w:br/>
        <w:t>ihre Besoldung, oder lassen sie gegen nitt</w:t>
        <w:br/>
        <w:t>gewisses Geld durch den besagten Rothen</w:t>
        <w:br/>
        <w:t>von jedem Hause einfordern, und muß ih</w:t>
        <w:br/>
        <w:t>nen von jeden ein Viertels Thaler aereis</w:t>
        <w:br/>
        <w:t>chet werden; welche Bezahlung den hiems:</w:t>
        <w:br/>
        <w:t>lich hoch lauffen, ahnerachtet dieselbe un</w:t>
        <w:br/>
        <w:t>ter sie viere, muß vertheilet werden.</w:t>
        <w:br/>
        <w:br/>
        <w:t>Und dieses ist es, was ich bey der ange bocco</w:t>
        <w:br/>
        <w:t>stellten Obrigkeit der Coloni an dem Drac</w:t>
        <w:br/>
        <w:t>Vorgebürge selbsten zu sagen nöthig er chen</w:t>
        <w:br/>
        <w:t>achtet habe: bilde mir auch ein, daß die Colle</w:t>
        <w:br/>
        <w:t>Sache deutlich genug wird vorgetragen aus.</w:t>
        <w:br/>
        <w:t>worden seyn. Solte aber ja noch etwas</w:t>
        <w:br/>
        <w:t>vergessen seyn, so werde es bey denen fol</w:t>
        <w:br/>
        <w:t>genden Bolonien Stellenbusch unddas</w:t>
        <w:br/>
        <w:t>denstein, als welche wie gemeldet, ebens</w:t>
        <w:br/>
        <w:t>falls mit einem eigenen Raths Collegio</w:t>
        <w:br/>
        <w:t>versehen und begünstiget worden, annoch</w:t>
        <w:br/>
        <w:t>melden. Doch bey diesen beyden Colomen</w:t>
        <w:br/>
        <w:t>achte nicht nöthig, jedwede absonderlich</w:t>
        <w:br/>
        <w:t>um derwillen vorzustellen. Nicht so wohl,</w:t>
        <w:br/>
        <w:t>weil sie bereits vor diesem schon also find</w:t>
        <w:br/>
        <w:t>beschrieben worden: sondern vielmehr</w:t>
        <w:br/>
        <w:t>darum, weil jede ihre eigene Heim Rathe</w:t>
        <w:br/>
        <w:t>hat, die aber alle zusammen nur ein Colle</w:t>
        <w:br/>
        <w:t>cium ausmachen und formiret; wiewohl</w:t>
        <w:br/>
        <w:t>gar wohl zu vermuthen stehet, daß sie sich</w:t>
        <w:br/>
        <w:t>mit der Zeit völlig separiren, und zwen bes</w:t>
        <w:br/>
        <w:t>ſondere Collegia formiret, auch jede ihre</w:t>
        <w:br/>
        <w:t>Sachen vor sich à parte tractiren wird.</w:t>
        <w:br/>
        <w:br/>
        <w:t>Coll</w:t>
        <w:br/>
        <w:t>Es wird aber gar bald erhellen, daß was</w:t>
        <w:br/>
        <w:t>diesem Collegio der Herm Heim-Ráthe, Cal</w:t>
        <w:br/>
        <w:t>weit mehrere und grössere Freiheiten ver- Ra</w:t>
        <w:br/>
        <w:t>bonnet und zugestanden seyn, als den Bre</w:t>
        <w:br/>
        <w:t>Bürger-Rathen an dem Vorgebürge babe</w:t>
        <w:br/>
        <w:t>selbsten, ahnerachtet diese dem Rang vor</w:t>
        <w:br/>
        <w:t>jenen allezeit haben und genießen. Denn</w:t>
        <w:br/>
        <w:t>weil sie von dem höchsten Gerichte dieses</w:t>
        <w:br/>
        <w:t>Landesheit entfernet abgelegen, gleichwie</w:t>
        <w:br/>
        <w:t>vormals schon ist berichtet worden: so</w:t>
        <w:br/>
        <w:t>solte ihnen nicht nur zu gestanden und vers</w:t>
        <w:br/>
        <w:t>bonnet seyn, eine besondere Raths Ver</w:t>
        <w:br/>
        <w:t>sammlung anzustellen und zu halten; sons</w:t>
        <w:br/>
        <w:t>dern sie solten auch macht haben Sachen</w:t>
        <w:br/>
        <w:t>von von kleinem Gewichte, und die nicht</w:t>
        <w:br/>
        <w:t>über 150. fl. betragen, auszumachen, abs</w:t>
        <w:br/>
        <w:t>zuthun, und Rechts-Sententien zu spree</w:t>
        <w:br/>
        <w:t>chen. unte Dro</w:t>
        <w:br/>
        <w:t>Dieses alles aber solte unter Aufsicht Die</w:t>
        <w:br/>
        <w:t>eines Land-Droites geschehen, welcher ein af</w:t>
        <w:br/>
        <w:t>Diener der Illustren Compagnie seyn uff</w:t>
        <w:br/>
        <w:t>múſte; wovon den ersten, mehr erwehnter n</w:t>
        <w:br/>
        <w:t>Herz Commisfarium General van Rhede</w:t>
        <w:br/>
        <w:t>hat angestellet; ihn auch mit einer wohls</w:t>
        <w:br/>
        <w:t>eingerichteten schönen und accucaten Instruction</w:t>
        <w:br/>
        <w:t>versehen; die ich auch nicht nur</w:t>
        <w:br/>
        <w:t>in originali offtmals, sondern die Codic</w:t>
        <w:br/>
        <w:t>davon täglich gesehen und nachgelesen has</w:t>
        <w:br/>
        <w:t>be, so lange ich hier als Secretarius ben</w:t>
        <w:br/>
        <w:t>bey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M. Brief c</w:t>
        <w:br/>
        <w:t>den Bolonien diene. Wenn sich</w:t>
        <w:br/>
        <w:t>r Partheyen fanden, die mit ihrem ges</w:t>
        <w:br/>
        <w:t>eben Ausspruch nicht vergnüget seyn:</w:t>
        <w:br/>
        <w:t>olten sie alsdenn erst, wenn sie die Nation</w:t>
        <w:br/>
        <w:t>an den Rath von Justiz verfus</w:t>
        <w:br/>
        <w:t>t, und zu rechter Zeit angezeiget, auch</w:t>
        <w:br/>
        <w:t>Reichsthl erleget hätten, mit dem ges</w:t>
        <w:br/>
        <w:t>eben Urtheil an gedachten Rath gewies</w:t>
        <w:br/>
        <w:t>werden. Wenn sich auch Partheyen</w:t>
        <w:br/>
        <w:t>in Rechts-Geding bey und vor ihnen</w:t>
        <w:br/>
        <w:t>affen wollen, die um eine Sache steits</w:t>
        <w:br/>
        <w:t>welche mehr denn 150 fl. ausmachte:</w:t>
        <w:br/>
        <w:t>olten sie selbige alsobald ab und an</w:t>
        <w:br/>
        <w:t>Rath von Justiz verweisen; und was</w:t>
        <w:br/>
        <w:t>gleichen Cautelen mehr sind.</w:t>
        <w:br/>
        <w:br/>
        <w:t>Nebst diesen schönen Vor-Rechten,</w:t>
        <w:br/>
        <w:t>che den Bürger Råthen, wie geho</w:t>
        <w:br/>
        <w:t>worden, gänzlich vorenthalten sind,</w:t>
        <w:br/>
        <w:t>en sie noch dieses, daß sie alle schwarze</w:t>
        <w:br/>
        <w:t>laven, die bey ihren leiblichen Hern</w:t>
        <w:br/>
        <w:t>gut thun wollen, sondern entweder</w:t>
        <w:br/>
        <w:t>brig und muthwillig sich erzeigen, oder</w:t>
        <w:br/>
        <w:t>hl gar davon lauffen, an einen auge</w:t>
        <w:br/>
        <w:t>beten Stauben Pfahl stellen, und</w:t>
        <w:br/>
        <w:t>ch den gewöhnlichen Gerichts-Knecht,</w:t>
        <w:br/>
        <w:t>Verdienst mögen abstrafen lassen,</w:t>
        <w:br/>
        <w:t>e daß sie jemand weiter darum zu fraw</w:t>
        <w:br/>
        <w:t>nöthig haben. Dabey bleibet es aber</w:t>
        <w:br/>
        <w:t>b nicht, sondern es ist auch in dem</w:t>
        <w:br/>
        <w:t>vff Stellenbusch ein schönes Raths</w:t>
        <w:br/>
        <w:t>us erbauet, in welchem dekand Drost</w:t>
        <w:br/>
        <w:t>net, und worinnen auch ihre Raths</w:t>
        <w:br/>
        <w:t>sammlung gehalten wird, wie schon</w:t>
        <w:br/>
        <w:t>mals berichtet worden. Neben dem</w:t>
        <w:br/>
        <w:t>th Hause ist ein Efängniß erbauet,</w:t>
        <w:br/>
        <w:t>rinnen alle Gefangene, fie mögen seyn</w:t>
        <w:br/>
        <w:t>fie wollen, können eingeschlossen, vers</w:t>
        <w:br/>
        <w:t>hert und feste gehalten werden, so lan</w:t>
        <w:br/>
        <w:t>s nöthig ist, oder biß fie entweder nach</w:t>
        <w:br/>
        <w:t>Vorgebürge, oder aber hier gestraffet</w:t>
        <w:br/>
        <w:t>eden, welches alles den Bürger-Rás</w:t>
        <w:br/>
        <w:t>n an dem Vorgebürge abermals feas</w:t>
        <w:br/>
        <w:t>Der furz vorhero erwehnte Lands</w:t>
        <w:br/>
        <w:t>oft ist allezeit Præfident des cambini</w:t>
        <w:br/>
        <w:t>Colleg der Heim Ráthe von Stel</w:t>
        <w:br/>
        <w:t>bosch und Drachenstein: ohne welches</w:t>
        <w:br/>
        <w:t>wissen in diesem Collegio nichts ge</w:t>
        <w:br/>
        <w:t>hen fan noch mag. Der erste davon,</w:t>
        <w:br/>
        <w:t>der Herz Commislarius General van</w:t>
        <w:br/>
        <w:t>ede befragter affen, selbften eingebe</w:t>
        <w:br/>
        <w:t>und angestellet hat, ist Hr. Johannes</w:t>
        <w:br/>
        <w:t>alder gewesen; ein Mann, von wels</w:t>
        <w:br/>
        <w:t>mit Bestand der Warheit mag ge</w:t>
        <w:br/>
        <w:t>et werden, daß er aufrichtig getreu und</w:t>
        <w:br/>
        <w:t>e Eigengut, das wahre interreffe der</w:t>
        <w:br/>
        <w:t>tren Compagnie, nebst dem der Caien</w:t>
        <w:br/>
        <w:t>allezeit gesuchet, befördert, und</w:t>
        <w:br/>
        <w:t>nem Amte treulich vorgestanden hat.</w:t>
        <w:br/>
        <w:br/>
        <w:t>Ob er gleich nicht gelehrt, so wird er</w:t>
        <w:br/>
        <w:t>dennoch manchen so wohl Christlichen</w:t>
        <w:br/>
        <w:t>als Staats-kündigen Regenten, nicht viel</w:t>
        <w:br/>
        <w:t>nachgeben haben, der gelehrt seyn und</w:t>
        <w:br/>
        <w:t>Hierinnen darf ich mich nur auf seine Defen f</w:t>
        <w:br/>
        <w:t>zweyfache Bedienung beruffen, da er das se Cad</w:t>
        <w:br/>
        <w:t>Amt als ältester oder Kirchen Vorsteher "</w:t>
        <w:br/>
        <w:t>zu verschiedene mahlen, und das als Lands</w:t>
        <w:br/>
        <w:t>Drost zweymal mit grossen Lob und Vers</w:t>
        <w:br/>
        <w:t>genügen aller Menschen verwaltet und</w:t>
        <w:br/>
        <w:t>wargenommen. Seine andere Wissen</w:t>
        <w:br/>
        <w:t>schafften, aus welchen sein Verstand here</w:t>
        <w:br/>
        <w:t>vorleuchtet; feine curieuse Speculationes</w:t>
        <w:br/>
        <w:t>und viele andere Sachen mehr, erweisen</w:t>
        <w:br/>
        <w:t>die auf seiner Hof-Städte, welche vor</w:t>
        <w:br/>
        <w:t>mals ist beschrieben worden, befindliche</w:t>
        <w:br/>
        <w:t>Wercke selbsten mit der That: daß man</w:t>
        <w:br/>
        <w:t>also leichte die Rechnung machen fan, wird de</w:t>
        <w:br/>
        <w:t>warum er zu zweyen mahlen zum Landen</w:t>
        <w:br/>
        <w:t>Drost ist auserlesen, aber auch zu zweyen</w:t>
        <w:br/>
        <w:t>mahlen, nemlich einmal von dem Herm</w:t>
        <w:br/>
        <w:t>Simon van der Stel, und das andere mal</w:t>
        <w:br/>
        <w:t>von dem Heran Wilhelm Helot, perfol</w:t>
        <w:br/>
        <w:t>get, listig und fälschlich hintergangen,</w:t>
        <w:br/>
        <w:t>und schimpfflich gedancket worden ist.</w:t>
        <w:br/>
        <w:br/>
        <w:t>folget.</w:t>
        <w:br/>
        <w:br/>
        <w:t>Ich kan nicht umhin, die Namen aller Daraus</w:t>
        <w:br/>
        <w:t>bisherigen Land - Droste zu specificanten, alle biß</w:t>
        <w:br/>
        <w:t>weil nur erst gesaget habe, daß dieser Hr. rige kan</w:t>
        <w:br/>
        <w:t>Mulder, diese Function zweymal bedienet Dinfte t</w:t>
        <w:br/>
        <w:br/>
        <w:t>und wargenommen. Derselben sind nun Abreise</w:t>
        <w:br/>
        <w:t>biß auf meine Abreise achte gewesen, wos</w:t>
        <w:br/>
        <w:t>von wie gesaget Johannes Mulder der ers</w:t>
        <w:br/>
        <w:t>stenar. Ihm folgte in dieser Function</w:t>
        <w:br/>
        <w:t>Cornelis Pietersoon Hinnus. Der dritte</w:t>
        <w:br/>
        <w:t>ist gewesen Michael Dithmar; nach ihm</w:t>
        <w:br/>
        <w:t xml:space="preserve">fam Peter </w:t>
      </w:r>
      <w:r>
        <w:rPr>
          <w:b/>
          <w:color w:val="DD2B05"/>
          <w:u w:val="single"/>
        </w:rPr>
        <w:t>Robbertszoon</w:t>
      </w:r>
      <w:r>
        <w:t>, der sich um</w:t>
        <w:br/>
        <w:t>gewisser Ursachen willen selbsten abgefast</w:t>
        <w:br/>
        <w:t>dert hat, und annoch auf seinem Lande</w:t>
        <w:br/>
        <w:t>Gut über Stellenbusch lebet. An dieses</w:t>
        <w:br/>
        <w:t>seine Stelle ist zum fünfften gekommen,</w:t>
        <w:br/>
        <w:t>Johannes Starrenberg, ein sehr geschickter</w:t>
        <w:br/>
        <w:t>Mann zu dieser Bedienung: alleine er hat</w:t>
        <w:br/>
        <w:t>sich durch seine Paffiones und Affecten so</w:t>
        <w:br/>
        <w:t>weit verführen lassen, daß die Herren</w:t>
        <w:br/>
        <w:t xml:space="preserve">Directores der </w:t>
      </w:r>
      <w:r>
        <w:rPr>
          <w:b/>
          <w:color w:val="DD2B05"/>
          <w:u w:val="single"/>
        </w:rPr>
        <w:t>IlluftrenCompagnie</w:t>
      </w:r>
      <w:r>
        <w:t xml:space="preserve"> sind</w:t>
        <w:br/>
        <w:t>gemessiget worden, ihn An. 1706. zu re</w:t>
        <w:br/>
        <w:t>amoviren, und nach Holland zu entbieten.</w:t>
        <w:br/>
        <w:br/>
        <w:t>Nachdem schon vorhero dessen Substituer Schick</w:t>
        <w:br/>
        <w:t>N. Montanus, aus der Ursache nach Bey-mee</w:t>
        <w:br/>
        <w:t>lon versandt worden, weil er die Lands Gefellets</w:t>
        <w:br/>
        <w:t>Leute nicht wolte verfolgen, quálen und</w:t>
        <w:br/>
        <w:t>fangen helffen: accedite ihm Samuel</w:t>
        <w:br/>
        <w:t>Kiruni de Meurs, ein Mensch, welcher</w:t>
        <w:br/>
        <w:t>auf wunderbare Weise ist metamorph</w:t>
        <w:br/>
        <w:t>fi: et, und erst aus einem Baths Esels</w:t>
        <w:br/>
        <w:t>len zu einem Soldaten, hernach davon</w:t>
        <w:br/>
        <w:t>zu einem Feld-Wächter oder Land Bit</w:t>
        <w:br/>
        <w:t>tel, ferner zum Sebitius Land Drost Biii</w:t>
        <w:br/>
        <w:t>und</w:t>
        <w:br/>
        <w:t>Selfa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M. Brief. 2c.</w:t>
        <w:br/>
        <w:br/>
        <w:t>d'endlich nachdem er die Schwester des</w:t>
        <w:br/>
        <w:t>Der Predigers am Stellenbusch, Heine</w:t>
        <w:br/>
        <w:t>Becks, geheiratet, zum absoluten</w:t>
        <w:br/>
        <w:t>and Drost ist gemachet worden. Nach</w:t>
        <w:br/>
        <w:t xml:space="preserve">inem Todt ist wiederum der erste </w:t>
      </w:r>
      <w:r>
        <w:rPr>
          <w:b/>
          <w:color w:val="DD2B05"/>
          <w:u w:val="single"/>
        </w:rPr>
        <w:t>JohanesMulder</w:t>
      </w:r>
      <w:r>
        <w:br/>
        <w:t>dazu gelanget, welchen der H.</w:t>
        <w:br/>
        <w:t>delor nicht nach seinem Guato fand, und</w:t>
        <w:br/>
        <w:t>hero ihn wiederum degradierte. Der</w:t>
        <w:br/>
        <w:t>ste ist endlich des verstorbenen Fiscals</w:t>
        <w:br/>
        <w:t>iohannis Alexii einiger und annoch sehr</w:t>
        <w:br/>
        <w:t>nger Sohn, Dominicus Alenius gewe:</w:t>
        <w:br/>
        <w:t>n; welcher den Amts Verrichtung</w:t>
        <w:br/>
        <w:t>en schwerlich nach Billigkeit wird vor</w:t>
        <w:br/>
        <w:t>ehen können, weil er über 22. Jahre</w:t>
        <w:br/>
        <w:t>Eum alt, und sonsten noch nicht exercet</w:t>
        <w:br/>
        <w:t>ift.</w:t>
        <w:br/>
        <w:br/>
        <w:t>Neben dem Land Drost, der als geget</w:t>
        <w:br/>
        <w:t>worden, allezeit Præfident in diesem</w:t>
        <w:br/>
        <w:t>Collegio ist, figen ferner 4 Stellens</w:t>
        <w:br/>
        <w:t xml:space="preserve">mische und 4. </w:t>
      </w:r>
      <w:r>
        <w:rPr>
          <w:b/>
          <w:color w:val="DD2B05"/>
          <w:u w:val="single"/>
        </w:rPr>
        <w:t>Drackensteinische</w:t>
      </w:r>
      <w:r>
        <w:t xml:space="preserve"> Heim</w:t>
        <w:br/>
        <w:t>Ráthe darinnen, welche allesamt Bür</w:t>
        <w:br/>
        <w:t>er und Einwohner dieser Bolonien sind:</w:t>
        <w:br/>
        <w:t>uch ausser dem besagten Land Drost,</w:t>
        <w:br/>
        <w:t>nd dem Secretario, keinen Diener der</w:t>
        <w:br/>
        <w:t>Haften Compagnie ordentlich admittiren.</w:t>
        <w:br/>
        <w:t>Aus diesen Heim-Ráthen ist allezeit</w:t>
        <w:br/>
        <w:t xml:space="preserve">er älteste </w:t>
      </w:r>
      <w:r>
        <w:rPr>
          <w:b/>
          <w:color w:val="DD2B05"/>
          <w:u w:val="single"/>
        </w:rPr>
        <w:t>Stellenboschische</w:t>
      </w:r>
      <w:r>
        <w:t xml:space="preserve"> Vice-Præfient</w:t>
        <w:br/>
        <w:t>im Rathe; welchen Rang sie daher</w:t>
        <w:br/>
        <w:t>aben, weil sie die älteste Colonie auf</w:t>
        <w:br/>
        <w:t>em flachen Lande ausmachen, auch über</w:t>
        <w:br/>
        <w:t>defes das Richt oder Rath-Haus in ih</w:t>
        <w:br/>
        <w:t>er Colonie besigelt. Wie aber alle andere</w:t>
        <w:br/>
        <w:t>mindere Collegia alle zwey Jahre</w:t>
        <w:br/>
        <w:t>erwechselte werden: also gehet es auch</w:t>
        <w:br/>
        <w:t>asem, und behält der Vice-Præfident</w:t>
        <w:br/>
        <w:t>befe Dignitat nicht länger als ein Jahr</w:t>
        <w:br/>
        <w:t>Euf einmal, dieweil er warten muß biß</w:t>
        <w:br/>
        <w:t>wieder erwählet, und in dieses Ampt</w:t>
        <w:br/>
        <w:t>gesetzet wird.</w:t>
        <w:br/>
        <w:br/>
        <w:t>Alle 14. Tage, und zwar beständig</w:t>
        <w:br/>
        <w:t>n einem Montag, halten dieselbe ihre</w:t>
        <w:br/>
        <w:t>binaire Raths und Gerichts Ver</w:t>
        <w:br/>
        <w:t xml:space="preserve">meldung in dem </w:t>
      </w:r>
      <w:r>
        <w:rPr>
          <w:b/>
          <w:color w:val="DD2B05"/>
          <w:u w:val="single"/>
        </w:rPr>
        <w:t>Stollenboschischen</w:t>
      </w:r>
      <w:r>
        <w:br/>
        <w:t>Richt oder Rath Haus, des Morgens</w:t>
        <w:br/>
        <w:t>on 9. Uhren an biß Nachmittag um 1. ,</w:t>
        <w:br/>
        <w:t>uch wohl långer, nachdem viel zu ver</w:t>
        <w:br/>
        <w:t>achten ist: und werden in derselben nicht</w:t>
        <w:br/>
        <w:t>ur alle streitende Partheyen, deren es als</w:t>
        <w:br/>
        <w:t>zeit einige, auch offtmals gar viel giebet,</w:t>
        <w:br/>
        <w:t>vorgelassen, gehöret, und darüber ein</w:t>
        <w:br/>
        <w:t>Artheil gefallet, welches denenselben</w:t>
        <w:br/>
        <w:t>Durch den Secretarium vorgelesen wird;</w:t>
        <w:br/>
        <w:t>ondern es werden auch nachmals solche</w:t>
        <w:br/>
        <w:t>Resolutiones genommen, welche den</w:t>
        <w:br/>
        <w:t>Wohlstand der Bolonien befördern helt</w:t>
        <w:br/>
        <w:t>en, abey aber feines weges wieder das</w:t>
        <w:br/>
        <w:t xml:space="preserve">jahre Interreffe der </w:t>
      </w:r>
      <w:r>
        <w:rPr>
          <w:b/>
          <w:color w:val="DD2B05"/>
          <w:u w:val="single"/>
        </w:rPr>
        <w:t>IlluftrenCompagnie</w:t>
      </w:r>
      <w:r>
        <w:br/>
        <w:t>treiten.</w:t>
        <w:br/>
        <w:br/>
        <w:t>Was nun alle bisherige Collegia</w:t>
        <w:br/>
        <w:t>vor eine Besoldung genossen, eben eine a</w:t>
        <w:br/>
        <w:t>solche geniessen auch diese Hn. Heim Rd Heim</w:t>
        <w:br/>
        <w:t>the; massen sie ausser der blossen Ehre, Eint</w:t>
        <w:br/>
        <w:t>die doch gegen die grosse Mühe gar nicht</w:t>
        <w:br/>
        <w:t>zu æftimiren, noch zu vergleichen ist, gar</w:t>
        <w:br/>
        <w:t>nichts empfangen. Es wäre denn, daß</w:t>
        <w:br/>
        <w:t>sie eine Commission zu verrichten ermus Bas</w:t>
        <w:br/>
        <w:t>chet, und von dem Hn. Præfidenten, oder be</w:t>
        <w:br/>
        <w:t>auch dem Hon. Gouverneur selbsten empf</w:t>
        <w:br/>
        <w:t>comendiret wurden: in welchem Fall</w:t>
        <w:br/>
        <w:t>diejenige Parthe, welche unrecht hat</w:t>
        <w:br/>
        <w:t>und behält, so wohl jedweden Heim-Rath</w:t>
        <w:br/>
        <w:t>als bem Secretario derselben, täglich 2.</w:t>
        <w:br/>
        <w:br/>
        <w:t>Reichsthl. Bezahlen muß: und bekommet</w:t>
        <w:br/>
        <w:t>dieser letztere noch einen Reichothaler dar</w:t>
        <w:br/>
        <w:t>über; weil er dasjenige, was die Heims</w:t>
        <w:br/>
        <w:t>Ráthe gesehen und nöthig auch wahr bes</w:t>
        <w:br/>
        <w:t>funden haben, zu Papier bringen, und</w:t>
        <w:br/>
        <w:t>nebst ihnen unterschreiben muß. Bot</w:t>
        <w:br/>
        <w:t>Hingegen der Bothe diese Collegii, Ba</w:t>
        <w:br/>
        <w:t>welcher entweder ein Bürger und freyer</w:t>
        <w:br/>
        <w:t>Einwohner, oder aber ein entlehner Dies bore</w:t>
        <w:br/>
        <w:t>ner der Illustren Compagnie ist, dessen folde</w:t>
        <w:br/>
        <w:t>Besoldung ben erwehnter Compagnie</w:t>
        <w:br/>
        <w:t>so lange stille stehet, als er in diesen Dienst</w:t>
        <w:br/>
        <w:t>übergegangen: wird von demselben, und</w:t>
        <w:br/>
        <w:t>absonderlich aus derselben Cafa, mit einen</w:t>
        <w:br/>
        <w:t>Lohn von 160. auch mehrern Gulden bes</w:t>
        <w:br/>
        <w:t>fördet; geneset über dieses viele Acciden- Sein</w:t>
        <w:br/>
        <w:t>cia vor das ciciren der Partheyen, und cider</w:t>
        <w:br/>
        <w:t>hat ben einer Commission ebenfalls tag</w:t>
        <w:br/>
        <w:t>lich .Reichsthl. zu genefen: von welchen</w:t>
        <w:br/>
        <w:t>er gar wohl leben, und sich dabey noch et</w:t>
        <w:br/>
        <w:t>was erübrigen kan, wenn er anders seine</w:t>
        <w:br/>
        <w:t>Sachen zu rathe halten, und ein wenig</w:t>
        <w:br/>
        <w:t>genau leben will. befd eine пе</w:t>
        <w:br/>
        <w:t>Gleichwie aber diese beyden Bolonien, Ste</w:t>
        <w:br/>
        <w:t>und zwar jede in fpecie ihre absonderliche Dra</w:t>
        <w:br/>
        <w:t>Heim Rathen hat, welche sämtlich ein flein</w:t>
        <w:br/>
        <w:t>Collegium von 8. Personen ausmachen, nec</w:t>
        <w:br/>
        <w:t>wovon der Land-Drost die neunte, und</w:t>
        <w:br/>
        <w:t>der Secretarius die io. Person abgiebet;</w:t>
        <w:br/>
        <w:t>die auch einmútig das Interreffe der Eins</w:t>
        <w:br/>
        <w:t>gesessenen und den Wohlstand des Landes</w:t>
        <w:br/>
        <w:t>beherzigen: also haben sie auch nur eine</w:t>
        <w:br/>
        <w:t>Haupt-und generale Cafa inmaffen die</w:t>
        <w:br/>
        <w:t xml:space="preserve">Gelder, welche durch den Hn. </w:t>
      </w:r>
      <w:r>
        <w:rPr>
          <w:b/>
          <w:color w:val="DD2B05"/>
          <w:u w:val="single"/>
        </w:rPr>
        <w:t>GouverneurSimon</w:t>
      </w:r>
      <w:r>
        <w:br/>
        <w:t>van der Stel, diesen Bolonien</w:t>
        <w:br/>
        <w:t>zu erheben erlaubet worden und ihnen al</w:t>
        <w:br/>
        <w:t>fo von rechtswegen zu kommen, gemein</w:t>
        <w:br/>
        <w:t>schaftlich eingenommen, und in Gegen</w:t>
        <w:br/>
        <w:t>wart zweyer commisciren Heim-Rathe</w:t>
        <w:br/>
        <w:t>aus dem comminirte Collegio; auch in</w:t>
        <w:br/>
        <w:t>Beyfein des Secretarii, welcher alles aufschreiben,</w:t>
        <w:br/>
        <w:t>und über den Empfang Buch</w:t>
        <w:br/>
        <w:t>halten muß, empfangen wird.</w:t>
        <w:br/>
        <w:br/>
        <w:t>Gleich bey dem Empfang werden dies wer</w:t>
        <w:br/>
        <w:t>se Gelder dem erwählten und conftitit- die e</w:t>
        <w:br/>
        <w:t>ten Caglier überliefert und augestellet, der e</w:t>
        <w:br/>
        <w:t>Gel</w:t>
        <w:br/>
        <w:t>alles ban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689.txt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z.</w:t>
        <w:br/>
        <w:t>zeit ein Heim-Rath aus der Stellens</w:t>
        <w:br/>
        <w:t>achischen Colone seyn, auch in dersel</w:t>
        <w:br/>
        <w:t>wohnen muß, massen derselbe dabey</w:t>
        <w:br/>
        <w:t>en und sie alsobald annehmen muß:</w:t>
        <w:br/>
        <w:t>rüber er ein Jahr die Verantwortung,</w:t>
        <w:br/>
        <w:t>org und Mühe, ohne den geringsten</w:t>
        <w:br/>
        <w:t>nuß hat: und dabey gehalten ist, alle</w:t>
        <w:br/>
        <w:t>jenigen zu bezahlen, welche von dem</w:t>
        <w:br/>
        <w:t>d-Drost und zweyen Heim Ráthen</w:t>
        <w:br/>
        <w:t>verschriebene Bettel an ihn bringen,</w:t>
        <w:br/>
        <w:t>O darinnen specificirt worden, daß sie</w:t>
        <w:br/>
        <w:t>as vor die Colonie gearbeitet haben;</w:t>
        <w:br/>
        <w:t>nuß auch diese Zetteln bewahren, das</w:t>
        <w:br/>
        <w:t>er sich, wenn Cafila - Rechnung von</w:t>
        <w:br/>
        <w:t>gefodert wird, damit legirimiren,</w:t>
        <w:br/>
        <w:t>feine Calla Rechnung daraus foren</w:t>
        <w:br/>
        <w:t>lassen könne.</w:t>
        <w:br/>
        <w:br/>
        <w:t>Solche Atlas Rechnung muß aber</w:t>
        <w:br/>
        <w:t>veder Cattier jährlich vor dem ganzen</w:t>
        <w:br/>
        <w:t>legio ablegen, und den Aberrent der</w:t>
        <w:br/>
        <w:t>der feinem Nachfolger gebührend</w:t>
        <w:br/>
        <w:t>zehlen, und überliefern, damit derselbe</w:t>
        <w:br/>
        <w:t>h bey dem Antritt seines Amtes im</w:t>
        <w:br/>
        <w:t>ande seyn dge feine Cafa Rechs</w:t>
        <w:br/>
        <w:t>g ordentlich darüber zu führen, und</w:t>
        <w:br/>
        <w:t>ligen zu bezahlen, welche das Collem</w:t>
        <w:br/>
        <w:t>auf jetzt erzehlte Weise an ihn schis</w:t>
        <w:br/>
        <w:t>Der Secretarius aber, weil die meis</w:t>
        <w:br/>
        <w:t>Heim Ráthe mit dem Rechnung</w:t>
        <w:br/>
        <w:t>hen nicht fort und zu recht kommen</w:t>
        <w:br/>
        <w:t>en, ist Amts-weden verpflichtet, eis</w:t>
        <w:br/>
        <w:t>jeden dieselbige aufzusetzen, in Ards</w:t>
        <w:br/>
        <w:t>zubringen, und nachmals zwey mal</w:t>
        <w:br/>
        <w:t>schreiben: damit ein Exemplar das</w:t>
        <w:br/>
        <w:t xml:space="preserve">bey den </w:t>
      </w:r>
      <w:r>
        <w:rPr>
          <w:b/>
          <w:color w:val="DD2B05"/>
          <w:u w:val="single"/>
        </w:rPr>
        <w:t>Regatracuren</w:t>
      </w:r>
      <w:r>
        <w:t xml:space="preserve"> liegen bleis</w:t>
        <w:br/>
        <w:t>das andere aber, nach geschehener</w:t>
        <w:br/>
        <w:t>und dem Herm Gouverneur berges</w:t>
        <w:br/>
        <w:t>verden könne.</w:t>
        <w:br/>
        <w:br/>
        <w:t>Es werden aber diese Gelder, wel</w:t>
        <w:br/>
        <w:t>ie Bolonien erheben mögen, meistens</w:t>
        <w:br/>
        <w:t>8 von den Pferden, Ochsen, Kus</w:t>
        <w:br/>
        <w:t>und grossen Rind Vieh; ingleichen</w:t>
        <w:br/>
        <w:t>den Schafen zusammen gebracht, und</w:t>
        <w:br/>
        <w:t xml:space="preserve">agiret: dergestalt, daß von </w:t>
      </w:r>
      <w:r>
        <w:rPr>
          <w:b/>
          <w:color w:val="DD2B05"/>
          <w:u w:val="single"/>
        </w:rPr>
        <w:t>einempfers</w:t>
      </w:r>
      <w:r>
        <w:br/>
        <w:t>hrlich ein Holländischer Stuyver,</w:t>
        <w:br/>
        <w:t>eben so viel von einem Ochsen Kuh,</w:t>
        <w:br/>
        <w:t>gegen aber von jedem hundert Scham</w:t>
        <w:br/>
        <w:t>ein Holländischer Gulden erhoben</w:t>
        <w:br/>
        <w:t>bezahlet wird. Weil sich nun die gans</w:t>
        <w:br/>
        <w:t>amma jáhrlich zwischen 3. und 4.</w:t>
        <w:br/>
        <w:br/>
        <w:t>end Gulden belaufet: so ist gar leicht</w:t>
        <w:br/>
        <w:t>rechten, daß es an gemeldtem Viehe</w:t>
        <w:br/>
        <w:t>fehlet, sondern eine grosse Anzahl</w:t>
        <w:br/>
        <w:t>Iben seyn müsse.</w:t>
        <w:br/>
        <w:t>Neben diesen Einkonfften, die in eine</w:t>
        <w:br/>
        <w:t>eine Cafa gebracht werden, hat ferner</w:t>
        <w:br/>
        <w:t>Coloni eine Affer Mühle, welche</w:t>
        <w:br/>
        <w:t>sie entweder verpachten oder aber verdin fie ver</w:t>
        <w:br/>
        <w:t>gen. Die letzte Art ist zwar anfangs anste</w:t>
        <w:br/>
        <w:t>ge probiert worden, aniezo aber, weil</w:t>
        <w:br/>
        <w:t>man wahrgenommen, daß wenig vortheis</w:t>
        <w:br/>
        <w:t>ligen vor die Bolonien davon zu hoffen</w:t>
        <w:br/>
        <w:t>und zu erheben war, fast gänzlich abbes</w:t>
        <w:br/>
        <w:t>schaffet: massen besagte Mühlen von Jahr</w:t>
        <w:br/>
        <w:t>zu Jahr verpachtet, und an gewisse Mul</w:t>
        <w:br/>
        <w:t>ler überlassen werden, nachdem sie vors</w:t>
        <w:br/>
        <w:t>hero mit dem Land-Drost und den Hers</w:t>
        <w:br/>
        <w:t>ren Heim-Rathen gewisse Pacht: Conditiones</w:t>
        <w:br/>
        <w:t>eingegangen, und wegen des</w:t>
        <w:br/>
        <w:t>Pacht-Gelds durch zween sufficiente</w:t>
        <w:br/>
        <w:t>Bürgen Versicherung gegeben haben.</w:t>
        <w:br/>
        <w:br/>
        <w:t>Es betragen aber diese Pacht Gelder was</w:t>
        <w:br/>
        <w:t>jährlich von jeder Mühle ungefähr 1500. gefähre</w:t>
        <w:br/>
        <w:t>biß 1600. Gulden, welche auch richtig bes eintrag</w:t>
        <w:br/>
        <w:t>zahlet, und eingeliefert werden müssen:</w:t>
        <w:br/>
        <w:t>dergestalt, daß jedwede Colonie ihren</w:t>
        <w:br/>
        <w:t>gefaßten Antheil davon bekommt. Denn,</w:t>
        <w:br/>
        <w:t>ob ich gleich oben gesaget, daß die colonie</w:t>
        <w:br/>
      </w:r>
      <w:r>
        <w:rPr>
          <w:b/>
          <w:color w:val="DD2B05"/>
          <w:u w:val="single"/>
        </w:rPr>
        <w:t>vonStellenbosch</w:t>
      </w:r>
      <w:r>
        <w:t>, die grosse oder alles</w:t>
        <w:br/>
        <w:t>meine Calla führe, und die an sie gewisses</w:t>
        <w:br/>
        <w:t>ne Arbeit-Leute, auch den Antheil beslis</w:t>
        <w:br/>
        <w:t>wen-undinger-Geldes bezahle: so ist doch</w:t>
        <w:br/>
        <w:t>dadurch nicht verstanden worden, daß die mas r</w:t>
        <w:br/>
        <w:t>Colonie von Drachenstein ganz und gar wegen b</w:t>
        <w:br/>
        <w:t>fein Geld empfangen, keinen eigenen Cat Cafa bi</w:t>
        <w:br/>
        <w:t>fier haben, und nichts geniessen sollte: fon zu murd</w:t>
        <w:br/>
        <w:t>dern es ist nur dieses die Meynung gewest</w:t>
        <w:br/>
        <w:t>sen, daß ich einen Unterscheid zwischen der</w:t>
        <w:br/>
        <w:t>grossen und kleinen Caula machen wolte,</w:t>
        <w:br/>
        <w:t>wovon die erstere am Stellenbusch, die</w:t>
        <w:br/>
        <w:t xml:space="preserve">lettere aber </w:t>
      </w:r>
      <w:r>
        <w:rPr>
          <w:b/>
          <w:color w:val="DD2B05"/>
          <w:u w:val="single"/>
        </w:rPr>
        <w:t>amDrackenstein</w:t>
      </w:r>
      <w:r>
        <w:t xml:space="preserve"> befindlich ist.</w:t>
        <w:br/>
        <w:br/>
        <w:t>Es ist dahero auch der Secretarius behals</w:t>
        <w:br/>
        <w:t>ten, diesem Allier feine Cafa. Rechnung</w:t>
        <w:br/>
        <w:t>auszufertigen, wie bereits erwehnet wor</w:t>
        <w:br/>
        <w:t>den: und empfanget dieser Cattier alfons</w:t>
        <w:br/>
        <w:t>derlich die Pacht Pfennige von der Wichs</w:t>
        <w:br/>
        <w:t>le feiner Coloni, welche er auch erant</w:t>
        <w:br/>
        <w:t>worten muß.</w:t>
        <w:br/>
        <w:br/>
        <w:t>Von allen diesen Einkonfften nun, Gobin</w:t>
        <w:br/>
        <w:t>werden die publique Gebäude, als das alle in</w:t>
        <w:br/>
        <w:t>Nichts oder Rath Hauß, das Gefäge fünffte v</w:t>
        <w:br/>
        <w:t>nuß 2c. unterhalten; die Mühlen, wenn werna</w:t>
        <w:br/>
        <w:t>ein Haupt-Bau zu thun ist; der über 100.</w:t>
        <w:br/>
        <w:br/>
        <w:t>Gulden kostet, ausgebessert der Gerichtes</w:t>
        <w:br/>
        <w:t>Bothe mit einem Lohn von 300. Gulden</w:t>
        <w:br/>
        <w:t>bezahlet, und alles was Geld, oder Ars</w:t>
        <w:br/>
        <w:t>beets-Lohn zu fodern hat, concentiret. Es</w:t>
        <w:br/>
        <w:t>wird auch selbst das benötigte Antheil</w:t>
        <w:br/>
        <w:t>des Löwens Tyger oder Wölfe-Geldes</w:t>
        <w:br/>
        <w:t>davon ankommen, und jedem, der es vers</w:t>
        <w:br/>
        <w:t>Ich finde mich gemuthiget, von dies</w:t>
        <w:br/>
        <w:t>fem letzten eine kleine Erläuterung zu ges</w:t>
        <w:br/>
        <w:t>ben, weil man sonsten die Sache nicht</w:t>
        <w:br/>
        <w:t>verstehen möchte: dahero sage, daß gleich</w:t>
        <w:br/>
        <w:t>gii i a</w:t>
        <w:br/>
        <w:t>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 Brief. 2c.</w:t>
        <w:br/>
        <w:br/>
        <w:t>ey dem Anfang der Occupatio dieses</w:t>
        <w:br/>
        <w:t>andes, und Aufrichtung der Colonie in</w:t>
        <w:br/>
        <w:t>demselben ein fester Schluß sey gemachet</w:t>
        <w:br/>
        <w:t>worden, den vielen Löwen Tigern, und</w:t>
        <w:br/>
        <w:t>Wulffen, als höchst schädlichen und</w:t>
        <w:br/>
        <w:t xml:space="preserve">achtzeiligen Thieren, Abbruch zu </w:t>
      </w:r>
      <w:r>
        <w:rPr>
          <w:b/>
          <w:color w:val="DD2B05"/>
          <w:u w:val="single"/>
        </w:rPr>
        <w:t>thunDamit</w:t>
      </w:r>
      <w:r>
        <w:br/>
        <w:t>aber jedermann desto mehr dazu</w:t>
        <w:br/>
        <w:t>gemuthiget werden möchte, sie des Les</w:t>
        <w:br/>
        <w:t xml:space="preserve">ens zu berauben: so hat die </w:t>
      </w:r>
      <w:r>
        <w:rPr>
          <w:b/>
          <w:color w:val="DD2B05"/>
          <w:u w:val="single"/>
        </w:rPr>
        <w:t>IlluitreComagnie</w:t>
      </w:r>
      <w:r>
        <w:t>,</w:t>
        <w:br/>
        <w:t>aus einer grossen Edelmütig</w:t>
        <w:br/>
        <w:t>eit ein Proemium, oder Belohnung dar</w:t>
        <w:br/>
        <w:t>uf zu stellen beliebet, davon sie aus Ihrer</w:t>
        <w:br/>
        <w:t>Calla die gerechte Helffte zu bezahlen vers</w:t>
        <w:br/>
        <w:t>orach, und die andere Haffte sollte aus</w:t>
        <w:br/>
        <w:t>er Bolonien Cafa bezahlet werden; Je</w:t>
        <w:br/>
        <w:t>och mit dem Bedeuten, daß das Fell,</w:t>
        <w:br/>
        <w:t>oran die Klauen und der Kopff bleiben</w:t>
        <w:br/>
        <w:t>unten, allezeit entweder dem Heran Gouverneur</w:t>
        <w:br/>
        <w:t>selbsten gezeiget und gebracht,</w:t>
        <w:br/>
        <w:t>der aber demand Drost/Ort andtel</w:t>
        <w:br/>
        <w:t>gesaget, und die Zeit bedeutet werden</w:t>
        <w:br/>
        <w:t>afte, wenn das Thier gefallet worden,</w:t>
        <w:br/>
        <w:t>amit der Tháter von demselben und den</w:t>
        <w:br/>
        <w:t>Dem-Rathen nebst dem Fell, ein Zeug</w:t>
        <w:br/>
        <w:t>úß überbringen, und sich von allem Be</w:t>
        <w:br/>
        <w:t>Eng legitimiren fonte.</w:t>
        <w:br/>
        <w:br/>
        <w:t>Diese Cautel wurde deßwegen ge</w:t>
        <w:br/>
        <w:t>rauchet, weil viele Eingesessene jo durch</w:t>
        <w:br/>
        <w:t>rieben waren, daß sie dergleichen Felle</w:t>
        <w:br/>
        <w:t>on den Hottentotten vor ein Stück To</w:t>
        <w:br/>
        <w:t>sack erhandelten; selbige nachmals, weil</w:t>
        <w:br/>
        <w:t>3 nur mit Pfeilen oder Wurff-Spiessen</w:t>
        <w:br/>
        <w:t>ertödtet worden, an dem verwundeten</w:t>
        <w:br/>
        <w:t>Ort, mit einer Kugel durchschossen, und</w:t>
        <w:br/>
        <w:t>8 alsdenn dem Hern Gouverneur übers</w:t>
        <w:br/>
        <w:t>rechten, in Meynung den gesetzten Lohn</w:t>
        <w:br/>
        <w:t>avon zu geniessen. So bald aber dieser</w:t>
        <w:br/>
        <w:t>Betrug gemeldet worden, hat man sich</w:t>
        <w:br/>
        <w:t>dieses Mittels bedienet, daß sie den Kopff</w:t>
        <w:br/>
        <w:t>nd die Klauen musten daran lassen, wels</w:t>
        <w:br/>
        <w:t>en die Hottentotten gemeiniglich ab</w:t>
        <w:br/>
        <w:t>eneiden, und nebst dem andern Fleische</w:t>
        <w:br/>
        <w:t>Schen und aufessen.</w:t>
        <w:br/>
        <w:br/>
        <w:t>Es betråget aber dieses Premium</w:t>
        <w:br/>
        <w:t>schönes Stück Geld nach Art und</w:t>
        <w:br/>
        <w:t>poportion der Thiere selbsten. Denn</w:t>
        <w:br/>
        <w:t>er einen Löwen todt schiessen, er mag es</w:t>
        <w:br/>
        <w:t>Leich aus freyer Faust, oder durch Stells</w:t>
        <w:br/>
        <w:t>Rohre und einem daran gehägeten</w:t>
        <w:br/>
        <w:t>Stück Fleisch thun, der hat sich, nach</w:t>
        <w:br/>
        <w:t>beibringung der Haut, einer Belohnung</w:t>
        <w:br/>
        <w:t>on so. Gulden zu erfreuen. Wer aber</w:t>
        <w:br/>
        <w:t>nen Tyger auf besagte Weise fället, der</w:t>
        <w:br/>
        <w:t>at sich 30. Gulden zu getrösten. Und wer</w:t>
        <w:br/>
        <w:t>dlich einen Wolff, es seye gleich ein ges</w:t>
        <w:br/>
        <w:t>einer oder aber ein Tigers Wolff, des</w:t>
        <w:br/>
        <w:t>bens beraubet, der empfanget 9. Guls</w:t>
        <w:br/>
        <w:t>en zum Recompens. Dieweil nun die</w:t>
        <w:br/>
        <w:t>fer Thiere jährlich eine ziemliche Anzahl</w:t>
        <w:br/>
        <w:t>erleget werden: so gehet auch ein mercklin</w:t>
        <w:br/>
        <w:t>ches Geld, so wohl von der Illustren</w:t>
        <w:br/>
        <w:t>Compagnie, als den Bolonien darauf,</w:t>
        <w:br/>
        <w:t>um denen-jenigen die versprochene Befoh</w:t>
        <w:br/>
        <w:t>nung zu reichen und auszuzahlen, die der</w:t>
        <w:br/>
        <w:t>gleichen Thiere umgebracht. fein</w:t>
        <w:br/>
        <w:t>Ich möchte aber aniezo wol gefraget i</w:t>
        <w:br/>
        <w:t>werden, wie denn die Bolonien eiffen ebn</w:t>
        <w:br/>
        <w:t>können daß einer so viel Schafe, Ochsen, mog</w:t>
        <w:br/>
        <w:t>Kuh, Pferde zc. beize, welche dahero so aus</w:t>
        <w:br/>
        <w:t>viel in der Bolonien-Calla jährlich bezahl sen</w:t>
        <w:br/>
        <w:t>len müsse? Darauf will ich alsobald ants</w:t>
        <w:br/>
        <w:t>worten, und den ganzen Verlauff der</w:t>
        <w:br/>
        <w:t>Sache aus dem Fundament erzehlen</w:t>
        <w:br/>
        <w:t>hat nemlich die Illustren Compagnie</w:t>
        <w:br/>
        <w:t>die löbliche Gewohnheit eingefübret, daß</w:t>
        <w:br/>
        <w:t>fie alle Jahre, ungefähr um das Neue</w:t>
        <w:br/>
        <w:t>Jahr zween aus Ihren Dienern, durch</w:t>
        <w:br/>
        <w:t>den Heren Gouverneur comitiren</w:t>
        <w:br/>
        <w:t>lässet, welche nicht nur an dem Vorge</w:t>
        <w:br/>
        <w:t>bürge selbsten, in Gegenwart zweyer</w:t>
        <w:br/>
        <w:t>Bürger-Rathe, sondern auch überall auf</w:t>
        <w:br/>
        <w:t>dem flachen Lande mit dem Land-drost</w:t>
        <w:br/>
        <w:t>und zweyen Heim-Rathen herum</w:t>
        <w:br/>
        <w:t>reisen, und von jedem in specie, erneh</w:t>
        <w:br/>
        <w:t>men müssen wie viel er Kinder, Sclaven,</w:t>
        <w:br/>
        <w:t>Gewehr, Ochsen, Kühe, Kälber Schweiß</w:t>
        <w:br/>
        <w:t>ne, Pferde, Schafe 2c. beize? wie viel</w:t>
        <w:br/>
        <w:t>er Korn ausgefået habe, und wieder eins</w:t>
        <w:br/>
        <w:t>zu arndten vermeynet? auch wie viel er das</w:t>
        <w:br/>
        <w:t>von in die Illustren Compagnie Korns</w:t>
        <w:br/>
        <w:t>Magazin zu kieffern gedencke und was</w:t>
        <w:br/>
        <w:t>etwan dergleichen Fragen mehr seyn mds</w:t>
        <w:br/>
        <w:t>gen? Welche Sache man hier eine ge was</w:t>
        <w:br/>
        <w:t>neale Aufnehmung zu nennen pfleget, Gene</w:t>
        <w:br/>
        <w:t>und sie darum um diese Zeit vornimmt, mun</w:t>
        <w:br/>
        <w:t xml:space="preserve">weil gegen das Neue Jahr; wie bereits </w:t>
      </w:r>
      <w:r>
        <w:rPr>
          <w:b/>
          <w:color w:val="DD2B05"/>
          <w:u w:val="single"/>
        </w:rPr>
        <w:t>setanderwärts</w:t>
      </w:r>
      <w:r>
        <w:br/>
        <w:t>berichtet worden, die Erndte</w:t>
        <w:br/>
        <w:t>verrichtet, und das Korn ausgedroschen Auf</w:t>
        <w:br/>
        <w:t>bem</w:t>
        <w:br/>
        <w:t>Weil aber diese Aufnehmung, sons Bi</w:t>
        <w:br/>
        <w:t>derlich auf dem flachslande, da die Haus Einn</w:t>
        <w:br/>
        <w:t>ser gar sehr zerstreuet und weit von einand</w:t>
        <w:br/>
        <w:t>der abgesondert liegen, viel Zeit wegne beau</w:t>
        <w:br/>
        <w:t>men würde, wenn sie bey einem jeden in verri</w:t>
        <w:br/>
        <w:t>seinem Hause zusprechen, und nach allen wird</w:t>
        <w:br/>
        <w:t>fragen müsten: so ist dieses Mittel gut ges</w:t>
        <w:br/>
        <w:t>funden worden, daß an dem Vorgeber</w:t>
        <w:br/>
        <w:t>ge, der Bürger-Ráthe Bothe, auf dem</w:t>
        <w:br/>
        <w:t>Lande aber ein Feld Wächter, von dem</w:t>
        <w:br/>
        <w:t>Land-Drost vorher herum gehet oder rei</w:t>
        <w:br/>
        <w:t>tet, welcher die Leute auf den festgesetzt</w:t>
        <w:br/>
        <w:t>ten Tag ciciren, und an eines benannten</w:t>
        <w:br/>
        <w:t>Burgers oder Bauren-Hauß, zusam</w:t>
        <w:br/>
        <w:t>men zukommen anfahet, damit hernach</w:t>
        <w:br/>
        <w:t>mals die Comminciate desto geschwinder</w:t>
        <w:br/>
        <w:t>und leichter davon und zurücke kommen</w:t>
        <w:br/>
        <w:t>mogen: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2.</w:t>
        <w:br/>
        <w:br/>
        <w:t>gen: zween Burger-Räthe aber, oder</w:t>
        <w:br/>
        <w:t>Land Dorft und zween Heim-Käthe</w:t>
        <w:br/>
        <w:t>den darum dabey erfodert, weil sie</w:t>
        <w:br/>
        <w:t>eines jeden Thun und Lassen auch ih</w:t>
        <w:br/>
        <w:t>n Vermögen, bereits die beste Nach</w:t>
        <w:br/>
        <w:t>t haben, und dahero viele verhindern,</w:t>
        <w:br/>
        <w:t>fie weder die Illustren Compagnie,</w:t>
        <w:br/>
        <w:t>h die Bolonien an ihrem Interreffe</w:t>
        <w:br/>
        <w:t>diren können.</w:t>
        <w:br/>
        <w:br/>
        <w:t>Was nun ein jeder Bürger oder</w:t>
        <w:br/>
        <w:t>der hierbey auf die vorgelegte Fraw</w:t>
        <w:br/>
        <w:t>antwortet, dasselbe schreiben diese</w:t>
        <w:br/>
      </w:r>
      <w:r>
        <w:rPr>
          <w:b/>
          <w:color w:val="DD2B05"/>
          <w:u w:val="single"/>
        </w:rPr>
        <w:t>rrenCommitrirce</w:t>
      </w:r>
      <w:r>
        <w:t xml:space="preserve"> ordentlich auf und</w:t>
        <w:br/>
        <w:t>men es, nach vollbrachter Aufgeh</w:t>
        <w:br/>
        <w:t>ng, welche bey nahe eine Zeit von 14.</w:t>
        <w:br/>
        <w:br/>
        <w:t>gen erfodert, mit sich nach dem Vorges</w:t>
        <w:br/>
        <w:t>Ege; mundi en daselbst ihre gehaltene</w:t>
        <w:br/>
        <w:t>gifter, und übergeben sie dem Herm</w:t>
        <w:br/>
        <w:t>guverneur: welcher sie, nachdem</w:t>
        <w:br/>
        <w:t>es in dem Rath von Politie vorgezeit</w:t>
        <w:br/>
        <w:t>dem Secretario dieses Collegi über</w:t>
        <w:br/>
        <w:t>bet, und ihm befiehlet, einen Extract</w:t>
        <w:br/>
        <w:t xml:space="preserve">on zu machen, und selbigen </w:t>
      </w:r>
      <w:r>
        <w:rPr>
          <w:b/>
          <w:color w:val="DD2B05"/>
          <w:u w:val="single"/>
        </w:rPr>
        <w:t>demColleder</w:t>
      </w:r>
      <w:r>
        <w:br/>
        <w:t>der Bolonien, das ist, dem Landkost</w:t>
        <w:br/>
        <w:t>und den Heim Rathen zu zu schi</w:t>
        <w:br/>
        <w:t>n: damit diese daraus ersehen und wiss</w:t>
        <w:br/>
        <w:t>mögen, wie viel sie von einem jeden an</w:t>
        <w:br/>
        <w:t>hafes Ochsens Kühe und Pferdes</w:t>
        <w:br/>
        <w:t>eld zufodern und ein zu aculiren haben.</w:t>
        <w:br/>
        <w:br/>
        <w:t>Es ist auch zu meiner Zeit und da ich</w:t>
        <w:br/>
        <w:t>arenarius gewesen, nemlich Anno 1712.</w:t>
        <w:br/>
        <w:br/>
        <w:t xml:space="preserve">fen </w:t>
      </w:r>
      <w:r>
        <w:rPr>
          <w:b/>
          <w:color w:val="DD2B05"/>
          <w:u w:val="single"/>
        </w:rPr>
        <w:t>Committirien</w:t>
      </w:r>
      <w:r>
        <w:t xml:space="preserve"> Ordre ertheilet</w:t>
        <w:br/>
        <w:t>mitgegeben worden, von denen-jenigen</w:t>
        <w:br/>
        <w:t>Ichen die Illuftr Compagnie einen</w:t>
        <w:br/>
        <w:t>borschuß gethan und auf die Beine ges</w:t>
        <w:br/>
        <w:t>ffen hatte, zu vernehmen, wenn sie das</w:t>
        <w:br/>
        <w:t>Gelegte und geliehene Capirul wieder</w:t>
        <w:br/>
        <w:t>ahlen wollten? Weil der Land-Drost</w:t>
        <w:br/>
        <w:t>on absonderlich dazu war ermahnet</w:t>
        <w:br/>
        <w:t>den, daß er den Commisciren in</w:t>
        <w:br/>
        <w:t>fer Sache sollte beystehen: so wurde</w:t>
        <w:br/>
        <w:t>arff auf diejenige, welche noch schuldig</w:t>
        <w:br/>
        <w:t>ren, gedrungen, jährlich nur etwas abs</w:t>
        <w:br/>
        <w:t>ragen, damit doch endlich fucceffivè</w:t>
        <w:br/>
        <w:t>Illuftr Compagnie concentiret, und</w:t>
        <w:br/>
        <w:t>der Abfoderung befreyet wurden.</w:t>
        <w:br/>
        <w:br/>
        <w:t>Weil nun die meisten sich gutwillig</w:t>
        <w:br/>
        <w:t>lähreten, von dem noch rückständigen</w:t>
        <w:br/>
        <w:t>ital, das eine Summa von 45000.</w:t>
        <w:br/>
        <w:br/>
        <w:t>dulden betrug, ein gewisses annoch fel</w:t>
        <w:br/>
        <w:t>es Jahr zu bezahlen: so wurde es nicht</w:t>
        <w:br/>
        <w:t>zugleich aufgeschrieben; sondern der</w:t>
        <w:br/>
        <w:t>nd Drost gab ihnen zugleich zu erstes</w:t>
        <w:br/>
        <w:t>1, daß sie ihr Versprechen gewiß erfühl</w:t>
        <w:br/>
        <w:t>gen Nachläßigkeit einlauffen fohlten,</w:t>
        <w:br/>
        <w:t>rde er gezwungen seyn, die Scharffe</w:t>
        <w:br/>
        <w:t>vor zukehren, und sie mit Execution</w:t>
        <w:br/>
        <w:t>zu belegen. Es ist aber weiter feine Klas</w:t>
        <w:br/>
        <w:t>ge deßwegen eingelaufen, und wird dieses</w:t>
        <w:br/>
        <w:t>Capital innerhalb wenig Jahren bejah</w:t>
        <w:br/>
        <w:t>let seyn, wenn ferner damit fortgefahren,</w:t>
        <w:br/>
        <w:t>und der illustren Compagnie bestes ges</w:t>
        <w:br/>
        <w:t>suchet wird. Zwar sind einige wenige</w:t>
        <w:br/>
        <w:t>darunter, welche bereits gestorben und</w:t>
        <w:br/>
        <w:t>verdorben, auch einige weggezogen oder</w:t>
        <w:br/>
        <w:t>davon gelauffen, an denen die Illuftr</w:t>
        <w:br/>
        <w:t>Compagnie einen kleinen Verlauft</w:t>
        <w:br/>
        <w:t>leydet; alleine bey den andern kan Sie</w:t>
        <w:br/>
        <w:t>nicht gefährdet werden: zumal da Sie so</w:t>
        <w:br/>
        <w:t>fachte Mittel ergreiffet, und nicht alles</w:t>
        <w:br/>
        <w:t>auf einmal verlanget; sondern gar gerne</w:t>
        <w:br/>
        <w:t>fiehet, daß diese auferzogene Kinder, in gus</w:t>
        <w:br/>
        <w:t>tem Wohlstand erhalten werden.</w:t>
        <w:br/>
        <w:br/>
        <w:t>Und hiermit wäre nun auch das nos marum</w:t>
        <w:br/>
        <w:t>teige von der Obrigkeit der beyden Colo- bie Cold</w:t>
        <w:br/>
        <w:t>nien Stellenbusch und Drachenstein bey ren nod</w:t>
        <w:br/>
        <w:t>gebracht worden; welche, wie bißhero ges mit fein</w:t>
        <w:br/>
        <w:t>zeiget worden, weit mehrere Vorrechte, verseher</w:t>
        <w:br/>
        <w:t>als die Colonie an dem Vorgebürge,</w:t>
        <w:br/>
        <w:t>oder die Bürger-Räthe selbsten geniesset,</w:t>
        <w:br/>
        <w:t>und ist hiermit die Staats-Klugheit des</w:t>
        <w:br/>
        <w:t>Hern Gouverneurs Simons van der</w:t>
        <w:br/>
        <w:t>Scel gar leicht zu ersehen. Daß aber die</w:t>
        <w:br/>
        <w:t>Coloni van Waveren, deren vor diesen</w:t>
        <w:br/>
        <w:t>auch gedacht worden, noch mit keiner</w:t>
        <w:br/>
        <w:t>Obrigkeit versehen worden, sondern noch</w:t>
        <w:br/>
        <w:t>zu Stellenbusch geschlagen wird: ist nicht</w:t>
        <w:br/>
        <w:t>zu bewundern, weil sie noch gar jung,</w:t>
        <w:br/>
        <w:t>und dazu noch ziemlich unbewohnt ist:</w:t>
        <w:br/>
        <w:t>Doch hat ein gewisser Burger, Namens e 9</w:t>
        <w:br/>
        <w:t>N. Kutschen, mit Erlaubniß des Herrn le gibt j</w:t>
        <w:br/>
        <w:t>Wilhelm Adrians van dersel, eine Mühe lid co</w:t>
        <w:br/>
        <w:t>le daselbst gebauet, von welcher er Zeit Dracke</w:t>
        <w:br/>
        <w:t>Lebens nichts hat geben dörffen, uneracht fein</w:t>
        <w:br/>
        <w:t>tet er vor viele gemahlen: nach seinem</w:t>
        <w:br/>
        <w:t>Todt aber, da die Güter verkauffen wurd</w:t>
        <w:br/>
        <w:t>den ist derjenige, so besagte Mühle ges</w:t>
        <w:br/>
        <w:t>auffet, dahin obligieret worden, daß, wen</w:t>
        <w:br/>
        <w:t xml:space="preserve">er ferner </w:t>
      </w:r>
      <w:r>
        <w:rPr>
          <w:b/>
          <w:color w:val="DD2B05"/>
          <w:u w:val="single"/>
        </w:rPr>
        <w:t>vozFremde</w:t>
      </w:r>
      <w:r>
        <w:t xml:space="preserve"> mahlen wolle er auch</w:t>
        <w:br/>
        <w:t xml:space="preserve">gehalten seyn soll in die </w:t>
      </w:r>
      <w:r>
        <w:rPr>
          <w:b/>
          <w:color w:val="DD2B05"/>
          <w:u w:val="single"/>
        </w:rPr>
        <w:t>Drackensteinische</w:t>
      </w:r>
      <w:r>
        <w:br/>
        <w:t>Calls jährlich 100. Gulden zu bezahlen;</w:t>
        <w:br/>
        <w:t>welches er auch angenommen, und die der</w:t>
        <w:br/>
        <w:t>dasige Allier mit zu verrechnen hat. tige</w:t>
        <w:br/>
        <w:t>Gulden as v</w:t>
        <w:br/>
        <w:t>Nachdem nun also auch das Colle- dem Col</w:t>
        <w:br/>
        <w:t>cium der Bürger- und Heim-Räthe bes ein des</w:t>
        <w:br/>
        <w:t>schrieben worden, so retirer annoch das Burger</w:t>
        <w:br/>
        <w:t>Collegium des Bürger-Kriegs-Raths, Raths</w:t>
        <w:br/>
        <w:t>welcher sich ebenfalls in zwey Partheyen merden</w:t>
        <w:br/>
        <w:t>zertheilet: da nemlich die Colonie an</w:t>
        <w:br/>
        <w:t>dem Vorgebürge ihre absonderliche Officiers</w:t>
        <w:br/>
        <w:t>und Räthe, wie auch die Bolonien</w:t>
        <w:br/>
        <w:t>Stellenbusch und Drachenstein die ihrige</w:t>
        <w:br/>
        <w:t>hat. Weil aber beyderley Kriegs Rás</w:t>
        <w:br/>
        <w:t>the in wenig Sachen einen Unterscheid</w:t>
        <w:br/>
        <w:t>haben: so halte vor das beste, nur einen</w:t>
        <w:br/>
        <w:t>giá 3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c.</w:t>
        <w:br/>
        <w:br/>
        <w:t>Beschreiben und wo etwan ein Unters</w:t>
        <w:br/>
        <w:t>wid sich zeigen möchte, selbigen dabey</w:t>
        <w:br/>
        <w:t>mercken: damit feinen aufgewärmt</w:t>
        <w:br/>
        <w:t>Kohl vortrage, und alle Weit-läufftig</w:t>
        <w:br/>
        <w:t>vermeide.</w:t>
        <w:br/>
        <w:br/>
        <w:t>Es hat demnach der offerwehntem</w:t>
        <w:br/>
        <w:t>Gouverneur Simon van der Stel,</w:t>
        <w:br/>
        <w:t>anwachsende, und täglich zunehmende</w:t>
        <w:br/>
        <w:t>burgerschafft, ingleichen auch die Baus</w:t>
        <w:br/>
        <w:t>auf dem flachslande, in gewissem</w:t>
        <w:br/>
        <w:t>nien zu Fuß und zu Pferd vertheilet;</w:t>
        <w:br/>
        <w:t>en Fahnen und Standarten gegeben,</w:t>
        <w:br/>
        <w:t>h jeder Compagnie ihre eigene, von</w:t>
        <w:br/>
        <w:t>aber erwählte Ober-Officiers vor</w:t>
        <w:br/>
        <w:t>eßet, auch angestellet: mit der Macht</w:t>
        <w:br/>
        <w:t>d Auctoritaet, daß sie in strittigen</w:t>
        <w:br/>
        <w:t>legs-Sachen, und wenn sich einige</w:t>
        <w:br/>
        <w:t>billige oder Nachläßig finden doch</w:t>
        <w:br/>
        <w:t xml:space="preserve">, ingleichen bey andern </w:t>
      </w:r>
      <w:r>
        <w:rPr>
          <w:b/>
          <w:color w:val="DD2B05"/>
          <w:u w:val="single"/>
        </w:rPr>
        <w:t>vorfallendenegebenheiten</w:t>
      </w:r>
      <w:r>
        <w:t>,</w:t>
        <w:br/>
        <w:t>in ein Collegium rufam</w:t>
        <w:br/>
        <w:t>en tretten, nnd unter einem Prætiden.</w:t>
        <w:br/>
        <w:br/>
        <w:t>■, der ein qualifi ter Diener der Illten</w:t>
        <w:br/>
        <w:t>Compagnie, und an dem Vorge</w:t>
        <w:br/>
        <w:t>age ein Mitglied aus dem Rath von</w:t>
        <w:br/>
        <w:t>letie seyn sollte, von denenselben artheis</w:t>
        <w:br/>
        <w:t xml:space="preserve">auch Straffe picturen </w:t>
      </w:r>
      <w:r>
        <w:rPr>
          <w:b/>
          <w:color w:val="DD2B05"/>
          <w:u w:val="single"/>
        </w:rPr>
        <w:t>folltenDiefer</w:t>
      </w:r>
      <w:r>
        <w:br/>
        <w:t>Kriegs Rath, wovon das eis</w:t>
        <w:br/>
        <w:t>Collegium an dem Vorgebürge, das</w:t>
        <w:br/>
        <w:t>dere zu Stellenbusch Raht pfleget, be</w:t>
        <w:br/>
        <w:t>het so wol hier, als am erwehnten Stel</w:t>
        <w:br/>
        <w:t>bosch und Drachenstein aus 11. Per</w:t>
        <w:br/>
        <w:t>nen: unter welchen allezeit der Præfine,</w:t>
        <w:br/>
        <w:t xml:space="preserve">ein Diener besagter </w:t>
      </w:r>
      <w:r>
        <w:rPr>
          <w:b/>
          <w:color w:val="DD2B05"/>
          <w:u w:val="single"/>
        </w:rPr>
        <w:t>gloricufen</w:t>
      </w:r>
      <w:r>
        <w:br/>
        <w:t>compagnie, und am Vorgebürge zus</w:t>
        <w:br/>
        <w:t>eich Capitain der Guarnilon in der Bes</w:t>
        <w:br/>
        <w:t>ung ist, und ewig bleibet: am Stollen</w:t>
        <w:br/>
        <w:t>sch aber nimmt den Præfidenten Sie</w:t>
        <w:br/>
        <w:t>gezeit der regierende Land Dorft ein.</w:t>
        <w:br/>
        <w:br/>
        <w:t>ie übrigen Glieder dieses Collegii, find</w:t>
        <w:br/>
        <w:t>berall die 9. Ober- Officiers der drey</w:t>
        <w:br/>
        <w:t>compagnien, welche so wol hier als auf</w:t>
        <w:br/>
        <w:t>flachen Lande aufgerichtet worden,</w:t>
        <w:br/>
        <w:t>endlich der Secretarius, welcher am</w:t>
        <w:br/>
        <w:t>borgebirge ein Bürger, und anstellen</w:t>
        <w:br/>
        <w:t>sch ein Diener der befaßten Compag.</w:t>
        <w:br/>
        <w:t>oder derjenige ist, welcher zugleich</w:t>
        <w:br/>
        <w:t>s Heims Raths Collegium bedienet,</w:t>
        <w:br/>
        <w:t>eich wie auch der erste den Bürger-Rás</w:t>
        <w:br/>
        <w:t xml:space="preserve">en </w:t>
      </w:r>
      <w:r>
        <w:rPr>
          <w:b/>
          <w:color w:val="DD2B05"/>
          <w:u w:val="single"/>
        </w:rPr>
        <w:t>afliftret</w:t>
      </w:r>
      <w:r>
        <w:t>.</w:t>
        <w:br/>
        <w:br/>
        <w:t>Unter diesen besagten Bürger Offis</w:t>
        <w:br/>
        <w:t>eren haben ferner die beyden Rittmeister</w:t>
        <w:br/>
        <w:t>dem Vorgebürge und Stellenbusch</w:t>
        <w:br/>
        <w:t>in Rang, daß sie allezeit des Vice Præ.</w:t>
        <w:br/>
        <w:t>denten Stelle einnehmen, wenn sie eis</w:t>
        <w:br/>
        <w:t>en Raths Tag zu halten nöthig befin</w:t>
        <w:br/>
        <w:t>n. Die andern Haupt-Leute hingegen</w:t>
        <w:br/>
        <w:t>en nach dem Alter ihrer erworbenen</w:t>
        <w:br/>
        <w:t>dignitat, und richten sich feines weges</w:t>
        <w:br/>
        <w:t>ch andern bürgerlichen Neben Bedes</w:t>
        <w:br/>
        <w:t>jungen. Diesen folgen in eben solcher</w:t>
        <w:br/>
        <w:t>jetzerzehlten Ordnung die Lieutenants</w:t>
        <w:br/>
        <w:t>und die Carnets samt den Fähndrichen:</w:t>
        <w:br/>
        <w:t>dergestalt, daß überall die Neuterey den</w:t>
        <w:br/>
        <w:t>Vor Rang behauptet. Doch ist darbey Der</w:t>
        <w:br/>
        <w:t>sehr merckwürdig, daß der Secretarius an gC</w:t>
        <w:br/>
        <w:t>dem Vorgebürge, von beyden Collegiis gii b</w:t>
        <w:br/>
        <w:t>nicht so viel Verdienst hat, daß er ehrlich bled</w:t>
        <w:br/>
        <w:t xml:space="preserve">und raisonable </w:t>
      </w:r>
      <w:r>
        <w:rPr>
          <w:b/>
          <w:color w:val="DD2B05"/>
          <w:u w:val="single"/>
        </w:rPr>
        <w:t>fubfifteren</w:t>
      </w:r>
      <w:r>
        <w:t xml:space="preserve"> fan, wenn er</w:t>
        <w:br/>
        <w:t>nicht andere Neben-Verdienste dabey</w:t>
        <w:br/>
        <w:t>hat; welches in Gegentheil der Stellen</w:t>
        <w:br/>
        <w:t xml:space="preserve">besche und </w:t>
      </w:r>
      <w:r>
        <w:rPr>
          <w:b/>
          <w:color w:val="DD2B05"/>
          <w:u w:val="single"/>
        </w:rPr>
        <w:t>Drackensteinische</w:t>
      </w:r>
      <w:r>
        <w:t xml:space="preserve"> nicht zu klas</w:t>
        <w:br/>
        <w:t>gen Ursache hat. Werd Einf</w:t>
        <w:br/>
        <w:t>Der Bothe dieses Collegii ift anben Des</w:t>
        <w:br/>
        <w:t>benorden eben derjenige, welcher die Bars Bette</w:t>
        <w:br/>
        <w:t>ger- und Heim-Ráthe an ihrer Versamus fchler</w:t>
        <w:br/>
        <w:t>lung, und sonsten auch affer derselben,</w:t>
        <w:br/>
        <w:t>bedienet; wobey denn abermals der Bür</w:t>
        <w:br/>
        <w:t>ger-Raths Bothe weniger Verdienst hat</w:t>
        <w:br/>
        <w:t>als derjenige, so die Heim-Ráthe bedienenden</w:t>
        <w:br/>
        <w:t>ob gleich dieses Colleg Glieder</w:t>
        <w:br/>
        <w:t>eben so wenig Besoldung haben, als die</w:t>
        <w:br/>
        <w:t>Bürger und Heim Rathe: so lassen sie</w:t>
        <w:br/>
        <w:t>doch geschehen, daß ihr Bothe aus bey</w:t>
        <w:br/>
        <w:t xml:space="preserve">den Allen etwas aber der </w:t>
      </w:r>
      <w:r>
        <w:rPr>
          <w:b/>
          <w:color w:val="DD2B05"/>
          <w:u w:val="single"/>
        </w:rPr>
        <w:t>Stellenboschis</w:t>
      </w:r>
      <w:r>
        <w:br/>
        <w:t>sche weit mehr als der Capische derdie</w:t>
        <w:br/>
        <w:t>net, und zu Lohn empfanget: wie denn sos</w:t>
        <w:br/>
        <w:t xml:space="preserve">wohl der </w:t>
      </w:r>
      <w:r>
        <w:rPr>
          <w:b/>
          <w:color w:val="DD2B05"/>
          <w:u w:val="single"/>
        </w:rPr>
        <w:t>Stellenboschische</w:t>
      </w:r>
      <w:r>
        <w:t xml:space="preserve"> Secretarius</w:t>
        <w:br/>
        <w:t>als der Bothe aus dieser Cafa eine jährli</w:t>
        <w:br/>
        <w:t>che Verehrung empfangen, die eben nicht</w:t>
        <w:br/>
        <w:t>zu verwerffen oder gering zu achten ist,</w:t>
        <w:br/>
        <w:t>gleich bald hernach soll ausgedrucket were</w:t>
        <w:br/>
        <w:t>den.</w:t>
        <w:br/>
        <w:br/>
        <w:t>Dieser Kriegs-Rath ist nicht veráns</w:t>
        <w:br/>
        <w:t>derlich, wie die vorhergehende Collegia Diese</w:t>
        <w:br/>
        <w:t>sondern so lang ein Officier lebet, fo lang Math</w:t>
        <w:br/>
        <w:t>fibet er in demselben: und je höher er stein unver</w:t>
        <w:br/>
        <w:t>get je höher rücket er hinauf, und lasser</w:t>
        <w:br/>
        <w:t>andere unter ihm. Wenn aber einer mit</w:t>
        <w:br/>
        <w:t>Tod abgegangen, so wählet zwar dieser</w:t>
        <w:br/>
        <w:t>Kriegs Rath denjenigen der im Rang uns</w:t>
        <w:br/>
        <w:t>ter derselbigen Compagnie folget: aber</w:t>
        <w:br/>
        <w:t>die ledige Stelle ersetzet er mit einem aus</w:t>
        <w:br/>
        <w:t>derselben Compagnie in so weit, als der</w:t>
        <w:br/>
        <w:t>Edle Her: Gouverneur selbigen approbiret,</w:t>
        <w:br/>
        <w:t>und der ganzen Compagnie vorzu</w:t>
        <w:br/>
        <w:t>stellen befiehlet. Anno 1706. aber ist</w:t>
        <w:br/>
        <w:t>es geschehen, daß der damalige Herz Gouverneur</w:t>
        <w:br/>
        <w:t>Wilhelm Adrian van der Stel,</w:t>
        <w:br/>
        <w:t>ohne Vorwissen dieses Collegii, und oh</w:t>
        <w:br/>
        <w:t>ne Genehmhaltung des Rath von Politie,</w:t>
        <w:br/>
        <w:t>oder sonsten eines andern, die meis</w:t>
        <w:br/>
        <w:t>ten Officier abgefaßt, und an deren</w:t>
        <w:br/>
        <w:t>Stellen solche hinein berücket, welche wes</w:t>
        <w:br/>
        <w:t>der den Compagnien, noch sonsten jes</w:t>
        <w:br/>
        <w:t>mand gefielen, gleich davon zu anderer</w:t>
        <w:br/>
        <w:t>Zeit weitleufftiger wird gehandelt werden</w:t>
        <w:br/>
        <w:t>müssen.</w:t>
        <w:br/>
        <w:br/>
        <w:t>"Wenn unter den Compagnien etwas</w:t>
        <w:br/>
        <w:t>vors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II. Brief. c.</w:t>
        <w:br/>
        <w:br/>
        <w:t>schafft ben Nacht wachen muß, welcher</w:t>
        <w:br/>
        <w:t xml:space="preserve">die </w:t>
      </w:r>
      <w:r>
        <w:rPr>
          <w:b/>
          <w:color w:val="DD2B05"/>
          <w:u w:val="single"/>
        </w:rPr>
        <w:t>Stellenboschische</w:t>
      </w:r>
      <w:r>
        <w:t xml:space="preserve"> und </w:t>
      </w:r>
      <w:r>
        <w:rPr>
          <w:b/>
          <w:color w:val="DD2B05"/>
          <w:u w:val="single"/>
        </w:rPr>
        <w:t>Drackenfteini</w:t>
      </w:r>
      <w:r>
        <w:br/>
        <w:t>ache Compagnien überhoben: es sey denn,</w:t>
        <w:br/>
        <w:t>daß sich der Edle Herz Gouverneur int</w:t>
        <w:br/>
        <w:t>ihren Bolonien befindet, welches aber</w:t>
        <w:br/>
        <w:t>gar selten geschiehet. Denn weil sie alle</w:t>
        <w:br/>
        <w:t>Abend hingehen und die Parole von dem</w:t>
        <w:br/>
        <w:t>Heren Gouverneur holen müssen; weil</w:t>
        <w:br/>
        <w:t>auch allezeit einer von den Ober-Officiés</w:t>
        <w:br/>
        <w:t>rein die Wache des Nachts distiren foll;</w:t>
        <w:br/>
        <w:t>und weil endlich nicht alle Bürger ihre</w:t>
        <w:br/>
        <w:t>Wache elften in Person wahrnehmen, wird n</w:t>
        <w:br/>
        <w:t>sondern sie an andere vor das ganze richtet.</w:t>
        <w:br/>
        <w:br/>
        <w:t>Jahr gegen ein grosses Stück Geld vers</w:t>
        <w:br/>
        <w:t>dingen diese aber nicht allezeit acht has</w:t>
        <w:br/>
        <w:t>ben, wenn sie vor diesen oder jenen was</w:t>
        <w:br/>
        <w:t>chen sollen; auch solche wol muthwillig</w:t>
        <w:br/>
        <w:t>verfaumen, oder aber wegen Truncken</w:t>
        <w:br/>
        <w:t>heit nicht im Stande sind, der Wache ges</w:t>
        <w:br/>
        <w:t>bühren vor zustehen und selbige wahrs</w:t>
        <w:br/>
        <w:t>zunehmen: so könte es ja unmöglich feh</w:t>
        <w:br/>
        <w:t>len, es müsten mehrere Straff Gelder</w:t>
        <w:br/>
        <w:t>einkommen, wenn man nicht eine thōrich</w:t>
        <w:br/>
        <w:t>te Gelindigkeit und gänzliches Still</w:t>
        <w:br/>
        <w:t>schweigen statt finden liesse. Da mir aber</w:t>
        <w:br/>
        <w:t>wohl bewust ist, daß die Ober Officiers</w:t>
        <w:br/>
        <w:t>selbsten, unerachtet man ihnen das Wort</w:t>
        <w:br/>
        <w:t>geben muß, dennoch sehr selten sich die</w:t>
        <w:br/>
        <w:t>Mühe geben, und besagte Wacht visi</w:t>
        <w:br/>
        <w:t>iren: fo fan es auch wohl an ihrer Nache</w:t>
        <w:br/>
        <w:t>mäßigkeit fehlen, und mußte derjenige athos</w:t>
        <w:br/>
        <w:t>richt seyn, der sich selbsten anklagen, und</w:t>
        <w:br/>
        <w:t>in Straffe bringen wollte.</w:t>
        <w:br/>
        <w:br/>
        <w:t>allet, das entweder wieder die gege</w:t>
        <w:br/>
        <w:t>flüßigkeit und Muthwillen dieſes</w:t>
        <w:br/>
        <w:t>jenes versehen wird so hat dieser</w:t>
        <w:br/>
        <w:t>36-Rath frey Macht, die übertrete</w:t>
        <w:br/>
        <w:t>nd Muthmillige mit Geld, nicht aber</w:t>
        <w:br/>
        <w:t>anderer militaire Straffe abzustrafen</w:t>
        <w:br/>
        <w:t>Diese Geld Straffe aber kommt</w:t>
        <w:br/>
        <w:t>den Kriegs-Rathen zu, wie man viel</w:t>
        <w:br/>
        <w:t>muthmassen folle; sondern sie wird</w:t>
        <w:br/>
        <w:t>absonderlich hierüber bestellten, und</w:t>
        <w:br/>
        <w:t>en Kriegs-Rathen erwählten Caf</w:t>
        <w:br/>
      </w:r>
      <w:r>
        <w:rPr>
          <w:b/>
          <w:color w:val="DD2B05"/>
          <w:u w:val="single"/>
        </w:rPr>
        <w:t>ingehandiget</w:t>
      </w:r>
      <w:r>
        <w:t>, welcher auch darüber</w:t>
        <w:br/>
        <w:t>nung thun muß. Und weil dieses</w:t>
        <w:br/>
        <w:t>griffe Mühe, und ganz keinen</w:t>
        <w:br/>
        <w:t>hat: so hat sie auch keiner gerne láns</w:t>
        <w:br/>
        <w:t>ls zwey Jahr, wen er nicht dazu aufs</w:t>
        <w:br/>
        <w:t>ersuchet oder erwählet wird.</w:t>
        <w:br/>
        <w:br/>
        <w:t>Es werden aber befaßte Straff Gel</w:t>
        <w:br/>
        <w:t>als die einigste Brunn-Quell und</w:t>
        <w:br/>
        <w:t>uf der ganzen Kriegs-Cala, haupt</w:t>
        <w:br/>
        <w:t>ich dazu angewandt, daß alle Unco</w:t>
        <w:br/>
        <w:t>davon bezahlet werden müssen, wel</w:t>
        <w:br/>
        <w:t>er Kriegs-Rath tragen muß, und die</w:t>
        <w:br/>
        <w:t>auf Anschaffung neuer Trommeln,</w:t>
        <w:br/>
        <w:t>gemeidete Wagen und benötigt Eins</w:t>
        <w:br/>
        <w:t>1 gehen, wenn ungefähr mit den</w:t>
        <w:br/>
        <w:t>entarten was zu thun ist, oder wegs</w:t>
        <w:br/>
        <w:t>fene Sclaven wieder eingebolet und</w:t>
        <w:br/>
        <w:t>auchet werden sollen. Wenn aber</w:t>
        <w:br/>
        <w:t>Calla erschöpfet ist und man gleich</w:t>
        <w:br/>
        <w:t>Geld auszahlen soll, so ist der einige</w:t>
        <w:br/>
        <w:t>rs zu der Burger Calla, welche als</w:t>
        <w:br/>
        <w:t>von dem ihrigen hergeben muß,</w:t>
        <w:br/>
        <w:t>chtet sie wohl weiß, daß sie nichts</w:t>
        <w:br/>
        <w:t>er bekommet. Es geschiehet dieses</w:t>
        <w:br/>
        <w:t>m Vorgebürge weit offter als am</w:t>
        <w:br/>
        <w:t>enosch, davon gleichwohl keine</w:t>
        <w:br/>
        <w:t>haffte Ursache fan gegeben werden,</w:t>
        <w:br/>
        <w:t>man nicht sagen will, daß die hiesige</w:t>
        <w:br/>
        <w:t>jres viel gelinder mit den Straffen</w:t>
        <w:br/>
        <w:t xml:space="preserve">hren, als die am </w:t>
      </w:r>
      <w:r>
        <w:rPr>
          <w:b/>
          <w:color w:val="DD2B05"/>
          <w:u w:val="single"/>
        </w:rPr>
        <w:t>Stellenboschdwürdig</w:t>
      </w:r>
      <w:r>
        <w:br/>
        <w:t>ist auch über dieses daß der</w:t>
        <w:br/>
        <w:t>tarius und Bothe uneracht sie von</w:t>
        <w:br/>
        <w:t>Partheyen ihre Belohnung empfags</w:t>
        <w:br/>
        <w:t>wenn dieselbe vorstehen müssen, dens</w:t>
        <w:br/>
        <w:t>aus dieser Kriegshall jährlich eine</w:t>
        <w:br/>
        <w:t>hrung empfangen und zwar der er</w:t>
        <w:br/>
        <w:t>138. Gulden; der andere aber 75.</w:t>
        <w:br/>
        <w:br/>
        <w:t>en: welche Gütigkeit ja gar nicht zus</w:t>
        <w:br/>
        <w:t>hten noch zu verschmähen, sondern</w:t>
        <w:br/>
        <w:t>ehr mit gebührenden Dand ancus</w:t>
        <w:br/>
        <w:t>en und zu erkennen ist.</w:t>
        <w:br/>
        <w:t>Daß ich aber auf die Gedancken</w:t>
        <w:br/>
        <w:t>, und die hiesige Krieges-Räthe eis</w:t>
        <w:br/>
        <w:t>Connivens beschuldige, dazu giebet</w:t>
        <w:br/>
        <w:t>laß, daß ich weiß, daß die Burgers</w:t>
        <w:br/>
        <w:t>Daß aber nicht alle Bürger ihre eiges was b</w:t>
        <w:br/>
        <w:t>bewache selbsten in Person wahrnehme, Burger</w:t>
        <w:br/>
        <w:t>ist nicht die Ursache, als ob sich einige beber a</w:t>
        <w:br/>
        <w:t>ser achteten als die andern: sondern das abstrich</w:t>
        <w:br/>
        <w:t>geringe, schlechte, aus Holz erbauet, und</w:t>
        <w:br/>
        <w:t>alle Augenblick zum Einfallen geneigte</w:t>
        <w:br/>
        <w:t>Wacht Haus schrecket viele ab, eine gan</w:t>
        <w:br/>
        <w:t>Be Nacht in demselben mit Leib und e</w:t>
        <w:br/>
        <w:t>bens: Gefahr zu verbleiben. Hieran aber</w:t>
        <w:br/>
        <w:t>find weder die Bürger noch Kriegs-Ra</w:t>
        <w:br/>
        <w:t>the schuld, als welche sehr gerne ein neues</w:t>
        <w:br/>
        <w:t>gröberes und bequemers würden bauen</w:t>
        <w:br/>
        <w:t>lassen, wenn ihnen nicht so viele Schwer</w:t>
        <w:br/>
        <w:t>igkeiten, wegen des gelegenen Grundes,</w:t>
        <w:br/>
        <w:t>des Holzes, Kalchs und anderer Baus</w:t>
        <w:br/>
        <w:t>Materialien vor Augen schwebten ger</w:t>
        <w:br/>
        <w:t>spalten hierdurch wo nicht alle gleichwohl</w:t>
        <w:br/>
        <w:t>aber die meisten Ungebührlichkeiten, und</w:t>
        <w:br/>
        <w:t>Unanständigkeiten, welche bißhero auf</w:t>
        <w:br/>
        <w:t>dieser Wacht von den Mietlingen sind</w:t>
        <w:br/>
        <w:t>getrieben worden und ziemlich tieffe Were</w:t>
        <w:br/>
        <w:t>Heln geschossen haben, würden aus dem</w:t>
        <w:br/>
        <w:t>Wege geraumet und gehoben werden.</w:t>
        <w:br/>
        <w:br/>
        <w:t>Zwar ist Anno 1708. deßwegen bey Die Bu</w:t>
        <w:br/>
        <w:t>degeren Gouverneur General, Johanner bem</w:t>
        <w:br/>
        <w:t>van</w:t>
        <w:br/>
        <w:t>ben sich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M. Brief. 2c.</w:t>
        <w:br/>
        <w:br/>
        <w:t>an Hoorn, welcher um erheblicher Ur</w:t>
        <w:br/>
        <w:t>achen willen durch die Herren Directores</w:t>
        <w:br/>
        <w:t>der illustren Compagnie nach Hauß</w:t>
        <w:br/>
        <w:t>entbotden worden, und hier von Bata</w:t>
        <w:br/>
        <w:t>ia als Commisfarium angelanget war ei</w:t>
        <w:br/>
        <w:t>en Verfluch gethan, und ein lediges Ers</w:t>
        <w:br/>
        <w:t>welches dem gewesene Heren Gonverneur</w:t>
        <w:br/>
        <w:t>Wilhelm Adrian van der Stel ans</w:t>
        <w:br/>
        <w:t>och zuständig war, ausgeboten wors</w:t>
        <w:br/>
        <w:t>en. Weil aber der besagte Herz van</w:t>
        <w:br/>
        <w:t>Hoorn, den Anhängern des Herzu van</w:t>
        <w:br/>
        <w:t>er Stel, feine Ohren zu viel lehete, als</w:t>
        <w:br/>
        <w:t>selche dieses ledige, sich selbst gegebene,</w:t>
        <w:br/>
        <w:t>runmehro aber verlassene und folgbar der</w:t>
        <w:br/>
        <w:t>lustren Compagnie wieder anheim ges</w:t>
        <w:br/>
        <w:t>allene Erbe, gerne in ein grosses Stück</w:t>
        <w:br/>
        <w:t>Seld verwandelt oder heurer verkauffen</w:t>
        <w:br/>
        <w:t>itten: fo baten sie er möchte sein erst-ges</w:t>
        <w:br/>
        <w:t>ebenes Wort, krafft dessen er als Commislarius,</w:t>
        <w:br/>
        <w:t>dieses besagte Erbe der Bür</w:t>
        <w:br/>
        <w:t>erschafft zu einem Rath- und Wacht</w:t>
        <w:br/>
        <w:t>Daß deschencket hatte, wieder zurücke</w:t>
        <w:br/>
        <w:t>ehmen und dabey sagen wie es anders</w:t>
        <w:br/>
        <w:t>er Bürgerschafft nicht fante gegeben,</w:t>
        <w:br/>
        <w:t>och in freyen Eigenthu überlassen</w:t>
        <w:br/>
        <w:t>werden, wenn sie nicht befold. jren wolten</w:t>
        <w:br/>
        <w:t>en Vollmachten des Heren van der</w:t>
        <w:br/>
        <w:t>tel 1000. Rthlr. davor zu bezahlen.</w:t>
        <w:br/>
        <w:br/>
        <w:t>Uber dieser undermutheten Repolon</w:t>
        <w:br/>
        <w:t>welche weit anders als die vorige in</w:t>
        <w:br/>
        <w:t>en Ohren der Bürger- Räthe lang,</w:t>
        <w:br/>
        <w:t>urde dieselbe sehr empfindlich gemacht:</w:t>
        <w:br/>
        <w:t>massen sie die Gütigkeit der Illustren</w:t>
        <w:br/>
        <w:t>Compagnie zu Herzen nahmen, und bey</w:t>
        <w:br/>
        <w:t>ch selbsten überlegten, wie dieselbe ges</w:t>
        <w:br/>
        <w:t>ohnet fey, und bishero allezeit preißlers</w:t>
        <w:br/>
        <w:t>g continuiret habe, alle Landereien,</w:t>
        <w:br/>
        <w:t>uch zu 60. und mehr Morgen, an einen</w:t>
        <w:br/>
        <w:t>Burger oder andern Einwohner zu vers</w:t>
        <w:br/>
        <w:t>reu, dieweil sie hiernächst alleine durch</w:t>
        <w:br/>
        <w:t>en Ankauf dieses Erbes ihre Cafa er</w:t>
        <w:br/>
        <w:t>dapffet hatten abey aber nicht fahen,</w:t>
        <w:br/>
        <w:t>o sie weiter Geld hernehmen sollten die</w:t>
        <w:br/>
        <w:t>löthige Bau Materialien anzuschaffen,</w:t>
        <w:br/>
        <w:t>nd die Handwercks Leute, nebst den</w:t>
        <w:br/>
        <w:t>Handlangern zu bezahlen fo geriethe</w:t>
        <w:br/>
        <w:t>as ganze Werck in ein Stecken und</w:t>
        <w:br/>
        <w:t>wurde gänzlich nichts daraus: wie sie sich</w:t>
        <w:br/>
        <w:t>enn biß diese Stunde annoch mit ihrem</w:t>
        <w:br/>
        <w:t>Iten und baufälligen Wacht Hauß be</w:t>
        <w:br/>
        <w:t>helffen müssen, und an kein Rath-Hauß</w:t>
        <w:br/>
        <w:t xml:space="preserve">ar nicht gedencken </w:t>
      </w:r>
      <w:r>
        <w:rPr>
          <w:b/>
          <w:color w:val="DD2B05"/>
          <w:u w:val="single"/>
        </w:rPr>
        <w:t>dörffenAlle</w:t>
      </w:r>
      <w:r>
        <w:br/>
        <w:t>Jahre werden die drey Comas</w:t>
        <w:br/>
        <w:t>mien, am 15. October, als um welche</w:t>
        <w:br/>
        <w:t>eit die Tage lang und heiß genug seyn,</w:t>
        <w:br/>
        <w:t>stellenbusch gemustert: nachdem vors</w:t>
        <w:br/>
        <w:t>ero der Kriegs-Rath daselbst die löthige</w:t>
        <w:br/>
        <w:t>Ordres gegeben, und jeder Capitain die</w:t>
        <w:br/>
        <w:t>einigen ordentlicher Weise commandarei</w:t>
        <w:br/>
        <w:t>lassen: wobey sich denn allezeit zweckt</w:t>
        <w:br/>
        <w:t>Depntirte einfinden, die der Rath von Politie,</w:t>
        <w:br/>
        <w:t>letie, oder vielmehr der Edle Herz Gouverneur</w:t>
        <w:br/>
        <w:t>abordnet, und gemeiniglich eis</w:t>
        <w:br/>
        <w:t>nen, wo nicht allebeide, aus demselben</w:t>
        <w:br/>
        <w:t>Collegio erwählet, welche Achtung geben</w:t>
        <w:br/>
        <w:t>müssen, daß alles fein ordentlich und nach</w:t>
        <w:br/>
        <w:t>Behören geschehen und zugehen möge. wote</w:t>
        <w:br/>
        <w:t>wir</w:t>
        <w:br/>
        <w:t>Hier an dem Vorgebürge selbsten, e</w:t>
        <w:br/>
        <w:t>wird hingegen diese Musterung den 15. Bor</w:t>
        <w:br/>
        <w:t>November, und also einen Monat spår geg</w:t>
        <w:br/>
        <w:t>ter vorgenommen; wobey es eben also zu</w:t>
        <w:br/>
        <w:t>gehet, wie bey den Compagnien am Stel</w:t>
        <w:br/>
        <w:t>enosch, deren auch ebenfalls drey feinder</w:t>
        <w:br/>
        <w:t>einige Unterscheid bestehet darinnen,</w:t>
        <w:br/>
        <w:t>daß nicht so wol Depntirte, als vielmehr</w:t>
        <w:br/>
        <w:t>der Edle Herz Gouverneur selbften, mit</w:t>
        <w:br/>
        <w:t>allen feinen Rathen derselben beiwohnet,</w:t>
        <w:br/>
        <w:t>und die Bürger in Augenschein nimmt,</w:t>
        <w:br/>
        <w:t>so lange sie in den Waffen stehen; wenn</w:t>
        <w:br/>
        <w:t>sie aber einmal die Musterung paschet,</w:t>
        <w:br/>
        <w:t>und der Edle Her: Gouverneur sich wies</w:t>
        <w:br/>
        <w:t>der nach seiner Vestung erhoben: so wird.</w:t>
        <w:br/>
        <w:br/>
        <w:t>hinter ihm das Thor derselben geschlossen,</w:t>
        <w:br/>
        <w:t>die Guarnilon zum Theil auf die Wälle</w:t>
        <w:br/>
        <w:t>comendiret, und die andere vor der</w:t>
        <w:br/>
        <w:t xml:space="preserve">Wohnung des gedachten </w:t>
      </w:r>
      <w:r>
        <w:rPr>
          <w:b/>
          <w:color w:val="DD2B05"/>
          <w:u w:val="single"/>
        </w:rPr>
        <w:t>HermGouver</w:t>
      </w:r>
      <w:r>
        <w:br/>
        <w:t>beurs, zu stehen befehlcht. fung</w:t>
        <w:br/>
        <w:t>Mittler weile nemmen befaßte drey Beb</w:t>
        <w:br/>
        <w:t>Bürger-Compagnien auf die Bestung zu der</w:t>
        <w:br/>
        <w:t>anmarchiret, und stellen sich daselbst in al</w:t>
        <w:br/>
        <w:t>Beyhen und Glieder wie gehörig ist. Bald</w:t>
        <w:br/>
        <w:t>darauf wenn sie alle 3. rangieret seyn gibs</w:t>
        <w:br/>
        <w:t>bet die Compagnie Neuterey die erntemale</w:t>
        <w:br/>
        <w:t>ve, welche auch mit einem Canon-Schuß</w:t>
        <w:br/>
        <w:t>aus der Vestung gedancket wird. Diesen</w:t>
        <w:br/>
        <w:t>folgen die zwo andere Compagnien zu</w:t>
        <w:br/>
        <w:t>Fuß jede nach ihrem Rang, und werden,</w:t>
        <w:br/>
        <w:t>nach gegebener Salve, ebenfalls mit eis</w:t>
        <w:br/>
        <w:t>nem Canon Schuß gedancket. Hierauf</w:t>
        <w:br/>
        <w:t>hebet die Neuterey wieder zum andern,</w:t>
        <w:br/>
        <w:t>und endlich auch zum dritten mal an; wel</w:t>
        <w:br/>
        <w:t>cher die andern zwey Compagnien zu</w:t>
        <w:br/>
        <w:t>Fuß folgen, und sämtlich jedesmal mit</w:t>
        <w:br/>
        <w:t>einem Canon Schuß, wie zuvor gedacht,</w:t>
        <w:br/>
        <w:t>gedancket werden. Mu geen</w:t>
        <w:br/>
        <w:t>So bald diese drey Compagnien wie wie</w:t>
        <w:br/>
        <w:t>der abmarchiren, werden etliche Stücke</w:t>
        <w:br/>
        <w:t>in der Vestung geleget, das Thor wieder wird</w:t>
        <w:br/>
        <w:t>geöffnet, und ist damit die ganze Revue</w:t>
        <w:br/>
        <w:t>beendiget; nur das der Edle Here Gouverneur</w:t>
        <w:br/>
        <w:t>alle Ober-Officier der 3. Com</w:t>
        <w:br/>
        <w:t>pagnie selbigen Mittags tractiret, und</w:t>
        <w:br/>
        <w:t>ferner dabey verordnet, was er etwan zu</w:t>
        <w:br/>
        <w:t xml:space="preserve">der </w:t>
      </w:r>
      <w:r>
        <w:rPr>
          <w:b/>
          <w:color w:val="DD2B05"/>
          <w:u w:val="single"/>
        </w:rPr>
        <w:t>CompagnienNußen</w:t>
      </w:r>
      <w:r>
        <w:t xml:space="preserve"> und Besten vor</w:t>
        <w:br/>
        <w:t>nöthig und núßlich zu seyn erachtet. Es ist</w:t>
        <w:br/>
        <w:t>auch wol dabey noch anzumercken, daß die</w:t>
        <w:br/>
        <w:t>Illuftr Compagnie, wenn diese Muste</w:t>
        <w:br/>
        <w:t>rung geschehen soll, allezeit vorhero so viel</w:t>
        <w:br/>
        <w:t>Fáßs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III. Brief. 2c.</w:t>
        <w:br/>
        <w:br/>
        <w:t>lein Pulver aus ihrem Pulver-Mas</w:t>
        <w:br/>
        <w:t>in umsonst reichen láffet, als Comas</w:t>
        <w:br/>
        <w:t>en seyn; auch giebet Sie so viel Fein</w:t>
        <w:br/>
        <w:t>Steine umsonst her, daß jeder etliche</w:t>
        <w:br/>
        <w:t>selben theilhafftig wird.</w:t>
        <w:br/>
        <w:t>Vor diesem ware bey dieser Musterung</w:t>
        <w:br/>
        <w:t>h eine besondere löbliche Gewohnheit</w:t>
        <w:br/>
        <w:t>ambachten, welche so wol alten als jung</w:t>
        <w:br/>
        <w:t>Bürgern einen Muth und Lust zu der</w:t>
        <w:br/>
        <w:t>affen-Übung gemacht hat. Denn nach</w:t>
        <w:br/>
        <w:t>nehener Musterung hatten fo wol die</w:t>
        <w:br/>
        <w:t>pagnie zu Pferd, als die andern</w:t>
        <w:br/>
        <w:t>zu Fuß, eine Ergeblichkeit zu ges</w:t>
        <w:br/>
        <w:t>ten, daß sie nach der Scheiben und</w:t>
        <w:br/>
        <w:t>h dem Papagayo der auf einer Stans</w:t>
        <w:br/>
        <w:t>stunde, schiessen durffren. Jene zwar,</w:t>
        <w:br/>
        <w:t>Reuter fo im vollen Rennen nach der</w:t>
        <w:br/>
        <w:t>heben schiessen musten, hatten, wie</w:t>
        <w:br/>
        <w:t>t zu erachten keinen gewissen Schuß,</w:t>
        <w:br/>
        <w:t>sten sich dahero wol üben, biß sie dieses</w:t>
        <w:br/>
        <w:t>straffen; noch mehr aber, wenn sie in</w:t>
        <w:br/>
        <w:t>Schwarze schiessen, und die darauf</w:t>
        <w:br/>
        <w:t>ende Proemie erhalten wollten: wie ich</w:t>
        <w:br/>
        <w:t>gesehen, daß Anno 1705. in welchem</w:t>
        <w:br/>
        <w:t>hr dieses Exercitium das letzte mal ges</w:t>
        <w:br/>
        <w:t>ten worden einige so gewandt und burs</w:t>
        <w:br/>
        <w:t>waren, daß sie auch im vollen Rennen</w:t>
        <w:br/>
        <w:t>en weggeworfenen Hut wieder aufs</w:t>
        <w:br/>
        <w:t>men, und sich famt dem Pferde, so</w:t>
        <w:br/>
        <w:t>f auf die Seite neigten, daß sie den bes</w:t>
        <w:br/>
        <w:t>ten Hut erreichen, nachmals dens</w:t>
        <w:br/>
        <w:t>h wieder nach der Scheibe schiessen</w:t>
        <w:br/>
        <w:t>ten.</w:t>
        <w:br/>
        <w:br/>
        <w:t>Die andere zwo Compagnien zu Fuß,</w:t>
        <w:br/>
        <w:t>ten einen von Eisen gemachten Vonder</w:t>
        <w:br/>
        <w:t>Papagayo, welcher auf einer</w:t>
        <w:br/>
        <w:t>tange mit einem dicken eisernen Nagel</w:t>
        <w:br/>
        <w:t>gestalt befestiget war, daß mehr als</w:t>
        <w:br/>
        <w:t>adert Schuß nach ihn gethan wurden,</w:t>
        <w:br/>
        <w:t>en feiner ihn bewegete oder traff: nach</w:t>
        <w:br/>
        <w:t>Achem sie gleichwol von einem gewissen</w:t>
        <w:br/>
        <w:t>el an, schiessen musten. Ob ihn gleich</w:t>
        <w:br/>
        <w:t>le erreichten so gienge doch der Schuß</w:t>
        <w:br/>
        <w:t>weder durch die Flügel, oder durch ein</w:t>
        <w:br/>
        <w:t>deres Glied feines eisernen und hohlen</w:t>
        <w:br/>
        <w:t>bes. Die wenigste straffen sein Herz,</w:t>
        <w:br/>
        <w:t>ch weniger aber den Nagel, an welchen</w:t>
        <w:br/>
        <w:t>befestiget war. Wer aber diesen traff,</w:t>
        <w:br/>
        <w:t>dihn herunter schoß Der wurde von</w:t>
        <w:br/>
        <w:t>en andern als ein König begriffet;</w:t>
        <w:br/>
        <w:t>fieng auch nicht allein das von der</w:t>
        <w:br/>
        <w:t>ulten Compagnie darauf gesetzte</w:t>
        <w:br/>
        <w:t>cerium: sondern auch alles, was je</w:t>
        <w:br/>
        <w:t>von der Compagnie oder auch ein</w:t>
        <w:br/>
        <w:t>emder eingeeget hatte, der nicht zu der</w:t>
        <w:br/>
        <w:t>compagnie gehöret: welche lettere auch</w:t>
        <w:br/>
        <w:t>friedenschluß noch einmal so viel als eis</w:t>
        <w:br/>
        <w:t>r aus der Compagnie einsetzen musten,</w:t>
        <w:br/>
        <w:t>enn sie anders sollten zugelassen wers</w:t>
        <w:br/>
        <w:t>ben und der Königs Ehre geniessen, mit</w:t>
        <w:br/>
        <w:t>hin sich das Gluck theilhafftig machen</w:t>
        <w:br/>
        <w:t>wollten.</w:t>
        <w:br/>
        <w:br/>
        <w:t>So bald nun einer den Papagayo here was</w:t>
        <w:br/>
        <w:t>ab geschaffen hatte, wurde er nicht nur als enige</w:t>
        <w:br/>
        <w:t>König der Schißen gegrüsset: sondern es mium</w:t>
        <w:br/>
        <w:t>begleiteten ihn auch allein-wesende so wol fange</w:t>
        <w:br/>
        <w:t>Officiers als andere ansehnliche Diener ana</w:t>
        <w:br/>
        <w:t>der Illustren Compagnie, selbst der berab</w:t>
        <w:br/>
        <w:t>Her Gouverneur, wenn er zugegen war, hoffer</w:t>
        <w:br/>
        <w:t>nach Hauß; überreichten ihm das eine</w:t>
        <w:br/>
        <w:t>legte Geld, nebst einer Proemie von 30.</w:t>
        <w:br/>
        <w:br/>
        <w:t>Rthlr. welche die Illuftr Compagnie</w:t>
        <w:br/>
        <w:t xml:space="preserve">aus </w:t>
      </w:r>
      <w:r>
        <w:rPr>
          <w:b/>
          <w:color w:val="DD2B05"/>
          <w:u w:val="single"/>
        </w:rPr>
        <w:t>ihrerCafla</w:t>
      </w:r>
      <w:r>
        <w:t xml:space="preserve"> frcywillig reichen ließ. Da</w:t>
        <w:br/>
        <w:t>mit aber dieser neue König seine Freyhes</w:t>
        <w:br/>
        <w:t>brigkeit wieder zeigen möchte: so war er ges</w:t>
        <w:br/>
        <w:t>halten, alle diejenigen, welche ihn nach</w:t>
        <w:br/>
        <w:t>Hauß begleitet hatten, vor dieses Geld,</w:t>
        <w:br/>
        <w:t>und die genossene Ehre, herzlich zu tracti</w:t>
        <w:br/>
        <w:t>ren: und währet diese Luftigkeit inges</w:t>
        <w:br/>
        <w:t>mein 3. Tage, nach der Zahl der Comas</w:t>
        <w:br/>
        <w:t>knien: deren Officiers ebenfalls einander</w:t>
        <w:br/>
        <w:t>tractaten, und gemeiniglich den Herrn</w:t>
        <w:br/>
        <w:t>Gouvernenr absonderlich dabey hatten,</w:t>
        <w:br/>
        <w:t>weil er sie des ersten Tages köstlich bes</w:t>
        <w:br/>
        <w:t>wirtet hatte. b</w:t>
        <w:br/>
        <w:t>Gleichwie aber diese löbliche Gewohnet</w:t>
        <w:br/>
        <w:t>heit von dem Hrn. Simon van der Stei eins löblich</w:t>
        <w:br/>
        <w:t>gesetzet worden, als welcher wollust daß wonb</w:t>
        <w:br/>
        <w:t>er exerciret Leute habe würde, weni er von gemeinem</w:t>
        <w:br/>
        <w:t>auswärtigen Feind sollte angegrinst</w:t>
        <w:br/>
        <w:t>fen werden; um derwillen ich auch glaub</w:t>
        <w:br/>
        <w:t>be, daß die illuftr Compagnie die befang</w:t>
        <w:br/>
        <w:t>te 30. Rthlr. hergegeben, weil Ihr an der</w:t>
        <w:br/>
        <w:t>Erhaltung und Behauptung dieses Ortes</w:t>
        <w:br/>
        <w:t>gar sehr viel gelegen ist: also ist dieselbe</w:t>
        <w:br/>
        <w:t xml:space="preserve">von seinem Herrn Sohn, und </w:t>
      </w:r>
      <w:r>
        <w:rPr>
          <w:b/>
          <w:color w:val="DD2B05"/>
          <w:u w:val="single"/>
        </w:rPr>
        <w:t>Succcilore</w:t>
      </w:r>
      <w:r>
        <w:br/>
        <w:t>Hrn. Wilhelm Adrian van der Stel, Anno</w:t>
        <w:br/>
        <w:t>1706. in welchem Jahre er mit den</w:t>
        <w:br/>
        <w:t xml:space="preserve">Bürgern in </w:t>
      </w:r>
      <w:r>
        <w:rPr>
          <w:b/>
          <w:color w:val="DD2B05"/>
          <w:u w:val="single"/>
        </w:rPr>
        <w:t>grosserUneinigkeit</w:t>
      </w:r>
      <w:r>
        <w:t xml:space="preserve"> lebete, wie</w:t>
        <w:br/>
        <w:t>inskünftige wird zuberichten stehen, ab</w:t>
        <w:br/>
        <w:t>geschaffet und aufgehoben worden; das</w:t>
        <w:br/>
        <w:t>von ich zwar die Ursachen nicht vollkom</w:t>
        <w:br/>
        <w:t>men weiß, selbige aber mutmaßlich wol</w:t>
        <w:br/>
        <w:t>errathen konte, und hier niederschreiben</w:t>
        <w:br/>
        <w:t>wollte, wenn ich mich mit Muthmassen</w:t>
        <w:br/>
        <w:t>gen aufhalten, oder meinen Herren de</w:t>
        <w:br/>
        <w:t>mit zu beschweren gedachte. enn</w:t>
        <w:br/>
        <w:t>Unterdessen sage hier nur noch dieses,</w:t>
        <w:br/>
        <w:t>daß auch die Bürger an dem Vorgeber Bärge</w:t>
        <w:br/>
        <w:t>ge, ausser der Musterung im Gewehr ers auch a</w:t>
        <w:br/>
        <w:t>scheinen müssen, so offt entweder ein,</w:t>
        <w:br/>
        <w:t>neuer Gouverneur allhier anlanget, Geme</w:t>
        <w:br/>
        <w:t>oder aber ein Commiflàrius, der dieses erdchen</w:t>
        <w:br/>
        <w:t>Comptoir und Gouvernement zu diffitiren,</w:t>
        <w:br/>
        <w:t>gute Verordnungen zu geben, und</w:t>
        <w:br/>
        <w:t>andere wichtige Sachen zu verrichten</w:t>
        <w:br/>
        <w:t>Macht hat, so wol von Batavia als aus</w:t>
        <w:br/>
        <w:t>Holland selbsten ankommt. Wie ich denn weiß</w:t>
        <w:br/>
        <w:t>muffen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 c.</w:t>
        <w:br/>
        <w:br/>
        <w:t>stund und der Stadt der guten Hoffs</w:t>
        <w:br/>
        <w:t>ig, und daß dieselbe am allerbesten aus</w:t>
        <w:br/>
        <w:t>Unterschriften der Briefschaften</w:t>
        <w:br/>
        <w:t>fehen sey. Nun habe Ihm zwar von</w:t>
        <w:br/>
        <w:t>Vorgebürge der guten Hoffnung,</w:t>
        <w:br/>
        <w:t>befandt, aus welchen Er theils die na</w:t>
        <w:br/>
        <w:t>liche Beschaffenheit des Landes, theils</w:t>
        <w:br/>
        <w:t>h der natürlichen Einwohner Sitten</w:t>
        <w:br/>
        <w:t>vernehmen können: von den Eurischen</w:t>
        <w:br/>
        <w:t>Einwohnern aber und ihrer an</w:t>
        <w:br/>
        <w:t>chteten Republique, ist noch vieles zu</w:t>
        <w:br/>
        <w:t>te geblieben, welches bereits mit der</w:t>
        <w:br/>
        <w:t>gierung angefangen habe zu melden,</w:t>
        <w:br/>
        <w:t>aneto noch derselben Beschreibung</w:t>
        <w:br/>
        <w:t>er anzeigen will.</w:t>
        <w:br/>
        <w:br/>
        <w:t>Von der Stadt nun, welche egents</w:t>
        <w:br/>
        <w:t>nicht zu dieser Materie gehöret, wenn</w:t>
        <w:br/>
        <w:t>n nicht sagen noch zugeben will, daß</w:t>
        <w:br/>
        <w:t>Der rechte Ort sey, welcher publique</w:t>
        <w:br/>
        <w:t>báude in sich schliesset: ist hier noch zu</w:t>
        <w:br/>
        <w:t>en übrig, daß sie noch ziemlich wohl</w:t>
        <w:br/>
        <w:t>geleget, und biß anhero mit Eiffer und</w:t>
        <w:br/>
        <w:t>druck auch grosser Geschwindigkeit</w:t>
        <w:br/>
        <w:t>auet worden sey. Denn seit An. 165</w:t>
        <w:br/>
        <w:t>ie ihren ersten Anfang genomen, ist sie</w:t>
        <w:br/>
        <w:t>derhalb 60. Jahren so starck angewachsen</w:t>
        <w:br/>
        <w:t>daß man nunmehro mehr als 200</w:t>
        <w:br/>
        <w:t>bebauet Häuser stehet. Die Sraß</w:t>
        <w:br/>
        <w:t>sind Schnur-gerade, und lauffen von</w:t>
        <w:br/>
        <w:t>See-Ufer an längst das Thal hins</w:t>
        <w:br/>
        <w:t>biß an den grossen, schönen und</w:t>
        <w:br/>
        <w:t>gichtigen Garten der ulten Comnei.</w:t>
        <w:br/>
        <w:t>Sie betragen eine Breite von</w:t>
        <w:br/>
        <w:t>O geben denen vor Ancker liegenden</w:t>
        <w:br/>
        <w:t>hoffen einen anmutigen Prospect,</w:t>
        <w:br/>
        <w:t>Iman von dorten aus in alle Gassen</w:t>
        <w:br/>
        <w:t>ein schauen, und sehen kan was in des</w:t>
        <w:br/>
        <w:t>selben vorfället.</w:t>
        <w:br/>
        <w:br/>
        <w:t>Die Häuser, welche wegen der schweren</w:t>
        <w:br/>
        <w:t>und Ruck-Winde nicht höher als</w:t>
        <w:br/>
        <w:t>oder höchstens zwey Vertiefungen</w:t>
        <w:br/>
        <w:t>h können gebauet werden, wie zu an</w:t>
        <w:br/>
        <w:t>er Zeit bereits umständlicher geschreis</w:t>
        <w:br/>
        <w:t>habe, sind alle von aussen sehr schön</w:t>
        <w:br/>
        <w:t>B, und von einem ziemlich grossen Um</w:t>
        <w:br/>
        <w:t>g: also, daß man inwendig unter</w:t>
        <w:br/>
        <w:t>etliche bequeme, gemächliche und saus</w:t>
        <w:br/>
        <w:t>Zimmer fiehet; auch hinter dem</w:t>
        <w:br/>
        <w:t>use noch einen ziemlich grossen Platz</w:t>
        <w:br/>
        <w:t>blicket, auf welchen man alles löthige</w:t>
        <w:br/>
        <w:t>aus Geráthe haben und andere Sa</w:t>
        <w:br/>
        <w:t>n bewahren, und in der Regen-Zeit</w:t>
        <w:br/>
        <w:t>schönes Küchen Gaͤrtlein dabey has</w:t>
        <w:br/>
        <w:t>fan. Die Dächer hingegen sind alle</w:t>
        <w:br/>
        <w:t>Rieth und Schieff, oder starcken</w:t>
        <w:br/>
        <w:t>gen gemachet, weil man wegen der</w:t>
        <w:br/>
        <w:t>achten schwehren Fall und Rucks</w:t>
        <w:br/>
        <w:t>Winde keine Ziegel-Steine gebrauchen</w:t>
        <w:br/>
        <w:t>kan.</w:t>
        <w:br/>
        <w:br/>
        <w:t>Eben um dieser Stroh Dächer willen warum</w:t>
        <w:br/>
        <w:t>sind auch die Ab-Dächer, welche vor die eb</w:t>
        <w:br/>
        <w:t>fen ziemlich starck im Schwange geans botten</w:t>
        <w:br/>
        <w:t>gen, und den Bewohnern der Häuser</w:t>
        <w:br/>
        <w:t>sehr commodè gefallen sind, durch eine</w:t>
        <w:br/>
        <w:t>expelle Ordre verbothen worden. Nicht</w:t>
        <w:br/>
        <w:t>nur daß keines mehr solle gebauet werden;</w:t>
        <w:br/>
        <w:t>sondern vielmehr, daß selbst die alten nicht</w:t>
        <w:br/>
        <w:t>sollen ausgebessert werden mögen, wofern</w:t>
        <w:br/>
        <w:t>ne nicht der Eigenthums-Herz die Maue</w:t>
        <w:br/>
        <w:t>aufführen lasset. Denn es waren vor dies</w:t>
        <w:br/>
        <w:t>fen die Mauren dieser Ab- Dácher kaum</w:t>
        <w:br/>
        <w:t>6. Schuhe hoch, und also gar leicht dem</w:t>
        <w:br/>
        <w:t>Brand unterworffen, der durch eine bren</w:t>
        <w:br/>
        <w:t>ende Tobacko Pfeife entstehen kan. Es</w:t>
        <w:br/>
        <w:t>wird daher auch dem fremd, ankommenden</w:t>
        <w:br/>
        <w:t>Schiffs: Vol, welches entweder aus</w:t>
        <w:br/>
        <w:t>Holland oder aus Indien den hiesigen</w:t>
        <w:br/>
        <w:t>ven besuchet, alsobald untersaget, und</w:t>
        <w:br/>
        <w:t>durch ein gedrucktes Manifest das an den</w:t>
        <w:br/>
        <w:t>grossen Mast angeschlagen wird, verbote</w:t>
        <w:br/>
        <w:t>ten, daß niemand mit einer brennenden</w:t>
        <w:br/>
        <w:t>Tobacko Pfeife über die Straffe gehen</w:t>
        <w:br/>
        <w:t>foll; weil man wohl weiß, daß sie so wohl</w:t>
        <w:br/>
        <w:t>als die Hottentotten griffe Liebhaber das</w:t>
        <w:br/>
        <w:t>von find: wer aber acarapet wird, der</w:t>
        <w:br/>
        <w:t>hat sich gewiß zu versichern, daß er alsos</w:t>
        <w:br/>
        <w:t>bald in den Arrest gebracht, hernach des</w:t>
        <w:br/>
        <w:t>andern Tages an einem aufgerichteten</w:t>
        <w:br/>
        <w:t>Pfahl, wacker gelernet, das ist: mit einem</w:t>
        <w:br/>
        <w:t>dicken und 3. biß 4. Schuh langen Strick</w:t>
        <w:br/>
        <w:t>vor seinen Hintern geschlagen, und denn</w:t>
        <w:br/>
        <w:t>nach seinem Schiff zugeschickt wird.</w:t>
        <w:br/>
        <w:br/>
        <w:t>Damit aber der Brand, der durch wasvon</w:t>
        <w:br/>
        <w:t>Nachlässigkeit entstehen könte (denn vom denbr</w:t>
        <w:br/>
        <w:t>Einschlagen der Gewitter weiß man hier weidler</w:t>
        <w:br/>
        <w:t>nichts, wie schon vormals berichtet habe)</w:t>
        <w:br/>
        <w:t>so viel menschlich möchte vorgebogen und</w:t>
        <w:br/>
        <w:t>derselbe verhütet werden: so sind gewisse</w:t>
        <w:br/>
        <w:t>Brand-Meister benennet, und von dem</w:t>
        <w:br/>
        <w:t>on. Gouverneur confirment, welche fois</w:t>
        <w:br/>
        <w:t>gens ihrer gethanen Pflicht, alle Monate</w:t>
        <w:br/>
        <w:t>gehalten sind, einmal Haus Suchung</w:t>
        <w:br/>
        <w:t>zu thun, und denen-jenigen, welche etwan</w:t>
        <w:br/>
        <w:t>ihre Schornsteine nicht sauber halten, os</w:t>
        <w:br/>
        <w:t>der abkehren lassen, selbiges 1. biß 2mal</w:t>
        <w:br/>
        <w:t>in der Gute zu untersagen: auch nachzuge</w:t>
        <w:br/>
        <w:t>hen, daß sie keine querStangen einbauen</w:t>
        <w:br/>
        <w:t>lassen, an welchen sie hernachmals burres</w:t>
        <w:br/>
        <w:t>Fleisch und andere geräucherte Speisen</w:t>
        <w:br/>
        <w:t>aufhängen konen: wen sie sich aber an dies</w:t>
        <w:br/>
        <w:t>ses gütliche Verbot und glimpfliche Wars</w:t>
        <w:br/>
        <w:t>nung nicht kehren wollen: so ist denn fer</w:t>
        <w:br/>
        <w:t>ner ihre Pflicht dem Hern Gouverneur</w:t>
        <w:br/>
        <w:t>und Facial dessen zu berichten, damit diese</w:t>
        <w:br/>
        <w:t>Muthmillige zur Straffe gezogen, und</w:t>
        <w:br/>
        <w:t>Fff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etlich zur Reinigung ihrer Schorstein</w:t>
        <w:br/>
        <w:t>angehalten werden können.</w:t>
        <w:br/>
        <w:t>An allen diesen Häusern, Land-Gu</w:t>
        <w:br/>
        <w:t>en und andern so wohl Bivar-als parquen</w:t>
        <w:br/>
        <w:t>Gebäuden, haben weder die Vor</w:t>
        <w:br/>
        <w:t>giesen als die ersten, so in diesen Ländern</w:t>
        <w:br/>
        <w:t>kand gewesen, noch die Engeländer, noch</w:t>
        <w:br/>
        <w:t>Franzosen, noch die Dänen einen eis</w:t>
        <w:br/>
        <w:t>gen Stein aufgerichtet und gebauet;</w:t>
        <w:br/>
        <w:t>ndern alles was gebauet ist, hat die</w:t>
        <w:br/>
        <w:t>ach Welt den Holländern zu dancken;</w:t>
        <w:br/>
        <w:t>elche, weil sie sonsten in den Städten,</w:t>
        <w:br/>
        <w:t>lecken und Dorffern ihres Vateriande,</w:t>
        <w:br/>
        <w:t>osse Liebhaber der Reinigkeit, Zierde</w:t>
        <w:br/>
        <w:t>d Nettigkeit seyn: so haben sie auch hiez</w:t>
        <w:br/>
        <w:t>on ihrer Gewonheit nicht abweichen</w:t>
        <w:br/>
        <w:t>ollen, sondern bestreben sich in allen der</w:t>
        <w:br/>
        <w:t>eichen Stücken zu zeigen, daß sie Holz</w:t>
        <w:br/>
        <w:t>nder, das ist: Leute von Reinlichkeit</w:t>
        <w:br/>
        <w:t>nd Sauberkeit seyn.</w:t>
        <w:br/>
        <w:br/>
        <w:t>Es ist aber sehr notable, daß, wie ich</w:t>
        <w:br/>
        <w:t>hon vormals berichtet habe, die Illuftr</w:t>
        <w:br/>
        <w:t xml:space="preserve">compagnie alle diese Pláze </w:t>
      </w:r>
      <w:r>
        <w:rPr>
          <w:b/>
          <w:color w:val="DD2B05"/>
          <w:u w:val="single"/>
        </w:rPr>
        <w:t>woraufman</w:t>
      </w:r>
      <w:r>
        <w:br/>
        <w:t>aufer bauen will, ja selbst auch ganze</w:t>
        <w:br/>
        <w:t>of Städte oder Land Guter, auf wel</w:t>
        <w:br/>
        <w:t>en man Wein, Korn, Waiden und al</w:t>
        <w:br/>
        <w:t>rley andere Früchte bauen kan, umsonst</w:t>
        <w:br/>
        <w:t>deschencket: und dem Beisizer noch dar</w:t>
        <w:br/>
        <w:t>einen freyen Erb-Brief darüber geben</w:t>
        <w:br/>
        <w:t>fet, krafft dessen er nit demselben schal</w:t>
        <w:br/>
        <w:t>n und walten kan wie es ihm gut dunket;</w:t>
        <w:br/>
        <w:t>on welchen allen sie doch keinen Nußen</w:t>
        <w:br/>
        <w:t>t, als daß sie von festen Gütern, wenn</w:t>
        <w:br/>
        <w:t>bige verkauffen werden, das Grunds</w:t>
        <w:br/>
        <w:t>lecht das ist: entweder weñ es noch neu,</w:t>
        <w:br/>
        <w:t>en roten oder 20sten, wenn es aber alt,</w:t>
        <w:br/>
        <w:t>en 40sten Pfennings genießet, affer der</w:t>
        <w:br/>
        <w:t>Beraffung aber gar nichts davon be</w:t>
        <w:br/>
        <w:t>hert. Wenn es aber Ländereien, alsfeld</w:t>
        <w:br/>
        <w:t>er und Weinberge sind, so begnüget sie</w:t>
        <w:br/>
        <w:t>h mit dem Zehenden: dergestalt, daß</w:t>
        <w:br/>
        <w:t>selbe im Sack muß gelieffert werden:</w:t>
        <w:br/>
        <w:t>id trauet haben dem Landmanne, daß er</w:t>
        <w:br/>
        <w:t>rlich heraus gehen, und sie nicht betau</w:t>
        <w:br/>
        <w:t>werde: welches jedoch, wenn man dem</w:t>
        <w:br/>
        <w:t>uropæischen Sprich Worte trauen fols</w:t>
        <w:br/>
        <w:t>daß der beste Bauer ein Schelm wäre,</w:t>
        <w:br/>
        <w:t>r nicht zu hoffen stünde.</w:t>
        <w:br/>
        <w:br/>
        <w:t>Zwar solte man wohl auf solche irrige</w:t>
        <w:br/>
        <w:t>Gedancken gerathen, wenn man betrach</w:t>
        <w:br/>
        <w:t xml:space="preserve">t, daß sie die </w:t>
      </w:r>
      <w:r>
        <w:rPr>
          <w:b/>
          <w:color w:val="DD2B05"/>
          <w:u w:val="single"/>
        </w:rPr>
        <w:t>vornehmsteCondition</w:t>
      </w:r>
      <w:r>
        <w:t>, wels</w:t>
        <w:br/>
        <w:t>e ihr erhaltener Erb Brief über solche</w:t>
        <w:br/>
        <w:t>and Güter in sich enthält, und welche zu</w:t>
        <w:br/>
        <w:t>ren eigenen besten darein gesetzet wird,</w:t>
        <w:br/>
        <w:t>unperfekten erfüllen. Denn dadurch</w:t>
        <w:br/>
        <w:t>wird ihnen anbefohlen, daß sie sich sollen</w:t>
        <w:br/>
        <w:t>gelegen seyn lassen, Eichen Bäume</w:t>
        <w:br/>
        <w:t>rt zu pflanzen und groß zu ziehen: wor</w:t>
        <w:br/>
        <w:t>nen ihnen die illustre Compagnie bereits</w:t>
        <w:br/>
        <w:t>vorgegangen, und an dem so genan</w:t>
        <w:br/>
        <w:t>ten runden Büschlein eine grosse Menge</w:t>
        <w:br/>
        <w:t>derselben auferzogen; bey ihnen aber fin</w:t>
        <w:br/>
        <w:t>det man auf so. Hof-Städten kaum einen</w:t>
        <w:br/>
        <w:t>einigen Eichen Baum, welches eine groß se</w:t>
        <w:br/>
        <w:t>Nachlässigkeit anzuzeigen scheinet. Als</w:t>
        <w:br/>
        <w:t>leine man wird von diesen und dergleichen</w:t>
        <w:br/>
      </w:r>
      <w:r>
        <w:rPr>
          <w:b/>
          <w:color w:val="DD2B05"/>
          <w:u w:val="single"/>
        </w:rPr>
        <w:t>feltfamenGedancken</w:t>
      </w:r>
      <w:r>
        <w:t xml:space="preserve"> gar leicht abgezogen,</w:t>
        <w:br/>
        <w:t>wenn man im Gegentheil betrachtet, daß</w:t>
        <w:br/>
        <w:t>sie feinen bequemern, und zum bezahlen</w:t>
        <w:br/>
        <w:t>fertigern Kauffmann finden können auch</w:t>
        <w:br/>
        <w:t>keinen andern suchen mögen, als die er</w:t>
        <w:br/>
        <w:t>dehnte gloriette Compagnie, welche ehe</w:t>
        <w:br/>
        <w:t>nen folgens den einmal bedungenen und</w:t>
        <w:br/>
        <w:t>fest gesetzten Preiß ihre Güter abkaufe</w:t>
        <w:br/>
        <w:t>fet, und nach geschehener gänzlichen Lies</w:t>
        <w:br/>
        <w:t>berung prompte bezahlet. Wer wolte</w:t>
        <w:br/>
        <w:t>nun so thōricht seyn, und diesen seinen</w:t>
        <w:br/>
        <w:t>Kauff Herz ja vielmehr Woblthäter und</w:t>
        <w:br/>
        <w:t>Beschauer betrügen? zumal da er mit jei</w:t>
        <w:br/>
        <w:t>nen Gütern ohne desselben Vorwissen</w:t>
        <w:br/>
        <w:t>nirgends hin handeln kan. fuß</w:t>
        <w:br/>
        <w:t>Jedoch ich vertiefe mich zu weit, und der</w:t>
        <w:br/>
        <w:t>gehe von meinem Vorhaben zu viel ab: fahre</w:t>
        <w:br/>
        <w:t>dahero will mich, mit Hintansetzung aller frei</w:t>
        <w:br/>
        <w:t>dergleichen Scrupel zu den publiquen be</w:t>
        <w:br/>
        <w:t>Gebäuden wenden, und nach Beschau</w:t>
        <w:br/>
        <w:t>ung der Stadt der guten Hoffnung, auch</w:t>
        <w:br/>
        <w:t>zusehen, wie denn die Vestung gleiches</w:t>
        <w:br/>
        <w:t>Namens, so wohl in-als auswendig be</w:t>
        <w:br/>
        <w:t>schaffen: und was annoch von denen vor</w:t>
        <w:br/>
        <w:t>mals gemeldeten Schanzen, auch andern</w:t>
        <w:br/>
        <w:t>Vestungs-Werken zu erinnern übrig seynzwar</w:t>
        <w:br/>
        <w:t>hat der Hr. Commander jo- Bie</w:t>
        <w:br/>
        <w:t>hann van Riebeck, gleich nach seiner te</w:t>
        <w:br/>
        <w:t>Ankunfft allhier, eine schöne viereckichte weder</w:t>
        <w:br/>
        <w:t>Vestung erbauet; welche inwendig mit</w:t>
        <w:br/>
        <w:t>vielen Wohl-Häusern vor denn. Con</w:t>
        <w:br/>
        <w:t>candeur und andere hohe Bediente der</w:t>
        <w:br/>
        <w:t>Illustren Compagnie, ingleichen mit</w:t>
        <w:br/>
        <w:t>wohl-angelegten Wacht Häusern auf des</w:t>
        <w:br/>
        <w:t>nen 4. Bollwerken und andern nöthigen</w:t>
        <w:br/>
        <w:t>Wohnungen, wie nicht weniger mit zieme</w:t>
        <w:br/>
        <w:t>lich grossen Pack Häusern versehen war:</w:t>
        <w:br/>
        <w:t>worinnen man die viele Handlung-Gu</w:t>
        <w:br/>
        <w:t>ter und bekothigte Lebens-Mittel bejah</w:t>
        <w:br/>
        <w:t>ren und vnversehret conferviren fonte;</w:t>
        <w:br/>
        <w:t>auswendig aber hatte sie gegen dieSee zu,</w:t>
        <w:br/>
        <w:t>eine schöne Wasser: Zange, und andere</w:t>
        <w:br/>
        <w:t>Anssenwercke, welche einem ankommenden</w:t>
        <w:br/>
        <w:t>Feind, Mühe genug verursachen konten,</w:t>
        <w:br/>
        <w:t>wenn er sich bemühen wolte selbige zu ers</w:t>
        <w:br/>
        <w:t>obern: die auch, wenn man der gemeinen</w:t>
        <w:br/>
        <w:t>Sage, welche unter den Einwohnern</w:t>
        <w:br/>
        <w:t>gehet, trauen darff, an Stärcke und</w:t>
        <w:br/>
        <w:t>Schönheit der jetzigen nichts nachgebe</w:t>
        <w:br/>
        <w:t>ben haben soll.</w:t>
        <w:br/>
        <w:br/>
        <w:t>Alleine, weil die angefangene Hand War</w:t>
        <w:br/>
        <w:t>lung, welche man mit den Einwohnern man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wohl, als mit Fremden und Aussen,</w:t>
        <w:br/>
        <w:t>rn triebe, nicht ab sondern täglich zu</w:t>
        <w:br/>
        <w:t>jhme, und dahero die besagten Packs</w:t>
        <w:br/>
        <w:t>däuser zu klein wurden, die man auch we</w:t>
        <w:br/>
        <w:t>n des engen Raums, so innerhalb der</w:t>
        <w:br/>
        <w:t>sestung noch übrig war, nicht bergröt</w:t>
        <w:br/>
        <w:t>en fonte; weil auch wegen der guten</w:t>
        <w:br/>
        <w:t>caution und grossen Wichtigkeit des</w:t>
        <w:br/>
        <w:t>rts, die Guarnilon muste verstärket</w:t>
        <w:br/>
        <w:t>erden, damit dieselbe neben den Eine</w:t>
        <w:br/>
        <w:t>ahnern im Stande seyn möchte, einem</w:t>
        <w:br/>
        <w:t>kommenden und die Eroberung im</w:t>
        <w:br/>
        <w:t>Schilde führenden Feinde, die Stirn zu</w:t>
        <w:br/>
        <w:t>eben, und ihm die Belagerung schwehr</w:t>
        <w:br/>
        <w:t>machen: so wurde nicht so wohl auf die</w:t>
        <w:br/>
        <w:t>sparung der Kosten gesehen, welche</w:t>
        <w:br/>
        <w:t>an auf die Vergrößerung hätte wenden</w:t>
        <w:br/>
        <w:t>üssen, als vielmehr darauf gedacht, wie</w:t>
        <w:br/>
        <w:t>an eine ganz neue, grössere, und weit</w:t>
        <w:br/>
        <w:t>affigere an einem andern bequemen Ort</w:t>
        <w:br/>
        <w:t>baute möchte, da man eben auch die See</w:t>
        <w:br/>
        <w:t xml:space="preserve">schiessen, und bexhaven befreien </w:t>
      </w:r>
      <w:r>
        <w:rPr>
          <w:b/>
          <w:color w:val="DD2B05"/>
          <w:u w:val="single"/>
        </w:rPr>
        <w:t>konteHierzu</w:t>
      </w:r>
      <w:r>
        <w:br/>
        <w:t>coniribuiren nun sehr viel die</w:t>
        <w:br/>
        <w:t>quationes des Gouver, Bad; welcher</w:t>
        <w:br/>
        <w:t>ne Zweiffel durch Erbauung der dezis</w:t>
        <w:br/>
        <w:t>Hen Namen verewigen wolte. Denn er</w:t>
        <w:br/>
        <w:t>ellene, wie man mich berichtet, der u</w:t>
        <w:br/>
        <w:t>en Compagnie nicht allein vor, daß die</w:t>
        <w:br/>
        <w:t>n de Son. Command ur van Riebeek</w:t>
        <w:br/>
        <w:t>bauer Bestung viel zu klein; an einen</w:t>
        <w:br/>
        <w:t>ng unbequemen Ort dabey unförmlich</w:t>
        <w:br/>
        <w:t>d zur D ention des Havens ganz un</w:t>
        <w:br/>
        <w:t>schickt erbauet ware: sondern auch, daß</w:t>
        <w:br/>
        <w:t>Unkosten, welche man auf die Vers</w:t>
        <w:br/>
        <w:t>pfferung und Verbesserung besagter</w:t>
        <w:br/>
        <w:t>festung wenden müste, darum umsonst</w:t>
        <w:br/>
        <w:t>erden angebeget fenn, weil es doch alle</w:t>
        <w:br/>
        <w:t>it ein baufälliges Werck bleiben würde:</w:t>
        <w:br/>
        <w:t>den man aus demselben den Haven,</w:t>
        <w:br/>
        <w:t>nd absonderlich den Ort, wo die Schafs</w:t>
        <w:br/>
        <w:t>vor Ancker gehen müssen, nicht wohl</w:t>
        <w:br/>
        <w:t>chiefen, und mit Nachdruck defendi</w:t>
        <w:br/>
        <w:t>fonte.</w:t>
        <w:br/>
        <w:br/>
        <w:t>Er schlug dahero endlich als das beste</w:t>
        <w:br/>
        <w:t xml:space="preserve">Mittel vor, daß es am </w:t>
      </w:r>
      <w:r>
        <w:rPr>
          <w:b/>
          <w:color w:val="DD2B05"/>
          <w:u w:val="single"/>
        </w:rPr>
        <w:t>allernüßlichsten</w:t>
      </w:r>
      <w:r>
        <w:br/>
        <w:t>áre, wenn man diese erste Vestung ab</w:t>
        <w:br/>
        <w:t>cache, und eine neue, weitere, grössere</w:t>
        <w:br/>
        <w:t>nd staͤrckere an einen andern und bequem</w:t>
        <w:br/>
        <w:t>tern Ort erbauet: zumal da die Unco</w:t>
        <w:br/>
        <w:t>en, welche man ohne hin auf die alte</w:t>
        <w:br/>
        <w:t>enden müste, nicht viel höher ansteigen</w:t>
        <w:br/>
        <w:t>erden, wenn man eine neue anlegte.</w:t>
        <w:br/>
        <w:br/>
        <w:t>Doferne man ihm das Directorium darz</w:t>
        <w:br/>
        <w:t>ber lassen wolte, so nehme er an, elbige</w:t>
        <w:br/>
        <w:t>derhalb 3. Jahren in solchen Stande zu</w:t>
        <w:br/>
        <w:t>den, daß man sie beziehen, und sich aus</w:t>
        <w:br/>
        <w:t>erselben deren fonte: doch mus</w:t>
        <w:br/>
        <w:t>e man ihm zu stehen, daß er ein Schiff</w:t>
        <w:br/>
        <w:t>vorhero nach Madagascar senden, allda</w:t>
        <w:br/>
        <w:t>mehrere Sclaven erhandeln, und selbige</w:t>
        <w:br/>
        <w:t>nachmals bey dem Bau als Handlanger</w:t>
        <w:br/>
        <w:t>gebrauchen möchte. a</w:t>
        <w:br/>
        <w:t>So ungerne aber sonsten die Illuftr Wire</w:t>
        <w:br/>
        <w:t>Compagnie sich über Sachen zu resolvi de</w:t>
        <w:br/>
        <w:t>ren scheinet, die nichts als Unkosten vers Douve</w:t>
        <w:br/>
        <w:t>ursachen, und keine Vortheile eintragen: an da</w:t>
        <w:br/>
        <w:t>so willig machten sie hingegen obgedacht side</w:t>
        <w:br/>
        <w:t>ter Hn. Bad, seinen gethanen Vorschlás</w:t>
        <w:br/>
        <w:t>gen nicht nur ein geneigts Gehör zu vers</w:t>
        <w:br/>
        <w:t>leihen; sondern auch selbige nach eiffer</w:t>
        <w:br/>
        <w:t>Uberiegung werckstellig zu machen.</w:t>
        <w:br/>
        <w:br/>
        <w:t>Sie schickte ihn derohalben als</w:t>
        <w:br/>
        <w:t>Gouverneur dahin, und gab, ihm nicht</w:t>
        <w:br/>
        <w:t>nur alle bekothigte Ordre und andere</w:t>
        <w:br/>
        <w:t>Sachen mit; sondern auch volle Macht,</w:t>
        <w:br/>
        <w:t>eine neue Vestung, dem gethanen Vors</w:t>
        <w:br/>
        <w:t>schlag gemäß zu erbauen, und hingegen</w:t>
        <w:br/>
        <w:t>nach deren Vollendung, die alte big auf</w:t>
        <w:br/>
        <w:t>den Grund abzubrechen.</w:t>
        <w:br/>
        <w:br/>
        <w:t>Er hat auch sein gegebenes Wort treus Bring</w:t>
        <w:br/>
        <w:t>lich gehalten, und innerhalb 3. Jahren dies nach 3</w:t>
        <w:br/>
        <w:t>fe jenige erbauet. Ob sie aber besser, als Jahre</w:t>
        <w:br/>
        <w:t>die vorige? davon kan ich nicht urtheilen, teo</w:t>
        <w:br/>
        <w:t>weil ich die alte und erste nicht gesehen.</w:t>
        <w:br/>
        <w:t>Wenn man aber nach dem Fundament</w:t>
        <w:br/>
        <w:t>urtheilen wolte, davon man noch einige</w:t>
        <w:br/>
        <w:t>Rudera fiehet, wenn man von der Stadt</w:t>
        <w:br/>
        <w:t>hach der Vestung gehet so ist affer aller</w:t>
        <w:br/>
        <w:t>Wieder-Rede gewiß, daß die jetzige zwar</w:t>
        <w:br/>
        <w:t>um ein ziemliches grosser, als die vorige:</w:t>
        <w:br/>
        <w:t>alleine daß sie stärcker und wohl-gelegener</w:t>
        <w:br/>
        <w:t>seyn soll, getraue mir nicht zu bejahen,</w:t>
        <w:br/>
        <w:t>weil mich unterschiedliche Ursachen davon</w:t>
        <w:br/>
        <w:t xml:space="preserve">abhalten, welche hier zu </w:t>
      </w:r>
      <w:r>
        <w:rPr>
          <w:b/>
          <w:color w:val="DD2B05"/>
          <w:u w:val="single"/>
        </w:rPr>
        <w:t>tpccinaren</w:t>
      </w:r>
      <w:r>
        <w:t xml:space="preserve"> bes</w:t>
        <w:br/>
        <w:t>denklich fallen.</w:t>
        <w:br/>
        <w:br/>
        <w:t>Doch dieses will ich wohl schreiben, diene</w:t>
        <w:br/>
        <w:t>daß, weil der Bau dieser Vestung sehr eils 3 ectu</w:t>
        <w:br/>
        <w:t>fertig fort gesetzet, und dabey weder Burs</w:t>
        <w:br/>
        <w:t>ger noch Bauer, vielweniger ein in Gar feit fe</w:t>
        <w:br/>
        <w:t>anliegender Soldat ja auch nicht eine bled</w:t>
        <w:br/>
        <w:t>mal die mit den Schiffen angekommene, urbe</w:t>
        <w:br/>
        <w:t>und mit den Schiffen wieder fortges</w:t>
        <w:br/>
        <w:t>hende Fremdlinge verschontet worden: jo</w:t>
        <w:br/>
        <w:t>ist derselbe zwar innerhalb denen besagten</w:t>
        <w:br/>
        <w:t>3. Jahren so weit als versprochen gewest</w:t>
        <w:br/>
        <w:t>sen, vollbracht worden: aber dabey so</w:t>
        <w:br/>
        <w:t>schlecht, daß man sich billich verwundern</w:t>
        <w:br/>
        <w:t>muß: massen man bey Losschiessung der</w:t>
        <w:br/>
        <w:t>Canoen zum öfftern besorget, es werde</w:t>
        <w:br/>
        <w:t>ein Stück von einem gewissen Bollwerck</w:t>
        <w:br/>
        <w:t>über den Hauffen fallen, und das Er</w:t>
        <w:br/>
        <w:t>schüttern nicht ansdauren. Solches brüh</w:t>
        <w:br/>
        <w:t>ret aber daher, dieweil die Klippen und</w:t>
        <w:br/>
        <w:t>Steine so füßlecht in einander gefüget und</w:t>
        <w:br/>
        <w:t>verbunden seyn, daß man, weil wenig Baku),</w:t>
        <w:br/>
        <w:t>und meistentheis Thon oder Erde dazu</w:t>
        <w:br/>
        <w:t>gebrauchet worden, an etlichen Orten ein</w:t>
        <w:br/>
        <w:t>Kiff 3</w:t>
        <w:br/>
        <w:t>Spa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699.txt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2c.</w:t>
        <w:br/>
        <w:br/>
        <w:t>Spanisches Rohr oder Stock, so tieff</w:t>
        <w:br/>
        <w:t>mischen dieselbe hinein stecken und stossen</w:t>
        <w:br/>
        <w:t>an, als er lang ist.</w:t>
        <w:br/>
        <w:t>Dieses aber ist gleichwohl gewiß, daß,</w:t>
        <w:br/>
        <w:t>eil die Mauern dieser Vestung ziemlich</w:t>
        <w:br/>
        <w:t>och, und die Hauslein der Schildmacht, deren</w:t>
        <w:br/>
        <w:t>sehr viele rund um zusehen,</w:t>
        <w:br/>
        <w:t>und auswendig schon weiß seyn, sol</w:t>
        <w:br/>
        <w:t>es eine sehr angenehme Parade machet,</w:t>
        <w:br/>
        <w:t>nd sonderlich denen-jenigen lieblich in die</w:t>
        <w:br/>
        <w:t>lugen fällt, welche den Haven aus oder</w:t>
        <w:br/>
        <w:t>anfahren. Es ist auch dieses nicht zu laug</w:t>
        <w:br/>
        <w:t>en, daß, weil sie weit grösser als das vogel,</w:t>
        <w:br/>
        <w:t>nothwendig auch weit mehr Raum</w:t>
        <w:br/>
        <w:t>derselben anzutreffen; wie denn mitten</w:t>
        <w:br/>
        <w:t>urch diese Vestung, eine dicke quer</w:t>
        <w:br/>
        <w:t>Naher aufgerichtet zu sehen, welche</w:t>
        <w:br/>
        <w:t>dichtlich statt einer Abschneidung gebraus</w:t>
        <w:br/>
        <w:t>et werden könte: und sind aniezo an dies</w:t>
        <w:br/>
        <w:t>be des Edlen Hn. Gouverneurs, wie</w:t>
        <w:br/>
        <w:t>uch des ersten Ober-Kauffmanns in der</w:t>
        <w:br/>
        <w:t>Bestung, weitlaufftige und schöne Woh</w:t>
        <w:br/>
        <w:t>ungen angebaut: und könte auch biß an</w:t>
        <w:br/>
        <w:t>as andere Ende, noch eine dergleichen</w:t>
        <w:br/>
        <w:t>Wohnung aufgeführe werden, wenn</w:t>
        <w:br/>
        <w:t>Enöthig ware.</w:t>
        <w:br/>
        <w:br/>
        <w:t>An den Mauern der Boliwercke, find</w:t>
        <w:br/>
        <w:t>ins herum entweder unten Pack-Haus</w:t>
        <w:br/>
        <w:t>rund Ammunition Gewölbe, oben</w:t>
        <w:br/>
        <w:t>uf aber Gemächer zu sehen: oder aber</w:t>
        <w:br/>
        <w:t>an findet unten schon die Werkstätte</w:t>
        <w:br/>
        <w:t>er Handwercks Leute, welche in der</w:t>
        <w:br/>
        <w:t>Bestung nöthig erachtet werden, und</w:t>
        <w:br/>
        <w:t>ben auf ihre Schlaf Kammern; wie</w:t>
        <w:br/>
        <w:t>enn alle ansehnliche Bediente der Illiren</w:t>
        <w:br/>
        <w:t>Compagnie darinnen log ret wer</w:t>
        <w:br/>
        <w:t>en können, wenn sie entweder nur gelb</w:t>
        <w:br/>
        <w:t>en wollen, oder keine Famillen haben,</w:t>
        <w:br/>
        <w:t>it welchen sie sich freylich etwas enge</w:t>
        <w:br/>
        <w:t>helffen müssen doch sind ausser den</w:t>
        <w:br/>
        <w:t>cordegarden und einigen andern aber,</w:t>
        <w:br/>
        <w:t>r wenigen Zimmern, alle andere Wohl</w:t>
        <w:br/>
        <w:t>áufer nur mit Platt Dächern versehen,</w:t>
        <w:br/>
        <w:t>so, daß man sie ausser der Vestung nicht</w:t>
        <w:br/>
        <w:t>Gesichte bringen kan.</w:t>
        <w:br/>
        <w:br/>
        <w:t>Swar hat der Herz Gouverneur Wilim</w:t>
        <w:br/>
        <w:t>Adrian van der Stel, An. 1706. auf</w:t>
        <w:br/>
        <w:t>ordnung und Befehl des Heren Commislarii</w:t>
        <w:br/>
        <w:t>alarii N. de Wilde, welcher als ardiere</w:t>
        <w:br/>
        <w:t>Rath, und General über die in In</w:t>
        <w:br/>
        <w:t>en stehende Truppen aus Holland</w:t>
        <w:br/>
        <w:t>er anam, und diese Vestung genau bes</w:t>
        <w:br/>
        <w:t>auete denen obgedachten Fehlern, wel</w:t>
        <w:br/>
        <w:t>der Herz Gouverneur Bad begangen,</w:t>
        <w:br/>
        <w:t>iger affen abzuhelffen angefangen, da</w:t>
        <w:br/>
        <w:t>vor die Vestung ein artiges Javelin</w:t>
        <w:br/>
        <w:t>führen, und um die ganze Vestung ei</w:t>
        <w:br/>
        <w:t>bedeckten Weg anfangen, solchen</w:t>
        <w:br/>
        <w:t>h ziemlich weit, und biß bey nahe an</w:t>
        <w:br/>
        <w:t>das Ende seiner Regierung continuiret</w:t>
        <w:br/>
        <w:t>ließ; wobey er denn selbsten die erste Rad</w:t>
        <w:br/>
        <w:t>werde voll Erde zuführet, und nachdem</w:t>
        <w:br/>
        <w:t>ihm die andere anwesende. Herren gefolget</w:t>
        <w:br/>
        <w:t>hatten, die Soldaten nebst den Sclaven</w:t>
        <w:br/>
        <w:t>anmutige, das Werck ferner fortlaufes</w:t>
        <w:br/>
        <w:t>den; ließ ihnen auch über den dabey be</w:t>
        <w:br/>
      </w:r>
      <w:r>
        <w:rPr>
          <w:b/>
          <w:color w:val="DD2B05"/>
          <w:u w:val="single"/>
        </w:rPr>
        <w:t>dungeneu</w:t>
      </w:r>
      <w:r>
        <w:t xml:space="preserve"> Arbeit-Lohn einen halben Ei</w:t>
        <w:br/>
        <w:t>mer Wein aus der Illustren Compagnie</w:t>
        <w:br/>
        <w:t>ihren Keller reichen, und hieß sie densel</w:t>
        <w:br/>
        <w:t>ben auf seine Gesundheit austrinken. Got</w:t>
        <w:br/>
        <w:t>bem</w:t>
        <w:br/>
        <w:t>Alleine sein Herz Succensor, der Herz Der</w:t>
        <w:br/>
        <w:t>Gouverneur Louis van Affenburg, fe</w:t>
        <w:br/>
        <w:t>Bete diesen Bau nicht fort, sondern ließ A</w:t>
        <w:br/>
        <w:t>es bey demjenigen bewenden, was bereits lies</w:t>
        <w:br/>
        <w:t>gebauet war : weil ihm bedunckt, daß die Bau</w:t>
        <w:br/>
        <w:t>se Arbeit, nebst denen darauf verwende went</w:t>
        <w:br/>
        <w:t>ten Unkosten umsonst wären. Denn,</w:t>
        <w:br/>
        <w:t>pflegte er zu sagen, so lange einer Meister</w:t>
        <w:br/>
        <w:t>von dem Strand oder See-Ufer ist, so</w:t>
        <w:br/>
        <w:t>lange hat auch die Vestung keine Noth;</w:t>
        <w:br/>
        <w:t>wenn aber eine Landung geschehen wäre,</w:t>
        <w:br/>
        <w:t>so müste man nicht so wohl auf die Ve</w:t>
        <w:br/>
        <w:t>drung alleine sich verlassen, als vielmehr</w:t>
        <w:br/>
        <w:t>trachten, Meister von dem flachen Lande</w:t>
        <w:br/>
        <w:t>zu bleiben, und daselbst suchen den</w:t>
        <w:br/>
        <w:t>Feinden das Proviant abzuschneiden, oh</w:t>
        <w:br/>
        <w:t>ne welches sie die Bestung bald selsten</w:t>
        <w:br/>
        <w:t>wieder verlassen müsten, zumal da man</w:t>
        <w:br/>
        <w:t>sich aus Holland eines unfehlbaren stars</w:t>
        <w:br/>
        <w:t>den Succurses zu versichern hätte. da</w:t>
        <w:br/>
        <w:t>Ich könte noch viele dergleichen Rai- mas</w:t>
        <w:br/>
        <w:t>bonnement von diesem feel. Hern Got o</w:t>
        <w:br/>
        <w:t>veneur vorbringen, welche diese Materie bo</w:t>
        <w:br/>
        <w:t>abgiengen, wenn es nicht zu weit von fabre</w:t>
        <w:br/>
        <w:t>meinem Vorhaben abwiche; dahero sage</w:t>
        <w:br/>
        <w:t>vielmehr, daß diese Vestung die Illustre</w:t>
        <w:br/>
        <w:t>Compagnie ein sehr grosses Capital ges</w:t>
        <w:br/>
        <w:t>kostet : und daß sie 5. Boliwercke habe,</w:t>
        <w:br/>
        <w:t>wovon das eine, welches am nähesten ges</w:t>
        <w:br/>
        <w:t>gen die Stadt zu, und bey nahe gegent</w:t>
        <w:br/>
        <w:t>Nord: Westen lieget, Beeren genennet</w:t>
        <w:br/>
        <w:t>werde: die andern so in der Ordnung</w:t>
        <w:br/>
        <w:t>folgen heissen: Leerdam, Gazenellenbogen,</w:t>
        <w:br/>
        <w:t>Oranien und Namfio,</w:t>
        <w:br/>
        <w:t>Nach Erbauung dieser Vestung, hat was</w:t>
        <w:br/>
        <w:t>auch, wie vormals schon berichtet wor clung</w:t>
        <w:br/>
        <w:t>den, der Herz Gouverneur Simon van Scha</w:t>
        <w:br/>
        <w:t>der Stel gewiesen, daß er etwas von dem aufg</w:t>
        <w:br/>
        <w:t>Krieg verstehe, und hat daherv die fen w</w:t>
        <w:br/>
        <w:t>Schanze an dem so genannten Wassers</w:t>
        <w:br/>
        <w:t>Platz hinter dem Loben Berg; ingleichen</w:t>
        <w:br/>
        <w:t>diejenige, so in Hottentotte Holland ges</w:t>
        <w:br/>
        <w:t>sehen wird, von Erde außwerffen lassen.</w:t>
        <w:br/>
        <w:br/>
        <w:t>Ob nun schon die erste zur Bedeckung</w:t>
        <w:br/>
        <w:t>und Befreyung des See-Strandes dies</w:t>
        <w:br/>
        <w:t>nete, und die andere gegen die Hotten-Selbig</w:t>
        <w:br/>
        <w:t>totusque Nation. Gunjemans genannt, Car</w:t>
        <w:br/>
        <w:t>gute Dienste erwiesen, wenn elbige einen</w:t>
        <w:br/>
        <w:t>Ein</w:t>
        <w:br/>
        <w:t>geben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2c.</w:t>
        <w:br/>
        <w:br/>
        <w:t>fall vorhatten: so hat doch sein Herz</w:t>
        <w:br/>
        <w:t>ohn und Succensor in der Regierung,</w:t>
        <w:br/>
        <w:t>r2 Wilhelm Adrian van der Stel, alle</w:t>
        <w:br/>
        <w:t>de in den Wind geschlagen, und nun</w:t>
        <w:br/>
        <w:t>hero gänzlich eingehen lassen: berge</w:t>
        <w:br/>
        <w:t>it, daß auch die haben gestandenen</w:t>
        <w:br/>
        <w:t>Sacht auglein, welche ich noch gehe:</w:t>
        <w:br/>
        <w:t>habe, nunmehro über einen Hauffen</w:t>
        <w:br/>
        <w:t>gen und nicht einmal die Rudera davon</w:t>
        <w:br/>
        <w:t>hr gesehen werden.</w:t>
        <w:br/>
        <w:br/>
        <w:t>Eben dergleichen ist auch denen hinter</w:t>
        <w:br/>
        <w:t>Bestung angelegten Wercke begegnet,</w:t>
        <w:br/>
        <w:t>che ungefehr eine Stunde von dersel</w:t>
        <w:br/>
        <w:t>entfernet, und an dem Salt Fluß ges</w:t>
        <w:br/>
        <w:t>tet waren: als die zu Wacht Häusern</w:t>
        <w:br/>
        <w:t>zu einem darinnen erbauten Pferdes</w:t>
        <w:br/>
        <w:t>call vor die Neuterey dienete; von</w:t>
        <w:br/>
        <w:t>chen allen, ausser dem Reuter-Stall,</w:t>
        <w:br/>
        <w:t>gemeiniglich denen aus Indien hieher</w:t>
        <w:br/>
        <w:t>annemen Standes-Personen zu einem</w:t>
        <w:br/>
        <w:t>fängniß dienet, man heutiges Ta</w:t>
        <w:br/>
        <w:t>e Fundamenta mehr ſiehet, sondern</w:t>
        <w:br/>
        <w:t>weiß nur alleine noch die Namen</w:t>
        <w:br/>
        <w:t>on: welche, wie ich vormals gemeldet</w:t>
        <w:br/>
        <w:t xml:space="preserve">e, Kehr die Kuh, der </w:t>
      </w:r>
      <w:r>
        <w:rPr>
          <w:b/>
          <w:color w:val="DD2B05"/>
          <w:u w:val="single"/>
        </w:rPr>
        <w:t>Kyckuyt</w:t>
      </w:r>
      <w:r>
        <w:t>, und</w:t>
        <w:br/>
        <w:t>uter Stall geheissen: in welchem less</w:t>
        <w:br/>
        <w:t>ich ben meiner Ankunfft, drey hohe</w:t>
        <w:br/>
        <w:t>andes Personen angetroffen habe, die</w:t>
        <w:br/>
        <w:t>der hohen Indischen Regierung, vor</w:t>
        <w:br/>
        <w:t>ge Jahre hieher gebandet waren: wel</w:t>
        <w:br/>
        <w:t>auch nach verflossenen Jahren ihres</w:t>
        <w:br/>
        <w:t>differents mit holländischen Schafs</w:t>
        <w:br/>
        <w:t>wieder dahin gesandt worden.</w:t>
        <w:br/>
        <w:br/>
        <w:t>Von der Vestung und allen Fortifies-Wercken,</w:t>
        <w:br/>
        <w:t>wende mich nun zu des</w:t>
        <w:br/>
        <w:t>andern publiquen Gebäuden wobey</w:t>
        <w:br/>
        <w:t>mich aber an feine Ordnung binde,</w:t>
        <w:br/>
        <w:t>nach dem Rang richte; sondern ich</w:t>
        <w:br/>
        <w:t>fie alle nach einander beschreiben, wie</w:t>
        <w:br/>
        <w:t>nir einfallen werden. Unter diesen</w:t>
        <w:br/>
        <w:t>et sich nun auch das Hospital oder</w:t>
        <w:br/>
        <w:t>ech Haus, welches die uit en Com</w:t>
        <w:br/>
        <w:t>nie gleich anfangs eben so bekothiget</w:t>
        <w:br/>
        <w:t>besen ist, als die Bestung selbsten: ins</w:t>
        <w:br/>
        <w:t>sie die auf den Schiffen befindliche</w:t>
        <w:br/>
        <w:t>ande und Breßhaffte, sonsten nicht</w:t>
        <w:br/>
        <w:t>hatten versorgen noch verpflegen</w:t>
        <w:br/>
        <w:t>nen; zumal da deren offt mit einem eis</w:t>
        <w:br/>
        <w:t>en Schiffe 100. 150. auch noch mehr</w:t>
        <w:br/>
        <w:t>e angebracht werden.</w:t>
        <w:br/>
        <w:br/>
        <w:t>Zwar hatte der Hr. Commander Jones</w:t>
        <w:br/>
        <w:t>van Riebeck. bereits in dem Ans</w:t>
        <w:br/>
        <w:t>g eines erbauen lassen, welches gleich</w:t>
        <w:br/>
        <w:t>Dem Ufer der See stunde, und daher</w:t>
        <w:br/>
        <w:t>sehr wohl gelegen war; alleine es ist</w:t>
        <w:br/>
        <w:t>demselben bey nahe eben ergangen,</w:t>
        <w:br/>
        <w:t>mit der Vestung, nur daß es nicht</w:t>
        <w:br/>
        <w:t>abgebrochen worden: massen es gar</w:t>
        <w:br/>
        <w:t>zu klein wurde, dergestalt, daß man</w:t>
        <w:br/>
        <w:t>offtmals, wenn absonderlich einigeschen</w:t>
        <w:br/>
        <w:t>fe zugleich aus Holland angekommen sind,</w:t>
        <w:br/>
        <w:t>nicht gewest hat, wo man Plaz genug fin</w:t>
        <w:br/>
        <w:t>den soll, diese mit dem Scharbock behafft</w:t>
        <w:br/>
        <w:t>tete, und mit andern Kranckheiten bela</w:t>
        <w:br/>
        <w:t>dene Menschen zu beherbergen, und nach</w:t>
        <w:br/>
        <w:t>Bildlichkeit zu bewirten. $</w:t>
        <w:br/>
        <w:t>Es wurde deßwegen unter dem Herm man</w:t>
        <w:br/>
        <w:t>Gouverneur Simon van der Stel be wand</w:t>
        <w:br/>
        <w:t>schlossen, felsiges in ein Pack Haus in ein</w:t>
        <w:br/>
        <w:t>zu verwandeln; worinnen man als aus</w:t>
        <w:br/>
        <w:t>erley Schiffs Notwendigkeiten, als</w:t>
        <w:br/>
        <w:t>Thaten, Stricke, Thron ze verwahren,</w:t>
        <w:br/>
        <w:t>und denen bekothigten Schiffen, auch ans</w:t>
        <w:br/>
        <w:t>dern Eingesoffenen abfolgen lassen konte,</w:t>
        <w:br/>
        <w:t>wenn sie darüber einen gebührenden An</w:t>
        <w:br/>
        <w:t>weiß Zettel, von dem Herm Gouverneur</w:t>
        <w:br/>
        <w:t>und ersten Ober-Kauffmann der Ver</w:t>
        <w:br/>
        <w:t>tung unterschrieben, und von dem Caspier</w:t>
        <w:br/>
        <w:t>quittieret, vorzeigen fonten; als ohne</w:t>
        <w:br/>
        <w:t>welchen der Equipage Meister, welcher</w:t>
        <w:br/>
        <w:t>über dieses Pack-Haus gesetzet, und gehe</w:t>
        <w:br/>
        <w:t>meiniglich ein Schiffs-Captain ist, des</w:t>
        <w:br/>
        <w:t>sen Schiff als Admiral allezeit auf der</w:t>
        <w:br/>
        <w:t>Rhede liegen bleibet, und die Flagge füh</w:t>
        <w:br/>
        <w:t>ret, nichts abfolgen zu lassen vermag, es</w:t>
        <w:br/>
        <w:t>sey denn, daß er es nachmals selber bezahl</w:t>
        <w:br/>
        <w:t>len, und haben darüber eine Reprimant</w:t>
        <w:br/>
        <w:t>de einschlucken will.</w:t>
        <w:br/>
        <w:br/>
        <w:t>Damit aber auch vor die Kranck Sorge direte</w:t>
        <w:br/>
        <w:t>getragen und ihnen geholffen würde; so greffe</w:t>
        <w:br/>
        <w:t>ist weiter beschlossen worden, an statt des Siech</w:t>
        <w:br/>
        <w:t>vorigen, das annoch unter dem Namen aus</w:t>
        <w:br/>
        <w:t>des besagten Pack Hauses stehet, ein ans</w:t>
        <w:br/>
        <w:t>ders zu erbauen, welches viel weiter,</w:t>
        <w:br/>
        <w:t>grösser, prächtiger und ansehnlicher, auch</w:t>
        <w:br/>
        <w:t>von mehrern Raum und Bequemlichkeit</w:t>
        <w:br/>
        <w:t>vor die Krancken selbsten wäre. Hierzu was</w:t>
        <w:br/>
        <w:t>wurde nun der sehr schöne, bequeme und in p</w:t>
        <w:br/>
        <w:t>ganz angenehme Play, welcher gegen der able</w:t>
        <w:br/>
        <w:t>Kirche über stunde, und zu einem artigen korbe</w:t>
        <w:br/>
        <w:t>Garten gebrauchet wurde, ausersehen,</w:t>
        <w:br/>
        <w:t>und erwählet; welcher denen damaligen</w:t>
        <w:br/>
        <w:t>Befizen entzogen wurde, dieweil man sie</w:t>
        <w:br/>
        <w:t>anderwärts genugsam zur contende,</w:t>
        <w:br/>
        <w:t>und mit einem andern Stücke Landes zu</w:t>
        <w:br/>
        <w:t>begifftigen wuste.</w:t>
        <w:br/>
        <w:br/>
        <w:t>Dieser Plaz wurde darum um so viel waru</w:t>
        <w:br/>
        <w:t>desto mehr beliebet, weil er nicht nur gasman b</w:t>
        <w:br/>
        <w:t>rade der Kirchen gegen über lag; sondern et</w:t>
        <w:br/>
        <w:t>auch, weil unmittelbar der grosse, schöne</w:t>
        <w:br/>
        <w:t>prächtige und mit allerhand Capolita</w:t>
        <w:br/>
        <w:t>ten, an Blumen, Bäumen und andern</w:t>
        <w:br/>
        <w:t>Gewächsen wohl versehene und ges</w:t>
        <w:br/>
        <w:t>schmückte Garten der blutten Compagnie</w:t>
        <w:br/>
        <w:t>daran siesse, in welchen die Kran</w:t>
        <w:br/>
        <w:t>ken einen (onen Prop &amp; haben konten,</w:t>
        <w:br/>
        <w:t>wenn sie nur ein wenig wieder das Bette</w:t>
        <w:br/>
        <w:t>zu verlassen vermochten. Auf diesem Platz</w:t>
        <w:br/>
        <w:t>nun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 Brief. 2c.</w:t>
        <w:br/>
        <w:br/>
        <w:t>mn, sage ich, ist das neue Hospital oder</w:t>
        <w:br/>
        <w:t>Siech-Haus sehr propre erbauet, und</w:t>
        <w:br/>
        <w:t>Form eines Creues aufgeführe wors</w:t>
        <w:br/>
        <w:t>n, woran die Mauren ziemlich dick, und</w:t>
        <w:br/>
        <w:t>e Länge nebst der Breite sehr confideles</w:t>
        <w:br/>
        <w:t>ist.</w:t>
        <w:br/>
        <w:t>Denn daß es ziemlich lang seyn muß</w:t>
        <w:br/>
        <w:t>erhellet daraus, weil auf der längsten</w:t>
        <w:br/>
        <w:t>Seite, von der obern There, die nach</w:t>
        <w:br/>
        <w:t>m obgedachten Garten der Illustren</w:t>
        <w:br/>
        <w:t>compagnie hinaus fiehet, biß zu der</w:t>
        <w:br/>
        <w:t>tern, die nach der Stadt zugehet, mehr</w:t>
        <w:br/>
        <w:t>nn 100. brande Patienten liegen fön</w:t>
        <w:br/>
        <w:t>en; da unterdessen der Creutz-Gang,</w:t>
        <w:br/>
        <w:t>elcher von dem geoffen Thor, das nach</w:t>
        <w:br/>
        <w:t>r Kirche zu stehet, biß an das gegen</w:t>
        <w:br/>
        <w:t>Ser stehende, und nach dem Löwen</w:t>
        <w:br/>
        <w:t>Sorg hinaus sehende, fortwähret, frey</w:t>
        <w:br/>
        <w:t>eibet, und auch frey bleiben muß das</w:t>
        <w:br/>
        <w:t>it man gemächlich hin und wieder wan:</w:t>
        <w:br/>
        <w:t>In, und den Bedürftigen beyspringen</w:t>
        <w:br/>
        <w:t>könne.</w:t>
        <w:br/>
        <w:br/>
        <w:t>Ich verstehe aber durch dieses frey</w:t>
        <w:br/>
        <w:t>eiben des Creutz-Ganges, welcher die</w:t>
        <w:br/>
        <w:t>Breite ausmachet, nicht, daß ganz und</w:t>
        <w:br/>
        <w:t>ar nichts dahin moge gebracht werden,</w:t>
        <w:br/>
        <w:t>elches ja, da derselbe so breit, zu bela</w:t>
        <w:br/>
        <w:t>en ware; sondern meine Meinung ist</w:t>
        <w:br/>
        <w:t>erbey diese, daß dieser Creutz Gang</w:t>
        <w:br/>
        <w:t>Or solche Patienten ledig gelassen wer</w:t>
        <w:br/>
        <w:t>, welche entweder Arm-oder Beine gerochen</w:t>
        <w:br/>
        <w:t>haben, oder sonsten sehr gefahr</w:t>
        <w:br/>
        <w:t>h franck seyn, daß man sich bey ihnen</w:t>
        <w:br/>
        <w:t>le Augenblicke des Todtes versehen</w:t>
        <w:br/>
        <w:t>uß. Diese liegen nicht neben einander</w:t>
        <w:br/>
        <w:t>af brettern Bettstätten, wie die andern;</w:t>
        <w:br/>
        <w:t>ndern es hat ein jeder seine eigene,</w:t>
        <w:br/>
        <w:t>nd dabey sehr niedrige Bettstatt: auf</w:t>
        <w:br/>
        <w:t>welcher ihm sein Feder Bett oder Baum</w:t>
        <w:br/>
        <w:t>ellene Matratze dergestalt aufgebettet</w:t>
        <w:br/>
        <w:t>wird, daß er commode darauf liegen und</w:t>
        <w:br/>
        <w:t>then kan. Es stehen auch diese Betts</w:t>
        <w:br/>
        <w:t>atten so weit von einander, daß der Chi</w:t>
        <w:br/>
        <w:t>argus oder ein anderer herum gehen,</w:t>
        <w:br/>
        <w:t>nd ihn bescheidentlich bedienen angesagte</w:t>
        <w:br/>
        <w:t>bretterne Bettstätten aber,</w:t>
        <w:br/>
        <w:t>f welchen diejenige ihr Lager finden,</w:t>
        <w:br/>
        <w:t>elche nicht so gar gefährlich und schmerz</w:t>
        <w:br/>
        <w:t>ch franck darnieder liegen, sind auf bey</w:t>
        <w:br/>
        <w:t>en Seiten der langen Mauer anzutref</w:t>
        <w:br/>
        <w:t>n und zusehen: auch solcher gestalt ge</w:t>
        <w:br/>
        <w:t>nacht, daß diese Bretter, welche auf</w:t>
        <w:br/>
        <w:t>Quer Balden liegen, die auf untergeben</w:t>
        <w:br/>
        <w:t>n und befestigten Stoßen ruhen, von</w:t>
        <w:br/>
        <w:t>er obersten biß zu der untersten There in</w:t>
        <w:br/>
        <w:t>nem Stücke fortgehen. Sie sind an</w:t>
        <w:br/>
        <w:t>ey an der Mauer, wo der Kopff zu liegen</w:t>
        <w:br/>
        <w:t>mmet, etwas höher, als am Ende, da</w:t>
        <w:br/>
        <w:t>e Füsse ruhen. Weil nun einer dichte</w:t>
        <w:br/>
        <w:t>an dem andern lieget, so ist leicht zu glau</w:t>
        <w:br/>
        <w:t>ben, daß mehr denn hundert Personen</w:t>
        <w:br/>
        <w:t>auf jeder Seite sich lagern können, ob</w:t>
        <w:br/>
        <w:t>man gleich den breiten Quer-Gang frey</w:t>
        <w:br/>
        <w:t>lásset, und nur die gefährliche Patienten</w:t>
        <w:br/>
        <w:t>dahin bringet: deren gleichwohl</w:t>
        <w:br/>
        <w:t>wiederum etliche dreissig, auch nach Er</w:t>
        <w:br/>
        <w:t>forderung, wenn derselben sehr viel sind,</w:t>
        <w:br/>
        <w:t>noch eines so viel können angenommen,</w:t>
        <w:br/>
        <w:t>und absonderlich besorget werden.</w:t>
        <w:br/>
        <w:br/>
        <w:t>zu beyden Seiten des geoffen Thors, ges Bie</w:t>
        <w:br/>
        <w:t>gen der Küche über, und wiederum hinten en</w:t>
        <w:br/>
        <w:t>gegen den Löwen-Berg zu, sind ziemlich tals</w:t>
        <w:br/>
        <w:t>grosse, und über vier Werd-Schuh hos aaf</w:t>
        <w:br/>
        <w:t>he Fenster in die Mauer eingebrochen, from</w:t>
        <w:br/>
        <w:t>und mit Gläsern verwahret, welche auch</w:t>
        <w:br/>
        <w:t>nach Proportion breit sind. An jeden</w:t>
        <w:br/>
        <w:t>derselben, deren vorne und hinten 48. und</w:t>
        <w:br/>
        <w:t>also überall, so wohl in fronte als parte</w:t>
        <w:br/>
        <w:t>poetica 24. sind, findet man vier Fli</w:t>
        <w:br/>
        <w:t>gel, welche man in der warmen Zeit</w:t>
        <w:br/>
        <w:t>allesamt aufmachen fan, damit die kuh</w:t>
        <w:br/>
        <w:t>le Lufft hindurch streiche: und in der</w:t>
        <w:br/>
        <w:t>Regen Zeit zuhalten kan, damit die Leis</w:t>
        <w:br/>
        <w:t>ber nicht erhalten und verschlimmern.</w:t>
        <w:br/>
        <w:br/>
        <w:t>Uber dieses sind diese Fenster mit eisers</w:t>
        <w:br/>
        <w:t>nen Gittern versehen, damit die Kran</w:t>
        <w:br/>
        <w:t>ce, wenn sie etwas besser worden, bey</w:t>
        <w:br/>
        <w:t>Nacht nicht davon fliehen, und sich</w:t>
        <w:br/>
        <w:t>durch unordentliches Leben in einen viel</w:t>
        <w:br/>
        <w:t>schlimmern Zustand sehen können, als</w:t>
        <w:br/>
        <w:t>sie vorhero gehabt haben. gelb</w:t>
        <w:br/>
        <w:t>Långst denen vorbeschriebenen brets Dat</w:t>
        <w:br/>
        <w:t>ternen Betten, welche an beyden Maus Seb</w:t>
        <w:br/>
        <w:t>ern aufgerichtet stehen, erblicket man d</w:t>
        <w:br/>
        <w:t>ungefähr drey Schuh von denenselben rade</w:t>
        <w:br/>
        <w:t>viele viereckichte Pfeiler aufgemauert,</w:t>
        <w:br/>
        <w:t>welche oben mit geschlossenen Schiebe</w:t>
        <w:br/>
        <w:t>bögen, aneinander gefüget seyn, damit</w:t>
        <w:br/>
        <w:t>auf denenselben die Quer Balcken lies</w:t>
        <w:br/>
        <w:t>gen können, welche das ganze Dach</w:t>
        <w:br/>
        <w:t>und den Boden tragen müssen. Diese</w:t>
        <w:br/>
        <w:t>Pfeiler, gleichwie sie der Mauer an der</w:t>
        <w:br/>
        <w:t>die gleich seyn, also sind sie auch eben so</w:t>
        <w:br/>
        <w:t>weiß betünchet und mit Muschel Kalch</w:t>
        <w:br/>
        <w:t>gewissen, als die Mauer: und weil dieses</w:t>
        <w:br/>
        <w:t>auch auswendig geschehen, so machet dies</w:t>
        <w:br/>
        <w:t>es weitlaufftige Hospital oder Siech</w:t>
        <w:br/>
        <w:t>Haus auch eine gar schöne Parade. Bat</w:t>
        <w:br/>
        <w:t>Anden 4. Winckeln des Creues, siehet a</w:t>
        <w:br/>
        <w:t>man 4. kleine Häuschen mit Platt Da B</w:t>
        <w:br/>
        <w:t>achern gebauet in dere einem zuz linnewand eine</w:t>
        <w:br/>
        <w:t>wo man bey dem grossen Thor hinein ge nuns</w:t>
        <w:br/>
        <w:t>het, versiechen-Vater seinen Aufenthalt</w:t>
        <w:br/>
        <w:t>hat; woselbst er sehr commode wohnet,</w:t>
        <w:br/>
        <w:t>und auch zur Noth mit einer kleine Famille</w:t>
        <w:br/>
        <w:t>sich solte behelffen können. Denn er hat</w:t>
        <w:br/>
        <w:t xml:space="preserve">nicht nur eine bequeme und </w:t>
      </w:r>
      <w:r>
        <w:rPr>
          <w:b/>
          <w:color w:val="DD2B05"/>
          <w:u w:val="single"/>
        </w:rPr>
        <w:t>lustigeStube</w:t>
      </w:r>
      <w:r>
        <w:t>,</w:t>
        <w:br/>
        <w:t>woraus er die Kirche nebst den oberwehr</w:t>
        <w:br/>
        <w:t>ten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en Garten der Illustren Compagnie</w:t>
        <w:br/>
        <w:t>Deschauen kan; sondern er hat auch hin</w:t>
        <w:br/>
        <w:t>er derselben eine sehr grosse Küche, wor:</w:t>
        <w:br/>
        <w:t>nnen er sich allerley Speisen kan bereis</w:t>
        <w:br/>
        <w:t>en lassen: zumal da die schwarzen Clas</w:t>
        <w:br/>
        <w:t>en, welche in dem Hospital den Krans</w:t>
        <w:br/>
        <w:t>Ein aufwarten und dienen müssen, völlig</w:t>
        <w:br/>
        <w:t>nter seinem Commando stehen, und</w:t>
        <w:br/>
        <w:t xml:space="preserve">Sun müssen, was er von ihnen </w:t>
      </w:r>
      <w:r>
        <w:rPr>
          <w:b/>
          <w:color w:val="DD2B05"/>
          <w:u w:val="single"/>
        </w:rPr>
        <w:t>verlangetDoch</w:t>
      </w:r>
      <w:r>
        <w:br/>
        <w:t>muß er geschehen lassen, daß in</w:t>
        <w:br/>
        <w:t>efer geoffen Kuche die Krancke, welche</w:t>
        <w:br/>
        <w:t>mit dem Scharbock behafftet sind, oder</w:t>
        <w:br/>
        <w:t>auch sonsten andere Kranckheiten an sich</w:t>
        <w:br/>
        <w:t>ben, eines trucknen Schwitz-Bades</w:t>
        <w:br/>
        <w:t>h bedienen mögen, so offt ihnen solches</w:t>
        <w:br/>
        <w:t>on dem Ober-Barbierer des Siech</w:t>
        <w:br/>
        <w:t>Auses gerathen, und zu thun anbefahl</w:t>
        <w:br/>
        <w:t>wird. Endlich hat er nebst allen dies</w:t>
        <w:br/>
        <w:t>Bequemlichkeiten hinter den besagten</w:t>
        <w:br/>
        <w:t>Bossen Thor, gleich bey dem Eingang,</w:t>
        <w:br/>
        <w:t>ch eine Kamer zu feinen Diensten: wors</w:t>
        <w:br/>
        <w:t>nen er so wohl seine Meublen, als auch</w:t>
        <w:br/>
        <w:t>dere Kanffmanschafften, wenn er sich</w:t>
        <w:br/>
        <w:t>ren bedienen will, bewahren und auf</w:t>
        <w:br/>
        <w:t>ben kan.</w:t>
        <w:br/>
        <w:br/>
        <w:t>Zur rechten Hand dieses grossen</w:t>
        <w:br/>
        <w:t>hors, hat der besagte Ober: Barbierer</w:t>
        <w:br/>
        <w:t>Siech Haufes feines Wohnung; wel</w:t>
        <w:br/>
        <w:t>er gemeiniglich de Namen Doctor füh</w:t>
        <w:br/>
        <w:t>weil er so wohl inwendige als asseclis</w:t>
        <w:br/>
        <w:t>Auren verrichtet, und bey Mangel eis</w:t>
        <w:br/>
        <w:t>wahren gelehrten Doctoris wahrneh</w:t>
        <w:br/>
        <w:t>en muß. Er kan ebenfalls sehr vergnügt</w:t>
        <w:br/>
        <w:t>rinneh seyn und leben, indem er nebst</w:t>
        <w:br/>
        <w:t>er geoffen und luftigen Stuben, aus</w:t>
        <w:br/>
        <w:t>Sicher er gleichfalls die Kirche amt</w:t>
        <w:br/>
        <w:t>Stadt, und ein Stück des Havens</w:t>
        <w:br/>
        <w:t>Augen hat, auch sein Laborador</w:t>
        <w:br/>
        <w:t>nahe an der Hand, und eine</w:t>
        <w:br/>
        <w:t>ammer neben daran hat, worinnen er</w:t>
        <w:br/>
        <w:t>ener massen alle feine Cariola, und</w:t>
        <w:br/>
        <w:t>dere Sachen hin thun und bewahren</w:t>
        <w:br/>
        <w:t>1. Dieser Ober-Barbierer hat freys</w:t>
        <w:br/>
        <w:t>auch dem Siech Vater zu befehlen,</w:t>
        <w:br/>
        <w:t>nn er zu gegen ist, und müssen ihm</w:t>
        <w:br/>
        <w:t>, die in dem Siech Hause stehen</w:t>
        <w:br/>
        <w:t>erworffen seyn; wenn er aber, wes</w:t>
        <w:br/>
        <w:t>feiner Praxi, die er unter den Bars</w:t>
        <w:br/>
        <w:t>n hat, und von welcher er ein groß</w:t>
        <w:br/>
        <w:t>Geld fammen und erwerben kan,</w:t>
        <w:br/>
        <w:t>t zugegen ist: so hat der Siech-Vas</w:t>
        <w:br/>
        <w:t xml:space="preserve">alleine das Ober </w:t>
      </w:r>
      <w:r>
        <w:rPr>
          <w:b/>
          <w:color w:val="DD2B05"/>
          <w:u w:val="single"/>
        </w:rPr>
        <w:t>GebiethAuf</w:t>
      </w:r>
      <w:r>
        <w:br/>
        <w:t>der Seite des Siech-Hauses,</w:t>
        <w:br/>
        <w:t>che gegen dem Löwen Berg hinaus</w:t>
        <w:br/>
        <w:t>et, ist abermals zur lincken in dem</w:t>
        <w:br/>
        <w:t>elbst befindlichen Häuschen, die</w:t>
        <w:br/>
        <w:t>ech Mutter wohnhafft; welche zwar</w:t>
        <w:br/>
        <w:t>den Krancken als die lauter</w:t>
        <w:br/>
        <w:t>anns-Personen sind, weiter nichts zu</w:t>
        <w:br/>
        <w:t>Vie in</w:t>
        <w:br/>
        <w:t>schaffen hat, als daß sie die benötigte</w:t>
        <w:br/>
        <w:t>Victualia, welche auf ein ganzes Mosa</w:t>
        <w:br/>
        <w:t>nath voraus gegeben werden, nebst ei,</w:t>
        <w:br/>
        <w:t>ligen andern Kleinigkeiten in ihrer Beesem</w:t>
        <w:br/>
        <w:t>wahrung hat, und selbige täglich dem</w:t>
        <w:br/>
        <w:t>Koch in dem Siech Hause überreichet:</w:t>
        <w:br/>
        <w:t>sie hat eben dieselbige Commodi át, die</w:t>
        <w:br/>
        <w:t>der Ober-Barbierer und der Siech-Va</w:t>
        <w:br/>
        <w:t>ter geniesen. brau Verr</w:t>
        <w:br/>
        <w:t>lia nicht völlig unter einer Siech Mut</w:t>
        <w:br/>
        <w:t>Ehedessen zwar stunden diese Victa- Che</w:t>
        <w:br/>
        <w:t>ter, die in dem Hause wohnet; sons gen</w:t>
        <w:br/>
        <w:t>dern es hatten auch andere benece pe</w:t>
        <w:br/>
        <w:t>Frauen, die ausser dem Hospital oder b</w:t>
        <w:br/>
        <w:t>Siech-Haus wohneten, zugleich mit ihr den</w:t>
        <w:br/>
        <w:t xml:space="preserve">die </w:t>
      </w:r>
      <w:r>
        <w:rPr>
          <w:b/>
          <w:color w:val="DD2B05"/>
          <w:u w:val="single"/>
        </w:rPr>
        <w:t>lalpection</w:t>
      </w:r>
      <w:r>
        <w:t xml:space="preserve"> darüber; duften auch,</w:t>
        <w:br/>
        <w:t>wenn viele Brande ankamen, in das</w:t>
        <w:br/>
        <w:t>felde geben, und fleissige Aussicht has</w:t>
        <w:br/>
        <w:t>ben, daß den Branden ihre Speisen</w:t>
        <w:br/>
        <w:t>sauber und wohl zugerichtet wurden,</w:t>
        <w:br/>
        <w:t>absonderlich wenn sie etwas heraus ges</w:t>
        <w:br/>
        <w:t>geben hatten, daß bey dem Fleische mus</w:t>
        <w:br/>
        <w:t>ste gekochet werden; und weiß ich gar</w:t>
        <w:br/>
        <w:t>wohl, daß solches bey dem Koch sehr</w:t>
        <w:br/>
        <w:t>viel gefruchtet: es ist aber nachgehends b</w:t>
        <w:br/>
        <w:t>unter dem Heran Wilhelm Adan van</w:t>
        <w:br/>
        <w:t>der Stel, diese Methode aufgehoben,</w:t>
        <w:br/>
        <w:t>und dieser Frauen die Sorge davon W</w:t>
        <w:br/>
        <w:t>alleine überlassen worden. Unterdes Sel</w:t>
        <w:br/>
        <w:t>fen gereichet dieses zu seinem immer</w:t>
        <w:br/>
        <w:t>währenden Lob, wird es auch niemand</w:t>
        <w:br/>
        <w:t>allhier käugnen können, daß er sich selbs</w:t>
        <w:br/>
        <w:t>sten gar offt und vielfältig die Mühe</w:t>
        <w:br/>
        <w:t>gegeben, in das Siech Haus zu gehen,</w:t>
        <w:br/>
        <w:t>und daselbst die Brande zu besuchen,</w:t>
        <w:br/>
        <w:t>auch ihnen ein Herz einzusprechen, und</w:t>
        <w:br/>
        <w:t>deren zubereitete Speise zu versuchen:</w:t>
        <w:br/>
        <w:t>welche, wenn sie nicht gut und wohl zu</w:t>
        <w:br/>
        <w:t>bereitet war, so viel zu wege brachte,</w:t>
        <w:br/>
        <w:t>daß der Koch vor einen derben Verweis</w:t>
        <w:br/>
        <w:t>und unglimpfliche Begegnung nicht fors</w:t>
        <w:br/>
        <w:t>gen duͤrffte. tung On WE</w:t>
        <w:br/>
        <w:t>Endlich in dem vierdten zur rechten ode</w:t>
        <w:br/>
        <w:t>Hand und auf derselben Seiten stehens Koch t</w:t>
        <w:br/>
        <w:br/>
        <w:t xml:space="preserve">den Häuschen wohnet der schon </w:t>
      </w:r>
      <w:r>
        <w:rPr>
          <w:b/>
          <w:color w:val="DD2B05"/>
          <w:u w:val="single"/>
        </w:rPr>
        <w:t>gedachafftte</w:t>
      </w:r>
      <w:r>
        <w:br/>
        <w:t>Koch; welcher ein schönes Stübe</w:t>
        <w:br/>
        <w:t>chen, nebst einer grossen und weitläuff</w:t>
        <w:br/>
        <w:t>tagen Küche, auch ein kleines Kammer</w:t>
        <w:br/>
        <w:t>chen beißet, und zu seiner Bequemlich</w:t>
        <w:br/>
        <w:t>keit gebrauchet. Dieser hat es freylich Dieser</w:t>
        <w:br/>
        <w:t>unter allen denen, die in dem Sieches me</w:t>
        <w:br/>
        <w:t>Hause sich befunden, am schlimmsten und lim</w:t>
        <w:br/>
        <w:t>Haus</w:t>
        <w:br/>
        <w:t>muß die meiste Mühe und Arbeit vers</w:t>
        <w:br/>
        <w:t>richten. Denn er ist verpflichtet vor</w:t>
        <w:br/>
        <w:t>alle Branden, die sich darinnen beine</w:t>
        <w:br/>
        <w:t>den, solten auch gleich derselben so viel</w:t>
        <w:br/>
        <w:t>seyn, daß kein einiger mehr hinein cöns</w:t>
        <w:br/>
        <w:t>te, täglich zweymal zu kochen, und muß</w:t>
        <w:br/>
        <w:t>Die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c.</w:t>
        <w:br/>
        <w:br/>
        <w:t>ie Mittags Kost um zehen Uhr, die</w:t>
        <w:br/>
        <w:t>bend-Suppe aber um fünff Uhr Nach</w:t>
        <w:br/>
        <w:t>mittags bereit und fertig sey: damit die</w:t>
        <w:br/>
        <w:t>zweyen, welche ihnen von vorersehn</w:t>
        <w:br/>
        <w:t>en Obers Barbierer gegeben werden,</w:t>
        <w:br/>
        <w:t>nachmals desto besser würcken, und nach</w:t>
        <w:br/>
        <w:t>verdaueten Speisen fráfftig operieren</w:t>
        <w:br/>
        <w:t>Innen.</w:t>
        <w:br/>
        <w:br/>
        <w:t>Anstatt der Kopffe, welche man in</w:t>
        <w:br/>
        <w:t>ndern Küchen gebrauchet, hat er zween</w:t>
        <w:br/>
        <w:t>hoffe fuperne Keffel, und etliche etwas</w:t>
        <w:br/>
        <w:t>einere eiserne Topffern welchen er</w:t>
        <w:br/>
        <w:t>or alle diese Menschen kochen muß: und</w:t>
        <w:br/>
        <w:t>eil diese Leute wochentlich drey mahl</w:t>
        <w:br/>
        <w:t>utes und wohl-geschmackes Schöpfens</w:t>
        <w:br/>
        <w:t>fleisch zu essen; jeder aber derselben an</w:t>
        <w:br/>
        <w:t>en Fleisch Tagen ein Pfund bekomb</w:t>
        <w:br/>
        <w:t>tet: so ist leicht zu urtheilen, daß dies</w:t>
        <w:br/>
        <w:t>Kessel, zumal da noch so viel Was</w:t>
        <w:br/>
        <w:t>zu dem Fleische kommet, und unter</w:t>
        <w:br/>
        <w:t>affable entweder Reiß, oder ein anderes</w:t>
        <w:br/>
        <w:t>tes Gewisse gethan und gekochet</w:t>
        <w:br/>
        <w:t>wird, so leicht nicht werden zu regieren</w:t>
        <w:br/>
        <w:t>yn: welches alles, und noch viele andes</w:t>
        <w:br/>
        <w:t>Sachen mehr, wenn man sie confirmiret,</w:t>
        <w:br/>
        <w:t>genugsam zu erkennen geben,</w:t>
        <w:br/>
        <w:t>ß es berührten Koch, in diesem Sieche</w:t>
        <w:br/>
        <w:t>auſe, unter allen gefunden darinnen</w:t>
        <w:br/>
        <w:t>ahnenden und bestellten Menschen, am</w:t>
        <w:br/>
        <w:t>ersten wird.</w:t>
        <w:br/>
        <w:br/>
        <w:t>Zwar haben es die Sclaven, welche</w:t>
        <w:br/>
        <w:t>id denn auch denen von ihren eigenen</w:t>
        <w:br/>
        <w:t>ationen dienen und aufwarten müssen,</w:t>
        <w:br/>
        <w:t>ich nicht gar zu gut: indem sie so wohl</w:t>
        <w:br/>
        <w:t>Tage, als ben Nacht gegenwärtig</w:t>
        <w:br/>
        <w:t>n und aufwarten müssen: alleine der</w:t>
        <w:br/>
        <w:t>ben Vielheit, indem insgemein 8. biß</w:t>
        <w:br/>
        <w:t>5. zu diesem Ende daselbst unterhalten</w:t>
        <w:br/>
        <w:t>erden, machet, daß ihnen die Arbeit</w:t>
        <w:br/>
        <w:t>achter wird, dieweil sie einander bald</w:t>
        <w:br/>
        <w:t>t, und haben sonderlich des Nachts,</w:t>
        <w:br/>
        <w:t>er Ruhe genießen. Zudem, so ist die</w:t>
        <w:br/>
        <w:t>beit, welche sie bey den Krancken</w:t>
        <w:br/>
        <w:t>richten müssen, so gar schwer nicht,</w:t>
        <w:br/>
        <w:t>d bestehet meistens in dem, daß sie ihs</w:t>
        <w:br/>
        <w:t>n einen frischen Grund Wasser, auch</w:t>
        <w:br/>
        <w:t>e Speise bringen, wenn sie selber</w:t>
        <w:br/>
        <w:t>ht gehen können, auch bey Nacht,</w:t>
        <w:br/>
        <w:t>nn sie sich etwan entblödet, wieder zu</w:t>
        <w:br/>
        <w:t>fen, und ihnen sonsten zu rechte gelfs</w:t>
        <w:br/>
        <w:t>1: auch wenn sie mit einer klaglichen</w:t>
        <w:br/>
        <w:t>schwachheit überfallen werde, oder wohl</w:t>
        <w:br/>
        <w:t>e sterben möchten, dem Siech: Vas</w:t>
        <w:br/>
        <w:t>solches anzeigen, und den Verstor</w:t>
        <w:br/>
        <w:t>nen an einen andern Ort von den</w:t>
        <w:br/>
        <w:t>beyden hinweg bringen; dieweil ges</w:t>
        <w:br/>
        <w:t>achter Siech-Vater solches alles ein</w:t>
        <w:br/>
        <w:t>reiben und verantworten muß: wie</w:t>
        <w:br/>
        <w:t>bald hernach noch etwas wegen dieser</w:t>
        <w:br/>
        <w:t>Verantwortung folgen wird. = ande Hau</w:t>
        <w:br/>
        <w:t>Gleichwie aber diese bishero bes E</w:t>
        <w:br/>
        <w:t>beriebene vier niedrige Gebäude in dem auch</w:t>
        <w:br/>
        <w:t>Areus Windeln des Siech Hauses, mad</w:t>
        <w:br/>
        <w:t>ausserlich daran gebauet sind; also sind bem</w:t>
        <w:br/>
        <w:t>auch inwendig in dem Siech-Haus noch</w:t>
        <w:br/>
        <w:t>einige Abschnitte und kleine Kammerlein</w:t>
        <w:br/>
        <w:t>gemachet, welche zu unterschieds</w:t>
        <w:br/>
        <w:t>lichen Nußbarkeiten angewendet und</w:t>
        <w:br/>
        <w:t>gebrauchet werden. Und zwar so sind</w:t>
        <w:br/>
        <w:t>inwendig auf der Seiten des Creutz</w:t>
        <w:br/>
        <w:t>Ganges, welche gegen den 2dwen</w:t>
        <w:br/>
        <w:t>Berg hinaus lauffen, zwen solche Ges</w:t>
        <w:br/>
        <w:t>macher, deren dieses zur rechten ledig</w:t>
        <w:br/>
        <w:t>stehet, und nur alsdenn gebrauchet</w:t>
        <w:br/>
        <w:t>wird, wenn solche Patienten vorhin</w:t>
        <w:br/>
        <w:t>den sind, denen ein Arm oder auch ein</w:t>
        <w:br/>
        <w:t>Bein muß abgebähet oder abgenommen</w:t>
        <w:br/>
        <w:t>werden. Es wird alsdenn nemlich der</w:t>
        <w:br/>
        <w:t>Patient in dieses Zimmer gebracht, das</w:t>
        <w:br/>
        <w:t>mit er von allen andern Branden allein</w:t>
        <w:br/>
        <w:t>ne kan bedienet und versorget werden.</w:t>
        <w:br/>
        <w:br/>
        <w:t>Wie ich denn einer solchen Operation</w:t>
        <w:br/>
        <w:t>beygewohnet, da Anno 1708. einem,</w:t>
        <w:br/>
        <w:t>der sich selbsten die Hand durch einen</w:t>
        <w:br/>
        <w:t>Stück Schuß erbarmlich verwundet,</w:t>
        <w:br/>
        <w:t>und dabey die vordere Arm-Röhre ers</w:t>
        <w:br/>
        <w:t>sprenget hatte, der Arm biß über den</w:t>
        <w:br/>
        <w:t>Ellenbogen muste weggenommen were</w:t>
        <w:br/>
        <w:t>den.</w:t>
        <w:br/>
        <w:br/>
        <w:t>Dieser elende Menschen lag anfangs Deck</w:t>
        <w:br/>
        <w:t>erbärmlich unter denen andern Patien-giebt</w:t>
        <w:br/>
        <w:t>ten, und achtete; da ihm aber bedeu-3ufe</w:t>
        <w:br/>
        <w:t>tet wurde, wie er den Arm würde ent- der d</w:t>
        <w:br/>
        <w:t>ehren mussen, gab er sich nicht nur abge</w:t>
        <w:br/>
        <w:t>willig darein, sondern wünschet nur, "</w:t>
        <w:br/>
        <w:t>daß er schon möchte abgenommen seyn;</w:t>
        <w:br/>
        <w:t>und da man ihn in dieses Zimmer</w:t>
        <w:br/>
        <w:t>brachte, auf einen Stuhl niederlegte,</w:t>
        <w:br/>
        <w:t>und den verwundeten Arm entblödete:</w:t>
        <w:br/>
        <w:t>sagte er nichts mehr, als daß ihm der</w:t>
        <w:br/>
        <w:t>Ober-Barbierer nicht lang quálen möch</w:t>
        <w:br/>
        <w:t>te. Nachdem nun alles bereit war,</w:t>
        <w:br/>
        <w:t>und der obgedachte Ober-Barbierer die</w:t>
        <w:br/>
        <w:t>Incipio gethan auch alsobald den</w:t>
        <w:br/>
        <w:t>Arm in drey Stoffen abgebadet, und bes</w:t>
        <w:br/>
        <w:t>reits wieder mit nöthigen Pflastern und</w:t>
        <w:br/>
        <w:t>andern Sachen zu verbinden beschafftig</w:t>
        <w:br/>
        <w:t>get war: rieff dieser Armselige aus, und</w:t>
        <w:br/>
        <w:t>fragte, ob denn sein Arm noch nicht hers</w:t>
        <w:br/>
        <w:t>unter wäre? Weil ihm aber der Obers</w:t>
        <w:br/>
        <w:t>Barbierer nicht nur den abgenommenen</w:t>
        <w:br/>
        <w:t>Arm zeigte, sondern auch durch einen</w:t>
        <w:br/>
        <w:t>seiner Geholffen, einen Lab-Grund und</w:t>
        <w:br/>
        <w:t>Herz-Starckung geben ließ, so sagte er</w:t>
        <w:br/>
        <w:t>endlich: GOTT sey gedancket, daß</w:t>
        <w:br/>
        <w:t>ich diese Schmerzen überstanden habe!</w:t>
        <w:br/>
        <w:t>gab sich darauf zu frieden, und wurd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nach geschehenen Verband wieder hin</w:t>
        <w:br/>
        <w:t>us auf feine Bette gebracht, worselbsten</w:t>
        <w:br/>
        <w:t>ach nach etlichen Tagen, da ein anderer</w:t>
        <w:br/>
        <w:t>fall dazu schlug, gestorben ist.</w:t>
        <w:br/>
        <w:t>Jenes Kammerlein, das zur lincken</w:t>
        <w:br/>
        <w:t>and auf dieser Seiten erbauet ist, die</w:t>
        <w:br/>
        <w:t>et den Unter-Barbierern, welche über</w:t>
        <w:br/>
        <w:t>as Siech Haus mit bestellet seyn, zu</w:t>
        <w:br/>
        <w:t>rer Wohnung und Aufenthalt. Es ist</w:t>
        <w:br/>
        <w:t>var vor 2. biß. Menschen ziemlich ens</w:t>
        <w:br/>
        <w:t>gleichwohl aber in diesem Stücke ges</w:t>
        <w:br/>
        <w:t>schlich, da sie nicht weit zu lauffen has</w:t>
        <w:br/>
        <w:t>n, wenn einer unter den Krancken ih</w:t>
        <w:br/>
        <w:t>Hülffe begehret. Zudem war auch</w:t>
        <w:br/>
        <w:t>y meiner Ankunfft der Ober-Barbes</w:t>
        <w:br/>
        <w:t>verheyrathet, und hatte sein eigen</w:t>
        <w:br/>
        <w:t>aus, aus welchen er nur des morgens</w:t>
        <w:br/>
        <w:t>d Abends hieher gienge, und die Panten</w:t>
        <w:br/>
        <w:t>verfahe; fonte also einer in seinem</w:t>
        <w:br/>
        <w:t>ft ordentlichen Logis allhier wohnen,</w:t>
        <w:br/>
        <w:t>d bekamen die übrigen weitern und</w:t>
        <w:br/>
        <w:t>meren Plaz. So ist auch einer von</w:t>
        <w:br/>
        <w:t>Unter-Barbierern verheyrathet, und</w:t>
        <w:br/>
        <w:t>het ausser dem Siech Hause, wel</w:t>
        <w:br/>
        <w:t>es abermals, wenn gleich der Obers</w:t>
        <w:br/>
        <w:t>arbitrer hierinnen wohnet, vor die an</w:t>
        <w:br/>
        <w:t>gut ist, und ihnen mehrern Raum</w:t>
        <w:br/>
        <w:t>chaffet.</w:t>
        <w:br/>
        <w:br/>
        <w:t>Auf der Seite, die an den grossen</w:t>
        <w:br/>
        <w:t>arten der Illustren Compagnie stof</w:t>
        <w:br/>
        <w:t>ist abermals zur rechten ein solches</w:t>
        <w:br/>
        <w:t>zimmerlein, das aber fein Fenster hat;</w:t>
        <w:br/>
        <w:t>clajes zu einem Efängniß kan gebraus</w:t>
        <w:br/>
        <w:t xml:space="preserve">werden, wenn sich unter den </w:t>
      </w:r>
      <w:r>
        <w:rPr>
          <w:b/>
          <w:color w:val="DD2B05"/>
          <w:u w:val="single"/>
        </w:rPr>
        <w:t>Patieneinige</w:t>
      </w:r>
      <w:r>
        <w:br/>
        <w:t>unruhige Köpffe, oder Trum</w:t>
        <w:br/>
        <w:t>molde, oder gar närrische befinden</w:t>
        <w:br/>
        <w:t>achten; asseman dergleichen Leute,</w:t>
        <w:br/>
        <w:t>ache andere in ihrer Ruhe verhindern,</w:t>
        <w:br/>
        <w:t>wohl darinnen verschliessen, und nach</w:t>
        <w:br/>
        <w:t>findung der Sache entweder straffen,</w:t>
        <w:br/>
        <w:t>r aber anderwärts hin in Berhafft</w:t>
        <w:br/>
        <w:t>gen fan.</w:t>
        <w:br/>
        <w:br/>
        <w:t>Endlich ist noch eines neben des</w:t>
        <w:br/>
        <w:t>ech Vaters Wohnung, nahe an dessen</w:t>
        <w:br/>
        <w:t>che, welches absonderlich dazu dienet,</w:t>
        <w:br/>
        <w:t xml:space="preserve">man solche Patienten, welche mit </w:t>
      </w:r>
      <w:r>
        <w:rPr>
          <w:b/>
          <w:color w:val="DD2B05"/>
          <w:u w:val="single"/>
        </w:rPr>
        <w:t>VeKrandheitent</w:t>
      </w:r>
      <w:r>
        <w:br/>
        <w:t>inficere sind, da hinein</w:t>
        <w:br/>
        <w:t>gen, und behöriger Weise cura en kan:</w:t>
        <w:br/>
        <w:t>ches auch, weil das brutale Baths</w:t>
        <w:br/>
        <w:t>old solchen Vppigkeiten und unduchtig</w:t>
        <w:br/>
        <w:t>Leben, gemeiniglich gar sehr ergeben,</w:t>
        <w:br/>
        <w:t>nimmermehr ledig stehet: und weiß</w:t>
        <w:br/>
        <w:t>gar wohl, daß binsten nicht nur dies</w:t>
        <w:br/>
        <w:t>sondern noch mehr andere Kammern</w:t>
        <w:br/>
        <w:t>dergleichen Patienten angefüllet ges</w:t>
        <w:br/>
        <w:t>en.</w:t>
        <w:br/>
        <w:br/>
        <w:t>Es hat aber die Illuftr Compagnie,</w:t>
        <w:br/>
        <w:t>eine löbliche und raisonnable Mechon</w:t>
        <w:br/>
        <w:t>diesem ihren Siech-Hause eingefüh</w:t>
        <w:br/>
        <w:t>ret, die billich alles Lobs, Ruhms und sung</w:t>
        <w:br/>
        <w:t>Preises werth ist. Es bestehet selbige dars</w:t>
        <w:br/>
        <w:t>innen, daß alle Patienten, welche in dies</w:t>
        <w:br/>
        <w:t>fes Hospital oder Siech-Haus kommen</w:t>
        <w:br/>
        <w:t>(die Venus Kranckheiten aber nehme ich</w:t>
        <w:br/>
        <w:t>ein vor allemal aus) die ersten 14. Tage</w:t>
        <w:br/>
        <w:t>alles frey haben, sie mögen auch an Medicamenten</w:t>
        <w:br/>
        <w:t>und anderer Wartung kos</w:t>
        <w:br/>
        <w:t>sten was sie wollen. Wenn sie aber ins</w:t>
        <w:br/>
        <w:t>derhalb solcher Zeit nicht können curiret</w:t>
        <w:br/>
        <w:t>werden, also daß sie ihre Schiffe, mit</w:t>
        <w:br/>
        <w:t>welchen sie hieher gekomen, fahren laffen,</w:t>
        <w:br/>
        <w:t>und länger, biß zu ihrer Wieder-Genes</w:t>
        <w:br/>
        <w:t>sung darinnen bleiben müssen: so vers</w:t>
        <w:br/>
        <w:t>zehren sie doch nichts mehr als jeder seis</w:t>
        <w:br/>
        <w:t>nen halben Monats-Sold, er mag dars</w:t>
        <w:br/>
        <w:t>nach seyn wer er wolle, und bleibet ihm</w:t>
        <w:br/>
        <w:t>die Helffte allezeit gut auf seiner Rechs</w:t>
        <w:br/>
        <w:t>nung stehen. Was aber die Venu lies</w:t>
        <w:br/>
        <w:t>bende Patienen anbelanget, dieselbe vers</w:t>
        <w:br/>
        <w:t>zehren wenn sie hinein kommen nicht nur</w:t>
        <w:br/>
        <w:t>ihre halbe monatliche Besoldung, sons</w:t>
        <w:br/>
        <w:t>dern sie müssen auch über dieses die vers</w:t>
        <w:br/>
        <w:t>richtete Cur dem Ober- Barbierer mit</w:t>
        <w:br/>
        <w:t>10. Reiche Thaler bezahlen, der hinwies</w:t>
        <w:br/>
        <w:t>der die Medicamenta der illustren Compagnie</w:t>
        <w:br/>
        <w:t>vor ein gewisses Geld ersetzen</w:t>
        <w:br/>
        <w:t>muß, und den Überrest vor seine Mus</w:t>
        <w:br/>
        <w:t>he, vor sich behält. Serben aber solche</w:t>
        <w:br/>
        <w:t>Patienten unter währender Cur, so wird</w:t>
        <w:br/>
        <w:t>nichts gefodert; wohl aber, wenn sie</w:t>
        <w:br/>
        <w:t>nach geschehener Cur abscheiden. Denn</w:t>
        <w:br/>
        <w:t>alsdenn werden ihnen diese 10. Reichs</w:t>
        <w:br/>
        <w:t>Thaler an ihrem zu gut habenden Geld</w:t>
        <w:br/>
        <w:t>abgezogen.</w:t>
        <w:br/>
        <w:br/>
        <w:t>sen.</w:t>
        <w:br/>
        <w:br/>
        <w:t>Weiter ist hier eine vortreffliche Wol</w:t>
        <w:br/>
        <w:t>Verordnung, daß nicht allein der Obers Barbe</w:t>
        <w:br/>
        <w:t>Barbierer feine Medicamenta, und die Sied</w:t>
        <w:br/>
        <w:t>Siech Mutter ihre Victualia erant Vatter</w:t>
        <w:br/>
        <w:t>worten muß sondern auch absenders benche</w:t>
        <w:br/>
        <w:t>lich, daß der Siech-Vater von alle dem, geben</w:t>
        <w:br/>
        <w:t>was in dem Siech-Haus attiret, Buch</w:t>
        <w:br/>
        <w:t>zu halten verpflichtet ist; welches Buch</w:t>
        <w:br/>
        <w:t>halten sich so weit erstrecket, daß er alle</w:t>
        <w:br/>
        <w:t>diejenigen, welche in das Siech-Haus</w:t>
        <w:br/>
        <w:t>von Tag zu Tag kommen, und wieder</w:t>
        <w:br/>
        <w:t>heraus gehen, dergestalt in sein Register</w:t>
        <w:br/>
        <w:t>afsund einschreiben muß, daß der Tag</w:t>
        <w:br/>
        <w:t>des Monaths dabey gefunden wird; und</w:t>
        <w:br/>
        <w:t>wenn einige davon sterben, so muß er sols</w:t>
        <w:br/>
        <w:t>ches ebenfalls thun, auch noch selbigen</w:t>
        <w:br/>
        <w:t>Tag dem Edlen Hern Gouverneur</w:t>
        <w:br/>
        <w:t>und dem Buchhalter der Guarnilon</w:t>
        <w:br/>
        <w:t>davon Nachricht geben, damit dieser</w:t>
        <w:br/>
        <w:t>solches ebenfalls in feinen Büchern anzei</w:t>
        <w:br/>
        <w:t>gen könne, jener aber gebührende Wissen</w:t>
        <w:br/>
        <w:t>schafft davon haben möge.</w:t>
        <w:br/>
        <w:br/>
        <w:t>Liber dieses ist er gehalten alle Wos as de</w:t>
        <w:br/>
        <w:t>chen einen Auszug aus seinem Register ter weit</w:t>
        <w:br/>
        <w:t>zu3u curi</w:t>
        <w:br/>
        <w:t>Sen.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Thell. IV. Brief. .</w:t>
        <w:br/>
        <w:br/>
        <w:t>machen und selbigen dem Herm Bourneuf</w:t>
        <w:br/>
        <w:t>zu überbringen, damit er daraus</w:t>
        <w:br/>
        <w:t>ſehen möge, wie viel neue hinein gekom</w:t>
        <w:br/>
        <w:t>en? welche unter den bereits die vorige</w:t>
        <w:br/>
        <w:t>Buche allhier befindlichen entweder hers</w:t>
        <w:br/>
        <w:t>8, und wohin sie gekommen, oder aber</w:t>
        <w:br/>
        <w:t>sterben seyn? mit dabey gefügten Moths-Tag,</w:t>
        <w:br/>
        <w:t>wenn sich dieses oder jenes</w:t>
        <w:br/>
        <w:t>geben hat. Es muß auch in dem ges</w:t>
        <w:br/>
        <w:t>achten Extract enthalten seyn, wie viel</w:t>
        <w:br/>
        <w:t>fragzu Tag in dem Siech-Hause an</w:t>
        <w:br/>
        <w:t>eisch vor die Patienten verbrauchet</w:t>
        <w:br/>
        <w:t>orden; und was dergleichen Sachen</w:t>
        <w:br/>
        <w:t xml:space="preserve">hr seyn. Und endlich wenn die </w:t>
      </w:r>
      <w:r>
        <w:rPr>
          <w:b/>
          <w:color w:val="DD2B05"/>
          <w:u w:val="single"/>
        </w:rPr>
        <w:t>geneMusterung</w:t>
      </w:r>
      <w:r>
        <w:t>,</w:t>
        <w:br/>
        <w:t>welche durch ganz Ost</w:t>
        <w:br/>
        <w:t>dien auf allen Holländischen Schafs</w:t>
        <w:br/>
        <w:t>und Handels: Plázen an einem ge:</w:t>
        <w:br/>
        <w:t>fen Tag geschehen muß, vornen ist: so</w:t>
        <w:br/>
        <w:t>odert seine Pflicht, das ganze Buch</w:t>
        <w:br/>
        <w:t>zu schreiben und zu übergeben, auf daß</w:t>
        <w:br/>
        <w:t>ein Fehler in irgend einer Achever</w:t>
        <w:br/>
        <w:t>len möge.</w:t>
        <w:br/>
        <w:br/>
        <w:t>Vor diese seine Mühe hat er auch eis</w:t>
        <w:br/>
        <w:t>ge Vortheile zu geniessen, die, ob sie</w:t>
        <w:br/>
        <w:t>ich gering und verächtlich scheinen,</w:t>
        <w:br/>
        <w:t>doch des Jahrs ein ziemliches auslas</w:t>
        <w:br/>
        <w:t>en. Denn es ist ihm erlaubet, alles das</w:t>
        <w:br/>
        <w:t>ige zu behalten was die Todten und</w:t>
        <w:br/>
        <w:t>erstorbenen an ihrem Leibe getragen has</w:t>
        <w:br/>
        <w:t>1, ehe sie gestorben seyn, oder alles, was</w:t>
        <w:br/>
        <w:t>an ihrem Leibe haben, wenn sie mit Tod</w:t>
        <w:br/>
        <w:t>gegangen; welche Kleider zwar, ob sie</w:t>
        <w:br/>
        <w:t>ich nicht köstlich noch sauber seyn, dens</w:t>
        <w:br/>
        <w:t>ch ein gewisses abwerffen, weil sie die</w:t>
        <w:br/>
        <w:t>arger so wol als die Bauren, gar gerne</w:t>
        <w:br/>
        <w:t>e ihre Sclaven tauffen. Über dieses</w:t>
        <w:br/>
        <w:t>mancher in seinem Hemd-Rock, wie</w:t>
        <w:br/>
        <w:t>Holländer reden, oder wie wir sagen</w:t>
        <w:br/>
        <w:t>achten, in seinem Brust-Laß, dann und</w:t>
        <w:br/>
        <w:t>nn silberne Knopff, welche wieder</w:t>
        <w:br/>
        <w:t>eld werth sind; und weiß ich aus dem</w:t>
        <w:br/>
        <w:t>unde des Guarnisons Buchhalters,</w:t>
        <w:br/>
        <w:t>binsten ein Capitain hierinnen estors</w:t>
        <w:br/>
        <w:t>1, welcher güldene Embd auch der</w:t>
        <w:br/>
        <w:t>chen Brut Latz Knöpffe an seinem</w:t>
        <w:br/>
        <w:t>be gehabt, da er verschieden ist: welche</w:t>
        <w:br/>
      </w:r>
      <w:r>
        <w:rPr>
          <w:b/>
          <w:color w:val="DD2B05"/>
          <w:u w:val="single"/>
        </w:rPr>
        <w:t>damaligeSiechen</w:t>
      </w:r>
      <w:r>
        <w:t xml:space="preserve"> Vater auch als eine</w:t>
        <w:br/>
        <w:t>e Beute zu sich genommen und behal</w:t>
        <w:br/>
        <w:t>haben soll.</w:t>
        <w:br/>
        <w:br/>
        <w:t>Doch aus eines allhier Verstorbenen</w:t>
        <w:br/>
        <w:t>er Kiste, oder aus andern verschlossen</w:t>
        <w:br/>
        <w:t>Gütern, mag er, wenn er ehrlich han</w:t>
        <w:br/>
        <w:t>will, nichts nehmen: fan es auch nicht</w:t>
        <w:br/>
        <w:t>ot thun, weil gar zu viele Zuschauer als</w:t>
        <w:br/>
        <w:t>it um ihn herum stehen; sondern er ist</w:t>
        <w:br/>
        <w:t>pflichtet, dieselbige allesamm gleich</w:t>
        <w:br/>
        <w:t>des Verstorbenen Tod, in Gegens</w:t>
        <w:br/>
        <w:t>t der Umstehenden zu verschiessen, die</w:t>
        <w:br/>
        <w:t>flüssel hernach dem Guarnisons</w:t>
        <w:br/>
        <w:t>Buchhalter zu übergeben, und auch auf</w:t>
        <w:br/>
        <w:t>sein Begehren, die Kisten nebst andern</w:t>
        <w:br/>
        <w:t>verschlossenen Wahren, welche der Berg</w:t>
        <w:br/>
        <w:t>storbenen besessen hat, abfolgen zu lassen:</w:t>
        <w:br/>
        <w:t>welcher hernach von allen darinnen ber</w:t>
        <w:br/>
        <w:t>bindlichen Gütern in Gegenwart zweyer</w:t>
        <w:br/>
        <w:t>Commisarien, welche der Edle Herr</w:t>
        <w:br/>
        <w:t>Gouverneur benennet, und ihm zugebet,</w:t>
        <w:br/>
        <w:t>ein Inventarium machet, die Güter öffent</w:t>
        <w:br/>
        <w:t>lich bey Action verkauffen, und das da</w:t>
        <w:br/>
        <w:t>von gemachte Geld, nach Abzug feiner</w:t>
        <w:br/>
        <w:t>Gebühren, in die Cafa der Illustren</w:t>
        <w:br/>
        <w:t xml:space="preserve">Compagnie ehlet, und </w:t>
      </w:r>
      <w:r>
        <w:rPr>
          <w:b/>
          <w:color w:val="DD2B05"/>
          <w:u w:val="single"/>
        </w:rPr>
        <w:t>übergiebetBen</w:t>
      </w:r>
      <w:r>
        <w:br/>
        <w:t>diesen leiblichen Anstalten hat es Die I</w:t>
        <w:br/>
        <w:t>Comp</w:t>
        <w:br/>
        <w:t>die Illuftr Compagnie nicht bewenden tråget</w:t>
        <w:br/>
        <w:t>lassen, sondern Sie hat auch vor die See Sorg</w:t>
        <w:br/>
        <w:t>der P</w:t>
        <w:br/>
        <w:t>le Sorge getragen, und verordnet, daß ten S</w:t>
        <w:br/>
        <w:t>dieselbe verpfleget werde. Denn da Sie</w:t>
        <w:br/>
        <w:t>ohne dem Prediger, auch zween Vorhin</w:t>
        <w:br/>
        <w:t>ger unterhalt, die man auch Vorleser oder</w:t>
        <w:br/>
        <w:t>Branden Tröster nen net: so hat Sie den</w:t>
        <w:br/>
        <w:t>einem die Guarnison, dem andern aber die</w:t>
        <w:br/>
        <w:t>Krancke in diesem Sich Haufe wahrzunehmen</w:t>
        <w:br/>
        <w:t>und alle Abende eine Bet Stund</w:t>
        <w:br/>
        <w:t>de zu halten anbefohlen: mit der Recom</w:t>
        <w:br/>
        <w:t>mendation, daß der, so das Siech</w:t>
        <w:br/>
        <w:t>Hauß bedienet, auch affer dieser Zeit</w:t>
        <w:br/>
        <w:t>hinein gehen, und den Branden mit Trost</w:t>
        <w:br/>
        <w:t>und andern erbaulichen Gesprächen bey</w:t>
        <w:br/>
        <w:t>stehen soll: wie er denn noch über dieses</w:t>
        <w:br/>
        <w:t>weil fein Confrater den Dienst in der Kir</w:t>
        <w:br/>
        <w:t>che wahrnimmt, alle Sonntage unter der</w:t>
        <w:br/>
        <w:t>Predigt, den Krancken eine Predigt vors</w:t>
        <w:br/>
        <w:t>lesen, auch vor und nach derselben mit ih</w:t>
        <w:br/>
        <w:t>nen fingen und beten audent.</w:t>
        <w:br/>
        <w:br/>
        <w:br/>
        <w:t>Gewißlich, diese herzliche und vortreff Dea</w:t>
        <w:br/>
        <w:t>liche Verordnungen haben mich gar offt be</w:t>
        <w:br/>
        <w:t>veranlasset zu glauben, daß es dieser glo- chder</w:t>
        <w:br/>
        <w:t>riefen Compagnie unter andern auch,</w:t>
        <w:br/>
        <w:t>darum nicht übel ergehen könne, weil Sie den un</w:t>
        <w:br/>
        <w:t>so treue Sorge vor Ihre Unterthanen, Sterbe</w:t>
        <w:br/>
        <w:t>und absonderlich vor Ihre francken und</w:t>
        <w:br/>
        <w:t>sterbende Diener tráget. Denn man</w:t>
        <w:br/>
        <w:t>kan auf diese Weise alle Jahre nicht allein</w:t>
        <w:br/>
        <w:t>erfahren, ob dieser oder jener noch lebet,</w:t>
        <w:br/>
        <w:t xml:space="preserve">wo er sich befindet, und in </w:t>
      </w:r>
      <w:r>
        <w:rPr>
          <w:b/>
          <w:color w:val="DD2B05"/>
          <w:u w:val="single"/>
        </w:rPr>
        <w:t>welchemStan</w:t>
      </w:r>
      <w:r>
        <w:br/>
        <w:t>de er diene: sondern man kan auch gar ei</w:t>
        <w:br/>
        <w:t>gentlich wissen, wenn einer gestorben, wo</w:t>
        <w:br/>
        <w:t>er begraben liege, und was sein Dermo</w:t>
        <w:br/>
        <w:t>gen gewesen sey. Welches gewiß keine</w:t>
        <w:br/>
        <w:t>geringe Kennzeichen einer sonderbahren</w:t>
        <w:br/>
        <w:t>Liebe, Treue und Aufrichtigkeit seyn; zus</w:t>
        <w:br/>
        <w:t>mal da man nachmals von Ihr, wenn das</w:t>
        <w:br/>
        <w:t>Geld in ihre Cafa bezahlet worden, sol</w:t>
        <w:br/>
        <w:t>ches mit Interreffe alle Stunden und Au</w:t>
        <w:br/>
        <w:t>genblick erheben kan, wenn man sich nur</w:t>
        <w:br/>
        <w:t>vorhero, wegen Unbekandtschafft, legiti</w:t>
        <w:br/>
        <w:t>iret hat, daß man der rechte Erbe sedoch,</w:t>
        <w:br/>
        <w:t>ich halte mich mit dergleichen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639</w:t>
        <w:br/>
        <w:t>Dritter Thell. IV. Brief. ꝛc.</w:t>
        <w:br/>
        <w:br/>
        <w:t>norablen Umſtaͤnde gar zu lange auf,</w:t>
        <w:br/>
        <w:t>unb muß daheo, nachdem umten alles</w:t>
        <w:br/>
        <w:t>burch krochen woiden, einmal auf den Bo-</w:t>
        <w:br/>
        <w:t>ben ſkeigen, um zuſchen, was dem da zu</w:t>
        <w:br/>
        <w:t>thun ſeyn mochte. Hier nin komen in</w:t>
        <w:br/>
        <w:t>Zeit der Noth, ziemlich viele Krancke ge-</w:t>
        <w:br/>
        <w:t>lagert, gewate und vepfleget werdm:</w:t>
        <w:br/>
        <w:t>erachtetnicht mehr als nur die Helffte</w:t>
        <w:br/>
        <w:t>des gantzen Siechen-Hauſes woch beſol-</w:t>
        <w:br/>
        <w:t>let iſt; woran aber mchts anders ſchuld</w:t>
        <w:br/>
        <w:t>iſt, als daß zu waig Brettr hicher kom-</w:t>
        <w:br/>
        <w:t>ma, ſonſten wurde es ſchon laͤngſt ganz</w:t>
        <w:br/>
        <w:t>beſollert ſeyn; doch wird der noch imbe-</w:t>
        <w:br/>
        <w:t>ſollerteTheil uadeſſen zu emem Pack-</w:t>
        <w:br/>
        <w:t>Hauſe gebrauchet, woſelbſt man allerley</w:t>
        <w:br/>
        <w:t>Holtz, als Sparren, Bretter,Balcken ꝛc.</w:t>
        <w:br/>
        <w:t>aufheben und verwahren tan; welches</w:t>
        <w:br/>
        <w:t>aber meines Urtheils, dem vortrefflichen</w:t>
        <w:br/>
        <w:t>udanſehulichen Siech-Hauſe, wegen</w:t>
        <w:br/>
        <w:t>der ſchweren darauf liegenden Laſt, we-</w:t>
        <w:br/>
        <w:t>nig Vorthell bringen Lan. Wenn aber</w:t>
        <w:br/>
        <w:t>der Krancken ſo gar viele nicht ſeyn, daß</w:t>
        <w:br/>
        <w:t>man ſie hinauf zu legen Urſache hat ; ſo</w:t>
        <w:br/>
        <w:t>bienet dieſer halber Soller zu einem Ma-</w:t>
        <w:br/>
        <w:t>gazin, worauf man allerley Kraͤuter und</w:t>
        <w:br/>
        <w:t>Aeſte ber Citonen und Lorbeer-Baͤum</w:t>
        <w:br/>
        <w:t>truknen und dorren kan, welche hernach</w:t>
        <w:br/>
        <w:t>zu verorbneten nockenen Schwitz-Ba-</w:t>
        <w:br/>
        <w:t>dern oder Stofen, wie die Hollaͤnderr</w:t>
        <w:br/>
        <w:t>den, gebraucher, und an den Scharbo-</w:t>
        <w:br/>
        <w:t>Eichten auch andern, gute und heilſame</w:t>
        <w:br/>
        <w:t>Wurckungen erzeigen.</w:t>
        <w:br/>
        <w:br/>
        <w:t>Begebe ich mch auſſer dem Siech-</w:t>
        <w:br/>
        <w:t>Hauſe, ſo ſehe ich wenn ich imter dem</w:t>
        <w:br/>
        <w:t>Thor ſtehe, daß ugefaͤhr 18.Schuhe von</w:t>
        <w:br/>
        <w:t>dannen, noch eine Pforte aufgemauert</w:t>
        <w:br/>
        <w:t>iſt,welche, wem eine Thuͤr oder nur ein</w:t>
        <w:br/>
        <w:t>Gattern davor gemachet waͤre, ebenfalls</w:t>
        <w:br/>
        <w:t>und zu mehrerer Sicherheit, abgeſchloß</w:t>
        <w:br/>
        <w:t>ſen werden komte. Ehe man aber noch</w:t>
        <w:br/>
        <w:t>zu dieſem aͤuſſere Thor tummt,ſo erbli-</w:t>
        <w:br/>
        <w:t>cet man, daß rund um dieſes Siech-</w:t>
        <w:br/>
        <w:t>Hauß oder Hoſpital zine brete Waſſer-</w:t>
        <w:br/>
        <w:t>Leitung gemacher ſcy, worinen dat von</w:t>
        <w:br/>
        <w:t>den BergenherabeflieſſendeWaſſer, durch</w:t>
        <w:br/>
        <w:t>gemachte Graͤben zuſammen lauffet, und</w:t>
        <w:br/>
        <w:t>aus dieſen, durch enen Abfall weuter fort</w:t>
        <w:br/>
        <w:t>mn diejenige flieſſet, welche vor den voͤr-</w:t>
        <w:br/>
        <w:t>verſterſten Burger-Haͤuſern nach der</w:t>
        <w:br/>
        <w:t>Veſtung zu, gemachet- und ut Schutz-</w:t>
        <w:br/>
        <w:t>Schleutzen verſehen worden.</w:t>
        <w:br/>
        <w:br/>
        <w:t>Dieſe Waſſer-Leiuung hat de Her</w:t>
        <w:br/>
        <w:t>Couverneur Wilhelm Adeun van der</w:t>
        <w:br/>
        <w:t>Srel, herum fuͤhren laſſen, als imter wel-</w:t>
        <w:br/>
        <w:t>ches Regierung dieſes Siech- Hauß iſt</w:t>
        <w:br/>
        <w:t>fertig worden. Der folgende He Cru-</w:t>
        <w:br/>
        <w:t>verneuf Loun van Aſleburg. gat laͤngſt</w:t>
        <w:br/>
        <w:t>dieſer Waſſer- Leitimgrund um das</w:t>
        <w:br/>
        <w:t>Siech-Hautz, Amnquu-Baͤume, weyen</w:t>
        <w:br/>
        <w:br/>
        <w:t>ihres ſchnellen Wachsthumt, pflantzan,</w:t>
        <w:br/>
        <w:t>auch den inwendigen ledigen Platz, den</w:t>
        <w:br/>
        <w:t>ſonſten die darinnen wohnende und bedie-</w:t>
        <w:br/>
        <w:t>nende Perſonen, nur zu Kuchen-Gaͤrtlein</w:t>
        <w:br/>
        <w:t>gebrauchten, mit oldentlich emgegrabenen</w:t>
        <w:br/>
        <w:t>Eichen-Baͤumn beſtecken laſſen;zwelche,</w:t>
        <w:br/>
        <w:t>wenn ſie groͤſſer und ſtaͤrcker werden, em</w:t>
        <w:br/>
        <w:t>angenehme Beluſtigug geben koͤnnen,</w:t>
        <w:br/>
        <w:t>weil man alsdem von dem ganen Siech-</w:t>
        <w:br/>
        <w:t>Hauſe nicht cher etwas zu ſehen be-</w:t>
        <w:br/>
        <w:t>kommen wird biß man gantz nahe mdem</w:t>
        <w:br/>
        <w:t>ſelben ſtehet.</w:t>
        <w:br/>
        <w:br/>
        <w:t>Uber die Pforte oder das Thor die</w:t>
        <w:br/>
        <w:t>ſes ſo herꝛlichen und weitlaͤufftigen Siech-</w:t>
        <w:br/>
        <w:t>Hauſes hat der Her . „</w:t>
        <w:br/>
        <w:t>ſiu, da e als geweſener Cdiuie Rath</w:t>
        <w:br/>
        <w:t>von Indien allhier, umter dem Tuul als</w:t>
        <w:br/>
        <w:t>Comanſiiris Anno 1702. Mlandete,</w:t>
        <w:br/>
        <w:t>ud von hier aus nach Hauſe gieng dieſe</w:t>
        <w:br/>
        <w:t>ſehr Sim-reiche und gelehrte Latemiſche</w:t>
        <w:br/>
        <w:t>Verſe zum ewigen Andencken ſetzen laß</w:t>
        <w:br/>
        <w:t>ſen:</w:t>
        <w:br/>
        <w:t>Excipie Hoſpitio ft-e Morbiqqu-</w:t>
        <w:br/>
        <w:t>Cusque</w:t>
        <w:br/>
        <w:t>Aze Domm, &amp; Hedicm largi</w:t>
        <w:br/>
        <w:t>miniſtra opem.</w:t>
        <w:br/>
        <w:t>Belgz tuum Nomen Popul fuale</w:t>
        <w:br/>
        <w:t>demindi-</w:t>
        <w:br/>
        <w:t>Honeze &amp; Lege Afrie</w:t>
        <w:br/>
        <w:t>Lerre</w:t>
        <w:br/>
        <w:t>Tuaz.</w:t>
        <w:br/>
        <w:t>WelcheLateiſche Verſe ma, den Sinn</w:t>
        <w:br/>
        <w:t>nach ſolgender maſſen in Teutſchen Ver-</w:t>
        <w:br/>
        <w:t>ſen vorſtellen moͤchte:</w:t>
        <w:br/>
        <w:t>Hier koͤnnen Aufenthalt und die Ge-</w:t>
        <w:br/>
        <w:t>neſung triegen</w:t>
        <w:br/>
        <w:t>Die franck und muͤde ſind. Dis</w:t>
        <w:br/>
        <w:t>kommt von deiner Land</w:t>
        <w:br/>
        <w:t>Du Schrecken deines Feinds, groß-</w:t>
        <w:br/>
        <w:t>muthigs Niederland</w:t>
        <w:br/>
        <w:t>Vor welchen Africz, muß auf den</w:t>
        <w:br/>
        <w:t>Kmen liegen.</w:t>
        <w:br/>
        <w:br/>
        <w:t>Nach dieſen weyen hoͤchſt-noͤthigen</w:t>
        <w:br/>
        <w:t>und nuͤglichen Gebaͤuden, an welchen der</w:t>
        <w:br/>
        <w:t>Colonie ſo wol als den Schiff-Fahren-</w:t>
        <w:br/>
        <w:t>den febriel gelegen mar, mende ich mich</w:t>
        <w:br/>
        <w:t>zu der Ruche, bey welche mchametzo al-</w:t>
        <w:br/>
        <w:t>lernaͤchſt befinde; und ob gluch aus der</w:t>
        <w:br/>
        <w:t>vormals eingeſchickten Beſchreibung der</w:t>
        <w:br/>
        <w:t>Colonen erhellet, daß Stellenboſch und</w:t>
        <w:br/>
        <w:t>Drackaſtein ebefalls ihre beſondere Kir-</w:t>
        <w:br/>
        <w:t>che haben und alſo drey derſelben ſeym ſo</w:t>
        <w:br/>
        <w:t>meyne doch nicht uͤbel zu thin, wenn von</w:t>
        <w:br/>
        <w:t>dieſer,welcher ichjtzo am naͤchſten bin, zu</w:t>
        <w:br/>
        <w:t>erſt das noͤthigeſcreibe ud dem her-</w:t>
        <w:br/>
        <w:t>nach auch von den anden beyden ſo viel</w:t>
        <w:br/>
        <w:t>beybringe, als die Sache erfodenn</w:t>
        <w:br/>
        <w:t>wird.</w:t>
        <w:br/>
        <w:br/>
        <w:t>Ehe ubevor ich mich aber die jezigeKir</w:t>
        <w:br/>
        <w:t>che ſelbſten vor zu ſtellen bemuͤhe, Ttachte</w:t>
        <w:br/>
        <w:t>wel</w:t>
        <w:br/>
        <w:t>LIll½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c.</w:t>
        <w:br/>
        <w:br/>
        <w:t>of vor nöthig, einen Einwurff aus dem</w:t>
        <w:br/>
        <w:t>Bege zu räumen, welcher mir fonte ges</w:t>
        <w:br/>
        <w:t>chet werden, der darinnen bestehet, daß</w:t>
        <w:br/>
        <w:t>ancher vielleicht gedencken möchte, ob</w:t>
        <w:br/>
        <w:t>ire vor diesem, und ehe man diese Kirs</w:t>
        <w:br/>
        <w:t>erbauet, entweder gar kein GOttes</w:t>
        <w:br/>
        <w:t>enst gepflogen, oder aber der Tempel</w:t>
        <w:br/>
        <w:t>ter bem freyen Himmel aufgeschlagen</w:t>
        <w:br/>
        <w:t>den, wie etwan andere Völcker, und</w:t>
        <w:br/>
        <w:t>derlich die Hottentotten, oder aber</w:t>
        <w:br/>
        <w:t>Soldaten in dem Felde zu thun ges</w:t>
        <w:br/>
        <w:t>het sind. Alleine dieser Einwurff</w:t>
        <w:br/>
        <w:t>rb alsobald wegfallen, wenn ich darauf</w:t>
        <w:br/>
        <w:t>e: daß die ersten Einwohner dieses</w:t>
        <w:br/>
        <w:t>des, welche aus Europa hier anges</w:t>
        <w:br/>
        <w:t>nmen, sich weder den Soldaten noch</w:t>
        <w:br/>
        <w:t>Hottentotten hierinnen gleich gestellet,</w:t>
        <w:br/>
        <w:t>ihren Gottes-Dienst nicht unter dem</w:t>
        <w:br/>
        <w:t>yen Himmel, sondern vielmehr in der</w:t>
        <w:br/>
        <w:t>efrung beständig und so lange verricht</w:t>
        <w:br/>
        <w:t>haben, biß diese Kirche ist erbauet</w:t>
        <w:br/>
        <w:t>den.</w:t>
        <w:br/>
        <w:br/>
        <w:t>Hierzu wurde in beyden Festungen</w:t>
        <w:br/>
      </w:r>
      <w:r>
        <w:rPr>
          <w:b/>
          <w:color w:val="DD2B05"/>
          <w:u w:val="single"/>
        </w:rPr>
        <w:t>grofferSaal</w:t>
      </w:r>
      <w:r>
        <w:t xml:space="preserve"> bequem gemacht, welcher</w:t>
        <w:br/>
        <w:t>des Herm Gouverneurs Wohnung,</w:t>
        <w:br/>
        <w:t>vor der Rath Stuben der beyden</w:t>
        <w:br/>
        <w:t>beten Collegien erbauet war. In einer</w:t>
        <w:br/>
        <w:t>te desselben hat man den Predigts</w:t>
        <w:br/>
        <w:t>stuhl dergestalt aufgeführe, daß alle</w:t>
        <w:br/>
        <w:t>menschen so zu gegen den Prediger</w:t>
        <w:br/>
        <w:t>Gesichte hatten, sie affen gleich, wo</w:t>
        <w:br/>
        <w:t>wollten. Ich bin felber vielfältig dies</w:t>
        <w:br/>
        <w:t>Saal, welcher in der jetzigen Bestung</w:t>
        <w:br/>
        <w:t>zu dienete, auf und nieder gegangen,</w:t>
        <w:br/>
        <w:t>gleich bey meiner Ankunfft die Mangel</w:t>
        <w:br/>
        <w:t>on hinweg geraumet war und der</w:t>
        <w:br/>
        <w:t>Ottes: Dienst in dieser Kirche gefle:</w:t>
        <w:br/>
        <w:t>und verrichtet wurde. Es kam auch</w:t>
        <w:br/>
        <w:t>r wohl, daß gleich aussen vor diesem</w:t>
        <w:br/>
        <w:t>aal, und auf der Treppen Thür des</w:t>
        <w:br/>
        <w:t>gangs in demselben, allezeit einer aus</w:t>
        <w:br/>
        <w:t>Leib-Wacht des Edlen Heren Coneurs</w:t>
        <w:br/>
        <w:t>muste Schildwacht stehen, wels</w:t>
        <w:br/>
        <w:t>r allen ausserlichen Tumult abhalten,</w:t>
        <w:br/>
        <w:t>zuwege bringen konte, daß alles uns</w:t>
        <w:br/>
        <w:t>währenden GOttes-Dienst, tod-stille</w:t>
        <w:br/>
        <w:t>muste.</w:t>
        <w:br/>
        <w:br/>
        <w:t>Nach dem aber die Bürgerschafft von</w:t>
        <w:br/>
        <w:t>8 zu Tage starcker, und der Saal zu</w:t>
        <w:br/>
        <w:t>n wurde, so viele Menschen einzuge</w:t>
        <w:br/>
        <w:t>m, trieb endlich die Noth die Herren</w:t>
        <w:br/>
        <w:t>enten dieser Bold Pflanzung, auf</w:t>
        <w:br/>
        <w:t>absonderliche Kirche zu gedencken, in</w:t>
        <w:br/>
        <w:t>cher der GOttes Dienst allezeit könte</w:t>
        <w:br/>
        <w:t>hergenommen und verrichtet werden.</w:t>
        <w:br/>
        <w:br/>
        <w:t>ie denn absonderlich bekandt und un</w:t>
        <w:br/>
        <w:t>dersprechlich ist, daß der Herz Couleur</w:t>
        <w:br/>
        <w:t>Simon van der Stel. insonders</w:t>
        <w:br/>
        <w:t>t feinen Eifer Zeit währender seiner</w:t>
        <w:br/>
        <w:t>sehr langen Regierung deßwegen bedeu</w:t>
        <w:br/>
        <w:t>get, und den Grund zu dieser Kirche geles</w:t>
        <w:br/>
        <w:t>get hat; wiewohl einige vorgeben, daß</w:t>
        <w:br/>
        <w:t>fein Concept hierinnen mit seines Herm</w:t>
        <w:br/>
        <w:t>Sohns feinen nicht übereingestimmt</w:t>
        <w:br/>
        <w:t>habe, und hätte dieser, als sein Nachfo</w:t>
        <w:br/>
        <w:t>ger, gar viel an den gelegten Fundamenten</w:t>
        <w:br/>
        <w:t>verändern lassen; welches ich aber,</w:t>
        <w:br/>
        <w:t>weil keine Merckmahl davon gesehen, an</w:t>
        <w:br/>
        <w:t>seinen Ort gestellet seyn lasse. Underdeß eine</w:t>
        <w:br/>
        <w:t>fen ist hieraus wohl zu ersehen, daß sein bald erf</w:t>
        <w:br/>
        <w:t>erster Eifer, Liebe und Hochachtung des dergöttlichen</w:t>
        <w:br/>
        <w:t>Wortes bald erkaltet fey, weil</w:t>
        <w:br/>
        <w:t>er sich durch den Bau seiner prächtigen</w:t>
        <w:br/>
        <w:t>Hof Statte Constantia genandt, daran</w:t>
        <w:br/>
        <w:t>hat hindern, und von dem Kirchen-Bau</w:t>
        <w:br/>
        <w:t>ferner abhalten lassen.</w:t>
        <w:br/>
        <w:br/>
        <w:t>Erwehnter sein Her: Sohn, der Herz sein</w:t>
        <w:br/>
        <w:t>Gouverneur Wilhelm Adrian van der Sohn</w:t>
        <w:br/>
        <w:t>Stel, hat diesen Kirchen- Bau eifertiger</w:t>
        <w:br/>
        <w:t>fortgefezt, und nicht eher nachgelassen, ende.</w:t>
        <w:br/>
        <w:t>biß derselbige völlig beendiget worden:</w:t>
        <w:br/>
        <w:t>Er betrachtete das gegenwärtige Hospi</w:t>
        <w:br/>
        <w:t>tal oder Siech-Hauß, und glaubte nicht</w:t>
        <w:br/>
        <w:t>vergeblich, daß es nicht unangenehm in</w:t>
        <w:br/>
        <w:t>das Gesichte fallen auch sonsten nicht uns</w:t>
        <w:br/>
        <w:t>anständig lassen würde, wenn er dieser</w:t>
        <w:br/>
        <w:t>Kirche eben auch eine Areus Form geben,</w:t>
        <w:br/>
        <w:t>und sie jenem gleich aufbauen liesse: wie</w:t>
        <w:br/>
        <w:t>es den allerdings gar angenehm ist zwey</w:t>
        <w:br/>
        <w:t>solche grosse und gegen einander über jres</w:t>
        <w:br/>
        <w:t>hende Gebäude zu erblicken, deren Ges</w:t>
        <w:br/>
        <w:t>brauch so heilsamlich, naßlich und höchst</w:t>
        <w:br/>
        <w:t>nothwendig ist.</w:t>
        <w:br/>
        <w:br/>
        <w:t>Damit ich aber eigentlich anzeige, wie Die Ki</w:t>
        <w:br/>
        <w:t>diese Kirche in und auswendig beschaffen mit e</w:t>
        <w:br/>
        <w:t>fey: so ist zu wissen, daß eine grosse, hohe pfaffe</w:t>
        <w:br/>
        <w:t>und dicke Mauer um dieselbe herum gefüh</w:t>
        <w:br/>
        <w:t>ret worden, deren weitleufftiger eingans</w:t>
        <w:br/>
        <w:t>gener Platz zu einem Kirch Hof dienet,</w:t>
        <w:br/>
        <w:t>woselbst man die Todten hin begrábet; jee</w:t>
        <w:br/>
        <w:t>doch dergestalt, daß in demselben nicht</w:t>
        <w:br/>
        <w:t>alle Todte oder Verstorbene, ohne Unters</w:t>
        <w:br/>
        <w:t>scheid, begraben werden, sondern man le- gute au</w:t>
        <w:br/>
        <w:t>get nur die vornehmsten Bedienten der ihrens</w:t>
        <w:br/>
        <w:t>illustren Compagnie, nebst denen-jenigen ben wer</w:t>
        <w:br/>
        <w:t>hinein welche unter den Bürgern samt ihs</w:t>
        <w:br/>
        <w:t>ren Kindern versterben. Wenn nun also</w:t>
        <w:br/>
        <w:t>ein Fremder mit diesen oder jenem Schiff</w:t>
        <w:br/>
        <w:t>der befaßten Compagnie hieher geffen,</w:t>
        <w:br/>
        <w:t>und nicht in Guarnilon gelegen, oder auch</w:t>
        <w:br/>
        <w:t>wohl todt mit hieher gebracht worden, in</w:t>
        <w:br/>
        <w:t>diesen Kirch-Hof will begraben seyn: so</w:t>
        <w:br/>
        <w:t>kostet ihm die Grabes-Stätte so. Gul</w:t>
        <w:br/>
        <w:t>den. Ist es aber einer von andern Euros</w:t>
        <w:br/>
        <w:t>aischen Schiffen: so muß er, als ein Aus</w:t>
        <w:br/>
        <w:t>länder, noch einmal so viel geben.</w:t>
        <w:br/>
        <w:br/>
        <w:t>Die geringere Diener der benannten Wo ger</w:t>
        <w:br/>
        <w:t>glorieuse Compagnie, welche hier aters se Erfo</w:t>
        <w:br/>
        <w:t>nen bey</w:t>
        <w:br/>
        <w:t>ben, ben wer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 2.</w:t>
        <w:br/>
        <w:br/>
        <w:t>fie mögen gleich in Guarnilon gelegen</w:t>
        <w:br/>
        <w:t>ben oder nicht, wenn sie nicht die bes</w:t>
        <w:br/>
        <w:t>adte so. Gulden den Armen Beors</w:t>
        <w:br/>
        <w:t>en bezahlen können, kommen nicht hins</w:t>
        <w:br/>
        <w:t>sondern es ist ein ander Plaz zwischen</w:t>
        <w:br/>
        <w:t>Stadt und der Vestung Seit-werts</w:t>
        <w:br/>
        <w:t>gen dem Tafel-Berg zu gelegen, wohin</w:t>
        <w:br/>
        <w:t>samt den verstorbenen Sclaven der</w:t>
        <w:br/>
        <w:t>bahnten Compagnie und Bauern, bes</w:t>
        <w:br/>
        <w:t>ben werden. Es ist mir dabey nicht</w:t>
        <w:br/>
        <w:t>wohl der Unterscheid fremd vorkomn</w:t>
        <w:br/>
        <w:t>n, welchen man zwischen den Todten</w:t>
        <w:br/>
        <w:t>achtet weil derselbe aller Orten in der</w:t>
        <w:br/>
        <w:t>Belt observiret wird; als vielmehr, daß</w:t>
        <w:br/>
        <w:t>in nach dem Tode zwischen Christen</w:t>
        <w:br/>
        <w:t>Heyden keinen Unterscheid machet,</w:t>
        <w:br/>
        <w:t>weil man sie unter und neben einander</w:t>
        <w:br/>
        <w:t>grábet: da doch, so lange jeder lebet,</w:t>
        <w:br/>
        <w:t>e feh griffe Distinction gemachet wird.</w:t>
        <w:br/>
        <w:br/>
        <w:t>n allermeisten aber hat mich befremdet,</w:t>
        <w:br/>
        <w:t>man diesen Begrábnus-Plaz bißhero</w:t>
        <w:br/>
        <w:t>ht eingefasset, und entweder mit einer</w:t>
        <w:br/>
        <w:t>auer oder wenigstens mit dick-nein</w:t>
        <w:br/>
        <w:t>gepflanzten Bäumen umgeben hat,</w:t>
        <w:br/>
        <w:t>nit dadurch das Bich möchte abgefall</w:t>
        <w:br/>
        <w:t>werden, nicht über die Begrabene hin</w:t>
        <w:br/>
        <w:t>lauffen, welches anhero häuffig dahin</w:t>
        <w:br/>
        <w:t>mmet, daß daselbst wachsende Graß</w:t>
        <w:br/>
        <w:t>ne Hindernüß abzubeissen und abrus</w:t>
        <w:br/>
        <w:t>den.</w:t>
        <w:br/>
        <w:br/>
        <w:t>Innerhalb dem obgedachten emmaus</w:t>
        <w:br/>
        <w:t>en Kirch-Hof, befindet sich nahe an</w:t>
        <w:br/>
        <w:t>n Thor, das gegen dem Siech-Hause</w:t>
        <w:br/>
        <w:t>erstehet, ein kleines Hauchen, worin</w:t>
        <w:br/>
        <w:t>der Kirchner seine Wohnung hat. Es</w:t>
        <w:br/>
        <w:t>affable nicht gar zu hoch, doch gleichs</w:t>
        <w:br/>
        <w:t>Weit genug ihn sammt feiner Famille,</w:t>
        <w:br/>
        <w:t>bewirten. Mitten in dem Kirch-Hof</w:t>
        <w:br/>
        <w:t>t die besagte Kirche, welche cinereus</w:t>
        <w:br/>
        <w:t>ur hat: dergestalt aber, daß die husams</w:t>
        <w:br/>
        <w:t>anlaufende Creutz-Maure, kein solches</w:t>
        <w:br/>
        <w:t>affes Eck machen, als an dem Siechs</w:t>
        <w:br/>
        <w:t>use geschiehet: sondern es springen dies</w:t>
        <w:br/>
        <w:t>be heraus, und machen nebst den ans</w:t>
        <w:br/>
        <w:t>n zusammen, ein irregulares Acht-Dedie</w:t>
        <w:br/>
        <w:t>Mauer des Kirchhofs ist unges</w:t>
        <w:br/>
        <w:t>r 10. biß 12. Schuh hoch und die Kirs</w:t>
        <w:br/>
        <w:t>weit höher, also daß man sie zumal da</w:t>
        <w:br/>
        <w:t>auch auswendig fehr weiß ist, und bes</w:t>
        <w:br/>
        <w:t>dig unterhalten wird, sehr wol erkent</w:t>
        <w:br/>
        <w:t>n, und aus dem Meer-Haven gar eis</w:t>
        <w:br/>
        <w:t>tlich betrachten kan. An der unters</w:t>
        <w:br/>
        <w:t>n Seiten gegen die Stadt und dem</w:t>
        <w:br/>
        <w:t>trand zu, ist ein Thurm von mittelmás</w:t>
        <w:br/>
        <w:t>er Höhe daran, und auf die Fundamenr</w:t>
        <w:br/>
        <w:t>Kirch-Mauer gebauet; welcher mit</w:t>
        <w:br/>
        <w:t>mem nicht allzu spitzigen Rohr Dach,</w:t>
        <w:br/>
        <w:t>ich alle andere Häuser, und die Kirche</w:t>
        <w:br/>
        <w:t>selbsten, versehen ist. Inwendig oder in</w:t>
        <w:br/>
        <w:t>derhalb seinen Mauren, hangen zwo mits</w:t>
        <w:br/>
        <w:t>adelmäßige Glocken, welche, wenn Kirche</w:t>
        <w:br/>
        <w:t>soll gehalten werden, allezeit geläutet, sons</w:t>
        <w:br/>
        <w:t>sten aber niemaln angezogen werden.</w:t>
        <w:br/>
        <w:br/>
        <w:t>Wenn man durch eines der beyden wie</w:t>
        <w:br/>
        <w:t>grossen Thore in die Kirche tritt, die in be</w:t>
        <w:br/>
        <w:t>dem Kirch-Hof und der Kirche einander schaffe</w:t>
        <w:br/>
        <w:t>gerad gegen über stehen, so fiehet man,</w:t>
        <w:br/>
        <w:t>daß der Boden mit schönen Ziegel Stein</w:t>
        <w:br/>
        <w:t>nen beleget und versehen ist. An den</w:t>
        <w:br/>
        <w:t>Mauren aber ganz herum, ausser in dem</w:t>
        <w:br/>
        <w:t>Chor, erblicket man fest gemachte Bans</w:t>
        <w:br/>
        <w:t>cke, auf welchen die Manns-Personen ihs</w:t>
        <w:br/>
        <w:t>ren Sie nehmen. Mitten in der Kirche</w:t>
        <w:br/>
        <w:t>stehen lauter schöne, von schwarz Ebens</w:t>
        <w:br/>
        <w:t>oder andern kostbaren Holh gemachte</w:t>
        <w:br/>
        <w:t>Weiber-Stühle, welche der Kirchner alles</w:t>
        <w:br/>
        <w:t>zeit Ephen-weiß als andere Stühle, und</w:t>
        <w:br/>
        <w:t>nach dem Rang, der einer jeden zu kom</w:t>
        <w:br/>
        <w:t>met fehen muß; die auch eine jede, nach ges</w:t>
        <w:br/>
        <w:t>endigte Kirche, wieder nach Hause holen</w:t>
        <w:br/>
        <w:t>lasser, damit ihr kein Schaden daran ges</w:t>
        <w:br/>
        <w:t>schehen möge.</w:t>
        <w:br/>
        <w:br/>
        <w:t>Mit diesen Sehen und Ordnen der Gena</w:t>
        <w:br/>
        <w:t>Weiber-Stühle, hat gewiß der Kirchner Beob</w:t>
        <w:br/>
        <w:t>eine grosse Mühe, indem ihm bald diese Rang</w:t>
        <w:br/>
        <w:t>bald jene beschuldiget, er seize sie zu weit ter be</w:t>
        <w:br/>
        <w:t>zurücke, und thue ihr an ihrem Beled zu in ber</w:t>
        <w:br/>
        <w:t>furt er muß dahero gar genau darauf heberden,</w:t>
        <w:br/>
        <w:t>welcher die Præcedent zu doms</w:t>
        <w:br/>
        <w:t>met. Manchmal scheuen sich auch diese</w:t>
        <w:br/>
        <w:t>stoltze Pfauen nicht in der Kirche selbsten</w:t>
        <w:br/>
        <w:t>deßwegen ein Gezáncke anzufangen, oder</w:t>
        <w:br/>
        <w:t>der einen ihren Stuhl unter den ihrigen</w:t>
        <w:br/>
        <w:t>zusetzen, damit sie ja kein Haar breit von</w:t>
        <w:br/>
        <w:t>ihrem Respect in der Kirche vergeben mö</w:t>
        <w:br/>
        <w:t>ge; welches ein solches gemeines und das</w:t>
        <w:br/>
        <w:t>ben entsetzliches Lafter unter den Weis</w:t>
        <w:br/>
        <w:t>bereist, daß es nicht genug kan beschrie</w:t>
        <w:br/>
        <w:t>ben, viel weniger befraget werden.</w:t>
        <w:br/>
        <w:br/>
        <w:t>Dieweil aber diese sehr schöne Kirche Weil</w:t>
        <w:br/>
        <w:t>nicht bewölbet ist, als wozu keine genugfam e</w:t>
        <w:br/>
        <w:t>me Gelder vorhanden waren; wie bald bar m</w:t>
        <w:br/>
        <w:t>hernach wird dargethan werden: und eine</w:t>
        <w:br/>
        <w:t>man auch keine solche lange, starcke und auf be</w:t>
        <w:br/>
        <w:t>dauerhafte Balcken bey Handen hatte, stoder</w:t>
        <w:br/>
        <w:t>haben fonte: so muste man ein ans</w:t>
        <w:br/>
        <w:t>deres Mittel ergreiffen, einen Dach-Stul</w:t>
        <w:br/>
        <w:t>darauf zu befestigen. Es wurde dahero gut</w:t>
        <w:br/>
        <w:t>gefunden, 4. dicke und runde Pfeiler in</w:t>
        <w:br/>
        <w:t>die Höhe zu führen, auf welchen die Bals</w:t>
        <w:br/>
        <w:t>den liegen solten, welche das ganze dars</w:t>
        <w:br/>
        <w:t>auf stehende Dach tragen musten. Sie</w:t>
        <w:br/>
        <w:t>find auch an sich selber dick und starck ges</w:t>
        <w:br/>
        <w:t>nug, ein noch weit schwerers Dach zu</w:t>
        <w:br/>
        <w:t>tragen als dieses ist; gleichwol aber muß</w:t>
        <w:br/>
        <w:t>man sich gar offt befürchten, es möchte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709.txt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c.</w:t>
        <w:br/>
        <w:br/>
        <w:t>schwere und starcke Wind, welcher eizen und GOtt danden, daß sie noch ei</w:t>
        <w:br/>
        <w:t>nen Sitz-Platz bekommen haben.</w:t>
        <w:br/>
        <w:t>s dem Süd-Osten zu wehen pfleget,</w:t>
        <w:br/>
        <w:t>Dach umschiffen und rniniren:</w:t>
        <w:br/>
        <w:t>e ich mich denn gar wol zu erinnern</w:t>
        <w:br/>
        <w:t>-iß, daß viele mit mir gefürchtet, es</w:t>
        <w:br/>
        <w:t>Achte einmal ein sehr grosses Unglück</w:t>
        <w:br/>
        <w:t>ruber entstehen, und viele wo nicht todt</w:t>
        <w:br/>
        <w:t>schlagen, doch von denen herein fallen</w:t>
        <w:br/>
        <w:t>Balcken, erbármlich verwundet wers</w:t>
        <w:br/>
        <w:t>n.</w:t>
        <w:br/>
        <w:br/>
        <w:t>Damit aber gedachter Süd- Ost seine</w:t>
        <w:br/>
        <w:t>hie Gewalt an dem Dach und an der</w:t>
        <w:br/>
        <w:t>gen Kirchen nicht ausüben könne: so</w:t>
        <w:br/>
        <w:t>de mir ein, sey es rathsam befunden</w:t>
        <w:br/>
        <w:t>orden, das Dach nicht allzu hoch, auch</w:t>
        <w:br/>
        <w:t>ht gar zeckigt zu machen; sondern fels</w:t>
        <w:br/>
        <w:t>ges lieber mit einem Platt Dach oben</w:t>
        <w:br/>
        <w:t>versehen, damit man allen bevorstehen</w:t>
        <w:br/>
        <w:t>n und kennbaren Gefährlichkeiten vor</w:t>
        <w:br/>
        <w:t>Egen und selbige evitiren möchte. Man</w:t>
        <w:br/>
        <w:t>het dahero oben auf dem Dach, welches</w:t>
        <w:br/>
        <w:t>den 4 Creutz-Ecken zusammen lauffen,</w:t>
        <w:br/>
        <w:t>ß an dem Ort, wo es sonsten hatte hos</w:t>
        <w:br/>
        <w:t>gebauet werden müssen, ein breites</w:t>
        <w:br/>
        <w:t>eckiges Platt Dach geleget worden,</w:t>
        <w:br/>
        <w:t>welches ein hölzernes Elender ges</w:t>
        <w:br/>
        <w:t>achet war, damit man auf demselben,</w:t>
        <w:br/>
        <w:t>auf einem Altan herum spazieren fons</w:t>
        <w:br/>
        <w:t>: es ist aber dieses Elender von den</w:t>
        <w:br/>
        <w:t>Binden schon lang herab geworffen</w:t>
        <w:br/>
        <w:t>Orden.</w:t>
        <w:br/>
        <w:br/>
        <w:t>An den 4. besagten Pfeilern sind unten</w:t>
        <w:br/>
        <w:t xml:space="preserve">dem Grunde schöne </w:t>
      </w:r>
      <w:r>
        <w:rPr>
          <w:b/>
          <w:color w:val="DD2B05"/>
          <w:u w:val="single"/>
        </w:rPr>
        <w:t>hölzernenStüh</w:t>
      </w:r>
      <w:r>
        <w:br/>
        <w:t>rund um gemachet worden: in welche</w:t>
        <w:br/>
        <w:t>an, wenn man drey Stuffen gestiegen,</w:t>
        <w:br/>
        <w:t>rch eine kleine There gehen, und den</w:t>
        <w:br/>
        <w:t>Ottes Dienst beiwohnen kan. In des</w:t>
        <w:br/>
        <w:t>n einem, welcher dem Prediger auf der</w:t>
        <w:br/>
        <w:t>angel am nächsten und zur rechten</w:t>
        <w:br/>
        <w:t>and stehet, hat der Edle Herz Gouverneur</w:t>
        <w:br/>
        <w:t>seinen ordentlichen und à farcen</w:t>
        <w:br/>
        <w:t>Sie: und in dem gegen überstehenden bes</w:t>
        <w:br/>
        <w:t>ben sich desselben Raths Personen, wels</w:t>
        <w:br/>
        <w:t>vormals schon sind benennet worden.</w:t>
        <w:br/>
        <w:br/>
        <w:t>Die beyde unterste aber sind vor die Bars</w:t>
        <w:br/>
        <w:t>r-Ráthe und Kriegs- Officieror offen,</w:t>
        <w:br/>
        <w:t>mit man auch diese von andern unters</w:t>
        <w:br/>
        <w:t>Beiden könne.</w:t>
        <w:br/>
        <w:t>Wenn keine Schiffe auf der Rheede</w:t>
        <w:br/>
        <w:t>or Ancker liegen, so sind diese 4. Stühle</w:t>
        <w:br/>
        <w:t>meiniglich gar schlecht besehet, inmassen</w:t>
        <w:br/>
        <w:t>wenigstens 6. biß 8. Personen in einem</w:t>
        <w:br/>
        <w:t>hen und eizen können. Wenn sich aber</w:t>
        <w:br/>
        <w:t>Schiffe allhier befinden, und sonderlich</w:t>
        <w:br/>
        <w:t>Recours- Schiffe vorhanden sind, so</w:t>
        <w:br/>
        <w:t>im Gegentheil der Platz gemeiniglich</w:t>
        <w:br/>
        <w:t>flein, alle dahin-gehörige einzunehmen;</w:t>
        <w:br/>
        <w:t xml:space="preserve">affen fie deßwege unter </w:t>
      </w:r>
      <w:r>
        <w:rPr>
          <w:b/>
          <w:color w:val="DD2B05"/>
          <w:u w:val="single"/>
        </w:rPr>
        <w:t>andernBürgern</w:t>
      </w:r>
      <w:r>
        <w:br/>
        <w:t>Hinter diesen 4. Pfeilern und daran Der</w:t>
        <w:br/>
        <w:t>gebadeten Herren Stühlen, fichet manag</w:t>
        <w:br/>
        <w:t>unweit davon zwo Rechenbank Stühs Diac</w:t>
        <w:br/>
        <w:t>le, nemlich auf einer jeden Seiten eine, Si</w:t>
        <w:br/>
        <w:t>worinnen die Prediger sammt den Vors</w:t>
        <w:br/>
        <w:t>fingern, auch Aeltesten und Diakonen,</w:t>
        <w:br/>
        <w:t>oder Kirchen Vorstehern und Gottes</w:t>
        <w:br/>
        <w:t>Haus Pflegern eizen. In der Mitten</w:t>
        <w:br/>
        <w:t>zwischen diesen Stühlen ist eine grosse zu</w:t>
        <w:br/>
        <w:t>gewölbte Oeffnung als eine Pforte, in</w:t>
        <w:br/>
        <w:t>deren Mitten die Cantzel erbauet ist. Sel</w:t>
        <w:br/>
        <w:t>bige ist wohl nett, aber ohne einiges</w:t>
        <w:br/>
        <w:t>Schnid oder Bild-Werck, andern Res</w:t>
        <w:br/>
        <w:t>formierten Canceln gleich gemachet, und</w:t>
        <w:br/>
        <w:t>bendel-braun befärbet. Wenn das H. ,</w:t>
        <w:br/>
        <w:t>Abendmahl gehalten wird, so stehet vor Aber</w:t>
        <w:br/>
        <w:t>derselben eine Tafel an statt eines Altars, mab</w:t>
        <w:br/>
        <w:t>an welche die Communicante sich fes</w:t>
        <w:br/>
        <w:t>den, und das H. Abendmahl aus den</w:t>
        <w:br/>
        <w:t>Händen des Geistlichen empfangen und</w:t>
        <w:br/>
        <w:t>geniessen. wird</w:t>
        <w:br/>
        <w:t>Anstatt des Tauff Steines stehet eis mad</w:t>
        <w:br/>
        <w:t>ne Schüssel voll Affer an der Seite der Stad</w:t>
        <w:br/>
        <w:t>Stühle, wo der Prediger diet, und wenn hurkinder</w:t>
        <w:br/>
        <w:t>sollen getaufft werden, so gehet</w:t>
        <w:br/>
        <w:t>er von der Mangel herunter, und tauffet</w:t>
        <w:br/>
        <w:t>sie, begiebet sich nachgehnds alsobald wie</w:t>
        <w:br/>
        <w:t>der hinauf. Hinter der Mangel ist ein</w:t>
        <w:br/>
        <w:t>greffer leerer Platz, welcher an statt eines</w:t>
        <w:br/>
        <w:t>Chors betrachtet wird und auch gar wol</w:t>
        <w:br/>
        <w:t>davor paffiret kan. An der Mauer herum</w:t>
        <w:br/>
        <w:t>hangen einige Schilde und Waffen, des, An</w:t>
        <w:br/>
        <w:t>rer jenigen, welche entweder hierinnen mau</w:t>
        <w:br/>
        <w:t>nur begraben liegen, oder aber hier das einig</w:t>
        <w:br/>
        <w:t>Gouverno geführet/ auch andere hohe</w:t>
        <w:br/>
        <w:t>Bedienungen wahrgenommen haben: wie und</w:t>
        <w:br/>
        <w:t>denn absonderlich die beyden Epitaphia phi</w:t>
        <w:br/>
        <w:t>derer beyden Herzen Gouverneurs,</w:t>
        <w:br/>
        <w:t>mons van der Stel, und Louis van Affenburg</w:t>
        <w:br/>
        <w:t>wohl zu sehen seyn. Si- Achi Bode</w:t>
        <w:br/>
        <w:t>Dieses wäre num die inwendige Bes,</w:t>
        <w:br/>
        <w:t>schaffenhit der Kirche, in welcher ich animaru</w:t>
        <w:br/>
        <w:t>noch einen Blick, ehe mich heraus begebe, Kid</w:t>
        <w:br/>
        <w:t>in die Höhe thun, und sagen muß, daß sie Zeit</w:t>
        <w:br/>
        <w:t>nach nicht besilbert sey. Die Ursache das unbe</w:t>
        <w:br/>
        <w:t>von kan gar wohl seyn, daß die Bretter,</w:t>
        <w:br/>
        <w:t>welche alle aus Holland kommen müssen,</w:t>
        <w:br/>
        <w:t>entweder zu wenig seyn, oder aber dem</w:t>
        <w:br/>
        <w:t>Gottes Hauß zu kostbar fallen. Meinem</w:t>
        <w:br/>
        <w:t>Bedencken aber nach, halte ich davor,</w:t>
        <w:br/>
        <w:t>daß es wohl könne mit Fleiß so lange uns</w:t>
        <w:br/>
        <w:t>befallest geblieben seyn, weil man sich, wie</w:t>
        <w:br/>
        <w:t>oben erwehnet, wegen des Windes be</w:t>
        <w:br/>
        <w:t>fürchten muß, er möchte alles niederkreis</w:t>
        <w:br/>
        <w:t>sen, biß man endlich sehen wird, daß er</w:t>
        <w:br/>
        <w:t xml:space="preserve">der Kirche keinen </w:t>
      </w:r>
      <w:r>
        <w:rPr>
          <w:b/>
          <w:color w:val="DD2B05"/>
          <w:u w:val="single"/>
        </w:rPr>
        <w:t>Schadenzufüge</w:t>
      </w:r>
      <w:r>
        <w:t>, wenn</w:t>
        <w:br/>
        <w:t>auch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 Brief. 2c.</w:t>
        <w:br/>
        <w:br/>
        <w:t>auch gleich gleich das Rohr oder Mieths te einen viel gröfsern Lohn von der Kirs</w:t>
        <w:br/>
        <w:t>Dach solte zerreiffen und durch-löchert</w:t>
        <w:br/>
        <w:t>verden.</w:t>
        <w:br/>
        <w:br/>
        <w:t>Betrachtet man deroselben innerliche</w:t>
        <w:br/>
        <w:t>md auffetliche Zierlichkeit, und überleget</w:t>
        <w:br/>
        <w:t>abey, daß hier das Häuser oder andere</w:t>
        <w:br/>
        <w:t>Sachen zu bauen, gar kostbar falle: so</w:t>
        <w:br/>
        <w:t>nuß man nothwendig auf die Gedancken</w:t>
        <w:br/>
        <w:t>gerathen wie auch diese Kirche ein schönes</w:t>
        <w:br/>
        <w:t>and grosses Capital müsse gekostet haben:</w:t>
        <w:br/>
        <w:t>sie denn viele unter den Bürgern auch</w:t>
        <w:br/>
        <w:t>nter andern um derwillen auf den Heren</w:t>
        <w:br/>
        <w:t>Gouverneur Wilhelm Adrian van der</w:t>
        <w:br/>
        <w:t>zel unwillig waren, weil er das reiche Catal</w:t>
        <w:br/>
        <w:t>der Diaconi, oder die gesammlete</w:t>
        <w:br/>
        <w:t>Irmen-Gelder in dieselbe verbauet hat,</w:t>
        <w:br/>
        <w:t>a es doch sonsten zu keinem andern En</w:t>
        <w:br/>
        <w:t>e ware gegeben worden, als solches wie</w:t>
        <w:br/>
        <w:t>er unter die Armen und Dürfftigen auss</w:t>
        <w:br/>
        <w:t>theilen; und hielten sie darbey davor,</w:t>
        <w:br/>
        <w:t>wäre die Illuftr Compagnie, krafft</w:t>
        <w:br/>
        <w:t>res von den Herren Staaten Geneal</w:t>
        <w:br/>
        <w:t>erhaltenen Privilegii, verpflichtet,</w:t>
        <w:br/>
        <w:t>berall an den Orten, wo Sie Bolonien</w:t>
        <w:br/>
        <w:t>afftete oder Handels-Pláze aufrichtete,</w:t>
        <w:br/>
        <w:t>on ihren eigenen Mitteln, Kirchen und</w:t>
        <w:br/>
        <w:t>Schulen erbauen zu lassen.</w:t>
        <w:br/>
        <w:br/>
        <w:t>Gleichwie ich mich aber um dieses</w:t>
        <w:br/>
        <w:t>tere Vorgeben, niemaln bekümmert</w:t>
        <w:br/>
        <w:t>ibe; massen ich wol weiß daß die Illre</w:t>
        <w:br/>
        <w:t>Compagnie an Ihrem Orte nichts</w:t>
        <w:br/>
        <w:t>mangeln lasse, was zur Beförderung so</w:t>
        <w:br/>
        <w:t>ohl des GOttes Dienstes, als den</w:t>
        <w:br/>
        <w:t>Wohlstand der Eingesessenen gehöret,</w:t>
        <w:br/>
        <w:t>e davon diese eigene Bolonien gar zu</w:t>
        <w:br/>
        <w:t>le Kennzeichen und milde Blicke erfa</w:t>
        <w:br/>
        <w:t>n haben: also sage nur auf das erstere,</w:t>
        <w:br/>
        <w:t>ß zwar das Vorgeben bey den erwehnt</w:t>
        <w:br/>
        <w:t>Heren van der Stel gut gewesen ist; in</w:t>
        <w:br/>
        <w:t>m er den Bau zu facilitiren, im Na</w:t>
        <w:br/>
        <w:t>en und von wegen der florisanten Coglie,</w:t>
        <w:br/>
        <w:t>die benötigte Arbeit-Leute,</w:t>
        <w:br/>
        <w:t>außer, Zimmer-Leute, Schmiede 2c.</w:t>
        <w:br/>
        <w:br/>
        <w:t>beordert, Hand an das Werck zu</w:t>
        <w:br/>
        <w:t>en, wie nicht weniger das bedürfende</w:t>
        <w:br/>
        <w:t>olt, als Balcken, Sparren, Bretter</w:t>
        <w:br/>
        <w:t>hergelanget: alleine der Effectus hat</w:t>
        <w:br/>
        <w:t>hals gefehlet, und ist der Bau fast</w:t>
        <w:br/>
        <w:t>en so hoch, oder wie einige wollen,</w:t>
        <w:br/>
        <w:t>ch wohl höher gekommen, als wenn</w:t>
        <w:br/>
        <w:t>fes alles nicht geschehen wäre.</w:t>
        <w:br/>
        <w:br/>
        <w:t>Denn man saget hier ohne Scheu,</w:t>
        <w:br/>
        <w:t>er fein eigen entreelle haben bestens</w:t>
        <w:br/>
        <w:t>achtet und gesuchet, mithin sich nicht</w:t>
        <w:br/>
        <w:t>can gekehret habe, ob es von Kirs</w:t>
        <w:br/>
        <w:t>n-Geldern, oder anderwärts könne</w:t>
        <w:br/>
        <w:t>adert werden. Insonderheit aber</w:t>
        <w:br/>
        <w:t>bet man vor, daß diese Arbeit-Leus</w:t>
        <w:br/>
        <w:t>che ziehen musten, als sie vorhero hat</w:t>
        <w:br/>
        <w:t>ten: und daß die Bau- Materialien fast</w:t>
        <w:br/>
        <w:t>eben so hoch seyn anfgesezet und bejah</w:t>
        <w:br/>
        <w:t>let worden, als man sie sonsten kauffen</w:t>
        <w:br/>
        <w:t>könne. Er soll auch ferner viel Hol</w:t>
        <w:br/>
        <w:t>ausgenommen, und unter dem Namen,</w:t>
        <w:br/>
        <w:t>als ob es zur Kirche wäre verbrauchet</w:t>
        <w:br/>
        <w:t>und angewendet worden, einschreiben</w:t>
        <w:br/>
        <w:t>haben lassen; welches aber mehrentheils</w:t>
        <w:br/>
        <w:t>nach seiner damals noch nicht völlig auss</w:t>
        <w:br/>
        <w:t>gebadeten Hoff: Statt, Vorhegelegen</w:t>
        <w:br/>
        <w:t>genannt, sey verführet worden. bad nem Den</w:t>
        <w:br/>
        <w:t>Doch ich will auch dieses nicht alles Wel</w:t>
        <w:br/>
        <w:t>vor ganz gewiß halten und annehmen</w:t>
        <w:br/>
        <w:t>auch nicht davor ausgeben. Unterdes erit f</w:t>
        <w:br/>
        <w:t>sen aber soll man doch wohl auf wun-bar</w:t>
        <w:br/>
        <w:t>derliche Gedancken gerathen, wenn man</w:t>
        <w:br/>
        <w:t>in Confederation ziehet und betrachtet,</w:t>
        <w:br/>
        <w:t>daß erst nach des Heran Gouverneurs</w:t>
        <w:br/>
        <w:t>Abzug und Weg-Reise, noch eine Rech</w:t>
        <w:br/>
        <w:t>nung ist an den Tag gekommen, wels</w:t>
        <w:br/>
        <w:t>che die Diaconi bezahlen sollte: weil</w:t>
        <w:br/>
        <w:t>Holz-Werck darinnen stunde und ent</w:t>
        <w:br/>
        <w:t>halten war, welches zu der Kirche sol</w:t>
        <w:br/>
        <w:t>te angewendet und verbauet worden seynd</w:t>
        <w:br/>
        <w:t>man nun genaue Untersuchung des</w:t>
        <w:br/>
        <w:t>wegen that, mithin diejenigen zur Rede</w:t>
        <w:br/>
        <w:t>setzte und befragte, welche zur selben</w:t>
        <w:br/>
        <w:t>Zeit die Direction und Aufsicht über dies</w:t>
        <w:br/>
        <w:t>sen Bau des Gottes-Hauses gehabt has</w:t>
        <w:br/>
        <w:t>ben; diese aber alle insgesamt einai</w:t>
        <w:br/>
        <w:t>thig bezeugten, daß dergleichen aufes</w:t>
        <w:br/>
        <w:t>beschriebenes Hols nicht einmal gefodert,</w:t>
        <w:br/>
        <w:t>vielweniger verbauet worden, wie man</w:t>
        <w:br/>
        <w:t>an der ganzen Kirchen noch sehen und</w:t>
        <w:br/>
        <w:t>wahrnehmen könte: so ist endlich die</w:t>
        <w:br/>
        <w:t>Bezahlung nicht mehr von der Kirche</w:t>
        <w:br/>
        <w:t>geheischt noch gefodert worden, weil</w:t>
        <w:br/>
        <w:t>man nachgehends gar deutlich befand,</w:t>
        <w:br/>
        <w:t>daß dieses erwehnte Holz in den Ges</w:t>
        <w:br/>
        <w:t>báuden von Vorhegelegen, war verbraust</w:t>
        <w:br/>
        <w:t>chet worden. пафи</w:t>
        <w:br/>
        <w:t>Kurz vorhero habe ich berichtet, daß wie di</w:t>
        <w:br/>
        <w:t>diese Kirche von den Armen Geldern men</w:t>
        <w:br/>
        <w:t>seye aufgerichtet und erbauet worden:</w:t>
        <w:br/>
        <w:t>mit welchen es diese Bewandnus hatte, wache</w:t>
        <w:br/>
        <w:t>und die auf folgende Weise zusammen</w:t>
        <w:br/>
        <w:t>gebracht wurden. Es hatten nemlich</w:t>
        <w:br/>
        <w:t>einige gutwillige und christliche Herzen</w:t>
        <w:br/>
        <w:t>dann und wann ein kleines Legat zur</w:t>
        <w:br/>
        <w:t>Diaconi oder dieser Armen Affe ges</w:t>
        <w:br/>
        <w:t>machet, welches die Vorsteher davon,</w:t>
        <w:br/>
        <w:t>wohl zu Rathe hielten und auf fincere</w:t>
        <w:br/>
        <w:t>fe ausleihen, damit es mit der Zeit ans</w:t>
        <w:br/>
        <w:t>wachsen, grösser werden, und sich vers</w:t>
        <w:br/>
        <w:t>mehren möchte. Hierzu kam noch daß</w:t>
        <w:br/>
        <w:t>von der Collector des Klingel: Sacks Mmmm</w:t>
        <w:br/>
        <w:t>✰ dann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2c.</w:t>
        <w:br/>
        <w:br/>
        <w:t>nn und wann etwas übrig bliebe, das</w:t>
        <w:br/>
        <w:t>am den Armen nicht zu geben bedarff</w:t>
        <w:br/>
        <w:t>; und weil nebst den Begräbnis Ge</w:t>
        <w:br/>
        <w:t>llen, davon bereits furz vorhero</w:t>
        <w:br/>
        <w:t>meldung geschehen, auch die Armen</w:t>
        <w:br/>
        <w:t>achsen, welche so wohl in den offen</w:t>
        <w:br/>
        <w:t>hren Wirtes Häusern, als in allen</w:t>
        <w:br/>
        <w:t>Schiffen der Compagnie aufgehangen</w:t>
        <w:br/>
        <w:t>aren, ein ziemliches beitrugen, wenn</w:t>
        <w:br/>
        <w:t>von den Armen Besorgern auge:</w:t>
        <w:br/>
        <w:t>achet, und das Geld heraus genom</w:t>
        <w:br/>
        <w:t>en wurde: so kam endlich mit der Zeit</w:t>
        <w:br/>
        <w:t>a ehrliches Capital zusammen, welches</w:t>
        <w:br/>
        <w:t>an sich anfangs nicht eingebildet noch</w:t>
        <w:br/>
        <w:t>sehen hatte.</w:t>
        <w:br/>
        <w:br/>
        <w:t>Von diesem Gelde nun, das auf</w:t>
        <w:br/>
        <w:t>Iche Art und Weise zum Unterhalt</w:t>
        <w:br/>
        <w:t>r Armen zusammen gebracht war, wu</w:t>
        <w:br/>
        <w:t>e der Her Gouverneur gar wohl,</w:t>
        <w:br/>
        <w:t>eil vor ihm nichts verborgen bleiben</w:t>
        <w:br/>
        <w:t>n noch mag. Es brauchte dahero</w:t>
        <w:br/>
        <w:t>ohl einige Mühe, die Vorsteher des</w:t>
        <w:br/>
        <w:t>ben zu bewegen, daß sie die vorgekommene</w:t>
        <w:br/>
        <w:t>Kirche davon solten bauen laß</w:t>
        <w:br/>
        <w:t>1. Weilen aber jedermann gerne seis</w:t>
        <w:br/>
        <w:t>er Gunst versichert ist, dieweil er in</w:t>
        <w:br/>
        <w:t>bern Stücken jemand drücken oder</w:t>
        <w:br/>
        <w:t>helffen kan: so musten sie endlich nach</w:t>
        <w:br/>
        <w:t>ben, und in diesen Bau willigen,</w:t>
        <w:br/>
        <w:t>ß er von diesem Gelde sollte geführet</w:t>
        <w:br/>
        <w:t>erden; zumahl da sich kein Mensch</w:t>
        <w:br/>
        <w:t>Rechnung machen fonte, daß solcher</w:t>
        <w:br/>
        <w:t>Sau so viel kosten würde, als er gekom</w:t>
        <w:br/>
        <w:t>et hat.</w:t>
        <w:br/>
        <w:br/>
        <w:t>Wenn ich hierbey abermals der ges</w:t>
        <w:br/>
        <w:t>einen Rede Glauben zulegen solte,</w:t>
        <w:br/>
        <w:t>Der konte, so wurde unfehlbar hieraus</w:t>
        <w:br/>
        <w:t>hellen, daß der Herr Gouverneur</w:t>
        <w:br/>
        <w:t>in eigen Interesel dabey gesuchet hatte:</w:t>
        <w:br/>
        <w:t>affen ihn viele nicht nur des obigen bes</w:t>
        <w:br/>
        <w:t>huldigen, sondern noch wohl hinzu fü</w:t>
        <w:br/>
        <w:t>en, daß er sich von diesem Gelde habe</w:t>
        <w:br/>
        <w:t>bereichern gewest. Nicht directe. als</w:t>
        <w:br/>
        <w:t>b er von dem Gelde selbsten proficeret</w:t>
        <w:br/>
        <w:t>ätte; sondern vielmehr dadurch, daß</w:t>
        <w:br/>
        <w:t>dem Gottes Haufe alles cheuer anges</w:t>
        <w:br/>
        <w:t>echnet, und hingegen von dergleichen</w:t>
        <w:br/>
        <w:t>Bahren selbsten auf eben diese Rechnung</w:t>
        <w:br/>
        <w:t>enommen, und in seinem Bau auf Ver</w:t>
        <w:br/>
        <w:t>gelegen verbrauchet habe. Alleine ich</w:t>
        <w:br/>
        <w:t>ehe dergleichen wunderbahre Sachen</w:t>
        <w:br/>
        <w:t>or keine Wahrheit an, weil die Ges</w:t>
        <w:br/>
        <w:t>úther der Menschen offtmals gar nubes</w:t>
        <w:br/>
        <w:t>onnen in den Tag hinein reden, und dens</w:t>
        <w:br/>
        <w:t>ken, daß der so einmal gestohlen, allezeit</w:t>
        <w:br/>
        <w:t>in Dieb seyn müsse.</w:t>
        <w:br/>
        <w:br/>
        <w:t>Unterdessen ist doch nichts gewissers,</w:t>
        <w:br/>
        <w:t>ls daß diese Kirche nebst der Mauer</w:t>
        <w:br/>
        <w:t>um den Gottes: Acker und dem kleinen</w:t>
        <w:br/>
        <w:t>Hauslein, worinnen der Kirchner woh</w:t>
        <w:br/>
        <w:t>net, eine solche Summa gekostet habe,</w:t>
        <w:br/>
        <w:t>worüber man erstaunen sollte; massen</w:t>
        <w:br/>
        <w:t>mir vor gewiß ist gesaget worden, daß alle</w:t>
        <w:br/>
        <w:t>Bau-Unkosten, welche auf diese Kirche</w:t>
        <w:br/>
        <w:t>verwandt worden, weit mehr als 30000.</w:t>
        <w:br/>
        <w:br/>
        <w:t>Gulden betragen: welches in Wahrheit</w:t>
        <w:br/>
        <w:t>ein sehr schönes Capital, vor welches auch</w:t>
        <w:br/>
        <w:t>etwas rechtschaffenes kan gebauet wer</w:t>
        <w:br/>
        <w:t>den.</w:t>
        <w:br/>
        <w:t>Der erste Prediger, so in dieser Kirs We</w:t>
        <w:br/>
        <w:t>the gepediget, und anfangs graffes Lob fe</w:t>
        <w:br/>
        <w:t>und ungemeine Gewogenheit erworben fer S</w:t>
        <w:br/>
        <w:t>hatte, nachmals aber, wegen einiger ei gew</w:t>
        <w:br/>
        <w:t>nem Geistlichen unanständigen und un</w:t>
        <w:br/>
        <w:t>ziemlichen Sachen abgefaßt, und revocaret</w:t>
        <w:br/>
        <w:t>wurde, wie zu anderer Zeit weit</w:t>
        <w:br/>
        <w:t>läufftig wird dargethan werden, ware</w:t>
        <w:br/>
        <w:t>von Wesel gebürtig, und hieß Cerrus</w:t>
        <w:br/>
        <w:t>Kalte. Dieser hat über beyde vorbergs</w:t>
        <w:br/>
        <w:t>te Thore der Kirche, einige Lateinische</w:t>
        <w:br/>
        <w:t>Verse gemachet, welche ich zwar fleissig</w:t>
        <w:br/>
        <w:t>abgeschrieben, aber um eine Inscripiton</w:t>
        <w:br/>
        <w:t>berselben gekommen bin. Die einige fo</w:t>
        <w:br/>
        <w:t>ich noch beize, befindet sich über dem</w:t>
        <w:br/>
        <w:t>Thor, so gegen das Siech-Hauß stehet,</w:t>
        <w:br/>
        <w:t>und heisset also:</w:t>
        <w:br/>
        <w:t>Aaronis flamen ego, fenfusque levamen afer</w:t>
        <w:br/>
        <w:t>Fons; salutiferos suppeditant fluvios; diese</w:t>
        <w:br/>
        <w:t>Si modo late hos rivos afflictus abibit,</w:t>
        <w:br/>
        <w:t>Non tantu incolumis, fed fatigatus etwelche</w:t>
        <w:br/>
        <w:t>Worte man in Teutschen einmal</w:t>
        <w:br/>
        <w:t>tagen Versen auf folgende Weise geben</w:t>
        <w:br/>
        <w:t>konte:</w:t>
        <w:br/>
        <w:t>Ich will der Branden Trost, der Müden</w:t>
        <w:br/>
        <w:t>Diestede welche sich aus meine: Quell</w:t>
        <w:br/>
        <w:t>Sind Heyl und neue Krafft. Kehrt freud</w:t>
        <w:br/>
        <w:t>dig ben mir ein</w:t>
        <w:br/>
        <w:t>Es soll ein ewigs Wohl auf eure Seelen</w:t>
        <w:br/>
        <w:t>fliessen.</w:t>
        <w:br/>
        <w:br/>
        <w:t>'che. Ste</w:t>
        <w:br/>
        <w:t>Bey der Kirche von Stellenbusch Bor</w:t>
        <w:br/>
        <w:t>habe nur mit wenigen zu gedencken, daß zur</w:t>
        <w:br/>
        <w:t>dieselbe, bey zunehmender Colonie, wel teru</w:t>
        <w:br/>
        <w:t>che von der Zeit zu Zeit grösser und bod</w:t>
        <w:br/>
        <w:t>stárder anwachse, endlich zu klein und Ric</w:t>
        <w:br/>
        <w:t>enge wurde; deßwegen man denn auch</w:t>
        <w:br/>
        <w:t>urtheilete nöthig zu seyn, eine grössere</w:t>
        <w:br/>
        <w:t>an deren statt zu bauen oder doch</w:t>
        <w:br/>
        <w:t>einen Durchbruch zu machen, und die</w:t>
        <w:br/>
        <w:t>gegenwärtige zu vergrössern. Dieweil</w:t>
        <w:br/>
        <w:t>len aber fein genugsames Capital dazu</w:t>
        <w:br/>
        <w:t>vorhanden war: so bedachte man ein</w:t>
        <w:br/>
        <w:t>Mittel, krafft dessen dem Mangel ab</w:t>
        <w:br/>
        <w:t>geholffen, und gleichwohl die Kirche ers</w:t>
        <w:br/>
        <w:t>weitert werden könte ; wenn nemlich die</w:t>
        <w:br/>
        <w:t>Hers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 t.</w:t>
        <w:br/>
        <w:t>jren van der Stel, andern mit gu</w:t>
        <w:br/>
        <w:t>Erempeln vergiengen, und eine freys</w:t>
        <w:br/>
        <w:t>lige Gabe zu diesen bevorstehenden</w:t>
        <w:br/>
        <w:t>u anboten und auch in der That ers</w:t>
        <w:br/>
        <w:t>ten.</w:t>
        <w:br/>
        <w:br/>
        <w:t>eben nicht nur andere Bedienten der</w:t>
        <w:br/>
        <w:t>faren Compagnie, und gaben, gleich</w:t>
        <w:br/>
        <w:t>jene, eine reichliche Verehrung dars</w:t>
        <w:br/>
        <w:t>Der: sondern es fanden sich auch die</w:t>
        <w:br/>
        <w:t>iste unter den Bürgern und Baus</w:t>
        <w:br/>
        <w:t>/welche von Herzens-Grund eine</w:t>
        <w:br/>
        <w:t>de und genugsame Beisteuer erlags</w:t>
        <w:br/>
        <w:t>Nachdem sich aber der Bau, bald</w:t>
        <w:br/>
        <w:t>dieser, bald um jener Ursachen wil</w:t>
        <w:br/>
        <w:t>und sonderlich wegen ermanglen</w:t>
        <w:br/>
        <w:t>Baus Materialien verzögerte, hat</w:t>
        <w:br/>
        <w:t>lich der Herz Gouverneur, nebst eis</w:t>
        <w:br/>
        <w:t>en andern hohen Dienern der besage</w:t>
        <w:br/>
        <w:t>glorieuse Compagnie, wie man</w:t>
        <w:br/>
        <w:t>h berichtet, und die durchgehende Re</w:t>
        <w:br/>
        <w:t>Der Einwohner vermeldet, dasjenige,</w:t>
        <w:br/>
        <w:t>6 er voemahls dazu frcywillig berges</w:t>
        <w:br/>
        <w:t>en hatte, wieder an sich genommen,</w:t>
        <w:br/>
        <w:t>O eingesteckt; das übrige Geld bliebe</w:t>
        <w:br/>
        <w:t>cordessen nach wie vor, zu diesem En</w:t>
        <w:br/>
        <w:t>gewidmet.</w:t>
        <w:br/>
        <w:br/>
        <w:t>So lange aber diese Kirche noch</w:t>
        <w:br/>
        <w:t>hrem Stande verblieben, hat nie</w:t>
        <w:br/>
        <w:t>nd mehr an die Vergrösserung selbig</w:t>
        <w:br/>
        <w:t>gedacht sonderlich da der Herr</w:t>
        <w:br/>
        <w:t>ericus Beck von Drachenstein hieher</w:t>
        <w:br/>
        <w:t>1, der wegen seiner unangenehmen</w:t>
        <w:br/>
        <w:t>zu predigen, wenig Zuhörer hatte:</w:t>
        <w:br/>
        <w:t>ssen er offt die ganze Woche an dem</w:t>
        <w:br/>
        <w:t>urgebürge zugebracht, und des Sons</w:t>
        <w:br/>
        <w:t>abends Abend nach Hause gereiset,</w:t>
        <w:br/>
        <w:t>Sonntags aber dennoch, wiewohl</w:t>
        <w:br/>
        <w:t>sugsam stotternd predigte. Nachs</w:t>
        <w:br/>
        <w:t>n aber dieselbe Kirche Anno 1710.</w:t>
        <w:br/>
        <w:br/>
        <w:t>Dem Monat December abgebrandt</w:t>
        <w:br/>
        <w:t>O in die Asche geleget worden, gleich</w:t>
        <w:br/>
        <w:t>on vor diesem berichtet habe; und</w:t>
        <w:br/>
        <w:t>n nicht so wohl um die Vergrössel</w:t>
        <w:br/>
        <w:t>ng, als vielmehr um die Wieder auf</w:t>
        <w:br/>
        <w:t>ung bekümmert war: so hat man erst</w:t>
        <w:br/>
        <w:t>der an dieses erlegte freiwillige Ges</w:t>
        <w:br/>
        <w:t>ende gedacht.</w:t>
        <w:br/>
        <w:br/>
        <w:t>Was geschiehet aber? Da man nach</w:t>
        <w:br/>
        <w:t>fem Capital fragte, entschuldiget</w:t>
        <w:br/>
        <w:t>jeder, daß er nicht wisse, wo es</w:t>
        <w:br/>
        <w:t>lieben sey. Und da endlich starck dars</w:t>
        <w:br/>
        <w:t>inquiriret und darauf gedrungen</w:t>
        <w:br/>
        <w:t>rde, wollte man solches bey dem</w:t>
        <w:br/>
        <w:t>fier der Illustren Compagnie suchen:</w:t>
        <w:br/>
        <w:t>eine weder dieser noch sein Anteced.</w:t>
        <w:br/>
        <w:t>vielweniger der Herr Delor. als</w:t>
        <w:br/>
        <w:t>aupt und general-Caspier, fonten in</w:t>
        <w:br/>
        <w:t>ihren Bücher finden, daß es in der Illustren</w:t>
        <w:br/>
        <w:t>Compagnie ihre Cafa wäre eins</w:t>
        <w:br/>
        <w:t>kommen noch gebracht worden. Ende</w:t>
        <w:br/>
        <w:t>lich aber fand sichs gleichwohl daselbst,</w:t>
        <w:br/>
        <w:t>und wollte doch niemand wissen wer</w:t>
        <w:br/>
        <w:t>es da hinein gezehlet oder gelieffert</w:t>
        <w:br/>
        <w:t>hätte.</w:t>
        <w:br/>
        <w:br/>
        <w:t>Weil nun der Abzug des Heren van was be</w:t>
        <w:br/>
        <w:t>der Stel fchon Anno 1708. gleichsam muth</w:t>
        <w:br/>
        <w:t>vor der There stunde, und man von jungen g</w:t>
        <w:br/>
        <w:t>selbiger Zeit an nach diesem Gelde und fallen.</w:t>
        <w:br/>
        <w:t>Capital gefraget, aber keine gewisse und</w:t>
        <w:br/>
        <w:t>pofitivè Antwort erhalten hatte: "sovielen</w:t>
        <w:br/>
        <w:t>freylich die Muthmassungen gar uns</w:t>
        <w:br/>
        <w:t>unterschiedlich, und wollten einige diesen,</w:t>
        <w:br/>
        <w:t>jene wiederum einen andern beschuldig</w:t>
        <w:br/>
        <w:t>gen, daß er es in Handen gehabt, und</w:t>
        <w:br/>
        <w:t>bißhero die Abnutzung davon genossen</w:t>
        <w:br/>
        <w:t>hätte. Weil aber alles ohne Fundament</w:t>
        <w:br/>
        <w:t>und Grund ist, so lasset sich nicht leicht</w:t>
        <w:br/>
        <w:t>etwas hierinnen dererminiret und</w:t>
        <w:br/>
        <w:t>muß man zu frieden seyn: daß dieses.</w:t>
        <w:br/>
        <w:br/>
        <w:t>Capital, welches über 4000. Gulden</w:t>
        <w:br/>
        <w:t>ausmacht, dem künfftigen Bau gar wol</w:t>
        <w:br/>
        <w:t>wird zustatten kommen.</w:t>
        <w:br/>
        <w:t xml:space="preserve">Von der </w:t>
      </w:r>
      <w:r>
        <w:rPr>
          <w:b/>
          <w:color w:val="DD2B05"/>
          <w:u w:val="single"/>
        </w:rPr>
        <w:t>Drackensteinischen</w:t>
      </w:r>
      <w:r>
        <w:t xml:space="preserve"> Kirche, Ble bi</w:t>
        <w:br/>
        <w:t>oder dem Gebäude, das statt einer Hersteinische</w:t>
        <w:br/>
        <w:t>che gebrauchet wird, wollte ich meinem Kirche b</w:t>
        <w:br/>
        <w:t>Herrn viel lieber gar nichts schreiben, als schaffen.</w:t>
        <w:br/>
        <w:br/>
        <w:t>daß ich es aneto zu thun gehalten scheine,</w:t>
        <w:br/>
        <w:t>dieweil die zwo vorhergehende Kirs</w:t>
        <w:br/>
        <w:t>chen beschrieben habe. Denn dieselbe gleis</w:t>
        <w:br/>
        <w:t>chet dem äusserlichen und innerlichen</w:t>
        <w:br/>
        <w:t>Ansehen nach, nichts weniger als eine</w:t>
        <w:br/>
        <w:t>Kirche: massen sie sehr klein, haben</w:t>
        <w:br/>
        <w:t>ganz niedrig, und über dieses von Thon,</w:t>
        <w:br/>
        <w:t>ungefähr drey biß vier Schuh hoch über</w:t>
        <w:br/>
        <w:t>dem Grund aufgeführe ist; auf wel</w:t>
        <w:br/>
        <w:t>cher Mauer unmittelbar das Dach ste</w:t>
        <w:br/>
        <w:t>het. Ich kan wohl versichern und mit</w:t>
        <w:br/>
        <w:t>Wahrheit sagen, daß, so eine Colonie</w:t>
        <w:br/>
        <w:t>eine gröfsere Kirche benötiget wäre, un</w:t>
        <w:br/>
        <w:t>fehlbar diese den Vor-Rang vor allen</w:t>
        <w:br/>
        <w:t>andern erhalten würde. Denn wer die</w:t>
        <w:br/>
        <w:t>Französische Flüchtlinge kennet, deren</w:t>
        <w:br/>
        <w:t>diese ganze Colonie behnahe voll ist, Epffer &amp;</w:t>
        <w:br/>
        <w:t>und wenig andere Nationen unter ihnen Franco</w:t>
        <w:br/>
        <w:t>angetroffen werden: der wird auch wol bu</w:t>
        <w:br/>
        <w:t>wissen, daß selbige dem Gehör Gottlib,</w:t>
        <w:br/>
        <w:t>chen Wortes gar eifrig ergeben seyn:</w:t>
        <w:br/>
        <w:t>ungeachtet fie offtmals zwo, drey, vier</w:t>
        <w:br/>
        <w:t>und mehrere Stunden weit gehen küss</w:t>
        <w:br/>
        <w:t>sen, wenn sie einen angenehmen und</w:t>
        <w:br/>
        <w:t>guten Prediger haben.</w:t>
        <w:br/>
        <w:br/>
        <w:t>Ich will dieses mahl nichts weiter</w:t>
        <w:br/>
        <w:t>davon melden, weil inskünftige noch</w:t>
        <w:br/>
        <w:t>wohl Gelegenheit vorfallen wird, etwas</w:t>
        <w:br/>
        <w:t>mehrers hiervon zu gedencken und zu</w:t>
        <w:br/>
        <w:t>linge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π.</w:t>
        <w:br/>
        <w:t>schreiben. Unterdessen aber will meis</w:t>
        <w:br/>
        <w:t>em Hern auf eine Frage, die Emir</w:t>
        <w:br/>
        <w:t>Ohne Zweiffel machen würde, wenn ich</w:t>
        <w:br/>
        <w:t>ier stille schwiege, zum Voraus ant</w:t>
        <w:br/>
        <w:t>vorten, und anzeigen, was denn die</w:t>
        <w:br/>
        <w:t>e drey Geistliche vor Häuser und Woh</w:t>
        <w:br/>
        <w:t>ungen haben, und wie sie sonsten in</w:t>
        <w:br/>
        <w:t>einem oder anderen accommodiren wer</w:t>
        <w:br/>
        <w:t>ben? Was nun den an dem Vorges</w:t>
        <w:br/>
        <w:t>Surge der guten Hoffnung selbsten bes</w:t>
        <w:br/>
        <w:t>trifft, dem mit allem Recht die Ehre</w:t>
        <w:br/>
        <w:t>und Vorzug zukommt und beygeleget</w:t>
        <w:br/>
        <w:t>wird: so hat derselbe vor diesem in eis</w:t>
        <w:br/>
        <w:t>em Hause gewohnet, welches die 11uftre</w:t>
        <w:br/>
        <w:t>Compagnie expresse darzu erbauen</w:t>
        <w:br/>
        <w:t>affen und das gleich gegen der Kirche übez</w:t>
        <w:br/>
        <w:t>tehet; woselbst annoch heutiges Tages ei</w:t>
        <w:br/>
        <w:t>her von den 2. Krancken: Tröstern wohnet:</w:t>
        <w:br/>
        <w:t>welcher nicht allein die Kirche, oder</w:t>
        <w:br/>
      </w:r>
      <w:r>
        <w:rPr>
          <w:b/>
          <w:color w:val="DD2B05"/>
          <w:u w:val="single"/>
        </w:rPr>
        <w:t>DashHospital</w:t>
      </w:r>
      <w:r>
        <w:t xml:space="preserve">, </w:t>
      </w:r>
      <w:r>
        <w:rPr>
          <w:b/>
          <w:color w:val="DD2B05"/>
          <w:u w:val="single"/>
        </w:rPr>
        <w:t>obangezeigtermassen</w:t>
      </w:r>
      <w:r>
        <w:t>, bedes</w:t>
        <w:br/>
        <w:t>en muß; sondern er ist auch über dieses</w:t>
        <w:br/>
        <w:t>verpflichtet, Schul zu halten gleich seine</w:t>
        <w:br/>
        <w:t>Borfahren allezeit gethan haben: welches</w:t>
        <w:br/>
        <w:t>hm aber, als einem Liebhaber des Hans</w:t>
        <w:br/>
        <w:t>bels beschwerlich fället, zu wenig eintrás</w:t>
        <w:br/>
        <w:t xml:space="preserve">get und zu viel Verdruß </w:t>
      </w:r>
      <w:r>
        <w:rPr>
          <w:b/>
          <w:color w:val="DD2B05"/>
          <w:u w:val="single"/>
        </w:rPr>
        <w:t>verursachetHeutiges</w:t>
      </w:r>
      <w:r>
        <w:br/>
        <w:t>Tages aber, nachdem ein ges</w:t>
        <w:br/>
        <w:t>differ Lieutenant, dessen Name mir aije</w:t>
        <w:br/>
        <w:t>30 nicht gleich befällt, ein schönes Hauß,</w:t>
        <w:br/>
        <w:t>ein wenig weiter hinter der Kirche erbauet,</w:t>
        <w:br/>
        <w:t xml:space="preserve">und wegen seines </w:t>
      </w:r>
      <w:r>
        <w:rPr>
          <w:b/>
          <w:color w:val="DD2B05"/>
          <w:u w:val="single"/>
        </w:rPr>
        <w:t>üblenComportements</w:t>
      </w:r>
      <w:r>
        <w:t>,</w:t>
        <w:br/>
        <w:t>auch anderer Umstände wegen, sich selbst</w:t>
        <w:br/>
        <w:t>barum gebracht hatte, also daß ihm solches</w:t>
        <w:br/>
        <w:t>bey Confifcation, ift abgenommen worden:</w:t>
        <w:br/>
        <w:t xml:space="preserve">o ist solches von der </w:t>
      </w:r>
      <w:r>
        <w:rPr>
          <w:b/>
          <w:color w:val="DD2B05"/>
          <w:u w:val="single"/>
        </w:rPr>
        <w:t>uitrenCompagnie</w:t>
      </w:r>
      <w:r>
        <w:br/>
        <w:t>diesem Prediger eigeräumet worden, als</w:t>
        <w:br/>
        <w:t>v, daß er plaisir licher und vergnügter dar</w:t>
        <w:br/>
        <w:t>innen leben fan, als der Herz Gouverneur</w:t>
        <w:br/>
        <w:t>in seiner Vestung: massen er aus und ein</w:t>
        <w:br/>
        <w:t>gehen kan wen und zu welcher Zeit es ihm</w:t>
        <w:br/>
        <w:t xml:space="preserve">Beliebet: welches im Gegentheil dem </w:t>
      </w:r>
      <w:r>
        <w:rPr>
          <w:b/>
          <w:color w:val="DD2B05"/>
          <w:u w:val="single"/>
        </w:rPr>
        <w:t>HrnGouverneur</w:t>
      </w:r>
      <w:r>
        <w:br/>
        <w:t>durch das Zusperren der</w:t>
        <w:br/>
        <w:t>Schloß-Pforte, aus erheblichen Ursa</w:t>
        <w:br/>
        <w:t>chen, benommen ist.</w:t>
        <w:br/>
        <w:br/>
        <w:t>Der Prediger am Stellenbusch, als</w:t>
        <w:br/>
        <w:t>der andere im Rang, hat sich biß anhero</w:t>
        <w:br/>
        <w:t>von der Illustren Compagnie feiner abs</w:t>
        <w:br/>
        <w:t>sonderlichen Fart: Wohnung zu ers</w:t>
        <w:br/>
        <w:t>reuen: und dieses nicht so wohl, weil ihm</w:t>
        <w:br/>
        <w:t>Dieselbe keine hat bauen lassen wollen:</w:t>
        <w:br/>
        <w:t>6 vielmehr darum, weil Deroselben Bes</w:t>
        <w:br/>
        <w:t>diente sich allezeit niedrig anstellen, wenn</w:t>
        <w:br/>
        <w:t>ie dergleichen und andere Befehle volls</w:t>
        <w:br/>
        <w:t>bringen und werckstellig machen sollen,</w:t>
        <w:br/>
        <w:t>venn sie ihnen aus Holland gesandt wers</w:t>
        <w:br/>
        <w:t>den; wie mir denn gar wohl wissend, daß</w:t>
        <w:br/>
        <w:t>es auch mit andern sehr herzlichen und</w:t>
        <w:br/>
        <w:t>gütlichen Befehlen lange anstehet, ehe sie</w:t>
        <w:br/>
        <w:t>refolviret, solche auszuführen. : davon</w:t>
        <w:br/>
        <w:t>fchon hin und wieder einige Merckmal</w:t>
        <w:br/>
        <w:t>beygebracht worden, und ins nünfftige</w:t>
        <w:br/>
        <w:t>noch wol mehrere folgen durften. D fta</w:t>
        <w:br/>
        <w:t>Damit nun alle Weitlaufftigkeit und</w:t>
        <w:br/>
        <w:t>Wiederwillen evitiret werde, giebet ihm ni</w:t>
        <w:br/>
        <w:t>die Coloni, oder der Land-Drost nebst b</w:t>
        <w:br/>
        <w:t>den Heim-Rathen, im Namen derselben, ein</w:t>
        <w:br/>
        <w:t>eine besondere und der Colonie zustände</w:t>
        <w:br/>
        <w:t>ge Wohnung ein, in welcher er fehr vers ein</w:t>
        <w:br/>
        <w:t>genügt wohnen fan; affen sie nicht nur in</w:t>
        <w:br/>
        <w:t>dem Dorffe selbsten, unweit der Kirche</w:t>
        <w:br/>
        <w:t>anzutreffen: sondern es ist auch eine hiems</w:t>
        <w:br/>
        <w:t>liche Weitlaufftigkeit in derselben, also,</w:t>
        <w:br/>
        <w:t>daß er seine Scudi einfa fortessen, auch,</w:t>
        <w:br/>
        <w:t>wenn ihm gefällig, eine Vergnügung, und</w:t>
        <w:br/>
        <w:t>erlaubte Lust zu haben, hinter derselben in</w:t>
        <w:br/>
        <w:t>dem daran anstossenden und mit einer</w:t>
        <w:br/>
        <w:t>Mauer eingefaßten Garten, unter den</w:t>
        <w:br/>
        <w:t>Bäumen spazieren gehen, und gottseelige</w:t>
        <w:br/>
        <w:t>Meditationes führen, oder aber an dem</w:t>
        <w:br/>
        <w:t>lustigen und vergnüglichen Geschrey der</w:t>
        <w:br/>
        <w:t>lieblichen Vögel sich erzogen anhatte</w:t>
        <w:br/>
        <w:t>die Coloni am Drachenstein D.</w:t>
        <w:br/>
        <w:br/>
        <w:t>ein gleiches Hauß erbauet, das sie nur ein se</w:t>
        <w:br/>
        <w:t>wenig entbehren könte sie würde ebenfalls</w:t>
        <w:br/>
        <w:t>ihrem Prediger, der entweder eine Woh</w:t>
        <w:br/>
        <w:t>nung riethen, oder aber selber erbauen ba</w:t>
        <w:br/>
        <w:t>muß, darinnen zu wohnen vergönnen.</w:t>
        <w:br/>
        <w:t>Da nun aber dieses nicht ist, so muß er sich</w:t>
        <w:br/>
        <w:t>behelffen, so gut er kan, und wo man ihn</w:t>
        <w:br/>
        <w:t>Leib Bergung geben will. Wie denn dieser</w:t>
        <w:br/>
        <w:t>Mangel unter andern endursache mit ges</w:t>
        <w:br/>
        <w:t xml:space="preserve">wesen, warum der Herz </w:t>
      </w:r>
      <w:r>
        <w:rPr>
          <w:b/>
          <w:color w:val="DD2B05"/>
          <w:u w:val="single"/>
        </w:rPr>
        <w:t>EngelbertusFrancifcus</w:t>
      </w:r>
      <w:r>
        <w:br/>
        <w:t>le Bouc, welcher vor diese Ges</w:t>
        <w:br/>
        <w:t>meinde von Batavia anhero gekommen,</w:t>
        <w:br/>
        <w:t>nicht dahin gezogen: sondern, nach vielen</w:t>
        <w:br/>
        <w:t>erlittenen Ungelegenheiten, wie zu andes</w:t>
        <w:br/>
        <w:t>rer Zeit wird zu sagen seyn, wieder nach</w:t>
        <w:br/>
        <w:t>Batavia hat ehren müssen. Un</w:t>
        <w:br/>
        <w:t>Zwar ist mir wohl bewust, daß der ges zu</w:t>
        <w:br/>
        <w:t>wesen Heim-Rath am Stellenbusch Jacobus</w:t>
        <w:br/>
        <w:t>van der Heyde, ein Stück Landes, feb</w:t>
        <w:br/>
        <w:t>welches ihm zuständig gewesen, dazu ges</w:t>
        <w:br/>
        <w:t>widmet und frcywillig abgetreten hat,</w:t>
        <w:br/>
        <w:t>daß auf demselben ein bequemes Pfalz</w:t>
        <w:br/>
        <w:t>und Schul-Hauß, nebst einem vergnüg</w:t>
        <w:br/>
        <w:t>lichen Garten, vor dem Pfarrer und</w:t>
        <w:br/>
        <w:t>Schul-Meister, oder Krancken-Tröster,</w:t>
        <w:br/>
        <w:t>fall erbauet und angebeget werden: alleine</w:t>
        <w:br/>
        <w:t>es hat sich biß anhero niemand finden</w:t>
        <w:br/>
        <w:t>wollen, der die Kosten zu diesem höchste</w:t>
        <w:br/>
        <w:t>nöthigen und allgemeinen núßlichen</w:t>
        <w:br/>
        <w:t>Bau hätte hergeben wollen. Man kan</w:t>
        <w:br/>
        <w:t>auch sonsten kein Mittel ausfinden, wos</w:t>
        <w:br/>
        <w:t>durch dieses könte werckstellig gemachet</w:t>
        <w:br/>
        <w:t>werden: wird sich also der Prediger bey</w:t>
        <w:br/>
        <w:t>dieser Gemeine, velleit noch länger oh</w:t>
        <w:br/>
        <w:t>ne eine Pfalz-Wohnung behelffen küss</w:t>
        <w:br/>
        <w:t>sen.</w:t>
        <w:br/>
        <w:br/>
        <w:t>Nach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Nach denen vorgestellenen Kirchen,</w:t>
        <w:br/>
        <w:t>ehe mich weiter in die Gärten, deren</w:t>
        <w:br/>
        <w:t>Illuftr Compagnie biß anhero drey</w:t>
        <w:br/>
        <w:t>geleget, und bis dato mit grossen und</w:t>
        <w:br/>
        <w:t>ondern Nußen gebrauchet hat. Sie</w:t>
        <w:br/>
        <w:t>b alle ziemlich groß und schön, auch</w:t>
        <w:br/>
        <w:t>prächtigen und grossen Luft-Haus</w:t>
        <w:br/>
        <w:t>zur Begnügung und Plaisir vor</w:t>
        <w:br/>
        <w:t>n Edlen Heren Gouverneur versehen,</w:t>
        <w:br/>
        <w:t>nn er sich zu Zeiten in einen derselben</w:t>
        <w:br/>
        <w:t>giebet: worneben wieder ein besonders</w:t>
        <w:br/>
        <w:t>Sohn-Haus vor die Gärtner, und ei</w:t>
        <w:br/>
        <w:t>weitlaufftige Logis vor die Sclaven</w:t>
        <w:br/>
        <w:t>er Leibeigene erbauet ist. Einer von</w:t>
        <w:br/>
        <w:t>den dreyen ist an dem Vorgebürge</w:t>
        <w:br/>
        <w:t>ten anzutreffen; der andere lieget</w:t>
        <w:br/>
        <w:t>ter dem Loben Berg, eine Stunde</w:t>
        <w:br/>
        <w:t>gefahr von dem Vorgebürge, wels</w:t>
        <w:br/>
        <w:t>r das runde Büschlein genennet wird:</w:t>
        <w:br/>
        <w:t>b der dritte welcher wegen seiner</w:t>
        <w:br/>
        <w:t>en Auferbauung das neue Land heiß</w:t>
        <w:br/>
        <w:t>, wird angetroffen, wenn man noch</w:t>
        <w:br/>
        <w:t>e halbe Stunde weiter gehetwieder</w:t>
        <w:br/>
        <w:t>lette wird absonderlich zu</w:t>
        <w:br/>
        <w:t>ats anders gebrauchet, als daß man</w:t>
        <w:br/>
        <w:t>demselben allerhand Küchen Kräuter</w:t>
        <w:br/>
        <w:t>anget, woraus man auch die Schafs</w:t>
        <w:br/>
        <w:t>insonderheit mit allerley grünen Kraus</w:t>
        <w:br/>
        <w:t>n, als Kraut, Kohl, Rüben, Sas</w:t>
        <w:br/>
        <w:t>und vielen andern dergleichen Kraus</w:t>
        <w:br/>
        <w:t>n verstehet, und versorget, massen</w:t>
        <w:br/>
        <w:t>absonderlich zu diesem Ende ist ange:</w:t>
        <w:br/>
        <w:t>et worden; dieweil der so an dem</w:t>
        <w:br/>
        <w:t>urgebürge selbsten befindlich ist, zu</w:t>
        <w:br/>
        <w:t>greffer und hauffiger Anschaffung,</w:t>
        <w:br/>
        <w:t>die Schiffe benötiget seyn, gar nicht</w:t>
        <w:br/>
        <w:t>länglich ist. Man findet auch in die</w:t>
        <w:br/>
        <w:t>n Garten einige fremde Gewächse</w:t>
        <w:br/>
        <w:t>elche der Herz Gouverneur Wilhelm</w:t>
        <w:br/>
        <w:t>drian van der Stei hat hinein pflanzen</w:t>
        <w:br/>
        <w:t xml:space="preserve">Ten: als zum Erempel den </w:t>
      </w:r>
      <w:r>
        <w:rPr>
          <w:b/>
          <w:color w:val="DD2B05"/>
          <w:u w:val="single"/>
        </w:rPr>
        <w:t>Coffeeaum</w:t>
      </w:r>
      <w:r>
        <w:t>,</w:t>
        <w:br/>
        <w:t>aum, die Ceylonische Pflanze Abella,</w:t>
        <w:br/>
        <w:t>ella, den Giftesche Baum, und dieandere</w:t>
        <w:br/>
        <w:t>mehr, welche hier nicht nam</w:t>
        <w:br/>
        <w:t>fft gemachet werden.</w:t>
        <w:br/>
        <w:br/>
        <w:t>Die Griffe dieses Gartens über:</w:t>
        <w:br/>
        <w:t>ifft freylich, wo nicht alle, doch ge</w:t>
        <w:br/>
        <w:t>ß die allermeisten, so in Europa, und</w:t>
        <w:br/>
        <w:t>sonderlich in unsern Teutschlande an</w:t>
        <w:br/>
        <w:t>treffen seyn. Denn er wird nicht viel</w:t>
        <w:br/>
        <w:t>eniger als 30. Morgen Landes seyn,</w:t>
        <w:br/>
        <w:t>if welchen unfehlbar eine grosse Men</w:t>
        <w:br/>
        <w:t>Garten und Baum-Früchte wach</w:t>
        <w:br/>
        <w:t>n können: wie denn um derwillen</w:t>
        <w:br/>
        <w:t>uch 30. Sclaven und Clarinen da</w:t>
        <w:br/>
        <w:t>lbst gehalten werden, welche unter</w:t>
        <w:br/>
        <w:t>ers, und Aufsicht gewisser Mando</w:t>
        <w:br/>
        <w:t>oder Anschaffer beständig darinnen</w:t>
        <w:br/>
        <w:t>arbeiten, und das Land zubereiten, auch</w:t>
        <w:br/>
        <w:t>das Unkraut ausgehen müssen.</w:t>
        <w:br/>
        <w:br/>
        <w:t>Der andere Garten, welcher, wie woher b</w:t>
        <w:br/>
        <w:t>oben gesaget, an dem runden Büschlein Garten f</w:t>
        <w:br/>
        <w:t>lieget, und darum also genennet wird, dennam</w:t>
        <w:br/>
        <w:t>weil der Herz Gouverneur Simon van bat.</w:t>
        <w:br/>
        <w:t>der Stel, ein Stück Landes hat ampeli</w:t>
        <w:br/>
        <w:t>gen und zubereiten laffen, damit er in</w:t>
        <w:br/>
        <w:t>dasselbe frische Eicheln den möchte.</w:t>
        <w:br/>
        <w:br/>
        <w:t>Dieweil nun diese Eicheln schön hervor</w:t>
        <w:br/>
        <w:t>gesprosse, also, daß nunmehro lauter</w:t>
        <w:br/>
        <w:t>grosse und hohe Eichen daselbst stehen:</w:t>
        <w:br/>
        <w:t>so ist diesem Ort der Name eines Bus</w:t>
        <w:br/>
        <w:t>sches, und weil dessen Figur bey nahe</w:t>
        <w:br/>
        <w:t>rund ist, der Zunamen rund hinzu ges</w:t>
        <w:br/>
        <w:t>than, und also das runde Büschlein ges</w:t>
        <w:br/>
        <w:t>nennet worden.</w:t>
        <w:br/>
        <w:br/>
        <w:t>Dieser Garten ist ebener massen Siebt an</w:t>
        <w:br/>
        <w:t>nicht viel kleiner als der vorige, dieweil vorigen</w:t>
        <w:br/>
        <w:t>sein Umfang nicht weniger als dreyfig nichts na</w:t>
        <w:br/>
        <w:t>Morgen Landes beschlagen wird. Weil</w:t>
        <w:br/>
        <w:t>auch eben so viele Sclaven als in dem</w:t>
        <w:br/>
        <w:t>vorigen arbeiten. Mitten durch densel</w:t>
        <w:br/>
        <w:t>ben gehet die gemeine Strasse, welche</w:t>
        <w:br/>
        <w:t>von dem Vor-gebürg anfänget, und weis</w:t>
        <w:br/>
        <w:t>ter biß nach Constantia, den Stein</w:t>
        <w:br/>
        <w:t>Bergen, der Holz Bay, und so perfol</w:t>
        <w:br/>
        <w:t>gens fortgehet. Zu beyden Seiten aber</w:t>
        <w:br/>
        <w:t>ist der Garten theils durch einen tieffen</w:t>
        <w:br/>
        <w:t>Graben, welcher den ganzen Winter</w:t>
        <w:br/>
        <w:t>oder die Regen Zeit hindurch voll Was</w:t>
        <w:br/>
        <w:t>fer stehet, im Sommer oder der trucks</w:t>
        <w:br/>
        <w:t>nen Zeit aber davon beraubet ist: theils</w:t>
        <w:br/>
        <w:t>auch durch eine dicke Reihe Baume vers</w:t>
        <w:br/>
        <w:t>wahret, daß nicht leicht jemand von der</w:t>
        <w:br/>
        <w:t>Seiten hinein kommen, und die Früchte</w:t>
        <w:br/>
        <w:t>oder Blumen wegnehmen könne. Saus</w:t>
        <w:br/>
        <w:t>Gleich an dem besagten Wege, sies</w:t>
        <w:br/>
        <w:t xml:space="preserve">het man zu beyden Seiten ein grosses </w:t>
      </w:r>
      <w:r>
        <w:rPr>
          <w:b/>
          <w:color w:val="DD2B05"/>
          <w:u w:val="single"/>
        </w:rPr>
        <w:t>ShoreThor</w:t>
      </w:r>
      <w:r>
        <w:t>,</w:t>
        <w:br/>
        <w:t>wordurch man in den Gars</w:t>
        <w:br/>
        <w:t>ten gehen kan; und ist dasjenige,</w:t>
        <w:br/>
        <w:t>welches, wenn man von dem Vor-gebürg</w:t>
        <w:br/>
        <w:t>ge herberts reiset, mit einem Gattern</w:t>
        <w:br/>
        <w:t>an statt eines Chores verwahret, daß</w:t>
        <w:br/>
        <w:t xml:space="preserve">man so leichte nicht hinein kommen </w:t>
      </w:r>
      <w:r>
        <w:rPr>
          <w:b/>
          <w:color w:val="DD2B05"/>
          <w:u w:val="single"/>
        </w:rPr>
        <w:t>fanDasjenige</w:t>
      </w:r>
      <w:r>
        <w:br/>
        <w:t>aber so zur rechten stehet, und und ein</w:t>
        <w:br/>
        <w:t>gleich gegen über lieget, hat über den Wacht</w:t>
        <w:br/>
        <w:t>Graben ein Wacht-Haus vor sich stehen,</w:t>
        <w:br/>
        <w:t>in welchem dieweil-Wacht des Hn. Gouverneurs</w:t>
        <w:br/>
        <w:t>Schild-Wache halten muß,</w:t>
        <w:br/>
        <w:t>wenn er sich in Person allhier befindet.</w:t>
        <w:br/>
        <w:br/>
        <w:t>Der übrige Eingang des Thors wird</w:t>
        <w:br/>
        <w:t>zwar nicht zugeschlossen, hat aber gleich</w:t>
        <w:br/>
        <w:t>hinter sich ein schönes Luft-Haus stehen, dat au</w:t>
        <w:br/>
        <w:t>worinnen besagter Herz Gouverneur feis ein add</w:t>
        <w:br/>
        <w:t>Luft po</w:t>
        <w:br/>
        <w:t>nen Aufenthalt nimmt, und auch ver</w:t>
        <w:br/>
        <w:t>genüglich sich allda nieder lassen kan, weil</w:t>
        <w:br/>
        <w:t>er nicht allzu weit von dem Vorgebürge</w:t>
        <w:br/>
        <w:t xml:space="preserve">entfernet ist, und zugleich die frey </w:t>
      </w:r>
      <w:r>
        <w:rPr>
          <w:b/>
          <w:color w:val="DD2B05"/>
          <w:u w:val="single"/>
        </w:rPr>
        <w:t>PallaMmmm</w:t>
      </w:r>
      <w:r>
        <w:br/>
        <w:t>3</w:t>
        <w:br/>
        <w:t>ge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IV. Brief c. .</w:t>
        <w:br/>
        <w:br/>
        <w:t>e im Gesicht hat, welche ihm alles zu</w:t>
        <w:br/>
        <w:t>Erkennen giebet, was so wohl von dem</w:t>
        <w:br/>
        <w:t>Vorgebirge hinweg, als dahin geführet</w:t>
        <w:br/>
        <w:t>wird.</w:t>
        <w:br/>
        <w:t>Befugtes Haus hat nicht allein viele</w:t>
        <w:br/>
        <w:t>commode Zimmer, worinnen auch an</w:t>
        <w:br/>
        <w:t>Dere von seinem Gefolg lociren können;</w:t>
        <w:br/>
        <w:t>ondern es befindet sich auch in demsel</w:t>
        <w:br/>
        <w:t>ben ein eigenes Gemach, worinnen der</w:t>
        <w:br/>
        <w:t>Bártner feine Leib-Bergung findet: und</w:t>
        <w:br/>
        <w:t>st dabey noch ein Pferd Stall eine</w:t>
        <w:br/>
        <w:t>Sauet, in welchen des erwehnten Herm</w:t>
        <w:br/>
        <w:t xml:space="preserve">Gouverneurs Pferde, nebst </w:t>
      </w:r>
      <w:r>
        <w:rPr>
          <w:b/>
          <w:color w:val="DD2B05"/>
          <w:u w:val="single"/>
        </w:rPr>
        <w:t>denenjeni</w:t>
      </w:r>
      <w:r>
        <w:br/>
        <w:t>en stehen können, welche sich nebst ihm</w:t>
        <w:br/>
        <w:t>u Pferd dahin begeben haben. Zur</w:t>
        <w:br/>
        <w:t>Seiten dieses Hauses stehet noch beinkleid</w:t>
        <w:br/>
        <w:t>mes niedriges Hauslein, worinnen die</w:t>
        <w:br/>
        <w:t>erwehnte Leib Wacht sich aufhalten</w:t>
        <w:br/>
        <w:t>an, wenn sie nebst dem Herm Gouverner</w:t>
        <w:br/>
        <w:t>allhier ist; ausser diesem aber cöns</w:t>
        <w:br/>
        <w:t>ten einige Sclaven darinnen wohnen,</w:t>
        <w:br/>
        <w:t>welche ihre tägliche Arbeit in diesem Gars</w:t>
        <w:br/>
        <w:t>en finden.</w:t>
        <w:br/>
        <w:br/>
        <w:t>Damit aber gleichwohl niemand in</w:t>
        <w:br/>
        <w:t>en Garten kommen könne, wenn er</w:t>
        <w:br/>
        <w:t>urch den freyen Eingang hindurch, und</w:t>
        <w:br/>
        <w:t>diese Gebäude nnvermerckt, auch ohne</w:t>
        <w:br/>
        <w:t>son den Hunden wahrgenommen zu</w:t>
        <w:br/>
        <w:t>werden, vorbey wáre: so ist dieser ganze</w:t>
        <w:br/>
        <w:t>Platz, auf welchem die Häuser gebauet</w:t>
        <w:br/>
        <w:t>worden, mit einer dicken Reihe spitziger</w:t>
        <w:br/>
        <w:t>Dorn und anderer Báume umgeben,</w:t>
        <w:br/>
        <w:t>nd also eingeschlossen, daß nicht leicht</w:t>
        <w:br/>
        <w:t>jemand hindurch kommen, vielweniger</w:t>
        <w:br/>
        <w:t>ber so viel Zeit finden wird, daß er die</w:t>
        <w:br/>
        <w:t>Früchte abreißen und wegnehmen könne;</w:t>
        <w:br/>
        <w:t>mal da die erwehnte Sclaven hin und</w:t>
        <w:br/>
        <w:t>wieder in dem Garten, und absonderlich</w:t>
        <w:br/>
        <w:t>vo Früchte befindlich find, unter aufes</w:t>
        <w:br/>
        <w:t>aceten Stroh Hütten, und mit einem</w:t>
        <w:br/>
        <w:t>uten Hund versehen, bey Nacht</w:t>
        <w:br/>
        <w:t>Schild-Wache halten, und also jeder</w:t>
        <w:br/>
        <w:t>nan, der Böses im Sinn hat, abhalten</w:t>
        <w:br/>
        <w:t>onnen.</w:t>
        <w:br/>
        <w:br/>
        <w:t>Dieweil nun dieser Garten durch den</w:t>
        <w:br/>
        <w:t>gedachten Weg gleichsam in zween</w:t>
        <w:br/>
        <w:t>Theile getheilet wird: so will ich aniezo</w:t>
        <w:br/>
        <w:t>anzeigen, was man denn eigentlich in je</w:t>
        <w:br/>
        <w:t>em derselben zusehen hat, und in der</w:t>
        <w:br/>
        <w:t>That darinnen wáchfet. Was demnach</w:t>
        <w:br/>
        <w:t>en Theil zur lincken Hand betrifft, so</w:t>
        <w:br/>
        <w:t>hoffet er an das obgedachte runde Busch</w:t>
        <w:br/>
        <w:t>in, allwo ihn das kleine Bauchlein,</w:t>
        <w:br/>
        <w:t>O von der Bauerey der Schnur oder</w:t>
        <w:br/>
        <w:t>Scheuer, und andern Oertern herfliesset,</w:t>
        <w:br/>
        <w:t>on dem andern unbebauesten so wohl als</w:t>
        <w:br/>
        <w:t>badeten Land abscheidet, und hinter ihn</w:t>
        <w:br/>
        <w:t>krum weiter biß in den vormals ergehn</w:t>
        <w:br/>
        <w:t>salb Flus fortlaufet.</w:t>
        <w:br/>
        <w:br/>
        <w:t>Man findet weiter in diesem Theil, mas</w:t>
        <w:br/>
        <w:t>der sehr artig in gewisse grosse und kleine Gew</w:t>
        <w:br/>
        <w:t>Fächer oder Percken eingetheilet ist, un anju</w:t>
        <w:br/>
        <w:t>unterschiedliche Arten von Garten Früch</w:t>
        <w:br/>
        <w:t>ten, dergleichen auch auf dem neuen Lans</w:t>
        <w:br/>
        <w:t>de</w:t>
        <w:br/>
        <w:t>wachsen, und zu eben dem vorigen</w:t>
        <w:br/>
        <w:t>Ende dienen. Nebst diesen wachsen</w:t>
        <w:br/>
        <w:t>auch andere liebliche Blumen, und wohls</w:t>
        <w:br/>
        <w:t>riechende Kräuter daselbst, welche das</w:t>
        <w:br/>
        <w:t>Aug und den Geruch ergoßen. Ferner</w:t>
        <w:br/>
        <w:t>findet man anmutige Frucht Baume,</w:t>
        <w:br/>
        <w:t>als Feigen, Citronen, Limonien, Gra</w:t>
        <w:br/>
        <w:t>nat-Aepffel, und viele andere Bäume,</w:t>
        <w:br/>
        <w:t>welche wiederum dem Gesicht ein grosses</w:t>
        <w:br/>
        <w:t>Vergnügen, und dem Magen ein anges</w:t>
        <w:br/>
        <w:t>nehmes und wohl schmeckendes Labsal ges</w:t>
        <w:br/>
        <w:t>ben. Endlich sind die Lahne oder Alleen</w:t>
        <w:br/>
        <w:t>mit vielerley Arten so wohl African cher</w:t>
        <w:br/>
        <w:t>als ausländischer Baume bestecket: welche</w:t>
        <w:br/>
        <w:t>eine sonderbare Veränderung und gegen</w:t>
        <w:br/>
        <w:t>Wind und Sonnenschein einen mächte</w:t>
        <w:br/>
        <w:t>gen Schutz abgeben.</w:t>
        <w:br/>
        <w:br/>
        <w:t>gen.</w:t>
        <w:br/>
        <w:t>Der andere Theil zur rechten Hand, wie</w:t>
        <w:br/>
        <w:t>tösset an den Weinberg des alten Burs Theil</w:t>
        <w:br/>
        <w:t>ger Raths N. Boma, und erstrecket sich es s</w:t>
        <w:br/>
        <w:t>gegen die hintere Seite des Tafel-Bergs, tens g</w:t>
        <w:br/>
        <w:t>woselbst er wiederum an den Weinberg</w:t>
        <w:br/>
        <w:t>des Bürgers N. Helffe gránset; auf</w:t>
        <w:br/>
        <w:t>der andern Seite aber, und gegen die ob</w:t>
        <w:br/>
        <w:t>genannte Schnur oder Scheuer zu, hat</w:t>
        <w:br/>
        <w:t>er feinen Nachbarn, als alleine ein groß</w:t>
        <w:br/>
        <w:t>ses Stück wildes und ungepflügtes Land,</w:t>
        <w:br/>
        <w:t>so daß man daselbst noch sehr weit hinaus</w:t>
        <w:br/>
        <w:t>springen, und diesen Garten um ein ziem</w:t>
        <w:br/>
        <w:t>aiches vergrössern konte.</w:t>
        <w:br/>
        <w:br/>
        <w:t>Es ist auch dieser Theil in seine Fa Bie</w:t>
        <w:br/>
        <w:t>cher oder Quartiere eingetheilet, berge: beil</w:t>
        <w:br/>
        <w:t>statt, daß unten, und gleich hinter dem besch</w:t>
        <w:br/>
        <w:t>Lust Hause etliche Blumen Felder, auch</w:t>
        <w:br/>
        <w:t>andere mit jungen Obst Baumen beste</w:t>
        <w:br/>
        <w:t>ket, zu Gesichte kommen. Die Lahnen</w:t>
        <w:br/>
        <w:t>und Alléen find ebenfalls mit derglei</w:t>
        <w:br/>
        <w:t>chen bepflanzet, und wie der vorige</w:t>
        <w:br/>
        <w:t>Theil gegen den Wind verwahret. In</w:t>
        <w:br/>
        <w:t>deren Mitten oder vielmehr auf den</w:t>
        <w:br/>
        <w:t>Seiten, absonderlich Granat- Aepffel</w:t>
        <w:br/>
        <w:t>Bäume stehen, welche ziemlich grosse</w:t>
        <w:br/>
        <w:t>Früchte tragen. Die Quartiere selbsten</w:t>
        <w:br/>
        <w:t>sind unterschiedlich, und meist alle mit</w:t>
        <w:br/>
        <w:t>vortrefflichen Weinstöcken angefüllet, at t</w:t>
        <w:br/>
        <w:br/>
        <w:t>dergestalt, daß man davon nicht allein Being</w:t>
        <w:br/>
        <w:t>rothen und weissen Wein in grosser</w:t>
        <w:br/>
        <w:t>Menge jährlich presset; sondern es sind</w:t>
        <w:br/>
        <w:t>auch derselben Gattungen gang unters</w:t>
        <w:br/>
        <w:t>schiedlich, von Geschmack: dieweil dieser</w:t>
        <w:br/>
        <w:t>bald den Muscateller, jener bald den</w:t>
        <w:br/>
        <w:t>Rheinischen, und wieder ein anderer den</w:t>
        <w:br/>
        <w:t>Spanischen Wein-Geschmack zu kosten</w:t>
        <w:br/>
        <w:t>alle aber sind dergestalt gut</w:t>
        <w:br/>
        <w:t>de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licht und starck, daß man keinen bef</w:t>
        <w:br/>
        <w:t>n Wein wünschen solte oder kontenum</w:t>
        <w:br/>
        <w:t>derwillen werden auch alle Jah</w:t>
        <w:br/>
        <w:t>wenn die Wein Lese abhanden ist,</w:t>
        <w:br/>
        <w:t>n dem Edlen Heren Gouverneur,</w:t>
        <w:br/>
        <w:t>aft dem Keller-Meister, zween Depu</w:t>
        <w:br/>
        <w:t>te hieher geschicket, welche auf die Kel</w:t>
        <w:br/>
        <w:t>ung und Abschneidung der Trauben</w:t>
        <w:br/>
        <w:t>t haben sollen: damit von diesem vors</w:t>
        <w:br/>
        <w:t>fluchen Wein nichts verlohren gehen,</w:t>
        <w:br/>
        <w:t>dern alles in der Illustren Compage</w:t>
        <w:br/>
        <w:t>ihren Keller gelieffert werden möge:</w:t>
        <w:br/>
        <w:t>dermassen denn auch der frische Most</w:t>
        <w:br/>
        <w:t>ht lange daselbst gelassen, sondern gar</w:t>
        <w:br/>
        <w:t>zeitig in denselben geschaffet wird;</w:t>
        <w:br/>
        <w:t>von hernachmals der Edle Herz Couleur</w:t>
        <w:br/>
        <w:t>feinen Tisch Wein, und andere</w:t>
        <w:br/>
        <w:t>beinte der besagten Compagnie ihre</w:t>
        <w:br/>
        <w:t>putat Weine, auch wenn etwas übrig</w:t>
        <w:br/>
        <w:t>die bedürfende Schiffe ihre Noth</w:t>
        <w:br/>
        <w:t>fft davon bekommen.</w:t>
        <w:br/>
        <w:br/>
        <w:t>Ob aber kein Unterschleif mit die</w:t>
        <w:br/>
        <w:t>Weinen vorgehe, unerachtet so geais</w:t>
        <w:br/>
        <w:t>möglich ist, Achtung darauf gege</w:t>
        <w:br/>
        <w:t>wird? will ich lieber andern zu unter</w:t>
        <w:br/>
        <w:t>n überlassen, als selbsten davon Anzei</w:t>
        <w:br/>
        <w:t>hun: genug, daß diese Kelterung und</w:t>
        <w:br/>
        <w:t>ein-Lese lánger als 14. Tage währet;</w:t>
        <w:br/>
        <w:t>welcher Zeit man, absonderlich mit so</w:t>
        <w:br/>
        <w:t>en Volck, eine ziemliche Quantitat</w:t>
        <w:br/>
        <w:t>n und eltern kan. So lange aber</w:t>
        <w:br/>
        <w:t>e Kelterung wåret, so lange haben</w:t>
        <w:br/>
        <w:t>h die Deducit nebst dem Keller</w:t>
        <w:br/>
        <w:t>eister Wein genug, und solchen nicht</w:t>
        <w:br/>
        <w:t>der geringsten Gattung, zu trincken:</w:t>
        <w:br/>
        <w:t>ben sich gemeiniglich noch andere gute</w:t>
        <w:br/>
        <w:t>ende einfinden, und den Depurirten</w:t>
        <w:br/>
        <w:t>Beit verkürzen helffen.</w:t>
        <w:br/>
        <w:br/>
        <w:t>Dieser vortreffliche und sehr frucht</w:t>
        <w:br/>
        <w:t>e Garten, ist ein recht vergnüglicher</w:t>
        <w:br/>
        <w:t>t, vor solche Leute, welche nicht</w:t>
        <w:br/>
        <w:t>ne unter dem Gedränge des Volcks</w:t>
        <w:br/>
        <w:t>lich leben wollen dieweil er nicht</w:t>
        <w:br/>
        <w:t>u weit von der Vestung entfernet ist,</w:t>
        <w:br/>
        <w:t>O ein liebliches Aussehen so wohl über</w:t>
        <w:br/>
        <w:t>Fläche der Tyger Valley, als nach</w:t>
        <w:br/>
        <w:t>Gebürge des Ldeen und Tafel</w:t>
        <w:br/>
        <w:t>res hat. Man hat auch eine frey</w:t>
        <w:br/>
        <w:t>lage vor der There, und fan stund</w:t>
        <w:br/>
        <w:t>ja fast alle Augenblick Menschen</w:t>
        <w:br/>
        <w:t>Wagen vornen gehen und fahren se</w:t>
        <w:br/>
        <w:t>: über dieses, wenn jemand ja der</w:t>
        <w:br/>
        <w:t>tankáme, bey und um andere Men</w:t>
        <w:br/>
        <w:t>en zu seyn, so fan er auch derselben</w:t>
        <w:br/>
        <w:t>pagnie bald theilhafftig werden:</w:t>
        <w:br/>
        <w:t>em er einige feiner Nachbarn, deren</w:t>
        <w:br/>
        <w:t>zar viele, und unter denenselben ehr</w:t>
        <w:br/>
        <w:t>e, und aufrichtige complaifance Leus</w:t>
        <w:br/>
        <w:t>im sich hat, oder aber selbsten von</w:t>
        <w:br/>
        <w:t>dem Vorgebürge zu sich kommen lassen,</w:t>
        <w:br/>
        <w:t>und mit ihnen so lange umgehen fan,</w:t>
        <w:br/>
        <w:t>als ihm selbsten belieber; wäre ihm aber</w:t>
        <w:br/>
        <w:t>lieber ben andern zu seyn, so stehen ihm</w:t>
        <w:br/>
        <w:t>auch dazu diese beyde Wege offen, wels</w:t>
        <w:br/>
        <w:t>die jeho gleich sind namhafft gemacht</w:t>
        <w:br/>
        <w:t>worden. und</w:t>
        <w:br/>
        <w:t>Es ist auch ferner dieses ein sonders in</w:t>
        <w:br/>
        <w:t>bares Stück der Glückseligkeit, welche su re</w:t>
        <w:br/>
        <w:t>diesen Garten zieret, daß er einer gang de Lu</w:t>
        <w:br/>
        <w:t>reinen und gesunden Lufft immerzu theil da</w:t>
        <w:br/>
        <w:t>hafftig ist. Denn obgleich der SüdOsten</w:t>
        <w:br/>
        <w:t>Wind, auch hier seiner Hers</w:t>
        <w:br/>
        <w:t>schafft sich eben so gut bedienet, als an</w:t>
        <w:br/>
        <w:t>andern Dertern, wie vormals bereits</w:t>
        <w:br/>
        <w:t>berichtet worden: so machet er doch die</w:t>
        <w:br/>
        <w:t>Lufft nur desto reiner, heller und klarer,</w:t>
        <w:br/>
        <w:t>weil er die ungesunde Theile derselben</w:t>
        <w:br/>
        <w:t>verjaget; hingegen kan hier der unges</w:t>
        <w:br/>
        <w:t>stumme Nord-West auch so viel nicht</w:t>
        <w:br/>
        <w:t>schaden, weil die ungesunde und dicke</w:t>
        <w:br/>
        <w:t>Theile der Lufft, welche er mit sich füh</w:t>
        <w:br/>
        <w:t>ret, nicht liegen bleiben, sondern die frey</w:t>
        <w:br/>
        <w:t>Apallage fortsetzen, und ungehindert wege</w:t>
        <w:br/>
        <w:t>ziehen. Zudem, so stincket auch die Lufft</w:t>
        <w:br/>
        <w:t>gar nicht, wenn feiner von diesen ab</w:t>
        <w:br/>
        <w:t>wechselnden Winden wehet, wie inse</w:t>
        <w:br/>
        <w:t>gemein an dem Vorgebürge geschiehet,</w:t>
        <w:br/>
        <w:t>massen dieser Garten schon etwas zu weit</w:t>
        <w:br/>
        <w:t>von der See entfernet liegend</w:t>
        <w:br/>
        <w:t>was soll ich von dem Wasser sa wird</w:t>
        <w:br/>
        <w:t>gen, welches von dem Tafel-Berg her dem</w:t>
        <w:br/>
        <w:t>unter lauffen, diesen Garten durchstach- Berg</w:t>
        <w:br/>
        <w:t>met, und überall hingeleitet werden kan, unter</w:t>
        <w:br/>
        <w:t>wenn man es auch über das Haus hin Baffe</w:t>
        <w:br/>
        <w:t>haben wolte? Mich dancket ich werde burch</w:t>
        <w:br/>
        <w:t>mich nur auf dasjenige beruffen dörffen, etwas</w:t>
        <w:br/>
        <w:t>schon ehedessen von den Wassern</w:t>
        <w:br/>
        <w:t>des Vorgebürges insgemein und übers</w:t>
        <w:br/>
        <w:t>haupt geschrieben habe, so werde mein</w:t>
        <w:br/>
        <w:t>Herz schon alsdenn die Rechnung selber</w:t>
        <w:br/>
        <w:t>machen können, daß dieses Wasser nicht</w:t>
        <w:br/>
        <w:t>auszunehmen sey, zumal da es von dem</w:t>
        <w:br/>
        <w:t>höchsten Gipffel des Tafel-Berges hers</w:t>
        <w:br/>
        <w:t>unter fliesset. Ich sage demnach übers Darin</w:t>
        <w:br/>
        <w:t>haupt von diesem Garten, daß hier gut zu wo</w:t>
        <w:br/>
        <w:t>wohnen sey, dieweil man nach eigenen</w:t>
        <w:br/>
        <w:t>Vergnügen leben, die Augen angenehm</w:t>
        <w:br/>
        <w:t>weiden, den Magen mit appetitlichen</w:t>
        <w:br/>
        <w:t>Früchten und Trand sättigen, und also</w:t>
        <w:br/>
        <w:t>überall Lust und Erquickung finden</w:t>
        <w:br/>
        <w:t>fan.</w:t>
        <w:br/>
        <w:br/>
        <w:t>Formals habe schon berichtet, daß Dea</w:t>
        <w:br/>
        <w:t>mir der Edle Herz Gouverneur Wilhelm emort</w:t>
        <w:br/>
        <w:t>Adrian van der Stel. gleich ben meiner Ober</w:t>
        <w:br/>
        <w:t>Ankunfft, dieses Gartens Haus nicht fee</w:t>
        <w:br/>
        <w:t>nur zu meinem Verbleib und beständiger quem</w:t>
        <w:br/>
        <w:t>Wohnung angebetten habe; sondern die In</w:t>
        <w:br/>
        <w:t>wie er sich auch selbsten die Mühe gegen gedeie</w:t>
        <w:br/>
        <w:t>ben, waren</w:t>
        <w:br/>
        <w:t>menta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717.txt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n, in seiner Kutsche dahin zu fahren,</w:t>
        <w:br/>
        <w:t>id mich mit zunehmen. Hätte ich dazu</w:t>
        <w:br/>
        <w:t>ls zu meinen Vorhaben einen bequem</w:t>
        <w:br/>
        <w:t>en Ort antreffen können, woselbst meis</w:t>
        <w:br/>
        <w:t>her gewesen; oder hätte das Haus</w:t>
        <w:br/>
        <w:t>besten dazu bequem gemachet werden</w:t>
        <w:br/>
        <w:t>nnen, ich würde mich gewißlich an dies</w:t>
        <w:br/>
        <w:t>n sehr lustigen, stillen und zu meinem</w:t>
        <w:br/>
        <w:t>humeur, aud) zu meinen Verrichtungen</w:t>
        <w:br/>
        <w:t>* geschickten Ort niedergelassen, und</w:t>
        <w:br/>
        <w:t>id selbigen allen andern vorgezogen ha</w:t>
        <w:br/>
        <w:t>n; dieweil aber dieses nicht zu finden</w:t>
        <w:br/>
        <w:t>r, ob ich gleich noch so sehr darnach</w:t>
        <w:br/>
        <w:t>hie, so muste meine Gedancken davon</w:t>
        <w:br/>
        <w:t>ziehen und mir einen andern Ort ge</w:t>
        <w:br/>
        <w:t>llen lassen. Unterdessen aber kan ich</w:t>
        <w:br/>
        <w:t>ch nicht umhin, ich muß diese Gewo</w:t>
        <w:br/>
        <w:t xml:space="preserve">enheit und Gnade des Herm </w:t>
      </w:r>
      <w:r>
        <w:rPr>
          <w:b/>
          <w:color w:val="DD2B05"/>
          <w:u w:val="single"/>
        </w:rPr>
        <w:t>Gooverur</w:t>
      </w:r>
      <w:r>
        <w:br/>
        <w:t>auch gegen Ihn rühmen, gleichwie</w:t>
        <w:br/>
        <w:t>fie gegen alle andere Zeit meines Les</w:t>
        <w:br/>
        <w:t>Drifter Thell. IV. Brief. zeDer</w:t>
        <w:br/>
        <w:t>dritte Garten, welchen die illa</w:t>
        <w:br/>
        <w:t>e Compagnie anlegen lassen, befindet</w:t>
        <w:br/>
        <w:t>h wie schon oben erwehnet, an dem</w:t>
        <w:br/>
        <w:t>urgebürge selbsten, und ist zwar der</w:t>
        <w:br/>
        <w:t>inceste, aber gleichwohl der berühmteste</w:t>
        <w:br/>
        <w:t>schönste. Denn ob er gleich nur</w:t>
        <w:br/>
        <w:t>Morgen Landes groß, und also de</w:t>
        <w:br/>
        <w:t>1 andern an Grösse ben weiten nicht</w:t>
        <w:br/>
        <w:t>ich kommet: so hat er doch viele Eis</w:t>
        <w:br/>
        <w:t>schafften an sich, die ihm vor allen an</w:t>
        <w:br/>
        <w:t>n den Vorzug schaffen, und zuwege</w:t>
        <w:br/>
        <w:t>gen. Denn man kan aus demselben</w:t>
        <w:br/>
        <w:t>ht allein den Löwen Kopff, und die</w:t>
        <w:br/>
        <w:t xml:space="preserve">elbst </w:t>
      </w:r>
      <w:r>
        <w:rPr>
          <w:b/>
          <w:color w:val="DD2B05"/>
          <w:u w:val="single"/>
        </w:rPr>
        <w:t>befindlicheFlagge</w:t>
      </w:r>
      <w:r>
        <w:t>, ingleichen auch</w:t>
        <w:br/>
        <w:t>jenige auf dem Rücken des besagten Ld:</w:t>
        <w:br/>
        <w:t>Berges deutlich sehen und erkennen,</w:t>
        <w:br/>
        <w:t>am sie bey Ankunfft einiger Schiffe</w:t>
        <w:br/>
        <w:t>gezogen, und ein Stück Schuß deß</w:t>
        <w:br/>
        <w:t>gen gethan wird; sondern man kan</w:t>
        <w:br/>
        <w:t>h alle rund um gelegene Berge, ja</w:t>
        <w:br/>
        <w:t>st die in Hortensius Holland, nebst</w:t>
        <w:br/>
        <w:t>daran stoffenen Thälern ganz eigent</w:t>
        <w:br/>
        <w:t xml:space="preserve">ennen; und weiches das </w:t>
      </w:r>
      <w:r>
        <w:rPr>
          <w:b/>
          <w:color w:val="DD2B05"/>
          <w:u w:val="single"/>
        </w:rPr>
        <w:t>allervornehm</w:t>
      </w:r>
      <w:r>
        <w:br/>
        <w:t>vergnüglichste und angenehmste, so</w:t>
        <w:br/>
        <w:t>man auch aus diesem Garten den</w:t>
        <w:br/>
        <w:t>Ben Haven, samt allen darinnen be</w:t>
        <w:br/>
        <w:t>Solichen Schiffen gang accurat überes</w:t>
        <w:br/>
        <w:t>, und an der Flagge befinden, von</w:t>
        <w:br/>
        <w:t>cher Nation ein Schiff sey, und wenn</w:t>
        <w:br/>
        <w:t>ein Holländisches, von welcher Kam</w:t>
        <w:br/>
        <w:t>r es sey abgesandt worden, oder wel</w:t>
        <w:br/>
        <w:t>rc zugehöre.</w:t>
        <w:br/>
        <w:br/>
        <w:t>Es zeigen sich ferner innerhalb dem</w:t>
        <w:br/>
        <w:t>en sehr schöne und angenehme Wan</w:t>
        <w:br/>
        <w:t>Wege oder Spagir Gänge: krafft des</w:t>
        <w:br/>
        <w:t>I man nicht alleine der stechenden</w:t>
        <w:br/>
        <w:t>onnen-Hie, und des beschwerlichen hier</w:t>
        <w:br/>
        <w:t>Windes befreyet wird; sondern man kan</w:t>
        <w:br/>
        <w:t>auch ungehindert neben einander gehen, Be</w:t>
        <w:br/>
        <w:t>und sich nicht befürchten, daß vor drey bene</w:t>
        <w:br/>
        <w:t>oder vier Personen diese Gänge oder Al- ten</w:t>
        <w:br/>
        <w:t>léen zu enge sind. Es ist auch durch die fes</w:t>
        <w:br/>
        <w:t>selben und sonderlich die unterste mit laun</w:t>
        <w:br/>
        <w:t>ter Eichen Bäumen bepflanzte Allée,</w:t>
        <w:br/>
        <w:t xml:space="preserve">ein fehr schöner </w:t>
      </w:r>
      <w:r>
        <w:rPr>
          <w:b/>
          <w:color w:val="DD2B05"/>
          <w:u w:val="single"/>
        </w:rPr>
        <w:t>perfpectivifcher</w:t>
      </w:r>
      <w:r>
        <w:t xml:space="preserve"> Prosper</w:t>
        <w:br/>
        <w:t>durch welchen man so wohl hinauf,</w:t>
        <w:br/>
        <w:t>als herabwärts ein recht angenehmes</w:t>
        <w:br/>
        <w:t>Gesicht befindet: welcher, wenn er mit</w:t>
        <w:br/>
        <w:t>Statuen, Gemählde oder dergleichen</w:t>
        <w:br/>
        <w:t>Sachen ausgebieret ware, ein solches un</w:t>
        <w:br/>
        <w:t>vergleichliche Vergnügen so wohl dem</w:t>
        <w:br/>
        <w:t>Auge, als dem Gemüche schaffen würde,</w:t>
        <w:br/>
        <w:t>als man sonsten an irgend einem Ort ges</w:t>
        <w:br/>
        <w:t>sehen haben mag. Baf</w:t>
        <w:br/>
        <w:t>Nebst diesen lustigen und angeneh: Habe</w:t>
        <w:br/>
        <w:t>men Alléen, welche man in einer sehr lang</w:t>
        <w:br/>
        <w:t>gen Zeit faum hab ohne Müdigkeit betu</w:t>
        <w:br/>
        <w:t>durch gehen wird, findet man auch sehr</w:t>
        <w:br/>
        <w:t>vergnügliche Affer-Leitungen, welche</w:t>
        <w:br/>
        <w:t>durch ihr stilles Rauschen, die Gedancken</w:t>
        <w:br/>
        <w:t>in Verwunderung setzen, und auf solche</w:t>
        <w:br/>
        <w:t>artige Betrachtungen verführen, daß</w:t>
        <w:br/>
        <w:t>man dabey seiner selbsten vergessen solte,</w:t>
        <w:br/>
        <w:t>wenn man nicht durch die vielerley Boje</w:t>
        <w:br/>
        <w:t>ta davon abgezogen, und von dieser auf</w:t>
        <w:br/>
        <w:t>jene Speculation gebracht würde. Ich</w:t>
        <w:br/>
        <w:t>bilde mir ein, daß ein Poëte hier die amu</w:t>
        <w:br/>
        <w:t xml:space="preserve">thigte und </w:t>
      </w:r>
      <w:r>
        <w:rPr>
          <w:b/>
          <w:color w:val="DD2B05"/>
          <w:u w:val="single"/>
        </w:rPr>
        <w:t>wohlflingenste</w:t>
      </w:r>
      <w:r>
        <w:t xml:space="preserve"> Verse machen</w:t>
        <w:br/>
        <w:t>dürfte, wenn er in solcher stillen und an</w:t>
        <w:br/>
        <w:t>genehmen Einsamkeit feinen Gedancken</w:t>
        <w:br/>
        <w:t>würde Audience geben.</w:t>
        <w:br/>
        <w:br/>
        <w:t>Doch dieses ist noch alles nichts zu Borg</w:t>
        <w:br/>
        <w:t>achten, gegen der daraus entspringenden</w:t>
        <w:br/>
        <w:t>Würckung: massen man durch diese</w:t>
        <w:br/>
        <w:t>Wasser-Leitung so viel ausrichten fan,</w:t>
        <w:br/>
        <w:t>daß im Sommer oder in der trocknen</w:t>
        <w:br/>
        <w:t>Zeit, da es wenig regnet, die dürre Erde</w:t>
        <w:br/>
        <w:t>dadurch feucht und folgbar fruchtbar</w:t>
        <w:br/>
        <w:t>gemachet wird; und im Winter, oder in</w:t>
        <w:br/>
        <w:t>der Regen-Zeit, da es allenthalben feucht</w:t>
        <w:br/>
        <w:t>und naß genug ist, kan man dieses Was</w:t>
        <w:br/>
        <w:t>fer ableiten, und verhindern, daß es in</w:t>
        <w:br/>
        <w:t>diesen Garten gar nicht kommen kan:</w:t>
        <w:br/>
        <w:t>welche Commodité unter tausend Gár</w:t>
        <w:br/>
        <w:t>ten faum einer geniesen mag.</w:t>
        <w:br/>
        <w:br/>
        <w:t>Uber dieses trifft man in der Mitte was i</w:t>
        <w:br/>
        <w:t>dieses Gartens einen ausgemauerten, und Mitte</w:t>
        <w:br/>
        <w:t>unten mit gebackenen Steinen belegten vor et</w:t>
        <w:br/>
        <w:t>tieffen Graben an, worein das Wasser Grabe</w:t>
        <w:br/>
        <w:t>lauffen, so lange man es begehret, und</w:t>
        <w:br/>
        <w:t>so tieff als man es selber haben will. Dies</w:t>
        <w:br/>
        <w:t>fen Graben hat der Edle Herz Gouver</w:t>
        <w:br/>
        <w:t>neur Simon van der Stel, zu dem Ende</w:t>
        <w:br/>
        <w:t>machen lassen, daß er in den heissen Some</w:t>
        <w:br/>
        <w:t>mer Tagen einen fühlen und rund um</w:t>
        <w:br/>
        <w:t>mit Bäumen eingefalteten und umges</w:t>
        <w:br/>
        <w:t>benen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 C.</w:t>
        <w:br/>
        <w:t>Ort haben möchte, in welchen er</w:t>
        <w:br/>
        <w:t>abführen, und auch zugleich baden</w:t>
        <w:br/>
        <w:t>te; wiewohl dessen Herz Sohn, fein</w:t>
        <w:br/>
        <w:t>erd von diesem Garten gemachet hat,</w:t>
        <w:br/>
        <w:t xml:space="preserve">weil er anderwerts fein </w:t>
      </w:r>
      <w:r>
        <w:rPr>
          <w:b/>
          <w:color w:val="DD2B05"/>
          <w:u w:val="single"/>
        </w:rPr>
        <w:t>Divernfleent</w:t>
      </w:r>
      <w:r>
        <w:br/>
        <w:t>finden fonte: und hat ihn dahero</w:t>
        <w:br/>
        <w:t>t einmal von denen abfallenden</w:t>
        <w:br/>
        <w:t>um-Blättern, geschweige denn un</w:t>
        <w:br/>
        <w:t xml:space="preserve">von dem </w:t>
      </w:r>
      <w:r>
        <w:rPr>
          <w:b/>
          <w:color w:val="DD2B05"/>
          <w:u w:val="single"/>
        </w:rPr>
        <w:t>vielemSchleim</w:t>
      </w:r>
      <w:r>
        <w:t xml:space="preserve"> säubern und</w:t>
        <w:br/>
        <w:t>migen lassen.</w:t>
        <w:br/>
        <w:br/>
        <w:t>Dieses alles giebet meines Erach</w:t>
        <w:br/>
        <w:t>6 von selbsten zu erkennen, daß dieser</w:t>
        <w:br/>
        <w:t>arten nicht Schnur-eben liege: son</w:t>
        <w:br/>
        <w:t>n vielmehr etwas abhangend sey,</w:t>
        <w:br/>
        <w:t>I das Wasser von den Bergen herab,</w:t>
        <w:br/>
        <w:t>in denselben lauffen, auch überall</w:t>
        <w:br/>
        <w:t>fan gebracht werden, wo man es</w:t>
        <w:br/>
        <w:t>hig urtheilet; weil es auch den gans</w:t>
        <w:br/>
        <w:t>Garten durch, und unten in den</w:t>
        <w:br/>
        <w:t>aben, der um das Hospital oder</w:t>
        <w:br/>
        <w:t>echaus herum gemachet ist, hins</w:t>
        <w:br/>
        <w:t>von dannen aber weiter, und ende</w:t>
        <w:br/>
        <w:t>gar in die See fliesset. Man erden</w:t>
        <w:br/>
        <w:t>auch ferner, daß derselbe, wenn man</w:t>
        <w:br/>
        <w:t>auch nur oben hin beschauet, keinem</w:t>
        <w:br/>
        <w:t xml:space="preserve">ern in irgend </w:t>
      </w:r>
      <w:r>
        <w:rPr>
          <w:b/>
          <w:color w:val="DD2B05"/>
          <w:u w:val="single"/>
        </w:rPr>
        <w:t>einemStücke</w:t>
      </w:r>
      <w:r>
        <w:t xml:space="preserve"> was nach</w:t>
        <w:br/>
        <w:t>: weil in demselben, so wohl einheit</w:t>
        <w:br/>
        <w:t>he als fremde Gewächse glücklich</w:t>
        <w:br/>
        <w:t>gebracht werden, ohne daß man eis</w:t>
        <w:br/>
        <w:t>besondere Mühe daran zu wenden nos</w:t>
        <w:br/>
        <w:t>hat; weil auch dessen Grösse so ans</w:t>
        <w:br/>
        <w:t>lich, als irgend ein anderer Garten</w:t>
        <w:br/>
        <w:t>en mag; und endlich, weil die vielers</w:t>
        <w:br/>
        <w:t>Raritäten und Cariola ihn selbst les</w:t>
        <w:br/>
        <w:t>big machen: absonderlich da so wohl</w:t>
        <w:br/>
        <w:t>Auge, als der Geruch, nebst dem</w:t>
        <w:br/>
        <w:t>schmack, sich darinnen divertieren und</w:t>
        <w:br/>
        <w:t>gen können.</w:t>
        <w:br/>
        <w:br/>
        <w:t>Damit ich aber diesen Garten etwas</w:t>
        <w:br/>
        <w:t>er tretten, und seine inwendige Eine</w:t>
        <w:br/>
        <w:t>lung in Alléen und besondere Fächer,</w:t>
        <w:br/>
        <w:t>tlicher vorstelle: so ist nöthig dabey</w:t>
        <w:br/>
        <w:t>führen, daß man zwar vor diesen</w:t>
        <w:br/>
        <w:t>gefangen, eine Mauer von zwölff</w:t>
        <w:br/>
        <w:t>rc Schuhen hoch um denselben hers</w:t>
        <w:br/>
        <w:t>zu führen; es ist aber dieselbe nicht</w:t>
        <w:br/>
        <w:t>er, als nur die Helffte von einer Seis</w:t>
        <w:br/>
        <w:t>so wohl der Länge als Breite nach</w:t>
        <w:br/>
        <w:t>incurret worden, und stehet dieselbe</w:t>
        <w:br/>
        <w:t>och in diesem Stande: indem sie ges</w:t>
        <w:br/>
        <w:t>der Kirche über, nach der Seite</w:t>
        <w:br/>
        <w:t>n das Siech Haus zu, anfanget,</w:t>
        <w:br/>
        <w:t>vorne an dem Ecke, längst der Kir</w:t>
        <w:br/>
        <w:t>hinauf, allwo auch die auf diese</w:t>
        <w:br/>
        <w:t>tuer gebadete Sclaven Logis ihr</w:t>
        <w:br/>
        <w:t>me zimmet, fortgeführt wird, biß</w:t>
        <w:br/>
        <w:t>gefahr die Helffte der Länge dieses</w:t>
        <w:br/>
        <w:t>tens, oder biß an den daran stossen</w:t>
        <w:br/>
        <w:t>Garten des Bürgers, Jacob van =</w:t>
        <w:br/>
        <w:t>Cornices, welchen aber Zeit meines</w:t>
        <w:br/>
        <w:t>Hier fenns, der Bürger Jacob Vogel</w:t>
        <w:br/>
        <w:t>besessen hat.</w:t>
        <w:br/>
        <w:br/>
        <w:t>Wo diese Mauer ein Ende nehmen Beo</w:t>
        <w:br/>
        <w:t>will, ist ein Wasser-Graben sechs Saugung</w:t>
        <w:br/>
        <w:t>he breit gemachet, welcher biß oben ein</w:t>
        <w:br/>
        <w:t>zum Ende des Gartens fortgehet, von aber</w:t>
        <w:br/>
        <w:t>bannen aber gerade über, nach dem Lo Diebe</w:t>
        <w:br/>
        <w:t>wen-Berg zu, hinlaufet, und denn ges bái</w:t>
        <w:br/>
        <w:t>rade wieder hinunter", biß zum Siech</w:t>
        <w:br/>
        <w:t>Haus sich erstrecket: wodurch der gan</w:t>
        <w:br/>
        <w:t>se Garten bey nahe eingeschlossen, und</w:t>
        <w:br/>
        <w:t>von den diebischen Händen gottloser</w:t>
        <w:br/>
        <w:t>Leute befreyet ist. Solches aber um so</w:t>
        <w:br/>
        <w:t>viel desto mehr, weil eben dieser Was</w:t>
        <w:br/>
        <w:t>fer-Graben mit dicken und aus vielers</w:t>
        <w:br/>
        <w:t>ley Arten der Bäume bestehenden Hes Worzu</w:t>
        <w:br/>
        <w:t>den eingefasset und verwahret ist. Man weiter</w:t>
        <w:br/>
        <w:t>findet ihn so wohl des Sommers als n</w:t>
        <w:br/>
        <w:t>Winters mit Wasser angefüllet: indem</w:t>
        <w:br/>
        <w:t>das das Wasser, welches von dem Tas</w:t>
        <w:br/>
        <w:t>fel-Berg herab kommet, und die obers</w:t>
        <w:br/>
        <w:t>halb diesen Garten erbauet Wassers</w:t>
        <w:br/>
        <w:t>Mühle der Illustren Compagnie trew</w:t>
        <w:br/>
        <w:t>bet, hinein lauffen, und selbigen füllet;</w:t>
        <w:br/>
        <w:t>don dannen aber theils in den Garten</w:t>
        <w:br/>
        <w:t>hinein geleitet, und dahin geführet wird,</w:t>
        <w:br/>
        <w:t>wo der Erde Feuchtigkeit mangelt: theils</w:t>
        <w:br/>
        <w:t>auch durch einen andern Graben unter</w:t>
        <w:br/>
        <w:t>besagten Jacob Vogels Garten hin- und</w:t>
        <w:br/>
        <w:t>weiter hinab in die Stadt, endlich aber</w:t>
        <w:br/>
        <w:t>gar in die See hinein geleitet wird.</w:t>
        <w:br/>
        <w:br/>
        <w:t>Innerhalb diesen Garten sind drey In ber</w:t>
        <w:br/>
        <w:t>schöne, durchgehende und breite Alléen, Mitte</w:t>
        <w:br/>
        <w:t>welche ein schönes perspektivisches Gehe</w:t>
        <w:br/>
        <w:t>sichte vorstellen: unter solchen aber bes allerhand</w:t>
        <w:br/>
        <w:t>wohl-ri</w:t>
        <w:br/>
        <w:t>hält in diesem Stücke der unterste, nach henden</w:t>
        <w:br/>
        <w:t>dem Löwen Berg zu, den Preiß, wie Bäumen</w:t>
        <w:br/>
        <w:t xml:space="preserve">schon vorhero erinnert worden. Sie </w:t>
      </w:r>
      <w:r>
        <w:rPr>
          <w:b/>
          <w:color w:val="DD2B05"/>
          <w:u w:val="single"/>
        </w:rPr>
        <w:t>beseersind</w:t>
      </w:r>
      <w:r>
        <w:br/>
        <w:t>mit dicken und hohen Hecken also</w:t>
        <w:br/>
        <w:t>eingefasset, und abgesondert, daß man</w:t>
        <w:br/>
        <w:t>sich weder vor Regen noch Wind, oder</w:t>
        <w:br/>
        <w:t>Sonnen-Hie zu fürchten hat. Die</w:t>
        <w:br/>
        <w:t>Baume aber, welche diese Hecken vora</w:t>
        <w:br/>
        <w:t>stellen, find allerley Arten wohlriechen</w:t>
        <w:br/>
        <w:t>de Baume, als der Campher, Lorbeer,</w:t>
        <w:br/>
        <w:t>Schwabe Bast-Baum, ingleichen auch</w:t>
        <w:br/>
        <w:t>Erlen, Damaquas. oder Bohr-und viele</w:t>
        <w:br/>
        <w:t>andere Affricanische Bäume, welche so</w:t>
        <w:br/>
        <w:t>wohl das Gesichte ergoßen, als den Ges</w:t>
        <w:br/>
        <w:t>ruch erquicken und vergnügen.</w:t>
        <w:br/>
        <w:br/>
        <w:t>Neben und an diesen Hecken sind al-Deglat</w:t>
        <w:br/>
        <w:t>erley Frucht auch andere hohe und liebs aud</w:t>
        <w:br/>
        <w:t>liche Bäume gepflanhet, ais Citronen, an den</w:t>
        <w:br/>
        <w:t>Limonien, Eichen und andere, welche den lib</w:t>
        <w:br/>
        <w:t>abermals ein schönes Vergnügen vers gepflan</w:t>
        <w:br/>
        <w:t>schaffen sonderlich aber den Spaze</w:t>
        <w:br/>
        <w:t>henden durch ihren angenehmen Schat</w:t>
        <w:br/>
        <w:t>ten vor der durchdringenden Sonnens Dige</w:t>
        <w:br/>
        <w:t>Nnn 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Thei. IV. Brief. dadie</w:t>
        <w:br/>
        <w:t>beschirmen; und weil gleichwohl</w:t>
        <w:br/>
        <w:t>och 3. biß 4. Personen neben einander</w:t>
        <w:br/>
        <w:t>Onnen spatzieren gehen: so ist leicht zu</w:t>
        <w:br/>
        <w:t>theilen, daß diese Alléen ziemlich breit</w:t>
        <w:br/>
        <w:t>yn müssen ; wie sie denn auch in der</w:t>
        <w:br/>
        <w:t>hat 8. Rheinländische Werck Chus</w:t>
        <w:br/>
        <w:t>ausmachen.</w:t>
        <w:br/>
        <w:br/>
        <w:t>Es sind auch noch einige Neben Al</w:t>
        <w:br/>
        <w:t>den, welche man ansichtig wird, wenn</w:t>
        <w:br/>
        <w:t>an bey der Sclaven Logis, und durch</w:t>
        <w:br/>
        <w:t>as daselbst befindliche grosse Thor hin</w:t>
        <w:br/>
        <w:t>n gehet; weil aber dieselben bey weiten</w:t>
        <w:br/>
        <w:t>breit nicht sind, als die vorigen, in</w:t>
        <w:br/>
        <w:t>em faum zween Menschen neben einan</w:t>
        <w:br/>
        <w:t>er gehen können, und ungefähr eine</w:t>
        <w:br/>
        <w:t>Breite von 5. Schuhen beschlagen; weil</w:t>
        <w:br/>
        <w:t>auch nicht durchaus gehen, wie die er</w:t>
        <w:br/>
        <w:t>stern, sondern durch viele Quer Hes</w:t>
        <w:br/>
        <w:t>en abgeschnitten, auch sonsten durch</w:t>
        <w:br/>
        <w:t>Le abgesonderte Felder verändert und</w:t>
        <w:br/>
        <w:t>bauet worden: so achte nicht nöthig,</w:t>
        <w:br/>
        <w:t>pfelben weitere Meldung zu thun, zu</w:t>
        <w:br/>
        <w:t>al da nichts besonders dabey acrumers</w:t>
        <w:br/>
        <w:t>en vorfället.</w:t>
        <w:br/>
        <w:br/>
        <w:t>-So viel aber als HauptAlléen durch</w:t>
        <w:br/>
        <w:t>en gangen Garten durchgehen, also,</w:t>
        <w:br/>
        <w:t>ß man von unten biß oben, und hier</w:t>
        <w:br/>
        <w:t>rch) die gange Länge desselben braus</w:t>
        <w:br/>
        <w:t>men und übersehen kan: eben so viel</w:t>
        <w:br/>
        <w:t>nd auch derselben, welche durch den</w:t>
        <w:br/>
        <w:t>nen Garten quer und nach der Breis</w:t>
        <w:br/>
        <w:t>hinüber sich erstrecken. Unter denent</w:t>
        <w:br/>
        <w:t>det man die erste bey dem schönen und</w:t>
        <w:br/>
        <w:t>feigen Garten Haus; welche, wenn</w:t>
        <w:br/>
        <w:t>an unter desselben There stehet, völlig</w:t>
        <w:br/>
        <w:t>rch sehen, und diejenigen, so auf jener</w:t>
        <w:br/>
        <w:t>Seiten spazieren, gar deutlich warneh</w:t>
        <w:br/>
        <w:t>en und erblicken kan. Die andere bez</w:t>
        <w:br/>
        <w:t>det sich etwas höher nach der Mühle</w:t>
        <w:br/>
        <w:t>, und ist unter diesen dreyen der breis</w:t>
        <w:br/>
        <w:t>ste, massen sie 24. Schuhe breit ist.</w:t>
        <w:br/>
        <w:br/>
        <w:t>enn unerachtet sie gedoppelte Hecken</w:t>
        <w:br/>
        <w:t>n Lorbeer Bäumen hat: so stehen doch</w:t>
        <w:br/>
        <w:t>-ben und an diesen Hecken annoch eine</w:t>
        <w:br/>
        <w:t>Leihe Rofen Stauden so weit von dans</w:t>
        <w:br/>
        <w:t>n, daß ein Mensch gar wohl zwischen</w:t>
        <w:br/>
        <w:t>den spazieren kan: und gleichwohl</w:t>
        <w:br/>
        <w:t>ibet ein Weg zwischen beyden in der</w:t>
        <w:br/>
        <w:t>titte offen, auf welchen vier Personen</w:t>
        <w:br/>
        <w:t>r füglich neben einander gehen können.</w:t>
        <w:br/>
        <w:br/>
        <w:t>er Dritte ist oben am Ende des Gar</w:t>
        <w:br/>
        <w:t>ns, und ist der schlimmste oder eng</w:t>
        <w:br/>
        <w:t>=, indem an etlichen Orten kaum</w:t>
        <w:br/>
        <w:t>Mensch, und wo sie recht weit ist,</w:t>
        <w:br/>
        <w:t>Den neben einander hindurch gehen</w:t>
        <w:br/>
        <w:t>nnen.</w:t>
        <w:br/>
        <w:br/>
        <w:t>Die Blumen, Lust und andere Felder</w:t>
        <w:br/>
        <w:t>d unterschiedlich, bald grösser, bald</w:t>
        <w:br/>
        <w:t>einer; woraus gar leicht abzunehmen,</w:t>
        <w:br/>
        <w:t>daß noch viele Zwischen-Hecken seyn muß</w:t>
        <w:br/>
        <w:t>sen, welche dieselben unterscheiden. Inetlichen</w:t>
        <w:br/>
        <w:t>derselben findet man nichts als</w:t>
        <w:br/>
        <w:t>Küchen Kräuter, welche der Herz Gouverneur,</w:t>
        <w:br/>
        <w:t>und andere hohe Bediente, oder</w:t>
        <w:br/>
        <w:t>diejenige geniesen, denen der Herz Gouverneur</w:t>
        <w:br/>
        <w:t>solche will zu kommen lassen:</w:t>
        <w:br/>
        <w:t>was aber diese nicht confumiret, bleibet</w:t>
        <w:br/>
        <w:t>den Schiffen übrig. In andern trifft</w:t>
        <w:br/>
        <w:t>man nichts als lauter curieuse Gedäch</w:t>
        <w:br/>
        <w:t>se, Blumen und Bäume an, welche theils</w:t>
        <w:br/>
        <w:t>von fremden Landen sind hieher gebracht</w:t>
        <w:br/>
        <w:t>und angepflanzt, theils aber aus dem</w:t>
        <w:br/>
        <w:t>wilden Lande dieser Gegend genommen</w:t>
        <w:br/>
        <w:t>und hieher gesetzet worden. In noch ane</w:t>
        <w:br/>
        <w:t>dern sichet man gar nichts, als lauter fast</w:t>
        <w:br/>
        <w:t>liche und gesunde auch angenehme Frucht</w:t>
        <w:br/>
        <w:t>Baume, welche reichlich Früchte tragen,</w:t>
        <w:br/>
        <w:t>und wegen der verschiedenen Farben, ein</w:t>
        <w:br/>
        <w:t>sehr lustiges Gemähide vorstellen. Sar</w:t>
        <w:br/>
        <w:t>Ich will mich hier nicht aufhalten, zu</w:t>
        <w:br/>
        <w:t>eine Specification zu machen, wodurch in be</w:t>
        <w:br/>
        <w:t>ich zeigen könte, was in diesem oder jenem geb</w:t>
        <w:br/>
        <w:t>Lust Bette absonderlich wächset; weil cat</w:t>
        <w:br/>
        <w:t>meines Erachtens solches schon vormals, und</w:t>
        <w:br/>
        <w:t>und absonderlich dazumal geschehen ist,</w:t>
        <w:br/>
        <w:t>als ich das Regnum vegetabile, oder die</w:t>
        <w:br/>
        <w:t>Blumien, Kräuter, Bäume und Wurd</w:t>
        <w:br/>
        <w:t>Beln beschrieben habe. Dieses will ich</w:t>
        <w:br/>
        <w:t>nur noch beifügen, daß zu oberst in dem</w:t>
        <w:br/>
        <w:t>Garten, auf der Seite so gegen dem d</w:t>
        <w:br/>
        <w:t>wen-Beilieget, ein grosses Stück mit</w:t>
        <w:br/>
        <w:t>frischen, auch andern delicate rothen</w:t>
        <w:br/>
        <w:t>und weissen, theils Europæifchen, theils</w:t>
        <w:br/>
        <w:t>auch Persischen Weinstöcken bepflanzet</w:t>
        <w:br/>
        <w:t>ist, welche herzliche Wein Trauben fort</w:t>
        <w:br/>
        <w:t>bringen, und tragen; aus welchen aber,</w:t>
        <w:br/>
        <w:t>weil viele davon gespeiset, und noch meh</w:t>
        <w:br/>
        <w:t>rere gestohlen werden, man gar wenig</w:t>
        <w:br/>
        <w:t xml:space="preserve">Wein presset, und in die Fäfler </w:t>
      </w:r>
      <w:r>
        <w:rPr>
          <w:b/>
          <w:color w:val="DD2B05"/>
          <w:u w:val="single"/>
        </w:rPr>
        <w:t>bringetSart</w:t>
      </w:r>
      <w:r>
        <w:br/>
        <w:br/>
        <w:t>Wo dieser Garten ein Ende hat, lieget And</w:t>
        <w:br/>
        <w:t>ein Stücke Landes, welches vor diesen ind</w:t>
        <w:br/>
        <w:t>auch zu diesem Garten gehöret hat, und find</w:t>
        <w:br/>
        <w:t>mit eben dergleichen Bäumen und Geben a</w:t>
        <w:br/>
        <w:t>wachsen ist bepflanzet gewesen. Weil aber treffe</w:t>
        <w:br/>
        <w:t>befunden worden, daß dieses Land nicht</w:t>
        <w:br/>
        <w:t>allerdings bequem dazu seyn soll: so ist</w:t>
        <w:br/>
        <w:t>es liegen geblieben, und verlassen wors</w:t>
        <w:br/>
        <w:t>den; woraus nachgehends der Herz</w:t>
        <w:br/>
        <w:t>Gouverneur Simon van der Stel, eine</w:t>
        <w:br/>
        <w:t>Wiesen gemachet, auf welcher er, als ein</w:t>
        <w:br/>
        <w:t>besonderer Liebhaber der Milch, zwo Kü</w:t>
        <w:br/>
        <w:t>he beständig hat weiden lassen, damit er</w:t>
        <w:br/>
        <w:t>alle Tage seine frische Milch von denens</w:t>
        <w:br/>
        <w:t>selben haben konte.</w:t>
        <w:br/>
        <w:br/>
        <w:t>Ich habe vorhero bereits der Sclaven Der</w:t>
        <w:br/>
        <w:t>Logis, der Mühle, und des luftigen Gar-bat i</w:t>
        <w:br/>
        <w:t>ten-Hauses Erwehlung gethan, aber Sart</w:t>
        <w:br/>
        <w:t>nit deutlich gesaget, wie diese Gebäude bevon</w:t>
        <w:br/>
        <w:t>gayans</w:t>
        <w:br/>
        <w:t>Haus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c</w:t>
        <w:br/>
        <w:t>haffen seyn. Dieweil ich aber durch</w:t>
        <w:br/>
        <w:t>derbare Gunst des Hn. Gouverneurs</w:t>
        <w:br/>
        <w:t>milhelm Adrian van der Stel, und</w:t>
        <w:br/>
        <w:t>Sechst-rühmliche auch denckwürdige Re</w:t>
        <w:br/>
        <w:t>commendation ber illustren Compagie,</w:t>
        <w:br/>
        <w:t>absonderlich aber der vornehmsten</w:t>
        <w:br/>
        <w:t>ammer von Amsterdam, in besagtes</w:t>
        <w:br/>
        <w:t>Warten-Haus bin eingefübret, und mir</w:t>
        <w:br/>
        <w:t>ne Wohnung darinnen angewiesen</w:t>
        <w:br/>
        <w:t>orden: so wird mir ja nicht ungútig</w:t>
        <w:br/>
        <w:t>deutet werden, von diesem, als dem</w:t>
        <w:br/>
        <w:t>mittelsten zwischen beyden, ein wenig</w:t>
        <w:br/>
        <w:t>etlicher und umständiger zu reden, doch</w:t>
        <w:br/>
        <w:t>, daß auch der andern hernachmals</w:t>
        <w:br/>
        <w:t>cht solle vergessen werden.</w:t>
        <w:br/>
        <w:br/>
        <w:t>Was demnach das Garten-Haus,</w:t>
        <w:br/>
        <w:t>er diejenige Wohnung betrifft, die</w:t>
        <w:br/>
        <w:t>durch sonderbare Gnade der illustren</w:t>
        <w:br/>
        <w:t>compagnie, welcher ich Zeit Lebens das</w:t>
        <w:br/>
        <w:t>r danckbar bleibe, mit höchster Zufrie</w:t>
        <w:br/>
        <w:t>enheit, auch in meinem größten Wie</w:t>
        <w:br/>
        <w:t>wärtigkeiten bewohnet, und manche</w:t>
        <w:br/>
        <w:t>begnügte Stunde darinnen genossen: so</w:t>
        <w:br/>
        <w:t>dasselbe zwar etwas schmahl, indem es</w:t>
        <w:br/>
        <w:t>Der 18. Schuh nicht breit seyn wird,</w:t>
        <w:br/>
        <w:t>er haben sehr lang, weil es über 40.</w:t>
        <w:br/>
        <w:br/>
        <w:t>Schuh ausmachet, und also recht dem</w:t>
        <w:br/>
        <w:t>rucken und schwehren Sub: Oft Wind</w:t>
        <w:br/>
        <w:t>gegen geneßet: dergestalt, daß offtmals</w:t>
        <w:br/>
        <w:t>n dem erschrecklichen Schüttern und</w:t>
        <w:br/>
        <w:t>wegen, die Balcken krachen, und man</w:t>
        <w:br/>
        <w:t>ht anders gedencken solte, es würde</w:t>
        <w:br/>
        <w:t>8 gange Haus in einem Augenblick</w:t>
        <w:br/>
        <w:t>Stürzen und über einen Hauffen</w:t>
        <w:br/>
        <w:t>len. '</w:t>
        <w:br/>
        <w:t>Ich weiß mich gar wohl zu erinnern,</w:t>
        <w:br/>
        <w:t>ß bey dem ersten Anfang, da ich die</w:t>
        <w:br/>
        <w:t>Garten-Haus bezoge, gar offt des</w:t>
        <w:br/>
        <w:t>achts aus meinem Bette gesprungen,</w:t>
        <w:br/>
        <w:t>d mich zwischen der There, oder auf</w:t>
        <w:br/>
        <w:t>Schnecken Stiege, welche gebölber</w:t>
        <w:br/>
        <w:t>ar, verstecket habe: dieweil mir nicht</w:t>
        <w:br/>
        <w:t>ders vorstellen konte, als ob dieses</w:t>
        <w:br/>
        <w:t>us, von demselben Wind augenblicks</w:t>
        <w:br/>
        <w:t>umgerissen werden müste. Denn</w:t>
        <w:br/>
        <w:t xml:space="preserve">Balcken krachten offimals </w:t>
      </w:r>
      <w:r>
        <w:rPr>
          <w:b/>
          <w:color w:val="DD2B05"/>
          <w:u w:val="single"/>
        </w:rPr>
        <w:t>entfeßlich</w:t>
      </w:r>
      <w:r>
        <w:t>,</w:t>
        <w:br/>
        <w:t>d das ganze Haus erschütterte. Ich</w:t>
        <w:br/>
        <w:t>auch gewiß versichert, daß, wenn die</w:t>
        <w:br/>
        <w:t>te Mittels Mauern auf beyden Seis</w:t>
        <w:br/>
        <w:t>nicht waren, in welche die abgesagte</w:t>
        <w:br/>
        <w:t>úre gemachet ist, solches unmöglich</w:t>
        <w:br/>
        <w:t>hen bleiben konte.</w:t>
        <w:br/>
        <w:br/>
        <w:t>Einsmals ware der Ober-Barther</w:t>
        <w:br/>
        <w:t>hannes Hertzog, bey mir, und blies</w:t>
        <w:br/>
        <w:t>biß des Abends um neun Uhr, da</w:t>
        <w:br/>
        <w:t>eben so erschrecklich stürmet, und</w:t>
        <w:br/>
        <w:t>ahte. Wie ihm zu Muͤhe gewesen,</w:t>
        <w:br/>
        <w:t>ter gegen mich init folgenden Wors</w:t>
        <w:br/>
        <w:t>erkläret: daß, wenn man ihm das</w:t>
        <w:br/>
        <w:t>ganze Haus schencken wolte, so würde</w:t>
        <w:br/>
        <w:t>er doch unmöglich darinnen wohnen</w:t>
        <w:br/>
        <w:t>können, weil er seines Lebens keine</w:t>
        <w:br/>
        <w:t>Stunde versichert wäre, wenn dieser</w:t>
        <w:br/>
        <w:t>Wind anfing seine Gewalt zu zeigen.</w:t>
        <w:br/>
        <w:br/>
        <w:t>Er hat auch gegen dem Heren Gouver</w:t>
        <w:br/>
        <w:t>neur bezeiget, wie er mich in der grösten</w:t>
        <w:br/>
        <w:t>Gefahr hielte, das Leben plötzlich zu</w:t>
        <w:br/>
        <w:t>verlieren, weil dieses Haus dem schwere</w:t>
        <w:br/>
        <w:t>ren Süd-Osten Wind unmöglich lán</w:t>
        <w:br/>
        <w:t>ger wiederstehen könte. Hierüber bin</w:t>
        <w:br/>
        <w:t>ich auch von erwehnten Heren Gouver</w:t>
        <w:br/>
        <w:t>neur zu Rede gesetzet, und umständig ges</w:t>
        <w:br/>
        <w:t>frager worden: alleine meine Antwort</w:t>
        <w:br/>
        <w:t>war, daß ich mich nunmehro nicht</w:t>
        <w:br/>
        <w:t>weiter fürchtete, nachdem dieses Aras</w:t>
        <w:br/>
        <w:t>achens und Bewegens einmal gewohnet</w:t>
        <w:br/>
        <w:t>wäre. Kamm</w:t>
        <w:br/>
        <w:t>Inwendig in diesem Garten Haus Wie b</w:t>
        <w:br/>
        <w:t>findet man ein breites Vorhaus, wel Daus</w:t>
        <w:br/>
        <w:t>ches bey nahe viereckichte ist, und kan man newe</w:t>
        <w:br/>
        <w:t>durch basselbe so wohl in als aus dem bescha</w:t>
        <w:br/>
        <w:t>Garten kommen, nachdem man nems</w:t>
        <w:br/>
        <w:t>lich zur auffern oder innern Thür hinein</w:t>
        <w:br/>
        <w:t>tritt. Zu beyden Seiten dieses Vors</w:t>
        <w:br/>
        <w:t>Hauses, gehet man in eine schöne grosse</w:t>
        <w:br/>
        <w:t>Kammer oder Stube, deren Boden at fd</w:t>
        <w:br/>
        <w:t>mit viereckichte Ziegel-Steinen beleget</w:t>
        <w:br/>
        <w:t>ist, in welcher auch eine bendel-grüne</w:t>
        <w:br/>
        <w:t>angestrichene Tafel, nebst vielen Srüh</w:t>
        <w:br/>
        <w:t>len zu sehen ist. Gehet man die Wens</w:t>
        <w:br/>
        <w:t>del Stiege hinauf, so hat man oben</w:t>
        <w:br/>
        <w:t>eben ein solches Vor-Haus, und zwo</w:t>
        <w:br/>
        <w:t>dergleichen Kammern, in deren einer,</w:t>
        <w:br/>
        <w:t>nemlich zur rechten Hand, ich gewoh</w:t>
        <w:br/>
        <w:t>net habe, doch so, daß ich in die andern</w:t>
        <w:br/>
        <w:t>alle jederzeit kommen konte, wenn der</w:t>
        <w:br/>
        <w:t>Edie Herz Gouverneur, oder dessen Frau</w:t>
        <w:br/>
        <w:t>Gemahlin nicht darinnen gewesen</w:t>
        <w:br/>
        <w:t>seyn.</w:t>
        <w:br/>
        <w:br/>
        <w:t>In der Kammer zur linden Hand, In eine</w:t>
        <w:br/>
        <w:t>welche nach der Stadt und dem Sees befinder</w:t>
        <w:br/>
        <w:t>Haven zugehet, befinden sich allerley ich all</w:t>
        <w:br/>
        <w:t>wilde, und mit Stroh oder Heu auges Stob</w:t>
        <w:br/>
        <w:t>stopfte Thiere, welche durch den corbes kopff</w:t>
        <w:br/>
        <w:t>fasten Ober Gartner Johannes Her- piere</w:t>
        <w:br/>
        <w:t>zog, find aufgestellt und ausgestopft</w:t>
        <w:br/>
        <w:t>worden, der sie auch den Liebhabern</w:t>
        <w:br/>
        <w:t>gegen eine geringe Erfántlichkeit zeigen</w:t>
        <w:br/>
        <w:t>tasset. Oben auf über diesen beyden</w:t>
        <w:br/>
        <w:t>Zimmern ist ein schöner Boden, auf</w:t>
        <w:br/>
        <w:t>welchen gedachter Ober Gärtner aller</w:t>
        <w:br/>
        <w:t>len Saamen bewahret, und gedörrte</w:t>
        <w:br/>
        <w:t>Kräuter, nebst andern Gärtners Instrumenten</w:t>
        <w:br/>
        <w:t>aufhebet on unten biß</w:t>
        <w:br/>
        <w:t>oben, da der Boden angehet, sind zwo</w:t>
        <w:br/>
        <w:t>dicke Mittel-Mauern gemachet, welche</w:t>
        <w:br/>
        <w:t>das Vor-Haus und die Kammern une</w:t>
        <w:br/>
        <w:t>terscheiden, die auch die einigste Stübe</w:t>
        <w:br/>
        <w:t>Dies</w:t>
        <w:br/>
        <w:t>Bnnnn 2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t.</w:t>
        <w:br/>
        <w:t>ses schönen Luft-Hauses seyn, daß es</w:t>
        <w:br/>
        <w:t>n dem schwehren Süd-Osten Wind</w:t>
        <w:br/>
        <w:t>ht fan übern Hauffen gerissen wer</w:t>
        <w:br/>
        <w:t>Neben diesem Hause stehet besser hin</w:t>
        <w:br/>
        <w:t>f nach der Mühle zu eine grosse und</w:t>
        <w:br/>
        <w:t>läufftige Küche, mit vielen kleinen</w:t>
        <w:br/>
        <w:t>öhren, auch mit einer Adricht Tafel</w:t>
        <w:br/>
        <w:t>d langen festgemachten Band verse</w:t>
        <w:br/>
        <w:t>m; in welcher alle Speisen vor dem</w:t>
        <w:br/>
        <w:t>blen Heren Gouverneur zubereitet wer:</w:t>
        <w:br/>
        <w:t>n, wenn ihn der Lust ankommet, sich</w:t>
        <w:br/>
        <w:t>dem Garten zu divertieren, und das</w:t>
        <w:br/>
        <w:t>bst zu speisen: hinter dieser aber findet</w:t>
        <w:br/>
        <w:t>an ein kleines viereckichte Gebäude,</w:t>
        <w:br/>
        <w:t>elches zu einem heimlichen Abtritt ge</w:t>
        <w:br/>
        <w:t>admet ist; daß also in diesen Garten</w:t>
        <w:br/>
        <w:t>ine Plaisir und Bequemlichkeit fehlet,</w:t>
        <w:br/>
        <w:t>an mag gleich eine wählen welche man</w:t>
        <w:br/>
        <w:t>ill, so ferne sie anders erlaubet ist, und</w:t>
        <w:br/>
        <w:t>reichen Gemütern zustehet.</w:t>
        <w:br/>
        <w:br/>
        <w:t>Der Sclaven Logis, deren auch</w:t>
        <w:br/>
        <w:t>Meldung gethan, und gesaget worden,</w:t>
        <w:br/>
        <w:t>ß fie unten oder gegen der Kirchen über</w:t>
        <w:br/>
        <w:t>ehe, ist ein weitlaufftiges Gebäude,</w:t>
        <w:br/>
        <w:t>eglicht viereckichte, also, daß die Länge</w:t>
        <w:br/>
        <w:t>beysal so groß ist, als die Breite, und</w:t>
        <w:br/>
        <w:t>greiffet viele Wohnungen, oder ab:</w:t>
        <w:br/>
        <w:t>aderliche Kammern: hat auch zween</w:t>
        <w:br/>
        <w:t>Eingange, deren einer von der Gasse</w:t>
        <w:br/>
        <w:t>egen der Kirchen über anzutreffen, und</w:t>
        <w:br/>
        <w:t>er andere durch das grosse Thor, aus</w:t>
        <w:br/>
        <w:t>Angarten hinein. Rund um sind innen</w:t>
        <w:br/>
      </w:r>
      <w:r>
        <w:rPr>
          <w:b/>
          <w:color w:val="DD2B05"/>
          <w:u w:val="single"/>
        </w:rPr>
        <w:t>endigGebäude</w:t>
      </w:r>
      <w:r>
        <w:t xml:space="preserve"> von aussen ziemlich hoch,</w:t>
        <w:br/>
        <w:t>ach Art der hiesigen Häuser, inwendig</w:t>
        <w:br/>
        <w:t>ber gar sehr niedrig, also, daß man das</w:t>
        <w:br/>
        <w:t>Dach bey nahe mit der Hand erreichen</w:t>
        <w:br/>
        <w:t>an. Innerhalb diesen Gebäuden  ist</w:t>
        <w:br/>
        <w:t>in greffer viereckichte Plas, auf wel</w:t>
        <w:br/>
        <w:t>Sen die Sclaven Feuer anschüren, ih</w:t>
        <w:br/>
        <w:t>Speisen dabey zu kochen, wiewohl</w:t>
        <w:br/>
        <w:t>e ihn auch zu andern Sachen gebraus</w:t>
        <w:br/>
        <w:t>hen, gleichwie bereits vor diesem an eis</w:t>
        <w:br/>
        <w:t>em Ort ist gezeiget worden.</w:t>
        <w:br/>
        <w:br/>
        <w:t>Die Wohnungen anlangend, so</w:t>
        <w:br/>
        <w:t>ind dieselben, nach dem Ansehen und</w:t>
        <w:br/>
        <w:t>zach der Personen Eigenschafften ein</w:t>
        <w:br/>
        <w:t>berichtet. Der Ober-Gartner hat zwo</w:t>
        <w:br/>
        <w:t>höne Kammern oder Stuben, dessen</w:t>
        <w:br/>
        <w:t>Fenster in den Garten hinein gehen.</w:t>
        <w:br/>
        <w:t>Die eine, wenn man in diese Logie ges</w:t>
        <w:br/>
        <w:t>wet, ist zur rechten, und etwas kleiner</w:t>
        <w:br/>
        <w:t>als jene zur linden. Der Unter-Gart</w:t>
        <w:br/>
        <w:t>er hat eine schlechte Wohnung über</w:t>
        <w:br/>
        <w:t>hm, unter dem Dach; doch mag er sich</w:t>
        <w:br/>
        <w:t>uch in der Küchen, welche beyde Gárt</w:t>
        <w:br/>
        <w:t>er gemein haben, aufhalten und um</w:t>
        <w:br/>
        <w:t>hen. Hinter dieser Küchen ist inner</w:t>
        <w:br/>
        <w:t>alb dem viereckichte Plag eine zemli</w:t>
        <w:br/>
        <w:t>che Wohnung, welche vor den Ober</w:t>
        <w:br/>
        <w:t>Aufseher der Sclaven erbauet ist,</w:t>
        <w:br/>
        <w:t>wenn er sich anders darinnen aufhalten</w:t>
        <w:br/>
        <w:t>will.</w:t>
        <w:br/>
        <w:br/>
        <w:t>An der untersten Ecke, und gerade wo b</w:t>
        <w:br/>
        <w:t>gegen der Kirche über ist eine feine b</w:t>
        <w:br/>
        <w:t>Wohnung, welche zur Schule vor die three</w:t>
        <w:br/>
        <w:t>Sclaven Magdchen gewiedmet ist; ne-le</w:t>
        <w:br/>
        <w:t>ben an aber fan man von aussen in ein</w:t>
        <w:br/>
        <w:t>Gemach gehen, worinnen der Sclaven</w:t>
        <w:br/>
        <w:t>Proviant, als Heringe, oder Harder,</w:t>
        <w:br/>
        <w:t>nebst eingesalzenen und gedörrten Fis</w:t>
        <w:br/>
        <w:t>schen aufbehalten werden; doch kan</w:t>
        <w:br/>
        <w:t>man aus demselben nicht in den innersten</w:t>
        <w:br/>
        <w:t>Platz gelangen. Die ganze Seite ge</w:t>
        <w:br/>
        <w:t>gen der Kirche über, wie auch die an</w:t>
        <w:br/>
        <w:t>dere nach dem Siech Hause zu, und die</w:t>
        <w:br/>
        <w:t>dritte, welche nach dem Garten zu ste</w:t>
        <w:br/>
        <w:t>het, ist mit doppelten bretternen Betts</w:t>
        <w:br/>
        <w:t>Laden, auf diese Weise versehen, wie sie</w:t>
        <w:br/>
        <w:t>oben in dem Siech Hause sind beschrie</w:t>
        <w:br/>
        <w:t>ben worden, und ist auch auf dem Bo</w:t>
        <w:br/>
        <w:t>den mit dergleichen gezieret, damit die</w:t>
        <w:br/>
        <w:t>Sclaven und Clarinen darauf ruhen und</w:t>
        <w:br/>
        <w:t>und schlaffen können. Nur ist von die einen</w:t>
        <w:br/>
        <w:t>fer dritten Seite, welche längst den ben?</w:t>
        <w:br/>
        <w:t>Garten hin gebauet ist, noch zu sagen,</w:t>
        <w:br/>
        <w:t>daß vorne, wo man in die Küche, und</w:t>
        <w:br/>
        <w:t>verfolgens in den Garten gehen will,</w:t>
        <w:br/>
        <w:t>noch eine Wohnung ist, die zur Schu</w:t>
        <w:br/>
        <w:t>le vor die Sclaven Sieben erbauet</w:t>
        <w:br/>
        <w:t>worden. Bob Bad ven</w:t>
        <w:br/>
        <w:t>Hinten in der Ecke, welche die bey, Dere</w:t>
        <w:br/>
        <w:t>den letzten Seiten machen, die nach dem bäng</w:t>
        <w:br/>
        <w:t>Siech Haus und Garten sehen</w:t>
        <w:br/>
        <w:t>noch ein Efängniß anzutreffen, in</w:t>
        <w:br/>
        <w:t>welches diejenige, so bey Nacht Nurus</w:t>
        <w:br/>
        <w:t>he verursachen, oder aber sich sonsten</w:t>
        <w:br/>
        <w:t>unter währender Arbeit ungebürtig anstellen,</w:t>
        <w:br/>
        <w:t>und feiner Ordre folgen wol</w:t>
        <w:br/>
        <w:t>len, eingeschlossen, und darinnen so lan</w:t>
        <w:br/>
        <w:t>ge verwahret werden, biß über ihren</w:t>
        <w:br/>
        <w:t>Unfug und Wiederspánftigkeit ein Ur</w:t>
        <w:br/>
        <w:t>theil gesprochen worden. Wird ihnen</w:t>
        <w:br/>
        <w:t>eine Leibes-Straffe dietiret, dabey  das</w:t>
        <w:br/>
        <w:t>Leben unterwürcket ist: so werden sie</w:t>
        <w:br/>
        <w:t>an dem Pfahl, welcher mitten in dies</w:t>
        <w:br/>
        <w:t>fem viereckichte Platz aufgerichtet wor</w:t>
        <w:br/>
        <w:t>den, gebunden, und daselbst streng</w:t>
        <w:br/>
        <w:t>und scharff gepeitsche, also, daß nicht</w:t>
        <w:br/>
        <w:t>allein das Blut den Rücken herab  rol</w:t>
        <w:br/>
        <w:t>let, sondern auch ganze Stücke Fleisch</w:t>
        <w:br/>
        <w:t>faul werden, und heraus genommen wer</w:t>
        <w:br/>
        <w:t>den; doch alles dieses richtet sich nach</w:t>
        <w:br/>
        <w:t>ihren Verbrechen, und müssen alle ane</w:t>
        <w:br/>
        <w:t>dere dabey stehen, die sich an einem fol</w:t>
        <w:br/>
        <w:t>chen Exempel zu spiegeln ermahnet wer</w:t>
        <w:br/>
        <w:t>den.</w:t>
        <w:br/>
        <w:br/>
        <w:t>Von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c.</w:t>
        <w:br/>
        <w:br/>
        <w:t>Von der Mühle, deren ich oben ge</w:t>
        <w:br/>
        <w:t>ht und gesaget habe, daß sie über den</w:t>
        <w:br/>
        <w:t>arten erbauet sen erinnere nur noch dies</w:t>
        <w:br/>
        <w:t>,daß sie das von dem Tafel Berg her</w:t>
        <w:br/>
        <w:t>ter fliessende Waffe, einen weiten Weg</w:t>
        <w:br/>
        <w:t>rch Rinnen führen muß, ehe es auf das</w:t>
        <w:br/>
        <w:t>ehlen-Rad gebracht wird; doch weil</w:t>
        <w:br/>
        <w:t>elbige oberschlächtig umlaufet, und</w:t>
        <w:br/>
        <w:t>ero mit weit wenigern Wasser fan ges</w:t>
        <w:br/>
        <w:t>ungen werden als eine die unterschlaf</w:t>
        <w:br/>
        <w:t>ift: so kommet solches dieser Mühlen</w:t>
        <w:br/>
        <w:t>um zu gut, weil es im Sommer, oder</w:t>
        <w:br/>
        <w:t>der dürren Zeit sonsten offtmals daran</w:t>
        <w:br/>
        <w:t>len wurde.</w:t>
        <w:br/>
        <w:br/>
        <w:t>Innerhalb der Mühle, die von aussen</w:t>
        <w:br/>
        <w:t>ansehnlich genug ist, findet man gleichs</w:t>
        <w:br/>
        <w:t>I neben den rauten Plaz, da die Korn</w:t>
        <w:br/>
        <w:t>ácke liegen können, und da die Wage</w:t>
        <w:br/>
        <w:t>befindet (denn in diesen Landen wird</w:t>
        <w:br/>
        <w:t>Müller alles nach dem Gewicht über</w:t>
        <w:br/>
        <w:t>en muß es auch nach demselben wieder</w:t>
        <w:br/>
        <w:t>darlieffern) eine bequeme Kammer, in</w:t>
        <w:br/>
        <w:t>cher der Müller alles das seinige vers</w:t>
        <w:br/>
        <w:t>hren und abschiessen, auch des Nachts</w:t>
        <w:br/>
        <w:t>er des Tages nachdem es sich will thun</w:t>
        <w:br/>
        <w:t>sen, seiner Ruhe ungehindert geniessen</w:t>
        <w:br/>
        <w:t>Dieweil ich mich annoch in der Nähe</w:t>
        <w:br/>
        <w:t>inde, und bißhero keine andere als sols</w:t>
        <w:br/>
        <w:t>publique Gebäude vorgestellet habe,</w:t>
        <w:br/>
        <w:t>che die Illuftr Compagnie allein ans</w:t>
        <w:br/>
        <w:t>en: so will ich nun weiter den neuers</w:t>
        <w:br/>
        <w:t>unten grossen und weitläufftigen Mars.</w:t>
        <w:br/>
        <w:br/>
        <w:t>er Pferde Stall vorstellen, wenn nur</w:t>
        <w:br/>
        <w:t>thero noch werde gesaget haben, daß der</w:t>
        <w:br/>
        <w:t xml:space="preserve">e und </w:t>
      </w:r>
      <w:r>
        <w:rPr>
          <w:b/>
          <w:color w:val="DD2B05"/>
          <w:u w:val="single"/>
        </w:rPr>
        <w:t>ersterbauete</w:t>
      </w:r>
      <w:r>
        <w:t>, so zur Seiten des</w:t>
        <w:br/>
        <w:t>iren Siech Hauses gestanden, vor Al</w:t>
        <w:br/>
        <w:t>thum eingefallen, und dahero höchsts</w:t>
        <w:br/>
        <w:t>hwendig gewesen, einen neuen zu er</w:t>
        <w:br/>
        <w:t>ten. Zwar ist dazu ein füglicher Ort</w:t>
        <w:br/>
        <w:t>Versehen, und ein anderer an dessen</w:t>
        <w:br/>
        <w:t>telle aufgeführe worden welcher gleich</w:t>
        <w:br/>
        <w:t>ter der Vestung, und nahe unter dem</w:t>
        <w:br/>
        <w:t>fel-Berg lag: alleine, da derselbe volls</w:t>
        <w:br/>
        <w:t>nmen erbauet, aber nicht genug gedencket</w:t>
        <w:br/>
        <w:t>r, kam ein schwerer Süd-Ost-Wind,</w:t>
        <w:br/>
        <w:t>lcher denselben kurz vor meiner Ans</w:t>
        <w:br/>
        <w:t>afft, wieder umwarff und totaliter</w:t>
        <w:br/>
        <w:t>niret; daß man sich dahero bemüßiget</w:t>
        <w:br/>
        <w:t>e, einen andern an einem andern Ort</w:t>
        <w:br/>
        <w:t>zubauen.</w:t>
        <w:br/>
        <w:br/>
        <w:t>Dieser wurde endlich bald hernach,</w:t>
        <w:br/>
        <w:t>t ziemlichen Schaden und Verlust der</w:t>
        <w:br/>
        <w:t>tren Compagnie, unweit dem vor</w:t>
        <w:br/>
        <w:t>chriebene schonen und luftigen Gars</w:t>
        <w:br/>
        <w:t>gefunden woselbst ein anderer, an des</w:t>
        <w:br/>
        <w:t>gebeheten Stelle ist erbauet worden.</w:t>
        <w:br/>
        <w:t>ist sehr groß und weit-läufftig, also, daß</w:t>
        <w:br/>
        <w:t>er viereckichte anzusehen und auch in der</w:t>
        <w:br/>
        <w:t>That also ist, davon jede Seite länger</w:t>
        <w:br/>
        <w:t>denn 150. Rheinländische Werck Chus</w:t>
        <w:br/>
        <w:t>he beträgt; in welchem nicht alleine viele</w:t>
        <w:br/>
        <w:t>und schöne auch wohl abgerichtete Pferde</w:t>
        <w:br/>
        <w:t>vorhanden: sondern es sind auch schöne</w:t>
        <w:br/>
        <w:t>und grosse Wohnungen nebst einem weis</w:t>
        <w:br/>
        <w:t>ten Heu Magazin darinnen anzutreffen. eine</w:t>
        <w:br/>
        <w:t>Auf der vordersten Seite, die nach Darin</w:t>
        <w:br/>
        <w:t>den obbeschriebenen schönen Garten sies bat eer</w:t>
        <w:br/>
        <w:t>het, ist ein grosses Thor zu sehen, wordurch er un</w:t>
        <w:br/>
        <w:t>alle Wagen, Kutschen, Pferde und alles Sattle</w:t>
        <w:br/>
        <w:t>was in diesen Stall gehen will, hasiren</w:t>
        <w:br/>
        <w:t>müssen. Es stehet solches recht in der ung</w:t>
        <w:br/>
        <w:t>Mitte der gedachten Seiten und hat uns</w:t>
        <w:br/>
        <w:t>ter und über sich artige Wohnungen sos</w:t>
        <w:br/>
        <w:t>wohl vor den Stall-Meister, als andere</w:t>
        <w:br/>
        <w:t>Menschen, die in diesem Stall zu wohnen,</w:t>
        <w:br/>
        <w:t>und ihre Dienste daselbst wahrzunehmen</w:t>
        <w:br/>
        <w:t>befehlcht sind: wie denn, damit ich mich</w:t>
        <w:br/>
        <w:t>deutlicher explicare, am untersten Ecke</w:t>
        <w:br/>
        <w:t>dieser Seiten, das gegen die Stadt</w:t>
        <w:br/>
        <w:t>zu stehet, der Stall-Meister eine sehr artige</w:t>
        <w:br/>
        <w:t>und griffe Wohnung hat, an welche</w:t>
        <w:br/>
        <w:t>noch eine hübsche Kammer gebauet ist.</w:t>
        <w:br/>
        <w:br/>
        <w:t>Neben ihm und etwas höher hinauf nach</w:t>
        <w:br/>
        <w:t>dem besagten geoffen Thor zu, trifft man</w:t>
        <w:br/>
        <w:t>des Sattlers Wohnung an welche zwar</w:t>
        <w:br/>
        <w:t>etwas kleiner als die vorige, doch zu seiner</w:t>
        <w:br/>
        <w:t>Handthierung groß genug ist. Bohn</w:t>
        <w:br/>
        <w:t>Oberhalb dem beschriebenen Thor bes Bo be</w:t>
        <w:br/>
        <w:t>findet sich der Unter-Stall-Meister in eiser</w:t>
        <w:br/>
        <w:t>ner bequemen Kammer oder Stube, und and</w:t>
        <w:br/>
        <w:t>über demselben ist eine dergleichen Kam-hers</w:t>
        <w:br/>
        <w:t>mer gebauet, welche zur Bewahrung der</w:t>
        <w:br/>
        <w:t>Sättel und übrigen Pferde Begs ges</w:t>
        <w:br/>
        <w:t>widmet ist. Endlich wohnet am obersten</w:t>
        <w:br/>
        <w:t>Ecke der Kutscher, in einer grossen Stus</w:t>
        <w:br/>
        <w:t>be, welcher des Herm Gouverneur Leibs</w:t>
        <w:br/>
        <w:t>Kutscher genennet wird, weil er ihn alles</w:t>
        <w:br/>
        <w:t>zeit führen muß, so offt er hie oder da hin</w:t>
        <w:br/>
        <w:t>sich begeben will. Und weil nun alle diese</w:t>
        <w:br/>
        <w:t>Wohnungen auf einer einigen Seiten</w:t>
        <w:br/>
        <w:t>dieses viereckichte Gebäudes befindlich</w:t>
        <w:br/>
        <w:t>sind, da noch ein so grosses und weites</w:t>
        <w:br/>
        <w:t>Thor zwischen denselben zu stehen kommt:</w:t>
        <w:br/>
        <w:t>so ist leicht die Rechnung zu machen, daß</w:t>
        <w:br/>
        <w:t>die obbesagte Länge nicht figniret noch</w:t>
        <w:br/>
        <w:t>unwahr sey.</w:t>
        <w:br/>
        <w:br/>
        <w:t>Auf der oben und untern Seiten, des Aube</w:t>
        <w:br/>
        <w:t>ren jene nach der Stadt zu stehet Diese bern un</w:t>
        <w:br/>
        <w:t>aber nach dem Tafel-Berg sich erstrecket, una</w:t>
        <w:br/>
        <w:t>sind nichts anders als bequeme Pferde queme</w:t>
        <w:br/>
        <w:t>Stallungen anzutreffen; doch so, daß Stall</w:t>
        <w:br/>
        <w:t xml:space="preserve">auch die Pferde Wárter das ist, </w:t>
      </w:r>
      <w:r>
        <w:rPr>
          <w:b/>
          <w:color w:val="DD2B05"/>
          <w:u w:val="single"/>
        </w:rPr>
        <w:t>dieSclassenven</w:t>
      </w:r>
      <w:r>
        <w:t>,</w:t>
        <w:br/>
        <w:t>welche in dem Stall ihre Dienste</w:t>
        <w:br/>
        <w:t>verrichten müssen, ihren Aufenthalt dar</w:t>
        <w:br/>
        <w:t>neben und darzwischen finden. Und weil</w:t>
        <w:br/>
        <w:t>das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2c.</w:t>
        <w:br/>
        <w:br/>
        <w:t>ns ganze Gebäude nur ein einiges</w:t>
        <w:br/>
        <w:t>Stockwerk hoch ist, dessen Mauer unges</w:t>
        <w:br/>
        <w:t>ihr 16. Schuhe ausmachet: so findet</w:t>
        <w:br/>
        <w:t>an auf dessen Boden nach einander, so</w:t>
        <w:br/>
        <w:t>cit es nemlich bißhero hat befallest wer:</w:t>
        <w:br/>
        <w:t>en können, das bekothigte Pferde Fut</w:t>
        <w:br/>
        <w:t>r, so wohl an Heu, als Gerste die hier an</w:t>
        <w:br/>
        <w:t>att des Habers gebrauchet wird, weil</w:t>
        <w:br/>
        <w:t>an feinen bauet: wie davon bereits vor</w:t>
        <w:br/>
        <w:t>asem ist geschrieben, und die wahre Ur</w:t>
        <w:br/>
        <w:t>che haben angezeiget wurden.</w:t>
        <w:br/>
        <w:br/>
        <w:t>Die vierdte und hinterste Seite, so ge</w:t>
        <w:br/>
        <w:t>en den Teufels oder Wind-Berg stehet,</w:t>
        <w:br/>
        <w:t>zwar wohl bedachet, also, daß man auf</w:t>
        <w:br/>
        <w:t>n her nicht anders urtheilen kan, ob wa</w:t>
        <w:br/>
        <w:t>auch diese imvendige den andern gleich</w:t>
        <w:br/>
        <w:t>bauet; alleine, wenn man durch das</w:t>
        <w:br/>
        <w:t>hor entweder nur hinein siehet, oder</w:t>
        <w:br/>
        <w:t>ber gar hineingehet, erblicket man also</w:t>
        <w:br/>
        <w:t>ald daß sich die Sache ganz anders ver</w:t>
        <w:br/>
        <w:t>ilt: masen man wohl aufgeführte Sáu</w:t>
        <w:br/>
        <w:t>zu Gesichte bekommt, worauf das</w:t>
        <w:br/>
        <w:t>Dach ruhen fan, aber die inwendige</w:t>
        <w:br/>
        <w:t>Naher fehlet noch daran, und ist also</w:t>
        <w:br/>
        <w:t>derselbe Plaz noch offen. Unterdessen</w:t>
        <w:br/>
        <w:t>er wird derselbe dennoch genüget, dies</w:t>
        <w:br/>
        <w:t>eil man aicholz-Wahren, arsbacken,</w:t>
        <w:br/>
        <w:t>Sparren, Bretter, und anders Holz mit</w:t>
        <w:br/>
        <w:t>elchen die Illuftr Compagnie Hands</w:t>
        <w:br/>
        <w:t>ng treibet, allda so lange aufheben kan,</w:t>
        <w:br/>
        <w:t>ß sie endlich an den Mann gebracht, und</w:t>
        <w:br/>
        <w:t>krafft werden können.</w:t>
        <w:br/>
        <w:br/>
        <w:t>Hieraus erhellet nun genugsam, daß</w:t>
        <w:br/>
        <w:t>wendig ein greffer viereckichte: Platz leer</w:t>
        <w:br/>
        <w:t>bleibet, welcher auch zu nichts anders</w:t>
        <w:br/>
        <w:t>in gebrauchet werden, als daß die abge</w:t>
        <w:br/>
        <w:t>dene Wagen darauf stehen und vor als</w:t>
        <w:br/>
        <w:t>Muthwillen des groben Baths:</w:t>
        <w:br/>
        <w:t>Bolcks auch selbst der unbändigen Scla</w:t>
        <w:br/>
        <w:t>n, in Sicherheit geneßet und bewahret</w:t>
        <w:br/>
        <w:t>erden können: dieweil unterdessen die</w:t>
        <w:br/>
        <w:t>utsche, und andere Fuhr- Wercke des</w:t>
        <w:br/>
        <w:t xml:space="preserve">Dern Gouverneurs in einem dazu </w:t>
      </w:r>
      <w:r>
        <w:rPr>
          <w:b/>
          <w:color w:val="DD2B05"/>
          <w:u w:val="single"/>
        </w:rPr>
        <w:t>apcirKutschen</w:t>
      </w:r>
      <w:r>
        <w:br/>
        <w:t xml:space="preserve">Hause </w:t>
      </w:r>
      <w:r>
        <w:rPr>
          <w:b/>
          <w:color w:val="DD2B05"/>
          <w:u w:val="single"/>
        </w:rPr>
        <w:t>undSchupfen</w:t>
      </w:r>
      <w:r>
        <w:t xml:space="preserve"> gestelt</w:t>
        <w:br/>
        <w:t>, und daselbst wieder allen vermuthat</w:t>
        <w:br/>
        <w:t>en Regen verwahret werden.</w:t>
        <w:br/>
        <w:br/>
        <w:t>Nach denen an dem Vorgebürge selbs</w:t>
        <w:br/>
        <w:t>anstehenden und schönen publiquen Ge</w:t>
        <w:br/>
        <w:t>uden, begebe mich nunmehro auf das</w:t>
        <w:br/>
        <w:t>che Land, um auch daselbst nach zu sehen</w:t>
        <w:br/>
        <w:t>eiche Arten von dergleichen Gebäuden</w:t>
        <w:br/>
        <w:t>an allda findet. Sie sind aber allesamt</w:t>
        <w:br/>
        <w:t>on gar geringen Ansehen, und werde ich</w:t>
        <w:br/>
        <w:t>ich bey denenselben fo lang nicht auf-als</w:t>
        <w:br/>
        <w:t>derffen: zumal da fie meist alle entwe</w:t>
        <w:br/>
        <w:t>zur Bich Zucht, und nöthigen An</w:t>
        <w:br/>
        <w:t>ann vor die Wagen oder aber zum</w:t>
        <w:br/>
        <w:t>der Bau und kuglichen Wachsthum</w:t>
        <w:br/>
        <w:t>des Korns, oder endlich zu beyden zugleich</w:t>
        <w:br/>
        <w:t>angebeget worden sind. Schi dere</w:t>
        <w:br/>
        <w:t>Dergleichen ist nun die obgedachte Befd</w:t>
        <w:br/>
        <w:t>Schnur oder Scheuer, woselbst kleine bet a</w:t>
        <w:br/>
        <w:t>Hauslein und andere geringe Gebäude</w:t>
        <w:br/>
        <w:t>gefunden werden, in welchen die Wagens gemeister,</w:t>
        <w:br/>
        <w:t>nebst allen Wagen-Knechten,</w:t>
        <w:br/>
        <w:t>ingleichen die Ochsen-Hüter, und andere</w:t>
        <w:br/>
        <w:t>Europäische hierzu bestellte Menschen,</w:t>
        <w:br/>
        <w:t>wie nicht weniger etliche Sclaven woh</w:t>
        <w:br/>
        <w:t>nen, welche denen erstern die behülffsam</w:t>
        <w:br/>
        <w:t>Hand bieten müssen. Ausser diesen fins</w:t>
        <w:br/>
        <w:t>det man nichts allhier, das nur die gering</w:t>
        <w:br/>
        <w:t>ste Confederation verdienet, ob gleich fel</w:t>
        <w:br/>
        <w:t>bige nicht weiter als etwan eine kleine hal</w:t>
        <w:br/>
        <w:t>be Stunde hinter dem vorhero beschrie</w:t>
        <w:br/>
        <w:t>benen Runden-Büschlein lieget. dem</w:t>
        <w:br/>
        <w:t>Eben dergleichen trifft man auch in Bas</w:t>
        <w:br/>
        <w:t>den Tyger Bergen an, woselbst das so here</w:t>
        <w:br/>
        <w:t xml:space="preserve">genandte </w:t>
      </w:r>
      <w:r>
        <w:rPr>
          <w:b/>
          <w:color w:val="DD2B05"/>
          <w:u w:val="single"/>
        </w:rPr>
        <w:t>Fischershock</w:t>
      </w:r>
      <w:r>
        <w:t xml:space="preserve"> erbauet worden. zu me</w:t>
        <w:br/>
        <w:t>Nur ist dieser Unterscheid haben, daß all</w:t>
        <w:br/>
        <w:t>hier ein schönes Wohl- Hauß von dem</w:t>
        <w:br/>
        <w:t>darauf wohnenden Bauren ist aufgeführe</w:t>
        <w:br/>
        <w:t>ret worden; welcher jährlich viel Land um</w:t>
        <w:br/>
        <w:t>ackert, und eine grosse Menge von allers</w:t>
        <w:br/>
        <w:t>hand Getrade, doch meistens Mayzen</w:t>
        <w:br/>
        <w:t>bauet. Neben diesem Wohl-Hauß sind</w:t>
        <w:br/>
        <w:t>auch noch andere Gebäude verhanden,</w:t>
        <w:br/>
        <w:t>in welchen Theils das Vich aufgeschost</w:t>
        <w:br/>
        <w:t>sen, theils auch das Korn ausgedroschen</w:t>
        <w:br/>
        <w:t>wird: und findet ein solcher Bauer, dem</w:t>
        <w:br/>
        <w:t>Der Herr Gouverneur die Aufsicht über</w:t>
        <w:br/>
        <w:t xml:space="preserve">dieses </w:t>
      </w:r>
      <w:r>
        <w:rPr>
          <w:b/>
          <w:color w:val="DD2B05"/>
          <w:u w:val="single"/>
        </w:rPr>
        <w:t>Fischershock</w:t>
      </w:r>
      <w:r>
        <w:t xml:space="preserve"> anvertrauet, alle Bes</w:t>
        <w:br/>
        <w:t>bequemlichkeit, die sich ein Teutscher Bauer</w:t>
        <w:br/>
        <w:t>in Teutschland vor vieles Geld nicht zu</w:t>
        <w:br/>
        <w:t>wege bringen kan; ja er kan auch gar</w:t>
        <w:br/>
        <w:t xml:space="preserve">wohl, nebst seine Famille darbey </w:t>
      </w:r>
      <w:r>
        <w:rPr>
          <w:b/>
          <w:color w:val="DD2B05"/>
          <w:u w:val="single"/>
        </w:rPr>
        <w:t>fubfiftiren</w:t>
      </w:r>
      <w:r>
        <w:t>.</w:t>
        <w:br/>
        <w:t>wird for</w:t>
        <w:br/>
        <w:t>Von der Klappte ist schon vor yn d</w:t>
        <w:br/>
        <w:t>mals gesaget worden, daß nichts als Heu lapi</w:t>
        <w:br/>
        <w:t>vor die Pferde daselbst zubereitet und gemachet</w:t>
        <w:br/>
        <w:t>werde; dahero ist dabey weiter pferd</w:t>
        <w:br/>
        <w:t>nichts zu erinnern als daß man einige bereit</w:t>
        <w:br/>
        <w:t>kleine und niedrige Hütten allda antrifft,</w:t>
        <w:br/>
        <w:t>worinnen diejenigen wohnen, welche vor</w:t>
        <w:br/>
        <w:t>das Graß und Heu Sorge zu tragen bes</w:t>
        <w:br/>
        <w:t>fehlicht sind. Von der Stuterei, wels</w:t>
        <w:br/>
        <w:t>che der Herz Gouverneur in dem Lande</w:t>
        <w:br/>
        <w:t>von Waveren angebeget hat, ist eben das</w:t>
        <w:br/>
        <w:t>jenige zu erinnern, was bey der Schnür</w:t>
        <w:br/>
        <w:t>oder Scheuer bereits gesaget worden: terens</w:t>
        <w:br/>
        <w:t>massen man daselbst weiter nichts, als innern</w:t>
        <w:br/>
        <w:t>kleine Hauslein vor die Aufseher und</w:t>
        <w:br/>
        <w:t>Pferde arter antrifft: welche auch,</w:t>
        <w:br/>
        <w:t>weil die Pferde nicht gefüttert sondern</w:t>
        <w:br/>
        <w:t>täglich auf die Weyde getrieben werden,</w:t>
        <w:br/>
        <w:t>weiter nichts zu thun oder zu erant</w:t>
        <w:br/>
        <w:t>worten haben, als die Zahl der Pferde zu</w:t>
        <w:br/>
        <w:t>Was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IV. Brief. 2.</w:t>
        <w:br/>
        <w:br/>
        <w:t>behalten, und sie zu hüten oder zu</w:t>
        <w:br/>
        <w:t>eiden.</w:t>
        <w:br/>
        <w:br/>
        <w:t>Und wer wollte die übrigen geringen</w:t>
        <w:br/>
        <w:t>Bebäude, welche die Illuftr Compagie</w:t>
        <w:br/>
        <w:t>zur Sicherheit und Vorsorge der</w:t>
        <w:br/>
        <w:t>Einwohnen anlegen und aufrichten lassen,</w:t>
        <w:br/>
        <w:t>alle beschreiben? da man in den grünen</w:t>
        <w:br/>
        <w:t>loben, in der Saldancha-Bay, und son</w:t>
        <w:br/>
        <w:t>en hier und dort dergleichen antrifft.</w:t>
        <w:br/>
        <w:br/>
        <w:t>sch halte es eben so undöthig, als viele</w:t>
        <w:br/>
        <w:t>Borte von denen-jenigen zu machen, wel</w:t>
        <w:br/>
        <w:t>De dieselbe vor diesen gebauet, nachmals</w:t>
        <w:br/>
        <w:t>ber entweder verlassen oder aber weges</w:t>
        <w:br/>
        <w:t>henden haben. "Dergleichen waren</w:t>
        <w:br/>
        <w:t>un die Kuͤle, welche nebst der auch vers</w:t>
        <w:br/>
        <w:t>denen Verlangen, oder Phalangen Kral,</w:t>
        <w:br/>
        <w:t>ojeno der Herz Capitain Blomberg,</w:t>
        <w:br/>
        <w:t>beffzet: ingleichen das berühmte Hotten</w:t>
        <w:br/>
        <w:t>ots Holland, welches nachmals der Gouverneur</w:t>
        <w:br/>
        <w:t>Milhelm Adrian van der</w:t>
        <w:br/>
        <w:t>tel bebauet, aber auch auf hohen Be</w:t>
        <w:br/>
        <w:t>ehl der illustren Compagnie, wieder</w:t>
        <w:br/>
        <w:t>erlassen müssen. Hieher gehörete auch</w:t>
        <w:br/>
        <w:t>ie Buffets Valley, welche nachmals dem</w:t>
        <w:br/>
        <w:t>Deren Nicolao Dormanns ist geschen</w:t>
        <w:br/>
        <w:t>et worden, und noch viele andere</w:t>
        <w:br/>
        <w:t>ehr.</w:t>
        <w:br/>
        <w:br/>
        <w:t>Alle diese Gebäude hat die Il'ufere</w:t>
        <w:br/>
        <w:t>Compagnie höchstens vonnöthen so lans</w:t>
        <w:br/>
        <w:t>e sie ihre eigene Anspann, Wagen,</w:t>
        <w:br/>
        <w:t>Handwercks Leute, und dergleichen háltOb</w:t>
        <w:br/>
        <w:t>Sie aber nicht effer thate wenn</w:t>
        <w:br/>
        <w:t>Sie alle dergleichen Weitläufftigkeiten</w:t>
        <w:br/>
        <w:t>ahren lieffe, und Sich fremder Menschen</w:t>
        <w:br/>
        <w:t>dienete, die vor Geld, oder einen gewiß</w:t>
        <w:br/>
        <w:t>en jährlichen Lohn, dergleichen Arbeit</w:t>
        <w:br/>
        <w:t>errichteten: solches ist eine Frage, die</w:t>
        <w:br/>
        <w:t>Dier auszuführen meines Thuns nicht ist,</w:t>
        <w:br/>
        <w:t>b ich mir gleich wol getranete zu bewahre</w:t>
        <w:br/>
        <w:t>Seiten, daß Sie mit wenigern Unkosten</w:t>
        <w:br/>
        <w:t>avon kommen, und sonsten noch ein groß</w:t>
        <w:br/>
        <w:t>es portieren würde: massen Sie aneto</w:t>
        <w:br/>
        <w:t>u allen dieſen Umschlag jährlich ein Catal</w:t>
        <w:br/>
        <w:t>von ungefähr 100000. Gulden</w:t>
        <w:br/>
        <w:t>scheinet bekothiget zu seynVon</w:t>
        <w:br/>
        <w:t>dem Rath Hause von Stellens</w:t>
        <w:br/>
        <w:t>Sosch entsinne mich, daß auch schon vors</w:t>
        <w:br/>
        <w:t>als das löthige berichtet habe. Dieses ers</w:t>
        <w:br/>
        <w:t>anere nur noch haben, daß die Funda</w:t>
        <w:br/>
        <w:t>ment desselben, nachdem es Anno 1710.</w:t>
        <w:br/>
        <w:br/>
        <w:t>abgebrandt ist genugsam zu erkennen ges</w:t>
        <w:br/>
        <w:t>ben, daß es sehr wohl múße gebauet</w:t>
        <w:br/>
        <w:t>gewesen seyn; wie es denn auch an</w:t>
        <w:br/>
        <w:t>einem recht lustigen und angenehmen Ort</w:t>
        <w:br/>
        <w:t xml:space="preserve">lieget, um welchen das </w:t>
      </w:r>
      <w:r>
        <w:rPr>
          <w:b/>
          <w:color w:val="DD2B05"/>
          <w:u w:val="single"/>
        </w:rPr>
        <w:t>Stellenboschische</w:t>
      </w:r>
      <w:r>
        <w:br/>
        <w:t>Bad Wasser ganz herum lauffen, und</w:t>
        <w:br/>
        <w:t>gleichsam eine Inful comi et. Denn es</w:t>
        <w:br/>
        <w:t>stehet rund um zwischen grünen und ho</w:t>
        <w:br/>
        <w:t>hen Bäumen hat vorne die Aussicht nach</w:t>
        <w:br/>
        <w:t>dem Dorffe zu, und hinten nach den Fel</w:t>
        <w:br/>
        <w:t>dern. Unter den Bäumen befindet sich (</w:t>
        <w:br/>
        <w:t>auch einer, der seine dicke Aleste so weit auss</w:t>
        <w:br/>
        <w:t>strecket, daß man darauf ein liebliches</w:t>
        <w:br/>
        <w:t>Sommer-Hauß gebrauchet siehet, auf</w:t>
        <w:br/>
        <w:t>welches man durch Hülffe einer Reps</w:t>
        <w:br/>
        <w:t>pe steigen, und sich vor der Sonnen-Hie</w:t>
        <w:br/>
        <w:t>verbergen kan: es fan auch eine luftige</w:t>
        <w:br/>
        <w:t>Compagnie von s. Personen sich daselbst</w:t>
        <w:br/>
        <w:t>hinbegeben, und ihre Vergnügung suchen.</w:t>
        <w:br/>
        <w:br/>
        <w:t>Endlich ist noch übrig von den Was Bon</w:t>
        <w:br/>
        <w:t>fer-Mühlen etwas zu gedencken, welche a</w:t>
        <w:br/>
        <w:t>den Colombo zustehen. Es sind deren</w:t>
        <w:br/>
        <w:t>drey, so viel nemlich wol angebaute Co erba</w:t>
        <w:br/>
        <w:t>somen seyn. Alle drey haben ein feines und</w:t>
        <w:br/>
        <w:t>Wohl-Hauß vor dem Müller, welcher sen</w:t>
        <w:br/>
        <w:t>selbige in Pacht annimmt, mit einer más</w:t>
        <w:br/>
        <w:t>ligen Stube, und etlichen Kämmerlein</w:t>
        <w:br/>
        <w:t>versehen; die den Burger-Ráthen zu stehets</w:t>
        <w:br/>
        <w:t>lieget an der Losebecks und darnach</w:t>
        <w:br/>
        <w:t>also genandte Salz Revier: die Stel</w:t>
        <w:br/>
      </w:r>
      <w:r>
        <w:rPr>
          <w:b/>
          <w:color w:val="DD2B05"/>
          <w:u w:val="single"/>
        </w:rPr>
        <w:t>lenboschische</w:t>
      </w:r>
      <w:r>
        <w:t xml:space="preserve"> hingegen ist an dem Fluß</w:t>
        <w:br/>
        <w:t>gleiches Namens erbauet: und die Dra</w:t>
        <w:br/>
        <w:t>cansteinische an einem Berge, woselbst sie</w:t>
        <w:br/>
        <w:t>das Wasser aus einem Brunnen durch</w:t>
        <w:br/>
        <w:t>Rinnen hinleitet und auf das Wassers</w:t>
        <w:br/>
        <w:t>Rad bringet. am</w:t>
        <w:br/>
        <w:t>Der Brücken, welche an dem Vorges Bo</w:t>
        <w:br/>
        <w:t>bürge selbsten angetroffen werden will ich br</w:t>
        <w:br/>
        <w:t>darum nur Meldung thun, damit es nicht barg</w:t>
        <w:br/>
        <w:t>das Ansehen gewinne als ob ich ihrer mit</w:t>
        <w:br/>
        <w:t>Fleiß vergessen wollen. Sie sind von gar</w:t>
        <w:br/>
        <w:t>geringer Confederation, und verdienen</w:t>
        <w:br/>
        <w:t>gar nicht etwas mehrers von ihnen zu sas</w:t>
        <w:br/>
        <w:t>gen als daß sie von Steinen aufgemauert</w:t>
        <w:br/>
        <w:t>seyn: in den Bolonien wird man auch</w:t>
        <w:br/>
        <w:t>nicht viele antreffen, welche besser sind,</w:t>
        <w:br/>
        <w:t>wenn man nur die einige ausnimmt, die</w:t>
        <w:br/>
        <w:t xml:space="preserve">bey Adam Tas über die </w:t>
      </w:r>
      <w:r>
        <w:rPr>
          <w:b/>
          <w:color w:val="DD2B05"/>
          <w:u w:val="single"/>
        </w:rPr>
        <w:t>Stellenboschische</w:t>
      </w:r>
      <w:r>
        <w:br/>
        <w:t>Revier erbauet ist.</w:t>
        <w:br/>
        <w:br/>
        <w:t>Und hiermit meine auch dieser Amtes Bef</w:t>
        <w:br/>
        <w:t>rie ein sattsames Genügen gegeben zu has bes</w:t>
        <w:br/>
        <w:t>ben: will aber anben nicht hoffen, daß mei</w:t>
        <w:br/>
        <w:t>nem Herrn die langen Umstände werden</w:t>
        <w:br/>
        <w:t>verdrißlich seyn welche bengebracht</w:t>
        <w:br/>
        <w:t>worden. Ich schliesse dahero vor dieses</w:t>
        <w:br/>
        <w:t>mal damit und verbleibe (o)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727.txt</w:t>
      </w:r>
    </w:p>
    <w:p>
      <w:r>
        <w:t>658</w:t>
        <w:br/>
        <w:t>Der 1. Brief.</w:t>
        <w:br/>
        <w:t>Von den Unkosten / welche die lustre Compagnie jährlich</w:t>
        <w:br/>
        <w:t>zur Besoldung der Guarnison, und zu noch vielen andern Noth-</w:t>
        <w:br/>
        <w:t>elendigkeiten aufwenden muß / damit alles im guten Stande</w:t>
        <w:br/>
        <w:t>erhalten werde.</w:t>
        <w:br/>
        <w:br/>
        <w:t>B mit gleich bey dem</w:t>
        <w:br/>
        <w:t>Schluß meines Vorigen</w:t>
        <w:br/>
        <w:t>mit der festen Hoffnung</w:t>
        <w:br/>
        <w:t>geliebkoseten, daß ich nun-</w:t>
        <w:br/>
        <w:t>S. mehro alles beygebracht</w:t>
        <w:br/>
        <w:t>hätte, was die Regierung an diesem Vor-</w:t>
        <w:br/>
        <w:t>gebürge der guten Hoffnung anbetrifft:</w:t>
        <w:br/>
        <w:t>so bedünket mich doch, ob gäbe mir Jh-</w:t>
        <w:br/>
        <w:t>re vergnügliche Antwort genugsame An-</w:t>
        <w:br/>
        <w:t>laß, eine Frage zu erörtern, welche mir so</w:t>
        <w:br/>
        <w:t>wohl von Jhnen, als auch andern könte</w:t>
        <w:br/>
        <w:t>volgeleget werden die auch darinnen be-</w:t>
        <w:br/>
        <w:t>stehet, daß man gerne Nachricht wissen</w:t>
        <w:br/>
        <w:t>und haben möchte, ob nemlich die Au-</w:t>
        <w:br/>
        <w:t>stre Compagnie, dieweil Sie so grosse</w:t>
        <w:br/>
        <w:t>Kosten, theils zu Unterhaltung so vieler</w:t>
        <w:br/>
        <w:t>Bedienten, Soldaten, Matrosen und</w:t>
        <w:br/>
        <w:t>Sclaven, theils auch so grosse und kost-</w:t>
        <w:br/>
        <w:t>bare Gebäude aufzuführen, und in boli-</w:t>
        <w:br/>
        <w:t>chen Winden zu erhalten, anwenden muß</w:t>
        <w:br/>
        <w:t>die darzu gehörige löthige Geld-Mittel</w:t>
        <w:br/>
        <w:t>aus ihrer eigenen Alia erschiessen oder</w:t>
        <w:br/>
        <w:t>ob Sie dazu einen andern Fontem, oder</w:t>
        <w:br/>
        <w:t>Neben-Belle wisse und habe, welche die-</w:t>
        <w:br/>
        <w:t>se besagte Mittel abwerfe</w:t>
        <w:br/>
        <w:br/>
        <w:t>Wiewohl nun diese Frage sehr kitzlich</w:t>
        <w:br/>
        <w:t>ist und das wahre Interesse der besagten</w:t>
        <w:br/>
        <w:t>glorieuse Compagnie zum Grunde</w:t>
        <w:br/>
        <w:t>hat so will ich doch hierauf nach Warheit.</w:t>
        <w:br/>
        <w:t>so kurtz als möglich antworten, und hier-</w:t>
        <w:br/>
        <w:t>fenheit anzeigen. Es ist aber eigentlich</w:t>
        <w:br/>
        <w:t>durch der gantzen Sache wahre Bescha-</w:t>
        <w:br/>
        <w:t>hierbey zu wissen, was denn die lustre</w:t>
        <w:br/>
        <w:t>Compagnie vor wahre und gewisse jähr-</w:t>
        <w:br/>
        <w:t>liche Einkünffte habe und hingegen wel-</w:t>
        <w:br/>
        <w:t>che Unkosten Sie jährlich tragen müsse.</w:t>
        <w:br/>
        <w:t>massen aus deren genauer gegeneinander</w:t>
        <w:br/>
        <w:t>Haltung unfehlbar erhellen wird / wie es</w:t>
        <w:br/>
        <w:t>sich in der That verhalte, und was da-</w:t>
        <w:br/>
        <w:t>von ferner zu staetuiren sey.</w:t>
        <w:br/>
        <w:br/>
        <w:t>Von den Unkosten nun, welche die</w:t>
        <w:br/>
        <w:t>würde, wenn nicht ein gewisses Mittel</w:t>
        <w:br/>
        <w:t>astre Compagnie nicht gerne tragen</w:t>
        <w:br/>
        <w:t>weder kräfftig unterstützet, oder völlig be-</w:t>
        <w:br/>
        <w:t>vorhanden wäre, durch welches Sie ent-</w:t>
        <w:br/>
        <w:t>freyen würde, solche ertragen zu können:</w:t>
        <w:br/>
        <w:t>muß ich billich darum zu erst handeln, da-</w:t>
        <w:br/>
        <w:t>mit niemand, der von den grossen Ein-</w:t>
        <w:br/>
        <w:t>künfften Nachricht erhält, auf verkehrte</w:t>
        <w:br/>
        <w:t>Gedancken verfallen u. gerathen möge, als</w:t>
        <w:br/>
        <w:t>ob jährlich ein sehr grosser Überschuß blie-</w:t>
        <w:br/>
        <w:t>be allermassen sich bey dem Schluß der</w:t>
        <w:br/>
        <w:t>gantzen Rechnung zeigen wird, daß die</w:t>
        <w:br/>
        <w:t>Unkosten, wenn man sie mit den Einkunft-</w:t>
        <w:br/>
        <w:t>ten vergleichet, gar nicht balancieren, son-</w:t>
        <w:br/>
        <w:t>dern vielmehr eine grosse Summa zu be-</w:t>
        <w:br/>
        <w:t>zahlen hinterlassen werden.</w:t>
        <w:br/>
        <w:br/>
        <w:t>Es muß aber die lustre Compagnie</w:t>
        <w:br/>
        <w:t>grosse Unkosten anwenden, um alle ihre</w:t>
        <w:br/>
        <w:t>Diener, welche hier beständig, oder doch</w:t>
        <w:br/>
        <w:t>einige Zeit in Guarnison verbleiben, wohl</w:t>
        <w:br/>
        <w:t>und nach Gebühren zu unterhalten ihnen</w:t>
        <w:br/>
        <w:t>ihren versprochenen und bedungenen</w:t>
        <w:br/>
        <w:t>monatlichen Sold, auch benötigtes</w:t>
        <w:br/>
        <w:t>Kost-Geld und andere Emolumente</w:t>
        <w:br/>
        <w:t>oder Neben-Einkünfte mildiglich zu rei-</w:t>
        <w:br/>
        <w:t>chen, und alles das jenige zu præstiren,</w:t>
        <w:br/>
        <w:t>was ihre Capitulation erfodert. Hier-</w:t>
        <w:br/>
        <w:t>unter werden nun billich mit gerechnet al-</w:t>
        <w:br/>
        <w:t>le Handwerks-Leute, nebst denen, die al-</w:t>
        <w:br/>
        <w:t>erley Bauren-Arbeit verrichten, wovor</w:t>
        <w:br/>
        <w:t>sie zwar keine besondere Belohnung ge-</w:t>
        <w:br/>
        <w:t>niessen, gleich wohl aber viel Geld kosten,</w:t>
        <w:br/>
        <w:t>weil ihnen allerley nöthiger Handwerks-</w:t>
        <w:br/>
        <w:t>Zeug muß geschaffet werden.</w:t>
        <w:br/>
        <w:br/>
        <w:t>Hernach müssen auch diejenigen Aus-</w:t>
        <w:br/>
        <w:t>fabert überschlagen werden, welche mann</w:t>
        <w:br/>
        <w:t>auf die Schiffe verwendet, die entweder</w:t>
        <w:br/>
        <w:t>Mast- und Rede-loß allhier anlangen</w:t>
        <w:br/>
        <w:t>oder aber viele krancke Menschen mit an-</w:t>
        <w:br/>
        <w:t>hero bringen, und deßwegen lange still</w:t>
        <w:br/>
        <w:t>liegen, auch die gantze Zeit über mit fri-</w:t>
        <w:br/>
        <w:t>schen Fleisch und andern Victnalien ver-</w:t>
        <w:br/>
        <w:t>sehen werden müssen damit man sehen</w:t>
        <w:br/>
        <w:t>könne, was auf derselben Reparierung.</w:t>
        <w:br/>
        <w:t>Refraichirung und gänzliche Verpfleg-</w:t>
        <w:br/>
        <w:t>gung jährlich verwendet, und in Rech-</w:t>
        <w:br/>
        <w:t>nung gebracht werden muß</w:t>
        <w:br/>
        <w:br/>
        <w:t>Weiter muß man auch diejenigen Ur-ie nicht</w:t>
        <w:br/>
        <w:t>kosten wohl erwegen, welche auf Kost und die Gei-</w:t>
        <w:br/>
        <w:t>Kleider vor 600. Sclaven oder Leibessen.</w:t>
        <w:br/>
        <w:t>gene, ingleichen auch auf ihre Wohnung.</w:t>
        <w:br/>
        <w:t>und fernere Versorgung in Kranckheiten,</w:t>
        <w:br/>
        <w:t>wie nicht weniger auf ihre Begrabung</w:t>
        <w:br/>
        <w:t>gehen wohin denn noch absonderlich die- und viel-</w:t>
        <w:br/>
        <w:t>jenigen gehören, die auf Erkaufung und andere.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728.txt</w:t>
      </w:r>
    </w:p>
    <w:p>
      <w:r>
        <w:t>659</w:t>
        <w:br/>
        <w:t>Brief. k.</w:t>
        <w:br/>
        <w:t>Dritter Theil.</w:t>
        <w:br/>
        <w:br/>
        <w:t>Anbringung anderer verwenden, so in der</w:t>
        <w:br/>
        <w:t>abgestorbenen Stelle von Mada, asar</w:t>
        <w:br/>
        <w:t>müssen andern gebracht werden. Und</w:t>
        <w:br/>
        <w:t>endlich werden auch die, obgleich geringe</w:t>
        <w:br/>
        <w:t>Unkosten, anzusehen seyn welche auf</w:t>
        <w:br/>
        <w:t>fremde Hottentoten bey ihrer Ankunfft</w:t>
        <w:br/>
        <w:t>und Abreise, nach Zeit und Standes Ge-</w:t>
        <w:br/>
        <w:t>legenheit, gewendet werden dieweil man</w:t>
        <w:br/>
        <w:t>dadurch so viel desto besser die Rechnung</w:t>
        <w:br/>
        <w:t>aller ordinaren Ausgaben finden, und</w:t>
        <w:br/>
        <w:t>die Summa mit den bald folgenden Ein-</w:t>
        <w:br/>
        <w:t>künfften vergleichen kan.</w:t>
        <w:br/>
        <w:br/>
        <w:t>Was nun die Diener der lustren</w:t>
        <w:br/>
        <w:t>dig in Diensten gehalten werden, so muß</w:t>
        <w:br/>
        <w:t>Compagnie betrifft, welche hier besten-</w:t>
        <w:br/>
        <w:t>man vor allen allen den Unterscheid wohl</w:t>
        <w:br/>
        <w:t>chet haben, der auch durch gantz Ost-Jn-</w:t>
        <w:br/>
        <w:t>wissen, welchen sie unter sich selbst gema-</w:t>
        <w:br/>
        <w:t>dien gemein ist weil derselbe meist auf die</w:t>
        <w:br/>
        <w:t>Besoldung, und nicht auf das wahr haff-</w:t>
        <w:br/>
        <w:t>tige Wesen der Personen gegründet ste-</w:t>
        <w:br/>
        <w:t>het. Dern sie theilen und benennen sich un-</w:t>
        <w:br/>
        <w:t>ferentaner selbsten entweder Qualificierte</w:t>
        <w:br/>
        <w:t>oder Gemeine.</w:t>
        <w:br/>
        <w:br/>
        <w:t>Qualificierte Dieser nun, werden die-</w:t>
        <w:br/>
        <w:t>jenigen genennet, welche eine besondere</w:t>
        <w:br/>
        <w:t>Administration oder Verwaltung über</w:t>
        <w:br/>
        <w:t>gewisse Sachen oder Güter haben unter</w:t>
        <w:br/>
        <w:t>welcher Benennung auch diejenigen mit</w:t>
        <w:br/>
        <w:t>begriffen werden, welche ob sie gleich nicht</w:t>
        <w:br/>
        <w:t>allezeit eine besondere Verwaltung ha-</w:t>
        <w:br/>
        <w:t>ben, dennoch denen ersten in ihrem Amte</w:t>
        <w:br/>
        <w:t>behuͤlfflich seyn und ihnen mit Schreiben</w:t>
        <w:br/>
        <w:t>oder Buchhalten an die Hand gehen da-</w:t>
        <w:br/>
        <w:t>hero werden auch diese letztere, ent weder</w:t>
        <w:br/>
        <w:t>Buchhalter, oder Adsistenten, zu Teutsch</w:t>
        <w:br/>
        <w:t>Schreiber, oder Kerken genennet.</w:t>
        <w:br/>
        <w:br/>
        <w:t>Gemeine hingegen seyn diesenige / wel-</w:t>
        <w:br/>
        <w:t>che unter dem allgemeinen Namen der</w:t>
        <w:br/>
        <w:t>Soldaten, Matrosen oder Baths-Ge-</w:t>
        <w:br/>
        <w:t>sellen begriffen werden, weil man sie zu</w:t>
        <w:br/>
        <w:t>allgemeinen täglichen Verrichtungen ge-</w:t>
        <w:br/>
        <w:t>brauchet und comendiret aus wel-</w:t>
        <w:br/>
        <w:t>chen beyden nemlich Soldaten und Ma-</w:t>
        <w:br/>
        <w:t>rosen ferner die Handwerks-Leute, als</w:t>
        <w:br/>
        <w:t>Schmiede, Wagner, Zimmer-Leute,</w:t>
        <w:br/>
        <w:t>Maurer rc. genommen werden / welche</w:t>
        <w:br/>
        <w:t>die Wercke der Alustre Compagnie</w:t>
        <w:br/>
        <w:t>wahrnehmen, verrichten und aufführen</w:t>
        <w:br/>
        <w:t>müssen. Es werden auch aus diesen bey-</w:t>
        <w:br/>
        <w:t>den weiter diejenigen heraus gezogen,</w:t>
        <w:br/>
        <w:t>welche vermögend sind, allerley Bauren-</w:t>
        <w:br/>
        <w:t>Arbeit zuverrichten, als Holtz zu hauen.</w:t>
        <w:br/>
        <w:t>Ackern / mit dem Wagen zu fahren, Vieh</w:t>
        <w:br/>
        <w:t>zu hüten 3.</w:t>
        <w:br/>
        <w:br/>
        <w:t>Vnd dieser gemeinen hat die stre</w:t>
        <w:br/>
        <w:t>Compagnie allezeit eine grosse Anzahl</w:t>
        <w:br/>
        <w:t>allhier, welche in Guarnison liegen, und</w:t>
        <w:br/>
        <w:t>alle vorbedeutete Arbeiten dabey berrich-</w:t>
        <w:br/>
        <w:t>ten müssen gemeiniglich aber ist dersel-</w:t>
        <w:br/>
        <w:t>den Anzahl über 600. Köpffe starck, ohne</w:t>
        <w:br/>
        <w:t>diejenigen dazu zurechnen welche von</w:t>
        <w:br/>
        <w:t>den Burgern und Einwohnern als Bau-</w:t>
        <w:br/>
        <w:t>ren-Knechte gebrauchet, und dahero aus</w:t>
        <w:br/>
        <w:t xml:space="preserve">dem Dienst der besagten </w:t>
      </w:r>
      <w:r>
        <w:rPr>
          <w:b/>
          <w:color w:val="DD2B05"/>
          <w:u w:val="single"/>
        </w:rPr>
        <w:t>gloneusen</w:t>
      </w:r>
      <w:r>
        <w:t xml:space="preserve"> Com-</w:t>
        <w:br/>
        <w:t>pagnie, in ihren absonderlichen gezogen,</w:t>
        <w:br/>
        <w:t>oder wie man hier redet, in Lehnung ge-</w:t>
        <w:br/>
        <w:t>kommen werden das ist, ob sie gleich in</w:t>
        <w:br/>
        <w:t>dem Dienst der Compagnie bleiben, der-</w:t>
        <w:br/>
        <w:t>gestalt, daß sie im Fall der Noth, und</w:t>
        <w:br/>
        <w:t>auf den ersten Winck alsobald erscheinen,</w:t>
        <w:br/>
        <w:t>und entweder, wenn Feinde sollten ver-</w:t>
        <w:br/>
        <w:t>handen seyn die Vestung und den Strand</w:t>
        <w:br/>
        <w:t>defendiren und befreien helffen, oder</w:t>
        <w:br/>
        <w:t>aber, wenn wenig Volck vorhanden, das</w:t>
        <w:br/>
        <w:t>gesund und im Stande ist die ankommen-</w:t>
        <w:br/>
        <w:t>de Schiffe ferner nach Jndien zu bringen,</w:t>
        <w:br/>
        <w:t>der Krancken und Verstorbenen Stellen</w:t>
        <w:br/>
        <w:t>zertretten müssen so geniessen sie dennoch</w:t>
        <w:br/>
        <w:t>nichts von der lustren Compagnie, son-</w:t>
        <w:br/>
        <w:t>dern sie werden als Abwesende angemer-</w:t>
        <w:br/>
        <w:t>cket und gerechnet, so lange sie bey den</w:t>
        <w:br/>
        <w:t>Bürgern und Einwohnern sich aufhal-</w:t>
        <w:br/>
      </w:r>
      <w:r>
        <w:rPr>
          <w:b/>
          <w:color w:val="DD2B05"/>
          <w:u w:val="single"/>
        </w:rPr>
        <w:t>tenzwelches</w:t>
      </w:r>
      <w:r>
        <w:t xml:space="preserve"> insgemein vor ein Jahr zuge-</w:t>
        <w:br/>
        <w:t>standen wird, und nach dessen Verlauff</w:t>
        <w:br/>
        <w:t>aufs neue muß erhalten werden, wofern</w:t>
        <w:br/>
        <w:t>man anders dem Fiscal, oder Land-Drost</w:t>
        <w:br/>
        <w:t>nicht will straff bar fallen, indem sie der</w:t>
        <w:br/>
        <w:t>Burger oder Einwoher bezahlen oder</w:t>
        <w:br/>
        <w:t>besolden muß, nach Art des Contracts,</w:t>
        <w:br/>
        <w:t>den sie mit einander aufgerichtet haben.</w:t>
        <w:br/>
        <w:br/>
        <w:t>Von allen diesen Lohn geniessenden</w:t>
        <w:br/>
        <w:t>Dienern nun will ich kürtzlich das löthige</w:t>
        <w:br/>
        <w:t>beybringen, damit man daraus ersehen</w:t>
        <w:br/>
        <w:t>möge, wie die lustre Compagnie ein</w:t>
        <w:br/>
        <w:t>sehr grosses Capital anwenden müsse die</w:t>
        <w:br/>
        <w:t>selbe zu unterhalten, und zu versorgen Es</w:t>
        <w:br/>
        <w:t>geniesset aber damit ich von dem obersten</w:t>
        <w:br/>
        <w:t>Haupte anfange, und biß auf den gering-</w:t>
        <w:br/>
        <w:t>sten herabsteige.</w:t>
        <w:br/>
        <w:br/>
        <w:t>Der Edle Herr Gouverneur von besagter Florissanten Cor-</w:t>
        <w:br/>
        <w:t>pagnie, jährlich an Besoldung und Kost-Geld, an baader</w:t>
        <w:br/>
        <w:t>fl. 3155.</w:t>
        <w:br/>
        <w:t>Muntze eine ansehnliche Summ von</w:t>
        <w:br/>
        <w:t>Der erste Ober-Kauffmann in der Vestung, welcher Haupt-</w:t>
        <w:br/>
        <w:t>Administrateur, ingleichem zweyte Stimme genennet wird.</w:t>
        <w:br/>
        <w:t>wie auch der Herr Fiscal independent, der auch die dritte</w:t>
        <w:br/>
        <w:t>Stimme beygenahmt wird nebst dem Capitain der Gar-</w:t>
        <w:br/>
        <w:t>nison, ingleichem die drey Prediger der Bolonien, und</w:t>
        <w:br/>
        <w:t>der</w:t>
        <w:br/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729.txt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660</w:t>
        <w:br/>
        <w:t>Dritten Theil. 1. Brief. rc.</w:t>
        <w:br/>
        <w:t>der Bissige Meister, genesen jährlich an Besoldung</w:t>
        <w:br/>
        <w:t>und Kost-Geld eine Summa von fl. 1627. 10. Stunder</w:t>
        <w:br/>
        <w:t>folglich empfangen sie alle 7 zusammen eine Summa von fl. 11393. 1.</w:t>
        <w:br/>
        <w:t>1005. a.</w:t>
        <w:br/>
        <w:t>Der Lieutenant empfängt jährlich an Kost-Geld u. Besoldung</w:t>
        <w:br/>
        <w:t>Die Fähndriche und die andere Unter-Kauffleute, welche zusammen</w:t>
        <w:br/>
        <w:t>eine Zahl von 12. Personen ausmachen, geniessen jeder an</w:t>
        <w:br/>
        <w:t>Sold und Kost-Geld jährlich eine Summa von 708. fl. und</w:t>
        <w:br/>
        <w:t>fl. 8496.</w:t>
        <w:br/>
        <w:t>also alle zwölffei zusammen</w:t>
        <w:br/>
        <w:t>Die Buchhalter und Krancken-Tröster, welche 13. Personen aus-</w:t>
        <w:br/>
        <w:t>machen, geniessen alle Jahr jeder an Besoldung und Kost-</w:t>
        <w:br/>
        <w:t>Geld fl. 513. und bekommen also diese 13. Personen in einem</w:t>
        <w:br/>
        <w:t>fl. 694.</w:t>
        <w:br/>
        <w:t>Jahr</w:t>
        <w:br/>
        <w:t>Die Adsistenten oder Schreiber, derer 20. Personen seyn, ge-</w:t>
        <w:br/>
        <w:t>niessen jeder an Sold und Kost-Geld jährlich fl. 354. und</w:t>
        <w:br/>
        <w:t>also zwantzig zusammen</w:t>
        <w:br/>
        <w:t>fl. 4248.</w:t>
        <w:br/>
        <w:t>Die Serganten, Meister der Handwerks-Leute / auch die Auf-</w:t>
        <w:br/>
        <w:t>seher über die Arbeit-Leute, welche man allesamt Baasen nen-</w:t>
        <w:br/>
        <w:t>netz ingleichem auch einige Unter-Officirer der kleinen be-</w:t>
        <w:br/>
        <w:t>ständig hier liegenden Schiffe, welche zusammen eine Zahl</w:t>
        <w:br/>
        <w:t>von 22. Personen ausmachen, geniessen meistentheils ein olei-</w:t>
        <w:br/>
        <w:t>ches Tractamentl mit den Assistenten oder Schreibern, ei-</w:t>
        <w:br/>
        <w:t>nige aber auch etwas mehr, doch wenn sie alle gleich gerech-</w:t>
        <w:br/>
        <w:t>net werden, so empfangen sie in einem Jahr zusammen:</w:t>
        <w:br/>
        <w:t>fl. 7788.</w:t>
        <w:br/>
        <w:t>Nun will ich die übrige Anzahl der Guarnison auf 524. Mann</w:t>
        <w:br/>
        <w:t>rechnen, und dabey fest stellen, daß sie alle ein gleiches Tra-</w:t>
        <w:br/>
        <w:t>Clament an Sold und Kost-Geld geniessen, wiewol mir nicht</w:t>
        <w:br/>
        <w:t>unbewusst, daß einige unter ihnen etwas mehr, andere hinge-</w:t>
        <w:br/>
        <w:t>gen etwas weniger gewissen, wenn man aber eines gegen das</w:t>
        <w:br/>
        <w:t>andere hält / so wird sichs finden, daß jeder des Jahrs bekommt</w:t>
        <w:br/>
        <w:t>eine Summa von fl. 141. diesem nach bekommen diese 524.</w:t>
        <w:br/>
        <w:t>s. 4.</w:t>
        <w:br/>
        <w:t>Mann zusammen alle Jahre</w:t>
        <w:br/>
        <w:t>Daß also alle Diener der Insten Compagnie so an diesem</w:t>
        <w:br/>
        <w:t>Vorgebürge Guarnison halten, und andere Verrichtungen</w:t>
        <w:br/>
        <w:t>wahrnehmen, an Geld jährlich empfangen eine Summa von fl. 117011. a.</w:t>
        <w:br/>
        <w:br/>
        <w:t>Hier möchte man mit wohl die Fra-</w:t>
        <w:br/>
        <w:t>ge vorlegen, ob denn dieses Geld allezeit</w:t>
        <w:br/>
        <w:t>so bald es verdienet, parat ausbezahlet</w:t>
        <w:br/>
        <w:t>wortet werden, wenn man sich anders</w:t>
        <w:br/>
        <w:t>würde Worauf distincte muß geant-</w:t>
        <w:br/>
        <w:t>einen rechten Concept davon machen</w:t>
        <w:br/>
        <w:t>will. Jch sage demnach / daß ein grosser</w:t>
        <w:br/>
        <w:t>Unterscheid zu machen sey, unter denen</w:t>
        <w:br/>
        <w:t>die einen Transport gemachet haben, wie</w:t>
        <w:br/>
        <w:t>auch unter denen die einen Monat-Zet-</w:t>
        <w:br/>
        <w:t>tel vor sich gestellet und endlich die von</w:t>
        <w:br/>
        <w:t>allen diesen nichts auf ihre Rechnung</w:t>
        <w:br/>
        <w:t>haben sollen, noch zu Schulden kommen</w:t>
        <w:br/>
        <w:t>lassen unerachtet keiner, er mag gleich</w:t>
        <w:br/>
        <w:t>schuldig seyn oder nicht, jährlich mehr</w:t>
        <w:br/>
        <w:t>als vier Jonathe von seinem verdienten</w:t>
        <w:br/>
        <w:t>Lohn erheben, und entweder an baarez</w:t>
        <w:br/>
        <w:t>Gelde, oder aber an Gütern empfangen</w:t>
        <w:br/>
        <w:t>kan.</w:t>
        <w:br/>
        <w:br/>
        <w:t>Denn diejenigen, welche einen Tran-</w:t>
        <w:br/>
        <w:t>port gemachet, das ist, welche Schulden</w:t>
        <w:br/>
        <w:t>hinterlassen haben welches bey denen, so</w:t>
        <w:br/>
        <w:t>das erste mal ausfahren nichts neues ist</w:t>
        <w:br/>
        <w:t>indemie es mehrentheils Frembe find, und</w:t>
        <w:br/>
        <w:t>kein Geld mit nach Holland bringen, da-</w:t>
        <w:br/>
      </w:r>
      <w:r>
        <w:rPr>
          <w:b/>
          <w:color w:val="DD2B05"/>
          <w:u w:val="single"/>
        </w:rPr>
        <w:t>heronothwendig</w:t>
      </w:r>
      <w:r>
        <w:t xml:space="preserve"> bey einem oder dem an-</w:t>
        <w:br/>
        <w:t>dern Seelen-Verkäuffer so lange in dem</w:t>
        <w:br/>
        <w:t>Hause liegen, und zehren müssen, biß ih-</w:t>
        <w:br/>
        <w:t>nen derselbe auf dem einen oder andern</w:t>
        <w:br/>
        <w:t>Schiffe anhilffst, die sind gezwungen.</w:t>
        <w:br/>
        <w:t>ihre Creditores auf solche Weise zu ver-</w:t>
        <w:br/>
        <w:t>genügen, daß sie eine Obligation amstel-</w:t>
        <w:br/>
        <w:t>len lassen, worinnen sie versprechen, kein</w:t>
        <w:br/>
        <w:t>Geld ausser den vier besagten Monaten,</w:t>
        <w:br/>
        <w:t>von ihrem Sold zu empfangen, biß die</w:t>
        <w:br/>
        <w:t>völlige Schuld bezahlet ist. Und diese</w:t>
        <w:br/>
        <w:t>Obligation wird ein Transport genen-</w:t>
        <w:br/>
        <w:t>net, auch in den Büchern eingetragen.</w:t>
        <w:br/>
        <w:t>worauf auch alles zu gut habende Geld</w:t>
        <w:br/>
        <w:t>innen gehalten, und dem Stellen-Ver-</w:t>
        <w:br/>
        <w:t>käuffer, oder auch einem andern Cro-</w:t>
        <w:br/>
        <w:t>datori in Holland ausbezahlet und zuge-</w:t>
        <w:br/>
        <w:t>stellet wird.</w:t>
        <w:br/>
        <w:br/>
        <w:t>Dergleichen Transporte sind ins es</w:t>
        <w:br/>
        <w:t>mein noch einmal so groß, als die gemach-</w:t>
        <w:br/>
        <w:t>te Schuld an sich selbsten ist, gleichwohl</w:t>
        <w:br/>
        <w:t>aber gemeiniglich nicht höher als 150.</w:t>
        <w:br/>
        <w:t>Gulden Holländisch / welches aber darum</w:t>
        <w:br/>
        <w:t>ge-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2c.</w:t>
        <w:br/>
        <w:br/>
        <w:t>than und gelitten wird, weil dieser Creator,</w:t>
        <w:br/>
        <w:t>er sey gleich ein Seelen Verkauffen</w:t>
        <w:br/>
        <w:t>bas ist einer der den Nohtleidenden so</w:t>
        <w:br/>
        <w:t>enge mit Offen und Rinden versorget</w:t>
        <w:br/>
        <w:t>nb ihm endlich zu dieser oder jener Farth</w:t>
        <w:br/>
        <w:t>helffen auch mit nöthigen Kleidern To</w:t>
        <w:br/>
        <w:t xml:space="preserve">ad und andern </w:t>
      </w:r>
      <w:r>
        <w:rPr>
          <w:b/>
          <w:color w:val="DD2B05"/>
          <w:u w:val="single"/>
        </w:rPr>
        <w:t>Victuauen</w:t>
      </w:r>
      <w:r>
        <w:t xml:space="preserve"> zu derselben</w:t>
        <w:br/>
        <w:t>1sgerüstet hat, ) oder auch ein anderer,</w:t>
        <w:br/>
        <w:t>osse Gefahr mit diesem ausgeliehenem</w:t>
        <w:br/>
        <w:t>per vorgestrecktem Capital ausstehen,</w:t>
        <w:br/>
        <w:t>id lange Zeit darauf warten muß. Denn</w:t>
        <w:br/>
        <w:t>tan das Geld nicht eher bekommen, biß</w:t>
        <w:br/>
        <w:t>t Debitor solches verdienet hat; stirbet</w:t>
        <w:br/>
        <w:t>aber immittels so ist sein Capital ohne</w:t>
        <w:br/>
        <w:t>verlohren, weil er von einem Todten,</w:t>
        <w:br/>
        <w:t>r nichts gehabt und hinterlassen hat,</w:t>
        <w:br/>
        <w:t>ch nichts fodern oder nehmen anweil</w:t>
        <w:br/>
        <w:t>auch viel in Holland wohnens</w:t>
        <w:br/>
        <w:t>Bürger und andere Eingesessene, die</w:t>
        <w:br/>
        <w:t>ht allzuwohl an ihr tägliches Brod</w:t>
        <w:br/>
        <w:t>langen, und aus Mangel genugfam</w:t>
        <w:br/>
        <w:t>er Arbeit, oder sonsten um anderer</w:t>
        <w:br/>
        <w:t>leblicher Ursachen willen, nicht wohl</w:t>
        <w:br/>
        <w:t>id auf eine ehrliche Weise leben kön</w:t>
        <w:br/>
        <w:t>n, sich mit nach Ost- Indien begeben;</w:t>
        <w:br/>
        <w:t>aleichwohl aber Frau und Kinder nicht</w:t>
        <w:br/>
        <w:t>nz und gar verlassen, und unverle</w:t>
        <w:br/>
        <w:t>t aus dem Sinne schlagen können: so</w:t>
        <w:br/>
        <w:t>dienen sie sich des andern oben bedes</w:t>
        <w:br/>
        <w:t>ten Mittels, und stellen einen Monat</w:t>
        <w:br/>
        <w:t>ettel von sich; krafft dessen sie ihren</w:t>
        <w:br/>
        <w:t>Weibern und Kindern Macht und Ges</w:t>
        <w:br/>
        <w:t>alt zertheilen, jährlich ein gewisses von</w:t>
        <w:br/>
        <w:t>em bedientenlohn zu erheben, und sich</w:t>
        <w:br/>
        <w:t xml:space="preserve">m demselben zu </w:t>
      </w:r>
      <w:r>
        <w:rPr>
          <w:b/>
          <w:color w:val="DD2B05"/>
          <w:u w:val="single"/>
        </w:rPr>
        <w:t>ernehrenDiese</w:t>
      </w:r>
      <w:r>
        <w:br/>
        <w:t>Monat Bettel werden ebens</w:t>
        <w:br/>
        <w:t>Is mit in die Schiffs Bücher einges</w:t>
        <w:br/>
        <w:t>iren, damit auch die, so wohl auf den</w:t>
        <w:br/>
        <w:t>chiefen, als an den Compotiren oder</w:t>
        <w:br/>
        <w:t>andels Pleßen sich darnach richten</w:t>
        <w:br/>
        <w:t>d nicht mehr auszahlen mögen,</w:t>
        <w:br/>
        <w:t xml:space="preserve">3 der verdienter Lohn samt dem </w:t>
      </w:r>
      <w:r>
        <w:rPr>
          <w:b/>
          <w:color w:val="DD2B05"/>
          <w:u w:val="single"/>
        </w:rPr>
        <w:t>MotheBettel</w:t>
      </w:r>
      <w:r>
        <w:br/>
        <w:t>ausweiset. Denn so bald die</w:t>
        <w:br/>
        <w:t>Schiffe jährlich aus Oft Indien ankam</w:t>
        <w:br/>
        <w:t>en, erscheinen befaßte Weiber, und</w:t>
        <w:br/>
        <w:t>nehmen erst, ob ihre Männer noch</w:t>
        <w:br/>
        <w:t>en; nach dessen Berichtung nehmen</w:t>
        <w:br/>
        <w:t>ihre Monat Bettel, und verlangen</w:t>
        <w:br/>
        <w:t>Diel Geld, als ihnen ihre abwesende</w:t>
        <w:br/>
        <w:t>anner gemacht und zu geeignet haben.</w:t>
        <w:br/>
        <w:br/>
        <w:t>Seil nun dieses alles mit Colens der</w:t>
        <w:br/>
        <w:t>aften Compagnie geschehen: so feh</w:t>
        <w:br/>
        <w:t>es auch an richtiger Bezahlung nicht,</w:t>
        <w:br/>
        <w:t>Lange die Männer in Ihren Diensten</w:t>
        <w:br/>
        <w:t>en: wodurch denn gar wohl zu ver:</w:t>
        <w:br/>
        <w:t>hen, daß nicht allein ein grosser Unters</w:t>
        <w:br/>
        <w:t>eid zwischen denen, so Transporte und</w:t>
        <w:br/>
        <w:t>bonath Bettel gemachet haben, sey;</w:t>
        <w:br/>
        <w:t>sondern es erhellet auch hieraus, daß beys</w:t>
        <w:br/>
        <w:t>de sehr lange dienen müssen, biß sie etwas</w:t>
        <w:br/>
        <w:t>erübrigen und vor sich bringen können.</w:t>
        <w:br/>
        <w:br/>
        <w:t>Glückseelig hingegen sind diejenigen, Diese</w:t>
        <w:br/>
        <w:t>welche trancò mit hinein kommen: ich and gl</w:t>
        <w:br/>
        <w:t>will sagen, die weder einen Transport fedeli</w:t>
        <w:br/>
        <w:t>noch Monat Zettel zu machen Ersas hinein</w:t>
        <w:br/>
        <w:t>che gehabt haben. Denn ob sie gleich nicht nunmehr</w:t>
        <w:br/>
        <w:t>als jährlich vier Jonathe bezahlet</w:t>
        <w:br/>
        <w:t>bekommen: wie furz vorhero erwehnet</w:t>
        <w:br/>
        <w:t>habe, und das übrige, was sie ferner</w:t>
        <w:br/>
        <w:t>verdienet, noch länger músten stehen lass</w:t>
        <w:br/>
        <w:t>sen: so dienet doch solches alles zu ihrem</w:t>
        <w:br/>
        <w:t>besten, und gehet nichts dabey verloh</w:t>
        <w:br/>
        <w:t>ren: massen sie alsdenn gar bald kön</w:t>
        <w:br/>
        <w:t>nen Geld bekommen, wenn sie es in Ins</w:t>
        <w:br/>
        <w:t>dien gebrauchen, oder aber wenn sie selbs</w:t>
        <w:br/>
        <w:t>sten wieder nach Holland zurücke kehren,</w:t>
        <w:br/>
        <w:t>weil die Illuftr Compagnie feinem bas</w:t>
        <w:br/>
        <w:t>einige aufbált, wenn er es fodert, oder</w:t>
        <w:br/>
        <w:t>fodern lässet.</w:t>
        <w:br/>
        <w:br/>
        <w:t>Damit aber ein jeder eiffen möge, wie</w:t>
        <w:br/>
        <w:t>wie viel er entweder an feinem gemachen</w:t>
        <w:br/>
        <w:t>ten Transport annoch schuldig sey, oder an fein</w:t>
        <w:br/>
        <w:t>auch, wie viel er bey der illuftr. n Con- gemach</w:t>
        <w:br/>
        <w:t>pagnie zufodern habe: so ist dem Gar bulbi</w:t>
        <w:br/>
        <w:t>nicons- Buchhalter ein vor alle mal be- und w</w:t>
        <w:br/>
        <w:t>fohlen, allen denen so sich nebst ihm viel er</w:t>
        <w:br/>
        <w:t>in Guarnilon befinden und aufhalten, Coepa</w:t>
        <w:br/>
        <w:t>nach dem Schluß der Jahr Bucher tode</w:t>
        <w:br/>
        <w:t>seine Rechnung zur Hand zu stellen; habenwelche</w:t>
        <w:br/>
        <w:t>erwehnte Rechnung auch, im fall</w:t>
        <w:br/>
        <w:t>er etwas zu gut und zu fodern hat, von</w:t>
        <w:br/>
        <w:t>den Herren Directoribus der besagten</w:t>
        <w:br/>
        <w:t>Compagnie in Holland alsobald anges</w:t>
        <w:br/>
        <w:t>kommen, und an demjenigen bezahlet</w:t>
        <w:br/>
        <w:t>wird, der selbige nebst einer Vollmacht,</w:t>
        <w:br/>
        <w:t>übergebet, durch welche er beweisen fan,</w:t>
        <w:br/>
        <w:t>daß er solche zu erheben Ordre und</w:t>
        <w:br/>
        <w:t>Macht habe, es sey auch unter was</w:t>
        <w:br/>
        <w:t>vor einem Namen es immer wolle. Es</w:t>
        <w:br/>
        <w:t>geschiehet solche angeforderte Bezahlung</w:t>
        <w:br/>
        <w:t>auch darauf mit reichen Vortheil: nem</w:t>
        <w:br/>
        <w:t>lich weil er in Holland Holländische und</w:t>
        <w:br/>
        <w:t>daselbst gangbare Münze empfanget, da</w:t>
        <w:br/>
        <w:t>er im Gegentheil durch anzout Indien</w:t>
        <w:br/>
        <w:t>zwar auch Holländisches aber auf leichten</w:t>
        <w:br/>
        <w:t>oder erhöhetein Fuß gesetztes Geld elans</w:t>
        <w:br/>
        <w:t>get und einnimmt.</w:t>
        <w:br/>
        <w:br/>
        <w:t>Die Difference dieser leichten und schweren be</w:t>
        <w:br/>
        <w:t>ren oder Holländischen Münze gemahnet Differen</w:t>
        <w:br/>
        <w:t>mich nicht anders, als an den Unterscheid, wichen</w:t>
        <w:br/>
        <w:t>welcher zwischen Rheinischen und Frans fahen u</w:t>
        <w:br/>
        <w:t>mischen Gelde gefunden wird; angesehen Holland</w:t>
        <w:br/>
        <w:t>100. Hollandes. fl. in Indien allezeit 125.</w:t>
        <w:br/>
        <w:br/>
        <w:t>Indische fl. ausmachen: gewinnet man al</w:t>
        <w:br/>
        <w:t>so 25. pr. Cento, wenn man seine Rech</w:t>
        <w:br/>
        <w:t>jungen in Holland bezahlen láffet, die</w:t>
        <w:br/>
        <w:t>(chen G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2c.</w:t>
        <w:br/>
        <w:br/>
        <w:t xml:space="preserve">man hier sonsten verliehren </w:t>
      </w:r>
      <w:r>
        <w:rPr>
          <w:b/>
          <w:color w:val="DD2B05"/>
          <w:u w:val="single"/>
        </w:rPr>
        <w:t>müstefechszehen</w:t>
      </w:r>
      <w:r>
        <w:br/>
        <w:t>Holländische oder schwer</w:t>
        <w:br/>
        <w:t>Stuyver, machen in Indien zwanzig</w:t>
        <w:br/>
        <w:t>hie, oder einen Gulden. Es hat</w:t>
        <w:br/>
        <w:t>r die Illuftr Compagnie diesen Un</w:t>
        <w:br/>
        <w:t>cheik mit sehr grossen Vortheil eine:</w:t>
        <w:br/>
        <w:t>ret, der so wohl hr, als auch den</w:t>
        <w:br/>
        <w:t>coldingen zu statten kommet. Ihr</w:t>
        <w:br/>
        <w:t>ar, weil Sie das Geld einen sehr</w:t>
        <w:br/>
        <w:t>ten Weg über die See hinführen laß</w:t>
        <w:br/>
        <w:t>und griffe Gefahr damit ausstehen</w:t>
        <w:br/>
        <w:t>B: welche so important ist, daß Sie</w:t>
        <w:br/>
        <w:t>hallen verhofften Augen auf einmal</w:t>
        <w:br/>
        <w:t>in einem Augenblick hinwegnimmt;</w:t>
        <w:br/>
        <w:t>en aber, weil sie dadurch veranlasset</w:t>
        <w:br/>
        <w:t>den, ihren Sold so lange stehen zu</w:t>
        <w:br/>
        <w:t>en, biß sie wieder in Holland ankomt</w:t>
        <w:br/>
        <w:t>m: allwo sie solchen allezeit parat fins</w:t>
        <w:br/>
        <w:t>, und prompte empfangen und eins</w:t>
        <w:br/>
        <w:t>men können.</w:t>
        <w:br/>
        <w:br/>
        <w:t>Wenn ein Mann der Illustren Comnei</w:t>
        <w:br/>
        <w:t>fünff Jahre dienet, und sein</w:t>
        <w:br/>
        <w:t>eld in Indien empfangen will so</w:t>
        <w:br/>
        <w:t>d ihm zwar solches nicht verweigert</w:t>
        <w:br/>
        <w:t>ch weniger aufgehalten: alleine es er</w:t>
        <w:br/>
        <w:t>let aus dem Vorhergehenden schon</w:t>
        <w:br/>
        <w:t>Genüge daß er nicht mehr</w:t>
        <w:br/>
        <w:t>schweren Geld bekommet, als vier</w:t>
        <w:br/>
        <w:t>jhre austragen, und muß also das</w:t>
        <w:br/>
        <w:t>offte, als um sonst gedienet zu haben,</w:t>
        <w:br/>
        <w:t>mercken. Wartet er aber biß er in</w:t>
        <w:br/>
        <w:t>holland anlanget, so empfängt und be</w:t>
        <w:br/>
        <w:t>ammt er seinen molligen und verdienten</w:t>
        <w:br/>
        <w:t>hn. Es finden aber beyde wiederum</w:t>
        <w:br/>
        <w:t>en Vortheil, der ihnen nicht übel an</w:t>
        <w:br/>
        <w:t>het. Denn die Illuftr Compagnie fan</w:t>
        <w:br/>
        <w:t>erdessen mit diesem Geld so viel ge</w:t>
        <w:br/>
        <w:t>nnen, als das schwere ausmachet;</w:t>
        <w:br/>
        <w:t>d der Besoldnng, wenn er das leichs</w:t>
        <w:br/>
        <w:t>ergreiffet und wohl anleget, kan ebes</w:t>
        <w:br/>
        <w:t>massen so viel damit erhandeln, als</w:t>
        <w:br/>
        <w:t>er schweres bekommen und empfangen</w:t>
        <w:br/>
        <w:t>batte.</w:t>
        <w:br/>
        <w:br/>
        <w:t>Unterdessen aber bezahlet diese flante</w:t>
        <w:br/>
        <w:t>Compagnie, dennoch lieber in</w:t>
        <w:br/>
        <w:t>holland als in Indien, wie aus bans</w:t>
        <w:br/>
        <w:t>führter Ursache der Gefahr zur See</w:t>
        <w:br/>
        <w:t>Sellet; wozu noch diese kommet, daß</w:t>
        <w:br/>
        <w:t>ie alsdenn auch nicht nöthig hat, so</w:t>
        <w:br/>
        <w:t>el Geld aus Holland nach Indien zu</w:t>
        <w:br/>
        <w:t>Dicken: allermassen Sie denn auch gar</w:t>
        <w:br/>
        <w:t>ene fichet, wenn ein begüterter nach</w:t>
        <w:br/>
        <w:t>holland verreiset, daß er seine Barschaft</w:t>
        <w:br/>
        <w:t>ihre Calla gegen einen Wechsel-Brief</w:t>
        <w:br/>
        <w:t>let, und die Summa in Holland wie</w:t>
        <w:br/>
        <w:t>r verlanget; woselbst Sie ihm, weil</w:t>
        <w:br/>
        <w:t>Wechsel auf Reichs-Thaler einges</w:t>
        <w:br/>
        <w:t>het wird, der in Indien nur 48. Sluys</w:t>
        <w:br/>
        <w:t>vers, in holland aber funfftig derglei</w:t>
        <w:br/>
        <w:t>chen gilt sein Capital mit fünff pro Cento</w:t>
        <w:br/>
        <w:t>Hinterteile wieder zustellen und bejah</w:t>
        <w:br/>
        <w:t>len. Durch dieses Mittel, daß Sie in</w:t>
        <w:br/>
        <w:t>Holland auszahlen, werden auch, allen</w:t>
        <w:br/>
        <w:t>Vermuthen nach, Ihre Bediente in groß</w:t>
        <w:br/>
        <w:t>derer Treu, Liebe und Devotion gegen Sie</w:t>
        <w:br/>
        <w:t>erhalten: weil sie alsdenn, wenn Nach</w:t>
        <w:br/>
        <w:t>lässigkeit oder Muthwillen bey ihrem</w:t>
        <w:br/>
        <w:t>Dienst mit untergelaufen, sehr viel Mü</w:t>
        <w:br/>
        <w:t>he wie billig ist, anwenden müssen, um</w:t>
        <w:br/>
        <w:t>ihre Bezahlung zu erhalten.</w:t>
        <w:br/>
        <w:br/>
        <w:t>Gleichwie nun dieses alles, was bißher Die C</w:t>
        <w:br/>
        <w:t xml:space="preserve">ro gesaget worden von der Il </w:t>
      </w:r>
      <w:r>
        <w:rPr>
          <w:b/>
          <w:color w:val="DD2B05"/>
          <w:u w:val="single"/>
        </w:rPr>
        <w:t>uftrenCom</w:t>
      </w:r>
      <w:r>
        <w:t>- pag</w:t>
        <w:br/>
        <w:t>pagnie höchstrühmlich und Preiswürdig mogen</w:t>
        <w:br/>
        <w:t>ist als welche hierdurch nicht allein Ihren benen</w:t>
        <w:br/>
        <w:t>eigene sondern auch Ihrer Diener Nutzen ner an</w:t>
        <w:br/>
        <w:t>und Wohlfarth suchet: also ist auch ab: Erben</w:t>
        <w:br/>
        <w:t>folgen</w:t>
        <w:br/>
        <w:t>sonderlich dieses an Derselben nicht genug</w:t>
        <w:br/>
        <w:t>zurühmen, noch nach Würden vorgestel</w:t>
        <w:br/>
        <w:t>len, daß Sie der Verstorbenen Güter an</w:t>
        <w:br/>
        <w:t>den rechten Erben abzugeben, eifrig und</w:t>
        <w:br/>
        <w:t>mit geoffen Ernst sich bemühet: wie ich</w:t>
        <w:br/>
        <w:t>denn gar viele Erempel weiß, daß Sie um</w:t>
        <w:br/>
        <w:t>den rechtmäßigen Erben des Verstorben</w:t>
        <w:br/>
        <w:t>nen zu erforschen, desselben Namen und</w:t>
        <w:br/>
        <w:t>ganze Nachlassenschafft hat in die täbli</w:t>
        <w:br/>
        <w:t>che Zeitungen drucken, und dabey deßen</w:t>
        <w:br/>
        <w:t>lassen, daß sich derselbe, von glaubwürdig</w:t>
        <w:br/>
        <w:t>gen Zeugnissen seiner Obrigkeit, unter</w:t>
        <w:br/>
        <w:t>welcher er wohnet, oder auch zugleich ges</w:t>
        <w:br/>
        <w:t>bohren worden, versehen, und alsdenn</w:t>
        <w:br/>
        <w:t>mit denselben bey Ihr erscheinen sollte:</w:t>
        <w:br/>
        <w:t>worauf Sie ihm denn, nach erkannter</w:t>
        <w:br/>
        <w:t>Wahrheit, daß er der rechte und nachsteure</w:t>
        <w:br/>
        <w:t>sey, die ganze Erb- und Nachlas</w:t>
        <w:br/>
        <w:t xml:space="preserve">ssenschafft zustellen und übergeben </w:t>
      </w:r>
      <w:r>
        <w:rPr>
          <w:b/>
          <w:color w:val="DD2B05"/>
          <w:u w:val="single"/>
        </w:rPr>
        <w:t>woltenfoldbes</w:t>
      </w:r>
      <w:r>
        <w:br/>
        <w:br/>
        <w:t>Man wird viele in unsern Teutschland Waru</w:t>
        <w:br/>
        <w:t>finden, die bereits die aufrichtige Probe ig</w:t>
        <w:br/>
        <w:t>davon gehabt haben: und halte ich mich Teat</w:t>
        <w:br/>
        <w:t>versichert, daß sie diese hohe Güte nicht hebe</w:t>
        <w:br/>
        <w:t>genug zu rühmen wissen werden. Es wur- können</w:t>
        <w:br/>
        <w:t>den auch ohne Zweiffel deren noch meh</w:t>
        <w:br/>
        <w:t>rere seyn, wenn nicht unsere einfälte</w:t>
        <w:br/>
        <w:t>Teutsche so alber und einfältig in den Tag.</w:t>
        <w:br/>
        <w:br/>
        <w:t>hinein handelten, und sich unter verkehrs</w:t>
        <w:br/>
        <w:t>ten und falschen Namen in den Dienst</w:t>
        <w:br/>
        <w:t>nehmen liessen. Denn viele haben die</w:t>
        <w:br/>
        <w:t>thorchte Opinion. daß sie davor halten,</w:t>
        <w:br/>
        <w:t>ob geschehe ihrer Freundschafft, Eltern</w:t>
        <w:br/>
        <w:t>und andern ein Schimpff dadurch, wenn</w:t>
        <w:br/>
        <w:t>man wissen sollte daß er mit nach) Ists</w:t>
        <w:br/>
        <w:t>Indien gegangen ware; ja viele machen</w:t>
        <w:br/>
        <w:t>es noch unverständiger und alberer, in</w:t>
        <w:br/>
        <w:t>deme sie einen falschen Ort, anstatt ihres</w:t>
        <w:br/>
        <w:t>Vater-Landes nennen.</w:t>
        <w:br/>
        <w:br/>
        <w:t>Wenn nun ein solcher, der den Namen Wie e</w:t>
        <w:br/>
        <w:t>und das Bate-Land falsch angegeben hat, der</w:t>
        <w:br/>
        <w:t>laffen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2c.</w:t>
        <w:br/>
        <w:br/>
        <w:t>Indien anlanget, und daselbst sein</w:t>
        <w:br/>
        <w:t>ecke machet, daß er bonnet leben</w:t>
        <w:br/>
        <w:t>te, wenn er wieder bey denen Seis</w:t>
        <w:br/>
        <w:t>en ware; bald darauf aber entweder</w:t>
        <w:br/>
        <w:t>h an dem kinde, oder aber auf der</w:t>
        <w:br/>
        <w:t>d-Reise stirbet, und seine Nachlass</w:t>
        <w:br/>
        <w:t>chafft hinterlasset: so gelanget zwar</w:t>
        <w:br/>
        <w:t>elbe, wenn er in ihren Diensten vers</w:t>
        <w:br/>
        <w:t>eden, an die Illuftr Compagnie;</w:t>
        <w:br/>
        <w:t>n er aber ausser ihren Diensten ge</w:t>
        <w:br/>
        <w:t>ben, und eine Zeit lang als ein bur</w:t>
        <w:br/>
        <w:t>sicher Einwohner gelebet hat, an die</w:t>
        <w:br/>
        <w:t>aysen Kammer: alleine wo soll man</w:t>
        <w:br/>
        <w:t>hals den rechten Erben auffpuchen,</w:t>
        <w:br/>
        <w:t>veder der Name noch das Vaterland</w:t>
        <w:br/>
        <w:t>Wie ich kurz zuvor gedacht, so weiß</w:t>
        <w:br/>
        <w:t>mich gar wohl zu entsinnen, daß die</w:t>
        <w:br/>
        <w:t>ctre Compagnie vielfältig ihr De</w:t>
        <w:br/>
        <w:t>r gethan, und des Verstorbenen auf</w:t>
        <w:br/>
        <w:t>ebenen Namen und Vaterland, hat</w:t>
        <w:br/>
        <w:t>die Zeitungen deßen lassen: mit der</w:t>
        <w:br/>
        <w:t>erheissung, daß dem rechtmässigen</w:t>
        <w:br/>
        <w:t>ben, wenn sich einer hervor thun, und</w:t>
        <w:br/>
        <w:t>ehrlich legitimiren würde, diese</w:t>
        <w:br/>
        <w:t>e Erbschafft Jahr und Tag auches</w:t>
        <w:br/>
        <w:t>und alsdenn ben erster Ankunfft</w:t>
        <w:br/>
        <w:t>gen lassen wolte: alleine weil sich nieslen</w:t>
        <w:br/>
        <w:t>einer fand, noch melden wes</w:t>
        <w:br/>
        <w:t>sten den gebührenden Beweiß nicht</w:t>
        <w:br/>
        <w:t>bringen fonte: so ist diese Erbschafft,</w:t>
        <w:br/>
        <w:t>billich und recht, der Illustren Coglie</w:t>
        <w:br/>
        <w:t>verblieben, bleibet ihr auch alles</w:t>
        <w:br/>
        <w:t>von rechtswegen, so offt sich ein ders</w:t>
        <w:br/>
        <w:t>ichen Cados zutraget.</w:t>
        <w:br/>
        <w:br/>
        <w:t>So wohl aber, als die Illuftr Coglie</w:t>
        <w:br/>
        <w:t>vor der Verstorbenen Erbschafft</w:t>
        <w:br/>
        <w:t>5 deren rechtmässigen Besitzer Sor</w:t>
        <w:br/>
        <w:t>tråget: so gut im Gegentheil nimmt</w:t>
        <w:br/>
        <w:t>sich dessen an, der wegen gemachten.</w:t>
        <w:br/>
        <w:t>transports annoch in Schulden stecket,</w:t>
        <w:br/>
        <w:t>ab machet daß dieselben eher bezahlet</w:t>
        <w:br/>
        <w:t>erden, als es sonsten wohl möglich</w:t>
        <w:br/>
        <w:t>ire. Denn wenn ein solcher den Land</w:t>
        <w:br/>
        <w:t>au, und alle andere Bauern Wercke</w:t>
        <w:br/>
        <w:t>stehet, so füget es sich gar offt, daß</w:t>
        <w:br/>
        <w:t>r eine oder andere Bürger, oder Bau</w:t>
        <w:br/>
        <w:t>eines Knechts benötiget ist, der ihm</w:t>
        <w:br/>
        <w:t>ne Arbeit verrichten helffe; und weil</w:t>
        <w:br/>
        <w:t>r besagten glorieuse Compagnie</w:t>
        <w:br/>
        <w:t>beten gar sehr viel daran gelegen, daß</w:t>
        <w:br/>
        <w:t>r Land-Bau befördert werde: so schl</w:t>
        <w:br/>
        <w:t>t sie nicht leicht einen solchen Knecht</w:t>
        <w:br/>
        <w:t>jenigen ab, der ihn aus ihrem in feis</w:t>
        <w:br/>
        <w:t>en eigenen Dienst übernehmen will;</w:t>
        <w:br/>
        <w:t>r ist er dabey verpflichtet, den annoch</w:t>
        <w:br/>
        <w:t>fahrenden Theil des gemachten Trans</w:t>
        <w:br/>
        <w:t>res alsobald in ihre Cafa zubezahlen,</w:t>
        <w:br/>
        <w:t>damit der künffeige Knecht dieser Schuld</w:t>
        <w:br/>
        <w:t>loß werde, und selbige ben diesem seinen</w:t>
        <w:br/>
        <w:t>neuen Heren wieder verdiene.</w:t>
        <w:br/>
        <w:br/>
        <w:t>Weil sich von den Dienern der Com. Betau</w:t>
        <w:br/>
        <w:t>pagnie wiederum zuschreiben Gelegen inform</w:t>
        <w:br/>
        <w:t>heit zeiget, welche sich als Bauern zu nehm</w:t>
        <w:br/>
        <w:t>Knechte bey den Bürgern oder Bauern borstel</w:t>
        <w:br/>
        <w:t>vermieten, welches man hier zu Lande,</w:t>
        <w:br/>
        <w:t>wie oben gedacht worden, in Lohnung</w:t>
        <w:br/>
        <w:t>nehmen heisset: so wird es hoffentlich</w:t>
        <w:br/>
        <w:t>nicht übel gethan seyn, wenn ich die</w:t>
        <w:br/>
        <w:t>Art und Weise ein wenig deutlicher und</w:t>
        <w:br/>
        <w:t>mit allen dabey vorfallenden Umständen</w:t>
        <w:br/>
        <w:t>vorstelle, wie dieses in Lehnung nehmen</w:t>
        <w:br/>
        <w:t>zugehet. dem</w:t>
        <w:br/>
        <w:t>Vor erst denn, nachdem der Herz Es mu</w:t>
        <w:br/>
        <w:t>mit seinem im Vorschlag habenden erst ben</w:t>
        <w:br/>
        <w:t>Knecht, wegen des monatlichen Lohns, Gouver</w:t>
        <w:br/>
        <w:t>der allezeit grösser seyn muß, als er bey die Dir</w:t>
        <w:br/>
        <w:t>der Illustren Compagnie verdienet, weil thun</w:t>
        <w:br/>
        <w:t>er auch mehr davor arbeiten und grosses genom</w:t>
        <w:br/>
        <w:t>re Sorgen als vorhero auf sich nehmen ne</w:t>
        <w:br/>
        <w:t>muß, samt andern zugehörigen Stü warden</w:t>
        <w:br/>
        <w:t>cken, in der Stille überein gekommen</w:t>
        <w:br/>
        <w:t>ist: so muß der neue Herz des Knechts,</w:t>
        <w:br/>
        <w:t>den Edlen Herm Gouverneur, oder</w:t>
        <w:br/>
        <w:t>den, der an dessen Stelle unterdessen</w:t>
        <w:br/>
        <w:t>das Commando führet, um solchen</w:t>
        <w:br/>
        <w:t>Knecht, wie billich ist, ansprechen, und</w:t>
        <w:br/>
        <w:t>dessen Erlaubniß suchen.</w:t>
        <w:br/>
        <w:br/>
        <w:t>Hernach, wenn des Edlen Heren Dergle</w:t>
        <w:br/>
        <w:t>Gouverneurs Bewilligung und Erlaub</w:t>
        <w:br/>
        <w:t>niß erfolget, ist er gehalten, bey dem Transp</w:t>
        <w:br/>
        <w:t>Guarnisons Buchhalter, nach des zuges</w:t>
        <w:br/>
        <w:t>standenten Knechts Schulden, oder seis fonsen</w:t>
        <w:br/>
        <w:t>Transport zu fragen: welchem er alter</w:t>
        <w:br/>
        <w:t>vor das Aufschlagen der Bücher und fraget</w:t>
        <w:br/>
        <w:t>ausziehen oder abschreiben derselben aus</w:t>
        <w:br/>
        <w:t>den Büchern, einen Viertels- Thaler</w:t>
        <w:br/>
        <w:t>vor seine Mühe bezahlen mußbey.</w:t>
        <w:br/>
        <w:br/>
        <w:br/>
        <w:t>Mit diesem empfangenen Auszug, Was</w:t>
        <w:br/>
        <w:t>ist er gehalten, nach dem Allier zu ge</w:t>
        <w:br/>
        <w:t>hen, und an demselben gegen eine</w:t>
        <w:br/>
        <w:t>Quittung, die ruckständige Schulden des</w:t>
        <w:br/>
        <w:t>Knechts zu bezahlen; da unterweilen</w:t>
        <w:br/>
        <w:t>der Knecht, wenn er ein Soldat gewest</w:t>
        <w:br/>
        <w:t>sen, nach dem Capitain gehen fan, um</w:t>
        <w:br/>
        <w:t>sein empfangenes oder aus Holland mite</w:t>
        <w:br/>
        <w:t>gebrachtes Gewehr zu übergeben; wenn</w:t>
        <w:br/>
        <w:t>er aber ein Matroos oder Baths Ger</w:t>
        <w:br/>
        <w:t>felle gewesen, so begiebt er sich nach dem</w:t>
        <w:br/>
        <w:t>Equipage Meister, und zeiget dems</w:t>
        <w:br/>
        <w:t>selben alles bißhero erzehlete an; übers</w:t>
        <w:br/>
        <w:t>giebet ihm auch dasjenige, was etwan</w:t>
        <w:br/>
        <w:t>unter feiner Verwahrung möchte gewest</w:t>
        <w:br/>
        <w:t>sen seyn.</w:t>
        <w:br/>
        <w:br/>
        <w:t>Hierauf begeben sich beydes der Ders</w:t>
        <w:br/>
        <w:t>Herz und der Knecht nach der Secre ben</w:t>
        <w:br/>
        <w:t>arie, und lassen daselbst durch den Se- tract</w:t>
        <w:br/>
        <w:t>cret lid</w:t>
        <w:br/>
        <w:t>jen.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c.</w:t>
        <w:br/>
        <w:br/>
        <w:t>acetarium Politicum, oder durch den</w:t>
        <w:br/>
        <w:t>ten Klecken (das ist Schreiber) ih</w:t>
        <w:br/>
        <w:t>en abgesprochenen Contract mit allen</w:t>
        <w:br/>
        <w:t>ablebenden Umständen beschreiben; mit</w:t>
        <w:br/>
        <w:t>angefügter Zeit, wie lange der Edle</w:t>
        <w:br/>
        <w:t>Der: Gouverneur solchen Knecht in</w:t>
        <w:br/>
        <w:t>ahnung weggelassen habe: vor welche</w:t>
        <w:br/>
        <w:t>Nühe dem Secretario ein Reichs: That</w:t>
        <w:br/>
        <w:t>r muß bezahlet werden. Woraus denn</w:t>
        <w:br/>
        <w:t>ar wohl abzunehmen, daß, weil der</w:t>
        <w:br/>
        <w:t>leichen Knechte sehr viel seyn, solches</w:t>
        <w:br/>
        <w:t>or den Secretarium ein gut Accidens</w:t>
        <w:br/>
        <w:t>y, ob es gleich eines der allzugering</w:t>
        <w:br/>
        <w:t>en ist, die ihm an viel Geld verhalf</w:t>
        <w:br/>
        <w:t>n.</w:t>
        <w:br/>
        <w:br/>
        <w:t>Wenn ferner die Zeit der von dem</w:t>
        <w:br/>
        <w:t>Edlen Herm Gouverneur erhaltenen</w:t>
        <w:br/>
        <w:t>vermillion hermis: so muß der Herz</w:t>
        <w:br/>
        <w:t>abermals zu dem Secretario gehen, und</w:t>
        <w:br/>
        <w:t>weder den Knecht, nachdem er dem</w:t>
        <w:br/>
        <w:t>Dern Gouverneur davon verständiget</w:t>
        <w:br/>
        <w:t>at, wiederum in den Dienst der Illiren</w:t>
        <w:br/>
        <w:t>Compagnie bringen: oder aber,</w:t>
        <w:br/>
        <w:t>enn Herz und Knecht einander wohl</w:t>
        <w:br/>
        <w:t>stehen, dem Edlen Herm Gouverner</w:t>
        <w:br/>
        <w:t>cur um neue Vermillion, und den Sextarium</w:t>
        <w:br/>
        <w:t>um Erneuerung des alten</w:t>
        <w:br/>
        <w:t>contracts ansprechen, welches ihn wie</w:t>
        <w:br/>
        <w:t>rum einen Viertels Thaler kostet.</w:t>
        <w:br/>
        <w:br/>
        <w:t>hut er aber solches nicht, und behält</w:t>
        <w:br/>
        <w:t>aleichwohl den Knecht in seinem Dienst:</w:t>
        <w:br/>
        <w:t>ist entweder der Fiscal oder der Land:</w:t>
        <w:br/>
        <w:t>Froft alsobald fertig ihn anzufragen,</w:t>
        <w:br/>
        <w:t>nd um 25. Reichs Thaler zu straffen,</w:t>
        <w:br/>
        <w:t>eil er einen Diener der Illustren Companie</w:t>
        <w:br/>
        <w:t>aufhält, und ohne Vorwissen des</w:t>
        <w:br/>
        <w:t>dlen Her Gouverneurs in seinem</w:t>
        <w:br/>
        <w:t>Dienst behält, dazu er ganz keine</w:t>
        <w:br/>
        <w:t>Nacht noch Recht hat.</w:t>
        <w:br/>
        <w:br/>
        <w:t>Nach diesem zulänglichen Bericht,</w:t>
        <w:br/>
        <w:t>achte man wohl wiederum eine Frage</w:t>
        <w:br/>
        <w:t>if die Bahn bringen, welche ich nicht</w:t>
        <w:br/>
        <w:t>rne beantworte; ob nemlich die ganze</w:t>
        <w:br/>
        <w:t>additon, welche ich vormals 600.</w:t>
        <w:br/>
        <w:br/>
        <w:t>tann starck zu seyn gesaget habe, sich</w:t>
        <w:br/>
        <w:t>der Vestung aufhielte, oder wie sie</w:t>
        <w:br/>
        <w:t>asten vertheilet, und regulieret ware?</w:t>
        <w:br/>
        <w:t>och muß ich hierauf sagen, daß, gleich</w:t>
        <w:br/>
        <w:t>e die Illuftr Compag me ihre Bedien</w:t>
        <w:br/>
        <w:t>zu sehr verschiedenen Verrichtungen</w:t>
        <w:br/>
        <w:t>brauchet, als oben ist gesaget worden,</w:t>
        <w:br/>
        <w:t>d sonsten auch aus andern Briefen er</w:t>
        <w:br/>
        <w:t>let: also auch dieselbe nicht alle, und</w:t>
        <w:br/>
        <w:t>ht zu jeder Zeit in der Vestung ein</w:t>
        <w:br/>
        <w:t>attiret werden können.</w:t>
        <w:br/>
        <w:br/>
        <w:t>Denn wenn alle Soldaten in der Ves</w:t>
        <w:br/>
        <w:t>ang leben und Haushalten, auch nur</w:t>
        <w:br/>
        <w:t>in dieselbe bewahren müssen: wozu</w:t>
        <w:br/>
        <w:t>ten denn alle andere Gebäude dienen,</w:t>
        <w:br/>
        <w:t>die ausser dieser angebeget, und zu Vors</w:t>
        <w:br/>
        <w:t>Posten in dem Lande gemachet seyn?</w:t>
        <w:br/>
        <w:t>und wer solte sie verwahren? Es</w:t>
        <w:br/>
        <w:t>muß ja eine Mannschaft seyn, die auf</w:t>
        <w:br/>
        <w:t>dem Robben Eylande die Banditen bes</w:t>
        <w:br/>
        <w:t>wahret. So müssen auch einige den Pos</w:t>
        <w:br/>
        <w:t>sten in der Saldancha Bay bedecken, und</w:t>
        <w:br/>
        <w:t>Aufsicht auf denselbigen haben. Andere</w:t>
        <w:br/>
        <w:t>müssen über die grüne Kloben, andere</w:t>
        <w:br/>
        <w:t>in dem Lande von Waveren, und noch</w:t>
        <w:br/>
        <w:t>andere über die Klap-Musc. ein was</w:t>
        <w:br/>
        <w:t>chende Auge gehen lassen; so daß um</w:t>
        <w:br/>
        <w:t>derwillen viele ausser der Vestung, ja</w:t>
        <w:br/>
        <w:t>selbsten an dem Vorgebürge die Nachts</w:t>
        <w:br/>
        <w:t>Wache, oder die Patrollie wahrneh</w:t>
        <w:br/>
        <w:t>men, müssen heraus gesandt, und über</w:t>
        <w:br/>
        <w:t>Nacht, wiewohl wechsels-weise gelauffen</w:t>
        <w:br/>
        <w:t>werden, da einer den andern ablöset. Gar</w:t>
        <w:br/>
        <w:t>Niemaln habe ich die Guarnilon 3u t</w:t>
        <w:br/>
        <w:br/>
        <w:t>stärcker und Zahlreicher gesehen, als zu</w:t>
        <w:br/>
        <w:t>Beit</w:t>
        <w:br/>
        <w:t>Zeiten des Heren Gouverneurs Louis am</w:t>
        <w:br/>
        <w:t>van Aldenburg. Denn dieser war schon ten</w:t>
        <w:br/>
        <w:t>lange Jahr her dem Krieg nachgetan f</w:t>
        <w:br/>
        <w:t>gen, und dahero war ihm sehr wohl be</w:t>
        <w:br/>
        <w:t>wust, wie eine Besatzung in einer Ves</w:t>
        <w:br/>
        <w:t>stund muste bestellet und eingetheilet</w:t>
        <w:br/>
        <w:t>seyn: da hingegen der Herz Gouverneur</w:t>
        <w:br/>
        <w:t>Wilhelm Adrian van der Stel, der gan</w:t>
        <w:br/>
        <w:t>Ben Kriegs-Kunst und Disciplina unten</w:t>
        <w:br/>
        <w:t>dig war, und wuste die Soldaten viel</w:t>
        <w:br/>
        <w:t>besser in seinen particuliere Dienst zu</w:t>
        <w:br/>
        <w:t>emploiiren, als daß er sie in der Ves</w:t>
        <w:br/>
        <w:t>ftong solte faulenzend gesehen haben:</w:t>
        <w:br/>
        <w:t>gleichwie davon inskünftige unterschei</w:t>
        <w:br/>
        <w:t>dene Merckmahl werden zum Vorschein</w:t>
        <w:br/>
        <w:t>kommen. wat</w:t>
        <w:br/>
        <w:t>So starck aber auch die Guarnilon Seib</w:t>
        <w:br/>
        <w:t>unter besagten Heran Gouverneur van en</w:t>
        <w:br/>
        <w:t>Affenburg mag gewesen seyn: so kan ich 200.</w:t>
        <w:br/>
        <w:br/>
        <w:t>doch gleichwohl mit Warheit sagen, daß alard</w:t>
        <w:br/>
        <w:t>niemaln über 200. Soldaten darinnen clung</w:t>
        <w:br/>
        <w:t>gelegen haben. Denn ob sich gleich die</w:t>
        <w:br/>
        <w:t>Handwercks-Leute, auch in der Bestung</w:t>
        <w:br/>
        <w:t>befinden, und eine ziemliche Anzahl aus</w:t>
        <w:br/>
        <w:t>machen: so nehme ich doch dieselben aus</w:t>
        <w:br/>
        <w:t>und unterscheide sie von den</w:t>
        <w:br/>
        <w:t>Soldaten, weil sie keine Soldaten</w:t>
        <w:br/>
        <w:t>Dienste wahrnehmen, wenn nicht ein</w:t>
        <w:br/>
        <w:t>Feind vor der Thür ist: sondern vielmehr</w:t>
        <w:br/>
        <w:t>ihren erlernten Professionen und Hand</w:t>
        <w:br/>
        <w:t>wercken obliegen. Ben Mußt</w:t>
        <w:br/>
        <w:t>Ich rede aber hier von den Sol</w:t>
        <w:br/>
        <w:t>daten, welche beständig in der Vestung Gene</w:t>
        <w:br/>
        <w:t>Guarnilon halten. Denn sonsten weiß gebal</w:t>
        <w:br/>
        <w:t>ich gar wohl, daß deren dann und wann wird.</w:t>
        <w:br/>
        <w:br/>
        <w:t>mehr darinnen gefunden und gesehen has</w:t>
        <w:br/>
        <w:t>be: und zwar absonderlich an dem Tag,</w:t>
        <w:br/>
        <w:t>wenn die General - Musterung gehalten</w:t>
        <w:br/>
        <w:t>wird, welche jährlich nicht allein an dies</w:t>
        <w:br/>
        <w:t>dem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734.txt</w:t>
      </w:r>
    </w:p>
    <w:p>
      <w:r>
        <w:t>Dritter Theil. v. Brief 2c.</w:t>
        <w:br/>
        <w:br/>
        <w:t>Vorgebürge, sondern durch ganz</w:t>
        <w:br/>
        <w:t>Indien, wo die littre Comae</w:t>
        <w:br/>
        <w:t>zugebieten hat, ja selbsten auf des</w:t>
        <w:br/>
        <w:t>I in der See befindlichen Schiffen,</w:t>
        <w:br/>
        <w:t>letten Julii verrichtet und jorgenow</w:t>
        <w:br/>
        <w:t>wird als an welchen sich jeders</w:t>
        <w:br/>
        <w:t>n, er mag auch sonsten seinen anges</w:t>
        <w:br/>
        <w:t>denen Posten haben, wo er will, ents</w:t>
        <w:br/>
        <w:t>Der in Person stellen und seinen Na</w:t>
        <w:br/>
        <w:t>n verantworten muß: oder er ist ges</w:t>
        <w:br/>
        <w:t>ten, solches durch einen seiner Ams</w:t>
        <w:br/>
        <w:t>baden thun zu lassen, damit unterdes</w:t>
        <w:br/>
        <w:t>der Posten nicht ledig und ohne Bold</w:t>
        <w:br/>
        <w:t>vnden werde.</w:t>
        <w:br/>
        <w:br/>
        <w:t>Ein gleiches múffen auch diejenigen</w:t>
        <w:br/>
        <w:t>olsaten thun, welche Bauern Arbeit</w:t>
        <w:br/>
        <w:t>richten, deren Posten in dem vorher</w:t>
        <w:br/>
        <w:t>enden schon sind angewiesen worden.</w:t>
        <w:br/>
        <w:t>ß die Matronen oder Baths Geel</w:t>
        <w:br/>
        <w:t>ebenfalls nicht in der Vestung, son</w:t>
        <w:br/>
        <w:t>m in dem alten Siech-Haus oder</w:t>
        <w:br/>
        <w:t>jenigen Schiffs Pack Haus aufhal</w:t>
        <w:br/>
        <w:t>,ist theils bereits aus eben diesem</w:t>
        <w:br/>
        <w:t>nem vorigen ebenfalls bekandt:</w:t>
        <w:br/>
        <w:t>ils bezeuget es auch die allgemeine</w:t>
        <w:br/>
        <w:t>fahrung, weil man nicht leicht sehen</w:t>
        <w:br/>
        <w:t>d, daß an einem Ort, ausser den</w:t>
        <w:br/>
        <w:t>hoffen, Soldaten und Matronen zu</w:t>
        <w:br/>
        <w:t>ch Haus halten werden, massen sie</w:t>
        <w:br/>
        <w:t>ander eben so entgegen und zu wieder,</w:t>
        <w:br/>
        <w:t>Soldaten und Studenten, die an eis</w:t>
        <w:br/>
        <w:t>n Orte selten beysammen gut thun:</w:t>
        <w:br/>
        <w:t>em, so halten sich die Soldaten alle</w:t>
        <w:br/>
        <w:t>viel honnete als ein Macris, wers</w:t>
        <w:br/>
        <w:t>auch leichter bey ansehnlichen Cignien</w:t>
        <w:br/>
        <w:t>admittet, als diese.</w:t>
        <w:br/>
        <w:br/>
        <w:t>Jedoch wo verführen mich meine</w:t>
        <w:br/>
        <w:t>dancken hin! Ich meine nunmehro</w:t>
        <w:br/>
        <w:t>h dieser aufgeworfenen Frage ein Ges</w:t>
        <w:br/>
        <w:t>gen geleistet zu haben? Es wird daher:</w:t>
        <w:br/>
        <w:t>nach dieser unumgänglichen Aus</w:t>
        <w:br/>
        <w:t>reifung wohl am besten seyn, wenn</w:t>
        <w:br/>
        <w:t>h wieder zu demjenigen wende, wo</w:t>
        <w:br/>
        <w:t>ich zuvor abgegangen, und auf</w:t>
        <w:br/>
        <w:t>se Gedancken gebracht worden bin.</w:t>
        <w:br/>
        <w:br/>
        <w:t>ich nun vorhero von dem fixen Sao</w:t>
        <w:br/>
        <w:t>oder gewissen Besoldung der Be</w:t>
        <w:br/>
        <w:t>ten der Illustren Compagnie gehan</w:t>
        <w:br/>
        <w:t>t, und einige Anzeige von deren Momenten,</w:t>
        <w:br/>
        <w:t>oder Neben Ortheilen ge</w:t>
        <w:br/>
        <w:t>an, selbige aber nicht ausgeführet</w:t>
        <w:br/>
        <w:t>ch angewiesen habe: so erfodert nuns</w:t>
        <w:br/>
        <w:t>hero die Nothwendigkeit auch dieses</w:t>
        <w:br/>
        <w:t>tuck etwas genauer vorzustellen.</w:t>
        <w:br/>
        <w:br/>
        <w:t xml:space="preserve">Zwar haben sich dieser </w:t>
      </w:r>
      <w:r>
        <w:rPr>
          <w:b/>
          <w:color w:val="DD2B05"/>
          <w:u w:val="single"/>
        </w:rPr>
        <w:t>Emolumenabsonderlich</w:t>
      </w:r>
      <w:r>
        <w:br/>
        <w:t>die qualificierte Bediens</w:t>
        <w:br/>
        <w:t>zu erfreuen, als welche durch diese</w:t>
        <w:br/>
        <w:t>andere Gefälle gewißlich mehr eins</w:t>
        <w:br/>
        <w:t>men und empfangen, als ihre ganze</w:t>
        <w:br/>
        <w:t>bung.</w:t>
        <w:br/>
        <w:br/>
        <w:t>Subitantial- Besoldung abwirfft; jedoch Subitan</w:t>
        <w:br/>
        <w:t>find auch die Gemeine nicht ganz und il-Bef</w:t>
        <w:br/>
        <w:t>gar davon ausgeschlossen, dieweil sie</w:t>
        <w:br/>
        <w:t>über ihre vorhero angemercket Bemol</w:t>
        <w:br/>
        <w:t>dung und Kost-Geld noch gutes Brod Diesen</w:t>
        <w:br/>
        <w:t>und andere Kleinigkeiten empfangen, die ne genie</w:t>
        <w:br/>
        <w:t>hier nicht namhafft zu machen sind. Ich gen Bor</w:t>
        <w:br/>
        <w:t xml:space="preserve">will aber hier nur überhaupt diejenigen </w:t>
      </w:r>
      <w:r>
        <w:rPr>
          <w:b/>
          <w:color w:val="DD2B05"/>
          <w:u w:val="single"/>
        </w:rPr>
        <w:t>theilBortheile</w:t>
      </w:r>
      <w:r>
        <w:br/>
        <w:t>namhafft machen, welche sie</w:t>
        <w:br/>
        <w:t>von der Illustren Compagnie geniesen;</w:t>
        <w:br/>
        <w:t>dieweil diejenige, welche außerordentlich</w:t>
        <w:br/>
        <w:t>fallen, und von den Eingesessenen herr</w:t>
        <w:br/>
        <w:t>ren, einen besondern Ort, und deutliche</w:t>
        <w:br/>
        <w:t>Borstellung erfordern.</w:t>
        <w:br/>
        <w:br/>
        <w:t>Bey dem Haupte nun, oder dem was de</w:t>
        <w:br/>
        <w:t>Hern Gouverneur abermals anzufahn de Go</w:t>
        <w:br/>
        <w:t>gen, und verfolgens niederwerts zu stein noch üb</w:t>
        <w:br/>
        <w:t>gen, so genießet derselbe noch über die feme jab</w:t>
        <w:br/>
        <w:t>vorige jährliche Besoldung und Kosmogenie</w:t>
        <w:br/>
        <w:t>Geld, alle Monate 1500. Pfund Reiß; albung</w:t>
        <w:br/>
        <w:t xml:space="preserve">30. Büschel Pusch, oder noch in seinen </w:t>
      </w:r>
      <w:r>
        <w:rPr>
          <w:b/>
          <w:color w:val="DD2B05"/>
          <w:u w:val="single"/>
        </w:rPr>
        <w:t>niesesAchren</w:t>
      </w:r>
      <w:r>
        <w:br/>
        <w:t>steckenden schönen und wohl-ge</w:t>
        <w:br/>
        <w:t>schmacken weisen Reiß; 2. Büdde, oder</w:t>
        <w:br/>
        <w:t>360. Pfund schönes Waiden-Meel; 4ganze</w:t>
        <w:br/>
        <w:t>Schaffe oder frisches Fleisch,</w:t>
        <w:br/>
        <w:t>bey welchen es doch selten bleibet, weil</w:t>
        <w:br/>
        <w:t>der Aufgang zu groß ist; 4. Kannen</w:t>
        <w:br/>
        <w:t>Baum-Del, nebst so vielen Essig, als er</w:t>
        <w:br/>
        <w:t>in seinem Haushalten benötiget ist;</w:t>
        <w:br/>
        <w:t>einen Eymer inländischen oder Africanschen</w:t>
        <w:br/>
        <w:t>Wein; 8. Kannen Wein-Brande</w:t>
        <w:br/>
        <w:t>wein; 16. Kannen Sect; 20. Kannen</w:t>
        <w:br/>
        <w:t>starck Schiff-Bier, oder Braunschweig</w:t>
        <w:br/>
        <w:t>ger-Mumm; 25. Pfund Butter; 15.</w:t>
        <w:br/>
        <w:br/>
        <w:t>Pfund War-Kerken; 10. Pfund Un</w:t>
        <w:br/>
        <w:t>schnitt oder Alch Kerzen; 20. Pfund</w:t>
        <w:br/>
        <w:t>gesalzen Fleisch und Speck, welches</w:t>
        <w:br/>
        <w:t>aus Holland kommet; 2. Pfund Spe</w:t>
        <w:br/>
        <w:t>berey; 4. Pfund Pfeffer; alle Tage ein</w:t>
        <w:br/>
        <w:t>Fuder Brenn-Holz, oder auch so viel</w:t>
        <w:br/>
        <w:t>als er brauchet; frey Pack-Haus, das</w:t>
        <w:br/>
        <w:t>ist: alle Güter so zu seinem Leib gehe</w:t>
        <w:br/>
        <w:t>ren, entweder umsonst, oder doch zum</w:t>
        <w:br/>
        <w:t>wenigsten um 25. pro Cento wohlfeil</w:t>
        <w:br/>
        <w:t>ler, als sie ein anderer bekommen kan;</w:t>
        <w:br/>
        <w:t>Köhl und alle andere Garten-Früchte,</w:t>
        <w:br/>
        <w:t>wie sie auch Namen haben mögen um</w:t>
        <w:br/>
        <w:t>sonst. Denn diese müssen ihm auf seinen</w:t>
        <w:br/>
        <w:t>Winck und Befehl alsobald zugesandt</w:t>
        <w:br/>
        <w:t>und eingehändigt werden; massen alles,</w:t>
        <w:br/>
        <w:t>was in den Gärten der illustren Compagnie</w:t>
        <w:br/>
        <w:t>rares und seltsames wächfet, als</w:t>
        <w:br/>
        <w:t>leine vor ihm ist. So hat er auch so viel</w:t>
        <w:br/>
        <w:t>Sclaven und Clarinen, samt der dazu</w:t>
        <w:br/>
        <w:t>benötigten Kost und Kleidung aus des</w:t>
        <w:br/>
        <w:t>nen Leibeigenen der Compagnie, als er in</w:t>
        <w:br/>
        <w:t>seinem Hause vonnöthen hat.</w:t>
        <w:br/>
        <w:br/>
        <w:t>Man hat mich über dieses ganz ges Aberhier</w:t>
        <w:br/>
        <w:t>weiß versichert, daß er vor das Abschied able</w:t>
        <w:br/>
        <w:t>mahl, Flotte.</w:t>
        <w:br/>
        <w:t>Der Rero</w:t>
        <w:br/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666</w:t>
        <w:br/>
        <w:t>Dritter Theil</w:t>
        <w:br/>
        <w:t>Brief rc.</w:t>
        <w:br/>
        <w:t>mahl, worbey alle Ober-Officieror, das</w:t>
        <w:br/>
        <w:t>ist der Admiral, Vice-Admiral und</w:t>
        <w:br/>
        <w:t>Schnur bey Nacht, sammt allen andern</w:t>
        <w:br/>
        <w:t>Capitainen, Leutenanten, Fähndr-</w:t>
        <w:br/>
        <w:t>chen, Ober- und Unter-Kanffleuten,</w:t>
        <w:br/>
        <w:t>samt den Schiffs-Buchhaltern er-</w:t>
        <w:br/>
        <w:t>scheinen, welches er jährlich der Re-</w:t>
        <w:br/>
        <w:t>tour Flotte giebet, und im Namen der</w:t>
        <w:br/>
        <w:t>Illustren Compagnie geben muß 500.</w:t>
        <w:br/>
        <w:t>Gulden geniese ungeachtet die dazu be-</w:t>
        <w:br/>
        <w:t>nötigte Kosten ohne hin die besagte</w:t>
        <w:br/>
        <w:t>Compagnie hergeben müsse. So habe</w:t>
        <w:br/>
        <w:t>er sich auch allezeit einer gleichen Sum-</w:t>
        <w:br/>
        <w:t>ma zu getrösten, wenn er in erwehnter</w:t>
        <w:br/>
        <w:t>Abrillanten Compagnie ihren Berrich-</w:t>
        <w:br/>
        <w:t>jungen auf die Rhede sich begebe, und</w:t>
        <w:br/>
        <w:t>etwan einem nohtleidenden und in Ge-</w:t>
        <w:br/>
        <w:t>fahr schwebenden Schiffe zu Hülffe kom-</w:t>
        <w:br/>
        <w:t>men, und selbiges errette, wie solches</w:t>
        <w:br/>
        <w:t>bey dem Schiff die Zucker-Mühle, rühm-</w:t>
        <w:br/>
        <w:t>lich geschehen ist, da der Herr Gouver.</w:t>
        <w:br/>
        <w:t>Wilh. Adrian van der Stel, selbiges aus</w:t>
        <w:br/>
        <w:t>der Gefahr des Strandens errettet hat.</w:t>
        <w:br/>
        <w:br/>
        <w:t>Es sollen auch noch so viele andere</w:t>
        <w:br/>
        <w:t>Kleinigkeiten seyn, die hier nicht am</w:t>
        <w:br/>
        <w:t>hafft gemachet werden, welche unter</w:t>
        <w:br/>
        <w:t>diese Emolument müssen gerechnet wer-</w:t>
        <w:br/>
        <w:t>den, die aber alle auch ein ziemliches ab-</w:t>
        <w:br/>
        <w:t>werffen sollen, und so man diese samt al-</w:t>
        <w:br/>
        <w:t>len vorhero namhafft gemachten auf-</w:t>
        <w:br/>
        <w:t>rechnen, und vor das gantze Jahr sum-</w:t>
        <w:br/>
        <w:t>iren oder zusammen zehlen wolte, wür-</w:t>
        <w:br/>
        <w:t>den sie an Gelde, wenn man sie auch</w:t>
        <w:br/>
        <w:t>nur um den Preiß rechnet, wie sie hier</w:t>
        <w:br/>
        <w:t>verkauffen werden, ohne Zweiffel so viel</w:t>
        <w:br/>
        <w:t>abwerffen, daß man daraus Sonnen-</w:t>
        <w:br/>
        <w:t>klar ersehen könte, wie der Herr Got-</w:t>
        <w:br/>
        <w:t>veneur reichlich mehr, als noch einmal</w:t>
        <w:br/>
        <w:t>so viel an Emolumente geniese, als</w:t>
        <w:br/>
        <w:t>seine jährliche Besoldung und Kost-Geld</w:t>
        <w:br/>
        <w:t>belaufet. Mann wird dahero nicht un-</w:t>
        <w:br/>
        <w:t>recht handeln, wenn man jaget, daß diese</w:t>
        <w:br/>
        <w:t>Emolumente jährlich betragen, eine</w:t>
        <w:br/>
        <w:t>Summa von</w:t>
        <w:br/>
        <w:t>fl. 6000.</w:t>
        <w:br/>
        <w:br/>
        <w:t>Und wer wolte sich der Mühe geben, aller anderer qualificat-</w:t>
        <w:br/>
        <w:t>ten Diener ihre Emolumente ordentlich nach einander her-</w:t>
        <w:br/>
        <w:t>zurechnen Es mag genug seyn, daß ich überhaupt sage,</w:t>
        <w:br/>
        <w:t>wie derselben Emolumente mit der Besoldung und gantzen</w:t>
        <w:br/>
        <w:t>Bedienung in genauer Proportion stehen dahero will ich</w:t>
        <w:br/>
        <w:t>nichts anders sagen, als daß sie alle ins gesamt geniesen eine</w:t>
        <w:br/>
        <w:t>fl. 50000.</w:t>
        <w:br/>
        <w:t>Summa von</w:t>
        <w:br/>
        <w:t>Die Gemeine 524. Mann, welche über das vorige nichts als</w:t>
        <w:br/>
        <w:t>das oben gemeldete Brod geniesen, dazu jeder 23. Büdde des</w:t>
        <w:br/>
        <w:t>Jahrs benötiget ist, und folglich alle zusammen des Jahrs</w:t>
        <w:br/>
        <w:t>1310. Büdde vonnöthen haben, wovon jedes allhier, wenn</w:t>
        <w:br/>
        <w:t>man das Mahl- und Becker-Lohn dazu rechnet auf 9. fl. zu ste-</w:t>
        <w:br/>
        <w:t>hen kommet empfangen diesem gemachten Uberschlag nach ei-</w:t>
        <w:br/>
        <w:t>ne Summa von</w:t>
        <w:br/>
        <w:t>fl. 1790.</w:t>
        <w:br/>
        <w:t>Daß dahero alle Diener der Lustren Compagnie, an Emoli-</w:t>
        <w:br/>
        <w:t>enten geniesen, eine Sum von</w:t>
        <w:br/>
        <w:t>fl. 67790.</w:t>
        <w:br/>
        <w:br/>
        <w:t>Es wäre wohl nöthig, die Hand-</w:t>
        <w:br/>
        <w:t>wercks-Leute annoch beyzufügen, welche</w:t>
        <w:br/>
        <w:t>ob sie gleich nichts mehrers geniesen, als</w:t>
        <w:br/>
        <w:t>biß anhero ist gemeldet worden, den-</w:t>
        <w:br/>
        <w:t>noch der lustren Compagnie viele Un-</w:t>
        <w:br/>
        <w:t>kosten verursachen. Theils durch Ver-</w:t>
        <w:br/>
        <w:t>darbung ihres Handwerks-Zeugs theils</w:t>
        <w:br/>
        <w:t>auch durch andere Neben-Umstände</w:t>
        <w:br/>
        <w:t>welche ich hier lieber verschweigen, als</w:t>
        <w:br/>
        <w:t>weit-läufftig nach einander her erzehlen</w:t>
        <w:br/>
        <w:t>will. Wie denn vielleicht zu anderer</w:t>
        <w:br/>
        <w:t>Zeit gute Gelegenheit vorfallen wird die</w:t>
        <w:br/>
        <w:t>Frage zu erörtern: Ob nemlich die illu-</w:t>
        <w:br/>
        <w:t>stre Compagnie nicht besser thäte, werm</w:t>
        <w:br/>
        <w:t>sie sich von andern bereits angesessenen.</w:t>
        <w:br/>
        <w:t>und die alle Materialien von ihr kauffen</w:t>
        <w:br/>
        <w:t>müsten, auch dadurch schon einen gros-</w:t>
        <w:br/>
        <w:t>sen Gewinn anbrächten, bedienen liese,</w:t>
        <w:br/>
        <w:t>als von ihren eigenen Lohn-genießenden</w:t>
        <w:br/>
        <w:t>Dienern.</w:t>
        <w:br/>
        <w:br/>
        <w:t>Von dem Unterhalt so vieler und</w:t>
        <w:br/>
        <w:t>grosser Gebäude, will ich ebenfalls</w:t>
        <w:br/>
        <w:t>nichts erwehnet, weil solcher durch ihre</w:t>
        <w:br/>
        <w:t>eigene Handwerks-Leute und Sclaven</w:t>
        <w:br/>
        <w:t>geschiehet die auch die nöthigen Bau-</w:t>
        <w:br/>
        <w:t>Materalten von ihr empfangen, und ver-</w:t>
        <w:br/>
        <w:t>arbeiten, uneracht die Summa aller die-</w:t>
        <w:br/>
        <w:t>ser Unkosten ziemlich hinan wächset, und</w:t>
        <w:br/>
        <w:t>fährlich ein sehr grosses Capirul ausa-</w:t>
        <w:br/>
        <w:t>chet, wie mir denn von gar vielen ist ge-</w:t>
        <w:br/>
        <w:t>saget worden, daß der einige Mars- oder</w:t>
        <w:br/>
        <w:t>Pferd-Stall, welchen in meinem vorigen</w:t>
        <w:br/>
        <w:t>beschrieben habe, ein so grosses Geld ge-</w:t>
        <w:br/>
        <w:t>kostet habe, daß man vor dessen Summa</w:t>
        <w:br/>
        <w:t>erschrecken solte.</w:t>
        <w:br/>
        <w:br/>
        <w:t>Nachdem ich also die Unkosten vor-</w:t>
        <w:br/>
        <w:t>gestellet habe, welche auf die in Gar,</w:t>
        <w:br/>
        <w:t>nison liegende Bediente der luctres</w:t>
        <w:br/>
        <w:t>Compagnie jährlich gehen, so muß ich</w:t>
        <w:br/>
        <w:t>auch wohl an die Schiffe gedenken, wei-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 2c.</w:t>
        <w:br/>
        <w:br/>
        <w:t>Iche von dem hiesigen Comptoir nicht</w:t>
        <w:br/>
        <w:t>I weniger, oder wohl gar mehr auf</w:t>
        <w:br/>
        <w:t>rechnung werden nehmen müssen, als</w:t>
        <w:br/>
        <w:t>erstern. Es wird dahero nöthig seyn,</w:t>
        <w:br/>
        <w:t>sas deutlicher zu gehen und erst von des</w:t>
        <w:br/>
        <w:t>zu handeln, welche Mast und Rhades</w:t>
        <w:br/>
        <w:t>allhier anlangen: und denn, wie es um</w:t>
        <w:br/>
        <w:t>se stehe, welche viele Branden haben;</w:t>
        <w:br/>
        <w:t>lich aber welche frische Speisen ihnen</w:t>
        <w:br/>
        <w:t>eichet werden.</w:t>
        <w:br/>
        <w:br/>
        <w:t>Die Mast und Rhede-losen also wers</w:t>
        <w:br/>
        <w:t>alsobald mit Fahrzeugen versehen, auf</w:t>
        <w:br/>
        <w:t>achen auch darum vieles Volck seyn</w:t>
        <w:br/>
        <w:t>B, weil man nicht wissen kan, ob sich</w:t>
        <w:br/>
        <w:t>ht zugleich viele Krancke darauf befin</w:t>
        <w:br/>
        <w:t>;und somen also bende hierinnen über</w:t>
        <w:br/>
        <w:t>affen man auch denen so viele Krans</w:t>
        <w:br/>
        <w:t>aufhaben, mit Fahrzeugen und Volck</w:t>
        <w:br/>
        <w:t>Hülffe kommen muß: dieweil sie durch</w:t>
        <w:br/>
        <w:t>Schiessung einiger Stücke ihre Noth es</w:t>
        <w:br/>
        <w:t>so wohl zu erkennen geben, als die, so</w:t>
        <w:br/>
        <w:t>Masten verlohren haben. Dieses</w:t>
        <w:br/>
        <w:t>old nun, so bald es mit seinem Fahr</w:t>
        <w:br/>
        <w:t>g, es sey nun eine Gallor, oder ein an</w:t>
        <w:br/>
        <w:t>es kleines Schiff, dem nohtleidenden</w:t>
        <w:br/>
        <w:t>hoffe gelähret, muß also in dasselbe</w:t>
        <w:br/>
        <w:t>ergehen, und ihren ganzen Zustande</w:t>
        <w:br/>
        <w:t>nehmen; nach diesem ist es ferner vers</w:t>
        <w:br/>
        <w:t>ditet, eine Chalouppe an den Edlen</w:t>
        <w:br/>
        <w:t>1. Gouverneur abzusenden, um ihm</w:t>
        <w:br/>
        <w:t>allen gebührende Nachricht bringen</w:t>
        <w:br/>
        <w:t>affen.</w:t>
        <w:br/>
        <w:br/>
        <w:t>Hierauf muß es diesem nohtleidenden</w:t>
        <w:br/>
        <w:t>hilff auf die Rhede und vor Ander helt</w:t>
        <w:br/>
        <w:t>; es sey gleich daß es durch schleppen,</w:t>
        <w:br/>
        <w:t>is ist, durch Festmachung desselben an</w:t>
        <w:br/>
        <w:t>Fahrzeug durch Hülffe eines Stris</w:t>
        <w:br/>
        <w:t>oder buxi en, (das ist durch abermals</w:t>
        <w:br/>
        <w:t>Festmachung desselben an eine Chappe</w:t>
        <w:br/>
        <w:t>oder Boot, in welchen dieses ges</w:t>
        <w:br/>
        <w:t>de und frische Volck fibet, und durch</w:t>
        <w:br/>
        <w:t>ces unablässiges Rudern das Schiff</w:t>
        <w:br/>
        <w:t>die Rede bringet) oder aber endlich</w:t>
        <w:br/>
        <w:t>durch Regierung ihrer Segel fesches</w:t>
        <w:br/>
        <w:t>in welchem leitern Fall es zwar die</w:t>
        <w:br/>
        <w:t>zu Hülffe gesendeten Volck gar leich</w:t>
        <w:br/>
        <w:t>Fället, ihnen zu helffen: alleine es ist ein</w:t>
        <w:br/>
        <w:t>Fehlbares Kenn Zeichen, daß alsdenn,</w:t>
        <w:br/>
        <w:t>nicht alle, doch gewiß die allermeisten</w:t>
        <w:br/>
        <w:t>eck darnieder liegen, oder wohl gar</w:t>
        <w:br/>
        <w:t>reits gestorben seyn müssen.</w:t>
        <w:br/>
        <w:br/>
        <w:t>So bald ein solches Schiff ferner</w:t>
        <w:br/>
        <w:t>die Rhede und vor Ander gebracht</w:t>
        <w:br/>
        <w:t>den, wird alsobald gute Anstalt ges</w:t>
        <w:br/>
        <w:t>scht, die Mast-losen wieder zu repaeß:</w:t>
        <w:br/>
        <w:t>indem die Schiffs Zimmerleute</w:t>
        <w:br/>
        <w:t>ehlige werden, neue Masten zu vers</w:t>
        <w:br/>
        <w:t>tagen, die zu dem beschädigten Schaf Ź</w:t>
        <w:br/>
        <w:t>fe dienen, und was etwan sonsten noche</w:t>
        <w:br/>
        <w:t>te in Stücken gebrochen seyn, aus zu bese</w:t>
        <w:br/>
        <w:t>fern. Es wird auch den Sclaven und</w:t>
        <w:br/>
        <w:t>Clarinen Befehl ertheilet, die Krans</w:t>
        <w:br/>
        <w:t>cken, welche mit dem Schiffe-Both in Deba</w:t>
        <w:br/>
        <w:t>den Haven und an das Land gebracht befindl</w:t>
        <w:br/>
        <w:t>werden, alsobald abzuholen, und dieselbe Arand</w:t>
        <w:br/>
        <w:t>nach dem Siech Hause oder Hospital, benin</w:t>
        <w:br/>
        <w:t>theils auf ihrem Rücken, theils auf leich die Sie</w:t>
        <w:br/>
        <w:t>ten Bettstatten, zutragen: allwo sie der aufer</w:t>
        <w:br/>
        <w:t>Aufsicht des Ober-Barbierers, und</w:t>
        <w:br/>
        <w:t>Verpflegung des Siech Vaters so lans</w:t>
        <w:br/>
        <w:t>ge anbefohlen seyn und bleiben, biß sie</w:t>
        <w:br/>
        <w:t>entweder wieder gesund werden, oder</w:t>
        <w:br/>
        <w:t>aber sterben. "</w:t>
        <w:br/>
        <w:t>bracht.</w:t>
        <w:br/>
        <w:br/>
        <w:t>Damit aber auch die Sclaven und Es wir</w:t>
        <w:br/>
        <w:t>Clarinen, welche insgemein gerne landung geg</w:t>
        <w:br/>
        <w:t>ge Finger führen, vornemlich wenn sie ben, ba</w:t>
        <w:br/>
        <w:t>Tod-schwachen nach dem Siech Hause zu den vo</w:t>
        <w:br/>
        <w:t>tragen habe, keinem von allen Krancken den S</w:t>
        <w:br/>
        <w:t>von seinem bey sich habenden Gütern, en nich</w:t>
        <w:br/>
        <w:t>und in den Kleidern steckenden Gelde et werde.</w:t>
        <w:br/>
        <w:br/>
        <w:t>was entfremden mögen: so ist alsdenn,</w:t>
        <w:br/>
        <w:t>und absonderlich wenn der Krancken vies</w:t>
        <w:br/>
        <w:t>le sind, eine starcke Accorde bestellet, wel</w:t>
        <w:br/>
        <w:t>che auf dem Weg hier und da postieret</w:t>
        <w:br/>
        <w:t>werden, damit sie desto genauer alles obierviren,</w:t>
        <w:br/>
        <w:t>und zusehen können, daß den</w:t>
        <w:br/>
        <w:t>Branden nichts gestohlen werde; welches</w:t>
        <w:br/>
        <w:t>sonsten gar leicht geschehen konte, weil der</w:t>
        <w:br/>
        <w:t>Weg von dem Ufer biß in befugtes Hos</w:t>
        <w:br/>
        <w:t>spital gar lang ist, und allezeit vier Clas</w:t>
        <w:br/>
        <w:t>ven oder Clarinen einen auf dem Bette</w:t>
        <w:br/>
        <w:t>Liegenden zugleich tragen.</w:t>
        <w:br/>
        <w:br/>
        <w:t>Bu gleicher Zeit, und ehe noch diese</w:t>
        <w:br/>
        <w:t>armselige Kranke von ihrem Schiffe wegs</w:t>
        <w:br/>
        <w:t>gehen, oder nach dem Hospital gebracht</w:t>
        <w:br/>
        <w:t>werden wird schon frische Kost lamfleisch</w:t>
        <w:br/>
        <w:t>und allerhand Küchen Kräutern; imglei</w:t>
        <w:br/>
        <w:t>chen auch dasjenige, was sonsten noch feas</w:t>
        <w:br/>
        <w:t>len möchte, dem angekommenen Schiff zu</w:t>
        <w:br/>
        <w:t>geschicket, womit auch continui et wird,</w:t>
        <w:br/>
        <w:t>so lange dasselbe hier vor Ancker lieget:</w:t>
        <w:br/>
        <w:t>allermassen den ein jedes Schiff wochent</w:t>
        <w:br/>
        <w:t>ich 3. Fleisch Tage hat, woran es so wohl</w:t>
        <w:br/>
        <w:t>als an den andern Tagen, und also die</w:t>
        <w:br/>
        <w:t>ganze Woche hindurch, nebst dem besag</w:t>
        <w:br/>
        <w:t>ten frischen Fleisch, auch allerley grund</w:t>
        <w:br/>
        <w:t>Garten Kräuter, Wurzeln und ders</w:t>
        <w:br/>
        <w:t>gleichen empfängt.</w:t>
        <w:br/>
        <w:br/>
        <w:t>Jnmittels aber, und weil es hier vor Wilder</w:t>
        <w:br/>
        <w:t>Ancker lieget, wird immerzu eine Parthe gefunden</w:t>
        <w:br/>
        <w:t>nach der andern von dem añoch gefunden Bold a</w:t>
        <w:br/>
        <w:t>Volck an das Land gelassen, damit es sich tretten</w:t>
        <w:br/>
        <w:t xml:space="preserve">allhier umsehen, und dem Leibe etwas zu </w:t>
      </w:r>
      <w:r>
        <w:rPr>
          <w:b/>
          <w:color w:val="DD2B05"/>
          <w:u w:val="single"/>
        </w:rPr>
        <w:t>darffgut</w:t>
      </w:r>
      <w:r>
        <w:br/>
        <w:t>thun möge: da unterdessen die andern,</w:t>
        <w:br/>
        <w:t>welche in beschiffe geblieben, oder wie</w:t>
        <w:br/>
        <w:t>der zurück kommen seyn, frisches Affer</w:t>
        <w:br/>
        <w:t>Papp</w:t>
        <w:br/>
        <w:t>ho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2c.</w:t>
        <w:br/>
        <w:br/>
        <w:t>en, und alle andere Schiffs Arbeit</w:t>
        <w:br/>
        <w:t>richten hüffen: damit bey bevorstehens</w:t>
        <w:br/>
        <w:t>weiterer Reise, welche Zeit immerzu</w:t>
        <w:br/>
        <w:t>alle Tage heran nahet, an keiner Sas</w:t>
        <w:br/>
        <w:t>ein Mangel möge erfunden oder ers</w:t>
        <w:br/>
        <w:t>en werden.</w:t>
        <w:br/>
        <w:t>Kommet aber ein Schiff wohl candisiret, das</w:t>
        <w:br/>
        <w:t>ist: dem es weder an Masten,</w:t>
        <w:br/>
        <w:t>egeln, Lebens-Mitteln, oder an gesun</w:t>
        <w:br/>
        <w:t>Volck fehlet, auf dieser Rhede zu ans</w:t>
        <w:br/>
        <w:t>rn, und hat Ordre ferner nach Ost</w:t>
        <w:br/>
        <w:t>dien, entweder nach Batavia oder</w:t>
        <w:br/>
        <w:t>=lon zu egeln: an welche zwey Orte</w:t>
        <w:br/>
        <w:t>Schiffe aus Holland addressiret</w:t>
        <w:br/>
        <w:t>erden, wenn sie nicht unmittelbar Bes</w:t>
        <w:br/>
        <w:t>l haben hier zu verbleiben: so wird</w:t>
        <w:br/>
        <w:t>Elbe schleunig abgefertiget ; massen</w:t>
        <w:br/>
        <w:t>nicht viel lánger Zeit hier zu verbleib</w:t>
        <w:br/>
        <w:t>hat, oder nehmen mag, als unges</w:t>
        <w:br/>
        <w:t>r 14. Tage, citler weile es sein Waß</w:t>
        <w:br/>
        <w:t>und alle Notwendigkeiten am Bort</w:t>
        <w:br/>
        <w:t>waffen muß. Doch, so sich in währens</w:t>
        <w:br/>
        <w:t>Zeit ein unwissender Fehler an dem</w:t>
        <w:br/>
        <w:t>chief offenbaret; es fey daß ein Mast</w:t>
        <w:br/>
        <w:t>den unbekandten Bruch hat, oder daß</w:t>
        <w:br/>
        <w:t>ten an dem Kiel des Schiffes ein Leck</w:t>
        <w:br/>
        <w:t>offenbaret, wordurch das Wasser</w:t>
        <w:br/>
        <w:t>ein dringet, und zuvor noch muß</w:t>
        <w:br/>
        <w:t>verstopffet werden, ehe man wieder in</w:t>
        <w:br/>
        <w:t>See gehet: so kan die vorbesagte</w:t>
        <w:br/>
        <w:t>it eben so genau nicht in Obacht ge</w:t>
        <w:br/>
        <w:t>ammen, noch so gar enge eingeschren</w:t>
        <w:br/>
        <w:t>Am allerwenigsten aber lassen sich</w:t>
        <w:br/>
        <w:t>e Retour Schiffe, welche aus  In</w:t>
        <w:br/>
        <w:t>en kommen, und allhier anbänden, an</w:t>
        <w:br/>
        <w:t>lige Zeit binden, wenn sie weiter nach</w:t>
        <w:br/>
        <w:t>Holland absegeln sollen. Denn</w:t>
        <w:br/>
        <w:t>m, daß fie altgebacken Volck haben,</w:t>
        <w:br/>
        <w:t>ie die Schiff Leute zu reden pflegen,</w:t>
        <w:br/>
        <w:t>nd wodurch sie solche Leute</w:t>
        <w:br/>
        <w:t>e bereits lange Jahre in Ost</w:t>
        <w:br/>
        <w:t>wesen, grosse Hiße ausgestanden</w:t>
        <w:br/>
        <w:t>aben, vielerley Affer und Lufft eins</w:t>
        <w:br/>
        <w:t>glucken müssen, und dahero also von</w:t>
        <w:br/>
        <w:t>Erfften gekommen, daß der ganze Leib</w:t>
        <w:br/>
        <w:t>ichts als eine lautere Ungesundheit vor</w:t>
        <w:br/>
        <w:t>afstellen scheinet; welche nothwendig</w:t>
        <w:br/>
        <w:t>ner bessern Erquickung, als diejenigen</w:t>
        <w:br/>
        <w:t>benötiget seyn, so erst aus Holland</w:t>
        <w:br/>
        <w:t>hier ankommen: so sind sie auch ge:</w:t>
        <w:br/>
        <w:t>alten, krafft eines expressen Befehls,</w:t>
        <w:br/>
        <w:t>er Illustren Compagnie allhier rufam</w:t>
        <w:br/>
        <w:t>men zu kommen, und von hier in einer</w:t>
        <w:br/>
        <w:t>fehllichen Flotte miteinander abzu</w:t>
        <w:br/>
        <w:t>geln.</w:t>
        <w:br/>
        <w:br/>
        <w:t>erden.</w:t>
        <w:br/>
        <w:t>Da nun gewiß ist, daß diese Schafs</w:t>
        <w:br/>
        <w:t>so wohl von Batavia als Ceylon abs</w:t>
        <w:br/>
        <w:t>geschicket werden, woselbst sie ihre Las aus</w:t>
        <w:br/>
        <w:t>dung nicht zu gleicher Zeit empfangen,</w:t>
        <w:br/>
        <w:t>auch nicht einerley Weg vor sich has sen bi</w:t>
        <w:br/>
        <w:t>ben; inmassen die von Batavia gar lang einan</w:t>
        <w:br/>
        <w:t>zubringen, biß sie durch die Straffe</w:t>
        <w:br/>
        <w:t>Sund kommen, die von Ceylon aber</w:t>
        <w:br/>
        <w:t>solchen Gegen Winden nicht unter</w:t>
        <w:br/>
        <w:t>werffen, und nur allein auf der Bös</w:t>
        <w:br/>
        <w:t>he von Mauritius griffe Gefahr ausses</w:t>
        <w:br/>
        <w:t>hen müssen: so ist ja auch unstreitig</w:t>
        <w:br/>
        <w:t>wahr, daß diese Schiffe nicht zu olei</w:t>
        <w:br/>
        <w:t>cher Zeit anbänden können; sondern es</w:t>
        <w:br/>
        <w:t>muß immer eines auf das andere wars</w:t>
        <w:br/>
        <w:t>ten: und kommen gemeiniglich die von</w:t>
        <w:br/>
        <w:t>Ceylon weit später als die von Batavia;</w:t>
        <w:br/>
        <w:t>in welcher Zeit sich auch diese von</w:t>
        <w:br/>
        <w:t>allen bereits versehen haben, und nur</w:t>
        <w:br/>
        <w:t>nachgehends auf die andern so lange</w:t>
        <w:br/>
        <w:t>warten müssen, biß sie sich ebenfalls zu</w:t>
        <w:br/>
        <w:t>dieser Reine præpariret haben. anbe</w:t>
        <w:br/>
        <w:t>Daß sie aber hier auf einander wars war</w:t>
        <w:br/>
        <w:t>ten, und von hier mit einander ab und sie a</w:t>
        <w:br/>
        <w:t>nach Holland zusegeln müssen</w:t>
        <w:br/>
        <w:t>ches ist eine Sache, die höchst noth</w:t>
        <w:br/>
        <w:t>wendig ist. Denn an dem hiesigen</w:t>
        <w:br/>
        <w:t>Hern Gouverneur werden die</w:t>
        <w:br/>
        <w:t>sene und geheime Ordres gesandt</w:t>
        <w:br/>
        <w:t>che die ganze Retour Flotte</w:t>
        <w:br/>
        <w:t>deßwegen er elbige auch nicht</w:t>
        <w:br/>
        <w:t>hen darff, bevor der Admiral dieser</w:t>
        <w:br/>
        <w:t>Gegenwart er sie entsiegeln, und mit</w:t>
        <w:br/>
        <w:t>ihm darüber confer en muß. Hers</w:t>
        <w:br/>
        <w:t>nach werden auch die so genannten</w:t>
        <w:br/>
        <w:t>Briefe, das ist: diejenige</w:t>
        <w:br/>
        <w:t>vor jedes Schiff allhier gemachet, nach</w:t>
        <w:br/>
        <w:t>welchen sie sich auf ihrer gangen</w:t>
        <w:br/>
        <w:t>richten, und in allen die von  dem</w:t>
        <w:br/>
        <w:t>Heren Admiral aufgesteckte Signs bes</w:t>
        <w:br/>
        <w:t>achten, auch selbigen eifrig</w:t>
        <w:br/>
        <w:t>men müssen.</w:t>
        <w:br/>
        <w:br/>
        <w:t>Ferner ist es auch darum höchst War</w:t>
        <w:br/>
        <w:t>nothwenig, weil die Illuftr Coepa nicht</w:t>
        <w:br/>
        <w:t>nie zur Beit des Krieges geoffen Scham fegel</w:t>
        <w:br/>
        <w:t>den leiden konte, wenn jedes alleine fes</w:t>
        <w:br/>
        <w:t>gelte. Ausser dem aber, und da man</w:t>
        <w:br/>
        <w:t>sich keines Feindes zu befürchten hat:</w:t>
        <w:br/>
        <w:t>so muß doch die Retour Flotte um des</w:t>
        <w:br/>
        <w:t>willen miteinander segeln, weil diese</w:t>
        <w:br/>
        <w:t>florissante Compagnie denen zuric</w:t>
        <w:br/>
        <w:t>kommenden Schiffen, einige Kreuter</w:t>
        <w:br/>
        <w:t>entgegen sendet, welche ihnen von als</w:t>
        <w:br/>
        <w:t>lem was in Europa palliret, Nachricht</w:t>
        <w:br/>
        <w:t>bringen, wenn sie zu ihnen kommen. Es</w:t>
        <w:br/>
        <w:t>muß aber solches unfehlbar ons diesem</w:t>
        <w:br/>
        <w:t>Fundament geschehen, weil der Herz</w:t>
        <w:br/>
        <w:t>Admiral der Retour - Flotte alleine eis</w:t>
        <w:br/>
        <w:t>gent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¿c.</w:t>
        <w:br/>
        <w:br/>
        <w:t>tlich weiß, wo er zu ihnen kommen</w:t>
        <w:br/>
        <w:t>: und diese haben eben diese Ordre.</w:t>
        <w:br/>
        <w:t>also gar wohl unterrichtet, wo sie</w:t>
        <w:br/>
        <w:t>ige erwarten sollen. Endlich kom</w:t>
        <w:br/>
        <w:t>noch hinzu, daß besagte glorieuse</w:t>
        <w:br/>
        <w:t>pagnie vor ihr abgemattetes Volck,</w:t>
        <w:br/>
        <w:t>mit den Schiffen ankommet,</w:t>
        <w:br/>
        <w:t>en Vorrath von frischen Speisen,</w:t>
        <w:br/>
        <w:t>atter, Käse, Bier, Wein, Brand:</w:t>
        <w:br/>
        <w:t>n und dergleichen entgegen schicket:</w:t>
        <w:br/>
        <w:t>mit sie sich noch auf der See etwas</w:t>
        <w:br/>
        <w:t>len, und zu gute thun können, ehe</w:t>
        <w:br/>
        <w:t>noch die Holländische Erde betrete</w:t>
        <w:br/>
        <w:t>Hieraus fiehet man nun gar wohl,</w:t>
        <w:br/>
        <w:t>es nicht nur höchst nöthig sey, die</w:t>
        <w:br/>
        <w:t>ansehnliche und reich beladene Rer.</w:t>
        <w:br/>
        <w:t>Flotte mit einander egeln zu laß</w:t>
        <w:br/>
        <w:t>: sondern es ergebet sich auch hier</w:t>
        <w:br/>
        <w:t>, daß dieselbe, da sie nicht citrins</w:t>
        <w:br/>
        <w:t>er ankommet, auch die löthige An</w:t>
        <w:br/>
        <w:t>ten zu Verfertigung der besagten</w:t>
        <w:br/>
        <w:t>n oder Signal Briefe, ingleichen</w:t>
        <w:br/>
        <w:t>Proviantierung aller dieser Schiffe</w:t>
        <w:br/>
        <w:t>lángere Zeit erfodert schnell</w:t>
        <w:br/>
        <w:t>t wieder von hier absegeln könne,</w:t>
        <w:br/>
        <w:t>andere die nach Indien zu gehen: ge</w:t>
        <w:br/>
        <w:t>ten denn ihre Lieg-Zeit in dem hielt</w:t>
        <w:br/>
        <w:t>Haven gemeiniglich acht auch wohl</w:t>
        <w:br/>
        <w:t>ers zehen oder zweiff Wochen wehs</w:t>
        <w:br/>
        <w:t>Anmutbig und sehr vergnüglich ist</w:t>
        <w:br/>
        <w:t>Abreise aus dem dasigen Haven zu</w:t>
        <w:br/>
        <w:t>en. Denn man siehet etwas celsas</w:t>
        <w:br/>
        <w:t>vor derselben, bey derselben, und</w:t>
        <w:br/>
        <w:t>h derselben. Vor derselben und so</w:t>
        <w:br/>
        <w:t>ge diese Flotte allhier lieget, scheinet</w:t>
        <w:br/>
        <w:t>gange Vorgebürge gleichsam noch</w:t>
        <w:br/>
        <w:t>s so Bildreich, als es sonsten ist:</w:t>
        <w:br/>
        <w:t>fen nicht mur die Menge der Mens</w:t>
        <w:br/>
        <w:t>en durch die angekommene und an</w:t>
        <w:br/>
        <w:t>allhier liegende Lotringen gleich</w:t>
        <w:br/>
        <w:t>verdoppelt wird; sondern es fin</w:t>
        <w:br/>
        <w:t>sich auch um dieselbe Zeit, und weil</w:t>
        <w:br/>
        <w:t>erwehnte Recours Flotte allhier lie:</w:t>
        <w:br/>
        <w:t>weit mehrere Menschen von dem</w:t>
        <w:br/>
        <w:t>hen Lande ein, als sonsten die gans</w:t>
        <w:br/>
        <w:t>úbrige Zeit des Jahres allhier, auf</w:t>
        <w:br/>
        <w:t>mal gesehen werden; welche allda</w:t>
        <w:br/>
        <w:t>ils ihre angesonnene Feld-und Baum</w:t>
        <w:br/>
        <w:t>achte, als gelbe, weisse und rothe</w:t>
        <w:br/>
        <w:t>üben, Aepffel, Quitten, Wasser</w:t>
        <w:br/>
        <w:t>gelonen und dergleichen, cheuer an</w:t>
        <w:br/>
        <w:t>1 Mann zu bringen, und sich im Ges</w:t>
        <w:br/>
        <w:t>theil von demenigen aus der ersten</w:t>
        <w:br/>
        <w:t>and zu versorgen suchen, was diese</w:t>
        <w:br/>
        <w:t>Indischen Buttern, als Thée, Zus</w:t>
        <w:br/>
        <w:t>r, Leinwandene, Nessels Tuch, und</w:t>
        <w:br/>
        <w:t>andern dergleichen Wahren, mit ges</w:t>
        <w:br/>
        <w:t>bracht hat: daß also um diese Zeit die</w:t>
        <w:br/>
        <w:t>Häuser allenthalben voll Menschen ste</w:t>
        <w:br/>
        <w:t>den, und gleichsam eine kleine Messe</w:t>
        <w:br/>
        <w:t>vorbilden, welches ohne Vergnügen</w:t>
        <w:br/>
        <w:t>nicht fan angeschauet werden.</w:t>
        <w:br/>
        <w:br/>
        <w:t>Wenn die Zeit ihrer Abreise herbey wie da</w:t>
        <w:br/>
        <w:t>nahet, so siehet man abermals etwas, Bold v</w:t>
        <w:br/>
        <w:t>das man sonsten das ganze Jahr hin er hr</w:t>
        <w:br/>
        <w:t xml:space="preserve">durch nicht gewahr wird. Denn </w:t>
      </w:r>
      <w:r>
        <w:rPr>
          <w:b/>
          <w:color w:val="DD2B05"/>
          <w:u w:val="single"/>
        </w:rPr>
        <w:t>einigefeber</w:t>
      </w:r>
      <w:r>
        <w:br/>
        <w:t>ge Zeit vorhero, che der völlige Aufs wird.</w:t>
        <w:br/>
        <w:t>bruch geschicht und bald nach  dem</w:t>
        <w:br/>
        <w:t>Abschied Mahl, höret man drey Tage</w:t>
        <w:br/>
        <w:t>nach einander die Trommel durch alle</w:t>
        <w:br/>
        <w:t>den Tambour ausgerufen wird, daß</w:t>
        <w:br/>
        <w:t>Gaffen schlagen; wobey zugleich durch</w:t>
        <w:br/>
        <w:t>sich ein jeder an fein bescheidenes Schiff</w:t>
        <w:br/>
        <w:t>damit er nicht die Schiffe weggehen</w:t>
        <w:br/>
        <w:t>innerhalb 24. Stunden begeben soll,</w:t>
        <w:br/>
        <w:t>lasse, und alleine zurü bleibe, weil</w:t>
        <w:br/>
        <w:t>Musterung werde zu finden und zu straffen</w:t>
        <w:br/>
        <w:t>sonsten der Fiscal, nach geschehener</w:t>
        <w:br/>
        <w:t>fen eiffen.</w:t>
        <w:br/>
        <w:br/>
        <w:t>Endlich wehet die letzten drey Tage Solches</w:t>
        <w:br/>
        <w:t>befeich</w:t>
        <w:br/>
        <w:t>vor dem Aufbruch eine blaue Flagge b</w:t>
        <w:br/>
        <w:t>von des Herm Admirals Schiff; wels eine and</w:t>
        <w:br/>
        <w:t>ches gleichsam die letzte Warnung fo argwohn</w:t>
        <w:br/>
        <w:t>den Gemeinen als Officirern die</w:t>
        <w:br/>
        <w:t>bet, daß es nunmehro Zeit sey am Port</w:t>
        <w:br/>
        <w:t>zu kommen; und damit sich niemand bes</w:t>
        <w:br/>
        <w:t>schwehren könne, als ob er dieses aufs</w:t>
        <w:br/>
        <w:t>gesteckte Warnungs-Zeichen nicht ges</w:t>
        <w:br/>
        <w:t>sehen hätte: so geschiehet alle Morgen</w:t>
        <w:br/>
        <w:t>in diesen drey letzten Tagen, wenn die</w:t>
        <w:br/>
        <w:t>Flagge auffgestecket wird, zugleich ein</w:t>
        <w:br/>
        <w:t>Canon oder Stück Schuß, wodurch</w:t>
        <w:br/>
        <w:t>allen angedeutet wird, sich auf die Schaf</w:t>
        <w:br/>
        <w:t>fe zu verfügen. Eben dieses geschiehet</w:t>
        <w:br/>
        <w:t>auch, wenn die Ancker follen gehoben</w:t>
        <w:br/>
        <w:t>und aufgezogen werden, damit jeder Ca- mie es</w:t>
        <w:br/>
        <w:t>pitan in seinem Rang dieselbe aufheben, dem Fo</w:t>
        <w:br/>
        <w:t>und in angeschriebener Ordre fegen mo ang b</w:t>
        <w:br/>
        <w:t>ge: worauf alsdenn, wenn die ganze baten</w:t>
        <w:br/>
        <w:t>Flotte fortgehet, das canoniten anges wird.</w:t>
        <w:br/>
        <w:br/>
        <w:t>het; dieweil jedes Schiff durch einige</w:t>
        <w:br/>
        <w:t>Stück Schuß Abschied nimmt, und</w:t>
        <w:br/>
        <w:t>auch von der Vestung mit dergleichen</w:t>
        <w:br/>
        <w:t>gedancket wird, auch eine glückliche Reis</w:t>
        <w:br/>
        <w:t>se gewünsche wird. "</w:t>
        <w:br/>
        <w:t>Nach Abgang dieser Flotte siehet Na</w:t>
        <w:br/>
        <w:t>es an dem Vorgebürge wieder ganz an Abzug</w:t>
        <w:br/>
        <w:t>ders als vorhero aus. Denn man sie het es</w:t>
        <w:br/>
        <w:t>het so viele Menschen nicht mehr, als Borge</w:t>
        <w:br/>
        <w:t>man zuvor in das Gesicht bekommen, se be</w:t>
        <w:br/>
        <w:t>indem nicht nur 2000. Mann von der</w:t>
        <w:br/>
        <w:t>Flotte weniger allhier befunden werden;</w:t>
        <w:br/>
        <w:t>sondern weil auch die Leute des flachen</w:t>
        <w:br/>
        <w:t>Papp 2</w:t>
        <w:br/>
        <w:t>Lan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739.txt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.</w:t>
        <w:br/>
        <w:br/>
        <w:t>andes, ja selbsten viele von den diesi</w:t>
        <w:br/>
        <w:t>n Bürgern sich hinaus auf ihre LandSúter</w:t>
        <w:br/>
        <w:t>begeben, und also dieses Vor</w:t>
        <w:br/>
        <w:t>-burge gleichsam ganz dd und einsam</w:t>
        <w:br/>
        <w:t>ehen lassen. Es begiebet sich auch</w:t>
        <w:br/>
        <w:t>ohl, daß einer oder der andere, wel</w:t>
        <w:br/>
        <w:t>er um unbekandte Ursachen willen,</w:t>
        <w:br/>
        <w:t>e obbemeldete Warnungs: Zeichen</w:t>
        <w:br/>
        <w:t>achtlos hat vorbey streichen lassen, und</w:t>
        <w:br/>
        <w:t>ch biß nach Abgang der Flotte allhier</w:t>
        <w:br/>
        <w:t>zimlich aufgehalten, endlich ertappet</w:t>
        <w:br/>
        <w:t>nd gefänglich eingebracht wird. Die</w:t>
        <w:br/>
        <w:t>r fallet dem Fiscal unfehlbar in die</w:t>
        <w:br/>
        <w:t>Dánde, und wird derbe gestraffet. Nicht</w:t>
        <w:br/>
        <w:t>ur am Leibe mit einer Geisselung:</w:t>
        <w:br/>
        <w:t>ondern auch am Gelde, um sechs Mo:</w:t>
        <w:br/>
        <w:t>athem Besoldung, welche der Fiscal bekommet;</w:t>
        <w:br/>
        <w:t>ommet; und wenn er dazu condamniret</w:t>
        <w:br/>
        <w:t>worden: so ist sein Wohl- Platz</w:t>
        <w:br/>
        <w:t>denn gewiß auf der Robben Insul</w:t>
        <w:br/>
        <w:t>en andern Banditen, allwo er so dichnicht</w:t>
        <w:br/>
        <w:t>weg kommet, er müfte denn</w:t>
        <w:br/>
        <w:t>erben, oder eine besondere Gnade er</w:t>
        <w:br/>
        <w:t>alten.</w:t>
        <w:br/>
        <w:br/>
        <w:t>Dieweil nun, wie schon gesaget, dies</w:t>
        <w:br/>
        <w:t>Retour-Flotte hier aufeinander wars</w:t>
        <w:br/>
        <w:t>en, sich versammlen, und mit einander</w:t>
        <w:br/>
        <w:t>mach Holland absegeln muß; um details</w:t>
        <w:br/>
        <w:t>en auch lange Zeit hier stille lieget, da</w:t>
        <w:br/>
        <w:t>m Gegentheil andere aus Holland kom</w:t>
        <w:br/>
        <w:t>mende, und nach Indien fortsetzende</w:t>
        <w:br/>
        <w:t>Schiffe ben weiten so lange sich nicht</w:t>
        <w:br/>
        <w:t>aufhalten: so wird man, allem Anses</w:t>
        <w:br/>
        <w:t>en und genauer Uberiegung nach nicht</w:t>
        <w:br/>
        <w:t>jren, wenn man, um eine Gleichheit</w:t>
        <w:br/>
        <w:t>u treffen, und daraus die gemachte Uns</w:t>
        <w:br/>
        <w:t>often, welche alle Schiffe verursachen,</w:t>
        <w:br/>
        <w:t>and würcklich machen, desto deutlicher</w:t>
        <w:br/>
        <w:t>and gewisser zu erkennen, überhaupt ges</w:t>
        <w:br/>
        <w:t>et, und jedweden so wohl aus, als nach</w:t>
        <w:br/>
        <w:t>Daus fahrenden Schiffe eine Lieg-Zeit</w:t>
        <w:br/>
        <w:t>on vier Wochen an diesem Vorgebens</w:t>
        <w:br/>
        <w:t>ge zueignet. Man wird auch um so</w:t>
        <w:br/>
        <w:t>siel weniger fehlen, oder den Namen</w:t>
        <w:br/>
        <w:t>ines Aufschneiders verdienen, wenn</w:t>
        <w:br/>
        <w:t>man abermals jedweden Schiff eine Uns</w:t>
        <w:br/>
        <w:t>oft-Rechnung von 3000. Gulden zu</w:t>
        <w:br/>
        <w:t>eget.</w:t>
        <w:br/>
        <w:br/>
        <w:t>Und weil ich auch gewiß weiß gleich</w:t>
        <w:br/>
        <w:t>vie mich denn die lange Erfahrung fol</w:t>
        <w:br/>
        <w:t>hes gelehret hat, daß jährlich nicht wes</w:t>
        <w:br/>
        <w:t>niger als so. fo wohl aus als nach Haus</w:t>
        <w:br/>
        <w:t>ahmende Schiffe, deren keines ohne</w:t>
        <w:br/>
        <w:t>wichtige und erhebliche Ursachen vorbey</w:t>
        <w:br/>
        <w:t>ahren mag, allhier anbänden, und sich</w:t>
        <w:br/>
        <w:t>nit den Benötigten versehen müssen:</w:t>
        <w:br/>
        <w:t>ist ja gar leicht die Rechnung und der</w:t>
        <w:br/>
        <w:t>Schluß zu machen, daß alle diese Schaf</w:t>
        <w:br/>
        <w:t>fe, die Illuftr Compagnie in diesem ha</w:t>
        <w:br/>
        <w:t>ven und Gouvernement, nicht weniger</w:t>
        <w:br/>
        <w:t>als eine Summa von 50000. fl. kosten</w:t>
        <w:br/>
        <w:t>können. = find</w:t>
        <w:br/>
        <w:t>Zwar lauffen auch hier viele Eng Dav</w:t>
        <w:br/>
        <w:t>mische, Dänische, und wenn es Friede Schi</w:t>
        <w:br/>
        <w:t>ist, Französische, auch Portugiesische berer</w:t>
        <w:br/>
        <w:t>Schiffe an, und versehen sich von fri tione</w:t>
        <w:br/>
        <w:t>schen Wasser, ingleichen von nöthigen so</w:t>
        <w:br/>
        <w:t>Lebens-Mitteln, Fleisch, Brod, aller</w:t>
        <w:br/>
        <w:t>hand Küchen Kräutern und andern</w:t>
        <w:br/>
        <w:t>Notwendigkeiten, weil sie doch in</w:t>
        <w:br/>
        <w:t>ganz Ost Indien keinen bequemern</w:t>
        <w:br/>
        <w:t>Platz finden können, woselbst sie besser</w:t>
        <w:br/>
        <w:t>Wasser und alle andere Lebens-Mittel in</w:t>
        <w:br/>
        <w:t>grössere Abundance finden können,</w:t>
        <w:br/>
        <w:t>als eben hier: alleine weil sie mit der</w:t>
        <w:br/>
        <w:t>Illustren Compagnie gar nichts gemein</w:t>
        <w:br/>
        <w:t>haben; sondern nur als Freunde und</w:t>
        <w:br/>
        <w:t>Benachbarte conficeret werden, de</w:t>
        <w:br/>
        <w:t>nen man in diesem Stück nichts ab</w:t>
        <w:br/>
        <w:t>schlagen kan, oder mag: so ist auch hier</w:t>
        <w:br/>
        <w:t>die Rede nicht von ihnen, ob sie gleich</w:t>
        <w:br/>
        <w:t>den Einwohnern einen schönen Bor</w:t>
        <w:br/>
        <w:t>theil bringen, und grossen Nutzen eins</w:t>
        <w:br/>
        <w:t>tragen.</w:t>
        <w:br/>
        <w:br/>
        <w:t>Es müssen aber ferner unter diese Unte</w:t>
        <w:br/>
        <w:t>Unkosten noch alle diejenigen Güter ten</w:t>
        <w:br/>
        <w:t>mitgerechnet werden, welche an die ten,</w:t>
        <w:br/>
        <w:t>Schiffe gewendet werden, sie mögen recon</w:t>
        <w:br/>
        <w:t>auch Namen haben wie sie wollen. Denn was</w:t>
        <w:br/>
        <w:t>Sei</w:t>
        <w:br/>
        <w:t>es ist nicht leicht alles mit Namen zu (pe-nb</w:t>
        <w:br/>
        <w:t>ificiren, was die Schiffe benötiget</w:t>
        <w:br/>
        <w:t>seyn. Wenn man nur überhaupt diejes</w:t>
        <w:br/>
        <w:t>ligen Güter, welche die Illuftr Compagnie</w:t>
        <w:br/>
        <w:t>zur nöthigen Conservation und</w:t>
        <w:br/>
        <w:t>Ausbesserung ihrer beschädigten Schaf</w:t>
        <w:br/>
        <w:t>fe aus Europa hieher senden muß, als</w:t>
        <w:br/>
        <w:t>Masten, Segel Sayler, Ander,</w:t>
        <w:br/>
        <w:t>Bretter, Dielen, Bech, Theer oder</w:t>
        <w:br/>
        <w:t>Wagen-Schmier, Nagel und anders so</w:t>
        <w:br/>
        <w:t>wohlgemachtes als ungemachtes Eisen</w:t>
        <w:br/>
        <w:t>werck, Schmids oder Stein Kohlen,</w:t>
        <w:br/>
        <w:t>Pulver, Bley, Kugel, Granaten, Stu</w:t>
        <w:br/>
        <w:t>de, Flinten, Pistolen, gesalzen Peckel</w:t>
        <w:br/>
        <w:t>Fleisch und Speck, Del Butter und vies</w:t>
        <w:br/>
        <w:t>le andere Sachen mehr, ben sich überle</w:t>
        <w:br/>
        <w:t>get und nachsinnet, wie cheuer sie diese ehe</w:t>
        <w:br/>
        <w:t>fie hieher kommen, und biß sie nachmals vest</w:t>
        <w:br/>
        <w:t>brauchet werden zu stehen kommen: so wird</w:t>
        <w:br/>
        <w:t>man alsobald eine grosse Rechnung an</w:t>
        <w:br/>
        <w:t>Unkosten ergründen, die hier mit Still</w:t>
        <w:br/>
        <w:t>schweigen und ohne Benennung über</w:t>
        <w:br/>
        <w:t>gangen wird; weil kein Schiff arriviert,</w:t>
        <w:br/>
        <w:t>das nicht an dem einen oder an</w:t>
        <w:br/>
        <w:t>dern, ja vielmals meist an allen Mangel</w:t>
        <w:br/>
        <w:t>hätte.</w:t>
        <w:br/>
        <w:br/>
        <w:t>Willian noch dazu rechnen, was die</w:t>
        <w:br/>
        <w:t>felde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2c.</w:t>
        <w:br/>
        <w:br/>
        <w:t>r an dem Lande particulier geniessen,</w:t>
        <w:br/>
        <w:t>d auf die weitere Reise mit sich nehe</w:t>
        <w:br/>
        <w:t>en, als Meel, Brod, frisches Fleisch,</w:t>
        <w:br/>
        <w:t>endige Schafe, (von welchen ein</w:t>
        <w:br/>
        <w:t>chief von 160. Schuh lang 16. biß 20es</w:t>
        <w:br/>
        <w:t>es von 145. Schuhe groß, 12. biß 16eines</w:t>
        <w:br/>
        <w:t>eines von 130. Schuhen 10. biß 12ücke</w:t>
        <w:br/>
        <w:t>bekommet dieweil die kleinen</w:t>
        <w:br/>
        <w:t>ar auch etliche empfangen, deren Zahl</w:t>
        <w:br/>
        <w:t>r unbenennet bleibet, weil sie nicht ors</w:t>
        <w:br/>
        <w:t>tlich an einen gewissen Numerum ges</w:t>
        <w:br/>
        <w:t>den zu seyn scheinen, ) Wein, Brands</w:t>
        <w:br/>
        <w:t>ein, oder Amack, Brand-Holk, Kohl,</w:t>
        <w:br/>
        <w:t>aut, Rüben, nebst mehr andern Gar:</w:t>
        <w:br/>
        <w:t>und Küchen Kräutern: so wird man</w:t>
        <w:br/>
        <w:t>oben abgefaßten Summa so viel desto</w:t>
        <w:br/>
        <w:t>ter Beyfall geben können.</w:t>
        <w:br/>
        <w:br/>
        <w:t>Es kommt hierbey absonderlich noch</w:t>
        <w:br/>
        <w:t>Confederation, daß die Illuftr Chronie</w:t>
        <w:br/>
        <w:t>alleine jáhrlich vor frisches Schaf</w:t>
        <w:br/>
        <w:t>isch, welches die Schiffe, das Siechs</w:t>
        <w:br/>
        <w:t>uß und einige qualificierte Bediente ges</w:t>
        <w:br/>
        <w:t>fen und empfangen eine Summa von</w:t>
        <w:br/>
        <w:t>oo. fl. ausgebet; unangesehen Sie</w:t>
        <w:br/>
        <w:t>elbe folgens angegangenen und ges</w:t>
        <w:br/>
        <w:t>offenen Contracts mit einigen Bür</w:t>
        <w:br/>
        <w:t>allhier, die auch um derwillen privirte</w:t>
        <w:br/>
        <w:t>dirte Schlachter der Illustren Comic</w:t>
        <w:br/>
        <w:t>genennet werden, viel wohlfeiler</w:t>
        <w:br/>
        <w:t>fet, als es ein Bürger oder anderer</w:t>
        <w:br/>
        <w:t>der haben kan: angesehen sie vor</w:t>
        <w:br/>
        <w:t>Pfund nicht mehr als 2. leichte Stund</w:t>
        <w:br/>
        <w:t>geben, welche in Holland ungefähr</w:t>
        <w:br/>
        <w:t>Buyten ausmachen; da im Gegen</w:t>
        <w:br/>
        <w:t>ein Bürger, noch mehr aber ein</w:t>
        <w:br/>
        <w:t>der selbiges nicht wohlfeiler zu kauff</w:t>
        <w:br/>
        <w:t>en fan, als vor 2. schwere oder Holz</w:t>
        <w:br/>
        <w:t>Mische Stuyver, das ist vor 16. Buys</w:t>
        <w:br/>
        <w:t>Zwar weiß ich wohl, daß binsten ein</w:t>
        <w:br/>
        <w:t>irer Bürger den Engellandern, wel</w:t>
        <w:br/>
        <w:t>auch eine ziemliche Quantitat Fleisch</w:t>
        <w:br/>
        <w:t>nöthen hatten, vor ihre Schiffe sol</w:t>
        <w:br/>
        <w:t>um eben dem Preiß gelieffert hat,</w:t>
        <w:br/>
        <w:t>or es die Illuftr Compagnie ge</w:t>
        <w:br/>
        <w:t>et: alleine was er dabey gewonnen,</w:t>
        <w:br/>
        <w:t>O eben so gar viel nicht seyn, uneracht</w:t>
        <w:br/>
        <w:t>er nicht allein Schaf sondern auch</w:t>
        <w:br/>
        <w:t>id Fleisch zu liefern angenommen</w:t>
        <w:br/>
        <w:t>e; welches lettere auch wegen der</w:t>
        <w:br/>
        <w:t>Deren Knochen, und anderer Ursachen</w:t>
        <w:br/>
        <w:t>en, sehr schwehr in das Gewichte</w:t>
        <w:br/>
        <w:t>Damit aber die Illuftr Compagnie</w:t>
        <w:br/>
        <w:t>t moge gefährdet werden, wenn etwan</w:t>
        <w:br/>
        <w:t>von diesen privilegierten Schwach</w:t>
        <w:br/>
        <w:t>schlechtes und mageres Fleisch vor</w:t>
        <w:br/>
        <w:t>and gültig liefern wolte: so hat Sie</w:t>
        <w:br/>
        <w:t>t nur beständig einen Buchhalter in</w:t>
        <w:br/>
        <w:t xml:space="preserve">dem dazu </w:t>
      </w:r>
      <w:r>
        <w:rPr>
          <w:b/>
          <w:color w:val="DD2B05"/>
          <w:u w:val="single"/>
        </w:rPr>
        <w:t>erbauetenSchlacht</w:t>
      </w:r>
      <w:r>
        <w:t>-Hause wohe</w:t>
        <w:br/>
        <w:t>nen, der auf die Güte und Schönheit des</w:t>
        <w:br/>
        <w:t>Fleisches acht haben, und von allem ges</w:t>
        <w:br/>
        <w:t>lieferten behöhrig Buchhalten muß; wels</w:t>
        <w:br/>
        <w:t>cher also als ein Gegen Schreiber in eis</w:t>
        <w:br/>
        <w:t>nem Amte kan und muß conficeret</w:t>
        <w:br/>
        <w:t>werden: sondern es sind noch über dies</w:t>
        <w:br/>
        <w:t>fes zwey qualificierte Personen beordert,</w:t>
        <w:br/>
        <w:t>alle Tage, und wenn es ihnen beliebet,</w:t>
        <w:br/>
        <w:t>in besagtes Schlacht oder Fleisch Haus</w:t>
        <w:br/>
        <w:t>zu gehen, das geschlachtete Fleisch zu bes</w:t>
        <w:br/>
        <w:t>fiüchtigen und also zu zu sehen, daß kein ans</w:t>
        <w:br/>
        <w:t>deres als gutes krafftiges und fettes</w:t>
        <w:br/>
        <w:t>Fleisch möge geliefert werden. Solten</w:t>
        <w:br/>
        <w:t>sie aber eines finden das diese Eigenschafft</w:t>
        <w:br/>
        <w:t>ten nicht an sich hätte, so solten sie selbiges</w:t>
        <w:br/>
        <w:t>alsobald conficiren, und den Sclaven</w:t>
        <w:br/>
        <w:t>ohne Bezahlung zu verzehren und weg zu</w:t>
        <w:br/>
        <w:t>nehmen anheim stellen. m</w:t>
        <w:br/>
        <w:t>Doch ich muß von den Unkosten noch die Co</w:t>
        <w:br/>
        <w:t>mehr sagen, welche diese glorieuse Compagnie b</w:t>
        <w:br/>
        <w:t>pagnie jährlich tragen muß. Und zwar so offt</w:t>
        <w:br/>
        <w:t>kommen die Krancke, welche mit den Befle</w:t>
        <w:br/>
        <w:t>Schiffen vielmals in grosser Menge ans sung</w:t>
        <w:br/>
        <w:t>gebracht, und den Chirurgis zu curiren im Stad</w:t>
        <w:br/>
        <w:t xml:space="preserve">übergeben werden, die besagte Coepa. </w:t>
      </w:r>
      <w:r>
        <w:rPr>
          <w:b/>
          <w:color w:val="DD2B05"/>
          <w:u w:val="single"/>
        </w:rPr>
        <w:t>Dauſegnie</w:t>
      </w:r>
      <w:r>
        <w:br/>
        <w:t>jährlich noch ein ziemliches zu kosten.</w:t>
        <w:br/>
        <w:br/>
        <w:t>Denn es sind zu ihrer Verpflegung in</w:t>
        <w:br/>
        <w:t>dem schönen und kostbaren Hospital oder</w:t>
        <w:br/>
        <w:t>Siech Hause, nicht nur 3. biß 4. Chirurgi</w:t>
        <w:br/>
        <w:t>angeordnet und angenommen: sondern</w:t>
        <w:br/>
        <w:t>es ist auch noch ferner ein Siech-Vater,</w:t>
        <w:br/>
        <w:t>einsich Mutter und ein absonderliches</w:t>
        <w:br/>
        <w:t>Koch, nebst 8. biß 10. Sclaven bestellet,</w:t>
        <w:br/>
        <w:t>welche alle vor das Beste dieser Krancken</w:t>
        <w:br/>
        <w:t>zu sorgen haben: davor sie auch sämtlich</w:t>
        <w:br/>
        <w:t>eine schöne Besoldung von 24. fl. alle</w:t>
        <w:br/>
        <w:t>Jahr geniessen, gleich von dieser biblis</w:t>
        <w:br/>
        <w:t>chen und herzlichen Vorsorge bereits in</w:t>
        <w:br/>
        <w:t>meinem Vorigen zur Genüge Nachricht</w:t>
        <w:br/>
        <w:t>gegeben habe.</w:t>
        <w:br/>
        <w:br/>
        <w:t>Es wird aber den Krancken nicht nur Derglei</w:t>
        <w:br/>
        <w:t>diese ausserliche Verpflegung angethan: chen mit</w:t>
        <w:br/>
        <w:t>sondern es wird ihnen auch alle Artzney, Banga</w:t>
        <w:br/>
        <w:t>nebst der Kost, die ersten 14. Tage willig Agnese</w:t>
        <w:br/>
        <w:t>und gerne umsonst gereichet. Welche aber und Koff</w:t>
        <w:br/>
        <w:t>innerhalb dieser Zeit nicht können curiret</w:t>
        <w:br/>
        <w:t>werden, sondern gezwungen sind, långer</w:t>
        <w:br/>
        <w:t>darinnen zu bleiben: die verzehren doch in</w:t>
        <w:br/>
        <w:t>allen allhier nicht mehr geben auch vor</w:t>
        <w:br/>
        <w:t>die Artzneyen und die Barbierer nichts</w:t>
        <w:br/>
        <w:t>weiter aus, als die Helffte ihres monat</w:t>
        <w:br/>
        <w:t>lichen Soldes, worfene fie anders noch</w:t>
        <w:br/>
        <w:t>einen vollen Monat darinnen bleiben.</w:t>
        <w:br/>
        <w:br/>
        <w:t>Wiewohl auch erwehnte Zeit von 14. Tas</w:t>
        <w:br/>
        <w:t>gen bey denen die mit diesem oder jenem</w:t>
        <w:br/>
        <w:t>Schiff sind hergekommen, so gar genau</w:t>
        <w:br/>
        <w:t>nicht genommen wird: massen ihnen ges</w:t>
        <w:br/>
        <w:t>Pp p p 3 meis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meiniglich gar nichts angerechnet wird,</w:t>
        <w:br/>
        <w:t>enn sie nur mit eben demselben Schiff</w:t>
        <w:br/>
        <w:t>derum fortgehen können, womit sie ges</w:t>
        <w:br/>
        <w:t>mmen, und welches um ein oder andes</w:t>
        <w:br/>
        <w:t>-Urfache willen etwas, lánger hat liegen</w:t>
        <w:br/>
        <w:t>d verweilen müssen.</w:t>
        <w:br/>
        <w:t>Dritter Theil. V. Brief. c.</w:t>
        <w:br/>
        <w:br/>
        <w:t>Hiernächst wird auch alle Tage frisches</w:t>
        <w:br/>
        <w:t>herzliches Schaf Fleisch, das ganz</w:t>
        <w:br/>
        <w:t>ders und weit angenehmer von Ges</w:t>
        <w:br/>
        <w:t>mad ist, als das Europäische, infans</w:t>
        <w:br/>
        <w:t>arheit aber das Teutsche, nebst grünen</w:t>
        <w:br/>
        <w:t>üchen Kräutern, oder aber Reiß, das</w:t>
        <w:br/>
        <w:t>ten Wechselsweise gegeben wird, vor</w:t>
        <w:br/>
        <w:t>zubereitet und gekochet; welches, wenn</w:t>
        <w:br/>
        <w:t>an die Artzneyen darzu rechnen will die</w:t>
        <w:br/>
        <w:t>Meistentheils alle aus Holland geschicket</w:t>
        <w:br/>
        <w:t>erden müssen, abermals eine schöne</w:t>
        <w:br/>
        <w:t>d wichtige Summa ausmachen. Will</w:t>
        <w:br/>
        <w:t>an endlich das Holz noch hinzu thun:</w:t>
        <w:br/>
        <w:t>as hier sehr theur ist, und dessen eine</w:t>
        <w:br/>
        <w:t>etliche Anzahl von Fudern auf das tág</w:t>
        <w:br/>
        <w:t>kochen ingleichen auch auf das Stoß</w:t>
        <w:br/>
        <w:t>n, oder truckene Schwitzen der Schar:</w:t>
        <w:br/>
        <w:t>ackichte und anderer gehet: so wird</w:t>
        <w:br/>
        <w:t>r Zettel der gangen Rechnung nur um</w:t>
        <w:br/>
        <w:t xml:space="preserve">viel grösser und stärcker </w:t>
      </w:r>
      <w:r>
        <w:rPr>
          <w:b/>
          <w:color w:val="DD2B05"/>
          <w:u w:val="single"/>
        </w:rPr>
        <w:t>gemachetHieraus</w:t>
      </w:r>
      <w:r>
        <w:br/>
        <w:t>nun ist gar leicht abzusch:</w:t>
        <w:br/>
        <w:t xml:space="preserve">men, und der </w:t>
      </w:r>
      <w:r>
        <w:rPr>
          <w:b/>
          <w:color w:val="DD2B05"/>
          <w:u w:val="single"/>
        </w:rPr>
        <w:t>festeSchluß</w:t>
      </w:r>
      <w:r>
        <w:t xml:space="preserve"> zu machen, daß</w:t>
        <w:br/>
        <w:t>ehe Krancken Bediente der Illustren</w:t>
        <w:br/>
        <w:t>Compagnie, zu deren Verpflegung auch</w:t>
        <w:br/>
        <w:t>as kostbare Hospital vor ein sehr grosses</w:t>
        <w:br/>
        <w:t>Capital ist erbauet worden, und denen zu</w:t>
        <w:br/>
        <w:t>ehe es auch noch jährlich unterhalten</w:t>
        <w:br/>
        <w:t>Sird, selbige alle Jahre eine sehr grosse</w:t>
        <w:br/>
        <w:t>Summa Geldes fasten: davon der gans</w:t>
        <w:br/>
        <w:t>einhalt, wenn man alle Unkosten zu</w:t>
        <w:br/>
        <w:t>immen zehlen will, nicht viel weniger als</w:t>
        <w:br/>
        <w:t>chette</w:t>
        <w:br/>
        <w:t>Die Madagascar: fahen also find hier</w:t>
        <w:br/>
        <w:t xml:space="preserve">die </w:t>
      </w:r>
      <w:r>
        <w:rPr>
          <w:b/>
          <w:color w:val="DD2B05"/>
          <w:u w:val="single"/>
        </w:rPr>
        <w:t>allerzahlreichsten</w:t>
      </w:r>
      <w:r>
        <w:t xml:space="preserve"> und gemeinesten, gasca</w:t>
        <w:br/>
        <w:t xml:space="preserve">welche durch ein </w:t>
      </w:r>
      <w:r>
        <w:rPr>
          <w:b/>
          <w:color w:val="DD2B05"/>
          <w:u w:val="single"/>
        </w:rPr>
        <w:t>exprcfle</w:t>
      </w:r>
      <w:r>
        <w:t xml:space="preserve"> dahin geschicktes find o</w:t>
        <w:br/>
        <w:t>Schiff von den Königen der besagten Infera</w:t>
        <w:br/>
        <w:t>ful, ingleichen auch von andern Einzoh unter</w:t>
        <w:br/>
        <w:t>nern erkaufet, und hernach mit grossen</w:t>
        <w:br/>
        <w:t>Kosten anhero gebracht werden: einma</w:t>
        <w:br/>
        <w:t>sen man nicht allein die Unkosten des</w:t>
        <w:br/>
        <w:t>Schiffes, samt des darauf lebenden und</w:t>
        <w:br/>
        <w:t>täglich speienden Volcks, in Rechuung</w:t>
        <w:br/>
        <w:t>zu bringen hat; sondern man ist auch ges</w:t>
        <w:br/>
        <w:t xml:space="preserve">halten, die Einkaufes Kosten </w:t>
      </w:r>
      <w:r>
        <w:rPr>
          <w:b/>
          <w:color w:val="DD2B05"/>
          <w:u w:val="single"/>
        </w:rPr>
        <w:t>hinzuzufü</w:t>
      </w:r>
      <w:r>
        <w:br/>
        <w:t>gen vor welche diese Sclaven sind er</w:t>
        <w:br/>
        <w:t>handelt worden, und denn den Schluß</w:t>
        <w:br/>
        <w:t>der ganzen Rechnung zu machen.</w:t>
        <w:br/>
        <w:br/>
        <w:t>Es ist auch oben bereis Erwehlung</w:t>
        <w:br/>
        <w:t>ethan worden, daß die Illuftr Companie</w:t>
        <w:br/>
        <w:t>grosse Unkosten anwenden müsse,</w:t>
        <w:br/>
        <w:t>re Sclaven oder Leib-eigene, derer Sie</w:t>
        <w:br/>
        <w:t>ier über 600. hat, und zu ihren täglichen</w:t>
        <w:br/>
        <w:t>Bebrauch unterhalt, zu conferviren, und</w:t>
        <w:br/>
        <w:t>gehörig zu verpflegen. Damit man aber</w:t>
        <w:br/>
        <w:t>dieses eigentlich und gründlich verstehen</w:t>
        <w:br/>
        <w:t>dge: so muß ich voraus sagen, daß diese</w:t>
        <w:br/>
        <w:t>Sclaven und Sklavinnen, meist alle von</w:t>
        <w:br/>
        <w:t>Madagascar gebürtig seyn, und werden</w:t>
        <w:br/>
        <w:t>wenig andere aus diesen Africanschen</w:t>
        <w:br/>
        <w:t>Königreichen und Ländern, als Capo Vere,</w:t>
        <w:br/>
        <w:t>Guinea, Congo, Lando, S. Paul,</w:t>
        <w:br/>
        <w:t>och weniger aber aus Alien oder Ists</w:t>
        <w:br/>
        <w:t>indien gefunden werden: es wäre denn</w:t>
        <w:br/>
        <w:t>aß einer oder der andere Schiffs: Capi</w:t>
        <w:br/>
        <w:t>ain, oder auch ein anderer Schiffs Of</w:t>
        <w:br/>
        <w:t>acier von Confederation, einen von dors</w:t>
        <w:br/>
        <w:t>en mit her gebracht, und allhier verkauffen</w:t>
        <w:br/>
        <w:t>Diese erkaufftes Sclaven muß die Il- Dief</w:t>
        <w:br/>
        <w:t>luftr Compagnie, woferne Sie anders muß</w:t>
        <w:br/>
        <w:t>Dienste von ihnen haben will, ferner mit mit a</w:t>
        <w:br/>
        <w:t>Speiß und Trand, ingleichen mit nothis Babe</w:t>
        <w:br/>
        <w:t>gen, obgleich schlechten Kleidern, unter erfo</w:t>
        <w:br/>
        <w:t>halten, und versorgen. Wenn auch eins</w:t>
        <w:br/>
        <w:t>ge unter ihnen franck werden oder sonsten</w:t>
        <w:br/>
        <w:t>zu Schaden kommen: so ist Sie abers</w:t>
        <w:br/>
        <w:t>mals verpflichtet, will Sie anders Ihr</w:t>
        <w:br/>
        <w:t>daran hangendes Capital nicht gar eins</w:t>
        <w:br/>
        <w:t>bisen, ihnen aufs beste helffen zu lassen.</w:t>
        <w:br/>
        <w:br/>
        <w:t>Ja, wenn auch gar eine Seuche oder an</w:t>
        <w:br/>
        <w:t>steckende Kranckheit unter ihnen sich an</w:t>
        <w:br/>
        <w:t>pinnen solte: so ist Sie um so viel des</w:t>
        <w:br/>
        <w:t>sto mehr gehalten, ihnen allen möglichen</w:t>
        <w:br/>
        <w:t>Beystand zu leisten, damit sie davon be</w:t>
        <w:br/>
        <w:t>freyen, ihre Arbeit schleunig und gebh</w:t>
        <w:br/>
        <w:t>rend verrichtet, und ihr ganzes Capital</w:t>
        <w:br/>
        <w:t>ausser Gefahr gesetzet werde.</w:t>
        <w:br/>
        <w:br/>
        <w:t>Bey so gestalten Umständen nun,</w:t>
        <w:br/>
        <w:t>wenn man seine Gedancken nur ein wes Sold</w:t>
        <w:br/>
        <w:t>tobtet</w:t>
        <w:br/>
        <w:t>nig darüber gehen läffet, findet man</w:t>
        <w:br/>
        <w:t>gleichwohl gar bald, daß diese Anzahl Sal</w:t>
        <w:br/>
        <w:t>der Sclaven und Sciavonien, jährlich</w:t>
        <w:br/>
        <w:t xml:space="preserve">viel Geld zu ihrem Unterhalt </w:t>
      </w:r>
      <w:r>
        <w:rPr>
          <w:b/>
          <w:color w:val="DD2B05"/>
          <w:u w:val="single"/>
        </w:rPr>
        <w:t>erfodernDoch</w:t>
      </w:r>
      <w:r>
        <w:br/>
        <w:t xml:space="preserve">wenn man auf das </w:t>
      </w:r>
      <w:r>
        <w:rPr>
          <w:b/>
          <w:color w:val="DD2B05"/>
          <w:u w:val="single"/>
        </w:rPr>
        <w:t>allereinfältigfre</w:t>
      </w:r>
      <w:r>
        <w:br/>
        <w:t>und leichteste einen Überschlag machet,</w:t>
        <w:br/>
        <w:t>und nicht mehr als jährlich so. fl. vor ei</w:t>
        <w:br/>
        <w:t>nen jeden rechnet, wiewol Speiß und</w:t>
        <w:br/>
        <w:t>Tranck, nebst Kleidern und Medicamen</w:t>
        <w:br/>
        <w:t>ten weit höher hinan lauffen: so wird</w:t>
        <w:br/>
        <w:t>man gleichwol befinden, daß besagte 600.</w:t>
        <w:br/>
        <w:br/>
        <w:t>Scagen und Clarinen jährlich 30000.</w:t>
        <w:br/>
        <w:br/>
        <w:t>fl. zu unterhalten kosten. feit bor</w:t>
        <w:br/>
        <w:t>Weil sie aber auch Menschen so gut Bey</w:t>
        <w:br/>
        <w:t>als andere, und dahero auch sterblich sind: merü</w:t>
        <w:br/>
        <w:t>so köñen sie freylich auch nicht ewig leben,</w:t>
        <w:br/>
        <w:t>sondern müssen einmal die Schuld der viele</w:t>
        <w:br/>
        <w:t>Natur bezahlen. Doch in Ansehung ihra</w:t>
        <w:br/>
        <w:t xml:space="preserve">rer Lebens-Art, welche sehr unflátig und </w:t>
      </w:r>
      <w:r>
        <w:rPr>
          <w:b/>
          <w:color w:val="DD2B05"/>
          <w:u w:val="single"/>
        </w:rPr>
        <w:t>fenfauisch</w:t>
      </w:r>
      <w:r>
        <w:br/>
        <w:t>ist, wenn man nicht immerzu mit</w:t>
        <w:br/>
        <w:t>dem Prügel, oder einer Carbische in der</w:t>
        <w:br/>
        <w:t>Hand, sie davon abhält und anders zu leben</w:t>
        <w:br/>
        <w:br/>
        <w:t>unte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V. Brief. c.</w:t>
        <w:br/>
        <w:br/>
        <w:t>gewohnet, find sie vielen, und aarons</w:t>
        <w:br/>
        <w:t>lich ansteckenden Kranckheiten weit</w:t>
        <w:br/>
        <w:t>hr unterworffen, als alle andere Mens</w:t>
        <w:br/>
        <w:t>en; wie davon bereits vor diesem in eis</w:t>
        <w:br/>
        <w:t>n meiner Briefe berichtet habe, und</w:t>
        <w:br/>
        <w:t>leicht inskünftige noch deutlicher</w:t>
        <w:br/>
        <w:t>reiben werde.</w:t>
        <w:br/>
        <w:br/>
        <w:t>Anno 1711. hat sich unter diesent</w:t>
        <w:br/>
        <w:t>calven eine solche ansteckende Arand</w:t>
        <w:br/>
        <w:t>t angesponnen, welche auch noch das</w:t>
        <w:br/>
        <w:t>gende Jahr angehalten, wodurch sehr</w:t>
        <w:br/>
        <w:t>le blöslich und elendiglich sind hinges</w:t>
        <w:br/>
        <w:t>en und weggenommen worden. Und</w:t>
        <w:br/>
        <w:t>man gleich alle menschliche Hülffe hat</w:t>
        <w:br/>
        <w:t>gewendet, fie davon zu befreien: so hat</w:t>
        <w:br/>
        <w:t>h alles nichts anschlagen wollen; wes</w:t>
        <w:br/>
        <w:t>gen auch da man besorget, es möchte</w:t>
        <w:br/>
        <w:t>iter einreissen, und unter der Bürger</w:t>
        <w:br/>
        <w:t>calven kommen: so haben sie denen ih</w:t>
        <w:br/>
        <w:t>en verbothen, sich von jenen krancken zu</w:t>
        <w:br/>
        <w:t>halten wie auch geschehen; wodurch</w:t>
        <w:br/>
        <w:t>se Seuche endlich in diesen Schran</w:t>
        <w:br/>
        <w:t>n gehalten worden, daß sie, nachdeme</w:t>
        <w:br/>
      </w:r>
      <w:r>
        <w:rPr>
          <w:b/>
          <w:color w:val="DD2B05"/>
          <w:u w:val="single"/>
        </w:rPr>
        <w:t>IlluftreCompapnie</w:t>
      </w:r>
      <w:r>
        <w:t xml:space="preserve"> bey nahe dieselces</w:t>
        <w:br/>
        <w:t xml:space="preserve">Der ihrigen </w:t>
      </w:r>
      <w:r>
        <w:rPr>
          <w:b/>
          <w:color w:val="DD2B05"/>
          <w:u w:val="single"/>
        </w:rPr>
        <w:t>eingebüffet</w:t>
      </w:r>
      <w:r>
        <w:t>, endlich aufgeh</w:t>
        <w:br/>
        <w:t>und nachgelassen hat.</w:t>
        <w:br/>
        <w:br/>
        <w:t>Weil nun diese alte und zur Arbeit</w:t>
        <w:br/>
        <w:t>stige Sclaven, nebst einigen ihrer Kin</w:t>
        <w:br/>
        <w:t>hinweg gestorben: die jungen Kinder</w:t>
        <w:br/>
        <w:t>deren es unter ihnen in ihrer vors</w:t>
        <w:br/>
        <w:t>als beschriebenen Logie genug giebet,</w:t>
        <w:br/>
        <w:t>auch entweder von ihnen selbsten</w:t>
        <w:br/>
        <w:t>wark, oder aber aus Vermischung mit</w:t>
        <w:br/>
        <w:t>em Europäer, gelb oder bräunlicht ge</w:t>
        <w:br/>
        <w:t>hren und erzeuget werden, zur Arbeit</w:t>
        <w:br/>
        <w:t>ch nicht bequem seyn, sondern noch eis</w:t>
        <w:br/>
        <w:t>e Jahre älter und starcker werden muß</w:t>
        <w:br/>
        <w:t>so ist ja kein ander Mittel übrig, als</w:t>
        <w:br/>
        <w:t>wieder ein Schiff ausgerüstet, und</w:t>
        <w:br/>
        <w:t>in gesand werde, um andere an der</w:t>
        <w:br/>
        <w:t>erstorbenen Stelle einzuhandeln, und</w:t>
        <w:br/>
        <w:t>hero über zu führen.</w:t>
        <w:br/>
        <w:br/>
        <w:t>Solches aber ohne Geld und andere</w:t>
        <w:br/>
        <w:t>kosten zu thun, ist eine lautere Un</w:t>
        <w:br/>
        <w:t>blichkeit. Denn gefaßt, daß man deren</w:t>
        <w:br/>
        <w:t>100. benötiget ist, und vor jeden,</w:t>
        <w:br/>
        <w:t>ist, dor das mánnliche und weibliche</w:t>
        <w:br/>
        <w:t>geschlecht, unter und durch einander ges</w:t>
        <w:br/>
        <w:t>het, nicht mehr giebet als 25. fl. wel</w:t>
        <w:br/>
        <w:t>sja gar nicht zu viel wäre, weil ich wol</w:t>
        <w:br/>
        <w:t>B, daß sie allhier vor 100. , 12. auch</w:t>
        <w:br/>
        <w:t>ch mehr Reichs Thaler bezahlet wer</w:t>
        <w:br/>
        <w:t>1: so wird doch die Summa 2500. fragen;</w:t>
        <w:br/>
        <w:t>wobey man aber noch nicht</w:t>
        <w:br/>
        <w:t>sichert ist, daß man sie alle gesund oder</w:t>
        <w:br/>
        <w:t>endig werde anhero bringen.</w:t>
        <w:br/>
        <w:br/>
        <w:t>Es ist Anno 1705. ingleichem auch</w:t>
        <w:br/>
        <w:t>.1706, das Schiff Ter Aa, zwey mal</w:t>
        <w:br/>
        <w:t>expelle nach Madagascar geschicket wors adena</w:t>
        <w:br/>
        <w:t>den, sclaven von beyderley Geschlecht mal no</w:t>
        <w:br/>
        <w:t>zu handeln. Es ist auch dasselbige glück: Adag</w:t>
        <w:br/>
        <w:t>lich wieder zurück gekommen, und hat alcat</w:t>
        <w:br/>
        <w:t>gezeit eine ziemliche Anzahl Sclaven und handel</w:t>
        <w:br/>
        <w:t>Clarinen mitgebracht alleine einige</w:t>
        <w:br/>
        <w:t>davon sind unterwegs gestorben, viele</w:t>
        <w:br/>
        <w:t>aber der Illustren Compagnie als Tods</w:t>
        <w:br/>
        <w:t>te abgezogen und angerechnet worden:</w:t>
        <w:br/>
        <w:t>wiewol man hier öffentlich gesaget hat,</w:t>
        <w:br/>
        <w:t>daß der damalige Her: Gouverneur Wilhelm</w:t>
        <w:br/>
        <w:t>Adrian van der Stel, dieselbe att</w:t>
        <w:br/>
        <w:t>sich genommen, vor die einige gebrauchet,</w:t>
        <w:br/>
        <w:t>und nach seinem Abzug nach Holland</w:t>
        <w:br/>
        <w:t>nebst seinen eigenen, habe verkauffen las</w:t>
        <w:br/>
        <w:t>fen; welches ich aber meines Orts dahint</w:t>
        <w:br/>
        <w:t>gestellet seyn lasse, ob sich die Sache also</w:t>
        <w:br/>
        <w:t>verhalten oder nicht.</w:t>
        <w:br/>
        <w:br/>
        <w:t>Ich will auch hier nicht einmal anfahe der</w:t>
        <w:br/>
        <w:t>ren oder untersuchen, wie viel die Wohl ven 2</w:t>
        <w:br/>
        <w:t>jungen dieser Sclaven die Illuftr Com-won</w:t>
        <w:br/>
        <w:t>pagnie zu bauen und zu unterhalten fo viel zu</w:t>
        <w:br/>
        <w:t>sten: welche theils hier, theils dorten ih en uno</w:t>
        <w:br/>
        <w:t>re angewiesene Arbeiten zu verrichten, unterb</w:t>
        <w:br/>
        <w:t>und folgbar daselbst ihre Wohnungen</w:t>
        <w:br/>
        <w:t>und Aufenthalt haben. Es wird demnach</w:t>
        <w:br/>
        <w:t>aus dem bißhero gesagten genugsam er</w:t>
        <w:br/>
        <w:t>hellen, wenn man alle particulier. Rech</w:t>
        <w:br/>
        <w:t>jungen zusammen, und eine generalsumme</w:t>
        <w:br/>
        <w:t>davon machen will, daß die</w:t>
        <w:br/>
        <w:t>Sclaven und Clarinen cheuer genug</w:t>
        <w:br/>
        <w:t>zu stehen und zu unterhalten kommen.</w:t>
        <w:br/>
        <w:br/>
        <w:t>Unterdessen will nur noch hinzusehen,</w:t>
        <w:br/>
        <w:t>daß die Illuftr Compagnie noch einige</w:t>
        <w:br/>
        <w:t>Unkosten tragen, und Geld oder Güter</w:t>
        <w:br/>
        <w:t>ausgeben und anwenden müsse: theils</w:t>
        <w:br/>
        <w:t>die Christen oder Europaer, theils auch</w:t>
        <w:br/>
        <w:t>die Hottentotten zu beschenken. Und</w:t>
        <w:br/>
        <w:t>zwar, was die Christen angehet, so ents In</w:t>
        <w:br/>
        <w:t>springet ihr Geschencke, daß sie von be b bie Co</w:t>
        <w:br/>
        <w:t>sagter Compagnie gekieffen, aus einer pagnie</w:t>
        <w:br/>
        <w:t>freiwilligen und genereusen Zusage, briete</w:t>
        <w:br/>
        <w:t>krafft deren Sie denen-jenigen eine Be</w:t>
        <w:br/>
        <w:t>lohnung zu geben versprochen hat, wel</w:t>
        <w:br/>
        <w:t>che entweder einen Löwen, oder Tyger,</w:t>
        <w:br/>
        <w:t xml:space="preserve">oder auch einen </w:t>
      </w:r>
      <w:r>
        <w:rPr>
          <w:b/>
          <w:color w:val="DD2B05"/>
          <w:u w:val="single"/>
        </w:rPr>
        <w:t>Wolfftödten</w:t>
      </w:r>
      <w:r>
        <w:t xml:space="preserve"> und erschiene</w:t>
        <w:br/>
        <w:t>fen würden. Wie viele aber diese Bes</w:t>
        <w:br/>
        <w:t>lohnung importare? ob die erwehnte</w:t>
        <w:br/>
        <w:t>glorieuse Compagnie selbige alleine bes</w:t>
        <w:br/>
        <w:t>zahle, oder wie es sonsten damit gehal</w:t>
        <w:br/>
        <w:t>ten werde ? solches ist allbereits in meis</w:t>
        <w:br/>
        <w:t>nem Vorigen, und sonsten hin und wies</w:t>
        <w:br/>
        <w:t>der erinnert und beygebracht wordens</w:t>
        <w:br/>
        <w:t>Die Hottentotten aber werden dann waru</w:t>
        <w:br/>
        <w:t>und wann im Namen dieser florian Sie t</w:t>
        <w:br/>
        <w:br/>
        <w:t>teo Compagnie bechencket, damit Sie Dotter</w:t>
        <w:br/>
        <w:t>gute und freundliche Nachtbaren, auch det</w:t>
        <w:br/>
        <w:t>getreue Bunds-Genossen (denn diese</w:t>
        <w:br/>
        <w:t>ren bef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Thell. V. Brief. 2c.</w:t>
        <w:br/>
        <w:br/>
        <w:t>ren Beneñung wird ihnen hier zugehet</w:t>
        <w:br/>
        <w:t>, können auch um deswillen zu keinen</w:t>
        <w:br/>
        <w:t>calven gemachet noch verkauffen wer</w:t>
        <w:br/>
        <w:t>1) an ihnen haben möge, mit welchen</w:t>
        <w:br/>
        <w:t>ie friedlich handeln und troquiren</w:t>
        <w:br/>
        <w:t>ine: auch, damit Sie keinen Scham</w:t>
        <w:br/>
        <w:t>an Ihren Unterthanen, oder allen</w:t>
        <w:br/>
        <w:t>figen Eingesoffenen ausüben oder vers</w:t>
        <w:br/>
        <w:t>achen, wie sie wohl vor diesem mehr</w:t>
        <w:br/>
        <w:t>zu viel gewohnet gewesen.</w:t>
        <w:br/>
        <w:br/>
        <w:t>Solche Verehrungen und Geschen</w:t>
        <w:br/>
        <w:t>aber bestehen in lauter Kleinigkeiten,</w:t>
        <w:br/>
        <w:t>da sind kupferne und gläserne Coral</w:t>
        <w:br/>
        <w:t>oder Blatterlein von allerhand Farben;</w:t>
        <w:br/>
        <w:t>ne Stecklein poliert Kupffer, oder noch</w:t>
        <w:br/>
        <w:t>Ter Messing, welche in der Sonne</w:t>
        <w:br/>
        <w:t>der glänzen und schimmern; altes Eis</w:t>
        <w:br/>
        <w:t>Wein, Brand: Wein oder Amack,</w:t>
        <w:br/>
        <w:t>endlich Tobac, welchen sie viel besser</w:t>
        <w:br/>
        <w:t>probiren wissen als ein Europäer: maß</w:t>
        <w:br/>
        <w:t>man ihnen hierinnen kühnlich trauen</w:t>
        <w:br/>
        <w:t>ff, daß, wenn sie den Tobac gut heiß</w:t>
        <w:br/>
        <w:t>und gerne rauchen: fein Europäer,</w:t>
        <w:br/>
        <w:t xml:space="preserve">nn er auch noch so delicate und </w:t>
      </w:r>
      <w:r>
        <w:rPr>
          <w:b/>
          <w:color w:val="DD2B05"/>
          <w:u w:val="single"/>
        </w:rPr>
        <w:t>lubtiGeschmack</w:t>
      </w:r>
      <w:r>
        <w:br/>
        <w:t>und Geruch hatte, sich</w:t>
        <w:br/>
        <w:t>den wird noch kan, dermonde elben</w:t>
        <w:br/>
        <w:t>ders zu urtheilen vermag. Und alle</w:t>
        <w:br/>
        <w:t>fe, ob gleich gar geringfügige Güter,</w:t>
        <w:br/>
        <w:t>Ihnen viel lieber und angenehmer, als</w:t>
        <w:br/>
        <w:t>ares Geld; gleich davon schon vormals</w:t>
        <w:br/>
        <w:t>bändigen Bericht überschrieben habe.</w:t>
        <w:br/>
        <w:br/>
        <w:t>Sie bezahlen auch diese Verehrungen</w:t>
        <w:br/>
        <w:t>ctlich: indeme sie entweder bey einer</w:t>
        <w:br/>
        <w:t>ich, welche sie dem Heren Gouverneur</w:t>
        <w:br/>
        <w:t>ch abgeordnete Capitaine von dieser</w:t>
        <w:br/>
        <w:t>r jener ganzen Nation, erweisen und</w:t>
        <w:br/>
        <w:t>Legen lassen: oder aber bey anderer Egenheit,</w:t>
        <w:br/>
        <w:t>wenn sie untereinander selbsten</w:t>
        <w:br/>
        <w:t>einem Krieg verwickelt stehen, und die</w:t>
        <w:br/>
        <w:t>afte Compagnie um ihre Mediation</w:t>
        <w:br/>
        <w:t>sprechen, auch um solche desto leichter</w:t>
        <w:br/>
        <w:t>erhalten, etliche grosse Ochsen, oder</w:t>
        <w:br/>
        <w:t>te Schafe mit sich bringen, und selbige</w:t>
        <w:br/>
        <w:t>n Heran Gouverneur, unter dem Nas</w:t>
        <w:br/>
        <w:t xml:space="preserve">en Tapaces, oder </w:t>
      </w:r>
      <w:r>
        <w:rPr>
          <w:b/>
          <w:color w:val="DD2B05"/>
          <w:u w:val="single"/>
        </w:rPr>
        <w:t>Bewillkommungschsen</w:t>
      </w:r>
      <w:r>
        <w:br/>
        <w:t>oder Schafe præfentiren und u</w:t>
        <w:br/>
        <w:t>geben; wogegen ihnen dieser obes</w:t>
        <w:br/>
        <w:t>achte Geschencke, oder einige davon,</w:t>
        <w:br/>
        <w:t>statt eines Gegen Gehendes, autels</w:t>
        <w:br/>
        <w:t>laffet: mit welchen sie denn auch so wol</w:t>
        <w:br/>
        <w:t>gauget zurücke kehren, als ob ihnen eis</w:t>
        <w:br/>
        <w:t>Tonne Goldes wäre zugezehlet wors</w:t>
        <w:br/>
        <w:t>Diese Ochsen und Schafe haben die or A</w:t>
        <w:br/>
        <w:t>vorhergehende Herren Gouverneurs nicht Die</w:t>
        <w:br/>
        <w:t>der behagten Compagnie zustellen, und fibend</w:t>
        <w:br/>
        <w:t>unter die Ihrige zehlen oder bringen laß dro</w:t>
        <w:br/>
        <w:t>den: sondern sie haben dieselbe als ihre ei todten</w:t>
        <w:br/>
        <w:t>gene angenommen und zu ihrem Vortheil rn</w:t>
        <w:br/>
        <w:t>angewendet; unangesehen die davor gegen</w:t>
        <w:br/>
        <w:t>bene Güter, oder der Werh derselben, der</w:t>
        <w:br/>
        <w:t>Compagnie in Rechnung seyn gebracht</w:t>
        <w:br/>
        <w:t>worden. Da aber der Her? Louis van Affenburg</w:t>
        <w:br/>
        <w:t>Gouverneur wurde, und ebent</w:t>
        <w:br/>
        <w:t>dergleichen Gescheide von den Ataquas-hottentotten</w:t>
        <w:br/>
        <w:t>anfahen: hat er sich dersel</w:t>
        <w:br/>
        <w:t xml:space="preserve">ben alsobald begeben, und der </w:t>
      </w:r>
      <w:r>
        <w:rPr>
          <w:b/>
          <w:color w:val="DD2B05"/>
          <w:u w:val="single"/>
        </w:rPr>
        <w:t>lluftrener</w:t>
      </w:r>
      <w:r>
        <w:br/>
        <w:t>Compagnie zugeeignet, weil sie ihm, wie ander</w:t>
        <w:br/>
        <w:t>er zu reden pflegte, nichts, wohl aber die altern</w:t>
        <w:br/>
        <w:t>besagte Compagnie Geld gekostet haben. fe</w:t>
        <w:br/>
        <w:t>hierin ie</w:t>
        <w:br/>
        <w:t>So unansehnlich und gering aber dies</w:t>
        <w:br/>
        <w:t>Geschencke in die Augen fallen mögen.</w:t>
        <w:br/>
        <w:br/>
        <w:t>welches beydes den Christen und Bottens</w:t>
        <w:br/>
        <w:t>todten jährlich, und bey jeden Zufall ab</w:t>
        <w:br/>
        <w:t>sonderlich gereichet werden: so betragen lich v</w:t>
        <w:br/>
        <w:t>sie dennoch wenn man alles zusammen d-fend</w:t>
        <w:br/>
        <w:t>diren, und die eingebe Tropffen gleichsam</w:t>
        <w:br/>
        <w:t>zusamen samlen will, einen Stroem, der</w:t>
        <w:br/>
        <w:t>nicht viel weniger als 2000. fl. alle Jahr</w:t>
        <w:br/>
        <w:t>ausmachen wird.</w:t>
        <w:br/>
        <w:br/>
        <w:t>Es erhellet also aus dem bißhero gesage</w:t>
        <w:br/>
        <w:t>ten genugsam, daß die alustre Comp</w:t>
        <w:br/>
        <w:t>nie, wenn Sie alle diese angezeigte Un Sum</w:t>
        <w:br/>
        <w:t>kosten gut machen wolle, alle Jahr bey nas ben</w:t>
        <w:br/>
        <w:t>he ein Capital von 400000. fl. vonnöthen toen</w:t>
        <w:br/>
        <w:t>habe; und wenn man alles recht genau Comp</w:t>
        <w:br/>
        <w:t>rechnen wolte, wie ein rechtschaffener</w:t>
        <w:br/>
        <w:t>Kauffmann thun muß, würde noch eine</w:t>
        <w:br/>
        <w:t>weit grössere Suma hiezugethan werden</w:t>
        <w:br/>
        <w:t>müssen. Doch es mag hierbey bleiben,</w:t>
        <w:br/>
        <w:t>und ersuche ich nur, mein Herz wolle mir</w:t>
        <w:br/>
        <w:t>diese unumgängliche Weitlaufftigkeit</w:t>
        <w:br/>
        <w:t>nicht übel deuten; angesehen ich mich in</w:t>
        <w:br/>
        <w:t>allen Stücken der Deutlichkeit zu befleiß</w:t>
        <w:br/>
        <w:t>gen feuchte.</w:t>
        <w:br/>
        <w:br/>
        <w:t>Hier solte ich ferner mein anderes Ver</w:t>
        <w:br/>
        <w:t>sprechen, das gleich im Anfang dieses ge</w:t>
        <w:br/>
        <w:t>schehen, annoch ausführen, und von den</w:t>
        <w:br/>
        <w:t>Einkonfften der illustren Compagnie</w:t>
        <w:br/>
        <w:t>das löthige beybringen; alleine, weil dies</w:t>
        <w:br/>
        <w:t>se Materie bereits so viel Papier einges Bech</w:t>
        <w:br/>
        <w:t>kommen: so muß diesesmahl, um nicht bes</w:t>
        <w:br/>
        <w:t>schwerlich zu fallen, abbrechen und diese</w:t>
        <w:br/>
        <w:t>Nachricht biß auf nünfftige Gelegenheit</w:t>
        <w:br/>
        <w:t>verschieben; da ich immittels bin und vere</w:t>
        <w:br/>
        <w:t>bleibe</w:t>
        <w:br/>
        <w:t>Mein Herz 26. des (o)</w:t>
        <w:br/>
        <w:t>Der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675.</w:t>
        <w:br/>
        <w:t>Der 71. Brief.</w:t>
        <w:br/>
        <w:t>Von den Regener, deren sich die lustre Compagnie</w:t>
        <w:br/>
        <w:t>jährlich zu erfreuen hat / um Jhre aufgewendete Unkosten /</w:t>
        <w:br/>
        <w:t>einigermassen wieder gut zu machen.</w:t>
        <w:br/>
        <w:t>Mein Herr.</w:t>
        <w:br/>
        <w:br/>
        <w:t>B mir gleich in meinem</w:t>
        <w:br/>
        <w:t>Vorigen vorgenommen hat-</w:t>
        <w:br/>
        <w:t>te, der aufgeworfenen</w:t>
        <w:br/>
        <w:t>Frage ein völliges Genü-</w:t>
        <w:br/>
        <w:t>gen zu thun, und nicht nur</w:t>
        <w:br/>
        <w:t>von den Unkosten, welche die Mugire</w:t>
        <w:br/>
        <w:t>Compagnie jährlich über sich nehmen</w:t>
        <w:br/>
        <w:t>müsse sondern auch von den Einkunft</w:t>
        <w:br/>
        <w:t>ten, die Dieselbe jährlich erhält und be-</w:t>
        <w:br/>
        <w:t>kommt, also zu handeln, daß man ein</w:t>
        <w:br/>
        <w:t>sattsames Vergnngen daran haben könn-</w:t>
        <w:br/>
        <w:t>te so hat sich gleichwol nachgebendste-</w:t>
        <w:br/>
        <w:t>funden, daß / weil die erstere Materie zu</w:t>
        <w:br/>
        <w:t>weit-läufftig wurde, und ich Jhrer Ge-</w:t>
        <w:br/>
        <w:t>dult zu schonen hatte, das letztere Stück</w:t>
        <w:br/>
        <w:t>biß hieher muste verschoben werden.</w:t>
        <w:br/>
        <w:br/>
        <w:t>Da mir nur abermals Gelegenheit</w:t>
        <w:br/>
        <w:t>Vorkommt, durch welche dieses letztere,</w:t>
        <w:br/>
        <w:t>und was die Einkünffte belanget, füglich</w:t>
        <w:br/>
        <w:t>überschreiben kan, so habe solches auch</w:t>
        <w:br/>
        <w:t>gebene Zusage weiter hinaus schieben</w:t>
        <w:br/>
        <w:t>nicht länger unterlassen, noch meine ge-</w:t>
        <w:br/>
        <w:t>wollen, massen ich wohl weiß / daß so lan-</w:t>
        <w:br/>
        <w:t>ge dieser Brief zurücke bleibet, und keine</w:t>
        <w:br/>
        <w:t>nähere Erläuterung giebet, man aus dem</w:t>
        <w:br/>
        <w:t>vorigen nicht klug werden kan, noch eini-</w:t>
        <w:br/>
        <w:t>gen gründlichen Bescheid zu geben wisse.</w:t>
        <w:br/>
        <w:br/>
        <w:t>Damit sch mich zur Sache selbsten</w:t>
        <w:br/>
        <w:t>begebe, so muß ich gleich anfangs erin-</w:t>
        <w:br/>
        <w:t>nern, daß die iilustre Compagnie an-</w:t>
        <w:br/>
        <w:t>fänglich, da die Colonie noch ziemlich</w:t>
        <w:br/>
        <w:t>schwach und klein war, den meisten und</w:t>
        <w:br/>
        <w:t>fast einigen Gewinn, der dazumal noch</w:t>
        <w:br/>
        <w:t>zu suchen war, von der Handlung ziehen</w:t>
        <w:br/>
        <w:t>und erheben muste weil die Bürger all</w:t>
        <w:br/>
        <w:t>hier nicht nur frey Bürger genennet wer-</w:t>
        <w:br/>
        <w:t>den sondern auch in Ansehung und Ver-</w:t>
        <w:br/>
        <w:t>gleichung mit andern, so wol Hollandi-</w:t>
        <w:br/>
        <w:t>schen, als anderswo in Europa befindl-</w:t>
        <w:br/>
        <w:t>chen Bürgern oder Bauren, würcklich</w:t>
        <w:br/>
        <w:t>solche sind, massen sie fast gar nichts ge-</w:t>
        <w:br/>
        <w:t>ben oder bezahlen, das den Namen einer</w:t>
        <w:br/>
        <w:t>Auflage oder Conteibution, oder auch</w:t>
        <w:br/>
        <w:t>einer Steuer, ingleichen eines Acculer ha-</w:t>
        <w:br/>
        <w:t>ben mag.</w:t>
        <w:br/>
        <w:br/>
        <w:t>Nachdem aber die Colonie mit der</w:t>
        <w:br/>
        <w:t>Zeit in ein ziemliches Aufnehmen gekom-</w:t>
        <w:br/>
        <w:t>men, und sehr Volkreich worden also</w:t>
        <w:br/>
        <w:t>daß man nicht alleine schöne Gärten und</w:t>
        <w:br/>
        <w:t>fruchtbare Bäume abgepflantzet / sondern</w:t>
        <w:br/>
        <w:t>auch häuffig Korn, Weitzen, Gersten und</w:t>
        <w:br/>
        <w:t>andere Erd-auch Hülsen-Früchte ausge-</w:t>
        <w:br/>
        <w:t>set und gebauet, ingleichen auch grosse</w:t>
        <w:br/>
        <w:t>und viele Früchte tragende Wein-Berge</w:t>
        <w:br/>
        <w:t>angebeget so ist zwar den Bürgern und</w:t>
        <w:br/>
        <w:t>Bauren, an ihren Freiheiten kein Eintraf-</w:t>
        <w:br/>
        <w:t>gethan worden, sondern es hat die besagte</w:t>
        <w:br/>
        <w:t>glorieuse Compagnie, mit Genehmhält-</w:t>
        <w:br/>
        <w:t>tung der Herren Staaten-General,</w:t>
        <w:br/>
        <w:t>nur einiger Vor-Rechte sich bedienet</w:t>
        <w:br/>
        <w:t>welche Sie von Rechts-wegen ein führen.</w:t>
        <w:br/>
        <w:t>und gleich bey andern Jhren in Ost-Jn-</w:t>
        <w:br/>
        <w:t>dien befindlichen Bolonien erheben konte.</w:t>
        <w:br/>
        <w:br/>
        <w:t>Denn man sahe ja sehr wohl, daß</w:t>
        <w:br/>
        <w:t>viele Unkosten auf die Erhaltung so vieler</w:t>
        <w:br/>
        <w:t>höchst nöthiger Gebäude giengen. Mart</w:t>
        <w:br/>
        <w:t>befand auch, daß die offt-erwehnte flo</w:t>
        <w:br/>
        <w:t>rissant Compagnie, eine starcke Garn.</w:t>
        <w:br/>
        <w:t>son zu Bedeckung dieses Orts, und Be-</w:t>
        <w:br/>
        <w:t>freyung der Eingesessenen vor dem An-</w:t>
        <w:br/>
        <w:t>lauff der Hottentotten, benötiget war.</w:t>
        <w:br/>
        <w:t>Wenn Sie nun solches alles auf eigene</w:t>
        <w:br/>
        <w:t xml:space="preserve">Kosten allezeit hätte </w:t>
      </w:r>
      <w:r>
        <w:rPr>
          <w:b/>
          <w:color w:val="DD2B05"/>
          <w:u w:val="single"/>
        </w:rPr>
        <w:t>conemurren</w:t>
      </w:r>
      <w:r>
        <w:t xml:space="preserve"> müssen,</w:t>
        <w:br/>
        <w:t>und keine Quelle zu finden gewesen ware.</w:t>
        <w:br/>
        <w:t>welche das benötigte Gold- und Silber-</w:t>
        <w:br/>
        <w:t>Wasser wieder von sich gegeben hätte.</w:t>
        <w:br/>
        <w:t>so ware hierdurch nicht nur Jhre Hand-</w:t>
        <w:br/>
        <w:t>lung sehr geschwechet, sondern Sie völ-</w:t>
        <w:br/>
        <w:t>lig gemaßiget worden, den sonst angeneh-</w:t>
        <w:br/>
        <w:t>men und gesunden Ort wieder zu verlas-</w:t>
        <w:br/>
        <w:br/>
        <w:t>Aldieweilen aber offenbahr war, daß</w:t>
        <w:br/>
        <w:t>die Colone einig und alleine ihre Wohl-</w:t>
        <w:br/>
        <w:t>farth und gantze Vermögen von der</w:t>
        <w:br/>
        <w:t>Compagnie, als ihrer rechtmäßigen O-</w:t>
        <w:br/>
        <w:t>brigkeit hatte als welche jedem Eingeben-</w:t>
        <w:br/>
        <w:t>denen nicht nur das Land, welches er</w:t>
        <w:br/>
        <w:t>besaß und bauete, umsonst deschencket.</w:t>
        <w:br/>
        <w:t>und zu eigen gegeben, sondern auch die</w:t>
        <w:br/>
        <w:t>erbauet Früchte / wiederum von allen, vor</w:t>
        <w:br/>
        <w:t>einen festgesetzten Preiß kauffeten, gleich</w:t>
        <w:br/>
        <w:t>bereits vormals ist gesagt worden so war ja</w:t>
        <w:br/>
        <w:t>allerdings recht und billich, kam auch mit</w:t>
        <w:br/>
        <w:t>der erhaltenen Actio, oder mit dem von</w:t>
        <w:br/>
        <w:t>den Starren General empfangenen Pri-</w:t>
        <w:br/>
        <w:t>ciregio völlig über ein, daß Sie sich eini-</w:t>
        <w:br/>
        <w:t>ger Vor-Rechte bedienten, welche zur Er-</w:t>
        <w:br/>
        <w:t>stattung der angewandten Unkosten die-</w:t>
        <w:br/>
        <w:t>B.</w:t>
        <w:br/>
        <w:t>nen.</w:t>
        <w:br/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2. -6</w:t>
        <w:br/>
        <w:t>und elbige einiger massen erleichtern</w:t>
        <w:br/>
        <w:t>ten.</w:t>
        <w:br/>
        <w:br/>
        <w:t>Damit ich demnach das Kind bey seinen</w:t>
        <w:br/>
        <w:t>ten Namen nenne, und alle Gold-und</w:t>
        <w:br/>
        <w:t>ber-Quellen entdecke, welche die Reden</w:t>
        <w:br/>
        <w:t>oder Einkünffte der Illustren</w:t>
        <w:br/>
        <w:t>pagnie ausmachen und Geld affen:</w:t>
        <w:br/>
        <w:t>so ist zu wissen, daß dieselbe vies</w:t>
        <w:br/>
        <w:t>3ortheile von dem jährlich einkamen</w:t>
        <w:br/>
        <w:t>Zehenden, von den Verpachtungen</w:t>
        <w:br/>
        <w:t>Weine, Brand Weine, Biere und des</w:t>
        <w:br/>
        <w:t>backs; von dem Grund-Recht der vers</w:t>
        <w:br/>
        <w:t>afften kastengüter, von dem reichendes</w:t>
        <w:br/>
        <w:t>den die Handlung abwirfft: und end</w:t>
        <w:br/>
        <w:t>von dem Valeur der Gelder geniesset,</w:t>
        <w:br/>
        <w:t>fie hier in Indien gangbar seyn. Denn</w:t>
        <w:br/>
        <w:t>3 allen diesem wird man deutlich sehen</w:t>
        <w:br/>
        <w:t>nen, wie weit alle diese Vortheile die</w:t>
        <w:br/>
        <w:t>gewendete Unkosten wieder erstatten</w:t>
        <w:br/>
        <w:t>er gut machen. Es wird dahero höchst</w:t>
        <w:br/>
        <w:t>hwendig seyn, von allen diesen etwas</w:t>
        <w:br/>
        <w:t>sandiger zu schreiben, auf daß densas</w:t>
        <w:br/>
        <w:t>wahre Beschaffenheit desto deutlich</w:t>
        <w:br/>
        <w:t>hervor scheine.</w:t>
        <w:br/>
        <w:br/>
        <w:t>Und zwar was den Zehenden anhelans</w:t>
        <w:br/>
        <w:t>so muß man wissen, daß derselbe allein</w:t>
        <w:br/>
        <w:t>1den Früchten des Feldes, absonderlich</w:t>
        <w:br/>
        <w:t>er von Waiden, Korn und Gersten,</w:t>
        <w:br/>
        <w:t>st den Helfen Früchten biß anhero ist</w:t>
        <w:br/>
        <w:t>Fodert worden. Und solches nicht etwan</w:t>
        <w:br/>
        <w:t>rum, weil die qualificierte Bediente der</w:t>
        <w:br/>
      </w:r>
      <w:r>
        <w:rPr>
          <w:b/>
          <w:color w:val="DD2B05"/>
          <w:u w:val="single"/>
        </w:rPr>
        <w:t>aftrenCompagnie</w:t>
      </w:r>
      <w:r>
        <w:t xml:space="preserve"> felbte allesamt, von</w:t>
        <w:br/>
        <w:t>n Anfang biß hieher auf das 1707te</w:t>
        <w:br/>
        <w:t>hr, Land-Güter besessen, von welchen</w:t>
        <w:br/>
        <w:t>ie so wol als die andere Einwohner den</w:t>
        <w:br/>
        <w:t>reichen reichen Nutzen gezogen, aber</w:t>
        <w:br/>
        <w:t>h gleichwol wenig oder fast gar keinen</w:t>
        <w:br/>
        <w:t>henden gegeben haben: sondern vielmeh2</w:t>
        <w:br/>
        <w:t xml:space="preserve">Wegen weil die befaßte </w:t>
      </w:r>
      <w:r>
        <w:rPr>
          <w:b/>
          <w:color w:val="DD2B05"/>
          <w:u w:val="single"/>
        </w:rPr>
        <w:t>IlluftreCompas</w:t>
      </w:r>
      <w:r>
        <w:br/>
        <w:t>ie sebsten keinen andern, als den erst ans</w:t>
        <w:br/>
        <w:t>Deuteten hat haben wollen.</w:t>
        <w:br/>
        <w:br/>
        <w:t>Diese meine Meinung um so viel desto</w:t>
        <w:br/>
        <w:t>tlicher zu machen, so sage ich, daß die</w:t>
        <w:br/>
        <w:t>diente der Illustren Compagnie, aus</w:t>
        <w:br/>
        <w:t>fem Fundament feinen Zehenden gegen</w:t>
        <w:br/>
        <w:t>haben, weil sie von der generalen Auf</w:t>
        <w:br/>
        <w:t>mung befreyet waren: krafft deren sie</w:t>
        <w:br/>
        <w:t>ift hatten anzeigen müssen, wieviel sie</w:t>
        <w:br/>
        <w:t>sgefået, und wie viel sie vermeynten wies</w:t>
        <w:br/>
        <w:t>cum einzuernten, auch in der besagten</w:t>
        <w:br/>
        <w:t>pagnie Korn-und andere Magazine</w:t>
        <w:br/>
        <w:t>liefern gedachten: dahero scheinet es</w:t>
        <w:br/>
        <w:t>ch, daß Ihre Länder nicht als bebauet</w:t>
        <w:br/>
        <w:t>angemercket sondern als annoch wu</w:t>
        <w:br/>
        <w:t>und die angesehen worden; wie den sols</w:t>
        <w:br/>
        <w:t>es noch deutlicher erhellet, wenn man</w:t>
        <w:br/>
        <w:t>Dencket, daß sie ihre gewonnene Früchte</w:t>
        <w:br/>
        <w:t>weder an Privat Persone meistentheils</w:t>
        <w:br/>
        <w:t>verkauffen: oder aber elbige, wenn ja was</w:t>
        <w:br/>
        <w:t>anden rechtenofft gebracht worden nicht</w:t>
        <w:br/>
        <w:t>auf ihren, sondern auf dieses oder jenes</w:t>
        <w:br/>
      </w:r>
      <w:r>
        <w:rPr>
          <w:b/>
          <w:color w:val="DD2B05"/>
          <w:u w:val="single"/>
        </w:rPr>
        <w:t>EinwohnersNamen</w:t>
      </w:r>
      <w:r>
        <w:t xml:space="preserve"> geliefert, und darum</w:t>
        <w:br/>
        <w:t>auch solchen entweder den Zehenden ers</w:t>
        <w:br/>
        <w:t>lassen, oder aber als noch unbezahlt im</w:t>
        <w:br/>
        <w:t>Rest behalten haben; wie davon die von</w:t>
        <w:br/>
        <w:t>Jacob van der Heyde und Adam Tas</w:t>
        <w:br/>
        <w:t xml:space="preserve">heraus </w:t>
      </w:r>
      <w:r>
        <w:rPr>
          <w:b/>
          <w:color w:val="DD2B05"/>
          <w:u w:val="single"/>
        </w:rPr>
        <w:t>gegebeneContrade</w:t>
      </w:r>
      <w:r>
        <w:t xml:space="preserve"> diction wieder</w:t>
        <w:br/>
        <w:t>den Hrn. Wilhelm Adrian van der Stel</w:t>
        <w:br/>
        <w:t>hin und wieder genugsam Zeugniß giebtEs</w:t>
        <w:br/>
        <w:t>ist auch ein besonders Stück der Son</w:t>
        <w:br/>
        <w:t>Gútigkeit, welche diese sehr genereuse bab</w:t>
        <w:br/>
        <w:t>Compagnie Ihren Unterthanen entheiligte</w:t>
        <w:br/>
        <w:t>let, daß Sie, wie kurz vorhero erweh Com</w:t>
        <w:br/>
        <w:t>net, von nichts als den Früchten des Wachens, Korns</w:t>
        <w:br/>
        <w:t>und der Gerste, derzehende</w:t>
        <w:br/>
        <w:t>verlanget hat; und wird hier absonderlich</w:t>
        <w:br/>
        <w:t>noch dieses sonderbare Merckmahl hinzu</w:t>
        <w:br/>
        <w:t>gefüget, daß Sie auch von dem Brod-und</w:t>
        <w:br/>
        <w:t>Asam-Getrade, welches ein jeder jahrs</w:t>
        <w:br/>
        <w:t>lich von nöthen hatte, feinen Zehenden</w:t>
        <w:br/>
        <w:t>folle verlanget haben: welches gewiß ein</w:t>
        <w:br/>
        <w:t>herzliches Kennzeichen einer ungemeinen</w:t>
        <w:br/>
        <w:t>Huld und Gnade gegen Ihre Untertha</w:t>
        <w:br/>
        <w:t>nen ist. Dieses einige soll Ihr Verlangen</w:t>
        <w:br/>
        <w:t>und Begehren hierbey seyn, daß man im</w:t>
        <w:br/>
        <w:t>übrigen aufrichtig und ehrlich hierinnen</w:t>
        <w:br/>
        <w:t>mit Ihr handeln und umgehen solle.</w:t>
        <w:br/>
        <w:br/>
        <w:t>Nachdem aber diese Compagnie aus Bar</w:t>
        <w:br/>
        <w:t>den jährlich überschickten Handlung und nach</w:t>
        <w:br/>
        <w:t>andern Büchern mag ersehen haben, daß ter b</w:t>
        <w:br/>
        <w:t>zwar von der Bürger ihren Zehenden rich dient</w:t>
        <w:br/>
        <w:t>tige Aufzeichnung gehalten würde, von Beber</w:t>
        <w:br/>
        <w:t>Ihrer Bedienten Zehenden aber wenig o feros</w:t>
        <w:br/>
        <w:t>der fast gar nichts zu finden wáre, und alſo beneiderinnen</w:t>
        <w:br/>
        <w:t>nicht recht gehandelt wurde: so</w:t>
        <w:br/>
        <w:t>hat dieselbe absonderlich da die Bürger</w:t>
        <w:br/>
        <w:t>Anno 1706. in einem demütigen Klage</w:t>
        <w:br/>
        <w:t>Schreiben über diese und andere Umbil</w:t>
        <w:br/>
        <w:t>lichkeiten sich beklagten und beschwere</w:t>
        <w:br/>
        <w:t>ten, freylich Ursache gehabt, Anno 1707.</w:t>
        <w:br/>
        <w:br/>
        <w:t>eine andere Verordnung ergehen zu las</w:t>
        <w:br/>
        <w:t>sen, und Ihren Bedienten insgesamt</w:t>
        <w:br/>
        <w:t>allen Handel mit Getraid, Wein und</w:t>
        <w:br/>
        <w:t>Vich, als den dreyen Stücken zu verbiet</w:t>
        <w:br/>
        <w:t>ten, wovon sich die frene Einwohner ers</w:t>
        <w:br/>
        <w:t>halten und ernähren müsten: massen sie</w:t>
        <w:br/>
        <w:t>ihnen auch noch ferner abgesprochen, daß</w:t>
        <w:br/>
        <w:t>sie eigene auch nur die allergeringste Land</w:t>
        <w:br/>
        <w:t>Güter oder Gärten hinfuhro beigen</w:t>
        <w:br/>
        <w:t>solten, weil selbige nur zum Verderb der</w:t>
        <w:br/>
        <w:t>Bolonien dienete.</w:t>
        <w:br/>
        <w:br/>
        <w:t>Hierüber ist nun ein solcher hefftig hierd</w:t>
        <w:br/>
        <w:t>ger Streit und Zwietracht entstanden, anther</w:t>
        <w:br/>
        <w:t>daß man es schwerlich glauben wird</w:t>
        <w:br/>
        <w:t>wenn ich solchen einmal ex pofel bes ber nu</w:t>
        <w:br/>
        <w:t>schreiben werde: massen sich das Blat also beyzu</w:t>
        <w:br/>
        <w:t>vers</w:t>
        <w:br/>
        <w:t>/ger 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c.</w:t>
        <w:br/>
        <w:br/>
        <w:t>kehret hat, daß man an statt der vori</w:t>
        <w:br/>
        <w:t>guten Harmonie und Einigkeit, wel</w:t>
        <w:br/>
        <w:t xml:space="preserve">unter den Bedienten und </w:t>
      </w:r>
      <w:r>
        <w:rPr>
          <w:b/>
          <w:color w:val="DD2B05"/>
          <w:u w:val="single"/>
        </w:rPr>
        <w:t>Bürgernblü</w:t>
      </w:r>
      <w:r>
        <w:br/>
        <w:t>, nunmehro nichts als Haß, Neid</w:t>
        <w:br/>
        <w:t>Verfolgung erblicket. Und ob man</w:t>
        <w:br/>
        <w:t>ch alle Mittel anwendet, zwischen beys</w:t>
        <w:br/>
        <w:t>einigen Vergleich oder Accord zu trew</w:t>
        <w:br/>
        <w:t>mithin die alte vorige Freundschafft</w:t>
        <w:br/>
        <w:t>der zu wege zu bringen und her dustel</w:t>
        <w:br/>
        <w:t>so ist doch fast alle Hoffnung ums</w:t>
        <w:br/>
        <w:t>t; angeschen biß anhero niemand ges</w:t>
        <w:br/>
        <w:t>den worden, der diesen eingerissenen</w:t>
        <w:br/>
        <w:t>oll zu heben und beyfein zu stellen, vers</w:t>
        <w:br/>
        <w:t>gend gewesen: wird auch wohl so leicht</w:t>
        <w:br/>
        <w:t>hand gefunden werden, der eine neue</w:t>
        <w:br/>
        <w:t>monde und Vertraulichkeit wieder</w:t>
        <w:br/>
        <w:t>dazu wegbringen: indem die eine</w:t>
        <w:br/>
        <w:t>rathen, nachdem sie ihre Güter hat</w:t>
        <w:br/>
        <w:t>iren müssen, die andere so viel zu</w:t>
        <w:br/>
        <w:t>den suchet, als ihr immer möglich ist:</w:t>
        <w:br/>
        <w:t>sie denn zu dem Ende auch allerley</w:t>
        <w:br/>
        <w:t>celten schmieden, durch welche die</w:t>
        <w:br/>
        <w:t>wohner mögen gedrucket, und bes</w:t>
        <w:br/>
        <w:t>wehret werden.</w:t>
        <w:br/>
        <w:br/>
        <w:t>Hierunter ist auch die Auflage des Zes</w:t>
        <w:br/>
        <w:t>ben, in so weit mit begriffen, daß die</w:t>
        <w:br/>
        <w:t>wohner nunmehro angehalten wer</w:t>
        <w:br/>
        <w:t>selbigen von ihrem Brod andsham</w:t>
        <w:br/>
        <w:t>'n ebenfalls zu entrichten. Es sind</w:t>
        <w:br/>
        <w:t>O allbereits Vorschläge auf dem Dagewesen,</w:t>
        <w:br/>
        <w:t>den Zehenden gleichermaßen</w:t>
        <w:br/>
        <w:t>von den Weinen zu fodern. Doch</w:t>
        <w:br/>
        <w:t>s lettere haben diese Angeber noch zur</w:t>
        <w:br/>
        <w:t>nicht auswirken, noch den Herren</w:t>
        <w:br/>
        <w:t>actoribus der Compagnie aggreables</w:t>
        <w:br/>
        <w:t>ag vorstellen, vielweniger Ihren hos</w:t>
        <w:br/>
        <w:t>Colens darüber erhalten können: als</w:t>
        <w:br/>
        <w:t xml:space="preserve">he </w:t>
      </w:r>
      <w:r>
        <w:rPr>
          <w:b/>
          <w:color w:val="DD2B05"/>
          <w:u w:val="single"/>
        </w:rPr>
        <w:t>dieBillichkeit</w:t>
      </w:r>
      <w:r>
        <w:t xml:space="preserve"> hierunter beherziget,</w:t>
        <w:br/>
        <w:t>ohne Zweiffel erreget, daß, weil</w:t>
        <w:br/>
        <w:t>einen Zehenden davon gefodert, da</w:t>
        <w:br/>
        <w:t>e Bediente noch die grösten Land</w:t>
        <w:br/>
        <w:t>ter besessen und absonderlich sehr</w:t>
        <w:br/>
        <w:t>Weine jährlich eingesamlet haben;</w:t>
        <w:br/>
        <w:t>denn der Herz Gouverneur Wilhelm</w:t>
        <w:br/>
        <w:t>ian van der Stel alleine auf seinem</w:t>
        <w:br/>
        <w:t>bepflanzet hatte, als ins nünfftige dars</w:t>
        <w:br/>
        <w:t>werde: so wolle Sie auch aniezo, da</w:t>
        <w:br/>
        <w:t>dieselbe haben abandonnieren müssen,</w:t>
        <w:br/>
        <w:t>feinen davon fodern oder begeh</w:t>
        <w:br/>
        <w:t>Benn aber die Illuftr Compagnie,</w:t>
        <w:br/>
        <w:t>Zehenden vom Getrade, auf solche</w:t>
        <w:br/>
        <w:t>ise einfordern müste, wie es in Euros</w:t>
        <w:br/>
        <w:t>n den meisten Orten gebräuchlich ist;</w:t>
        <w:br/>
        <w:t>emlich derselbe von dem Felde hinweg</w:t>
        <w:br/>
        <w:t>let, und nach Hause geführet wer</w:t>
        <w:br/>
        <w:t>muß: so würde Sie, wegen der weis</w:t>
        <w:br/>
        <w:t>ten Ausbreitung der Bolonien, und we</w:t>
        <w:br/>
        <w:t>gen der weit von einander abgelegenen</w:t>
        <w:br/>
        <w:t>Häuser, sehr wenig Nutzen, wohl aber</w:t>
        <w:br/>
        <w:t>geoffen Schaden davon zu gewarten has</w:t>
        <w:br/>
        <w:t>ben: inmassen Sie denselben unmöglich</w:t>
        <w:br/>
        <w:t>eher, als in einem Viertheil Jahr zusamen</w:t>
        <w:br/>
        <w:t>bringen könte; woben über das vies</w:t>
        <w:br/>
        <w:t>le, ja wohl meist alle Korner ausfallen</w:t>
        <w:br/>
        <w:t>würden weil um die Erndte Zeit die</w:t>
        <w:br/>
        <w:t>Sonnen- Hie sehr durchdringend, und</w:t>
        <w:br/>
        <w:t>der Weg ziemlich weit ist, den Sie biß an</w:t>
        <w:br/>
        <w:t>einen bestimmten und annoch zu erbauen</w:t>
        <w:br/>
        <w:t>stehenden Zehends Stadel oder Scheus</w:t>
        <w:br/>
        <w:t>ne wurde fahren müssen.</w:t>
        <w:br/>
        <w:br/>
        <w:t>Wolte Sie auch gleich den Zehen Daneben</w:t>
        <w:br/>
        <w:t>an einen gewissen und gesessenen Mann nicht ver</w:t>
        <w:br/>
        <w:t>verpachten, wie in Teutschland vielbel pachten.</w:t>
        <w:br/>
        <w:t>tig und jährlich geschiehet: so würde</w:t>
        <w:br/>
        <w:t>schwerlich einer anzutreffen oder zu fins</w:t>
        <w:br/>
        <w:t xml:space="preserve">den seyn, der sich dieser Last </w:t>
      </w:r>
      <w:r>
        <w:rPr>
          <w:b/>
          <w:color w:val="DD2B05"/>
          <w:u w:val="single"/>
        </w:rPr>
        <w:t>unterwürffeNicht</w:t>
      </w:r>
      <w:r>
        <w:br/>
        <w:t>etwan weil es ihm an nöthiger Eins</w:t>
        <w:br/>
        <w:t>spann fehlen, und feine Wagen genug</w:t>
        <w:br/>
        <w:t>verhanden oder zu bekommen seyn würt</w:t>
        <w:br/>
        <w:t>den: sondern vielmehr, weil er eine so</w:t>
        <w:br/>
        <w:t>grosse Mühe und noch schwerere Erant</w:t>
        <w:br/>
        <w:t>wortung sich auf den Hals laden würt</w:t>
        <w:br/>
        <w:t>de, dergleichen er nicht gewohnet, noch</w:t>
        <w:br/>
        <w:t>weniger aber im Stande wäre zu volls</w:t>
        <w:br/>
        <w:t>bringen. Den die Bolonien find allzu weit</w:t>
        <w:br/>
        <w:t>ausgebreitet, und könte dahero keiner den</w:t>
        <w:br/>
        <w:t>ganzen Zehenden, ja nicht einmal von</w:t>
        <w:br/>
        <w:t>einem gewissen D. tract bestreiten.</w:t>
        <w:br/>
        <w:br/>
        <w:t>Es ist dahero jeder Einwohner noch wie er</w:t>
        <w:br/>
        <w:t>über dieses verpflichtet, den Zehenden liefers</w:t>
        <w:br/>
        <w:t>von dem Felde weg zunehmen, und nebst wird.</w:t>
        <w:br/>
        <w:t>seinem eigenen Getrade mit nach Haus</w:t>
        <w:br/>
        <w:t>se zu führen: woselbst er ihn, wenn er</w:t>
        <w:br/>
        <w:t>das einige auffrischet, ebenfalls astres</w:t>
        <w:br/>
        <w:t>schen und schön machen muß alsdenn</w:t>
        <w:br/>
        <w:t>aber, wenn er seine Körner in der Illuſtren</w:t>
        <w:br/>
        <w:t>Compagnie Getraid Magas</w:t>
        <w:br/>
        <w:t>in liefert, muß er auch diesen mit ans</w:t>
        <w:br/>
        <w:t>bringen, oder sich gefallen lassen, daß</w:t>
        <w:br/>
        <w:t>ihm nach geschehener Lieferung, die Zes</w:t>
        <w:br/>
        <w:t>hende Büdde abgezogen und nicht be</w:t>
        <w:br/>
        <w:t>zahlet wird.</w:t>
        <w:br/>
        <w:br/>
        <w:t xml:space="preserve">Damit aber die Illuftr Compagnie </w:t>
      </w:r>
      <w:r>
        <w:rPr>
          <w:b/>
          <w:color w:val="DD2B05"/>
          <w:u w:val="single"/>
        </w:rPr>
        <w:t>Dielllu</w:t>
      </w:r>
      <w:r>
        <w:br/>
        <w:t>nicht könne gevortheilet werden sondern Compagn</w:t>
        <w:br/>
        <w:t>den gerechten Zehenden empfangen muß nicht betr</w:t>
        <w:br/>
        <w:t>se: so wird nicht nur ein jeder abonder-gen werde</w:t>
        <w:br/>
        <w:t>lich um seinen Saamen gefraget, und wie</w:t>
        <w:br/>
        <w:t>viel er wieder davon bekommen werde,</w:t>
        <w:br/>
        <w:t>wen die generale Aufnehmung geschiehet:</w:t>
        <w:br/>
        <w:t>sondern es muß über dieses ein jeder ans</w:t>
        <w:br/>
        <w:t>zeigen, wie starch seine Haushaltung mit</w:t>
        <w:br/>
        <w:t>Kindern und Sclaven oder Clarinen</w:t>
        <w:br/>
        <w:t>sey; woraus denn gar bald ein Ubers</w:t>
        <w:br/>
        <w:t>schlag gemachet werden kan, wie viel er</w:t>
        <w:br/>
        <w:t>29992 Brods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 VI. Brief brod</w:t>
        <w:br/>
        <w:t>Korn des Jahrs vonnöthen habe.</w:t>
        <w:br/>
        <w:t>aber dieses ist die besagte Compagnie der</w:t>
        <w:br/>
        <w:t>nige Kauffmann der alles Korn, Was</w:t>
        <w:br/>
        <w:t>en und Gersten einschläge, auffet und</w:t>
        <w:br/>
        <w:t>feinen Magazinen bewahret, biß es</w:t>
        <w:br/>
        <w:t>wieder kan abgeschaffet, und nach Batavia</w:t>
        <w:br/>
        <w:t>befandt werden. Wenn nun eines jes</w:t>
        <w:br/>
        <w:t>en Korn Lieferung geschehen, und er</w:t>
        <w:br/>
        <w:t>te Bezahlung haben will: so wird ihm</w:t>
        <w:br/>
        <w:t>gezeit der Zehende abgekürzt, und das</w:t>
        <w:br/>
        <w:t>brige Geld contant ausbezahlet: so daß</w:t>
        <w:br/>
        <w:t>also unmöglich ist, hierinnen einen</w:t>
        <w:br/>
        <w:t xml:space="preserve">Betrug zu begehen, oder zu </w:t>
      </w:r>
      <w:r>
        <w:rPr>
          <w:b/>
          <w:color w:val="DD2B05"/>
          <w:u w:val="single"/>
        </w:rPr>
        <w:t>admittirenVielleicht</w:t>
      </w:r>
      <w:r>
        <w:br/>
        <w:t>möchte mein Herz gerne wie</w:t>
        <w:br/>
        <w:t>nob man den hier keinen Haber baue?</w:t>
        <w:br/>
        <w:t>eil ich bißhero kein einiges Wort von</w:t>
        <w:br/>
        <w:t>demselben erwehnet habe. Ich diene Ihm</w:t>
        <w:br/>
        <w:t>ber hierauf in Antwort, daß derselbe</w:t>
        <w:br/>
        <w:t>en so gerne wächset als alle andere</w:t>
        <w:br/>
        <w:t>raten-Früchte; wie er denn voemahls</w:t>
        <w:br/>
        <w:t>barfüßig ist ausgefået worden, und</w:t>
        <w:br/>
        <w:t>eichlich Früchte gezeiget hat: alleine der</w:t>
        <w:br/>
        <w:t>hefftige ungestimme Süd-Ost Wind,</w:t>
        <w:br/>
        <w:t>elcher diesen Ort und Gegend gar bes</w:t>
        <w:br/>
        <w:t>ihmt und furchtsam gemachet chläget</w:t>
        <w:br/>
        <w:t>denn, wenn die Körner desselben halb</w:t>
        <w:br/>
        <w:t>gtig sind, die Ehren gar starck an eins</w:t>
        <w:br/>
        <w:t>nder, daß die Körner heraus fallen, von</w:t>
        <w:br/>
        <w:t>en gedachten Wind hin und wieder zer</w:t>
        <w:br/>
        <w:t>reuet, auf andere Aecker geführet weren,</w:t>
        <w:br/>
        <w:t>und daselbst aufgehen, auch Aas</w:t>
        <w:br/>
        <w:t>en geben, der aber dem vorigen Haber</w:t>
        <w:br/>
        <w:t>icht mehr gleich, sondern ganz erwil</w:t>
        <w:br/>
        <w:t>ert aussehet. Er wird dahero vor ein</w:t>
        <w:br/>
        <w:t>anfragt gehalten, und gar nicht mehr ges</w:t>
        <w:br/>
        <w:t>het, weil er alles Land untüchtig machet</w:t>
        <w:br/>
        <w:t>ines und schönes Getraid zu tragen.</w:t>
        <w:br/>
        <w:br/>
        <w:t>Wenn es sich auch zutråget, daß je</w:t>
        <w:br/>
        <w:t xml:space="preserve">and bey dem erwehnten </w:t>
      </w:r>
      <w:r>
        <w:rPr>
          <w:b/>
          <w:color w:val="DD2B05"/>
          <w:u w:val="single"/>
        </w:rPr>
        <w:t>Generalenufnehmen</w:t>
      </w:r>
      <w:r>
        <w:t>,</w:t>
        <w:br/>
        <w:t>feine Rechnung übel gemas</w:t>
        <w:br/>
        <w:t>et hat, (wie solches denn gar leicht von</w:t>
        <w:br/>
        <w:t>nem Unerfahrnen oder Einfältigen ge</w:t>
        <w:br/>
        <w:t>hehen kan) und mehr angegeben, als er</w:t>
        <w:br/>
        <w:t>nachmals frischet: so hilfft doch als</w:t>
        <w:br/>
        <w:t>nn keine Entschuldigung den Zes</w:t>
        <w:br/>
        <w:t>enden abzuwenden; weil man feste ver</w:t>
        <w:br/>
        <w:t>auet, es werde niemand so alber und</w:t>
        <w:br/>
        <w:t>fältig seyn, daß er mehr solte angeben,</w:t>
        <w:br/>
        <w:t>6 er in der That vermeynet zu gewinnen,</w:t>
        <w:br/>
        <w:t>man im Gegentheil versichert ist, daß</w:t>
        <w:br/>
        <w:t>Der weniger anfahet, als er würcklich in</w:t>
        <w:br/>
        <w:t>nen Sack bekommt: dahero muß er</w:t>
        <w:br/>
        <w:t>ne Aufgabe gut machen, und den Zes</w:t>
        <w:br/>
        <w:t>den davon entrichten es sey gleich</w:t>
        <w:br/>
        <w:t>rnach mit der Sache beschaffen wie es</w:t>
        <w:br/>
        <w:t>alle.</w:t>
        <w:br/>
        <w:br/>
        <w:t>Gleichwie aber unter den Mitteln,</w:t>
        <w:br/>
        <w:t>mit sich ein Einwohner allhier vornem bas</w:t>
        <w:br/>
        <w:t>lich ernehren mag, der Feld oder Acker</w:t>
        <w:br/>
        <w:t>Bandas hauptsächlichste ist, welches ihs cin</w:t>
        <w:br/>
        <w:t>nen in die Höhe helffen kan: also treiben</w:t>
        <w:br/>
        <w:t>sie auch denselben sehr starck, und bauen</w:t>
        <w:br/>
        <w:t>jährlich sehr viel Getraid; indem sie wohl</w:t>
        <w:br/>
        <w:t xml:space="preserve">wissen, daß sie nach </w:t>
      </w:r>
      <w:r>
        <w:rPr>
          <w:b/>
          <w:color w:val="DD2B05"/>
          <w:u w:val="single"/>
        </w:rPr>
        <w:t>geschehenerLieferung</w:t>
      </w:r>
      <w:r>
        <w:t>,</w:t>
        <w:br/>
        <w:t>und abgezogenen Zehenden, alsobald ihr</w:t>
        <w:br/>
        <w:t>aares Geld auf einmal einnehmen und</w:t>
        <w:br/>
        <w:t>aus der Cafa der Illustren Compagnie</w:t>
        <w:br/>
        <w:t>empfangen können; wie mir denn viele</w:t>
        <w:br/>
        <w:t>aus den Best-begüterten bekand sind die</w:t>
        <w:br/>
        <w:t>jährlich soo. ja 1000. und mehr Gulden</w:t>
        <w:br/>
        <w:t>auf einmal vor ihr geliefertes Getrade</w:t>
        <w:br/>
        <w:t>empfangen : womit sie denn bald wieder</w:t>
        <w:br/>
        <w:t>neue Sachen anschaffen, und den Rest</w:t>
        <w:br/>
        <w:t>in ihren Küsten bewahren können; zu</w:t>
        <w:br/>
        <w:t>mal da noch sehr viel von dem Wein-und</w:t>
        <w:br/>
        <w:t>von dem Vieh-Handel darzu kommt: also</w:t>
        <w:br/>
        <w:t>daß sie auf solche Weise gar bald können</w:t>
        <w:br/>
        <w:t>reich werden, wenn sie anders die Afens</w:t>
        <w:br/>
        <w:t>nige sparen und fammen wollen.</w:t>
        <w:br/>
        <w:br/>
        <w:t>Jedoch ehe sie noch ihr Geld erheben</w:t>
        <w:br/>
        <w:t>und aus besagte: Calla empfangen können,</w:t>
        <w:br/>
        <w:t>ist zuvor noch dieses zu beobachten; gleich</w:t>
        <w:br/>
        <w:t xml:space="preserve">wie sie vorhero den </w:t>
      </w:r>
      <w:r>
        <w:rPr>
          <w:b/>
          <w:color w:val="DD2B05"/>
          <w:u w:val="single"/>
        </w:rPr>
        <w:t>Difpenfier</w:t>
      </w:r>
      <w:r>
        <w:t>, vorges Bas</w:t>
        <w:br/>
        <w:t>schehenen Lieferung, eine Assignation, ber</w:t>
        <w:br/>
        <w:t>von dem Hern Gouverneur unterschriebe</w:t>
        <w:br/>
        <w:t>ben, augestellet haben, krafft deren er forba</w:t>
        <w:br/>
        <w:t>beordert worden, so viel Büdden Was liefert</w:t>
        <w:br/>
        <w:t>den, Rochen oder Gersten von einem achtet</w:t>
        <w:br/>
        <w:t>jeden insonderheit zu empfangen: also</w:t>
        <w:br/>
        <w:t>müssen sie auch nach geschehener Liefes</w:t>
        <w:br/>
        <w:t>rung eine Quittung fodern, und selbige</w:t>
        <w:br/>
        <w:t>nachgehends wiederum zu dem Herrn</w:t>
        <w:br/>
        <w:t>Gouverneur bringen, damit er daraus</w:t>
        <w:br/>
        <w:t>ersehen möge, daß es mit der Lieferung</w:t>
        <w:br/>
        <w:t>feine Richtigkeit habe. Hernach find</w:t>
        <w:br/>
        <w:t>sie gehalten, von dem Guarnisons-buchhalter,</w:t>
        <w:br/>
        <w:t>welcher auch zugleich die</w:t>
        <w:br/>
        <w:t>Namen aller freyen Eingesessenen in eis</w:t>
        <w:br/>
        <w:t>nem absonderlichen Buche hat das daher</w:t>
        <w:br/>
        <w:t>ro das Frey- Buch genennet wird, eis</w:t>
        <w:br/>
        <w:t>nen Schein zu erhalten, damit sie dar</w:t>
        <w:br/>
        <w:t>thun und beweisen können, daß sie der</w:t>
        <w:br/>
        <w:t>Illustren Compagnie etwas oder nichts,</w:t>
        <w:br/>
        <w:t>schuldig seyn; und diesen Schein, vor</w:t>
        <w:br/>
        <w:t>welchen fie jedesmahl einen Barthels</w:t>
        <w:br/>
        <w:t>Thaler geben müssen, bringen sie ebens</w:t>
        <w:br/>
        <w:t>falls dem Herrn Gouverneur: welcher</w:t>
        <w:br/>
        <w:t>denn, wenn der Lieferer schuldig ist, et</w:t>
        <w:br/>
        <w:t>was davon zurücke halten lässet; gleich</w:t>
        <w:br/>
        <w:t>schon vormals berichtet, und zugleich</w:t>
        <w:br/>
        <w:t>angewiesen habe, aus welchem Fundament</w:t>
        <w:br/>
        <w:t>und Grund diese Schulden kom</w:t>
        <w:br/>
        <w:t>men.</w:t>
        <w:br/>
        <w:br/>
        <w:t>Nachdem alle diese beschriebene Um Bie</w:t>
        <w:br/>
        <w:t>stände vorher gegangen, so ertheilet ihm wo bar</w:t>
        <w:br/>
        <w:t>endlich der Herr Gouverneur wieder eis be</w:t>
        <w:br/>
        <w:t>gefabr</w:t>
        <w:br/>
        <w:t>ne wird.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2.</w:t>
        <w:br/>
        <w:br/>
        <w:t>Affirmation, worinnen die welches</w:t>
        <w:br/>
        <w:t>Lieferung, und was etwan der</w:t>
        <w:br/>
        <w:t>ier zurück behalten soll, wenn der</w:t>
        <w:br/>
        <w:t>erer schuldig ist, wo er aber nichts</w:t>
        <w:br/>
        <w:t>big, bie collige Summa des Gelds</w:t>
        <w:br/>
        <w:t>alten ist. Diese bringet er nach ges</w:t>
        <w:br/>
        <w:t>ener Unterschrifft, zu dem Hern</w:t>
        <w:br/>
        <w:t>pt: Administrator, und ersten</w:t>
        <w:br/>
        <w:t>Kauffmann in der Vestung, lasset</w:t>
        <w:br/>
        <w:t>on demselben ebenfalls unterschreib</w:t>
        <w:br/>
        <w:t>; und wenn auch dieses geschehen,</w:t>
        <w:br/>
        <w:t>hebet er sich mit seiner gezeichneten</w:t>
        <w:br/>
        <w:t>nation zu dem Herm Saffier, præiret</w:t>
        <w:br/>
        <w:t>ihm dieselbe, und begehret seine</w:t>
        <w:br/>
        <w:t>adlung: welche ihm auch dieser, wo</w:t>
        <w:br/>
        <w:t>e anders keine Hindernissen in dem</w:t>
        <w:br/>
        <w:t>ge stehen, alsobald auszahlen, oder</w:t>
        <w:br/>
        <w:t>wenigstens sagen muß, wenn er das</w:t>
        <w:br/>
        <w:t>wiederkommen, und sein Geld ems</w:t>
        <w:br/>
        <w:t>gen folle.</w:t>
        <w:br/>
        <w:br/>
        <w:t>Aus allen diesen Umständen ist ganz</w:t>
        <w:br/>
        <w:t>ich zu ersehen, wie vorsichtig und klug</w:t>
        <w:br/>
        <w:t>luftr Compagnie zu handeln wisse,</w:t>
        <w:br/>
        <w:t>it fie an ihre gerechtsame komme. Es</w:t>
        <w:br/>
        <w:t>uch hieraus offenbar, daß sie aller</w:t>
        <w:br/>
        <w:t>gerechtigkeit vorzubeugen, den Eins</w:t>
        <w:br/>
        <w:t>nern das Ihrige, wovon sie haupts</w:t>
        <w:br/>
        <w:t>lich bestehen und leben müssen, mit</w:t>
        <w:br/>
        <w:t>sem Ernst und starcken Nachdruck</w:t>
        <w:br/>
        <w:t>weislich zuerkenne, und gänzlich</w:t>
        <w:br/>
        <w:t>will, daß ihnen jemand dariñen Ein</w:t>
        <w:br/>
        <w:t>thue, und sie benachtheilet: gestalten</w:t>
        <w:br/>
        <w:t>ausdrücklich um dieser Urfache willen</w:t>
        <w:br/>
        <w:t>ihren Dienern das Land, nebst allen</w:t>
        <w:br/>
        <w:t>edel mit Korn, Wein und Vich ab</w:t>
        <w:br/>
        <w:t>rochen hat: wie bereits ist erwehnet</w:t>
        <w:br/>
        <w:t>den, und zu anderer Zeit noch deutlich</w:t>
        <w:br/>
        <w:t>erhellen wird.</w:t>
        <w:br/>
        <w:br/>
        <w:t>Weil nun das Land schon ziemlich weit</w:t>
        <w:br/>
        <w:t>gebreitet worden, auch in solcher kurs</w:t>
        <w:br/>
        <w:t>Beit, als nunmehro die Bolonien ste:</w:t>
        <w:br/>
        <w:t>bereits fehr Bold-reich ist: so muß</w:t>
        <w:br/>
        <w:t>to schon viel Korn gebauet werden, ei</w:t>
        <w:br/>
        <w:t>olche Menge Volcks alle Tage durch</w:t>
        <w:br/>
        <w:t>ganze Jahr mit Brod zu versehen, als</w:t>
        <w:br/>
        <w:t>Einwohner mit ihrem ganzen Haus</w:t>
        <w:br/>
        <w:t>finde und Sclaven ausmachen. Weil</w:t>
        <w:br/>
        <w:t>h die hier befindliche Guarnilon, nebst</w:t>
        <w:br/>
        <w:t>en ankommenden und wieder abgehende</w:t>
        <w:br/>
        <w:t>hoffen, von eben diesen erbauten Kör</w:t>
        <w:br/>
        <w:t>brod und Meel haben wollen, auch</w:t>
        <w:br/>
        <w:t>dlich genieße: so ist abermals leichtlich</w:t>
        <w:br/>
        <w:t>schliessen, daß die Menge des jährlich</w:t>
        <w:br/>
        <w:t>aceten Waitzens, Korns und der</w:t>
        <w:br/>
        <w:t>erste noch mehr seyn müsse, als man</w:t>
        <w:br/>
        <w:t>vielleicht anfänglich eingebildet hat.</w:t>
        <w:br/>
        <w:br/>
        <w:t>Will man noch weiter gehen, und seine</w:t>
        <w:br/>
        <w:t>dancken auch dahin wende, umzu übers '</w:t>
        <w:br/>
        <w:t>legen, daß viele Lasten Waiden und</w:t>
        <w:br/>
        <w:t>Korn, jährlich von der hohen Indischen</w:t>
        <w:br/>
        <w:t>Regierung gefodert, und auch würd</w:t>
        <w:br/>
        <w:t>lich nach Batavia, als andere Handels</w:t>
        <w:br/>
        <w:t>Gutter gesendet werden: so wird man</w:t>
        <w:br/>
        <w:t>auch wieder seinen Willen gezwungen,</w:t>
        <w:br/>
        <w:t>fren heraus zu bekennen, daß nicht nur</w:t>
        <w:br/>
        <w:t>das Land an sich selbsten fruchtbar seyn,</w:t>
        <w:br/>
        <w:t>sondern auch, daß die Einwohner fleiß</w:t>
        <w:br/>
        <w:t>fig ihren Feld-Bau abwarten, und der</w:t>
        <w:br/>
        <w:t>selben sehr viele seyn müssen, die so viele</w:t>
        <w:br/>
        <w:t>Ehren Früchte bauen, und aus ihrem</w:t>
        <w:br/>
        <w:t>Haushalten entbehren können.</w:t>
        <w:br/>
        <w:br/>
        <w:t>Solte man aber wohl eines Jr. Es wird</w:t>
        <w:br/>
        <w:t>thums können beschuldiget werden, wenn fieles Se</w:t>
        <w:br/>
        <w:t>man die tägliche Consumptions an Brod trand von</w:t>
        <w:br/>
        <w:t>und Mehl, welche so wohl die Einzoh den Ein</w:t>
        <w:br/>
        <w:t xml:space="preserve">ner als die Guarnilon haben müssen </w:t>
      </w:r>
      <w:r>
        <w:rPr>
          <w:b/>
          <w:color w:val="DD2B05"/>
          <w:u w:val="single"/>
        </w:rPr>
        <w:t>confumijährlich</w:t>
      </w:r>
      <w:r>
        <w:br/>
        <w:t>jährlich auf 16000. Büdden rechnet? reich</w:t>
        <w:br/>
        <w:t>zweiffele meines Orts gar starck</w:t>
        <w:br/>
        <w:t>daran, und zwar billich, weil affer</w:t>
        <w:br/>
        <w:t>der Guarnilon noch einige tausend streit</w:t>
        <w:br/>
        <w:t>bare Männer, Frauen, Kinder und</w:t>
        <w:br/>
        <w:t>Sclaven, deren Anzahl gewiß noch weit</w:t>
        <w:br/>
        <w:t>grösser ist, nicht darzu gerechnet, in</w:t>
        <w:br/>
        <w:t>den Waffen erscheinen können, wenn</w:t>
        <w:br/>
        <w:t>sich ein Feind unterstehen wolte, allhier</w:t>
        <w:br/>
        <w:t>festen Fuß zu fassen, oder aber nur eine</w:t>
        <w:br/>
        <w:t>Ravage zu thun.</w:t>
        <w:br/>
        <w:br/>
        <w:t>Eben so wenig wird man auch einen Deckleid</w:t>
        <w:br/>
        <w:t>Fehl-Tritt thun, wenn man vor die ab- denen ab</w:t>
        <w:br/>
        <w:t>und anfahrende Schiffe nicht nur der and anat</w:t>
        <w:br/>
        <w:t>Illustren Compagnie alleine, sondern Schiffen.</w:t>
        <w:br/>
        <w:t>auch anderer Europaische Nationen,</w:t>
        <w:br/>
        <w:t>einen Überschlag ben sich selbsten mas</w:t>
        <w:br/>
        <w:t>chet, und setzet, daß dieselbe jährlich 200.</w:t>
        <w:br/>
        <w:br/>
        <w:t>Mudden wegnehmen und verzehren.</w:t>
        <w:br/>
        <w:t>Will man endlich die nach Batavia ges</w:t>
        <w:br/>
        <w:t>endete Lasten zu Büdden machen: fo</w:t>
        <w:br/>
        <w:t>wird sich abermals ergeben, daß sie nicht</w:t>
        <w:br/>
        <w:t>weniger als 1700. Büdden ausa</w:t>
        <w:br/>
        <w:t>chen: wobey denn endlich noch dieses</w:t>
        <w:br/>
        <w:t>kommet, daß mehr denn 2000. Mud</w:t>
        <w:br/>
        <w:t>den in die Erde geworffen, und wieder</w:t>
        <w:br/>
        <w:t>ausgeödet werden.</w:t>
        <w:br/>
        <w:br/>
        <w:t>Dieweil nun dieses alles sich also decomb</w:t>
        <w:br/>
        <w:t>verhält, und eher mehr als weniger her gabe bev</w:t>
        <w:br/>
        <w:t>aus kommet, wenn man alles genau zu luftig</w:t>
        <w:br/>
        <w:t>sammen zu rechnen Luft hatte: so folget Zehender</w:t>
        <w:br/>
        <w:t>ja unfehlbar, daß die Illuftr Coepa- erbebet</w:t>
        <w:br/>
        <w:t>nie jährlich an Chenden, zum wenigs</w:t>
        <w:br/>
        <w:t>sten 2000. Büdden, jede Büdde zu</w:t>
        <w:br/>
        <w:t>180. bis 190. Pfund gerechnet, bekomb</w:t>
        <w:br/>
        <w:t>men müsse; und wenn man ferner diese</w:t>
        <w:br/>
        <w:t>Büdden nach dem obigen Preiß zu Gel</w:t>
        <w:br/>
        <w:t>de machet: so betråget derselbe durch ein</w:t>
        <w:br/>
        <w:t>ander zum wenigsten 14000. Gulden.</w:t>
        <w:br/>
        <w:br/>
        <w:t>Wie sich denn dieses auch gar leichte</w:t>
        <w:br/>
        <w:t>dars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749.txt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2.</w:t>
        <w:br/>
        <w:br/>
        <w:t>araus ergebet, wenn man die Müh</w:t>
        <w:br/>
        <w:t>en Pachte der Bolonien dargegen hält,</w:t>
        <w:br/>
        <w:t>nd überleget, daß jede 15. biß 1600. flacht</w:t>
        <w:br/>
        <w:t>eintrage. Wie viele Büdden muß</w:t>
        <w:br/>
        <w:t>en demnach gemahlen werden, che sich</w:t>
        <w:br/>
        <w:t>er Pachter noch eines Pfennings zu ges</w:t>
        <w:br/>
        <w:t>costen, dieweil jede Büdde nicht mehr</w:t>
        <w:br/>
        <w:t>16 8. Stuyver Mahl Lohn abwirfft?</w:t>
        <w:br/>
        <w:t>Wie viel muß er darüber mahlen, die</w:t>
        <w:br/>
        <w:t>Bühlen im Stande zu erhalten, und</w:t>
        <w:br/>
        <w:t>auszubessern, weil seine Pacht-Conciones</w:t>
        <w:br/>
        <w:t>erfordern, daß er alles was unter</w:t>
        <w:br/>
        <w:t>05. fl. ist, auf seine Kosten bauen muß</w:t>
        <w:br/>
        <w:t>? und wovon soll er denn ferner le</w:t>
        <w:br/>
        <w:t>en, wenn nicht über alles dieses noch et</w:t>
        <w:br/>
        <w:t>as cinkáme?</w:t>
        <w:br/>
        <w:t>Ich schweige demnach hiervon, und</w:t>
        <w:br/>
        <w:t>age nichts weiters, als daß noch drey</w:t>
        <w:br/>
        <w:t>privat Mühlen, zum Schaden der Co.</w:t>
        <w:br/>
        <w:br/>
        <w:t>Knien-Einkünffte erbauet, und ans</w:t>
        <w:br/>
        <w:t>30 mit etwas enger eingeschränkten</w:t>
        <w:br/>
        <w:t>Bedingungen, durch dem Heran Got</w:t>
        <w:br/>
        <w:t>erner Wilhelm Adrian van der Stel,</w:t>
        <w:br/>
        <w:t>en Heren Samuel Elzevier, und den</w:t>
        <w:br/>
        <w:t>Deren Johannes Alenius sind verkauffen</w:t>
        <w:br/>
        <w:t>worden; welche alle gewiß auch ein ziem</w:t>
        <w:br/>
        <w:t>ches Getrade wegmahlen, und den</w:t>
        <w:br/>
        <w:t>Duzen davon in ihren Sack stecken: an</w:t>
        <w:br/>
        <w:t>en aber zum offenbaren Beweiß dienen,</w:t>
        <w:br/>
        <w:t>aß mein vorhin getaner einfältiger</w:t>
        <w:br/>
        <w:t>vberschlag, wahr und unbetrüglich seyen</w:t>
        <w:br/>
        <w:t>Es hat sich aber die Illuftr Companie</w:t>
        <w:br/>
        <w:t>dieser Einkünffte nicht allein an dies</w:t>
        <w:br/>
        <w:t>m grossen African fahen Vorgebürge zu</w:t>
        <w:br/>
        <w:t>freuen, als welche mit denen kurz vor</w:t>
        <w:br/>
        <w:t>ero gemeldeten Unkosten feines weges</w:t>
        <w:br/>
        <w:t>onten in Vergleichung fommen; fon</w:t>
        <w:br/>
        <w:t>ern es ist auch von ihr eingefübret</w:t>
        <w:br/>
        <w:t>orden, die Getränke und den Tobac</w:t>
        <w:br/>
        <w:t>verpachten: worunter denn die Copaische</w:t>
        <w:br/>
        <w:t>und hiesige kühle Weine; die</w:t>
        <w:br/>
        <w:t>europaische und hiesige Biere; die Eua</w:t>
        <w:br/>
        <w:t>sche und hiesige Brandweine; nebst</w:t>
        <w:br/>
        <w:t xml:space="preserve">dern </w:t>
      </w:r>
      <w:r>
        <w:rPr>
          <w:b/>
          <w:color w:val="DD2B05"/>
          <w:u w:val="single"/>
        </w:rPr>
        <w:t>diftillisten</w:t>
      </w:r>
      <w:r>
        <w:t xml:space="preserve"> starcken Wassern oder</w:t>
        <w:br/>
        <w:t>priuas, ingleichen der Virginische und</w:t>
        <w:br/>
        <w:t>hero gebrachte Tobac gerechnet wers</w:t>
        <w:br/>
        <w:t>n.</w:t>
        <w:br/>
        <w:br/>
        <w:t>Diese Verpachtung geschiehet alles</w:t>
        <w:br/>
        <w:t>it offenbar in der Bestung am letzten</w:t>
        <w:br/>
        <w:t>ag des Monaths August. als an wel</w:t>
        <w:br/>
        <w:t>em auch die Handlung-und alle ande</w:t>
        <w:br/>
        <w:t>Bücher der besagten glorieuse Coglie,</w:t>
        <w:br/>
        <w:t>worinnen ihr ganzer Zustand,</w:t>
        <w:br/>
        <w:t>einn und Verlust begriffen ist, nicht</w:t>
        <w:br/>
        <w:t>leine hier, sondern durch ganz Oft</w:t>
        <w:br/>
        <w:t>dien geschlossen, und mit dem An</w:t>
        <w:br/>
        <w:t>ng des Monaths Septembris wieder</w:t>
        <w:br/>
        <w:t>n neue angefangen werden :damit dies</w:t>
        <w:br/>
        <w:t>felde nach der Zeit rein abgeschrieben,</w:t>
        <w:br/>
        <w:t>und mit dem Abgang der Recours-Flotte</w:t>
        <w:br/>
        <w:t>an die Herren Directores dieser flori</w:t>
        <w:br/>
        <w:t>fanten Compagnie in Holland, gebh</w:t>
        <w:br/>
        <w:t>rend geschicket werden können. ther</w:t>
        <w:br/>
        <w:t>net.</w:t>
        <w:br/>
        <w:br/>
      </w:r>
      <w:r>
        <w:rPr>
          <w:b/>
          <w:color w:val="DD2B05"/>
          <w:u w:val="single"/>
        </w:rPr>
        <w:t>Aufpecialen</w:t>
      </w:r>
      <w:r>
        <w:t xml:space="preserve"> Befehl besagter Com-er</w:t>
        <w:br/>
        <w:t>pagnie, pfleget derselbe allezeit der Edle nach</w:t>
        <w:br/>
        <w:t>Her: Gouverneur mit seinem ganzen bey</w:t>
        <w:br/>
        <w:t>politiquen Rath beizuwohnen: als wel</w:t>
        <w:br/>
        <w:t>che in ihrer Raths-Versammlung, die</w:t>
        <w:br/>
        <w:t>sie vorhero halten müssen, die Conditiones,</w:t>
        <w:br/>
        <w:t>nach welchen diese Erpach</w:t>
        <w:br/>
        <w:t>tung geschehen solle, fest gestellet und bes</w:t>
        <w:br/>
        <w:t>schlossen haben. Es pflegen auch vors</w:t>
        <w:br/>
        <w:t>hero überall Balletten angeschlagen zu</w:t>
        <w:br/>
        <w:t>werden, worinnen allen denen, welche</w:t>
        <w:br/>
        <w:t>Luft zu pachten haben möchten, der be</w:t>
        <w:br/>
        <w:t>stimmet Tag angezeiget und bekandt ges</w:t>
        <w:br/>
        <w:t>machet wird; deßwegen auch diese Balletten</w:t>
        <w:br/>
        <w:t xml:space="preserve">letten insgemein den Titul </w:t>
      </w:r>
      <w:r>
        <w:rPr>
          <w:b/>
          <w:color w:val="DD2B05"/>
          <w:u w:val="single"/>
        </w:rPr>
        <w:t>Bekentmaakinge</w:t>
      </w:r>
      <w:r>
        <w:br/>
        <w:t>führen, das ist: man heisset sie Be</w:t>
        <w:br/>
      </w:r>
      <w:r>
        <w:rPr>
          <w:b/>
          <w:color w:val="DD2B05"/>
          <w:u w:val="single"/>
        </w:rPr>
        <w:t>kandmachungen</w:t>
      </w:r>
      <w:r>
        <w:t>. Bach</w:t>
        <w:br/>
        <w:t>Hierauf erscheinen an diesem Tag Bie</w:t>
        <w:br/>
        <w:t>auf die gesetzte Stunde, und nach elaus tradi</w:t>
        <w:br/>
        <w:t>beter Glocke, meist alle Bürger und ans werde</w:t>
        <w:br/>
        <w:t>dere Einwohner, insonderheit aber dies</w:t>
        <w:br/>
        <w:t>jenigen, welche entweder gedencken Nach</w:t>
        <w:br/>
        <w:t>ter zu werden, oder sonsten ein Interreffe</w:t>
        <w:br/>
        <w:t>darbey haben; an welche auch, auf Kos</w:t>
        <w:br/>
        <w:t>sten der gedachten Compagnie, Wein,</w:t>
        <w:br/>
        <w:t>Bier, Brandwein und Tobac, reichlich</w:t>
        <w:br/>
        <w:t>abgetheilet, und zu trincken angebetten</w:t>
        <w:br/>
        <w:t>wird: nur damit sie mehr Courage bes</w:t>
        <w:br/>
        <w:t>kommen mögen, sich in einen oder an</w:t>
        <w:br/>
        <w:t>dern Pacht einzulassen, und im halben</w:t>
        <w:br/>
        <w:t>Rausch so gar genau nicht überlegen föns</w:t>
        <w:br/>
        <w:t>nen, welche Last sie sich selbsten auf den</w:t>
        <w:br/>
        <w:t>Hals laden, und welche Gefahr sie dabey</w:t>
        <w:br/>
        <w:t>auszustehen haben.</w:t>
        <w:br/>
        <w:br/>
        <w:t>Nachdem nun der Secretarius dieses Die</w:t>
        <w:br/>
        <w:t>hohen Collegii, die Pacht Conditiones g</w:t>
        <w:br/>
        <w:t>überlaut abgelesen, wird dem Rothen bieten</w:t>
        <w:br/>
        <w:t>oder Abschlager, das gewidmete Streich beil</w:t>
        <w:br/>
        <w:t>laffen.</w:t>
        <w:br/>
        <w:br/>
        <w:t>Geld zugezahlt, das gemeiniglich zehen</w:t>
        <w:br/>
        <w:t>Reichs Thaler vor jede Doruon betrás</w:t>
        <w:br/>
        <w:t>get, und hierauf von diesem gefraget,</w:t>
        <w:br/>
        <w:t>wie viel einer vor diese Portion des</w:t>
        <w:br/>
        <w:t>Wein oder Brandwein Nachts geben:</w:t>
        <w:br/>
        <w:t>oder dieselbe annehmen wolle? incas</w:t>
        <w:br/>
        <w:t>sen beyde aus hernach folgenden Urfa</w:t>
        <w:br/>
        <w:t>den in vier Potiones vertheilet, und</w:t>
        <w:br/>
        <w:t>ausgeführet werden. Saget nun dieser</w:t>
        <w:br/>
        <w:t>eine gewisse Summa, so übersteiget ihn</w:t>
        <w:br/>
        <w:t>bald ein anderer, und bietet mehr; wel</w:t>
        <w:br/>
        <w:t>ches endlich so hoch kommet, daß kein</w:t>
        <w:br/>
        <w:t>ner höher hinan will: und diesem der</w:t>
        <w:br/>
        <w:t>das meiste gebotten, muß endlich der</w:t>
        <w:br/>
        <w:t>Bothe oder Abschlager, das in Handen</w:t>
        <w:br/>
        <w:t>haben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750.txt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 t</w:t>
        <w:br/>
        <w:br/>
        <w:t>bende Streich Geld unter beygefügt</w:t>
        <w:br/>
        <w:t>Worten: Fahrer wohl damie/ zu</w:t>
        <w:br/>
        <w:t>len und überbringen: wovon ihm</w:t>
        <w:br/>
        <w:t>h der Empfanger alsobald 1. biß 2ichs-Thaler</w:t>
        <w:br/>
        <w:t>zur Verehrung zurücke</w:t>
        <w:br/>
        <w:t>Set.</w:t>
        <w:br/>
        <w:t>So bald aber dieser neue Pachter,</w:t>
        <w:br/>
        <w:t>vielmehr Erhalter des Streichs</w:t>
        <w:br/>
        <w:t>des, solches angenommen und eme</w:t>
        <w:br/>
        <w:t>gen, muß er seinen Namen, nebst</w:t>
        <w:br/>
        <w:t>yen ehrlichen Männern, welche die</w:t>
        <w:br/>
        <w:t>gedachte Compagnie, oder im Nas</w:t>
        <w:br/>
        <w:t>derselben der Herz Gouverneur und</w:t>
        <w:br/>
        <w:t>Politique Rath vor tüchtige und fol</w:t>
        <w:br/>
        <w:t>Leute erkennet, bey welchen sie im</w:t>
        <w:br/>
        <w:t>der Noth, und wenn der Pachter</w:t>
        <w:br/>
        <w:t>ten feine versprochene Nachts Gels</w:t>
        <w:br/>
        <w:t>nicht aufbringen, noch zur gehöres</w:t>
        <w:br/>
        <w:t>Zeit abtragen fonte, nicht zu kurz</w:t>
        <w:br/>
        <w:t>men fan, unter die offenbar abgelesen</w:t>
        <w:br/>
        <w:t>Pacht Conditiones schreiben. Und</w:t>
        <w:br/>
        <w:t>solche Weise gehet es mit allen vier</w:t>
        <w:br/>
        <w:t>onen so wohl Wein- als Brands</w:t>
        <w:br/>
        <w:t>Nachts.</w:t>
        <w:br/>
        <w:br/>
        <w:t>Hierbey bleibet es aber noch nicht:</w:t>
        <w:br/>
        <w:t>Dern wenn alle vier Portiones auf jets</w:t>
        <w:br/>
        <w:t>halte Weise verpachtet ſcheinen: so</w:t>
        <w:br/>
        <w:t>t die erwehnte Compagnie, oder im</w:t>
        <w:br/>
        <w:t>men derselben der Edle Herz Couleur</w:t>
        <w:br/>
        <w:t>und dessen Rath aufs neue wies</w:t>
        <w:br/>
        <w:t>n; spannet jede Porcien einige taus</w:t>
        <w:br/>
        <w:t>Gulden höher, und saget den Ins</w:t>
        <w:br/>
        <w:t>dem Abschlager oder Rothen, mit</w:t>
        <w:br/>
        <w:t>deutung, daß er diese oder jene Corin</w:t>
        <w:br/>
        <w:t>Abschlag bringen und anruffen</w:t>
        <w:br/>
        <w:t>alles in der Absicht, ob sich viel</w:t>
        <w:br/>
        <w:t>t der eine oder andere unter denen</w:t>
        <w:br/>
        <w:t>ebenden Bürgern und übrigen Ein</w:t>
        <w:br/>
        <w:t>Tenen finden möchte, der was mehr</w:t>
        <w:br/>
        <w:t>davor gåbe, als der erste gebotten,</w:t>
        <w:br/>
        <w:t>das Streich Geld darauf empfags</w:t>
        <w:br/>
        <w:t>hat.</w:t>
        <w:br/>
        <w:br/>
        <w:t>Findet sich nun auch bey dieser Ans</w:t>
        <w:br/>
        <w:t>ung und Aufwerfung niemand, der</w:t>
        <w:br/>
        <w:t>r geben will, als der Meistbietende</w:t>
        <w:br/>
        <w:t>its das erste mahl hat geben wollen:</w:t>
        <w:br/>
        <w:t>uß derselbe Schande und Spott zu</w:t>
        <w:br/>
        <w:t>ehen, entweder einige hundert oder</w:t>
        <w:br/>
        <w:t>iastens etliche Gulden darüber schlag</w:t>
        <w:br/>
        <w:t>und den ersten Pacht verbessern;</w:t>
        <w:br/>
        <w:t>aber so ihm dancket, daß er hoch ge</w:t>
        <w:br/>
        <w:t>gekommen, so lange warten, biß es</w:t>
        <w:br/>
        <w:t>seine erste Annehmung herabsteiget,</w:t>
        <w:br/>
        <w:t>bleibet er alsdenn gewiß der Nach</w:t>
        <w:br/>
        <w:t>on dieser Portion : hat aber alsdenn</w:t>
        <w:br/>
        <w:t>das Auslachen nicht zu sorgen, wo</w:t>
        <w:br/>
        <w:t>hm andere begüssen, und zugleich</w:t>
        <w:br/>
        <w:t>Glück zu seinen angegangen Pacht wins</w:t>
        <w:br/>
        <w:t>schen.</w:t>
        <w:br/>
        <w:br/>
        <w:t>wirb.</w:t>
        <w:br/>
        <w:t>In diesem Fall ist ferner undöthig, welche</w:t>
        <w:br/>
        <w:t>die vorgelesene Pacht Conditiones noch rechten</w:t>
        <w:br/>
        <w:t>einmal zu unterschreiben. Findet sich achter</w:t>
        <w:br/>
        <w:t>aber jemand, der den ersten Annehmer, genom</w:t>
        <w:br/>
        <w:t>als den Meistbietenden, durch Ausruf, i</w:t>
        <w:br/>
        <w:t>fung des angenehmen Wortes, Mein!</w:t>
        <w:br/>
        <w:t>und etwas mehrers vor dieses oder jenes</w:t>
        <w:br/>
        <w:t>Theil der Pacht zu geben absticht: fo</w:t>
        <w:br/>
        <w:t>behält der erste zwar sein einmal empfan</w:t>
        <w:br/>
        <w:t>genes Streich Geld, wird aber nebst</w:t>
        <w:br/>
        <w:t>seinen zweyen Bürgen, von seinem un</w:t>
        <w:br/>
        <w:t>verschriebenen Vacht-Contract frey, le</w:t>
        <w:br/>
        <w:t>dig und loß gesprochen: der andere hin</w:t>
        <w:br/>
        <w:t>gegen und letzte, so etwas mehrers zu</w:t>
        <w:br/>
        <w:t>geben durch das Wort, Mein! verspro</w:t>
        <w:br/>
        <w:t>chen, wird als der rechte und warhafftig</w:t>
        <w:br/>
        <w:t>ge Pachter geachtet; muß auch in des er</w:t>
        <w:br/>
        <w:t>stern Stelle tretten, und nebst zweyen</w:t>
        <w:br/>
        <w:t>gültigen Bürgen, die besagte Nachts Derselbe</w:t>
        <w:br/>
        <w:t>Conditiones unterschreiben: zugleich muß Gau</w:t>
        <w:br/>
        <w:t>aber alle drey ihre Personen und Gut</w:t>
        <w:br/>
        <w:t>ter, so wohl rührende als unrührende</w:t>
        <w:br/>
        <w:t>vor den gedachten Pacht-Contract vers</w:t>
        <w:br/>
        <w:t>bürgen und verpfänden.</w:t>
        <w:br/>
        <w:br/>
        <w:t>Vor diesem und bey der ersten Eins Bor bief</w:t>
        <w:br/>
        <w:t>führung dieser Verpachtung, waren ben waren</w:t>
        <w:br/>
        <w:t>jedem Stück, das ist: bey den Weinen ein pa</w:t>
        <w:br/>
        <w:t>und Brandweinen so viele Pachter, als ben geben</w:t>
        <w:br/>
        <w:t>dem regierenden Heren Gouverneur und Sichdem</w:t>
        <w:br/>
        <w:t>Politiquen Rath gefielen. Sie</w:t>
        <w:br/>
        <w:t>hatten aber niemaln zu mehrern Lust,</w:t>
        <w:br/>
        <w:t>als zu einem alleine, der entweder den</w:t>
        <w:br/>
        <w:t>Wein, oder den Brandwein in Pacht</w:t>
        <w:br/>
        <w:t>nahme; eben gleich noch heutiges Tages,</w:t>
        <w:br/>
        <w:t>die Europæische und hiesige Biere, in</w:t>
        <w:br/>
        <w:t>gleichen der Tobac, jedes an einen eins</w:t>
        <w:br/>
        <w:t>gen verpachtet werden; welches ohne</w:t>
        <w:br/>
        <w:t>Zweiffel noch darum also bleibet, weil kein</w:t>
        <w:br/>
        <w:t>einiger von diesen drey Pachten über</w:t>
        <w:br/>
        <w:t>2000. fl. eintraget: alleine die zwey ere</w:t>
        <w:br/>
        <w:t>ten Verpachtungen scheinen darum also</w:t>
        <w:br/>
        <w:t>eingefädelt gewesen zu seyn, weil nebst</w:t>
        <w:br/>
        <w:t>dem Interreffe der Illustren Compagnie,</w:t>
        <w:br/>
        <w:t>auch ihr absonderliches beherziget wur</w:t>
        <w:br/>
        <w:t>de, welches sonsten vielleicht hätte Scha</w:t>
        <w:br/>
        <w:t>den leiden müssen.</w:t>
        <w:br/>
        <w:br/>
        <w:t>Doch was sage ich viel von dem In-Emu a</w:t>
        <w:br/>
        <w:t>trefle der Compagnie, da das Ihrige les von d</w:t>
        <w:br/>
        <w:t>vielmehr die Ober-Hand hatte als jenes, Compagni</w:t>
        <w:br/>
        <w:t>wickle erhellen wird. Denn um dieses gedachter</w:t>
        <w:br/>
        <w:t>desto kräfftiger zu erhalten, wurde man werden.</w:t>
        <w:br/>
        <w:t>schlüssig, den Pachter von den Weinen</w:t>
        <w:br/>
        <w:t>oder Brandweinen dahin zu verpflichten,</w:t>
        <w:br/>
        <w:t>daß er alle Weine und Brandweine, sie</w:t>
        <w:br/>
        <w:t>möchten so wohl aus Europa, als aus</w:t>
        <w:br/>
        <w:t>India kommen, oder aber auch hier ges</w:t>
        <w:br/>
        <w:t>wachs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751.txt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 Brief. 2c.</w:t>
        <w:br/>
        <w:br/>
        <w:t>achsen und gemacht worden seyn, von</w:t>
        <w:br/>
        <w:t>ruften Compagnie kauffen müste,</w:t>
        <w:br/>
        <w:t>nd von keinem andern particuliere</w:t>
        <w:br/>
        <w:t>Nann dergleichen Fütter einschlagen</w:t>
        <w:br/>
        <w:t>Itẽ.</w:t>
        <w:br/>
        <w:br/>
        <w:t>Alleine unter diesem herzlichen Nas</w:t>
        <w:br/>
        <w:t>en der gütigen Compagnie, wurde das</w:t>
        <w:br/>
        <w:t>allerwenigste an derselben wahres und</w:t>
        <w:br/>
        <w:t>wesentliches Interreffe gedacht; sondern</w:t>
        <w:br/>
        <w:t>wusten hierunter ihre Rolle so wohl</w:t>
        <w:br/>
        <w:t>spielen, daß auch ein Unwissender</w:t>
        <w:br/>
        <w:t>ch darüber verwundern muß und hat</w:t>
        <w:br/>
        <w:t>an gewiß nicht nöthig weit herum zu</w:t>
        <w:br/>
        <w:t>then und zu fragen, woher sie doch in so</w:t>
        <w:br/>
        <w:t>trier Zeit zu solchen grossen und gewals</w:t>
        <w:br/>
        <w:t>gen Reichthum gelanget feinden</w:t>
        <w:br/>
        <w:t>obgleich der Pachter von den</w:t>
        <w:br/>
        <w:t>Beinen oder Brandweinen gar sehr</w:t>
        <w:br/>
        <w:t>ohl wuste, daß er mehr von ihren, als</w:t>
        <w:br/>
        <w:t>er illustren Compagnie Weinen oder</w:t>
        <w:br/>
        <w:t>Brandweinen vor einen sehr hohen</w:t>
        <w:br/>
        <w:t>reiß annehmen, und hernach selbigen</w:t>
        <w:br/>
        <w:t>verlauffen muste: massen er vor vier</w:t>
        <w:br/>
        <w:t>coffe Rheinische Eimer hiesigen Wein</w:t>
        <w:br/>
        <w:t>gezeit 100. Reichs-Thaler geben muste:</w:t>
        <w:br/>
        <w:t>fonte ein solcher dennoch den Pabst</w:t>
        <w:br/>
        <w:t>cht in den Bann thun; sondern muste</w:t>
        <w:br/>
        <w:t>frieden seyn, daß ihm bey Gelegenheit</w:t>
        <w:br/>
        <w:t>ich zugestanden wurde, ein Faß oder</w:t>
        <w:br/>
        <w:t>liche von den Einwohnern selbsten</w:t>
        <w:br/>
        <w:t>or das halbe Geld zu kauffen, elbige</w:t>
        <w:br/>
        <w:t>anzuschlagen, und wiederum bey der kleis</w:t>
        <w:br/>
        <w:t>en Mans auszuschenken.</w:t>
        <w:br/>
        <w:br/>
        <w:t>Hierbey aber muste der Pachter noch</w:t>
        <w:br/>
        <w:t>hr behutsam gehen, daß es ja ben Leib</w:t>
        <w:br/>
        <w:t>nd Leben nicht jederman gewahr wurde;</w:t>
        <w:br/>
        <w:t>gesehen die Diener der besagten Compagnie,</w:t>
        <w:br/>
        <w:t>insonderheit aber der Herz in.</w:t>
        <w:br/>
        <w:t>cependent Fiscal genöhiget wurde, die</w:t>
        <w:br/>
        <w:t>on der Illustren Compagnie auf das</w:t>
        <w:br/>
        <w:t>Schenckeln gesetzte Straffe von 1000.</w:t>
        <w:br/>
        <w:br/>
        <w:t>Bulden zufodern, und gerichtlich zuer</w:t>
        <w:br/>
        <w:t>essen: dahero muste auch der besagte</w:t>
        <w:br/>
        <w:t>fal im Fall es ja anders und ganz</w:t>
        <w:br/>
        <w:t>zimlich nicht geschehen konte, davon</w:t>
        <w:br/>
        <w:t>nachricht und Wissenschafft haben, wel</w:t>
        <w:br/>
        <w:t>er sich alsdenn mit dem gerechten Ze</w:t>
        <w:br/>
        <w:t>Enden vergnügen ließ, und selbigen statt</w:t>
        <w:br/>
        <w:t>nes Opffers annahn: im Gegentheil</w:t>
        <w:br/>
        <w:t>Ser das entreelle der erwehnten Compagnie,</w:t>
        <w:br/>
        <w:t>wenn ja felsiges darinnen bes</w:t>
        <w:br/>
        <w:t>anden hat, auf eine Seite sette, und</w:t>
        <w:br/>
        <w:t>ur auf sich selbsten am allermeisten ges</w:t>
        <w:br/>
        <w:t>achte.</w:t>
        <w:br/>
        <w:br/>
        <w:t>Wenn aber ja dieses Schenckeln</w:t>
        <w:br/>
        <w:t>cht füglich angehen wolte, oder zum</w:t>
        <w:br/>
        <w:t>wenigsten so starck nicht konte getrieben</w:t>
        <w:br/>
        <w:t>erden, weil man dem Schein nach</w:t>
        <w:br/>
        <w:t>das Interreffe der Compagnie, in der</w:t>
        <w:br/>
        <w:t>That aber jeder von ihnen sein eigenes</w:t>
        <w:br/>
        <w:t>insonderheit beobachtete : so muste man</w:t>
        <w:br/>
        <w:t>einem solchen Pachter, der dem reges</w:t>
        <w:br/>
        <w:t>henden Heren Gouverneur und andern</w:t>
        <w:br/>
        <w:t>feinen Mits Confortem so viele ges</w:t>
        <w:br/>
        <w:t>treue Dienste hierdurch erwiesen hatte,</w:t>
        <w:br/>
        <w:t>daß er ihre Weine und Brandweine un</w:t>
        <w:br/>
        <w:t>ter dem Namen der Illustren Compagnie</w:t>
        <w:br/>
        <w:t>angenommen und zu Gelde gemas</w:t>
        <w:br/>
        <w:t>chet, auch wiederum einen Gefallen er</w:t>
        <w:br/>
        <w:t>weisen, und ihm, nach Verlauff seiner</w:t>
        <w:br/>
        <w:t>Pacht Zeit, wenn er etwan nicht vers</w:t>
        <w:br/>
        <w:t>mögend war, oder sich wenigstens nur</w:t>
        <w:br/>
        <w:t>so stellete, als ob er die versprochene</w:t>
        <w:br/>
        <w:t>Pacht Gelder nicht aufbringen oder bes</w:t>
        <w:br/>
        <w:t>zahlen fonte, aus eines andern Leder ei</w:t>
        <w:br/>
        <w:t>nen geschickten Riemen schneiden, der ihn</w:t>
        <w:br/>
        <w:t>eben so gut pastete, als den Herren</w:t>
        <w:br/>
        <w:t>Bedienten das Geld vor ihre Wahre.</w:t>
        <w:br/>
        <w:br/>
        <w:t>Man hörte dahero den Pachter seine</w:t>
        <w:br/>
        <w:t>Klage an, nahm sie zu Herzen, und weil</w:t>
        <w:br/>
        <w:t>er ja nicht bezahlen fonte, gleichwohl</w:t>
        <w:br/>
        <w:t>auch mit Frau und Kindern nicht zu rniniren</w:t>
        <w:br/>
        <w:t>wáre: ließ man ihm von seinen vers</w:t>
        <w:br/>
        <w:t>berochenen Pacht Pfenningen etwas,</w:t>
        <w:br/>
        <w:t>auch manchmal wohl 2000. und mehrere</w:t>
        <w:br/>
        <w:t>Gulden nach, und zu gute kommen: un</w:t>
        <w:br/>
        <w:t>ter dem Vorwand, daß die Illuftr Compagnie</w:t>
        <w:br/>
        <w:t>leichter ein solches Geld könte</w:t>
        <w:br/>
        <w:t>entbehren, als sie oder der Pachter, die</w:t>
        <w:br/>
        <w:t>beyderseits eine schwehre Haushaltung</w:t>
        <w:br/>
        <w:t>hätten.</w:t>
        <w:br/>
        <w:br/>
        <w:t>Die Warheit dessen solte mir gar De</w:t>
        <w:br/>
        <w:t>nicht schwehr fallen, durch unterschiedes fabre</w:t>
        <w:br/>
        <w:t>che Erempel dar zu thun, wenn ich zu eis von d</w:t>
        <w:br/>
        <w:t>niger Weitlaufftigkeit Luft hatte; ich an.</w:t>
        <w:br/>
        <w:t>halte es aber vor undöthig, weil die Sas</w:t>
        <w:br/>
        <w:t>che nur mehr als zu gewiß ist. Doch</w:t>
        <w:br/>
        <w:t>damit man nicht dencken möge, als ob</w:t>
        <w:br/>
        <w:t>ich nur Sachen aus meinem eigenen</w:t>
        <w:br/>
        <w:t>Kopff tingite, die niemaln geschehen</w:t>
        <w:br/>
        <w:t>wären: so wird genug seyn, wenn ich</w:t>
        <w:br/>
        <w:t>den annoch lebenden hiesigen Bürger,</w:t>
        <w:br/>
        <w:t>Namens Stephan Permey, vorstelle,</w:t>
        <w:br/>
        <w:t>welchem der Herz Gouverneur Simon</w:t>
        <w:br/>
        <w:t>van der Stel, dergleichen Nachlaß zu</w:t>
        <w:br/>
        <w:t>statten kommen ließ, unerachtet er seinem</w:t>
        <w:br/>
        <w:t>Sagen nach, das Geld schon zu Hause</w:t>
        <w:br/>
        <w:t>zusammen gezehlet hatte und nur ledig</w:t>
        <w:br/>
        <w:t>lich einen blinden Anwurf thate. Econ</w:t>
        <w:br/>
        <w:t>Und was soll ich von dem Scemo Deß</w:t>
        <w:br/>
        <w:t>ackeln sagen? Der einige Jacob Vogel ben t</w:t>
        <w:br/>
        <w:br/>
        <w:t>beweiset dasselbe genugsam, welcher von den</w:t>
        <w:br/>
        <w:t>der Illustren Compagnie, oder welches</w:t>
        <w:br/>
        <w:t>wahrhafftiger ist auf deroselben Namen,</w:t>
        <w:br/>
        <w:t>von ihren Bedienten seine hiesige Weis</w:t>
        <w:br/>
        <w:t>ne kauffen und annehmen, auch selbige.</w:t>
        <w:br/>
        <w:t>nach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752.txt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2.</w:t>
        <w:br/>
        <w:br/>
        <w:t>nachmals wiederum ausscheiden mus</w:t>
        <w:br/>
        <w:t>te. Dieweil er sie aber wohlfeiler von</w:t>
        <w:br/>
        <w:t>jacob van der Heyde, bekommen fons</w:t>
        <w:br/>
        <w:t>, hat er diesem einen freyen Paß vers</w:t>
        <w:br/>
        <w:t>haffte, ihm so viel Weine zu kieffern,</w:t>
        <w:br/>
        <w:t>is er fonte: mur daß es bey der</w:t>
        <w:br/>
        <w:t>lacht geschehen, nud der damalige</w:t>
        <w:br/>
        <w:t>Der? dependent Fiscal Johann Alenius</w:t>
        <w:br/>
        <w:t>hen Reichs Thaler von jeden vier-eimes</w:t>
        <w:br/>
        <w:t>gen Faß erhalten muste. Heisset das</w:t>
        <w:br/>
        <w:t>un nicht das Interreffe der lustren</w:t>
        <w:br/>
        <w:t>compagnie gesuchet, wenn sie anders ei</w:t>
        <w:br/>
        <w:t>6 dabey gehabt hat?</w:t>
        <w:br/>
        <w:t>Doch was hat man in einer bekande</w:t>
        <w:br/>
        <w:t>n und offenbaren Sache viele Zeus</w:t>
        <w:br/>
        <w:t>n vonnöthen? Der gewesene Extraordinarius</w:t>
        <w:br/>
        <w:t>Rath von Hollands In</w:t>
        <w:br/>
        <w:t>en, Herz Daniel Heinius, ein Herz</w:t>
        <w:br/>
        <w:t>n sehr grossen Urtheil, denn die hie</w:t>
        <w:br/>
        <w:t>e Regierung: Form von innen und</w:t>
        <w:br/>
        <w:t>en bekandt war, hat diese schand</w:t>
        <w:br/>
        <w:t>be Maximes, wodurch die illustre</w:t>
        <w:br/>
        <w:t>compagnie hinter das Liecht, und bey</w:t>
        <w:br/>
        <w:t>Nase herum geführet wurde, sehr</w:t>
        <w:br/>
        <w:t>inlich entdecket; elbige sehr vernunff</w:t>
        <w:br/>
        <w:t>gekampffet, und zu geoffen Vergnü</w:t>
        <w:br/>
        <w:t>1 der besagten Compagnie berbers</w:t>
        <w:br/>
        <w:t>t.</w:t>
        <w:br/>
        <w:br/>
        <w:t>Denn da derselbe Anno 1700. als</w:t>
        <w:br/>
        <w:t>Amiral über die Retour Flotte, von</w:t>
        <w:br/>
        <w:t>avia zurücke nach Holland segelte,</w:t>
        <w:br/>
        <w:t>das Commisfarium dieses Africanen</w:t>
        <w:br/>
        <w:t>Gouvernements allhier angeláns</w:t>
        <w:br/>
        <w:t>, hat er nach geschehener Anterius</w:t>
        <w:br/>
        <w:t>ung, und genau eingezogener Kunde</w:t>
        <w:br/>
        <w:t>afft, die obbeschriebene Mißbrauch</w:t>
        <w:br/>
        <w:t>hintertrieben, und diese alte bereits</w:t>
        <w:br/>
        <w:t>gewurzelte Gewonheit, gänzlich vers</w:t>
        <w:br/>
        <w:t>bert. Es ist hierbey anzumercken,</w:t>
        <w:br/>
        <w:t>dieses eine beständige Ordre der Ilten</w:t>
        <w:br/>
        <w:t>Compagnie, daß fein einiger</w:t>
        <w:br/>
        <w:t>th von Indien, wenn er dieses Vor</w:t>
        <w:br/>
        <w:t>urge der guten Hoffnung anfährt:</w:t>
        <w:br/>
        <w:t>denn keiner ohne Haupt- Ursachen</w:t>
        <w:br/>
        <w:t>ben fahret: weiter fortsegeln mag, er</w:t>
        <w:br/>
        <w:t>e denn zuvor den hiesigen Zustand</w:t>
        <w:br/>
        <w:t>hl untersuchet, und dasjenige, was</w:t>
        <w:br/>
        <w:t>füglichsten und heilsamsten ist, eins</w:t>
        <w:br/>
        <w:t>ahret und angeordnet; wozu ihm</w:t>
        <w:br/>
        <w:t>n die nöthigen Creditiv von Abca,</w:t>
        <w:br/>
        <w:t>wenn er von dannen kommet, oder</w:t>
        <w:br/>
        <w:t>bolland, wenn er hinwárts segelt,</w:t>
        <w:br/>
        <w:t>allen ferner dazu dienenden Orà</w:t>
        <w:br/>
        <w:t>mit gegeben und ertheilet were</w:t>
        <w:br/>
        <w:t>An statt daß man vorhero nur ei</w:t>
        <w:br/>
        <w:t>einigen Wein und einen dergleichen</w:t>
        <w:br/>
        <w:t>ret.</w:t>
        <w:br/>
        <w:br/>
        <w:t>Brandweins-Pachter hatte, hat er dies des</w:t>
        <w:br/>
        <w:t>se manier abgeschaffet, und hingegen s</w:t>
        <w:br/>
        <w:t>befohlen, angeordnet, und ernstlich be</w:t>
        <w:br/>
        <w:t>gehet, daß man jeden dieser zweet</w:t>
        <w:br/>
        <w:t>Pachten, in vier absonderliche und olei</w:t>
        <w:br/>
        <w:t>che Portiones zertheilen, auch selbige</w:t>
        <w:br/>
        <w:t>an vier absonderliche Bürger erpach</w:t>
        <w:br/>
        <w:t>ten, anben aber niemaln gestatten fol</w:t>
        <w:br/>
        <w:t>te, daß einer allein zwo oder mehr</w:t>
        <w:br/>
        <w:t>Portiones von einem dieser zween Nach</w:t>
        <w:br/>
        <w:t>ten zugleich annehmen würde; damit eis</w:t>
        <w:br/>
        <w:t>ner allein, der so viele Portiones anges ar</w:t>
        <w:br/>
        <w:t>kommen hatte, nicht den Marckt nach</w:t>
        <w:br/>
        <w:t>seinen eigenen Belieben bestellen könte:</w:t>
        <w:br/>
        <w:t>und auf daß auch hierdurch den Unter</w:t>
        <w:br/>
        <w:t>nehmungen der Bedienten der offt-er</w:t>
        <w:br/>
        <w:t>dehnten florisanten Compagnie desto</w:t>
        <w:br/>
        <w:t>nachdrücklicher gesteuert, hingegen aber</w:t>
        <w:br/>
        <w:t>das wahre Hinterteile besagter Compagnie,</w:t>
        <w:br/>
        <w:t>welches auch die Wohlfahrt ih</w:t>
        <w:br/>
        <w:t>rer Bürger und anderer Unterthanen</w:t>
        <w:br/>
        <w:t>zugleich mit begriffe, desto eifriger</w:t>
        <w:br/>
        <w:t>und nachdrücklicher befördert werden</w:t>
        <w:br/>
        <w:t>fonte.</w:t>
        <w:br/>
        <w:br/>
        <w:t>Ferner verordnete er, daß, an statt was e</w:t>
        <w:br/>
        <w:t>daß die vorhergehende Pachter, ihre gerer</w:t>
        <w:br/>
        <w:t>Weine und Brandweine von der lib hunger</w:t>
        <w:br/>
        <w:t xml:space="preserve">faren Compagnie kauffen musten, </w:t>
      </w:r>
      <w:r>
        <w:rPr>
          <w:b/>
          <w:color w:val="DD2B05"/>
          <w:u w:val="single"/>
        </w:rPr>
        <w:t>dietbanzukünfftige</w:t>
      </w:r>
      <w:r>
        <w:br/>
        <w:t>Pachter allen Unterschleif</w:t>
        <w:br/>
        <w:t>und Unbilligkeit vorzubeugen, ihre Weis</w:t>
        <w:br/>
        <w:t>ne und Brandweine kauffen solten, wo</w:t>
        <w:br/>
        <w:t>und von wem, auch so cheuer oder</w:t>
        <w:br/>
        <w:t>wohlfeil als sie wolten oder konten:</w:t>
        <w:br/>
        <w:t>unter dieser löblichen und rühmlichen</w:t>
        <w:br/>
        <w:t>Aufsicht, daß hierdurch die bürgerliche</w:t>
        <w:br/>
        <w:t>Nahrung, welche unter andern auch in</w:t>
        <w:br/>
        <w:t>diesen Früchten und den davon kom</w:t>
        <w:br/>
        <w:t>endenden Wein und Brandweinen bes</w:t>
        <w:br/>
        <w:t>stehet, nebst dem Aufnehmen der Bolonien</w:t>
        <w:br/>
        <w:t>linien befördert, und die iilustre Compagnie</w:t>
        <w:br/>
        <w:t>an ihre rechtmässige Pacht-Pfen</w:t>
        <w:br/>
        <w:t>dingen kommen, auch an denenselben</w:t>
        <w:br/>
        <w:t>nicht benachtheilet werden möchte. =</w:t>
        <w:br/>
        <w:t>Dieses alles nun verrichtete dieser Erstatte</w:t>
        <w:br/>
        <w:t>weise und tieff einsehende Herz Heia-den Her</w:t>
        <w:br/>
        <w:t>fius, hier zwar sehr ernstlich), und bes Director</w:t>
        <w:br/>
        <w:t>fahl haben sehr scharff, daß es ungerland Be</w:t>
        <w:br/>
        <w:t>züglich eingefübret, und werckstellig ge- richt</w:t>
        <w:br/>
        <w:t>machet werden solte: gleichwohl aber</w:t>
        <w:br/>
        <w:t>wolte er seine hohe Herren Principale,</w:t>
        <w:br/>
        <w:t xml:space="preserve">die Herren Directores dieser ganzen </w:t>
      </w:r>
      <w:r>
        <w:rPr>
          <w:b/>
          <w:color w:val="DD2B05"/>
          <w:u w:val="single"/>
        </w:rPr>
        <w:t>gloriculen</w:t>
      </w:r>
      <w:r>
        <w:br/>
        <w:t>Compagnie, davon nicht un</w:t>
        <w:br/>
        <w:t>wissende lassen; sondern gab ihnen also</w:t>
        <w:br/>
        <w:t>bald bey seiner Ankunfft in Holland da</w:t>
        <w:br/>
        <w:t>von behöhrige Nachricht, und legte auch</w:t>
        <w:br/>
        <w:t>unter andern seinen Expeditionibus, hier</w:t>
        <w:br/>
        <w:t>von schrifftliche Rapport ab.</w:t>
        <w:br/>
        <w:br/>
        <w:t>Es ist leicht hieraus zu schliessen, richtung</w:t>
        <w:br/>
        <w:t>R</w:t>
      </w:r>
      <w:r>
        <w:rPr>
          <w:b/>
          <w:color w:val="DD2B05"/>
          <w:u w:val="single"/>
        </w:rPr>
        <w:t>*.</w:t>
        <w:br/>
        <w:t>daß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753.txt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2c.</w:t>
        <w:br/>
        <w:br/>
        <w:t>ß sich die gedachte Compagnie wol</w:t>
        <w:br/>
        <w:t>ben befinden müsse, weil ihr biß an</w:t>
        <w:br/>
        <w:t>ro diese Verordnung des Heren Commiffar</w:t>
        <w:br/>
        <w:t>Heini fo wohl gefallen, daß</w:t>
        <w:br/>
        <w:t>elbige nicht nur von Zeit zu Zeit</w:t>
        <w:br/>
        <w:t>it geheissen und approb et hat; jon</w:t>
        <w:br/>
        <w:t>rn auch absonderlich Anno 1706.</w:t>
        <w:br/>
        <w:br/>
        <w:t>specialiter befohlen, daß es bey der Eins</w:t>
        <w:br/>
        <w:t>jung des offt erwehnten Heren Beibleiben,</w:t>
        <w:br/>
        <w:t>und biß auf ihre eigene weis</w:t>
        <w:br/>
        <w:t>e Ordre steiff und fest darüber gehal</w:t>
        <w:br/>
        <w:t>werden solte; als nemlich dazumal</w:t>
        <w:br/>
        <w:t>r Her: Gouverneur Wilhelm Adrian</w:t>
        <w:br/>
        <w:t>an der Stel, dieselbe abschaffen, und</w:t>
        <w:br/>
        <w:t>alte wieder einführen wolte: indem</w:t>
        <w:br/>
        <w:t>das vorige Jahr einen einigen Ge=mal</w:t>
        <w:br/>
        <w:t>Pachter angestellet, auch darz</w:t>
        <w:br/>
        <w:t>urch die hiesigen Einwohner dahin newes</w:t>
        <w:br/>
        <w:t>t hatte, daß sie unter andern darüber</w:t>
        <w:br/>
        <w:t>y den Herren Du actoribus der 11tren</w:t>
        <w:br/>
        <w:t>tren Compagnie, haben klagbar falIch</w:t>
        <w:br/>
        <w:t>werde zweiffels frey zu anderer</w:t>
        <w:br/>
        <w:t>mit mehrere und bessere Gelegenheit</w:t>
        <w:br/>
        <w:t>den, dieses willkührige Anstellen von</w:t>
        <w:br/>
        <w:t>tem General - Pachter, nebst denen</w:t>
        <w:br/>
        <w:t>raus ferner entstandenen Unlusten</w:t>
        <w:br/>
        <w:t>d. Streitigkeiten, zwischen dem ers</w:t>
        <w:br/>
        <w:t>enten Hern Gouverneur Wilhelm</w:t>
        <w:br/>
        <w:t>drian van der Stel, und den hielt</w:t>
        <w:br/>
        <w:t>m Einwohnern, weitleufftiger voraus</w:t>
        <w:br/>
        <w:t>llen: deßwegen will mich hier, da auf</w:t>
        <w:br/>
        <w:t>diesem noch viel an dieser unter Hans</w:t>
        <w:br/>
        <w:t>habenden Materie gebricht, nicht weis</w:t>
        <w:br/>
        <w:t>damit aufhalten lassen.</w:t>
        <w:br/>
        <w:br/>
        <w:t>Fraget man mich aber, wie viel</w:t>
        <w:br/>
        <w:t>nn wohl diese Verpachtung der 11ftren</w:t>
        <w:br/>
        <w:t>Compagnie Vortheil und Nus</w:t>
        <w:br/>
        <w:t>zuwende? so fan ich kürzlich hier:</w:t>
        <w:br/>
        <w:t>antworten: daß mehrentheils die</w:t>
        <w:br/>
        <w:t>reiche Pacht Gelder, so wohl von</w:t>
        <w:br/>
        <w:t>Weinen als Brand: Weinen, so</w:t>
        <w:br/>
        <w:t>hl von den Bieren als dem Tobac,</w:t>
        <w:br/>
        <w:t>ch vorherigen Abzug aller angebens</w:t>
        <w:br/>
        <w:t>ten Unkosten eine Summam von</w:t>
        <w:br/>
        <w:t>belzig tausend Gulden abwerffen: und</w:t>
        <w:br/>
        <w:t>rd man sehr wenig Jahre finden, da</w:t>
        <w:br/>
        <w:t>felde, seithero der geschehenen Anordn</w:t>
        <w:br/>
        <w:t>ng des mehrgedachten Heren Einft,</w:t>
        <w:br/>
        <w:t>niger, wohl aber viele, die mehr abge</w:t>
        <w:br/>
        <w:t>ruffen und eingetragen haben. "</w:t>
        <w:br/>
        <w:t>Ich bin auch gewiß versichert, daß,</w:t>
        <w:br/>
        <w:t>nn den Pachtern ihre eingegangene</w:t>
        <w:br/>
        <w:t>acht-Condicionis besser gehalten, und</w:t>
        <w:br/>
        <w:t>n denen hohen Bedienten der Illten</w:t>
        <w:br/>
        <w:t>Compagnie, welche dieselbe zum</w:t>
        <w:br/>
        <w:t>artheil ihrer hohen Herren Principale</w:t>
        <w:br/>
        <w:t>mit solchen Ernst mainteniren so oͤle</w:t>
        <w:br/>
        <w:t>ten, als sie wohl mit Worten zu erden wür</w:t>
        <w:br/>
        <w:t>nen geben, nicht selbsten muthwillig</w:t>
        <w:br/>
        <w:t>verwahrloset, und überretten würden:</w:t>
        <w:br/>
        <w:t>so würden sich gewißlich nicht nur mehrere</w:t>
        <w:br/>
        <w:t>Liebhaber finden, die einen jeden</w:t>
        <w:br/>
        <w:t>Pacht steigerten; sondern es würde</w:t>
        <w:br/>
        <w:t>auch unfehlbar geschehen, daß mehrere</w:t>
        <w:br/>
        <w:t>Pacht Gelder alle Jahre erhalten, und</w:t>
        <w:br/>
        <w:t>in die Cafa gebracht würden.</w:t>
        <w:br/>
        <w:br/>
        <w:t>durch die erwehnte Veränderung des Beo</w:t>
        <w:br/>
        <w:t>Nachdem ihnen ihr erster Anschlag Sold</w:t>
        <w:br/>
        <w:t>erin Heinsii zu Wasser worden, und tung</w:t>
        <w:br/>
        <w:t>sie auf selbige Weise nichts mehr von lobl</w:t>
        <w:br/>
        <w:t>dem Pacht proficiren</w:t>
        <w:br/>
        <w:t>gen aber nunmehro auch mit andern cenci</w:t>
        <w:br/>
        <w:t>Anschlägen schwanger gehen, und bes</w:t>
        <w:br/>
        <w:t>acht seyn, wie sie gleichwohl etwas</w:t>
        <w:br/>
        <w:t>von den Pacht Geldern an sich brin</w:t>
        <w:br/>
        <w:t>gen mögen, es geschehe gleich directè</w:t>
        <w:br/>
        <w:t>indirectè: so lassen sie nicht nur</w:t>
        <w:br/>
        <w:t>gerne und stillschweigend geschehen, daß</w:t>
        <w:br/>
        <w:t>ihre gegebene Pacht-Condicionis, zum</w:t>
        <w:br/>
        <w:t>Schaden der Pachter, überretten</w:t>
        <w:br/>
        <w:t>und hintan gesetzet werden; sondern sie</w:t>
        <w:br/>
        <w:t>erlauben auch wohl einigen, vornemlich</w:t>
        <w:br/>
        <w:t>denen, so sie sonderlich wohl wollen,</w:t>
        <w:br/>
        <w:t>und die ihnen wiederum einen Nußen</w:t>
        <w:br/>
        <w:t>eintragen, daß sie mit der kleinen Mans,</w:t>
        <w:br/>
        <w:t>das ist: Kannen weiß, und noch klei</w:t>
        <w:br/>
        <w:t>ner, allerley von ihnen erkaufftes Ge</w:t>
        <w:br/>
        <w:t>tránce ausschenken, und ohne Scheu</w:t>
        <w:br/>
        <w:t>distribuieren mögen; uneracht ihnen</w:t>
        <w:br/>
        <w:t>nicht unbewusst seyn kan, daß dieses</w:t>
        <w:br/>
        <w:t>Schnur-stracks wieder ihre eigene gege</w:t>
        <w:br/>
        <w:t>bene und aufgestellte Pacht Conditiones</w:t>
        <w:br/>
        <w:t>lauffen.</w:t>
        <w:br/>
        <w:br/>
        <w:t>Ein Erempel dessen habe ich Anno Dera</w:t>
        <w:br/>
        <w:t>1707. erlebet, da einer von denen vier erläut</w:t>
        <w:br/>
        <w:t>Brand Wein Pachtern, Namens Dale</w:t>
        <w:br/>
        <w:t>vid Helffe, ein Hamburger von Ges ampel</w:t>
        <w:br/>
        <w:t>barthe, als er sahe, daß der Ecdippa-nes</w:t>
        <w:br/>
        <w:t>die Meister Johannes Brommet,</w:t>
        <w:br/>
        <w:t>viele griffe Fasser, mit Indianischen</w:t>
        <w:br/>
        <w:t>Brand: Wein, oder Arak angefüllet,</w:t>
        <w:br/>
        <w:t>kauffeten, und selbige feiner alten Ge</w:t>
        <w:br/>
        <w:t>gewohnheit nach, durch seine Lieblinge,</w:t>
        <w:br/>
        <w:t>Matronen und andere, wieder aussch</w:t>
        <w:br/>
        <w:t>deln lassen wolte, deßwegen nach ihm</w:t>
        <w:br/>
        <w:t>zuginge, und ihn darüber zu Rede se</w:t>
        <w:br/>
        <w:t>Bete; mit dem fernern Vernehmen,</w:t>
        <w:br/>
        <w:t>auch davon, wenn er sich der Sache</w:t>
        <w:br/>
        <w:t>gewiß erkundiget hätte, dem Herin</w:t>
        <w:br/>
        <w:t>independent Fiscal, Johann Alexio,</w:t>
        <w:br/>
        <w:t>bey Zeiten und che noch alle Fäfler</w:t>
        <w:br/>
        <w:t>von dem Ufer hinweg und in seinen</w:t>
        <w:br/>
        <w:t>Keller gebracht würden, Nachricht und</w:t>
        <w:br/>
        <w:t>Kunds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754.txt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 Brief. c</w:t>
        <w:br/>
        <w:t>endschafft zu geben, mithin auch zu</w:t>
        <w:br/>
        <w:t>rauchen, daß er und die drey übrigen</w:t>
        <w:br/>
        <w:t>brandweins-Pachter, bey ihren einges</w:t>
        <w:br/>
        <w:t>angenen und mit der Illustren Compagnic</w:t>
        <w:br/>
        <w:t>aufgerichteten Pacht Conditioni</w:t>
        <w:br/>
        <w:t>s gehandhabe: im Gegentheil aber</w:t>
        <w:br/>
        <w:t>m besagten Equipage Meister sein</w:t>
        <w:br/>
        <w:t>ses und streitiges Vornehmen, nicht</w:t>
        <w:br/>
        <w:t>r untersaget, sondern gånglich ges</w:t>
        <w:br/>
        <w:t>mmet werden möchte.</w:t>
        <w:br/>
        <w:br/>
        <w:t>Kaum ware dieser Helffe in dem</w:t>
        <w:br/>
        <w:t>aus, und absonderlich in dem Keller</w:t>
        <w:br/>
        <w:t>8 gedachten Bremmers angekommen,</w:t>
        <w:br/>
        <w:t>wurde er auf seine erste an ihn gethan</w:t>
        <w:br/>
        <w:t>Frage, alsobald, ob es gleich schon</w:t>
        <w:br/>
        <w:t>ith und ganz Nacht ware, in den</w:t>
        <w:br/>
        <w:t>eller eingesperre, und darinnen so lan</w:t>
        <w:br/>
        <w:t>gefänglich gehalten, biß alle Brands</w:t>
        <w:br/>
        <w:t>ins oder Arabs Fässer, von dem</w:t>
        <w:br/>
        <w:t>trand hinweg und in Sicherheit ge</w:t>
        <w:br/>
        <w:t>affet waren. Da man ihn auch ende</w:t>
        <w:br/>
        <w:t>, nach etlichen Stunden wieder her</w:t>
        <w:br/>
        <w:t>6 ließ wurde er doch nicht fren und</w:t>
        <w:br/>
        <w:t>gescholten nach Hause gelassen: sons</w:t>
        <w:br/>
        <w:t>en er muste noch einen guten Buckel</w:t>
        <w:br/>
        <w:t>Schläge mit zurücke nehmen, wel</w:t>
        <w:br/>
        <w:t>man ihm in dem Keller gab, nach</w:t>
        <w:br/>
        <w:t>als aber zur Keller Thür hinaus</w:t>
        <w:br/>
        <w:t>Seine Frau unterdessen, unwissend</w:t>
        <w:br/>
        <w:t>ihr Mann so lange blieb, præfumirgleich</w:t>
        <w:br/>
        <w:t>nichts gutes; gieng dahero zu</w:t>
        <w:br/>
        <w:t>n Heran independent Fiscal, fragte,</w:t>
        <w:br/>
        <w:t>e ihr Mann nach dem besagten Blodert</w:t>
        <w:br/>
        <w:t>schon vor etlichen Stunden ges</w:t>
        <w:br/>
        <w:t>iren wäre, um mit ihm wegen des</w:t>
        <w:br/>
        <w:t>aufften Arabs zu reden; weil er aber</w:t>
        <w:br/>
        <w:t>lange nicht wieder fáme, so möchte</w:t>
        <w:br/>
        <w:t>Herz Fiscal ex officio die Sache uns</w:t>
        <w:br/>
        <w:t>ſuchen, und ihren Mann, dem viels</w:t>
        <w:br/>
        <w:t>ht etwas Boses angethan würde,</w:t>
        <w:br/>
        <w:t>reyen: alleine dieser hatte keine Oh</w:t>
        <w:br/>
        <w:t>darzu, sondern schalt vielmehr die</w:t>
        <w:br/>
        <w:t>au aus und sagte: fie solte ihm bey,</w:t>
        <w:br/>
        <w:t xml:space="preserve">acht nicht mehr </w:t>
      </w:r>
      <w:r>
        <w:rPr>
          <w:b/>
          <w:color w:val="DD2B05"/>
          <w:u w:val="single"/>
        </w:rPr>
        <w:t>moleftirenUnter</w:t>
      </w:r>
      <w:r>
        <w:br/>
        <w:t>währenden diesen Reden aber,</w:t>
        <w:br/>
        <w:t>mmet der Mann selbsten dazu, und</w:t>
        <w:br/>
        <w:t>ehlet dem Hern Ficas, was ihm ben</w:t>
        <w:br/>
        <w:t>von dem gedachten Brommet was</w:t>
        <w:br/>
        <w:t>angethan und bewiesen worden; wies</w:t>
        <w:br/>
        <w:t>holet zugleich feine Bitte wie vors</w:t>
        <w:br/>
        <w:t>o die Frau, und bittet ben seinen</w:t>
        <w:br/>
        <w:t>icht Conditionibus geschützet zu wer:</w:t>
        <w:br/>
        <w:t>alleine er kam vor eines Tauben</w:t>
        <w:br/>
        <w:t>úr, und erlangte feine andere Ants</w:t>
        <w:br/>
        <w:t>rt, als vorhero die Frau empfags</w:t>
        <w:br/>
        <w:t>■hatte; welches alles ihn noch so</w:t>
        <w:br/>
        <w:t>mehr schmerzet, je rechtmässiger er</w:t>
        <w:br/>
        <w:t>in feinem Thun vermeinet gehandelt zu</w:t>
        <w:br/>
        <w:t>haben, und je rechtfertiger seine Sache</w:t>
        <w:br/>
        <w:t>an ihr selbsten war.</w:t>
        <w:br/>
        <w:br/>
        <w:t>Kurz um: Er hatte den Schaden Birn</w:t>
        <w:br/>
        <w:t>mit den Schlägen hinweg, duͤrffte lich s</w:t>
        <w:br/>
        <w:t>also vor dem Spott nicht sorgen; maß there</w:t>
        <w:br/>
        <w:t>sen man eine Raillerie daraus machte:</w:t>
        <w:br/>
        <w:t>und konte er weiter von dem Herm</w:t>
        <w:br/>
        <w:t>independent Fiscal feine Satisfacion ers</w:t>
        <w:br/>
        <w:t>erhalten, weil man offenbar sagte, daß</w:t>
        <w:br/>
        <w:t>nicht besagter Frommere allein den</w:t>
        <w:br/>
        <w:t>Amack gehauffet hatte; sondern es was</w:t>
        <w:br/>
        <w:t>re auch der erst erwehnte Herz independent</w:t>
        <w:br/>
        <w:t>pendent Fiscal ein Confort und Participant</w:t>
        <w:br/>
        <w:t>davon gewesen. Durch eigen-hädis</w:t>
        <w:br/>
        <w:t>ge Thulichkeit und Evange hatte er seis</w:t>
        <w:br/>
        <w:t>ne Sachen nicht nur verschlimmert;</w:t>
        <w:br/>
        <w:t>sondern es wäre ihm alsdenn der Herz</w:t>
        <w:br/>
        <w:t>Fiscal gewiß noch in die Haare gerathen,</w:t>
        <w:br/>
        <w:t xml:space="preserve">und hatte ihn wacker </w:t>
      </w:r>
      <w:r>
        <w:rPr>
          <w:b/>
          <w:color w:val="DD2B05"/>
          <w:u w:val="single"/>
        </w:rPr>
        <w:t>gestraffetDiese</w:t>
      </w:r>
      <w:r>
        <w:br/>
        <w:t>und dergleichen Erempel has Dergle</w:t>
        <w:br/>
        <w:t>ben sich biß anhero viele zugetragen, Exempl</w:t>
        <w:br/>
        <w:t xml:space="preserve">welche: wenn ich sie alle </w:t>
      </w:r>
      <w:r>
        <w:rPr>
          <w:b/>
          <w:color w:val="DD2B05"/>
          <w:u w:val="single"/>
        </w:rPr>
        <w:t>fpecificuren</w:t>
      </w:r>
      <w:r>
        <w:t xml:space="preserve"> begebe</w:t>
        <w:br/>
        <w:t>solte, noch eine gar lange Zeit und vie</w:t>
        <w:br/>
        <w:t>les Papier erfordern würden. Ich hab</w:t>
        <w:br/>
        <w:t>te aber dafür, daß dieses einige genuge</w:t>
        <w:br/>
        <w:t>fam im Stande sen, zu erweisen, daß</w:t>
        <w:br/>
        <w:t>mancher, der Lust gehabt zu pachten,</w:t>
        <w:br/>
        <w:t>und noch über dieses willens gewesen</w:t>
        <w:br/>
        <w:t>ein weit mehreres als alle andere zu ges</w:t>
        <w:br/>
        <w:t>ben hierdurch sey abgeschreckt. und</w:t>
        <w:br/>
        <w:t>zurücke gehalten worden: welches al Sereich</w:t>
        <w:br/>
        <w:t>les denn nothwendig dem wahren in zum S&amp;</w:t>
        <w:br/>
        <w:t>treffe der Illustren Compagnie aners</w:t>
        <w:br/>
        <w:t>beßlichen Schaden zubringet, der aber</w:t>
        <w:br/>
        <w:t>von niemand anders, als ihren eigenen</w:t>
        <w:br/>
        <w:t>Bedienten verursachet wird.</w:t>
        <w:br/>
        <w:br/>
        <w:t>Doch der Herz Heinius, hat durch Wie ben</w:t>
        <w:br/>
        <w:t>diese oberzehlte gute und von der besag nern et</w:t>
        <w:br/>
        <w:t>ten Compagnie bißhero gebilligte lauber</w:t>
        <w:br/>
        <w:t>Verordnung, nebst der Compagnie bree</w:t>
        <w:br/>
        <w:t>auch den Einwohnern einen sehr groß lauffenden</w:t>
        <w:br/>
        <w:t>Vortheil und Nußen zugewandt,</w:t>
        <w:br/>
        <w:t>weil dieselbe nunmehro dadurch Frey</w:t>
        <w:br/>
        <w:t>heit erhalten, ihre gebadete Weine und</w:t>
        <w:br/>
        <w:t>gemachte Brandweine zu verkauffen, an</w:t>
        <w:br/>
        <w:t>welchem Pachter oder Schiffer ihnen</w:t>
        <w:br/>
        <w:t>beliebet: jedoch unter ausdrücklichen</w:t>
        <w:br/>
        <w:t>Vorbehalt daß diese Verkaufung in</w:t>
        <w:br/>
        <w:t>grossen Fässern vornemlich, und ende</w:t>
        <w:br/>
        <w:t>lich zum wenigsten mit halben Eimern</w:t>
        <w:br/>
        <w:t>geschehen müsse, weil sonsten den</w:t>
        <w:br/>
        <w:t>Pachtern Eintrag geschehe, als welche,</w:t>
        <w:br/>
        <w:t>laut ihrer Pacht Coditionen, alleine</w:t>
        <w:br/>
        <w:t>befugt sind, ihre Weine und Brandeis</w:t>
        <w:br/>
        <w:t>ne in feinerer Mans zu verkauffen</w:t>
        <w:br/>
        <w:t>Fall aber ein oder anderer Solche</w:t>
        <w:br/>
        <w:t>Schiffs Capilain, oder auch sonsten ein muk</w:t>
        <w:br/>
        <w:t>Brrr 2</w:t>
        <w:br/>
        <w:t>des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755.txt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2c.</w:t>
        <w:br/>
        <w:br/>
        <w:t>Ober Officier von demselben, etliche</w:t>
        <w:br/>
        <w:t>Affer von hiesigen Weinen oder Brands</w:t>
        <w:br/>
        <w:t>weinen kauffen, und selbige auf seine</w:t>
        <w:br/>
        <w:t>vorhabende Reise mit nehmen will: so</w:t>
        <w:br/>
        <w:t>vor allen Dingen nöthig, dem Herin</w:t>
        <w:br/>
        <w:t>dependent Fiscal davon Nachricht zu</w:t>
        <w:br/>
        <w:t>eben; weil ausser desselben Einwillig</w:t>
        <w:br/>
        <w:t>ang nichts von Lande kan ab-und nach</w:t>
        <w:br/>
        <w:t>em einen oder andern Schiff zugefüget</w:t>
        <w:br/>
        <w:t>et werden. Deren benannter Her: Ficas</w:t>
        <w:br/>
        <w:t>ist dazu bevollmächtiget daß er</w:t>
        <w:br/>
        <w:t>verhüten soll, daß fein Unterschleif ges</w:t>
        <w:br/>
        <w:t>hehen, noch etwas contrabante we</w:t>
        <w:br/>
        <w:t>er von den Schiffen an das Land,</w:t>
        <w:br/>
        <w:t>och von dem Land an die Schiffe ges</w:t>
        <w:br/>
        <w:t>racht werden soll.</w:t>
        <w:br/>
        <w:br/>
        <w:t>Weil auch die Illuftr Compagnie</w:t>
        <w:br/>
        <w:t>hrlich einige Weine, und zwar so viel,</w:t>
        <w:br/>
        <w:t>Is sie zu Unterhaltung ihrer hiesigen</w:t>
        <w:br/>
        <w:t>Guarnilon, wie auch zur Proviantierung</w:t>
        <w:br/>
        <w:t>vor ihre hin und wieder fahrende</w:t>
        <w:br/>
        <w:t>Schiffe vonnöthen hat, einkaufet, und</w:t>
        <w:br/>
        <w:t>lige gleichwie die Granen, vor ei</w:t>
        <w:br/>
        <w:t>en einmal gesetzten Preiß nemlich vor</w:t>
        <w:br/>
        <w:t>danzig biß fünff und zwanzig Reichschalen,</w:t>
        <w:br/>
        <w:t>ein Leger oder vier Eimer hal</w:t>
        <w:br/>
        <w:t>ende Faß, annimmst und empfähet,</w:t>
        <w:br/>
        <w:t>welcher Preiß sich allezeit nach der Gü</w:t>
        <w:br/>
        <w:t>und des Alterthums des Weines</w:t>
        <w:br/>
        <w:t>ichtet: so ist hieraus gar leicht abrus</w:t>
        <w:br/>
        <w:t>ehmen, daß auch dieses ein gutes Eins</w:t>
        <w:br/>
        <w:t>ommen vor die hiesige Einwohner sey,</w:t>
        <w:br/>
        <w:t>melches zu ihrem Wohlstand gar nicles</w:t>
        <w:br/>
        <w:t>contribuiret; massen sie hiervon ihren</w:t>
        <w:br/>
        <w:t>Feld und Wein Bau gar wohl fortae</w:t>
        <w:br/>
        <w:t>sen, und noch ein ziemliches wenn</w:t>
        <w:br/>
        <w:t>ie anders selbst wollen, zurück legen</w:t>
        <w:br/>
        <w:t>innen.</w:t>
        <w:br/>
        <w:br/>
        <w:t>Nebst diesen Einkonfften, welche</w:t>
        <w:br/>
        <w:t>er Sehende und die Pacht Gelder abs</w:t>
        <w:br/>
        <w:t>werffen, habe auch gesaget, daß die alustre</w:t>
        <w:br/>
        <w:t>Compagnie noch etwas gewies</w:t>
        <w:br/>
        <w:t>met, wenn Wein Hauser, Hof-Stätte,</w:t>
        <w:br/>
        <w:t>der andere feste Fütter, so wohl durch</w:t>
        <w:br/>
        <w:t>ofenbare Verkaufungen, als durch</w:t>
        <w:br/>
        <w:t>Stille und Zwischen Káuffer, und</w:t>
        <w:br/>
        <w:t>erkaufet werden; wovon kürzlich dies</w:t>
        <w:br/>
        <w:t>es zu wissen nöthig ist, daß nach der</w:t>
        <w:br/>
        <w:t>Holländischen Redens Art, diese Ein</w:t>
        <w:br/>
        <w:t>funffte, welche ein solches erkaufftes</w:t>
        <w:br/>
        <w:t>Daus, Hof Statt oder anderes festes</w:t>
        <w:br/>
        <w:t>Buch, nach der Verkaufung enrich</w:t>
        <w:br/>
        <w:t>en muß, entweder Herren Gelder oder</w:t>
        <w:br/>
        <w:t>es Herm Gerechtigkeit, ingleichen</w:t>
        <w:br/>
        <w:t>uch Grund- und Boden Gelder, genen</w:t>
        <w:br/>
        <w:t>met werden.</w:t>
        <w:br/>
        <w:br/>
        <w:t>Es giebet aber dessen dreyerley Gats</w:t>
        <w:br/>
        <w:t>jungen, welche sich allezeit nach dem Gatt</w:t>
        <w:br/>
        <w:t>Alterthums eines Hauses, Hof-Stätte, aeos</w:t>
        <w:br/>
        <w:t>oder andern festen Gutes richten. eines</w:t>
        <w:br/>
        <w:t>Denn weil dieselbe erst aus dem erwil beso</w:t>
        <w:br/>
        <w:t>deren Lande mussen zugerichtet, erbauet, weggeackert,</w:t>
        <w:br/>
        <w:t>und in einen guten Stand ge</w:t>
        <w:br/>
        <w:t>fetzet werden, ehe man noch etwas das</w:t>
        <w:br/>
        <w:t>von geniessen kan: so ist es ja aller</w:t>
        <w:br/>
        <w:t>dings billich, daß man das Alterthums</w:t>
        <w:br/>
        <w:t>beobachtet; massen ein neu erbautes</w:t>
        <w:br/>
        <w:t>Haus, so bald nicht wieder baufällig</w:t>
        <w:br/>
        <w:t>wird, als wenn es schon lange gestans</w:t>
        <w:br/>
        <w:t>den hätte und ein erst - befugter</w:t>
        <w:br/>
        <w:t>Grund, ist unmöglich so ausgebadet,</w:t>
        <w:br/>
        <w:t>ober auch sonsten untauglich gemachet,</w:t>
        <w:br/>
        <w:t>als einer der schon lange Jahre gebauet</w:t>
        <w:br/>
        <w:t>gewesen; es wäre denn, daß derselbe</w:t>
        <w:br/>
        <w:t>von Natur unfruchtbar und zum</w:t>
        <w:br/>
        <w:t>Acker Bau oder Wein-Wachs unnütze</w:t>
        <w:br/>
        <w:t>wáre, welches aber, da man die frey</w:t>
        <w:br/>
        <w:t>Wahl hat, nicht leicht zu vermuthen</w:t>
        <w:br/>
        <w:t>ist. ein</w:t>
        <w:br/>
        <w:t>Wenn dahero ein Haus, Hof Statt Bie</w:t>
        <w:br/>
        <w:t>oder anderes festes Guth verkauffen verf</w:t>
        <w:br/>
        <w:t>wird, das noch nicht zehen Jahre lang Dau</w:t>
        <w:br/>
        <w:t>erbauet, oder angebeget und bepflügen die</w:t>
        <w:br/>
        <w:t>worden: so muß dasselbe den gerechten Com</w:t>
        <w:br/>
        <w:t>zehenden Pfennings oder Gulden von der zu</w:t>
        <w:br/>
        <w:t>ganzen Kauff Summa, als gebühren, fabul</w:t>
        <w:br/>
        <w:t>des Herren Geld oder Grund Recht</w:t>
        <w:br/>
        <w:t>in die Cafa der Illustren Compagnic</w:t>
        <w:br/>
        <w:t>bezahlen; ist es aber über zehen Jahre</w:t>
        <w:br/>
        <w:t>erbauet, oder bearbeitet worden, und</w:t>
        <w:br/>
        <w:t>stehet gleichwohl noch keine zwanzig</w:t>
        <w:br/>
        <w:t>Jahre: so muß es den zwanzigsten</w:t>
        <w:br/>
        <w:t>Pfennings oder Gulden erlegen: und</w:t>
        <w:br/>
        <w:t>wenn es endlich älter als zwanzig Jah</w:t>
        <w:br/>
        <w:t>re, es sey gleich nur ein Jahr darüber,</w:t>
        <w:br/>
        <w:t>oder auch älter: so wird es mit dem</w:t>
        <w:br/>
        <w:t>vierzigsten Pfennings oder Gulden in</w:t>
        <w:br/>
        <w:t>eben diese Cafa zu bezahlen frey gemas</w:t>
        <w:br/>
        <w:t>chet.</w:t>
        <w:br/>
        <w:br/>
        <w:t>Affer diesen, und wenn die festen Artic</w:t>
        <w:br/>
        <w:t>Gutter nicht verkauffen werden, geben us</w:t>
        <w:br/>
        <w:t>und erlegen sie ganz und gar nichts an rob</w:t>
        <w:br/>
        <w:t>die Compagnie, noch auch an sonsten mit 2</w:t>
        <w:br/>
        <w:t>jemand, als alleine an dem Vorgeber une</w:t>
        <w:br/>
        <w:t>ge, allwo sie etwas weniges in die Bur</w:t>
        <w:br/>
        <w:t>ger Cafa, und denn an die NachtWächter</w:t>
        <w:br/>
        <w:t>abtragen müssen; welches</w:t>
        <w:br/>
        <w:t>ia den Einwohnern sonderlich ange</w:t>
        <w:br/>
        <w:t>nehm fallen muß, vornemlich wenn sie</w:t>
        <w:br/>
        <w:t>sich andere in Europa wohnende Bürger</w:t>
        <w:br/>
        <w:t>und Landes-Einwohner vorstellen, welche</w:t>
        <w:br/>
        <w:t>offtmals wegen der schwehren und bes</w:t>
        <w:br/>
        <w:t>schwerlichen Kriege, auch um anderer</w:t>
        <w:br/>
        <w:t>Ursachen willen, gar grosse und viele</w:t>
        <w:br/>
        <w:t>Schatzungen erlegen und abtragen-mis</w:t>
        <w:br/>
        <w:t>sen: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756.txt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2.</w:t>
        <w:br/>
        <w:br/>
        <w:t>1: dahero fan man mit allen Recht</w:t>
        <w:br/>
        <w:t>n hiesigen Einwohnern den Sicul zu</w:t>
        <w:br/>
        <w:t>en, welchen ihnen die Illuftr Coglie</w:t>
        <w:br/>
        <w:t>selbsten giebet, wenn sie selbige</w:t>
        <w:br/>
        <w:t>ye Bürger, oder frey Einwohner,</w:t>
        <w:br/>
        <w:t xml:space="preserve">gleichen Frey-Leute </w:t>
      </w:r>
      <w:r>
        <w:rPr>
          <w:b/>
          <w:color w:val="DD2B05"/>
          <w:u w:val="single"/>
        </w:rPr>
        <w:t>nennetDamit</w:t>
      </w:r>
      <w:r>
        <w:br/>
        <w:t>aber bey diesen recht-mássi</w:t>
        <w:br/>
        <w:t>und billichen Einkonfften, fein Bes</w:t>
        <w:br/>
        <w:t>ig oder andere Malice unterlauffen,</w:t>
        <w:br/>
        <w:t>ch sich zutragen möge : so ist durch dies</w:t>
        <w:br/>
        <w:t>weise und fluge Compagnie, eine fols</w:t>
        <w:br/>
        <w:t>Beordnung gemachet worden, daß</w:t>
        <w:br/>
        <w:t>niemand als mit seinem größten Scha</w:t>
        <w:br/>
        <w:t>n hintergehen und fälschlich betrügen</w:t>
        <w:br/>
        <w:t>1. Denn Sie hat feinen unter allen he</w:t>
        <w:br/>
        <w:t>1 Bedienten Macht und Gewalt ges</w:t>
        <w:br/>
        <w:t>Sen, Kauff und Erb-Briefe zu erfurtis</w:t>
        <w:br/>
        <w:t>n, ingleichen auch Schöpfen- Mennige,</w:t>
        <w:br/>
        <w:t>e man sie hier nennet, von sich zustellen,</w:t>
        <w:br/>
        <w:t>3 dem Secretario Politico ;welcher erst</w:t>
        <w:br/>
        <w:t>n dem Edlen Herm Gouverneur Be</w:t>
        <w:br/>
        <w:t>l dazu erhält, als der die ersten zwey</w:t>
        <w:br/>
        <w:t>anhangig unterschreibet: bey den leg</w:t>
        <w:br/>
        <w:t>n aber werden ihm zwo Raths Erfo</w:t>
        <w:br/>
        <w:t>n aus dem hohen Rath zugefüget, wel</w:t>
        <w:br/>
        <w:t>e elbige nebst dem Secretario zuunter</w:t>
        <w:br/>
        <w:t>reiben gehalten sind.</w:t>
        <w:br/>
        <w:br/>
        <w:t>Und weil hieben Káuffer und Vers</w:t>
        <w:br/>
        <w:t>affer, die gerechte Kauff Summa ansa</w:t>
        <w:br/>
        <w:t>n müssen damit dieselbe dem außgericht</w:t>
        <w:br/>
        <w:t>en instrument könne einverleibet wers</w:t>
        <w:br/>
        <w:t>n, wollen sie anders nicht alle beyde</w:t>
        <w:br/>
        <w:t>chemals in grosse Streitigkeiten gera</w:t>
        <w:br/>
        <w:t>en und hierdurch der Compagnie</w:t>
        <w:br/>
        <w:t>affbar fallen: so ist leicht daraus abrus</w:t>
        <w:br/>
        <w:t>hmen, daß diese rechtfertige Compane</w:t>
        <w:br/>
        <w:t>nicht könne hintergangen werden:</w:t>
        <w:br/>
        <w:t>ndern daß Ihr das ihrige, wie billich,</w:t>
        <w:br/>
        <w:t>richtig bezahlet werden muda</w:t>
        <w:br/>
        <w:t>nun dergleichen Tauffe und Vers</w:t>
        <w:br/>
        <w:t>uffe von Häusern und andern festen</w:t>
        <w:br/>
        <w:t>utern, fast táglich geschehen; welche</w:t>
        <w:br/>
        <w:t>bils frcywillig eingegangen werden,</w:t>
        <w:br/>
        <w:t>eils auch offtmals aus Noth müssen</w:t>
        <w:br/>
        <w:t>genommen werden; vornemlich wenn</w:t>
        <w:br/>
        <w:t>Juftitiae zugreiffen und Execution thun</w:t>
        <w:br/>
        <w:t>th: so ist leichtlich die Rechnung cumas</w:t>
        <w:br/>
        <w:t>n, daß, wenn man den zehenden zwang</w:t>
        <w:br/>
        <w:t>ten und vierzigsten Pfennings oder</w:t>
        <w:br/>
        <w:t>dulden durch einander rechnet, dieses</w:t>
        <w:br/>
        <w:t>Füßlein auch einig Affer beibringe,</w:t>
        <w:br/>
        <w:t>von die vormals aufgerechnete Unco</w:t>
        <w:br/>
        <w:t>en wieder gut gemachet und in etwas er</w:t>
        <w:br/>
        <w:t>Bet werden können: allen Vermuthen</w:t>
        <w:br/>
        <w:t>er nach möchte die Summa sich auf</w:t>
        <w:br/>
        <w:t>oo. fl. erstrecken.</w:t>
        <w:br/>
        <w:br/>
        <w:t xml:space="preserve">Die schönste und </w:t>
      </w:r>
      <w:r>
        <w:rPr>
          <w:b/>
          <w:color w:val="DD2B05"/>
          <w:u w:val="single"/>
        </w:rPr>
        <w:t>reichsteQuelle</w:t>
      </w:r>
      <w:r>
        <w:t xml:space="preserve"> dieses</w:t>
        <w:br/>
        <w:t>Sold-und Silber-Flusses, welchen die</w:t>
        <w:br/>
        <w:t>luftr Compagnie allhier hat, ist ohne Einta</w:t>
        <w:br/>
        <w:t>Zweiffel, wie leicht zu præfumiren, die au b</w:t>
        <w:br/>
        <w:t>tarde Handlung: als welche Sie alleine,</w:t>
        <w:br/>
        <w:t>als Meister und Regent des ganzen Lans</w:t>
        <w:br/>
        <w:t>des, nach eigenen Belieben und Wohlbe</w:t>
        <w:br/>
        <w:t>fallen mit gutem Succeis treibet. Denn</w:t>
        <w:br/>
        <w:t>Sie handelt mit allen Wahren, welche</w:t>
        <w:br/>
        <w:t>Europa, Afia und Africa, ja feisten auch</w:t>
        <w:br/>
        <w:t>America liefert ; wodurch Sie muth</w:t>
        <w:br/>
        <w:t>maßlich ein weit mehreres gewinnet, als</w:t>
        <w:br/>
        <w:t>viele, ja meist alle andere, welche sich das</w:t>
        <w:br/>
        <w:t>durch die Nahrung Sorge vertreiben</w:t>
        <w:br/>
        <w:t>müssen.</w:t>
        <w:br/>
        <w:br/>
        <w:t>Ob aber gleich dieses durch schlechtes Welch</w:t>
        <w:br/>
        <w:t>und einfältiges Sagen gar wol zu glaub</w:t>
        <w:br/>
        <w:t>ben und zu begreiffen ware: so achte den icon to</w:t>
        <w:br/>
        <w:t>noch nöthig, das eine und andere Merck</w:t>
        <w:br/>
        <w:t>würdige noch hinzu zu fügen, weil daraus</w:t>
        <w:br/>
        <w:t>so klar als am hellen Mittag erscheinen</w:t>
        <w:br/>
        <w:t>und sich zeigen wird, daß, wenn alles</w:t>
        <w:br/>
        <w:t>recht angefangen und behandelt, auch</w:t>
        <w:br/>
        <w:t>sonsten nichts, als das einige und wahre</w:t>
        <w:br/>
        <w:t>interreffe der berühmten Compagnie bes</w:t>
        <w:br/>
        <w:t>herziget würde, der angeführte Gewinn</w:t>
        <w:br/>
        <w:t>noch weit grösser seyn würde als er aniezo</w:t>
        <w:br/>
        <w:t>ist, oder bey diesen Umständen werden</w:t>
        <w:br/>
        <w:t>fan.</w:t>
        <w:br/>
        <w:br/>
        <w:t>Und zwar so hat sich biß anhero, ein Die E</w:t>
        <w:br/>
        <w:t>grosses Mißvergnügen ben der Distribue- wobne</w:t>
        <w:br/>
        <w:t>tion und Verkaufung der Waaren gezeit ein p</w:t>
        <w:br/>
        <w:t>gen, indem ein Einwohner, der das eine s</w:t>
        <w:br/>
        <w:t>oder andere von der Compagnie zu fauge</w:t>
        <w:br/>
        <w:t>fen willens ist, oder es auch wol nöthig bunion</w:t>
        <w:br/>
        <w:t>bedarff, nicht nur nöthig gehabt hat, den Berka</w:t>
        <w:br/>
        <w:t>offenen Winckel oder Kauff-Laden, als war</w:t>
        <w:br/>
        <w:t>in welchem nichts, oder aber gar wenig</w:t>
        <w:br/>
        <w:t>gegeben wurde, vornen zu gehen, und den</w:t>
        <w:br/>
        <w:t>herm Gouverneur darum zu begriffen;</w:t>
        <w:br/>
        <w:t>sondern er ware auch, nach erhaltenen</w:t>
        <w:br/>
        <w:t>Confens von diesem, weiter verpflichtet,</w:t>
        <w:br/>
        <w:t>eine Ordonnance, oder einen Bettel, auf</w:t>
        <w:br/>
        <w:t>dem Negotie Comptoir machen zu las</w:t>
        <w:br/>
        <w:t>sen; dieselbe bey dem Hern Gouverneur,</w:t>
        <w:br/>
        <w:t>und dem ersten Ober-Kauffmann, wel</w:t>
        <w:br/>
        <w:t>cher sich darum den Sicul als Haupt- Ad.</w:t>
        <w:br/>
        <w:br/>
      </w:r>
      <w:r>
        <w:rPr>
          <w:b/>
          <w:color w:val="DD2B05"/>
          <w:u w:val="single"/>
        </w:rPr>
        <w:t>miniitrateur</w:t>
      </w:r>
      <w:r>
        <w:t xml:space="preserve"> begeleget, unterschreiben</w:t>
        <w:br/>
        <w:t>zu lassen: folgends nach dem Caglier zu zu</w:t>
        <w:br/>
        <w:t>gehen, um das vor die Waͤre schuldige</w:t>
        <w:br/>
        <w:t>Geld (denn alles mußte auf diesem Zettel</w:t>
        <w:br/>
        <w:t>oder Ordonnance forcificiret seyn, ) zu</w:t>
        <w:br/>
        <w:t>bezahlen, und selbige als eine Quittung</w:t>
        <w:br/>
        <w:t>von dem besagten Caglier unterschreiben</w:t>
        <w:br/>
        <w:t xml:space="preserve">zu lassen und endlich dem </w:t>
      </w:r>
      <w:r>
        <w:rPr>
          <w:b/>
          <w:color w:val="DD2B05"/>
          <w:u w:val="single"/>
        </w:rPr>
        <w:t>Difpenfier</w:t>
      </w:r>
      <w:r>
        <w:t>,</w:t>
        <w:br/>
        <w:t>Pack Meister, oder Holz-Verwalter,</w:t>
        <w:br/>
        <w:t>welchem es nemlich abgienge, auftust</w:t>
        <w:br/>
        <w:t>chen, und um die verlangte, auch bereits</w:t>
        <w:br/>
        <w:t>bezahlte Waͤre abermals zu bitten.</w:t>
        <w:br/>
        <w:br/>
        <w:t>Ram es nun einem von diesen dreyen</w:t>
        <w:br/>
        <w:t>Brr * 3.</w:t>
        <w:br/>
        <w:br/>
        <w:t>Dew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757.txt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2c.</w:t>
        <w:br/>
        <w:br/>
        <w:t>Herren gelegen, nachdeme man den rechts</w:t>
        <w:br/>
        <w:t>huldigen gefunden hatte: so wurde ihm</w:t>
        <w:br/>
        <w:t>ie verlangte Waͤre geliefert; war er</w:t>
        <w:br/>
        <w:t>ber entweder nicht anzutreffen</w:t>
        <w:br/>
        <w:t>atte sonsten andere, obgleich nicht ads</w:t>
        <w:br/>
        <w:t>ige Verrichtungen vor: so muste man</w:t>
        <w:br/>
        <w:t>arten, biß es ihm selbsten gefiel. Ware</w:t>
        <w:br/>
        <w:t>ferne auf einem guten Laune, so wurde</w:t>
        <w:br/>
        <w:t>m etwas gutes eingehändige; hingegen</w:t>
        <w:br/>
        <w:t>Denn fein Humeur nicht wol deponent</w:t>
        <w:br/>
        <w:t>ar: fo muste man mit demnechsten dem</w:t>
        <w:br/>
        <w:t>enten vorlieb nehmen, ohne daß man sich</w:t>
        <w:br/>
        <w:t>och dabey das Aussuchens oder</w:t>
        <w:br/>
        <w:t xml:space="preserve">es darwider Murrens bedienen </w:t>
      </w:r>
      <w:r>
        <w:rPr>
          <w:b/>
          <w:color w:val="DD2B05"/>
          <w:u w:val="single"/>
        </w:rPr>
        <w:t>durffteDiese</w:t>
      </w:r>
      <w:r>
        <w:br/>
        <w:t>Manier zu handeln, hatten die</w:t>
        <w:br/>
        <w:t>heils um dadurch den geringern Bedien</w:t>
        <w:br/>
        <w:t>en einen kleinen, aber offt wiederholten</w:t>
        <w:br/>
        <w:t>Borteil zu zu fügen, indeme jedwede Ordonnance</w:t>
        <w:br/>
        <w:t>oder Kauff Zettel auf dem</w:t>
        <w:br/>
        <w:t>egerie Comptoir muste bezahlet weren;</w:t>
        <w:br/>
        <w:t>theils um die Hoheit und das Anses</w:t>
        <w:br/>
        <w:t>en eines Gouverneurs dadurch zumerken</w:t>
        <w:br/>
        <w:t>en zu geben, dieweil auf diese Weise ein</w:t>
        <w:br/>
        <w:t>der um die benötigte Güter bitten und</w:t>
        <w:br/>
        <w:t>ar karaten Bezahlung noch gute Wor:</w:t>
        <w:br/>
        <w:t>egeben muste; theils auch um ihres eiges</w:t>
        <w:br/>
        <w:t>en Muzens willen, dieweil sie dadurch</w:t>
        <w:br/>
        <w:t>Gelegenheit bekamen, auch ihre particulairre</w:t>
        <w:br/>
        <w:t>aire Güter heurer, und eher als die Alustre</w:t>
        <w:br/>
        <w:t>Compagnie die ihrigen, andem</w:t>
        <w:br/>
        <w:t>Mann zu bringen.</w:t>
        <w:br/>
        <w:br/>
        <w:t>Es hat aber diese listige Manieren,</w:t>
        <w:br/>
        <w:t>wodurch die Bediente der erst erwehnten</w:t>
        <w:br/>
        <w:t>Compagnie viel Geld zusammen brach</w:t>
        <w:br/>
        <w:t>en, als etwas das gegen das eigene Beinerelle</w:t>
        <w:br/>
        <w:t>ereile der Herin Directorum und andere</w:t>
        <w:br/>
        <w:t>participanten dieser Compagnie lief,</w:t>
        <w:br/>
        <w:t>er Herz Extraordinaire- Rath von In</w:t>
        <w:br/>
        <w:t>ien, und Commisfarium dieses Gouvernements,</w:t>
        <w:br/>
        <w:t>Johannes van Seeland, ver:</w:t>
        <w:br/>
        <w:t>werffen und abgeschaffet, welcher Anno</w:t>
        <w:br/>
        <w:t xml:space="preserve">713. als Admiral über die </w:t>
      </w:r>
      <w:r>
        <w:rPr>
          <w:b/>
          <w:color w:val="DD2B05"/>
          <w:u w:val="single"/>
        </w:rPr>
        <w:t>RetourFlotte</w:t>
      </w:r>
      <w:r>
        <w:br/>
        <w:t>allhier angekommen, und den Zu</w:t>
        <w:br/>
        <w:t>and der Sachen sehr genau examiniert</w:t>
        <w:br/>
        <w:t>at: nach welchen auch seine Verordnung</w:t>
        <w:br/>
        <w:t>en, die so wol seinen Heren Principale</w:t>
        <w:br/>
        <w:t>16 den Eingesessenen Nußen schaffes</w:t>
        <w:br/>
        <w:t>en, eingerichtet, und sehr scharff mit dem</w:t>
        <w:br/>
        <w:t>allerersten zu exequien anbefohlen was</w:t>
        <w:br/>
        <w:t>en. Weil es gegen der Bedienten der</w:t>
        <w:br/>
        <w:t>Compagnie ihr particulier Interesel an</w:t>
        <w:br/>
        <w:t>ef, so bezeugten sie sehr wenig Freude</w:t>
        <w:br/>
        <w:t>darüber, und beförderten dahero seine</w:t>
        <w:br/>
        <w:t>breite je eher je besser: inmassen sie wol</w:t>
        <w:br/>
        <w:t>mercken, daß bey seinen längern An-es</w:t>
        <w:br/>
        <w:t>ihre Sachen nur noch mehr im Vers</w:t>
        <w:br/>
        <w:t>ll gerathen würden, unerachtet der</w:t>
        <w:br/>
        <w:t>Compagnie Wohlfarth, von ihm treu</w:t>
        <w:br/>
        <w:t>lich gesuchet, und herzlich befördert</w:t>
        <w:br/>
        <w:t>wurde. atri ren</w:t>
        <w:br/>
        <w:t>Hernach zeiget sich in dem Handel des Die</w:t>
        <w:br/>
        <w:t>Compagnie ein grosser Mangel darin Com</w:t>
        <w:br/>
        <w:t>nen, daß Ihre Ministri zwar jährlich eine affe</w:t>
        <w:br/>
        <w:t>Forderung auffetzen, und selbige nach d</w:t>
        <w:br/>
        <w:t>Holland überschicken; alleine fie merlan soll</w:t>
        <w:br/>
        <w:t>gen vielmals verkehrte und lose Waaren, bring</w:t>
        <w:br/>
        <w:t>welche nicht alsobald nach der Ankunfft</w:t>
        <w:br/>
        <w:t>weggehen, sondern gar offt sehr lange lie</w:t>
        <w:br/>
        <w:t>gen bleiben, und in währender Zeit vers</w:t>
        <w:br/>
        <w:t>derben. Weil aber solches ein sehr bes</w:t>
        <w:br/>
        <w:t>queles Mittel ist, wodurch sie ihren ab</w:t>
        <w:br/>
        <w:t>sonderlichen Handel treiben können, und</w:t>
        <w:br/>
        <w:t>hierdurch auch die ihnen heimgefallene</w:t>
        <w:br/>
        <w:t>verdorbene Güter an den Mann zu brin</w:t>
        <w:br/>
        <w:t>gen vermögen: so ist leichtlich zu begreif</w:t>
        <w:br/>
        <w:t>fen, daß sie dabey eine herzliche Gold</w:t>
        <w:br/>
        <w:t>Grube entdecket die ihnen eine reiche</w:t>
        <w:br/>
        <w:t>Ausbeute zurücke lásset. unte</w:t>
        <w:br/>
        <w:t>Warum sie aber solche verkehrte Fo</w:t>
        <w:br/>
        <w:t>berungen thun, und nicht besser auf den fer d</w:t>
        <w:br/>
        <w:t>Augen ihrer Herren Principale fehen? gen</w:t>
        <w:br/>
        <w:t>davon scheinet die Ursache diese zu seyn, eine</w:t>
        <w:br/>
        <w:t>daß sie dadurch den Einwohnern zu erden fache</w:t>
        <w:br/>
        <w:t>nen geben wolten, wie an ihrer eingebil borg</w:t>
        <w:br/>
        <w:t>deren Auctoritaet alles hange: indeme sie</w:t>
        <w:br/>
        <w:t>begehren könten und vermöchten, alles</w:t>
        <w:br/>
        <w:t>was ihnen beliebet, und was sie nöthig</w:t>
        <w:br/>
        <w:t>erachteten. Denn wenn die Einwohner</w:t>
        <w:br/>
        <w:t>alles nach Wunsch und Verlangen zu</w:t>
        <w:br/>
        <w:t>auffheben könten möchten sie zu hochy</w:t>
        <w:br/>
        <w:t>hmüthig werden, und ferner nicht viel nach</w:t>
        <w:br/>
        <w:t>ihnen fragen; darwieder man also noth</w:t>
        <w:br/>
        <w:t>wendig dieses Mittel ergreiffen, und sie</w:t>
        <w:br/>
        <w:t>damit im Baum halten muste: obgleich</w:t>
        <w:br/>
        <w:t>Illuftr Compagnie etwas weniger ges</w:t>
        <w:br/>
        <w:t>unterdessen nicht zu käugnen wäre, daß die</w:t>
        <w:br/>
        <w:t>winde, als sie sonsten wol thun würde</w:t>
        <w:br/>
        <w:t>wenn man Ihr veritables Interesel ernste</w:t>
        <w:br/>
        <w:t>lich und wie es gehörig beherzigte. fobr</w:t>
        <w:br/>
        <w:t>frage</w:t>
        <w:br/>
        <w:t>Nachdem aber die Einwohner den Die</w:t>
        <w:br/>
        <w:t>Weg nach Norden und Osten, das ist</w:t>
        <w:br/>
        <w:t>nach Holland und Batavia, eben so glück Rott</w:t>
        <w:br/>
        <w:t>lich gefunden als sie ihn zu treffen wusten, babe</w:t>
        <w:br/>
        <w:t>allwo sie die Gemüther beyder hohen legis</w:t>
        <w:br/>
        <w:t>Collegiorum fehr freundlich fanden; wo</w:t>
        <w:br/>
        <w:t>selbsten auch ihre unterthäniges KlagSchreiben</w:t>
        <w:br/>
        <w:t>sehr geneigt aufgenommen</w:t>
        <w:br/>
        <w:t>und gehöret wurden: so hat sich freylich</w:t>
        <w:br/>
        <w:t>dieser ihre vorige Freundlichkeit und Ges</w:t>
        <w:br/>
        <w:t>gemeinschafft in einen lautern Haß verkehr</w:t>
        <w:br/>
        <w:t>ret: allermassen sie gar deutlich gespü</w:t>
        <w:br/>
        <w:t>ret, daß solche und dergleichen Klagen zu</w:t>
        <w:br/>
        <w:t>ihrem grösten Nachtheil dienete, und ih</w:t>
        <w:br/>
        <w:t>ren gänzlichen Ruin bey den Herren</w:t>
        <w:br/>
        <w:t>Dire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758.txt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förderten.</w:t>
        <w:br/>
        <w:br/>
        <w:t>Dritter Theil. VI. Brief c.</w:t>
        <w:br/>
        <w:br/>
        <w:t>tern.</w:t>
        <w:br/>
        <w:br/>
        <w:t>actoribus der Illustren Compagnie wohlgezogenen Gütern einige Stücke mit</w:t>
        <w:br/>
        <w:t>ausmustern, welche sie entweder als schade mans,</w:t>
        <w:br/>
        <w:t>lose oder verdorbene, und dahero uns</w:t>
        <w:br/>
        <w:t xml:space="preserve">brauchbare oder </w:t>
      </w:r>
      <w:r>
        <w:rPr>
          <w:b/>
          <w:color w:val="DD2B05"/>
          <w:u w:val="single"/>
        </w:rPr>
        <w:t>unlieferbare</w:t>
      </w:r>
      <w:r>
        <w:t xml:space="preserve"> Kauffmann</w:t>
        <w:br/>
        <w:t>Waaren bey dem Negoce Comptoir</w:t>
        <w:br/>
        <w:t>abschreiben lassen; oder aber, wenn dieses</w:t>
        <w:br/>
        <w:t>nicht angehen will, noch füglich geschehen</w:t>
        <w:br/>
        <w:t>kan: so lassen sie auf dieses oder jenes Ges</w:t>
        <w:br/>
        <w:t>baude der Compagnie, Ordonantien</w:t>
        <w:br/>
        <w:t>oder Kauff Zettel machen, gleich</w:t>
        <w:br/>
        <w:t>am als ob dasselbe baufällig wäre, und</w:t>
        <w:br/>
        <w:t>durch diese oder jene Güter müste relariret</w:t>
        <w:br/>
        <w:t>werden: wovon denn ebenfalls nitt</w:t>
        <w:br/>
        <w:t>gutes Theil in ihren particuliere Nußen</w:t>
        <w:br/>
        <w:t>übergehen muß, wenn sie anders nicht die</w:t>
        <w:br/>
        <w:t>beschädigte und bereits abgeschriebene</w:t>
        <w:br/>
        <w:t>Güter, an statt der guten nehmen, und</w:t>
        <w:br/>
        <w:t>verbauen, hingegen aber so viel gute vor</w:t>
        <w:br/>
        <w:t>sich behalten.</w:t>
        <w:br/>
        <w:br/>
        <w:t>Solches hat sich Anno 1706. klärlich</w:t>
        <w:br/>
        <w:t>eiget, da die Einwohner über den das</w:t>
        <w:br/>
        <w:t>ligen Heren Gouverneur Wilhelm</w:t>
        <w:br/>
        <w:t>rian van der Stel, und andere hohe</w:t>
        <w:br/>
        <w:t>diente der gemeldeten florisanten</w:t>
        <w:br/>
        <w:t>pagnie klagten, darauf favorable</w:t>
        <w:br/>
        <w:t>wort, dienliche Ordres und erfreulich</w:t>
        <w:br/>
        <w:t>Befehle erhielten: wodurch diese</w:t>
        <w:br/>
        <w:t>dergleichen Klagen nicht nur ganslich</w:t>
        <w:br/>
        <w:t>dem Wege beräumet; sondern auch</w:t>
        <w:br/>
        <w:t>Einwohner in ihren bißhero gekráncks</w:t>
        <w:br/>
        <w:t>Freiheiten aufs neue befestiget wurd</w:t>
        <w:br/>
        <w:t>; allermassen ich davon zu anderer</w:t>
        <w:br/>
        <w:t>t weitleufftiger werde handeln mus</w:t>
        <w:br/>
        <w:t>woferne anders die Sache umstand</w:t>
        <w:br/>
        <w:t>und deutlich bekandt gemachet werden</w:t>
        <w:br/>
        <w:t>Unterdessen sage nur so viel, daß von</w:t>
        <w:br/>
        <w:t>Zeit an, der einmal gefastete Haß</w:t>
        <w:br/>
        <w:t>chen beyden Partheyen so tieffe Wurd</w:t>
        <w:br/>
        <w:t>geschossen, daß fast kein Hülffs-Mits</w:t>
        <w:br/>
        <w:t>dawieder zu finden, welches nur eins</w:t>
        <w:br/>
        <w:t>linderung verschaffete: wie denn der</w:t>
        <w:br/>
        <w:t>e Herz Gouverneur Louis van Aalburg.</w:t>
        <w:br/>
        <w:t>burg. seiner von der Illuftr Comae</w:t>
        <w:br/>
        <w:t>erhaltenen Ordre gemäß, viele dar</w:t>
        <w:br/>
        <w:t>der werckstellig gemachet: gleichwohl</w:t>
        <w:br/>
        <w:t>r nichts anders damit ausgerichtet</w:t>
        <w:br/>
        <w:t>als daß er hierdurch sein eigenes Les</w:t>
        <w:br/>
        <w:t>8 Ende befördert; wovon ich die Art</w:t>
        <w:br/>
        <w:t>Weise zu melden, zu seiner Zeit</w:t>
        <w:br/>
        <w:t>Ot vergessen werde.</w:t>
        <w:br/>
        <w:br/>
        <w:t>Zwar ist nicht zu käugnen, diese Edle</w:t>
        <w:br/>
        <w:t>pagnie sendet auch wol gerne und</w:t>
        <w:br/>
        <w:t>ig solche Kanffmanschafften, welche</w:t>
        <w:br/>
        <w:t>bald nach der Ankunfft zu Gelde ges</w:t>
        <w:br/>
        <w:t>het werden können: und muß ich zu</w:t>
        <w:br/>
        <w:t>ren besondern Ruhm sagen, daß Sie</w:t>
        <w:br/>
        <w:t>den Wohlstand Ihrer Unterthanen</w:t>
        <w:br/>
        <w:t>diesem Vorgebürge der guten Hoff</w:t>
        <w:br/>
        <w:t>g, gar sehr anbefohlen seyn lasset:</w:t>
        <w:br/>
        <w:t>chtet auch auf alle Weise dahin, wie</w:t>
        <w:br/>
        <w:t>e ihr Aufnehmen befördern dge: al</w:t>
        <w:br/>
        <w:t>ihre Bediente sind von ganz ande</w:t>
        <w:br/>
        <w:t>Meinung, und suchen lieber erst und</w:t>
        <w:br/>
        <w:t>allen sich selbsten, nachmals aber,</w:t>
        <w:br/>
        <w:t>siel es seyn fan ihre hohe Herren Pains</w:t>
        <w:br/>
        <w:t>len zu bereichern. Derowegen gehen</w:t>
        <w:br/>
        <w:t>Der guten Intention der florisanten</w:t>
        <w:br/>
        <w:t>pagnie auf allerley Weise entgegen,</w:t>
        <w:br/>
        <w:t>trachten dieselbe, so viel an ihnen ist,</w:t>
        <w:br/>
        <w:t>nicht gänzlich zu hintertreiben, gleich</w:t>
        <w:br/>
        <w:t>hl aber nach Möglichkeit zu vereins</w:t>
        <w:br/>
        <w:t>Hierzu bedienen sie sich unter andern</w:t>
        <w:br/>
        <w:t>dieses Mittels, daß sie von diesen</w:t>
        <w:br/>
        <w:t>Wenn nun nach der Zeit jemand wie fi</w:t>
        <w:br/>
        <w:t>kommt, der dieses oder jenes von solchen ber</w:t>
        <w:br/>
        <w:t>wohlgezogenen Gütern benötiget ist, verfas</w:t>
        <w:br/>
        <w:t>kan er zwar von diesen abgeschriebenen</w:t>
        <w:br/>
        <w:t xml:space="preserve">ohne </w:t>
      </w:r>
      <w:r>
        <w:rPr>
          <w:b/>
          <w:color w:val="DD2B05"/>
          <w:u w:val="single"/>
        </w:rPr>
        <w:t>einigeOrdonnantie</w:t>
      </w:r>
      <w:r>
        <w:t xml:space="preserve"> oder Kauff-Bet</w:t>
        <w:br/>
        <w:t>tel so viel bekommen, als er benötiger ist;</w:t>
        <w:br/>
        <w:t>jedoch das Geld, welches er davor auses</w:t>
        <w:br/>
        <w:t>gen muß, darff er keineswegs in die Calla</w:t>
        <w:br/>
        <w:t>der Compagnie bezahlen, sondern es ist</w:t>
        <w:br/>
        <w:t>schon genug, wenn selbiges in des Vers</w:t>
        <w:br/>
        <w:t>affers particuliere Sack erleget wird;</w:t>
        <w:br/>
        <w:t>zumalen da feine Ordonnance davon ist</w:t>
        <w:br/>
        <w:t>und also ausser dem Kaffer und Verkauf</w:t>
        <w:br/>
        <w:t>fer niemand etwas davon weiß. Es soll</w:t>
        <w:br/>
        <w:t>te mir gar leicht falten, einige Erempel hiera</w:t>
        <w:br/>
        <w:t>von bey zubringen, wenn es nöthig ware;</w:t>
        <w:br/>
        <w:t>doch ich übergehe dieselbe aneto mit</w:t>
        <w:br/>
        <w:t>Stillschweigen, weil ohne Zweiffel zu an</w:t>
        <w:br/>
        <w:t>derer Zeit, das eine oder andere zum Bors</w:t>
        <w:br/>
        <w:t>schein kommen wird, wenn ich von allen</w:t>
        <w:br/>
        <w:t>dem werde Meldung thun müssen, was</w:t>
        <w:br/>
        <w:t>Zeit meines Hier-fenns, biß anhero ist</w:t>
        <w:br/>
        <w:t>vorgefallen.</w:t>
        <w:br/>
        <w:br/>
        <w:t>Ob aber gleich die Illuftr Compagnie as b</w:t>
        <w:br/>
        <w:t>auf solche und dergleichen andere Weise, Coepa</w:t>
        <w:br/>
        <w:t>in Ihrer Handlung sehr gevortheilet on Re</w:t>
        <w:br/>
        <w:t>wird: so gewinnet Sie darum eben wohl waͤre</w:t>
        <w:br/>
        <w:t>noch ein sehr schönes Geld, welches vns gewinn</w:t>
        <w:br/>
        <w:t>ne alle Wieder- Rede mehr ausmachet,</w:t>
        <w:br/>
        <w:t>als bey einem Kauffmann in Europa.</w:t>
        <w:br/>
        <w:br/>
        <w:t>Denn auf alle Güter welche Sie allhier</w:t>
        <w:br/>
        <w:t>verkauffen, ist, wenn sie aus Holland an</w:t>
        <w:br/>
        <w:t>hero gebracht worden, ein Hinterteile von</w:t>
        <w:br/>
        <w:t>75. pro Cento: wenn sie aber aus Indien</w:t>
        <w:br/>
        <w:t>gebracht werden, nur so. pro Centure</w:t>
        <w:br/>
        <w:t>schlagen, welches auch die Einwohner sehr</w:t>
        <w:br/>
        <w:t>gerne geben; wenn sie nur allezeit zur</w:t>
        <w:br/>
        <w:t>Nothdurfft mit allerhand benötigten</w:t>
        <w:br/>
        <w:t>Waaren vergnügt und versehen werden. .</w:t>
        <w:br/>
        <w:br/>
        <w:t>Kom</w:t>
        <w:br/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pStyle w:val="Heading1"/>
      </w:pPr>
      <w:r>
        <w:t>759.txt</w:t>
      </w:r>
    </w:p>
    <w:p>
      <w:pPr>
        <w:sectPr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r>
        <w:t>Dritter Theil. VI. Brief. c.</w:t>
        <w:br/>
        <w:br/>
        <w:t>Kommen aber solche Waaren und</w:t>
        <w:br/>
      </w:r>
      <w:r>
        <w:rPr>
          <w:b/>
          <w:color w:val="DD2B05"/>
          <w:u w:val="single"/>
        </w:rPr>
        <w:t>Cauffmannschafften</w:t>
      </w:r>
      <w:r>
        <w:t xml:space="preserve"> auf Auctiones oder</w:t>
        <w:br/>
        <w:t>wie man hier redet, auf freiwillige Verdien</w:t>
        <w:br/>
        <w:t>da einer dem andern überbietet, und</w:t>
        <w:br/>
        <w:t>ms löthige entweder zum Goßen, oder</w:t>
        <w:br/>
        <w:t>ber zum selbsts eigenen Gebrauch als</w:t>
        <w:br/>
        <w:t>er Meistbietende wegkaufet: so bleibet</w:t>
        <w:br/>
        <w:t>Mehrentheils ben diesen gewöhnlichen</w:t>
        <w:br/>
        <w:t>nd eingeführten inreresse nicht sondern</w:t>
        <w:br/>
        <w:t>3 wird offtmals viel mehr als ein ganzes</w:t>
        <w:br/>
        <w:t>Capital darauf gewonnen.</w:t>
        <w:br/>
        <w:br/>
        <w:t>Nun ist dieses unfehlbar gewiß, daß</w:t>
        <w:br/>
      </w:r>
      <w:r>
        <w:rPr>
          <w:b/>
          <w:color w:val="DD2B05"/>
          <w:u w:val="single"/>
        </w:rPr>
        <w:t>ellluftreCompagnie</w:t>
      </w:r>
      <w:r>
        <w:t xml:space="preserve"> weit über 300000.</w:t>
        <w:br/>
        <w:br/>
        <w:t>Bulden an allerley Kanffmanschafften</w:t>
        <w:br/>
        <w:t>thier jährlich verhandelt, welche, wenn</w:t>
        <w:br/>
        <w:t>an auch nur 75. pro Cento durch ein</w:t>
        <w:br/>
        <w:t>nder rechnet, gleichwohl einen saubern</w:t>
        <w:br/>
        <w:t>Beginn von 22 5000. Gulden. Wofern</w:t>
        <w:br/>
        <w:t>nun der griffe Unfug nicht wäre, wel</w:t>
        <w:br/>
        <w:t>en ihre Bediente treiben, und der meis</w:t>
        <w:br/>
        <w:t>es Erachtens leicht: gehoben und abbes</w:t>
        <w:br/>
        <w:t>haffte hinterlassen werden könte: so wurd</w:t>
        <w:br/>
        <w:t>der Gewinn noch um etliche tausende</w:t>
        <w:br/>
        <w:t>her steigen.</w:t>
        <w:br/>
        <w:br/>
        <w:t>Endlich habe gesaget, daß die Illuftr</w:t>
        <w:br/>
        <w:t>Compagnie auch einigen Vortheil von</w:t>
        <w:br/>
        <w:t>em leichten oder Indischen Geld ziehe;</w:t>
        <w:br/>
        <w:t>solches, gegen Holländisches gerechnet,</w:t>
        <w:br/>
        <w:t>heben so, als wie das Kayserliche gegen</w:t>
        <w:br/>
        <w:t>as Franciscae, Brandenburgische oder</w:t>
        <w:br/>
        <w:t>Sächsische: c. verhält. Zwar solte es wol</w:t>
        <w:br/>
        <w:t>heinen, als ob die Compagnie mehr</w:t>
        <w:br/>
        <w:t>Schaden als Vortheil davon hatte, weil</w:t>
        <w:br/>
        <w:t>Sie ihre Kanffmanschafften in Holland</w:t>
        <w:br/>
        <w:t>or schweres Holländisches Geld ein und</w:t>
        <w:br/>
        <w:t>ier vor leichtes wieder verlauffen: allein</w:t>
        <w:br/>
        <w:t>dienet zur Nachricht, daß alle Handel</w:t>
        <w:br/>
        <w:t>hafften vorhero nach diesem Werth</w:t>
        <w:br/>
        <w:t>abiret, oder nach Indischen Gelde reddiret</w:t>
        <w:br/>
        <w:t>iret und denn mit vorbesagten Avancement</w:t>
        <w:br/>
        <w:t>oder Gewinn verkauffen werden.</w:t>
        <w:br/>
        <w:br/>
        <w:t>Busem, so gehen in der ganzen Hol</w:t>
        <w:br/>
        <w:t>andischen Handlung, wo dieselbe auch</w:t>
        <w:br/>
        <w:t>in getrieben wird, diese Gulden nicht in</w:t>
        <w:br/>
        <w:t>Schwang, sondern es muß bereits hier</w:t>
        <w:br/>
        <w:t>alles zu Reichs-Rthalern gemachet, und</w:t>
        <w:br/>
        <w:t>educiret werden: daß daher die Illuftr</w:t>
        <w:br/>
        <w:t>Compagnie in Ansehung des Ein- und</w:t>
        <w:br/>
        <w:t>Bierkauffes feinen Schaden leiden kan,</w:t>
        <w:br/>
        <w:t>leich wie Sie wol sonsten von Ihren</w:t>
        <w:br/>
        <w:t>Dienern gewohnet ist. In Betrachtung</w:t>
        <w:br/>
        <w:t>ber der Soldaten, Matrosen, und ans</w:t>
        <w:br/>
        <w:t>er geringen Diener, die Sie hier mit</w:t>
        <w:br/>
        <w:t>eichtem Gelde, wenn sie es haben wol</w:t>
        <w:br/>
        <w:t>en oder müssen, an statt des schwehren,</w:t>
        <w:br/>
        <w:t>bezahlet, gewinnet Sie zwar etwas, das</w:t>
        <w:br/>
        <w:t>ber fast keinen Namen haben mag; als</w:t>
        <w:br/>
        <w:t>dermassen es erst auf die lange Jahre ans</w:t>
        <w:br/>
        <w:t>kommt, welche ein solcher gedienet hat,</w:t>
        <w:br/>
        <w:t>und wird er</w:t>
        <w:br/>
        <w:t>nach Beruff von vier</w:t>
        <w:br/>
        <w:t>Jahren, das fünffte bereits mit bezahlet</w:t>
        <w:br/>
        <w:t>bekommen, weil das schwehre gegen dem</w:t>
        <w:br/>
        <w:t>leichten just so viel ausmachet. . pag geb</w:t>
        <w:br/>
        <w:t>and</w:t>
        <w:br/>
        <w:t>Aus dem bißhero gesagten erhellet De</w:t>
        <w:br/>
        <w:t>nun genugsam, daß, wenn man dieses win</w:t>
        <w:br/>
        <w:t>mit jenem vergleichet, was ich in meinem Un</w:t>
        <w:br/>
        <w:t>Vorigen gemeldet habe, der Schluß</w:t>
        <w:br/>
        <w:t>desselben richtig bewahrheitet werde; nia</w:t>
        <w:br/>
        <w:t>wie nemlich, wenn man die Unkosten</w:t>
        <w:br/>
        <w:t>mit dem Gewinn vergleichet, sie einan</w:t>
        <w:br/>
        <w:t>der entweder werden gleich seyn, oder</w:t>
        <w:br/>
        <w:t>doch eines dem andern nicht viel werde</w:t>
        <w:br/>
        <w:t>nachgeben. Es ist auch dieses hieraus</w:t>
        <w:br/>
        <w:t>offenbahr, daß die besagte glorieuse</w:t>
        <w:br/>
        <w:t>Compagnie, nicht allzu viele Unkosten</w:t>
        <w:br/>
        <w:t>aus Ihrer eigenen Cafa bezahlen dorffe,</w:t>
        <w:br/>
        <w:t>sondern sich auf eine rechtmäßige und</w:t>
        <w:br/>
        <w:t>billich Weise davon zu befreien weiß. Ein</w:t>
        <w:br/>
        <w:t>Man siehet noch ferner hieraus, Da</w:t>
        <w:br/>
        <w:t>welche griffe Affect on dieſe florissante</w:t>
        <w:br/>
        <w:t>Gesellschafft vor diese Ihre, noch so vo</w:t>
        <w:br/>
        <w:t>unlangst aufgerichtete Bolonien, an dies sa</w:t>
        <w:br/>
        <w:t>fem Vorgebürge der guten Hoffnung</w:t>
        <w:br/>
        <w:t>traget und mit welcher zarten Liebe</w:t>
        <w:br/>
        <w:t>Sie derselben Wachsthum und Aufgeh</w:t>
        <w:br/>
        <w:t>men suchet. Es wird aber selbige noch</w:t>
        <w:br/>
        <w:t>weit klarer an den Tag kommen, wenn</w:t>
        <w:br/>
        <w:t>ich beifügen und darhun werde, daß</w:t>
        <w:br/>
        <w:t>Sie in dem Anfang, den Einwohnern,</w:t>
        <w:br/>
        <w:t>und absonderlichen solchen, die zum</w:t>
        <w:br/>
        <w:t>Land und Feld Bau Lust und Begierde</w:t>
        <w:br/>
        <w:t>de hatten, alles benötigte vorgeschm</w:t>
        <w:br/>
        <w:t>sen, und ohne einiges interesel geliehen:</w:t>
        <w:br/>
        <w:t>ja auch so lange in ihren Handen gelas</w:t>
        <w:br/>
        <w:t>sen, daß Sie auch biß diesen heutigen</w:t>
        <w:br/>
        <w:t>Tag noch nicht völlig wieder bezahlet</w:t>
        <w:br/>
        <w:t>worden. vo</w:t>
        <w:br/>
        <w:t>Denn ohne die darben erlittene Ban- S</w:t>
        <w:br/>
        <w:t>quernen, welche einige, wiewol unschulb nod</w:t>
        <w:br/>
        <w:t>dig gemachet, indeme selbige der Todt zab</w:t>
        <w:br/>
        <w:t xml:space="preserve">unvermutet übereilet und </w:t>
      </w:r>
      <w:r>
        <w:rPr>
          <w:b/>
          <w:color w:val="DD2B05"/>
          <w:u w:val="single"/>
        </w:rPr>
        <w:t>hinweggenom</w:t>
      </w:r>
      <w:r>
        <w:br/>
        <w:t>men, ehe sie noch im Stande kamen die</w:t>
        <w:br/>
        <w:t>gemachte Schuld wieder abzutragen;</w:t>
        <w:br/>
        <w:t>andere aber frevelmutig und durch ihre</w:t>
        <w:br/>
        <w:t>schändliche Flucht begangen; und wies</w:t>
        <w:br/>
        <w:t>derum andere durch ihre üble Haushalt</w:t>
        <w:br/>
        <w:t>tung und tägliche Verschwendung, muth</w:t>
        <w:br/>
        <w:t>willig verursachet haben: so find gleicha</w:t>
        <w:br/>
        <w:t>wol noch einige der vor erwehnten Eina</w:t>
        <w:br/>
        <w:t>wohner, gleich ich Anno 1712. und</w:t>
        <w:br/>
        <w:t>1713. gesehen, auch aus der gemachten</w:t>
        <w:br/>
        <w:t>namhaften Specification aller Schulds</w:t>
        <w:br/>
        <w:t>ner, erfahren, welche in meinen Hán</w:t>
        <w:br/>
        <w:t>den, und unter meiner Verwahrung</w:t>
        <w:br/>
        <w:t>gehabt habe, die dieser Illustren Compagnie</w:t>
        <w:br/>
        <w:t>noch über 40000. Gulden schul</w:t>
        <w:br/>
        <w:t>dig</w:t>
        <w:br/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cesta.stanford.edu/research/early-cape-travelers" TargetMode="External"/><Relationship Id="rId10" Type="http://schemas.openxmlformats.org/officeDocument/2006/relationships/hyperlink" Target="https://cesta-io.stanford.edu/anthology/2024-research-anthology/early-cape-travelers/" TargetMode="External"/><Relationship Id="rId11" Type="http://schemas.openxmlformats.org/officeDocument/2006/relationships/hyperlink" Target="https://github.com/cesta-online/prj-early-cape-travelers" TargetMode="External"/><Relationship Id="rId12" Type="http://schemas.openxmlformats.org/officeDocument/2006/relationships/hyperlink" Target="mailto:grparker@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