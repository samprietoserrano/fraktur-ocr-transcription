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433.txt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Zweyter Theil. III. Brief. 2c.</w:t>
        <w:br/>
        <w:br/>
        <w:t>geflogen kommen. Es ist zwar nicht</w:t>
        <w:br/>
        <w:t>ehr als einer todt geblieben, gleichwohl</w:t>
        <w:br/>
        <w:t>Der waren die andern alle gezeichnet und</w:t>
        <w:br/>
        <w:t>rundet genug; also daß sie Zeit hat</w:t>
        <w:br/>
        <w:t>n sich wieder heraus zu begeben, und</w:t>
        <w:br/>
        <w:t>ihres Schieß-Gewehrs zu bedienen;</w:t>
        <w:br/>
        <w:t>ach dessen Ergreifung auch alle Hoc</w:t>
        <w:br/>
        <w:t>noͤten gar bald den Reis-aus nahen:</w:t>
        <w:br/>
        <w:t>weil sie muthmassen, es möchten</w:t>
        <w:br/>
        <w:t>ese ihnen wieder vergelten, was sie vor</w:t>
        <w:br/>
        <w:t>ro an ihnen gethan hatten. Zudem</w:t>
        <w:br/>
        <w:t>ar ihnen die Manier der Buhlers oder</w:t>
        <w:br/>
        <w:t>mocquiren, durch obbenannten Gerrit</w:t>
        <w:br/>
        <w:t>aizoon van Deventer schon befandt</w:t>
        <w:br/>
        <w:t>orden, welcher hier zu erst gehandelt</w:t>
        <w:br/>
        <w:t>nd gar schlecht mit ihnen verfahren,</w:t>
        <w:br/>
        <w:t>och schlechter aber das erhandelte Vieh</w:t>
        <w:br/>
        <w:t>zahlet hat, wie bereits vorhero erweh</w:t>
        <w:br/>
        <w:t>et worden. Es sind deßwegen auch</w:t>
        <w:br/>
        <w:t>ehe Hottentotten genöhiget worden,</w:t>
        <w:br/>
        <w:t>ebst denen andern beleidigten Nationen</w:t>
        <w:br/>
        <w:t>nen Krieg anzufangen, und es den</w:t>
        <w:br/>
        <w:t>eutschen nicht besser zu machen, als sie</w:t>
        <w:br/>
        <w:t>3 ihnen vorhero gemacht hatten ; ja,</w:t>
        <w:br/>
        <w:t>e haben auch, ehe es zum Frieden und</w:t>
        <w:br/>
        <w:t xml:space="preserve">Stillstand wieder kam, das Jus </w:t>
      </w:r>
      <w:r>
        <w:rPr>
          <w:b/>
          <w:color w:val="DD2B05"/>
          <w:u w:val="single"/>
        </w:rPr>
        <w:t>reprefliorum</w:t>
      </w:r>
      <w:r>
        <w:br/>
        <w:t>gebrauchet, und der illustren</w:t>
        <w:br/>
        <w:t>Compagnie, nebst Henning Zufing</w:t>
        <w:br/>
        <w:t>nd andern, ihr Vich wieder hinweg ges</w:t>
        <w:br/>
        <w:t>ommen.</w:t>
        <w:br/>
        <w:br/>
        <w:t>Hoher über diesen nach Norden zu,</w:t>
        <w:br/>
        <w:t>ommet man zu den zweyen Nationen,</w:t>
        <w:br/>
        <w:t>welche die griffe und kleine Namaquas</w:t>
        <w:br/>
        <w:t>genennet werden; davon die Kleinen an</w:t>
        <w:br/>
        <w:t>er See, die Geoffen aber etwas ferner</w:t>
        <w:br/>
        <w:t>dem Lande wohnen, sich aber selbsten</w:t>
        <w:br/>
        <w:t>on einander ferraren, und keine Ges</w:t>
        <w:br/>
        <w:t>einschaft der Regierung miteinander</w:t>
        <w:br/>
        <w:t>aben. Weil dem Hr. P. Achar der</w:t>
        <w:br/>
        <w:t>legierte Bericht pag. 103. feqq. den Un</w:t>
        <w:br/>
        <w:t>erscheid bender Nationen nicht angewiesen</w:t>
        <w:br/>
        <w:t>en hat, so schreibt er pag. 105. feiner</w:t>
        <w:br/>
        <w:t>Samischen Reise, dergestalt von ih</w:t>
        <w:br/>
        <w:t>en: Diese Namaquas sind unter diesen</w:t>
        <w:br/>
        <w:t>Hottentottischen) Nationen in greffer</w:t>
        <w:br/>
        <w:t>Ichtung, und gelten vor herzhafte,</w:t>
        <w:br/>
        <w:t>kriegerische und machtige Leute: unge</w:t>
        <w:br/>
        <w:t>chtet ihre gröste Macht nicht über</w:t>
        <w:br/>
        <w:t>2000. (ich fette lieber 12000. biß</w:t>
        <w:br/>
        <w:t>20000. ) bewehrter Mannschaft aus:</w:t>
        <w:br/>
        <w:t>nacht. Sie sind miteinander groß</w:t>
        <w:br/>
        <w:t>and starck; haben einen guten natürl</w:t>
        <w:br/>
        <w:t>hen Verstand: und wenn man eine</w:t>
        <w:br/>
        <w:t>Frage an fie thut, antworten sie eher</w:t>
        <w:br/>
        <w:t>nicht, biß sie ihre Worte vorhero wohl</w:t>
        <w:br/>
        <w:t>überwogen. So sind auch alle ihre</w:t>
        <w:br/>
        <w:t>Antworten anben fehr kurz, und reden</w:t>
        <w:br/>
        <w:t>sehr wenig. Ihre Weiber scheinen</w:t>
        <w:br/>
        <w:t>künstlich, und sind nicht so gar ernst</w:t>
        <w:br/>
        <w:t>hafft als die Manns-Personen. Ant Dat</w:t>
        <w:br/>
        <w:t>fer:</w:t>
        <w:br/>
        <w:t>Ihr Land ist auch das beste nicht, wi</w:t>
        <w:br/>
        <w:t>massen es sehr voll klippichte und rauher schaf</w:t>
        <w:br/>
        <w:t>Berge; doch kan es dem vorigen der</w:t>
        <w:br/>
        <w:t>Chirigriquas noch einiger massen beys</w:t>
        <w:br/>
        <w:t>fommen, weil der erwehnte Stroem der</w:t>
        <w:br/>
        <w:t>Elephans-Revier durch einen frommen</w:t>
        <w:br/>
        <w:t>Umweg auch guten theils durch ihr Land</w:t>
        <w:br/>
        <w:t>hinlaufet. Denn wenn sie diesen nicht</w:t>
        <w:br/>
        <w:t>hätten, wäre gar wenig anders als</w:t>
        <w:br/>
        <w:t>Brack-oder salzig Wasser darinnen zu</w:t>
        <w:br/>
        <w:t>finden; welches eben die Ursache ist, daß gelman</w:t>
        <w:br/>
        <w:t>sich ihrem weit ausgestrecktem Lan</w:t>
        <w:br/>
        <w:t>de so wenig nähert, und ihnen von an</w:t>
        <w:br/>
        <w:t>dern Schaden zugefüget wird. Ausser</w:t>
        <w:br/>
        <w:t>einem einigen Bronnen, der bey Miros</w:t>
        <w:br/>
        <w:t>Castell anzutreffen, wird keiner mehr ges</w:t>
        <w:br/>
        <w:t>funden werden: und müssen diejenigen,</w:t>
        <w:br/>
        <w:t>welche etwa um anderer Ursachen willen</w:t>
        <w:br/>
        <w:t>dahin reifen müssen, sich allezeit desselben</w:t>
        <w:br/>
        <w:t>versichern, und ihr Frind auch anders</w:t>
        <w:br/>
        <w:t>Wasser daraus nehmen. bem</w:t>
        <w:br/>
        <w:t>Dieses erst erwehnte Miros Castell, ift Bas</w:t>
        <w:br/>
        <w:t>nicht etwa eine Vestung von einem Miro Afte</w:t>
        <w:br/>
        <w:t>erbauet: sondern es ist ein ausgearbeite merc</w:t>
        <w:br/>
        <w:t>ter Fels oder Berg, welches ohne Zweif</w:t>
        <w:br/>
        <w:t>fel ein Hottentottischer Capitain dieser</w:t>
        <w:br/>
        <w:t>Nation hat ausgearbeitet, und zur Lust</w:t>
        <w:br/>
        <w:t>verfertiget. Wiewohl ich mich deßwe</w:t>
        <w:br/>
        <w:t>gen felber nicht zu frieden stellen kan,</w:t>
        <w:br/>
        <w:t>von wem er mag ausgehauen worden</w:t>
        <w:br/>
        <w:t>seyn: weil es darum nicht wohl glauben</w:t>
        <w:br/>
        <w:t>kan, daß sie es selbsten solten ausgearbeite</w:t>
        <w:br/>
        <w:t>tet haben, da mir ihre übergosse und</w:t>
        <w:br/>
        <w:t>unglaubliche Faulheit genugsam befandt</w:t>
        <w:br/>
        <w:t>ist.</w:t>
        <w:br/>
        <w:br/>
        <w:t>Doch es mag auch diesen Felsen</w:t>
        <w:br/>
        <w:t xml:space="preserve">ausgehauen und in Form eines </w:t>
      </w:r>
      <w:r>
        <w:rPr>
          <w:b/>
          <w:color w:val="DD2B05"/>
          <w:u w:val="single"/>
        </w:rPr>
        <w:t>Caftcilsgemacht</w:t>
      </w:r>
      <w:r>
        <w:br/>
        <w:t>haben wer da will, so ist doch</w:t>
        <w:br/>
        <w:t>dieses gewiß, daß zwey Stock-Werde</w:t>
        <w:br/>
        <w:t>daran und darinnen sind; in welchen sich</w:t>
        <w:br/>
        <w:t>eine ziemliche Parthe gar leicht aufhal</w:t>
        <w:br/>
        <w:t>ten, und lange Zeit defend ren fonte,</w:t>
        <w:br/>
        <w:t>wenn sie mit allen nöthigen Requiritis</w:t>
        <w:br/>
        <w:t>wohl versehen ware; weil es aber nicht</w:t>
        <w:br/>
        <w:t>an dem Ufer, sondern tieff in dem Lande</w:t>
        <w:br/>
        <w:t>anzutreffen: so solte es einem mühsam</w:t>
        <w:br/>
        <w:t>fallen, alles dahin zu bringen. Ra</w:t>
        <w:br/>
        <w:t>Die vorhin gedachten Berge sind Hat</w:t>
        <w:br/>
        <w:t>bloß und ohne Holz, also, daß bey nahe ol</w:t>
        <w:br/>
        <w:t>weder Laub noch Gras darauf anzutref</w:t>
        <w:br/>
        <w:t>fen; und was noch an Holz-Werck das</w:t>
        <w:br/>
        <w:t>selbst, wie auch in dem ganzen Lande ans</w:t>
        <w:br/>
        <w:t>zutreffen, das ist nichts anders als Ges</w:t>
        <w:br/>
        <w:t>strauch, Aleste und dergleichen. Sie</w:t>
        <w:br/>
        <w:t>können deßwegen auch faum so viel in ih</w:t>
        <w:br/>
        <w:t>rem Land antreffen, als sie zum Kochen</w:t>
        <w:br/>
        <w:t>nöthig haben. Woferne fie aber Kälte</w:t>
        <w:br/>
        <w:t>wegen solten Feuer halten und Holz</w:t>
        <w:br/>
        <w:t>bren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III. Brief. 2c.</w:t>
        <w:br/>
        <w:br/>
        <w:t>Brennen müssen, würde es lohnfehlbar</w:t>
        <w:br/>
        <w:t>Paran mangeln, und aus denen beinache</w:t>
        <w:br/>
        <w:t>Warten Ländern hergeholet werden muß</w:t>
        <w:br/>
        <w:t>en: gestalten sie gesund kaum so viel</w:t>
        <w:br/>
        <w:t>inden, und affer dem nöthigen Brenn</w:t>
        <w:br/>
        <w:t>Dels entbehren können, als zu Umfahung</w:t>
        <w:br/>
        <w:t>ihrer Schaaf Krallen, oder wie</w:t>
        <w:br/>
        <w:t>nan in Teutschland redet, zur Pferch</w:t>
        <w:br/>
        <w:t>Benötiget ist.</w:t>
        <w:br/>
        <w:br/>
        <w:t>Unterdessen aber giebt es gleichwohl</w:t>
        <w:br/>
        <w:t>allda vieles Wild, als Elephanten,</w:t>
        <w:br/>
        <w:t>Rhinozeroten, wilde Esel, eine Art uns</w:t>
        <w:br/>
        <w:t>er oder gefleckten Böcke, welche man an</w:t>
        <w:br/>
        <w:t>Dem Vorgebürge und desselben Bezirk</w:t>
        <w:br/>
        <w:t>bemalen siehet. Sie haben nemlich weis</w:t>
        <w:br/>
        <w:t>e und gelbe Flecken durcheinander.</w:t>
        <w:br/>
        <w:br/>
        <w:t>Sind an Grösse den Europa schen</w:t>
        <w:br/>
        <w:t>Böden kaum gleich, aber überaus schnell</w:t>
        <w:br/>
        <w:t>ur Flucht. Man trifft sie nicht, oder</w:t>
        <w:br/>
        <w:t>ar selten einzeln an, wohl aber Heer</w:t>
        <w:br/>
        <w:t>en weiß, und sind deren zum öfftern</w:t>
        <w:br/>
        <w:t>ber 1000, in einem Tropp. Ihr</w:t>
        <w:br/>
        <w:t>Fleisch ist nicht unangenehm zu essen,</w:t>
        <w:br/>
        <w:t>nd hat den wenigsten Geschmack nach</w:t>
        <w:br/>
        <w:t>Bock Fleisch, sondern gleichet eher</w:t>
        <w:br/>
        <w:t>nem Rehe oder andern Wild. Es ist</w:t>
        <w:br/>
        <w:t>abey noch ziemlich fett, und hat weder</w:t>
        <w:br/>
        <w:t>Butter noch Speck vonnöthen, wenn</w:t>
        <w:br/>
        <w:t>man es kochen will. Dieser Unterscheid</w:t>
        <w:br/>
        <w:t>t haben, daß es gebraten und vorhero</w:t>
        <w:br/>
        <w:t>n wenig werklopffet, sehr delicat schames</w:t>
        <w:br/>
        <w:t>et, und ganz mürbe auch kurz wird, wie</w:t>
        <w:br/>
        <w:t>felber zum öfftern probiert habe.</w:t>
        <w:br/>
        <w:br/>
        <w:t>Mit diesen streitbaren zweyen Namaquas</w:t>
        <w:br/>
        <w:t>aquas Nationen, hat obgedachter Gert</w:t>
        <w:br/>
        <w:t>Jansoon van Deventer, nebst seinem</w:t>
        <w:br/>
        <w:t>anhang geschlagen, und darbey an dem</w:t>
        <w:br/>
        <w:t>Ort, wo man vorgedachte Elephans</w:t>
        <w:br/>
        <w:t>vier paffiret, zween Mann verlohren</w:t>
        <w:br/>
        <w:t>So haben auch andere dergleichen Reyrs</w:t>
        <w:br/>
        <w:t>oder Trocquirt, unter welchen</w:t>
        <w:br/>
        <w:t xml:space="preserve">laas </w:t>
      </w:r>
      <w:r>
        <w:rPr>
          <w:b/>
          <w:color w:val="DD2B05"/>
          <w:u w:val="single"/>
        </w:rPr>
        <w:t>Claaszoon</w:t>
      </w:r>
      <w:r>
        <w:t xml:space="preserve"> Kroneburg mit gewest</w:t>
        <w:br/>
        <w:t>, mit eben diesen Nationen drey Ta</w:t>
        <w:br/>
        <w:t>lang gefochten, che eine der andern</w:t>
        <w:br/>
        <w:t>nachgeben, und das Feld räumen wolte18</w:t>
        <w:br/>
        <w:t>aber diese Hottentotten sahen, daß</w:t>
        <w:br/>
        <w:t>men die Teutsche durch ihr Schieß-Ge</w:t>
        <w:br/>
        <w:t>ehr überlegen waren, bedienten sie sich</w:t>
        <w:br/>
        <w:t>mer feinen Kriegs-List und schlugen, ins</w:t>
        <w:br/>
        <w:t>m sie zurück gewichen, so lang mit ehe</w:t>
        <w:br/>
        <w:t>n, biß sie dieselbe ins Nez und zwischen</w:t>
        <w:br/>
        <w:t>Gebürge hinein gebracht hatten.</w:t>
        <w:br/>
        <w:br/>
        <w:t>Alsobald stellete sich die Horten</w:t>
        <w:br/>
        <w:t>cten, als ob sie jetzo den molligen Reiß</w:t>
        <w:br/>
        <w:t>s nehmen, und ihnen die Victoire</w:t>
        <w:br/>
        <w:t>erlassen wolten. Allein es dienete zu</w:t>
        <w:br/>
        <w:t>Teutschen größten Unglück. Denn</w:t>
        <w:br/>
        <w:t>il sie von Rachgierigkeit erhitzet, den</w:t>
        <w:br/>
        <w:t>úchtigen immer weiter in das Gebürt</w:t>
        <w:br/>
        <w:t>ge nachbeten, geschahe es, daß die Hottentotten</w:t>
        <w:br/>
        <w:t>unterweilen die Klippen wies</w:t>
        <w:br/>
        <w:t>derseits hinauf kletterten als die Katzen,</w:t>
        <w:br/>
        <w:t>und fornen und hinten ihnen die Apallage</w:t>
        <w:br/>
        <w:t>schwehr machten. So bald sie droben</w:t>
        <w:br/>
        <w:t>und ihren Schieß: Gewehr entronnen</w:t>
        <w:br/>
        <w:t>waren, fiel ein Pfeil Hagel auf sie hinab,</w:t>
        <w:br/>
        <w:t>wodurch mancher, obgleich nicht tödtlich</w:t>
        <w:br/>
        <w:t>verwundet worden. Wie sie keine Feis</w:t>
        <w:br/>
        <w:t>le mehr hatten, ergriffen sie die ledig lies</w:t>
        <w:br/>
        <w:t>gende Steine, und werffen nach ihnen,</w:t>
        <w:br/>
        <w:t>biß sie endlich auch sich durchgeschlagen</w:t>
        <w:br/>
        <w:t>und diesem gefährlichen Sturm entan</w:t>
        <w:br/>
        <w:t>gen waren. mu</w:t>
        <w:br/>
        <w:t>Die Hottentotten waren fleger als</w:t>
        <w:br/>
        <w:t>die Europæer wohl gedachten, welche sie</w:t>
        <w:br/>
        <w:t>gerne wieder herunter gehabt, und sich</w:t>
        <w:br/>
        <w:t>in der Ebne an ihnen revangirn hátten;</w:t>
        <w:br/>
        <w:t>alleine jene blieben auf ihrer unzugänglich</w:t>
        <w:br/>
        <w:t>chen Bestung, und lachten jene mit ihren</w:t>
        <w:br/>
        <w:t>blutigen Kapffen und blauen Rücken,</w:t>
        <w:br/>
        <w:t>auf welche die Steine gefallen waren, ta</w:t>
        <w:br/>
        <w:t>pfer aus. Weil nun kein Wald oder ets Dog</w:t>
        <w:br/>
        <w:t>was dergleichen in der ganzen Gegend Be</w:t>
        <w:br/>
        <w:t>war; die Hottentotten aber alle Gans rud</w:t>
        <w:br/>
        <w:t>ge, Wege und Schliche wohl wußten :</w:t>
        <w:br/>
        <w:t>so musten sich diese nur mit ihren em</w:t>
        <w:br/>
        <w:t>pfannen Wunden zurücke ziehen, und</w:t>
        <w:br/>
        <w:t>aus diesem Namaquas Land euriren:</w:t>
        <w:br/>
        <w:t>bey Nacht aber gute Wacht halten, daß</w:t>
        <w:br/>
        <w:t>ihnen kein Unglücke wiederführe, oder ein</w:t>
        <w:br/>
        <w:t>neuer Schwarm auf sie ankáme; welsches</w:t>
        <w:br/>
        <w:t>gewiß ein Zeichen besonderer Klug</w:t>
        <w:br/>
        <w:t>heit und guten Naturells an dieser Nation</w:t>
        <w:br/>
        <w:t>zunennen ist. deN den</w:t>
        <w:br/>
        <w:t>Als Anno 1708. diese beyde Natio. Die</w:t>
        <w:br/>
        <w:t>nes in Erfahrung gebracht hatten, hi</w:t>
        <w:br/>
        <w:t>wie ein neuer Gouverneur, nemlich der ne</w:t>
        <w:br/>
        <w:t>Hoch-Edle und sehr Genereuse Herba</w:t>
        <w:br/>
        <w:t>Louis van Affenburg, aus Holland was neue</w:t>
        <w:br/>
        <w:t>re ankommen, haben sie zu Ende des vera</w:t>
        <w:br/>
        <w:t>Jahres eine Gesandschafft abgeordnet,</w:t>
        <w:br/>
        <w:t xml:space="preserve">demselben zu </w:t>
      </w:r>
      <w:r>
        <w:rPr>
          <w:b/>
          <w:color w:val="DD2B05"/>
          <w:u w:val="single"/>
        </w:rPr>
        <w:t>gratahren</w:t>
      </w:r>
      <w:r>
        <w:t>, und sich in seine</w:t>
        <w:br/>
        <w:t>Gnade zu befehlen. Die Abgeordnete</w:t>
        <w:br/>
        <w:t>hatten Geschencke von ihrem Vieh mit:</w:t>
        <w:br/>
        <w:t>als einige gute und starcke Ochsen, nebst</w:t>
        <w:br/>
        <w:t>vielen Schaafen und andern Kleinigkeit</w:t>
        <w:br/>
        <w:t>ten; welche der Herz Gouverneur zwar</w:t>
        <w:br/>
        <w:t>annahm, und ihnen ein ziemliches Ge</w:t>
        <w:br/>
        <w:t>gen-Prefens von Tobac, Corallen und</w:t>
        <w:br/>
        <w:t>andern ihnen-lieb und angenehmen Sa</w:t>
        <w:br/>
        <w:t>chen thate: das Vieh aber alsobald an</w:t>
        <w:br/>
        <w:t>die illuftr Compagnie oder deren andere</w:t>
        <w:br/>
        <w:t>und subordinierte Diener übergab; wel</w:t>
        <w:br/>
        <w:t>ches die Hottentotten groß Wunder</w:t>
        <w:br/>
        <w:t>nahm, weil, wie sie sagten, der vorige Herz</w:t>
        <w:br/>
        <w:t>Gouverneur solches nicht gethan, son</w:t>
        <w:br/>
        <w:t>dern ihnen um derwillen so sehr hätte mit</w:t>
        <w:br/>
        <w:t>fahren lassen. Nachdem sie nun eine ge</w:t>
        <w:br/>
        <w:t>raume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aume Zeit allhier am Vorgebürge ge</w:t>
        <w:br/>
        <w:t>lieben, und sich genugsam divertiert,</w:t>
        <w:br/>
        <w:t>nd fie endlich nach erhaltener Abschiedes</w:t>
        <w:br/>
        <w:t>Audience und Versicherung guter Precation, wieder</w:t>
        <w:br/>
        <w:t>fort und nach Hause ges</w:t>
        <w:br/>
        <w:t>angen. Woraus mich abermal dün</w:t>
        <w:br/>
        <w:t>et daß diese Nationes eben so wenig, ja</w:t>
        <w:br/>
        <w:t>och weniger dumm und einfältig seyn,</w:t>
        <w:br/>
        <w:t>s die andere. Wie ihre Kleidung bes</w:t>
        <w:br/>
        <w:t>haffen gewesen, und was sie sonst be</w:t>
        <w:br/>
        <w:t>anders an sich gehabt? wird zu anderer</w:t>
        <w:br/>
        <w:t>eit nicht vergessen werden, wenn von</w:t>
        <w:br/>
        <w:t>r Hottentotten Kleidung und Zier</w:t>
        <w:br/>
        <w:t>ath wird Bericht geschehen.</w:t>
        <w:br/>
        <w:br/>
        <w:t>Der Herz P. Tachard hat an dem an</w:t>
        <w:br/>
        <w:t>führten Ort, und sonderlich in seiner</w:t>
        <w:br/>
        <w:t>and-Charte zwischen pag. 96. und 97.</w:t>
        <w:br/>
        <w:br/>
        <w:t>bindlich, nach dem er die Namaquas</w:t>
        <w:br/>
        <w:t>ation derselben einverleibet, ferner</w:t>
        <w:br/>
        <w:t>en darüber gar bedencklich Worte ses</w:t>
        <w:br/>
        <w:t>n lassen, wenn da stehet: Dieses Land</w:t>
        <w:br/>
        <w:t>unbewohnt biß an den 18. Grad, wo</w:t>
        <w:br/>
        <w:t>Hottentotten von Angola anfangen.</w:t>
        <w:br/>
        <w:t>ch sage es sind bedencklich Worte.</w:t>
        <w:br/>
        <w:br/>
        <w:t>enn niemaln habe gehört, daß in Ana</w:t>
        <w:br/>
        <w:t>la auch Hottentotten, wohl aber Aeos</w:t>
        <w:br/>
        <w:t>oder Mohren wohnen. Wie man</w:t>
        <w:br/>
        <w:t>nn jährlich eingriffe Menge dieser Na</w:t>
        <w:br/>
        <w:t>os verkauffen, und entweder nach</w:t>
        <w:br/>
        <w:t>merica oder in andere Länder erfühl</w:t>
        <w:br/>
        <w:t>: so daß dieses, wo nicht ein Fehler,</w:t>
        <w:br/>
        <w:t>aleichwohl ein grosser Arithm in der</w:t>
        <w:br/>
        <w:t>Benennung ist, welchen ich von einem so</w:t>
        <w:br/>
        <w:t>eisen Patre, der anders in allen seinen</w:t>
        <w:br/>
        <w:t>achen ganz annehmlich ist, gar nicht</w:t>
        <w:br/>
        <w:t>muhtet hatte.</w:t>
        <w:br/>
        <w:br/>
        <w:t>Hernach ist gar bedencklich, daß er</w:t>
        <w:br/>
        <w:t>Land biß an den 18. Grad will unbe</w:t>
        <w:br/>
        <w:t>het haben da es doch unfehlbar über</w:t>
        <w:br/>
        <w:t>an den Ufern, ja selbst unter der</w:t>
        <w:br/>
        <w:t>nie oder dem Aequatore. gar wohl und</w:t>
        <w:br/>
        <w:t>rd bewohnet ist. Denn weil er nies</w:t>
        <w:br/>
        <w:t>al weiter in diesen Africanschen Theil,</w:t>
        <w:br/>
        <w:t>3 nur an das Vorgebürge selbst gekom</w:t>
        <w:br/>
        <w:t>n: so hat er freylich auch nicht wiss</w:t>
        <w:br/>
        <w:t>können, ob es weiter bewohnet ist;</w:t>
        <w:br/>
        <w:t>fer, wenn er die davon verfertigte</w:t>
        <w:br/>
        <w:t>id: Charten von Africa hat nachsehen</w:t>
        <w:br/>
        <w:t>llen, massen ihm diese gar wohl haben</w:t>
        <w:br/>
        <w:t>erkennen geben können, daß das Land</w:t>
        <w:br/>
        <w:t>ht unbewohnt fey.</w:t>
        <w:br/>
        <w:br/>
        <w:t>Ich meines Ort weiß aus der Er</w:t>
        <w:br/>
        <w:t>rung gar wohl, daß über denen bereits</w:t>
        <w:br/>
        <w:t>chriebene Namaquas Nationen noch</w:t>
        <w:br/>
        <w:t>Attaquas, und wo mir recht ist, doch</w:t>
        <w:br/>
        <w:t>gewisse Warheit kan es wegen Vert</w:t>
        <w:br/>
        <w:t xml:space="preserve">sagen, die </w:t>
      </w:r>
      <w:r>
        <w:rPr>
          <w:b/>
          <w:color w:val="DD2B05"/>
          <w:u w:val="single"/>
        </w:rPr>
        <w:t>Choragaukavas</w:t>
      </w:r>
      <w:r>
        <w:t xml:space="preserve"> Nation</w:t>
        <w:br/>
        <w:t>befindet. Weil nun biß hierher die =</w:t>
        <w:br/>
        <w:t>Entdeckung dieser Völcker schon gesche</w:t>
        <w:br/>
        <w:t>hen, von denen man vor diesen auch</w:t>
        <w:br/>
        <w:t>nichts gewest: wer wolte denn zweiffeln,</w:t>
        <w:br/>
        <w:t>daß das Land gar bind) Angola, und</w:t>
        <w:br/>
        <w:t>ferner Nord warts hinauf solte nubes</w:t>
        <w:br/>
        <w:t>wohnet seyn? Wiewol ich gerne zustehe,</w:t>
        <w:br/>
        <w:t>daß inwendig in dem Lande, grosse Eins</w:t>
        <w:br/>
        <w:t>dden und leere Wüsten mögen gefunden</w:t>
        <w:br/>
        <w:t>werden, welche theils wegen des uns</w:t>
        <w:br/>
        <w:t>fruchtbaren Erdreichs: theils wegen</w:t>
        <w:br/>
        <w:t>Mangel des Wasses können unbewohnt</w:t>
        <w:br/>
        <w:t>net seyn. Man weiß aber auch davon</w:t>
        <w:br/>
        <w:t xml:space="preserve">noch feine zuversichtliche </w:t>
      </w:r>
      <w:r>
        <w:rPr>
          <w:b/>
          <w:color w:val="DD2B05"/>
          <w:u w:val="single"/>
        </w:rPr>
        <w:t>GewißheitDer</w:t>
      </w:r>
      <w:r>
        <w:br/>
        <w:t>Attaquas Nation ihr Land ist wie b</w:t>
        <w:br/>
        <w:t>alfo ein unfruchtbares Land, worinnen and b</w:t>
        <w:br/>
        <w:t>wenig fruchtbare Thaler zu finden, weil Nation</w:t>
        <w:br/>
        <w:t>es am Affer gar grossen Mangel leis Schaffer</w:t>
        <w:br/>
        <w:t>det. Doch sind sie noch gut zum</w:t>
        <w:br/>
        <w:t>Gras tragen, welches in solcher Menge</w:t>
        <w:br/>
        <w:t>auf den Dübeln und Bergen wächset,</w:t>
        <w:br/>
        <w:t>daß man gar schöne Heberden dabey ers</w:t>
        <w:br/>
        <w:t>halten konte, wenn nur des Affers</w:t>
        <w:br/>
        <w:t>nicht so gar wenig wäre. Unterdessen</w:t>
        <w:br/>
        <w:t>aber sind die Einwohner doch darinnen</w:t>
        <w:br/>
        <w:t>eben so wohl zufrieden als ob sie in denen</w:t>
        <w:br/>
        <w:t>fruchtbarsten Feldern wohneten; behelfs</w:t>
        <w:br/>
        <w:t>fen sich auch mit dem wenigen Vieh, so</w:t>
        <w:br/>
        <w:t>viel als möglich, und essen meist Wilds</w:t>
        <w:br/>
        <w:t>pret-Fleisch, dessen es auch eine ziemliche</w:t>
        <w:br/>
        <w:t>Menge giebet.</w:t>
        <w:br/>
        <w:br/>
        <w:t>Man höret gar wenig daß sie von Wie f</w:t>
        <w:br/>
        <w:t>andern angefochten und befriedet wer diese Na</w:t>
        <w:br/>
        <w:t>den; noch weniger aber daß sie andern einblick</w:t>
        <w:br/>
        <w:t>Schaden zufügen, oder sie an ihrer Ru-Vnfall</w:t>
        <w:br/>
        <w:t xml:space="preserve">he stören. Doch wenn die Noth an den </w:t>
      </w:r>
      <w:r>
        <w:rPr>
          <w:b/>
          <w:color w:val="DD2B05"/>
          <w:u w:val="single"/>
        </w:rPr>
        <w:t>führerMann</w:t>
      </w:r>
      <w:r>
        <w:br/>
        <w:t>kommt, und sie sich wehren mús</w:t>
        <w:br/>
        <w:t>sen, haben sie ein so gutes Mittel als</w:t>
        <w:br/>
        <w:t>die Schweißer und Tiroler, ihre Afis</w:t>
        <w:br/>
        <w:t>schafft zusammen zu ruffen, und ihnen</w:t>
        <w:br/>
        <w:t>wissend zu machen, daß jemand vorhin</w:t>
        <w:br/>
        <w:t>den der ihnen und ihrer Freyheit nachs</w:t>
        <w:br/>
        <w:t>stelle. Denn sie lauffen den Bergen zu,</w:t>
        <w:br/>
        <w:t>und stecken daselbst ein dampfend Feuer</w:t>
        <w:br/>
        <w:t>an, damit es bey Tag einen grossen</w:t>
        <w:br/>
        <w:t>Rauch, und bey Nacht ein helles Feuer</w:t>
        <w:br/>
        <w:t>gebe. So bald nun andere dieses sehen,</w:t>
        <w:br/>
        <w:t>lauffen sie nach dem Ort zu, woselbst das</w:t>
        <w:br/>
        <w:t>Feuer ist angestecket worden: und stellen</w:t>
        <w:br/>
        <w:t>sich alsobald in Politur, andern den Kopf</w:t>
        <w:br/>
        <w:t>zu bieten, und sich selbsten zu defendiren.</w:t>
        <w:br/>
        <w:br/>
        <w:br/>
        <w:t>Von ihrer Kleidung und worinnen was be</w:t>
        <w:br/>
        <w:t>sie sonsten vor andern Hottentotten eis Auctor</w:t>
        <w:br/>
        <w:t>nen Unterscheid haben, wird zu ſeiner handele</w:t>
        <w:br/>
        <w:t>Zeit gehandelt werden. Genug daß an</w:t>
        <w:br/>
        <w:t>jetzo bekandt ist, welche Nacionis biß Angola</w:t>
        <w:br/>
        <w:t>von dem Vorgebürge ab, zu finden</w:t>
        <w:br/>
        <w:t>seyn; von deren fernern Beschreibung</w:t>
        <w:br/>
        <w:t>aniezo nichts zu gedencken, weil mein</w:t>
        <w:br/>
        <w:t>Vor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2.</w:t>
        <w:br/>
        <w:br/>
        <w:t>Vorhaben nicht weiter gehet, als nur die</w:t>
        <w:br/>
        <w:t>Nacionis und das Land einiger massen</w:t>
        <w:br/>
        <w:t>zu adumbriren, und Ihm mein Herz,</w:t>
        <w:br/>
        <w:t>emen Vorschmack davon zu geben.</w:t>
        <w:br/>
        <w:t>Ware mein verlohrne Manuscriptum</w:t>
        <w:br/>
        <w:t>wieder zu haben, oder fonte ich es in so</w:t>
        <w:br/>
        <w:t>kurzer Zeit alles wieder beysammen has</w:t>
        <w:br/>
        <w:t>ben, wie ich es gesagt habe, wolte Ihm</w:t>
        <w:br/>
        <w:t>noch viel andere Umstände und Anders</w:t>
        <w:br/>
        <w:t>dingen beifügen. Ben solcher Be</w:t>
        <w:br/>
        <w:t>bewandtniß der Sache aber, weiß ich schon,</w:t>
        <w:br/>
        <w:t>daß Er mein Vermögen erkennen, und</w:t>
        <w:br/>
        <w:t>mit diesem wenigen zufrieden seyn werde.</w:t>
        <w:br/>
        <w:br/>
        <w:t>Wenn ich nun ferner versprochen</w:t>
        <w:br/>
        <w:t>habe von dem Vorgebürge gegen Osten</w:t>
        <w:br/>
        <w:t>zu zugreifen, und zu eröffnen, welche Nationes</w:t>
        <w:br/>
        <w:t>daselbst sich aufhalten, und wie et</w:t>
        <w:br/>
        <w:t>wa deren Land beschaffen sey: so ist abers</w:t>
        <w:br/>
        <w:t>mal undöthig, das Land der Gunjemans</w:t>
        <w:br/>
        <w:t>zu beschreiben, als welches schon, wie vor</w:t>
        <w:br/>
        <w:t>hero berichtet worden, die Holländische</w:t>
        <w:br/>
        <w:t>Bolonien in Besitz haben. Dieses aber</w:t>
        <w:br/>
        <w:t>will hier nur noch beifügen, daß es sich</w:t>
        <w:br/>
        <w:t>biß an die Hottentotte- Hollands und</w:t>
        <w:br/>
      </w:r>
      <w:r>
        <w:rPr>
          <w:b/>
          <w:color w:val="DD2B05"/>
          <w:u w:val="single"/>
        </w:rPr>
        <w:t>Stellenboschische</w:t>
      </w:r>
      <w:r>
        <w:t xml:space="preserve"> Berge erstrecket habe.</w:t>
        <w:br/>
        <w:br/>
        <w:t>Woraus denn leicht zu ermessen, daß die</w:t>
        <w:br/>
        <w:t>fes eine sehr ansehnliche Nation müsse ge</w:t>
        <w:br/>
        <w:t>wesen seyn, die heutiges Tages wohl die</w:t>
        <w:br/>
        <w:t>armste und schwächste von allen. Nicht</w:t>
        <w:br/>
        <w:t>als ob ihnen ihr Gut mit Gewalt ware</w:t>
        <w:br/>
        <w:t>abgenommen worden: sondern weil sie</w:t>
        <w:br/>
        <w:t>sich selber durch langes Streiten, Fech</w:t>
        <w:br/>
        <w:t>ten und Krieg führen, diesen Ruin auf</w:t>
        <w:br/>
        <w:t>den Hals gezogen, und haben ihre meis</w:t>
        <w:br/>
        <w:t>ste Mannschaft nebst ihren Gütern</w:t>
        <w:br/>
        <w:t>verlohren haben; wie solches denn meist</w:t>
        <w:br/>
        <w:t>allezeit der Vortheil von allen Kriegen</w:t>
        <w:br/>
        <w:t>und das Ende derselben ist.</w:t>
        <w:br/>
        <w:br/>
        <w:t>Hinter diesen Gunjemans lieget</w:t>
        <w:br/>
        <w:t xml:space="preserve">besser gegen Osten zu, die </w:t>
      </w:r>
      <w:r>
        <w:rPr>
          <w:b/>
          <w:color w:val="DD2B05"/>
          <w:u w:val="single"/>
        </w:rPr>
        <w:t>KoopmannsNacion</w:t>
      </w:r>
      <w:r>
        <w:t>;</w:t>
        <w:br/>
        <w:t>welche ihren Namen von einem</w:t>
        <w:br/>
        <w:t>Capitain hat, der also genennet wird: und</w:t>
        <w:br/>
        <w:t>von welchem bereits oben ist gesaget wors</w:t>
        <w:br/>
        <w:t>den, daß er den Capitain Claas erst sei</w:t>
        <w:br/>
        <w:t>ne Frau abspånstig gemacht, nachmals</w:t>
        <w:br/>
        <w:t>aber ihn selbst, als er wieder aus seiner</w:t>
        <w:br/>
        <w:t>Gefangenschafft gekommen, erschlagen</w:t>
        <w:br/>
        <w:t>habe. Diese Nation hat ein grosses und</w:t>
        <w:br/>
        <w:t>weit ausgestrecktes Gebeth, in welchen</w:t>
        <w:br/>
        <w:t>sich bereits die Europæer nieder zulag</w:t>
        <w:br/>
        <w:t>fen, und ihr herzliches aber bißhero</w:t>
        <w:br/>
        <w:t>unfruchtbar gelegenes Land zu bebauen</w:t>
        <w:br/>
        <w:t>angefangen. Wie denn schon vormals ges</w:t>
        <w:br/>
        <w:t>saget worden, daß hier bey dem warmen</w:t>
        <w:br/>
        <w:t>Bad, Ferdinandus Appel, ein Stück</w:t>
        <w:br/>
        <w:t>Landes in Eigenthu beize: und weiter</w:t>
        <w:br/>
        <w:t>in dem schwarzen Land schon einige andes</w:t>
        <w:br/>
        <w:t>re von Drachenstein tauglich sich befin</w:t>
        <w:br/>
        <w:t>den.</w:t>
        <w:br/>
        <w:br/>
        <w:t>Gegen die See Ufer zu, ist es zwar</w:t>
        <w:br/>
        <w:t>so gar breit nicht, aber einwärts breitet es</w:t>
        <w:br/>
        <w:t>sich sehr weit aus. Und obgleich viele</w:t>
        <w:br/>
        <w:t>hohe Berge darinnen sich befinden: so ist</w:t>
        <w:br/>
        <w:t>es dennoch sehr fruchtbar; hat auch kein</w:t>
        <w:br/>
        <w:t>nen Mangel an ffen und guten Was</w:t>
        <w:br/>
        <w:t>ser. Uber dieses findet sich auch Wild</w:t>
        <w:br/>
        <w:t>genug vor einen Liebhaber der sich der</w:t>
        <w:br/>
        <w:t>Jagd will befleissigen und darf er gar</w:t>
        <w:br/>
        <w:t>wenig Mühe anwenden, so kan er so viel.</w:t>
        <w:br/>
        <w:br/>
        <w:t>haben, als er in etlichen Tagen auf bueß</w:t>
        <w:br/>
        <w:t>sen vermag. Man trifft zur Noth auch</w:t>
        <w:br/>
        <w:t>noch einiges Holz an, welches gut und</w:t>
        <w:br/>
        <w:t>bequem ist, nicht allein zum bauen und</w:t>
        <w:br/>
        <w:t>brennen, sondern auch zu allerhand artis</w:t>
        <w:br/>
        <w:t>tagen und schönen Schráncken, Dessein</w:t>
        <w:br/>
        <w:t>und Stühlen. Doch hat der obgedacht</w:t>
        <w:br/>
        <w:t>te Herz Gouverneur Wilhelm Adrian</w:t>
        <w:br/>
        <w:t>van der Stel, in der Zeit seiner Regierung,</w:t>
        <w:br/>
        <w:t>nicht allein diesen ganzen Dictrict, fon</w:t>
        <w:br/>
        <w:t>dern noch viele andere innen gehabt, wie</w:t>
        <w:br/>
        <w:t>anderwärts gesagt werden solle, und das</w:t>
        <w:br/>
        <w:t>beste hinaus hauen lassen.</w:t>
        <w:br/>
        <w:br/>
        <w:t>An Salt fehlet es diesem Lande auch</w:t>
        <w:br/>
        <w:t>nicht allermassen man in der Suchen</w:t>
        <w:br/>
        <w:t>thate-Valley und sonsten hin und wies</w:t>
        <w:br/>
        <w:t>der in dem Lande solche Salz Pfannen</w:t>
        <w:br/>
        <w:t>antrifft, als vormals schon beschrieben</w:t>
        <w:br/>
        <w:t>worden, und selbsten an dem Vorgeber</w:t>
        <w:br/>
        <w:t>ge auch denen grünen Kloben befindlich</w:t>
        <w:br/>
        <w:t>sind. Obgleich ein starcker Stroem,</w:t>
        <w:br/>
        <w:t>welcher die Calamit. Revier genennet</w:t>
        <w:br/>
        <w:t>wird, durch dieses Thal harfliesset, auch</w:t>
        <w:br/>
        <w:t>sich in das nahe dabey gelegene Meer</w:t>
        <w:br/>
        <w:t>stürzet: so verderbet dieselbe dennoch</w:t>
        <w:br/>
        <w:t>diese Salz- Pfanne nicht; wirfft auch</w:t>
        <w:br/>
        <w:t>kein Wasser hinein, obgleich mit der</w:t>
        <w:br/>
        <w:t>Bluth dessen Mund verstopffet, und das</w:t>
        <w:br/>
        <w:t>Affer hoch hinauf getrieben wird :daß</w:t>
        <w:br/>
        <w:t>dahero diesem Lande nichts mangelt, als</w:t>
        <w:br/>
        <w:t>allein eine Europa ache Cultu, wodurch</w:t>
        <w:br/>
        <w:t>es den verborgenen Reichthum der her</w:t>
        <w:br/>
        <w:t>lichen Fruchtbarkeit könte an den Tag'</w:t>
        <w:br/>
        <w:t>legen. fet bo</w:t>
        <w:br/>
        <w:t>Es entspringet aber die erst gedachte Pa</w:t>
        <w:br/>
        <w:t>Alaric Revier aus dem Drachenstein</w:t>
        <w:br/>
        <w:t>nischen Gebürgen, welche eben den Un</w:t>
        <w:br/>
        <w:t>terscheid oder die Gränzen zwischen jes de</w:t>
        <w:br/>
        <w:t>nem und diesem Lande machen, und sich</w:t>
        <w:br/>
        <w:t>sehr weit oben herunter strecken: auch</w:t>
        <w:br/>
        <w:t>mit der vormals erwehnten Hanglich</w:t>
        <w:br/>
        <w:t>eine Seyhe ausmachen. Von ihrem ers</w:t>
        <w:br/>
        <w:t>sten Ursprung, den man auf und an dies</w:t>
        <w:br/>
        <w:t>sen Bergen suchen muß, lauffen sie ein</w:t>
        <w:br/>
        <w:t>grosses annoch unbenanntes Thal</w:t>
        <w:br/>
        <w:t>Schlangen weise durch, und zimmet</w:t>
        <w:br/>
        <w:t>noch einige kleine Flußein, darunter</w:t>
        <w:br/>
        <w:t>auch die schwarze Revier sich befindet,</w:t>
        <w:br/>
        <w:t>zu sich, ehe sie sich in das Meer stürzet;</w:t>
        <w:br/>
        <w:t>allwo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allwo</w:t>
        <w:br/>
        <w:t>fie nach 12. Stunden lauffens</w:t>
        <w:br/>
        <w:t>und einen ziemlich grössen</w:t>
        <w:br/>
        <w:t>Mund erfodert. Sie führet feine an</w:t>
        <w:br/>
        <w:t>Dere Fische bey sich, als einige kleine</w:t>
        <w:br/>
        <w:t>Arten von Erlegen und Grundeln, nebst</w:t>
        <w:br/>
        <w:t>Balingen oder Aalen. Es sey denn, daß</w:t>
        <w:br/>
        <w:t>welche mit dem eindringenden Sees</w:t>
        <w:br/>
        <w:t>Wasser hinein geworffen und darinnen</w:t>
        <w:br/>
        <w:t>gefangen werden. Wie man benn abson</w:t>
        <w:br/>
        <w:t>erlich eine Art Karpffen oder Stein</w:t>
        <w:br/>
        <w:t>Brahmen fånget, welche die Holländer</w:t>
        <w:br/>
        <w:t xml:space="preserve">Busch </w:t>
      </w:r>
      <w:r>
        <w:rPr>
          <w:b/>
          <w:color w:val="DD2B05"/>
          <w:u w:val="single"/>
        </w:rPr>
        <w:t>Kopffenennen</w:t>
      </w:r>
      <w:r>
        <w:t>; weil sie einen fur</w:t>
        <w:br/>
        <w:t>en eingedrungenen und dicken Kopff has</w:t>
        <w:br/>
        <w:t>en; nebst einer Gattung Klipp-Fische,</w:t>
        <w:br/>
        <w:t>welche aber zum Unterscheid der andern</w:t>
        <w:br/>
        <w:t xml:space="preserve">dieses Namens, </w:t>
      </w:r>
      <w:r>
        <w:rPr>
          <w:b/>
          <w:color w:val="DD2B05"/>
          <w:u w:val="single"/>
        </w:rPr>
        <w:t>Knorzhanen</w:t>
      </w:r>
      <w:r>
        <w:t xml:space="preserve"> genennet</w:t>
        <w:br/>
        <w:t>verden.</w:t>
        <w:br/>
        <w:br/>
        <w:t>Woferne anders dasjenige ein Ha</w:t>
        <w:br/>
        <w:t>en mag genennet werden, was noch</w:t>
        <w:br/>
        <w:t>icht untersuchet, und ob der Grund</w:t>
        <w:br/>
        <w:t>t zum Ackern, ingleichen ob das Waß</w:t>
        <w:br/>
        <w:t>tieff und ohnesen-Dancke oder Kips</w:t>
        <w:br/>
        <w:t>en ist, erforscher noch probiert wors</w:t>
        <w:br/>
        <w:t>en, weil noch niemaln Schiffe hin</w:t>
        <w:br/>
        <w:t>n gelauffen, oder darinnen gesehen</w:t>
        <w:br/>
        <w:t>worden: so findet man in dem Haven</w:t>
        <w:br/>
        <w:t>lesten noch zwo andere Arten Fische,</w:t>
        <w:br/>
        <w:t>welche in der Tafel-Bay selten gesehen</w:t>
        <w:br/>
        <w:t>der gefangen werden. So wohl die</w:t>
        <w:br/>
        <w:t>Portugiesen als die Holländer nennen</w:t>
        <w:br/>
        <w:t>en einen Hilce Bambus, weil er so rund</w:t>
        <w:br/>
        <w:t>nd haben ziemlich lang, als ein Bambusrohr</w:t>
        <w:br/>
        <w:t>ist, welcher wohl, wenn er feine</w:t>
        <w:br/>
        <w:t>Schupen hatte, unter die Aalen möchte</w:t>
        <w:br/>
        <w:t>ehlet werden Den andern nennen die</w:t>
        <w:br/>
        <w:t>holländer Lier Fisch, oder auch Königs</w:t>
        <w:br/>
        <w:t>isch, weil er von Geschmack überaus</w:t>
        <w:br/>
        <w:t>it und sehr délicar ist. Doch mit deren</w:t>
        <w:br/>
        <w:t>Beschreibung fan ich mich hier nicht auf</w:t>
        <w:br/>
        <w:t>lten.</w:t>
        <w:br/>
        <w:br/>
        <w:t>Land-warts hinein, grånget an die</w:t>
        <w:br/>
      </w:r>
      <w:r>
        <w:rPr>
          <w:b/>
          <w:color w:val="DD2B05"/>
          <w:u w:val="single"/>
        </w:rPr>
        <w:t>ellaquas</w:t>
      </w:r>
      <w:r>
        <w:t xml:space="preserve"> Nation, welche der Hr. P. Aart</w:t>
        <w:br/>
        <w:t>art in seiner Land-Charte loc cit Caffilas,</w:t>
        <w:br/>
        <w:t>Dapper aber Heucker nennet. Es</w:t>
        <w:br/>
        <w:t>cret aber selbige erstgedachter. P. Aer</w:t>
        <w:br/>
        <w:t>fehr übel; dieweil er sie nicht allein</w:t>
        <w:br/>
        <w:t>her setzet als die Sonquas: sondern</w:t>
        <w:br/>
        <w:t>ich zu erkennen giebt, als ob sie am</w:t>
        <w:br/>
        <w:t>Strand oder See: Ufer selbsten wohl</w:t>
        <w:br/>
        <w:t>afft waren; da fie doch nicht einen Fuß</w:t>
        <w:br/>
        <w:t>reit Landes an den Eifern besitzen. Es ist</w:t>
        <w:br/>
        <w:t>m aber solches nicht zu verargen, weil er</w:t>
        <w:br/>
        <w:t>h nach dem angeregten Lateinischen</w:t>
        <w:br/>
        <w:t>Bericht gerichtet, und demselben getreus,</w:t>
        <w:br/>
        <w:t>h gefolget. Sonsten schreibet er zwar</w:t>
        <w:br/>
        <w:t>r hingegen mit Warheit von ihnen,</w:t>
        <w:br/>
        <w:t>ß fie reich und machtig, im Kriegs</w:t>
        <w:br/>
        <w:t>handwerck aber schlecht geübet fey. Vide.</w:t>
        <w:br/>
        <w:t>Reife p. 106.</w:t>
        <w:br/>
        <w:br/>
        <w:t>Di Bi</w:t>
        <w:br/>
        <w:t>Denn daß sie reich seyn, und nach) Art</w:t>
        <w:br/>
        <w:t>anderer Hottentotten viel Vich haben, tio</w:t>
        <w:br/>
        <w:t>in welchen ihr ganzer Reichthum bestes rei</w:t>
        <w:br/>
        <w:t>het, erhellet daraus, daß sie sehr grosse</w:t>
        <w:br/>
        <w:t>Heberden Schaffe und anderes grobes</w:t>
        <w:br/>
        <w:t>und grosses Vieh weiden; welche offts</w:t>
        <w:br/>
        <w:t>mals ein ganzes Feld bedecken, und gleichs</w:t>
        <w:br/>
        <w:t>wohl noch dicke genug geweidet werden.</w:t>
        <w:br/>
        <w:br/>
        <w:t>Man siehet es auch an ihren Ackeley</w:t>
        <w:br/>
        <w:t>und Trag Ochsen, welche schon inskkünfftig</w:t>
        <w:br/>
        <w:t>sollen erkläret und wissend gemacht</w:t>
        <w:br/>
        <w:t>werden, und deren sie mehr als einige an</w:t>
        <w:br/>
        <w:t>dere Nation besitzen. So ist auch dies we</w:t>
        <w:br/>
        <w:t>es ein unfehlbares Kenn Zeichen, daß,</w:t>
        <w:br/>
        <w:t>weil sie gar offt nach dem Vorgebürge</w:t>
        <w:br/>
        <w:t>kommen, und einig Vieh gegen andere</w:t>
        <w:br/>
        <w:t>Wahre, als Tobac, Corallen und der</w:t>
        <w:br/>
        <w:t>gleichen handeln; welches sie gewiß nicht</w:t>
        <w:br/>
        <w:t>thun konten noch würden, woferne sie</w:t>
        <w:br/>
        <w:t>nicht einen Überfluß daran hätten. bav fie</w:t>
        <w:br/>
        <w:t>Daß sie aber machtig, das ist, Volck Ben</w:t>
        <w:br/>
        <w:t>reich seyn, ist daraus abzunehmen, weil</w:t>
        <w:br/>
        <w:t>man mehrere Krallen oder Dörfer bey reid</w:t>
        <w:br/>
        <w:t>ihnen antrifft, als bey einer nahe ges</w:t>
        <w:br/>
        <w:t>begenen Nation. Wie denn auch ihre</w:t>
        <w:br/>
        <w:t xml:space="preserve">Nachbarn gegen Westen, die </w:t>
      </w:r>
      <w:r>
        <w:rPr>
          <w:b/>
          <w:color w:val="DD2B05"/>
          <w:u w:val="single"/>
        </w:rPr>
        <w:t>Soulaquas</w:t>
      </w:r>
      <w:r>
        <w:br/>
        <w:t>und Odiquas oder Odiquas, viel schwas</w:t>
        <w:br/>
        <w:t>cher an Mannschaft sind als diese.</w:t>
        <w:br/>
        <w:br/>
        <w:t>Zudem siehet man auch viele unter den</w:t>
        <w:br/>
        <w:t>Europæern von dieser Nation, wel</w:t>
        <w:br/>
        <w:t>che sich vor Knechte verdingen, und dars</w:t>
        <w:br/>
        <w:t>um aus ihrem Lande gehen, weil sie bey</w:t>
        <w:br/>
        <w:t>denenselben reichen Unterhalt finden, und</w:t>
        <w:br/>
        <w:t>noch einen guten Lohn dazu bekommen;</w:t>
        <w:br/>
        <w:t>vor welchen sie wiederum einige Scham</w:t>
        <w:br/>
        <w:t>fe ankaufen, und selbsten Herren were</w:t>
        <w:br/>
        <w:t>den können da sie vorhero von ihrem</w:t>
        <w:br/>
        <w:t>väterlichen nichts bekommen haben:</w:t>
        <w:br/>
        <w:t>wie zu anderer Zeit dessen Ursache und</w:t>
        <w:br/>
        <w:t>Bericht wird gegeben werden. cion</w:t>
        <w:br/>
        <w:t>Weil sie nun an allen Sachen eis Bar</w:t>
        <w:br/>
        <w:t>nen Überfluß haben, und in aussen Mus befe</w:t>
        <w:br/>
        <w:t>fingang auferzogen werden: so ist es gries</w:t>
        <w:br/>
        <w:t>freylich kein Wunder, daß sie das Kriegs- bet u</w:t>
        <w:br/>
        <w:t>Handwerk nicht zu lernen suchen, noch ben</w:t>
        <w:br/>
        <w:t>Lust zum Krieg führen haben. Denn</w:t>
        <w:br/>
        <w:t>ausser dem, daß sie nichts damit ges</w:t>
        <w:br/>
        <w:t>winnen, sondern auch allzeit von ihren</w:t>
        <w:br/>
        <w:t>armen Benachbarten geropffet wers</w:t>
        <w:br/>
        <w:t>den: so wissen sie auch daß es nur auf</w:t>
        <w:br/>
        <w:t>das Todschlagen ankommet, wodurch</w:t>
        <w:br/>
        <w:t>sie von ihrer Mannschaft entblösset</w:t>
        <w:br/>
        <w:t>und den ferneren räuberischen Einmal</w:t>
        <w:br/>
        <w:t>len ihrer Feinde bloß gestellet wurden.</w:t>
        <w:br/>
        <w:br/>
        <w:t>Sie suchen dahero immer lieber mit</w:t>
        <w:br/>
        <w:t>Sanfftmuth und guten Worten ihre</w:t>
        <w:br/>
        <w:t>Streit Sachen beizulegen, als sich der</w:t>
        <w:br/>
        <w:t>Gefahr zu übergeben. Sie beyden</w:t>
        <w:br/>
        <w:t>auch deßwegen auf ihren Grenzen ihren</w:t>
        <w:br/>
        <w:t>Aady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Nachbaren mit ihrem Vich geschwehrs</w:t>
        <w:br/>
        <w:t>ch zu fallen, oder dasselbe daselbst zu</w:t>
        <w:br/>
        <w:t>weiden; sondern damit alle Gelegen</w:t>
        <w:br/>
        <w:t>eit eines Streits und daraus entstehen</w:t>
        <w:br/>
        <w:t>en Kriegs gánglich abgeschnitten wers</w:t>
        <w:br/>
        <w:t>e: so halten sie es viel lieber in ihrem</w:t>
        <w:br/>
        <w:t>ande selbsten, und hüten sich, keinem</w:t>
        <w:br/>
        <w:t>ne Ursache zur Feindseligkeit zu ges</w:t>
        <w:br/>
        <w:t>ch.</w:t>
        <w:br/>
        <w:br/>
        <w:t>Wenn sich aber die eine oder die</w:t>
        <w:br/>
        <w:t>andere Nation unterstehet, ihnen das</w:t>
        <w:br/>
        <w:t>Euer zu heiß zu machen, und nicht</w:t>
        <w:br/>
        <w:t>het biß es zu einem Gefecht kommet:</w:t>
        <w:br/>
        <w:t>lassen sie sich auch nicht gar unters</w:t>
        <w:br/>
        <w:t>rücken noch benachtheilet; sondern was</w:t>
        <w:br/>
        <w:t>en es mit solcher Herzhaftigkeit und</w:t>
        <w:br/>
        <w:t>item Vertrauen, daß sie insgemein,</w:t>
        <w:br/>
        <w:t>-vornemlich weil die gerechte Sache ih</w:t>
        <w:br/>
        <w:t>en ein Herz eingebet, den Sieg das</w:t>
        <w:br/>
        <w:t>-on tragen, und ihre Widersacher aus</w:t>
        <w:br/>
        <w:t>em Felde jagen. Weil aber dieselbe</w:t>
        <w:br/>
        <w:t>wohl wissen, daß sie ihnen nicht nachfest</w:t>
        <w:br/>
        <w:t>-en oder den Sieg verfolgen: so lauffen</w:t>
        <w:br/>
        <w:t>e zerstreuet hin und wieder, und suchen</w:t>
        <w:br/>
        <w:t>aur zur Evange, einiger Stücke von ihs</w:t>
        <w:br/>
        <w:t>em Bich habhafft zu werden; worüber</w:t>
        <w:br/>
        <w:t>s denn offtmals wieder zum fechten</w:t>
        <w:br/>
        <w:t>ommet, und blutige Köpffe febet: biß</w:t>
        <w:br/>
        <w:t>endlich die alustre Compagnie zu Hulff</w:t>
        <w:br/>
        <w:t>beruffen wird, die der Sache einen Auss</w:t>
        <w:br/>
        <w:t>ang machet, und von neuen einen Fries</w:t>
        <w:br/>
        <w:t xml:space="preserve">en unter ihnen </w:t>
      </w:r>
      <w:r>
        <w:rPr>
          <w:b/>
          <w:color w:val="DD2B05"/>
          <w:u w:val="single"/>
        </w:rPr>
        <w:t>stifftetIch</w:t>
      </w:r>
      <w:r>
        <w:br/>
        <w:t>erinnere mich daß binsten Anno</w:t>
        <w:br/>
        <w:t>707. eine ziemliche Parthen dieser Nation,</w:t>
        <w:br/>
        <w:t>zugleich an das Vorgebürge kom</w:t>
        <w:br/>
        <w:t>men, welche dem damaligen Hrn. Gouverneur</w:t>
        <w:br/>
        <w:t>Wilhelm Adrian van der Stel,</w:t>
        <w:br/>
        <w:t>einige Tapetes Ochsen, das ist, Gruß</w:t>
        <w:br/>
        <w:t>nd Geschen Ochsen mitbrachten.</w:t>
        <w:br/>
        <w:br/>
        <w:t>Weil sie nun von dem gedachten Gouverneur</w:t>
        <w:br/>
        <w:t>wieder mit Tobac, Corallen und</w:t>
        <w:br/>
        <w:t>Arak bescheidet wurden; sehen sich diese</w:t>
        <w:br/>
        <w:t>mit dem Gunjemans Hottentotten zu</w:t>
        <w:br/>
        <w:t>ammen, und branden den Arak oder</w:t>
        <w:br/>
        <w:t>Brandewein miteinander aus; da immigs</w:t>
        <w:br/>
        <w:t>elst einige von den Fremden, ihren Tos</w:t>
        <w:br/>
        <w:t>back und Corallen auf ihre bey sich has</w:t>
        <w:br/>
        <w:t>ende Trag-Ochsen packete, und sich</w:t>
        <w:br/>
        <w:t>ur Abreise auf den folgenden Tag fertig</w:t>
        <w:br/>
        <w:t>nachten: nachdem sie nun freundlich mit</w:t>
        <w:br/>
        <w:t>einander getrungen hatten, wurden die</w:t>
        <w:br/>
        <w:t>Gunjemans's unwillig auf sie, und gebiethen</w:t>
        <w:br/>
        <w:t>dadurch von einem Wort Streit</w:t>
        <w:br/>
        <w:t>zum öffentlichen Krieg; werffen mit ih</w:t>
        <w:br/>
        <w:t>ren Backum Stocken und Cirris so lang</w:t>
        <w:br/>
        <w:t>ie was hatten, zuletzt aber gar mit Stein</w:t>
        <w:br/>
        <w:t>nen und alle dem, was sie nur finden und</w:t>
        <w:br/>
        <w:t>habhafft werden konten.</w:t>
        <w:br/>
        <w:br/>
        <w:t>Weil nun fein einiger Mensch bey der ver</w:t>
        <w:br/>
        <w:t>Vestung wo ihr Dampff-Platz war, vor ma</w:t>
        <w:br/>
        <w:t>bey gehen duͤrffte, aus Furcht, er möch</w:t>
        <w:br/>
        <w:t xml:space="preserve">te mit einem Stein oder andern </w:t>
      </w:r>
      <w:r>
        <w:rPr>
          <w:b/>
          <w:color w:val="DD2B05"/>
          <w:u w:val="single"/>
        </w:rPr>
        <w:t>Wurffanb</w:t>
      </w:r>
      <w:r>
        <w:br/>
        <w:t>zeug getroffen, und dadurch beschädiget bet</w:t>
        <w:br/>
        <w:t>werden: so nahm der Herz Fiscal independent,</w:t>
        <w:br/>
        <w:t>Johannes Alenius, den Ge</w:t>
        <w:br/>
        <w:t>wáltiger oder Cilier, samt den Caffern</w:t>
        <w:br/>
        <w:t>zu sich, und verfügte sich in der Meis</w:t>
        <w:br/>
        <w:t>nung zu ihnen hin, daß er sie durch seine</w:t>
        <w:br/>
        <w:t>Auctoritaet, und die bey ihm habende Ges</w:t>
        <w:br/>
        <w:t>nichts Diener begütigen, wenigstens aus</w:t>
        <w:br/>
        <w:t>einander jagen würde: alleine fein Vor</w:t>
        <w:br/>
        <w:t>haben war fruchtlos. Denn sie waren</w:t>
        <w:br/>
        <w:t>beyderseits bereits dergestalt aufeinen</w:t>
        <w:br/>
        <w:t>der erbittert, daß sie niemand ansahen,</w:t>
        <w:br/>
        <w:t>sondern nur zu geworffen, es mochte</w:t>
        <w:br/>
        <w:t>gleich treffen wen es wolte: dahero hatte</w:t>
        <w:br/>
        <w:t>er Mühe genug, sich ohne Schaden</w:t>
        <w:br/>
        <w:t>wieder zuruͤck zu ziehen, weil die meisten</w:t>
        <w:br/>
        <w:t>Steine und andere Sachen nach ihn</w:t>
        <w:br/>
        <w:t>zu flogen. fie St</w:t>
        <w:br/>
        <w:t>Da nun dieses dem Heren Gouver- Bi</w:t>
        <w:br/>
        <w:t>neur angezeiget wurde, und er nicht bur</w:t>
        <w:br/>
        <w:t>wuste, wie er der Sache abhelffen e</w:t>
        <w:br/>
        <w:t>solte, wurde er endlich genöhiget ein jag</w:t>
        <w:br/>
        <w:t>Stück aufführen zu lassen. Dieses sas</w:t>
        <w:br/>
        <w:t>hen wohl die Erbitterte: allein sie ach</w:t>
        <w:br/>
        <w:t>beten es darum gantz und gar nicht, weil</w:t>
        <w:br/>
        <w:t>sie vermeyneten, daß es ihnen nichts</w:t>
        <w:br/>
        <w:t>abgienge. Als auch diese stillschweigen</w:t>
        <w:br/>
        <w:t>de Warnung nichts helffen wolte, be</w:t>
        <w:br/>
        <w:t>fahl Er endlich einem Connestable bas</w:t>
        <w:br/>
        <w:t>geladene Stuck in die Höhe zu richten,</w:t>
        <w:br/>
        <w:t>damit es niemand treffe, und es als</w:t>
        <w:br/>
        <w:t>denn in den Brand zu stecken. So</w:t>
        <w:br/>
        <w:t>bald solches geschahe, und die Hottentotten</w:t>
        <w:br/>
        <w:t>die Kugel über ihren Kopff das</w:t>
        <w:br/>
        <w:t>hin aussen, und in dem Gebürge ein</w:t>
        <w:br/>
        <w:t>schreckliches Rasseln und Donnern an</w:t>
        <w:br/>
        <w:t>richten böreten, lieffe sie auseinander,</w:t>
        <w:br/>
        <w:t>und von dem Vorgebürge weg, daß</w:t>
        <w:br/>
        <w:t>man hernach nicht einen einigen mehr ge</w:t>
        <w:br/>
        <w:t>sehen oder gehöret hat. ter mer</w:t>
        <w:br/>
        <w:t>Aus diesem Vorfall erhellet also, 28</w:t>
        <w:br/>
        <w:t>daß diese Nation zwar nicht gerne an fer</w:t>
        <w:br/>
        <w:t>das Fechten komme; wenn sie aber dar n</w:t>
        <w:br/>
        <w:t>zu gezwungen wird sie sich auch nicht</w:t>
        <w:br/>
        <w:t>leicht begünstigen lasse, bevor sie ihre</w:t>
        <w:br/>
        <w:t>Satisfaction erreicht. So giebet auch</w:t>
        <w:br/>
        <w:t>ihr vorerzehlter Reichthum an Bich,</w:t>
        <w:br/>
        <w:t>und die griffe Anzahl der Mannschaft,</w:t>
        <w:br/>
        <w:t>genug zu erkennen, daß ihr Land nicht un</w:t>
        <w:br/>
        <w:t>fruchtbar, sondern eines unter denen</w:t>
        <w:br/>
        <w:t>fruchtbarsten mit seyn müsse; zumal,</w:t>
        <w:br/>
        <w:t>da nicht allein Gras und Wasser ge</w:t>
        <w:br/>
        <w:t>nug in demselbigen anzutreffen, son</w:t>
        <w:br/>
        <w:t>dern auch Holz und Büsche genug sich</w:t>
        <w:br/>
        <w:t>zeigen wo aber Holz und Wasser</w:t>
        <w:br/>
        <w:t>ist, da findet sich auch Wild genug,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Chell. m. Brief c</w:t>
        <w:br/>
        <w:t>ad ist dieses Land gleichsam damit ans</w:t>
        <w:br/>
        <w:t>pfroffet; dessen sie aber auch genug</w:t>
        <w:br/>
        <w:t>den und todten: von deren künstlichen</w:t>
        <w:br/>
        <w:t>Banier auf einander mahl und zur gele</w:t>
        <w:br/>
        <w:t>men Zeit soll gesprochen werden.</w:t>
        <w:br/>
        <w:t>Besser gegen Osten und recht an</w:t>
        <w:br/>
        <w:t>r See über den Koopmanns Hottentotten,</w:t>
        <w:br/>
        <w:t>noͤten, liegen die Sonquas. P. Aare</w:t>
        <w:br/>
        <w:t>giebt ihnen nach Anleitung des</w:t>
        <w:br/>
        <w:t>feiner Samischen Reise pag. 97. das</w:t>
        <w:br/>
        <w:t>b, daß sie hurtig, starck, feck und ges</w:t>
        <w:br/>
        <w:t>pickt zu den Waffen seyn; dahero auch</w:t>
        <w:br/>
        <w:t>ine Nation wäre, die nicht neben ihren</w:t>
        <w:br/>
        <w:t>des Kindern auch Sonquas zu Sol</w:t>
        <w:br/>
        <w:t>ten habe. Hierinnen gehet er auch so</w:t>
        <w:br/>
        <w:t>r weit nicht von der Warheit ab; angefes</w:t>
        <w:br/>
        <w:t>n sie mutbig, keck, starck und hurtig</w:t>
        <w:br/>
        <w:t>id, vornemlich, wenn sie gegen andere</w:t>
        <w:br/>
        <w:t>len zu Felde gehen.</w:t>
        <w:br/>
        <w:br/>
        <w:t>Weil aber ihr Land eines der schlech</w:t>
        <w:br/>
        <w:t>ten um diese Gegend ist, so treibet sie</w:t>
        <w:br/>
        <w:t>ohl die Noth, das Kriegs-Wesen zu ers</w:t>
        <w:br/>
        <w:t>ehlen: und sind sie oftmals froh, wen sie</w:t>
        <w:br/>
        <w:t>ir bey andern Nationen Dienste bekomb</w:t>
        <w:br/>
        <w:t>en; dabey sie zwar keinen andern Sold</w:t>
        <w:br/>
        <w:t>niessen, als daß man sie fren im Lande</w:t>
        <w:br/>
        <w:t>ohnen lasset, und ihnen ihren nöthigen</w:t>
        <w:br/>
        <w:t>unterhalt verschafft, so gut als sie ihn</w:t>
        <w:br/>
        <w:t>lesten haben. Daß sie aber im Behan</w:t>
        <w:br/>
        <w:t xml:space="preserve">In ihrer </w:t>
      </w:r>
      <w:r>
        <w:rPr>
          <w:b/>
          <w:color w:val="DD2B05"/>
          <w:u w:val="single"/>
        </w:rPr>
        <w:t>Haflagayen</w:t>
      </w:r>
      <w:r>
        <w:t>, oder Werffs</w:t>
        <w:br/>
        <w:t>Speise sollen geschickter und fertiger seyn,</w:t>
        <w:br/>
        <w:t>is andere, habe niemals verspüren,</w:t>
        <w:br/>
        <w:t>der auch sehen können; allermassen ans</w:t>
        <w:br/>
        <w:t>ere eben so hurtig und geschickt mit de</w:t>
        <w:br/>
        <w:t>denselben umzuspringen, und so gewiß zu</w:t>
        <w:br/>
        <w:t>erffen wissen als diese, gleich zu seiner</w:t>
        <w:br/>
        <w:t>eit wird gezeiget werden. Wäre ihnen</w:t>
        <w:br/>
        <w:t>laubet, ohne Dienste in andern Handhaften</w:t>
        <w:br/>
        <w:t>zu wohnen, sie würden sich ges</w:t>
        <w:br/>
        <w:t>iß auch auf die faule Seite legen, und</w:t>
        <w:br/>
        <w:t>echten lassen wer wolte; weil aber dieses</w:t>
        <w:br/>
        <w:t>icht seyn mag oder kan: so ist das</w:t>
        <w:br/>
        <w:t>Kriegs Leben wohl ein rechtschaffenes</w:t>
        <w:br/>
        <w:t>nd hartes Muß bey ihnen, das sie aus</w:t>
        <w:br/>
        <w:t>Roth erwählen müssen.</w:t>
        <w:br/>
        <w:br/>
        <w:t>Dieweil ich aber dieses sage, und ihr</w:t>
        <w:br/>
        <w:t>and so schlecht ausschreie, so ist zu wie</w:t>
        <w:br/>
        <w:t>en, daß es meist aus lauter rauhen Kips</w:t>
        <w:br/>
        <w:t>en und feksichten Bergen bestehe; auf</w:t>
        <w:br/>
        <w:t>welchen nicht viel wächfet, als etwa eini</w:t>
        <w:br/>
        <w:t>es Holz in den Kloben und Spalten</w:t>
        <w:br/>
        <w:t>erselben, welches ihnen zum Unterhalt</w:t>
        <w:br/>
        <w:t>es Feuers, wieder die Löwen und andere</w:t>
        <w:br/>
        <w:t>vilde Thiere bey Nacht dienet. Das</w:t>
        <w:br/>
        <w:t>Wild, so sich darinnen aufhält, ist nicht</w:t>
        <w:br/>
        <w:t>allzu viel; und wenn ja eines hinein</w:t>
        <w:br/>
        <w:t>ommt, so ist es gewis bald ertödtet,</w:t>
        <w:br/>
        <w:t>weil sie sich von dessen Fleisch meist ers</w:t>
        <w:br/>
        <w:t>halten. Nicht etwa aus ganglichen wo</w:t>
        <w:br/>
        <w:t>Mangel eines andern; denn man trifft sich</w:t>
        <w:br/>
        <w:t>noch wohl Vieh und Schaffe unter ih hab</w:t>
        <w:br/>
        <w:t>nen an, aber nicht in solchem Vberfluß,</w:t>
        <w:br/>
        <w:t>als bey denen andern: sondern weil es</w:t>
        <w:br/>
        <w:t>ihnen besser schmecket, und auch leichter</w:t>
        <w:br/>
        <w:t>zustehen kommet. Wenn sie aber ja eis</w:t>
        <w:br/>
        <w:t>nem Schaaf oder Ochsen den Hals ab</w:t>
        <w:br/>
        <w:t>schneiden, so geschicht es gewiß im föchs</w:t>
        <w:br/>
        <w:t>sten Nothfall, und wenn sie es thun muß</w:t>
        <w:br/>
        <w:t>fen, wie bey fernerer Gelegenheit wird</w:t>
        <w:br/>
        <w:t>gezeiget werden Doch haben sie an Wurd</w:t>
        <w:br/>
        <w:t>Beln und andern eßbaren Erd-und Baum</w:t>
        <w:br/>
        <w:t>Früchten eben so wenig Mangel als die</w:t>
        <w:br/>
        <w:t>andern, und können sich also von denens</w:t>
        <w:br/>
        <w:t>selbigen mit sättigen. adid</w:t>
        <w:br/>
        <w:t>In denen holen Bäumen, wie auch g</w:t>
        <w:br/>
        <w:t>absonderlich in den Klafften der unzu-bas</w:t>
        <w:br/>
        <w:t>gänglichen Berge, wissen sie das Honig gar</w:t>
        <w:br/>
        <w:t>fo die Bienen hinein tragen, sehr fünfteng</w:t>
        <w:br/>
        <w:t>lich, und mit der grösten Vorsichtigkeit holen</w:t>
        <w:br/>
        <w:t>heraus zuholen, welches ihnen aber nicht</w:t>
        <w:br/>
        <w:t>allzu angenehm zu essen ist. Sie sammt</w:t>
        <w:br/>
        <w:t>len felsiges vielmehr in ihren inwendig</w:t>
        <w:br/>
        <w:t>rauhen und ledernen Säcken; bringees</w:t>
        <w:br/>
        <w:t>den Europæern zu kauff, und nehmen</w:t>
        <w:br/>
        <w:t>Tobac, Tobaco Pfeiffen und Wein</w:t>
        <w:br/>
        <w:t>oder Brandwein, auch wohl Messer,</w:t>
        <w:br/>
        <w:t>wenn sie deren benötiget sind, an der</w:t>
        <w:br/>
        <w:t>Bezahlung davor an; so daß einem ein</w:t>
        <w:br/>
        <w:t>solcher Sack mit Honig, in welchem aber</w:t>
        <w:br/>
        <w:t>das Wachs noch ist, nicht gar cheuer zu</w:t>
        <w:br/>
        <w:t>stehen kommt. Nicht allein aber bes</w:t>
        <w:br/>
        <w:t>rührte Nation, sondern auch noch mehr</w:t>
        <w:br/>
        <w:t>andere unter ihnen, bringen dieses zu</w:t>
        <w:br/>
        <w:t>Marckte, und wenden es diejenigen Eu-Euro</w:t>
        <w:br/>
        <w:t>roper, welche tief im Lande wohnen mach</w:t>
        <w:br/>
        <w:t>dazu an, daß sie sich Honig-Bier davon Ster</w:t>
        <w:br/>
        <w:t>kochen; welches, wenn es frisch ist, gar aus.</w:t>
        <w:br/>
        <w:br/>
        <w:t>ein guter, kühlender und gesunder Tranck</w:t>
        <w:br/>
        <w:t>ist; wenn es aber alt, und etwan 14Tage</w:t>
        <w:br/>
        <w:t>oder älter wird, so gewinnet es fol</w:t>
        <w:br/>
        <w:t>che Kräffte, daß sich einer gar wohl eis</w:t>
        <w:br/>
        <w:t>nen Rausch davon rinden fan, obgleich</w:t>
        <w:br/>
        <w:t>weiter nichts als Wasser und Honig da</w:t>
        <w:br/>
        <w:t>zu kommt. Hon in e</w:t>
        <w:br/>
        <w:t>Wer aus diesem Gebeth in der wie</w:t>
        <w:br/>
        <w:t>Dunquas, oder auch der Damaquas aus</w:t>
        <w:br/>
        <w:t>ihres sich begeben will, der muß die Ri-Geb</w:t>
        <w:br/>
        <w:t>vier ohne Ende durchsetzen, und weil dere</w:t>
        <w:br/>
        <w:t>elbige ziemlich tieff, und nach Propor-met</w:t>
        <w:br/>
        <w:t>rion breit ist so ist ein Riff-oder Sands</w:t>
        <w:br/>
        <w:t>Banck entdecket worden, welche die Reis</w:t>
        <w:br/>
        <w:t>se leichter machet, und ohne Gefahr ist.</w:t>
        <w:br/>
        <w:br/>
        <w:t>Es wird dahero auch dieser Durchgang</w:t>
        <w:br/>
        <w:t>mit dem besonderen Namen beleget, daß</w:t>
        <w:br/>
        <w:t>er Sonquas Trifft eiffet, weil er der eins</w:t>
        <w:br/>
        <w:t>sige Paß und Durchgang aus ihrem Ger</w:t>
        <w:br/>
        <w:t>bieth in ein anders ist; neben welchen die</w:t>
        <w:br/>
        <w:t>befahe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c.</w:t>
        <w:br/>
        <w:br/>
        <w:t>sagte Revier ohne Ende hinlaufet, und</w:t>
        <w:br/>
        <w:t>hin das Gebiet der Dunquas, auch</w:t>
        <w:br/>
        <w:t>Schlangen-weife in der Damaquas ihres</w:t>
        <w:br/>
        <w:t>id ferner in andere Länder begiebet,</w:t>
        <w:br/>
        <w:t>sie endlich in der Bay a la Goa in die</w:t>
        <w:br/>
        <w:t>See fället.</w:t>
        <w:br/>
        <w:br/>
        <w:t>Die Dunquas Nation lieget hinter</w:t>
        <w:br/>
        <w:t>esen ferner in dem Lande und hat eines</w:t>
        <w:br/>
        <w:t>r besten und fruchtbarsten Länder in</w:t>
        <w:br/>
        <w:t>en. Denn es ist nicht so rauh und ber</w:t>
        <w:br/>
        <w:t>cht als das vorige, sondern es ist mei</w:t>
        <w:br/>
        <w:t>erntheils ganz flach und eben. Es hat kein</w:t>
        <w:br/>
        <w:t>en Mangel an guten frischen Wasser,</w:t>
        <w:br/>
        <w:t>ndern empfanget viele kleine Flüßlein</w:t>
        <w:br/>
        <w:t>is andern Ländern, welche sich alle in die</w:t>
        <w:br/>
        <w:t>ft gedachte Revier ohne Ende stürzen.</w:t>
        <w:br/>
        <w:br/>
        <w:t>n den Auen, wie auch auf den Dübeln,</w:t>
        <w:br/>
        <w:t>achset das schönste Gras, nebst den herz</w:t>
        <w:br/>
        <w:t>husten Blumen und Kräutern: daß das</w:t>
        <w:br/>
        <w:t>ro hieraus wohl zu schliessen, daß es an</w:t>
        <w:br/>
        <w:t>Bieh hier nicht ermangele. Nebst die</w:t>
        <w:br/>
        <w:t>aber findet auch das Wild Futter und</w:t>
        <w:br/>
        <w:t>Affer genug, und können sie dessen ges</w:t>
        <w:br/>
        <w:t>ig erlegen, oder auf andere Art fangen</w:t>
        <w:br/>
        <w:t>id habhafft werden, die ich hernach</w:t>
        <w:br/>
        <w:t>als erzehlen will.</w:t>
        <w:br/>
        <w:br/>
        <w:t>Die Damaquas wohnen höher, und</w:t>
        <w:br/>
        <w:t>der See; beigen auch eben ein fols</w:t>
        <w:br/>
        <w:t>es gesegnetes Land, in welchem allers</w:t>
        <w:br/>
        <w:t>Arten Früchte, als Wasser-Melo</w:t>
        <w:br/>
        <w:t>n, Acha oder wilder Hanff, und ans</w:t>
        <w:br/>
        <w:t>re dergleichen wachsen. Denn es ist flach</w:t>
        <w:br/>
        <w:t>id liefert Gras genug aus, um die erde</w:t>
        <w:br/>
        <w:t>Heerde zu ernehren; wie denn auch</w:t>
        <w:br/>
        <w:t>Bich genug im Lande ift; und an wilden</w:t>
        <w:br/>
        <w:t>nieren fein Mangel gespühren wird.</w:t>
        <w:br/>
        <w:br/>
        <w:t>s giebt hingegen wenig Bäume oder</w:t>
        <w:br/>
        <w:t>deres Hols, wovon sie sich versehen</w:t>
        <w:br/>
        <w:t>enten: und müssen dahero offt lange hers</w:t>
        <w:br/>
        <w:t>n lauffen, biß sie so viel als sie täglich</w:t>
        <w:br/>
        <w:t>benötiget, zusammen bringen. Es sey</w:t>
        <w:br/>
        <w:t>enn, daß sie sich mit langen Dreissig und</w:t>
        <w:br/>
        <w:t>innen Aesten wollen behelffen, dessen sie</w:t>
        <w:br/>
        <w:t>dlich noch zur Noth etwas finden und</w:t>
        <w:br/>
        <w:t>ben.</w:t>
        <w:br/>
        <w:br/>
        <w:t>In diesem Lande giebet es auch Salz</w:t>
        <w:br/>
        <w:t>fañen genug, von welchen sie alles jahrs</w:t>
        <w:br/>
        <w:t>h verkauffen konten, wenn nur jemand</w:t>
        <w:br/>
        <w:t>dre, der es anzuwenden wisse. Denn</w:t>
        <w:br/>
        <w:t>le Hottentotten, wenn sie vor sich und</w:t>
        <w:br/>
        <w:t>Eine sind und kochen, bedienen sich</w:t>
        <w:br/>
        <w:t>malen eines Salices, es mag gleich</w:t>
        <w:br/>
        <w:t>re Speise Fleisch oder Fisch, oder sons</w:t>
        <w:br/>
        <w:t>en etwas anders seyn, wie ins nünfftige</w:t>
        <w:br/>
        <w:t>wird gewiesen werden. Weil sich nun nies</w:t>
        <w:br/>
        <w:t>and findet, der es haben mag; sie aber</w:t>
        <w:br/>
        <w:t>ang und gar keines brauchen: so bleibet</w:t>
        <w:br/>
        <w:t>freylich alle Jahr liegen und verdirbet,</w:t>
        <w:br/>
        <w:t>der schmelzet in der Regen Zeit wieder,</w:t>
        <w:br/>
        <w:t>und wird in der Trucknen wiederzu Sal nen</w:t>
        <w:br/>
        <w:t>B bef Die</w:t>
        <w:br/>
        <w:t>Am Wasser hat es auch keinen Canei</w:t>
        <w:br/>
        <w:t>gel, weil wie bereits ist erinnert worden, ma</w:t>
        <w:br/>
        <w:t>die Revier sonder Ende durch das Land</w:t>
        <w:br/>
        <w:t>lauffen, und sich in viel Krümmen herum</w:t>
        <w:br/>
        <w:t>drehet; mittler Zeit aber durch die nebent</w:t>
        <w:br/>
        <w:t>beikommende kleine Wasserlein und Bä</w:t>
        <w:br/>
        <w:t>che verstärket wird, auch so verfolgens</w:t>
        <w:br/>
        <w:t>sich weiter fort wälzet. Es ist dahero diese</w:t>
        <w:br/>
        <w:t>Revier den Reifenden gar sehr beschwer</w:t>
        <w:br/>
        <w:t>lich und hinderlich, als welche dieselbe sehr</w:t>
        <w:br/>
        <w:t>offt müssen palliren, da sie doch niemaln</w:t>
        <w:br/>
        <w:t>feine Brücke finden; deßwegen sie sich lid</w:t>
        <w:br/>
        <w:t>entweder vorher ehe sie eine Reife antrat nen</w:t>
        <w:br/>
        <w:t>ten sich mit kleinen Nachen oder Ahnen fen</w:t>
        <w:br/>
        <w:t>versehen; dieselbe überall, wo sie hinkam</w:t>
        <w:br/>
        <w:t>men mit sich hinführen und einen Wagen</w:t>
        <w:br/>
        <w:t>dazu mit nehmen müssen, auf welchen sie</w:t>
        <w:br/>
        <w:t>fortgebracht werden. Wenn diese man</w:t>
        <w:br/>
        <w:t>geln, so müssen sie trachten Bäume zu bes</w:t>
        <w:br/>
        <w:t>kommen, und Flösse davon zu machen,</w:t>
        <w:br/>
        <w:t>damit sie ohne Gefahr und ohne Verlust</w:t>
        <w:br/>
        <w:t>des Lebens hinüber kommen. Effer ges o</w:t>
        <w:br/>
        <w:t>gen Nord-Osten hinauf, und also hinter</w:t>
        <w:br/>
        <w:t xml:space="preserve">diesen, liegen </w:t>
      </w:r>
      <w:r>
        <w:rPr>
          <w:b/>
          <w:color w:val="DD2B05"/>
          <w:u w:val="single"/>
        </w:rPr>
        <w:t>dieGauros</w:t>
      </w:r>
      <w:r>
        <w:t xml:space="preserve"> welche der 2. Achael.</w:t>
        <w:br/>
        <w:t>c in eierland-Charte und auch</w:t>
        <w:br/>
        <w:t xml:space="preserve">in dem Bericht p. 105. </w:t>
      </w:r>
      <w:r>
        <w:rPr>
          <w:b/>
          <w:color w:val="DD2B05"/>
          <w:u w:val="single"/>
        </w:rPr>
        <w:t>dieGauriquas</w:t>
      </w:r>
      <w:r>
        <w:t xml:space="preserve"> nens</w:t>
        <w:br/>
        <w:t>net, und mehr nicht von ihnen erwehnet</w:t>
        <w:br/>
        <w:t>als daß ihr Land nicht weit gehe. Nun ist</w:t>
        <w:br/>
        <w:t>zwar solches nicht zu laugnen: alleine die</w:t>
        <w:br/>
        <w:t>fes ist falsch, was er in gedachter Charte is cha</w:t>
        <w:br/>
        <w:t xml:space="preserve">ber </w:t>
      </w:r>
      <w:r>
        <w:rPr>
          <w:b/>
          <w:color w:val="DD2B05"/>
          <w:u w:val="single"/>
        </w:rPr>
        <w:t>dieGauros</w:t>
      </w:r>
      <w:r>
        <w:t xml:space="preserve"> </w:t>
      </w:r>
      <w:r>
        <w:rPr>
          <w:b/>
          <w:color w:val="DD2B05"/>
          <w:u w:val="single"/>
        </w:rPr>
        <w:t>oderGauriquas</w:t>
      </w:r>
      <w:r>
        <w:t xml:space="preserve"> seehaffen;</w:t>
        <w:br/>
        <w:t>wie nemlich nach Aussage dieser Nation,</w:t>
        <w:br/>
        <w:t>die Hottentotten von Monomotapa das</w:t>
        <w:br/>
        <w:t>fernere Land bewohnen solten. Denn auf</w:t>
        <w:br/>
        <w:t>fer dem, daß noch bey keinem Auctore, ja</w:t>
        <w:br/>
        <w:t>selbst nicht in der Aussage des Abyssinische</w:t>
        <w:br/>
        <w:t>Gesandten, welche An. 1691. auf Batavia</w:t>
        <w:br/>
        <w:t>gekommen, und daselbst auf einige vorge</w:t>
        <w:br/>
        <w:t>legte Fragen geantwortet, gefunden habe,</w:t>
        <w:br/>
        <w:t>daß Hottentotten in Monomotapa fol</w:t>
        <w:br/>
        <w:t>ten seyn: so ist durch die Erfahrung offen</w:t>
        <w:br/>
        <w:t>bar genug, daß noch viele andere Bacio-nen</w:t>
        <w:br/>
        <w:t>an demselbigen Ufer hinaufwärts, ja</w:t>
        <w:br/>
        <w:t>gar biß an Terra de Natal wohnen, wo</w:t>
        <w:br/>
        <w:t>selbst erst die Affers anfangen. des Pant</w:t>
        <w:br/>
        <w:t>fba</w:t>
        <w:br/>
        <w:t>Das Land ist und bleibet also flein, ist i</w:t>
        <w:br/>
        <w:t>aber dabey noch ziemlich fruchtbar, und</w:t>
        <w:br/>
        <w:t>hat weder an Gras noch Wasser, viele</w:t>
        <w:br/>
        <w:t>weniger an Holz einigen Mangel. Es</w:t>
        <w:br/>
        <w:t>ist dahero leicht zu gedencken, daß es auch</w:t>
        <w:br/>
        <w:t>viel Vieh und einen Vberfluß an Wild</w:t>
        <w:br/>
        <w:t>haben müsse. Wie denn dessen diese Leute</w:t>
        <w:br/>
        <w:t>ziemlich viel erlegen, und auf andere</w:t>
        <w:br/>
        <w:t>Weise fangen, also, daß sie auch Kron</w:t>
        <w:br/>
        <w:t>fen von Tyger und Terbusch Kas</w:t>
        <w:br/>
        <w:t>Ben Fellen tragen zum Zeichen,</w:t>
        <w:br/>
        <w:t>daß sie derselben viele nieder machen,</w:t>
        <w:br/>
        <w:t>und auch viele haben. So klein aber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ebet, daß sich viele Menschen darinnen</w:t>
        <w:br/>
        <w:t>mehren und aufhalten können; welches</w:t>
        <w:br/>
        <w:t>durch noch mehr bestäncket wird, weil</w:t>
        <w:br/>
        <w:t>enige von dieser Nation bey und unter</w:t>
        <w:br/>
        <w:t>dern gefunden werden.</w:t>
        <w:br/>
        <w:t>s Land ist, so Volkreich im Gegens find. So ist mir auch nicht unbewußt</w:t>
        <w:br/>
        <w:t>eil ist es, welches abermals zu erkennen wie viel und griffe Parm-Fische, nebst</w:t>
        <w:br/>
        <w:t>den rothen Stein: Brasemen darinnen</w:t>
        <w:br/>
        <w:t>sind gefangen worden: also, daß selbige</w:t>
        <w:br/>
        <w:t>Handels-Leute niemaln einen Mangel in</w:t>
        <w:br/>
        <w:t>diesem Lande gespühren. Sie haben im</w:t>
        <w:br/>
        <w:t>Gegentheil alle einmütig gerühmet, daß</w:t>
        <w:br/>
        <w:t>in denen obbesagten Büschen, auch Kirs</w:t>
        <w:br/>
        <w:t>schen und Apricosen Bäume, unter des</w:t>
        <w:br/>
        <w:t>nen andern wilden und unfruchtbaren</w:t>
        <w:br/>
        <w:t>Bäumen, sattsam wären zufinden gewest</w:t>
        <w:br/>
        <w:t>sen.</w:t>
        <w:br/>
        <w:br/>
        <w:t>Uber diesen, und besser Nord-Ost,</w:t>
        <w:br/>
        <w:t>aufer nach, trifft man an seestrand</w:t>
        <w:br/>
        <w:t>Houtniquas an, deren Land voller</w:t>
        <w:br/>
        <w:t>oner Bäume und dicken Wälder ist.</w:t>
        <w:br/>
        <w:t>n diesen haben sie eine Parthe der</w:t>
        <w:br/>
        <w:t xml:space="preserve">gedachten Buhlers oder </w:t>
      </w:r>
      <w:r>
        <w:rPr>
          <w:b/>
          <w:color w:val="DD2B05"/>
          <w:u w:val="single"/>
        </w:rPr>
        <w:t>Trocquierer</w:t>
      </w:r>
      <w:r>
        <w:t>,</w:t>
        <w:br/>
        <w:t>ocket, die aus der Attaquas Land kas</w:t>
        <w:br/>
        <w:t>En, an welche sie grenzen, und haben</w:t>
        <w:br/>
        <w:t>daselbst meisterlich feriret, auch sehr</w:t>
        <w:br/>
        <w:t>schädiget. Zwischen den Wäldern sind</w:t>
        <w:br/>
        <w:t>lustigste Auen, und Landes- Gegen</w:t>
        <w:br/>
        <w:t>1, woselbst das herzlichste Gras, die</w:t>
        <w:br/>
        <w:t>esten Blumen und wohl riechenstein</w:t>
        <w:br/>
        <w:t>auter wachsen. Und um eben dieser</w:t>
        <w:br/>
        <w:t>achtbarkeit willen findet man viel</w:t>
        <w:br/>
        <w:t>ich, nebst andern wilden Thieren hier,</w:t>
        <w:br/>
        <w:t>auch allesamt, wegen des herzlichen</w:t>
        <w:br/>
        <w:t>atters und frischen Wassers, sehr wohl</w:t>
        <w:br/>
        <w:t>erhalten und reichlich fortpflanzen.</w:t>
        <w:br/>
        <w:br/>
        <w:t>Das Land der Camtours, welches</w:t>
        <w:br/>
        <w:t>er diesem anzutreffen, ist ganz flach</w:t>
        <w:br/>
        <w:t>beben hat wenig Berge, aber auf</w:t>
        <w:br/>
        <w:t>Auen Gras genug, also, daß man biß</w:t>
        <w:br/>
        <w:t>die Knie darinnen gehen kan und muß,</w:t>
        <w:br/>
        <w:t>nn man anders durch kommen will.</w:t>
        <w:br/>
        <w:t>hat viele, aber kleine Wälder, in wel</w:t>
        <w:br/>
        <w:t>in gleichwohl die schönsten, gerade</w:t>
        <w:br/>
        <w:t>n und höchsten Bäume anzutreffen,</w:t>
        <w:br/>
        <w:t>man in diesem ganzen Lande finden</w:t>
        <w:br/>
        <w:t>6 gewahr werden kan. Weil nun das</w:t>
        <w:br/>
        <w:t>Bild Gras und Wasser genug allhier</w:t>
        <w:br/>
        <w:t>trifft: so versammlet es sich gleichsam</w:t>
        <w:br/>
        <w:t>hier, und hat seine Leib Bergung in</w:t>
        <w:br/>
        <w:t>Wäldern. Wie sich denn auch,</w:t>
        <w:br/>
        <w:t>st andern vielen wilden Thieren, in</w:t>
        <w:br/>
        <w:t>Ströhmenr, deren das Land voll ist,</w:t>
        <w:br/>
        <w:t>affig See-Kühe finden und aufhalten;</w:t>
        <w:br/>
        <w:t>, nachdeme sie durch die Europæer</w:t>
        <w:br/>
        <w:t>jaget werden, hier einen sichern Aufhalt</w:t>
        <w:br/>
        <w:t>finden, und nicht erleget werden</w:t>
        <w:br/>
        <w:t>hen.</w:t>
        <w:br/>
        <w:br/>
        <w:t>In eben diesen Priviren findet man</w:t>
        <w:br/>
        <w:t>ch Fische genug von allerley Gatten</w:t>
        <w:br/>
        <w:t>, sonderlich aber gegen die See zu,</w:t>
        <w:br/>
        <w:t>dieselbige einige ihrer Arten hineins</w:t>
        <w:br/>
        <w:t>offt: und weiß ich gewiß, daß durch</w:t>
        <w:br/>
        <w:t>e Parthen der mehr erwehnten Rays</w:t>
        <w:br/>
        <w:t>s oder Trocquirt, so viele Babelische</w:t>
        <w:br/>
        <w:t>mit Hottentotte Matten sind</w:t>
        <w:br/>
        <w:t>Fangen worden, als sie alle zusammen</w:t>
        <w:br/>
        <w:t>aum auf hueffen vermögend gewesen Was</w:t>
        <w:br/>
        <w:t>3wo Sachen muß noch von diesen</w:t>
        <w:br/>
        <w:t>Büschen und Wäldern erzehlen, welche em</w:t>
        <w:br/>
        <w:t>alle etwas seltsames anzuzeigen scheinen. balge</w:t>
        <w:br/>
        <w:t>Das eine ist, daß die befaßten Buhlers fes 2</w:t>
        <w:br/>
        <w:t>allerley Wild, aber doch keine Elephans ume</w:t>
        <w:br/>
        <w:t>ten noch Büffel Ochsen, weder in den</w:t>
        <w:br/>
        <w:t>Wäldern, noch sonsten in dem Lande ans</w:t>
        <w:br/>
        <w:t>getroffen haben. Das andere betrifft</w:t>
        <w:br/>
        <w:t>die Buhlers selbsten, daß sie vielleicht bes</w:t>
        <w:br/>
        <w:t>agter Thiere Stellen haben zertretten</w:t>
        <w:br/>
        <w:t>und den Hottentotten Schaden thun</w:t>
        <w:br/>
        <w:t>wollen; weil diese Völcker ihnen eben so</w:t>
        <w:br/>
        <w:t>wohl als jenen eine Falle geleget, und sie</w:t>
        <w:br/>
        <w:t>in das Garn gelocke als sie jenen zu</w:t>
        <w:br/>
        <w:t>thun trachten, und auch ausführen. Denn</w:t>
        <w:br/>
        <w:t>es hat mir einer von diesen Buelern oder</w:t>
        <w:br/>
        <w:t xml:space="preserve">Troquiren, Namens Claas </w:t>
      </w:r>
      <w:r>
        <w:rPr>
          <w:b/>
          <w:color w:val="DD2B05"/>
          <w:u w:val="single"/>
        </w:rPr>
        <w:t>Claaszoon</w:t>
      </w:r>
      <w:r>
        <w:br/>
        <w:t>Cranenburg, welcher als Capitain</w:t>
        <w:br/>
        <w:t>der Sache beygewohnet, selbsten erfeh</w:t>
        <w:br/>
        <w:t>let, wie ihnen diese Hottentotten allezeit en b</w:t>
        <w:br/>
        <w:t>gewichen wären, und niemaln Stand darin</w:t>
        <w:br/>
        <w:t>hätten halten, auch kein Vieh gutwillig ha</w:t>
        <w:br/>
        <w:t>an sie verhandeln wollen, das doch ihre augef</w:t>
        <w:br/>
        <w:t>einigste Absicht gewesen wäre: biß sie die</w:t>
        <w:br/>
        <w:t>Europæer in einen dieser Wälder celos</w:t>
        <w:br/>
        <w:t>det/worinnen sie gleichsam ihre Retirade</w:t>
        <w:br/>
        <w:t>suchen wollen, und ihnen darinnen heff</w:t>
        <w:br/>
        <w:t>tig mit vergifteten Pfeilen und scharf</w:t>
        <w:br/>
        <w:t xml:space="preserve">fen </w:t>
      </w:r>
      <w:r>
        <w:rPr>
          <w:b/>
          <w:color w:val="DD2B05"/>
          <w:u w:val="single"/>
        </w:rPr>
        <w:t>Haflagayen</w:t>
      </w:r>
      <w:r>
        <w:t xml:space="preserve"> zugesezzet: daß viele von</w:t>
        <w:br/>
        <w:t>ihnen, und unter denenselben auch Lambert</w:t>
        <w:br/>
      </w:r>
      <w:r>
        <w:rPr>
          <w:b/>
          <w:color w:val="DD2B05"/>
          <w:u w:val="single"/>
        </w:rPr>
        <w:t>Simonszoon</w:t>
      </w:r>
      <w:r>
        <w:t xml:space="preserve"> Meyburg, aus Hes</w:t>
        <w:br/>
        <w:t>sen gebürtig, wären verwundet gewesen.</w:t>
        <w:br/>
        <w:br/>
        <w:t>Da aber die Europæer mit ihrem Ges</w:t>
        <w:br/>
        <w:t>wehr einige der Hottentotten erleget,</w:t>
        <w:br/>
        <w:t>und die andern die Flucht ergriffen ges</w:t>
        <w:br/>
        <w:t>habt, wären sie doch des andern Tags</w:t>
        <w:br/>
        <w:t>wieder zu ihnen gekommen, und hätten</w:t>
        <w:br/>
        <w:t>Friede gemachet, auch ihnen so viel geb</w:t>
        <w:br/>
        <w:t>Bich verhandelt, als sie hätten haben mic ib</w:t>
        <w:br/>
        <w:t>wollen. Unter andern Reden aber háts</w:t>
        <w:br/>
        <w:t xml:space="preserve">te der </w:t>
      </w:r>
      <w:r>
        <w:rPr>
          <w:b/>
          <w:color w:val="DD2B05"/>
          <w:u w:val="single"/>
        </w:rPr>
        <w:t>Chamtouer</w:t>
      </w:r>
      <w:r>
        <w:t xml:space="preserve"> Capitain in geburts</w:t>
        <w:br/>
        <w:t>chen Holländisch gesaget: Ons densum,</w:t>
        <w:br/>
        <w:t>ons alltyd baas maar ons ia beinom,</w:t>
        <w:br/>
      </w:r>
      <w:r>
        <w:rPr>
          <w:b/>
          <w:color w:val="DD2B05"/>
          <w:u w:val="single"/>
        </w:rPr>
        <w:t>Duytsman</w:t>
      </w:r>
      <w:r>
        <w:t xml:space="preserve"> meer Baas, welches so viel</w:t>
        <w:br/>
        <w:t>sollte helffen, als: Wir gedachten/</w:t>
        <w:br/>
        <w:t>daß wir allezeit/und aller andern Leus te</w:t>
        <w:br/>
        <w:t>Rad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2.</w:t>
        <w:br/>
        <w:br/>
        <w:t>te Meister waren/ die es mit uns was</w:t>
        <w:br/>
        <w:t>gen wollen; nun aber befinden wir</w:t>
        <w:br/>
        <w:t>daß die Teersjen über uns/und unsere</w:t>
        <w:br/>
        <w:t>Meister seyn.</w:t>
        <w:br/>
        <w:br/>
        <w:t>Diese einzige Rede giebet genugsam zu</w:t>
        <w:br/>
        <w:t>erkennen, daß dieses ein streitbar, tapffer</w:t>
        <w:br/>
        <w:t>nd Helden gütiges Vol seyn müsse,</w:t>
        <w:br/>
        <w:t>weil es sich zu rühmen weiß, daß feine ans</w:t>
        <w:br/>
        <w:t>Dere Nation ihres gleichen sey. Und wer</w:t>
        <w:br/>
        <w:t>weiß, ob diese Buhlers, wenn sie mit gleis</w:t>
        <w:br/>
        <w:t>hem Gewehr hätten fechten sollen nicht</w:t>
        <w:br/>
        <w:t>unten gelegen, und Schläge, an statt des</w:t>
        <w:br/>
        <w:t>erhandelten Buches, bekommen hatten;</w:t>
        <w:br/>
        <w:t>mal da fie schon vorhero, che noch</w:t>
        <w:br/>
        <w:t>unfere Nation auf solche Weise zu ihnen</w:t>
        <w:br/>
        <w:t>gekommen, sich haben dörffen vernehmen</w:t>
        <w:br/>
        <w:t>laffen: Es wäre schon lange genug, daß</w:t>
        <w:br/>
        <w:t>Die Europæer in ihrem Lande gewohnet</w:t>
        <w:br/>
        <w:t>hatten; würde dahero einmal Zeit seyn,</w:t>
        <w:br/>
        <w:t>ie zu besuchen und wieder aus ihren</w:t>
        <w:br/>
        <w:t>Zande fortzuschaffen. Da sie aber ist</w:t>
        <w:br/>
        <w:t xml:space="preserve">wissen, daß </w:t>
      </w:r>
      <w:r>
        <w:rPr>
          <w:b/>
          <w:color w:val="DD2B05"/>
          <w:u w:val="single"/>
        </w:rPr>
        <w:t>Duycsmann</w:t>
      </w:r>
      <w:r>
        <w:t xml:space="preserve"> meer baas, oder</w:t>
        <w:br/>
        <w:t>der Europæer Meister über sie ist werden</w:t>
        <w:br/>
        <w:t>ie die Sache wohl ununtersucht lassen.</w:t>
        <w:br/>
        <w:br/>
        <w:t>Doch ich muß noch höher gegen</w:t>
        <w:br/>
        <w:t>Nord-Osten hin marchire, und auch</w:t>
        <w:br/>
        <w:t>Der Heykoms Nation gedencken, als wel</w:t>
        <w:br/>
        <w:t>cher Land in Ansehung des vorigen, sich</w:t>
        <w:br/>
        <w:t>fehr schlecht verhalt, allermassen es voller</w:t>
        <w:br/>
        <w:t>Klippen, Gebürge und unfruchtbarer</w:t>
        <w:br/>
        <w:t>Hügel ist. Weilen sich aber zwischen</w:t>
        <w:br/>
        <w:t>denenselben auch fruchtbare Auen aufs</w:t>
        <w:br/>
        <w:t>thun: so kan doch das viele Vich, wel</w:t>
        <w:br/>
        <w:t>ches in dem Lande ist, ernehret werden:</w:t>
        <w:br/>
        <w:t xml:space="preserve">absonderlich da sich auch </w:t>
      </w:r>
      <w:r>
        <w:rPr>
          <w:b/>
          <w:color w:val="DD2B05"/>
          <w:u w:val="single"/>
        </w:rPr>
        <w:t>brackeRivieren</w:t>
      </w:r>
      <w:r>
        <w:t>,</w:t>
        <w:br/>
        <w:t>oder gesalzene Ströhe finden, woraus</w:t>
        <w:br/>
        <w:t>das Vich, samt den wilden Thieren, das</w:t>
        <w:br/>
        <w:t>mit ich von den Menschen gar nichts</w:t>
        <w:br/>
        <w:t>gebende, ihren Durst löschen, und satt</w:t>
        <w:br/>
        <w:t>fam gebrandet werden; welches dazu</w:t>
        <w:br/>
        <w:t>noch dick und fett wird, weil es nebst</w:t>
        <w:br/>
        <w:t>dem gemeinen Gras, auch das Rieth</w:t>
        <w:br/>
        <w:t>oder Rohr Graß geniessen kan, daß in</w:t>
        <w:br/>
        <w:t>diesen Revieren häuffig wächset, und dem</w:t>
        <w:br/>
        <w:t>jenigen gleichet, wovon die Stuhl-Höh</w:t>
        <w:br/>
        <w:t>re der Weber Zeug- und Tuch macher</w:t>
        <w:br/>
        <w:t>verfertiget werden.</w:t>
        <w:br/>
        <w:br/>
        <w:t>Von dem Wild, Holz und andern</w:t>
        <w:br/>
        <w:t>dergleichen Sachen, welche zu eines kans</w:t>
        <w:br/>
        <w:t>des Beschreibung gehören, will ich hier</w:t>
        <w:br/>
        <w:t>nichts mehr sagen. So viel aber wird</w:t>
        <w:br/>
        <w:t>mir zugebenden erlaubet seyn, daß der</w:t>
        <w:br/>
        <w:t>Herz Blomberg, Capitain in der Ves</w:t>
        <w:br/>
        <w:t>ftong am Vorgebirge der guten Hof</w:t>
        <w:br/>
        <w:t>mung, als er in dieses Land gekommen,</w:t>
        <w:br/>
        <w:t>und mit den Einwohnern im Namen</w:t>
        <w:br/>
        <w:t>Der Illustren Compagnie, einen Geneal-Frieden</w:t>
        <w:br/>
        <w:t>geschloffen, ihnen unter an</w:t>
        <w:br/>
        <w:t>be ·F</w:t>
        <w:br/>
        <w:t>dern auf ihr Ansuchen eine Trommel, ள</w:t>
        <w:br/>
        <w:t>einen eifenen Topf, nebst einer derglei ei</w:t>
        <w:br/>
        <w:t>chen Pfanne, und andern Kleinigkeit be</w:t>
        <w:br/>
        <w:t>ten verehret habe; welche sie in grossen</w:t>
        <w:br/>
        <w:t>Wehrt und Achtung gehabt, auch noch</w:t>
        <w:br/>
        <w:t>haben würden, wenn nicht die vielmals be</w:t>
        <w:br/>
        <w:t xml:space="preserve">angeführte Buhlers oder </w:t>
      </w:r>
      <w:r>
        <w:rPr>
          <w:b/>
          <w:color w:val="DD2B05"/>
          <w:u w:val="single"/>
        </w:rPr>
        <w:t>Trocquierer</w:t>
      </w:r>
      <w:r>
        <w:t>, ih</w:t>
        <w:br/>
        <w:t>nen dieses alles abgenommen hatten: wors</w:t>
        <w:br/>
        <w:t>über sie auch noch heutiges Tages, als über</w:t>
        <w:br/>
        <w:t>eine sehr grossen Verlust lamentieren solle.</w:t>
        <w:br/>
        <w:br/>
        <w:t>Und bißher sind wir nun biß an Terra</w:t>
        <w:br/>
        <w:t>de Lacal genommen, woselbst sich</w:t>
        <w:br/>
        <w:t>die Affers anfangen; welche, nach dem</w:t>
        <w:br/>
        <w:t>Zeugniß dererienigen so daselbst gewest</w:t>
        <w:br/>
        <w:t>fen, insonderheit aber nach der Beschrei f</w:t>
        <w:br/>
        <w:t>bung des obgenannten Capitains 1 heinis</w:t>
        <w:br/>
        <w:t>Gebrant: van der Schelling, der zu</w:t>
        <w:br/>
        <w:t>unterschiedenen malen daselbst angelán</w:t>
        <w:br/>
        <w:t>det, sich darinnen von den Hottentotten</w:t>
        <w:br/>
        <w:t>distinguiren, daß, ob sie gleich auch nur</w:t>
        <w:br/>
        <w:t>in Krollen gehen, dennoch sich nicht wie</w:t>
        <w:br/>
        <w:t>diese beschmieren: auch sonsten feine</w:t>
        <w:br/>
        <w:t>solche flackernde Sprache führen, und</w:t>
        <w:br/>
        <w:t>ferner in Häusern von Leimen, viereckichte</w:t>
        <w:br/>
        <w:t>aufgebauen, wohnen: endlich auch das</w:t>
        <w:br/>
        <w:t>Land, insonderheit aber Amyli oder Türe</w:t>
        <w:br/>
        <w:t>diches Korn bauen, und Bier brauen. Ca</w:t>
        <w:br/>
        <w:t>Diese Afters follen auch mit den Sees</w:t>
        <w:br/>
        <w:t>Räubern aus dem rothen Meer, Hans</w:t>
        <w:br/>
        <w:t>del treiben, und ihnen vor Seiden, Das</w:t>
        <w:br/>
        <w:t>masten auch andere Wahren, Elephans-fo</w:t>
        <w:br/>
        <w:t>ten Zähne verhandeln ; welche seidene bei</w:t>
        <w:br/>
        <w:t>Wahren diese wieder an andere allen</w:t>
        <w:br/>
        <w:t>dende Schiffe verkauffen, und davor</w:t>
        <w:br/>
        <w:t>Bech, Thron und Anders Thaten neh</w:t>
        <w:br/>
        <w:t>men, um selbige wieder an die See-Rau</w:t>
        <w:br/>
        <w:t>berg zu verschachern. Wenn aber keine</w:t>
        <w:br/>
        <w:t>Schiffe dahin kommen, so sollen sie die</w:t>
        <w:br/>
        <w:t>vorgemeldte seidene Wahren an die</w:t>
        <w:br/>
      </w:r>
      <w:r>
        <w:rPr>
          <w:b/>
          <w:color w:val="DD2B05"/>
          <w:u w:val="single"/>
        </w:rPr>
        <w:t>Monomotapefer</w:t>
      </w:r>
      <w:r>
        <w:t xml:space="preserve"> verkauffen, und von</w:t>
        <w:br/>
        <w:t>ihnen Geld und andere Sachen davor</w:t>
        <w:br/>
        <w:t>empfangen. Es machet mich solches</w:t>
        <w:br/>
        <w:t>glaubend, daß, weil auch die Portugiesen</w:t>
        <w:br/>
        <w:t>von Mozambique aus, dahin ihren Han</w:t>
        <w:br/>
        <w:t>vertreiben: auch die erstbesagte Hottentotten,</w:t>
        <w:br/>
        <w:t>todten, welche rund um das Reich Monomotapa</w:t>
        <w:br/>
        <w:t>wohnen, ihre Handelschaft</w:t>
        <w:br/>
        <w:t>ten dahin treiben. Doch ist es noch</w:t>
        <w:br/>
        <w:t>zweifelhafftig, weil man von einigen</w:t>
        <w:br/>
        <w:t xml:space="preserve">raren Gütern nichts bey ihnen </w:t>
      </w:r>
      <w:r>
        <w:rPr>
          <w:b/>
          <w:color w:val="DD2B05"/>
          <w:u w:val="single"/>
        </w:rPr>
        <w:t>fiehetEin</w:t>
      </w:r>
      <w:r>
        <w:br/>
        <w:t>gewisser Engellander, welcher</w:t>
        <w:br/>
        <w:t>vormalen von seinem Schiff weggekauft</w:t>
        <w:br/>
        <w:t>fen, oder zurücke geblieben, hält sich un-der</w:t>
        <w:br/>
        <w:t>ter diesen Caffern auf, und hat 2. Weizen</w:t>
        <w:br/>
        <w:t>ber, nebst etlichen Kindern. Diesen hat u</w:t>
        <w:br/>
        <w:t>vorerst-genandte Capitain allda anges</w:t>
        <w:br/>
        <w:t>troffen, und mit ihm, als einem agito na</w:t>
        <w:br/>
        <w:t>dend-lauffenden Affer (denn auch dies</w:t>
        <w:br/>
        <w:t>fe</w:t>
        <w:br/>
        <w:t>Caf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M. Brief. 2c.</w:t>
        <w:br/>
        <w:br/>
        <w:t>follen lange haare haben) unterschied</w:t>
        <w:br/>
        <w:t>hes geredet. Der ihme viele Hauffen</w:t>
        <w:br/>
        <w:t>clephanten Zähne nebst etlichen Kam</w:t>
        <w:br/>
        <w:t>ern voll Seyden-Wahren gewiesen,</w:t>
        <w:br/>
        <w:t>nd sich anben gestellet, als ob er mit ihm</w:t>
        <w:br/>
        <w:t>ach dem Vorgebürge zusegeln wolteist</w:t>
        <w:br/>
        <w:t>es aber sein König innen worden hat</w:t>
        <w:br/>
        <w:t>ihn vor sich kommen lassen, und ihme</w:t>
        <w:br/>
        <w:t>ine Frauen und Kinder vorgestellet, und</w:t>
        <w:br/>
        <w:t>ihm gesaget: Wofern ihr weggehet,</w:t>
        <w:br/>
        <w:t>mussen diese Hinterbliebene sterben;</w:t>
        <w:br/>
        <w:t>nn ich mag eure Kinder nicht ernähren,</w:t>
        <w:br/>
        <w:t>enn ihr weg send. Hierüber habe er</w:t>
        <w:br/>
        <w:t>stutzet und sey anders Sinnes wors</w:t>
        <w:br/>
        <w:t>n; habe auch zugleich einen holländis</w:t>
        <w:br/>
        <w:t>en Matrosen überredet, daß sich der</w:t>
        <w:br/>
        <w:t>be von seinem Schiff abfertiget und</w:t>
        <w:br/>
        <w:t>y ihm geblieben ist.</w:t>
        <w:br/>
        <w:br/>
        <w:t>Doch von diesem allen genug. Mich</w:t>
        <w:br/>
        <w:t>ancket, ich habe nun diejenige Nacionis,</w:t>
        <w:br/>
        <w:t>elche theils selbsten besuchet, theils auch</w:t>
        <w:br/>
        <w:t>s glaubwürdigen Leuten verstanden,</w:t>
        <w:br/>
        <w:t>ß man sie bißhero in Erfahrung ge</w:t>
        <w:br/>
        <w:t>acht, zusamt ihrem Lande weit-läufftig</w:t>
        <w:br/>
        <w:t>nug beschrieben: und dürfte ich schier</w:t>
        <w:br/>
        <w:t>muthmassen, mein Herz werde über der</w:t>
        <w:br/>
        <w:t xml:space="preserve">gen Weile verdrießlich worden </w:t>
      </w:r>
      <w:r>
        <w:rPr>
          <w:b/>
          <w:color w:val="DD2B05"/>
          <w:u w:val="single"/>
        </w:rPr>
        <w:t>seynleichwohl</w:t>
      </w:r>
      <w:r>
        <w:br/>
        <w:t>ist noch eine allgemeine Ans</w:t>
        <w:br/>
        <w:t>eckung haben nöthig ehe diesen Brief</w:t>
        <w:br/>
        <w:t>liessen kan, welche darinnen bestehet,</w:t>
        <w:br/>
        <w:t>ß unter allen diesen Nationen, gottlos</w:t>
        <w:br/>
        <w:t>Bösewichte gefunden werden, welche</w:t>
        <w:br/>
        <w:t>ht nach ihren Gesetzen leben wollen,</w:t>
        <w:br/>
        <w:t>dern sich auf das Rauben und Stehs</w:t>
        <w:br/>
        <w:t>befleißigen. Diese alle werden aus</w:t>
        <w:br/>
        <w:t>e andern Gesellschaft gestossen, und</w:t>
        <w:br/>
        <w:t>ich fam gebandet: dörffen sich auch uns</w:t>
        <w:br/>
        <w:t>ihnen nicht mehr fehen lassen.</w:t>
        <w:br/>
        <w:br/>
        <w:t>Weil nun diese leichtfertige Böses</w:t>
        <w:br/>
        <w:t>achte auf nichts anders bedacht seyn,</w:t>
        <w:br/>
        <w:t>wie sie denen übrigen mögen Scham</w:t>
        <w:br/>
        <w:t>1 zufügen; gleichwohl aber solches</w:t>
        <w:br/>
        <w:t>ht alleine ausführen können, oder auch</w:t>
        <w:br/>
        <w:t>nicht getrauen: so rotten sie sich zu</w:t>
        <w:br/>
        <w:t>nmen, halten sich in denen unzugángs</w:t>
        <w:br/>
        <w:t>en Oertern der Berge auf, und suchen</w:t>
        <w:br/>
        <w:t>in, wo sie etwas von Vieh erschnappen</w:t>
        <w:br/>
        <w:t>gen. Dieses treiben sie gleich ins Ge</w:t>
        <w:br/>
        <w:t>age, schlachten so lange davon, als was</w:t>
        <w:br/>
        <w:t>ist: und wenn es verzehret, gehen sie</w:t>
        <w:br/>
        <w:t>eder auf den Raub aus. Alle diese</w:t>
        <w:br/>
        <w:t>afet man Busches Mannes, oder wie</w:t>
        <w:br/>
        <w:t>Hochteutsche reden möchte, Strauch</w:t>
        <w:br/>
        <w:t>ehe, oder Räuber; dahero sind sie</w:t>
        <w:br/>
        <w:t>h denen andern Hottentotten allen</w:t>
        <w:br/>
        <w:t>sehr verhoffet, daß sie feinem, welcher</w:t>
        <w:br/>
        <w:t>appet wird, Pardon geben, sondern</w:t>
        <w:br/>
        <w:t>ligen alsobald, nach ihren Rechten</w:t>
        <w:br/>
        <w:t>und Gesehen, zum Todte concerniren.</w:t>
        <w:br/>
        <w:t>tion</w:t>
        <w:br/>
        <w:t>Einige Nationen unter ihnen, abdon</w:t>
        <w:br/>
        <w:t>derlich aber die Heykoms, ziehen offens Cin</w:t>
        <w:br/>
        <w:t>bahr zu Felde wieder fie aus, und wo sie ben</w:t>
        <w:br/>
        <w:t>einander ins Garn lauffen, oder durch sie zu</w:t>
        <w:br/>
        <w:t>Spionen können erfahren werden, wo sie</w:t>
        <w:br/>
        <w:t>liegen, so ist schon alle Barmherzigkeit</w:t>
        <w:br/>
        <w:t>auf die Seite geschaffet: dieweil sie nicht</w:t>
        <w:br/>
        <w:t>viel Wort-Wechselns miteinander ma</w:t>
        <w:br/>
        <w:t>chen, sondern so hefftig aufeinander loß</w:t>
        <w:br/>
        <w:t>gehen, daß gemeiniglich der schwächste</w:t>
        <w:br/>
        <w:t>Theil mit grossen Verlust der seinigen</w:t>
        <w:br/>
        <w:t>nach Hause ziehen muß. Unterdessen trifft</w:t>
        <w:br/>
        <w:t>doch dieses insgemein die Befchle Mane</w:t>
        <w:br/>
        <w:t>ner, als welche so bald nicht können ver</w:t>
        <w:br/>
        <w:t>stärcket werden. Es müssen dahero als</w:t>
        <w:br/>
        <w:t>le diejenigen die man erwischt und welche</w:t>
        <w:br/>
        <w:t>sich nicht sobald mit der Flucht laviren</w:t>
        <w:br/>
        <w:t>können, auf ihre Art todt geschlagen, und</w:t>
        <w:br/>
        <w:t>vom Leben zum Todt gebracht werden.</w:t>
        <w:br/>
        <w:br/>
        <w:t>Das Notabelste ist, daß kein Ansehen ohne</w:t>
        <w:br/>
        <w:t>der Person daselbst statt findet, und bend</w:t>
        <w:br/>
        <w:t>wäre auch des Capitains eigener Bruder Erfo</w:t>
        <w:br/>
        <w:t>darunter, so muß er sterben ohne daß der</w:t>
        <w:br/>
        <w:t>Capitain ein Wort darwieder reden darff</w:t>
        <w:br/>
        <w:t>er ist noch wohl gehalten, wenn er</w:t>
        <w:br/>
        <w:t>feinem Amt ein Genügen leisten, und feis</w:t>
        <w:br/>
        <w:t>ne Pflicht rechtschaffen in Obacht neh</w:t>
        <w:br/>
        <w:t>men will, die erste Hand an ihn zu legen</w:t>
        <w:br/>
        <w:t>und andern mit einem guten Erempel</w:t>
        <w:br/>
        <w:t>vorzugehen. Br</w:t>
        <w:br/>
        <w:t>Dieses Stück der Gerechtigkeit ist</w:t>
        <w:br/>
        <w:t>wohl mercken werth, und glaube ich abris</w:t>
        <w:br/>
        <w:t>nicht, daß es so genau unter den Christen dann</w:t>
        <w:br/>
        <w:t>beobachtet werde. Denn welcher solte bieber</w:t>
        <w:br/>
        <w:t>sich wol getrauen, seinen Bruder Bluts,</w:t>
        <w:br/>
        <w:t>Freund und Anverwandten zum Gericht</w:t>
        <w:br/>
        <w:t>zu befördern? Welcher würde nicht tau</w:t>
        <w:br/>
        <w:t>send Einwendungen vorzubringen wie</w:t>
        <w:br/>
        <w:t>fen; wenigstens sich darum bemühen</w:t>
        <w:br/>
        <w:t>wie er seinen Bruder, oder Bluts</w:t>
        <w:br/>
        <w:t>Freund, wo nicht vom Todt errettete,</w:t>
        <w:br/>
        <w:t>dennoch ihn das Leben zu fristen, und die</w:t>
        <w:br/>
        <w:t>Famille fo viel als möglich, aufferstahn</w:t>
        <w:br/>
        <w:t>de zu setzen? Alleine hier halten es die</w:t>
        <w:br/>
        <w:t>Hottentotten ganz anders, die dem</w:t>
        <w:br/>
        <w:t>Recht nicht nach der Person, sondern</w:t>
        <w:br/>
        <w:t>nach den Gesetzen der Natur seinen</w:t>
        <w:br/>
        <w:t>Lauf lassen.</w:t>
        <w:br/>
        <w:br/>
        <w:t>Wenn ich nun auf meine Anfangs ges Die R</w:t>
        <w:br/>
        <w:t>sagte Worte refect re, und in Betrach lers b</w:t>
        <w:br/>
        <w:t>tung ziehe, was diese Buhlers oder Procur</w:t>
        <w:br/>
        <w:t>querer gutes gethan, daß sie das Land bilung</w:t>
        <w:br/>
        <w:t>so weit erkundiget haben: so kan ihnen mischen</w:t>
        <w:br/>
        <w:t>die Welt nicht genugsam davor dancken. ber vie</w:t>
        <w:br/>
        <w:t>Wenn ich aber ihr schändliches Thun gen.</w:t>
        <w:br/>
        <w:br/>
        <w:t>und abscheuliches Behandeln derholten- tot</w:t>
        <w:br/>
        <w:t>banget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408</w:t>
        <w:br/>
        <w:t>Zweyen Theil. i. Brief. 3.</w:t>
        <w:br/>
        <w:t>todten erwege, so kan ich ihre Thaten</w:t>
        <w:br/>
        <w:t>nicht genug verfluchen und verdammen.</w:t>
        <w:br/>
        <w:t>Denn hätten sie sanffmüthig mit diesen</w:t>
        <w:br/>
        <w:t>iren Leuten gehandelt, und ihnen ihr</w:t>
        <w:br/>
        <w:t>Vieh nicht mit Flinten-Kugeln bezahlet,</w:t>
        <w:br/>
        <w:t>was meynet Er wol, mein Herr, daß biß-</w:t>
        <w:br/>
        <w:t>hero darinnen würde gethan worden</w:t>
        <w:br/>
        <w:t>seyn Dencken Er nicht daß auf solche</w:t>
        <w:br/>
        <w:t>Weise die astre Compagnie, deren</w:t>
        <w:br/>
        <w:t>Absicht gantz rühmlich und vortrefflich</w:t>
        <w:br/>
        <w:t>gewesen, demenigen, eine Belohnung</w:t>
        <w:br/>
        <w:t>würde haben zu guten kommen lassen,</w:t>
        <w:br/>
        <w:t>auch ihm würcklich ausgereicht haben.</w:t>
        <w:br/>
        <w:t>der sich je länger je weiter hätte hinein ge-</w:t>
        <w:br/>
        <w:t>wager Jch meines Orts, halte nich</w:t>
        <w:br/>
        <w:t>versichert, daß es gar leicht hätte gesche-</w:t>
        <w:br/>
        <w:t>hen können daß ame Leute, die sich lieb-</w:t>
        <w:br/>
        <w:t>reich und freundlich aufgeführe, und den</w:t>
        <w:br/>
        <w:t>Hottentotten, kein Leyd, zugefüget</w:t>
        <w:br/>
        <w:t>hätten, gar leicht biß in Monom-</w:t>
        <w:br/>
        <w:t>apo durchdringen, und desselben Landes</w:t>
        <w:br/>
        <w:t>Zust and erforschen, nachmals aber zu</w:t>
        <w:br/>
        <w:t>grossen Ehren-Stellen erhoben werden</w:t>
        <w:br/>
        <w:t>können</w:t>
        <w:br/>
        <w:br/>
        <w:t>Solches ist bey der Austen Com-</w:t>
        <w:br/>
        <w:t>pagnie nichts seltsames, angesehen Sie</w:t>
        <w:br/>
        <w:t>auch andern Schaden zufügen, gar ger-</w:t>
        <w:br/>
        <w:t>getreue Leute, und die weder Jhr, noch</w:t>
        <w:br/>
        <w:t>ne wiederum treulich belohnet, worvon.</w:t>
        <w:br/>
        <w:t>wenn es meines Thuns und hier nöthig.</w:t>
        <w:br/>
        <w:t>wäre, einen gantzen Catalogum ausfüh-</w:t>
        <w:br/>
        <w:t>ren und namhafft machen könte. Mich</w:t>
        <w:br/>
        <w:t>dancket aber, der einige Herr Johannes</w:t>
        <w:br/>
        <w:t>v. Ribbeck welchen Sie von einem Baar-</w:t>
        <w:br/>
        <w:t>berer, der des Landes sich erkundiget.</w:t>
        <w:br/>
        <w:t>und Jhr davon getreuliche Vorschläge</w:t>
        <w:br/>
        <w:t>gethan hat, zu einen Commander und</w:t>
        <w:br/>
        <w:t>Herrn des gantzen Landes erhoben, be-</w:t>
        <w:br/>
        <w:t>weiset dieses alles sattsam gestalten des-</w:t>
        <w:br/>
        <w:t>sen Herr Sohn, amtzo auf Batavia das</w:t>
        <w:br/>
        <w:t>höchst anseheliche Amt eines Gouver</w:t>
        <w:br/>
        <w:t>neur Generals, und Herrn über gantz</w:t>
        <w:br/>
        <w:t>Ost-Jndien, aus eben dem Fundament-</w:t>
        <w:br/>
        <w:t>co bekleidet / weil der Herr Vater Jhnen</w:t>
        <w:br/>
        <w:t>wohl gerathen / und der Herr Sohnes-</w:t>
        <w:br/>
        <w:t>sen Fußstapffen rühmlich nachgefolger.</w:t>
        <w:br/>
        <w:br/>
        <w:t>Es ist demnach billich zu beklagen.</w:t>
        <w:br/>
        <w:t>daß die höchst-preiß-würdige Intentio</w:t>
        <w:br/>
        <w:t>der gesamten Glorieuse Compagnie,</w:t>
        <w:br/>
        <w:t>so schändlich ist zu Wasser worden. Doch</w:t>
        <w:br/>
        <w:t>auch diese, welche Schuld daran tragen</w:t>
        <w:br/>
        <w:t>haben ihren Lohn bey annoch lebenden</w:t>
        <w:br/>
        <w:t>Liebe davon, und geniessen die Früchte</w:t>
        <w:br/>
        <w:t>ihrer schändlichen Thaten Allermassen</w:t>
        <w:br/>
        <w:t>alle diesenige, welche ich noch von diesen</w:t>
        <w:br/>
        <w:t xml:space="preserve">Buelern oder </w:t>
      </w:r>
      <w:r>
        <w:rPr>
          <w:b/>
          <w:color w:val="DD2B05"/>
          <w:u w:val="single"/>
        </w:rPr>
        <w:t>Tricquieren</w:t>
      </w:r>
      <w:r>
        <w:t xml:space="preserve"> genennt, da</w:t>
        <w:br/>
        <w:t>sie vorhero in einem guten und blühen-</w:t>
        <w:br/>
        <w:t>den Stande gelebet, aniezo in die gröste</w:t>
        <w:br/>
        <w:t>Armuth verfallen, und sich weder hinten</w:t>
        <w:br/>
        <w:t>noch vorn zu helffen wissen, welches</w:t>
        <w:br/>
        <w:t>denn meines Erachtens, eine höchst wol-</w:t>
        <w:br/>
        <w:t>verdiente Straffe ist, die ihnen GOTT</w:t>
        <w:br/>
        <w:t>noch hier in der Zeit aufferlegt, damit</w:t>
        <w:br/>
        <w:t>sie zur Erkäntnüs kommen mögen, und</w:t>
        <w:br/>
        <w:t>dorten in der Ewigkeit nicht verlohren</w:t>
        <w:br/>
        <w:t>gehen.</w:t>
        <w:br/>
        <w:br/>
        <w:t>Nun will ich einmal diese Mireris</w:t>
        <w:br/>
        <w:t>schliessen, und bitten, Mein Herr wol-</w:t>
        <w:br/>
        <w:t>le sich den einfältigen Vortrag gefallen</w:t>
        <w:br/>
        <w:t>lassen. Wäre mein Anfangs erwehnte</w:t>
        <w:br/>
      </w:r>
      <w:r>
        <w:rPr>
          <w:b/>
          <w:color w:val="DD2B05"/>
          <w:u w:val="single"/>
        </w:rPr>
        <w:t>Manusersprum</w:t>
      </w:r>
      <w:r>
        <w:t xml:space="preserve"> nicht verlohren gegen-</w:t>
        <w:br/>
        <w:t>gen, würden gewiß noch mehrere Cu-</w:t>
        <w:br/>
        <w:t>rola hinein kommen seyn. Alleine bey</w:t>
        <w:br/>
        <w:t>solcher Bewandnuß der Sachen, kan</w:t>
        <w:br/>
        <w:t>es nicht besser vor dieses mal thun, als</w:t>
        <w:br/>
        <w:t>meine Gedächtnuß, und die annoch bey</w:t>
        <w:br/>
        <w:t>Stücken und Brocken zusammen gerafft-</w:t>
        <w:br/>
        <w:t>te, auch mit Bleiweiß geschriebene Pa-</w:t>
        <w:br/>
        <w:t>piere haben beyden wollen. Giebet es</w:t>
        <w:br/>
        <w:t>künfftig hin Gelegenheit, ein mehrers da-</w:t>
        <w:br/>
        <w:t>von wieder in den Sinn zu bringen, oder</w:t>
        <w:br/>
        <w:t>aus anderer Leute Mund vergewissert</w:t>
        <w:br/>
        <w:t>zu werden so will Jhm auch dasselbe</w:t>
        <w:br/>
        <w:t>nicht verhalten der ich mich unterdes-</w:t>
        <w:br/>
        <w:t>fen in Seine Gewogenheit empfehle, und</w:t>
        <w:br/>
        <w:t>beständig verharre</w:t>
        <w:br/>
        <w:t>ein Herr. rc.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IV. Brief. 2c.</w:t>
        <w:br/>
        <w:br/>
        <w:t>achte Er vielleicht nicht ungeneigt seyn,</w:t>
        <w:br/>
        <w:t>t verstehen zu wissen und zu hören, wie</w:t>
        <w:br/>
        <w:t>enn alle diese Nationen regieret würden?</w:t>
        <w:br/>
        <w:t>Ob sie einen allgemeinen Regenten gleich</w:t>
        <w:br/>
        <w:t>6 einen König über sich haben; oder ob</w:t>
        <w:br/>
        <w:t>dede vor sich selbsten sonverain. oder</w:t>
        <w:br/>
      </w:r>
      <w:r>
        <w:rPr>
          <w:b/>
          <w:color w:val="DD2B05"/>
          <w:u w:val="single"/>
        </w:rPr>
        <w:t>genmachtig</w:t>
      </w:r>
      <w:r>
        <w:t xml:space="preserve"> und von allen andern abbes</w:t>
        <w:br/>
        <w:t>adert ist: also, daß, weil sie keine höhern</w:t>
        <w:br/>
        <w:t>nennet, ihr auch insonderheit fren stehe,</w:t>
        <w:br/>
        <w:t>thun und zu lasse, wie und was sie wolle.</w:t>
        <w:br/>
        <w:br/>
        <w:t>Es ist dieses gar eine wichtige, aber das</w:t>
        <w:br/>
        <w:t>en sehr nachdenkliche Sache, zumal, da</w:t>
        <w:br/>
        <w:t>an bey allen andern Scribenten, so viel</w:t>
        <w:br/>
        <w:t>ir deren noch unter Augen fommen,</w:t>
        <w:br/>
        <w:t>e von den Hottentotten etwas geschreis</w:t>
        <w:br/>
        <w:t>en haben, nicht ein einiges Wort weiter</w:t>
        <w:br/>
        <w:t>den wird als daß fie sagen: es habe je</w:t>
        <w:br/>
        <w:t>s Dorff oder Kralle ihren eigenen Capiine.</w:t>
        <w:br/>
        <w:t>oder Obristen: eben als ob in jedem</w:t>
        <w:br/>
        <w:t>mde nicht mehr als ein einiges Dorff</w:t>
        <w:br/>
        <w:t>dre, und dessen Capilain der einige Bes</w:t>
        <w:br/>
        <w:t>rascher des ganzen Landes; da doch die</w:t>
        <w:br/>
        <w:t>erfahrung bezeuget, daß viele Krallen, os</w:t>
        <w:br/>
        <w:t>r Dörfer in jedem Lande absonderlich,</w:t>
        <w:br/>
        <w:t>nd also auch viele Capitains darinnen</w:t>
        <w:br/>
        <w:t>bindlich find.</w:t>
        <w:br/>
        <w:br/>
        <w:t>Wenn man aber den Worten etwas</w:t>
        <w:br/>
        <w:t>eiter nachdenkt, welche der Grund-ges</w:t>
        <w:br/>
        <w:t>harte Hr. Ludolf im Proemio feines</w:t>
        <w:br/>
        <w:t>comment. ad Hift. Æthiop. Num. XIII.</w:t>
        <w:br/>
        <w:t>20. p. 33. gebrauchet, so wird man bey</w:t>
        <w:br/>
        <w:t>the noch irriger in feinen Gedancken ge</w:t>
        <w:br/>
        <w:t>acht, und weiß fast nicht, wie man sich</w:t>
        <w:br/>
        <w:t>darbey helffen soll. Denn er schreibt fols</w:t>
        <w:br/>
        <w:t>ender Gestalt: Omnis Africa Regibus</w:t>
        <w:br/>
        <w:t>obtemperat; pauci Ducibus fuis ad demus</w:t>
        <w:br/>
        <w:t>parent: regna fere fic comparata</w:t>
        <w:br/>
        <w:t>nt, ut unus Dominus, reliqui nervi</w:t>
        <w:br/>
        <w:t>beantur: d. i. Ganz Africa stehet une</w:t>
        <w:br/>
        <w:t>r Königen, und werden wenige gefun</w:t>
        <w:br/>
        <w:t>en, die ihren Obersten oder auch Heer:</w:t>
        <w:br/>
        <w:t>thren nur auf eine furze Zeit den schul,</w:t>
        <w:br/>
        <w:t>gen Gehorsam leisten. Mit den König</w:t>
        <w:br/>
        <w:t>ichen verhält es sich fast gar nicht an</w:t>
        <w:br/>
        <w:t>ers, als daß einer alleine Herz darinnen</w:t>
        <w:br/>
        <w:t>,da unterdessen alle die andern als Leibs</w:t>
        <w:br/>
        <w:t>gene Knechte oder Sclaven breuget wer</w:t>
        <w:br/>
        <w:t>n.</w:t>
        <w:br/>
        <w:br/>
        <w:t>Denn wenn man alle diese Capitaine</w:t>
        <w:br/>
        <w:t>or Könige oder Feld Herren ansehen</w:t>
        <w:br/>
        <w:t>küsste, so würde die Zahl derselben ziem</w:t>
        <w:br/>
        <w:t>groß anwachsen, weil deren so viele</w:t>
        <w:br/>
        <w:t>yn, als Dörfer vorhanden sind; ja auch</w:t>
        <w:br/>
        <w:t>oftmals noch mehr. Wie mir denn ein</w:t>
        <w:br/>
        <w:t xml:space="preserve">capitain </w:t>
      </w:r>
      <w:r>
        <w:rPr>
          <w:b/>
          <w:color w:val="DD2B05"/>
          <w:u w:val="single"/>
        </w:rPr>
        <w:t>Knapkoek</w:t>
      </w:r>
      <w:r>
        <w:t xml:space="preserve"> bekand gewesen, der</w:t>
        <w:br/>
        <w:t>icht mehr als einen einigen Unterthanen</w:t>
        <w:br/>
        <w:t>chabe, aus Ursache, weil die andern von</w:t>
        <w:br/>
        <w:t>en Balthie Männern sind erschlagen</w:t>
        <w:br/>
        <w:t>nd ihnen alles ihr Vieh durch dieselbe geuͤbet</w:t>
        <w:br/>
        <w:t>worden. Daß man sie aber vor</w:t>
        <w:br/>
        <w:t>Land-Vogte oder Obersten halten muß</w:t>
        <w:br/>
        <w:t>se, bezeuget abermals die Erfahrung, weil</w:t>
        <w:br/>
        <w:t>fie mit den ihrigen zu Felde ziehen, und</w:t>
        <w:br/>
        <w:t>sich mit andern Krallen oder Dörffern</w:t>
        <w:br/>
        <w:t>rer Nation vereinigen um geſamter Hand</w:t>
        <w:br/>
        <w:t>wieder diejenigen zu fechten welche ihnen</w:t>
        <w:br/>
        <w:t>einiges Leid antaun, und sie in ihrer Ruhe</w:t>
        <w:br/>
        <w:t>verstöhren wollen.</w:t>
        <w:br/>
        <w:br/>
        <w:t>Hierbey möchte Er wohl ferner ges Bie</w:t>
        <w:br/>
        <w:t>dencken mein Herz, daß diesem nach gar wa</w:t>
        <w:br/>
        <w:t>kein Höherer unter jeder Nacon sen als fahen</w:t>
        <w:br/>
        <w:t>die Capitains: und daß selbige eine unum a</w:t>
        <w:br/>
        <w:t>schränkte Macht über ihr ungehöriges base</w:t>
        <w:br/>
        <w:t>Dorff hätten? Ich muß Ihm aber</w:t>
        <w:br/>
        <w:t>hierauf mit einem ziemlichen Unterscheid</w:t>
        <w:br/>
        <w:t>antworten und sagen: daß zwar die Capitaine</w:t>
        <w:br/>
        <w:t>eine vollkommene Macht über</w:t>
        <w:br/>
        <w:t>ihre unbehörige Leute haben, wenn dies</w:t>
        <w:br/>
        <w:t>selbe wieder einige ihrer Geseze sandis</w:t>
        <w:br/>
        <w:t>gen, und sich etwan auf Ehebruch, Diebe</w:t>
        <w:br/>
        <w:t>stahl, Mord, Rauberei, Lands-Vers</w:t>
        <w:br/>
        <w:t>antheren und dergleichen Lastern ertae</w:t>
        <w:br/>
        <w:t>perlassen, oder auch sonsten durch un</w:t>
        <w:br/>
        <w:t>athenische Zeugen derselben können</w:t>
        <w:br/>
        <w:t>überführet werden: wenn es aber Sas</w:t>
        <w:br/>
        <w:t>chen anbetrifft, welche die ganze Nation</w:t>
        <w:br/>
        <w:t>zugleich angehen: fo ist ihre Macht schon</w:t>
        <w:br/>
        <w:t>ziemlich eingeschranket, und darf sich</w:t>
        <w:br/>
        <w:t>ein Capitain allein nicht belüften lassen,</w:t>
        <w:br/>
        <w:t>etwas ohne Vorwissen der andern dar</w:t>
        <w:br/>
        <w:t>innen auszumachen: sondern sie müssen</w:t>
        <w:br/>
        <w:t>gesamter Hand darüber ratschlagen,</w:t>
        <w:br/>
        <w:t>und alsdenn auch einmütig das Bes</w:t>
        <w:br/>
        <w:t>schloffen ausführen. iter</w:t>
        <w:br/>
        <w:t>Unterdessen aber, möchte Er ferner Die H</w:t>
        <w:br/>
        <w:t>einwenden, erhellet hieraus noch nicht, pica</w:t>
        <w:br/>
        <w:t>daß ein höherer über sie gesetzet sen, sons ind e</w:t>
        <w:br/>
        <w:t>dern sie scheinen, eine Aristokratische ve</w:t>
        <w:br/>
        <w:t>Regiments Form vorzustellen, worinnen endie</w:t>
        <w:br/>
        <w:t>Vornehmsten und Ansehnlichsten das</w:t>
        <w:br/>
        <w:t>Ruder der Regierung in handen haben?</w:t>
        <w:br/>
        <w:t>Nun ist zwar solches aus dem, was biß</w:t>
        <w:br/>
        <w:t>hero gesagt worden, wohl abzunehmen;</w:t>
        <w:br/>
        <w:t>alleine Er habe ein klein wenig Gedult,</w:t>
        <w:br/>
        <w:t>und lasse mich gar hinzusetzen, daß diese</w:t>
        <w:br/>
        <w:t>Capitaine einem Hern unterworffen,</w:t>
        <w:br/>
        <w:t>der ihnen in solchen allgemeinen Sachen,</w:t>
        <w:br/>
        <w:t>die Ihn und das ganze Bold angehen,</w:t>
        <w:br/>
        <w:t>-zu gebieten hat. Denn feine Nation</w:t>
        <w:br/>
        <w:t>wird, ohne Vorwissen ihres Herm, den</w:t>
        <w:br/>
        <w:t>sie in ihrer Sprache Aoqui nennen,</w:t>
        <w:br/>
        <w:t>einen Krieg anfangen, auch feinen Frie</w:t>
        <w:br/>
        <w:t>den eingehen. So muß auch besagter Herz</w:t>
        <w:br/>
        <w:t>selbsten in Person mit zu Felde ziehen,</w:t>
        <w:br/>
        <w:t>und das Commando führen, damit die</w:t>
        <w:br/>
        <w:t>Schlacht nicht eher ein Ende nehme</w:t>
        <w:br/>
        <w:t>biß entweder der Herz selbsten davon lauf</w:t>
        <w:br/>
        <w:t>fet, in welchem Fall ihm die andern allzu</w:t>
        <w:br/>
        <w:t>gleich und zwar in höchster fusion fol</w:t>
        <w:br/>
        <w:t>gen: oder aber todt auf dem Platz bleibetein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2c.</w:t>
        <w:br/>
        <w:br/>
        <w:t>Einen solchen Herren, den die Hottentotten</w:t>
        <w:br/>
        <w:t>darum einen alten Herm in</w:t>
        <w:br/>
        <w:t>Teutscher-sprach nennen weil die Hols</w:t>
        <w:br/>
        <w:t>länder ihre alte und abgegangene über</w:t>
        <w:br/>
        <w:t>auch frcywillig abdachende Gouver</w:t>
        <w:br/>
        <w:t>beurs, die alte Heren zu nennen pflegen,</w:t>
        <w:br/>
        <w:t>habe ich bey den Reliquas gefunden,</w:t>
        <w:br/>
        <w:t>und in seiner prächtigen Medingen Gros</w:t>
        <w:br/>
        <w:t>ne auf dem Kopffe gesehen, welche er von</w:t>
        <w:br/>
        <w:t>den Holländern zu einen Present em</w:t>
        <w:br/>
        <w:t>pfannen. Einen solchen haben auch an</w:t>
        <w:br/>
        <w:t>dere Holländer und zwar die vorhin be</w:t>
        <w:br/>
        <w:t xml:space="preserve">chriebene Buhlers oder </w:t>
      </w:r>
      <w:r>
        <w:rPr>
          <w:b/>
          <w:color w:val="DD2B05"/>
          <w:u w:val="single"/>
        </w:rPr>
        <w:t>Trocquirers</w:t>
      </w:r>
      <w:r>
        <w:t xml:space="preserve"> bey</w:t>
        <w:br/>
        <w:t>den Camtours angetroffen, und in ih</w:t>
        <w:br/>
        <w:t>rem Gefechte gesehen ; welcher so lang die</w:t>
        <w:br/>
        <w:t>Bataille währet auf einer faumen Pfeif</w:t>
        <w:br/>
        <w:t>fe fast in Gestalt einer Wincke, gepfiffen,</w:t>
        <w:br/>
        <w:t xml:space="preserve">und sein Bolck durch dieselbe </w:t>
      </w:r>
      <w:r>
        <w:rPr>
          <w:b/>
          <w:color w:val="DD2B05"/>
          <w:u w:val="single"/>
        </w:rPr>
        <w:t>comandirtDaß</w:t>
      </w:r>
      <w:r>
        <w:br/>
        <w:t>demnach also offenbahr, wie jede</w:t>
        <w:br/>
        <w:t>Nation ihren eigenen Ober-Herren und</w:t>
        <w:br/>
        <w:t>Gebether habe, obgleich derselbe bey na</w:t>
        <w:br/>
        <w:t>he gang und gar kein Zeichen eines Un</w:t>
        <w:br/>
        <w:t>terscheid und höhern Ranges hat. Wie</w:t>
        <w:br/>
        <w:t>er denn auch ferner keine andere Hof</w:t>
        <w:br/>
        <w:t>haltung führet, als was etwa sein Dorff</w:t>
        <w:br/>
        <w:t>begreiffet; aus welchen ihm wieder in</w:t>
        <w:br/>
        <w:t>particuliere Sachen keiner zu Geboth</w:t>
        <w:br/>
        <w:t>stehen darff, wenn er nicht gerne will.</w:t>
        <w:br/>
        <w:br/>
        <w:t>Uber dieses geniesset er keine Einkünffte</w:t>
        <w:br/>
        <w:t>von seinem Amt; sondern muß sich mit</w:t>
        <w:br/>
        <w:t>dem vergnügen, was ihm sein Vich vor</w:t>
        <w:br/>
        <w:t>Nußen und Nahrung schaffet: zum</w:t>
        <w:br/>
        <w:t>Faren Beweis, daß er sich, ausser dem,</w:t>
        <w:br/>
        <w:t>Commando, nichts mehr einzubilden</w:t>
        <w:br/>
        <w:t xml:space="preserve">habe als ein anderer und gemeiner </w:t>
      </w:r>
      <w:r>
        <w:rPr>
          <w:b/>
          <w:color w:val="DD2B05"/>
          <w:u w:val="single"/>
        </w:rPr>
        <w:t>Hocteatott</w:t>
      </w:r>
      <w:r>
        <w:t>.</w:t>
        <w:br/>
        <w:t>Doch dieses hat er, als ein ab</w:t>
        <w:br/>
        <w:t>sonderliches Regale, mit den Capitainen</w:t>
        <w:br/>
        <w:t>gemein, daß, gleich wie diese in ihren</w:t>
        <w:br/>
        <w:t>Dörffern, allezeit in der Mitte eines run</w:t>
        <w:br/>
        <w:t>den Creyßes eizen: also auch dieser,</w:t>
        <w:br/>
        <w:t>wenn etwas Wichtiges soll beschlossen,</w:t>
        <w:br/>
        <w:t>und die Capitaine zusammen geruffen</w:t>
        <w:br/>
        <w:t>werden/ unter ihnen den Vorrang und</w:t>
        <w:br/>
        <w:t>die mittelste Stelle behauptet.</w:t>
        <w:br/>
        <w:br/>
        <w:t>So schlecht aber diese Herrlich</w:t>
        <w:br/>
        <w:t>keit anzusehen ist, so gerne wird sie doch</w:t>
        <w:br/>
        <w:t>gesuchet, und hat sich kein anderer,</w:t>
        <w:br/>
        <w:t>als der erstgebohren Sohn derselben</w:t>
        <w:br/>
        <w:t>zu erfreuen. Denn sie haben alle Suc-ceilons</w:t>
        <w:br/>
        <w:t>ceilons Rechte, auch in den Capitains-Chargen</w:t>
        <w:br/>
        <w:t>und ihre Erbschafften</w:t>
        <w:br/>
        <w:t>find ebenfalls auf die erste Geburth ge</w:t>
        <w:br/>
        <w:t>gründet. . Komt es aber, daß gar kein Sohn</w:t>
        <w:br/>
        <w:t>von solchen Heren oder Capitain erhan</w:t>
        <w:br/>
        <w:t>den so felt es nicht auf die ältifte Tochter</w:t>
        <w:br/>
        <w:t>oder jemand aus dem weibliche Geschlecht;</w:t>
        <w:br/>
        <w:t>sondern es wird der nächste aus dem</w:t>
        <w:br/>
        <w:t>Blute genommen und dazu erhoben. Nicht</w:t>
        <w:br/>
        <w:t>erwan ohne einige Condition oder Reformation:</w:t>
        <w:br/>
        <w:t>sondern es wird vorhero mit ihm</w:t>
        <w:br/>
        <w:t>ordentlich capitulires; und ob ihm gleich</w:t>
        <w:br/>
        <w:t>das Nachfolgung-Recht nicht fan be</w:t>
        <w:br/>
        <w:t>nomen werden: muß er sich dennoch dar</w:t>
        <w:br/>
        <w:t>zu verbindlich machen, ehe sie ihm getreu</w:t>
        <w:br/>
        <w:t>und gehorsam zu seyn angeloben, daß er</w:t>
        <w:br/>
        <w:t>sie ben ihren alten Rechten und Gerech</w:t>
        <w:br/>
        <w:t>tigkeiten lassen wolle.</w:t>
        <w:br/>
        <w:br/>
        <w:t>Siehet Er also mein Herz, daß die</w:t>
        <w:br/>
        <w:t>Hottentottische Regierung so gar dum,</w:t>
        <w:br/>
        <w:t>alber und einfältig nicht sey, ob man</w:t>
        <w:br/>
        <w:t>gleich, weil man diese und mehr andere</w:t>
        <w:br/>
        <w:t>Dinge vorhero nicht gewest, schlechter</w:t>
        <w:br/>
        <w:t>dings geglaubet hat, sie waren die einmal</w:t>
        <w:br/>
        <w:t>bigsten Esels-Köpfe, die in der Welt anzu</w:t>
        <w:br/>
        <w:t>treffen. Doch hierinnen bestehet ihre gan</w:t>
        <w:br/>
        <w:t>Be Regierung Form nach lange nicht;</w:t>
        <w:br/>
        <w:t>sondern weil wir nun das Ober-Haupt</w:t>
        <w:br/>
        <w:t>von jeder Nation und die Obersten der</w:t>
        <w:br/>
        <w:t>Dörffen oder Krallen innen haben: so wird</w:t>
        <w:br/>
        <w:t>nöthig seyn nachzuforschen, wie es denn in</w:t>
        <w:br/>
        <w:t>ihren Dörffern und in demjenigen selbst</w:t>
        <w:br/>
        <w:t>zugehe, wo der Herz persönlich wohner:</w:t>
        <w:br/>
        <w:t>und wie dessen Regierung und Gerwal</w:t>
        <w:br/>
        <w:t>tung bestellet fey.</w:t>
        <w:br/>
        <w:br/>
        <w:t>Es ist vorhero gesaget worden, daß die</w:t>
        <w:br/>
        <w:t>Herren der Nationen, von ihrem Resi</w:t>
        <w:br/>
        <w:t>gierung-Amt keine Einkünffte geniessen: b</w:t>
        <w:br/>
        <w:t>und daß sie ausser der Crone kein Zeichen</w:t>
        <w:br/>
        <w:t>eines Unterscheid, oder höhern Rangs</w:t>
        <w:br/>
        <w:t>an sich haben. Wie es also dem Herm</w:t>
        <w:br/>
        <w:t>ergehet, also verhält sichs auch mit</w:t>
        <w:br/>
        <w:t>den Capitainen: als welche ebenmaß</w:t>
        <w:br/>
        <w:t>sen sich keiner Einkünffte zu getrösten</w:t>
        <w:br/>
        <w:t>haben, sondern von ihrem Bieh leben:</w:t>
        <w:br/>
        <w:t>müssen; auch keine andere Kennzeichen</w:t>
        <w:br/>
        <w:t>an sich tragen, als eine Kropfe von Ty</w:t>
        <w:br/>
        <w:t>gers oder Terbusch Kamen-Fellen, und</w:t>
        <w:br/>
        <w:t>einen Stock mit einem besingen Knopf.</w:t>
        <w:br/>
        <w:br/>
        <w:t>Das erste erjagen sie selbsten, das andere</w:t>
        <w:br/>
        <w:t>aber bekommen sie von der Illustren</w:t>
        <w:br/>
        <w:t>Compagnie, und ist insgemein auf den</w:t>
        <w:br/>
        <w:t>Stecken: Knipffen, ein solcher Heyd</w:t>
        <w:br/>
        <w:t>fischer Name eingegraben, mit welchen</w:t>
        <w:br/>
        <w:t>sie die gedachte Compagnie inskkünfftig</w:t>
        <w:br/>
        <w:t>genennet, und von denen andern unters</w:t>
        <w:br/>
        <w:t>scheiden will: beydes aber zusammen,</w:t>
        <w:br/>
        <w:t>nemlich die Kroß und den Stock haben</w:t>
        <w:br/>
      </w:r>
      <w:r>
        <w:rPr>
          <w:b/>
          <w:color w:val="DD2B05"/>
          <w:u w:val="single"/>
        </w:rPr>
        <w:t>dieCapitaine</w:t>
      </w:r>
      <w:r>
        <w:t xml:space="preserve"> auch mit degeren gemein.</w:t>
        <w:br/>
        <w:br/>
        <w:t>Sowohl aber als die Herrn-Sief</w:t>
        <w:br/>
        <w:t>le erblich ist, so gut ist auch die Capitains</w:t>
        <w:br/>
        <w:t>Charge erblich und dieses mit</w:t>
        <w:br/>
        <w:t>gleichen Coditionen. Denn ihre Un</w:t>
        <w:br/>
        <w:t>erthanen capitulires ebenfalls vorhero</w:t>
        <w:br/>
        <w:t>mit ihnen, und suchen sich bey ihren</w:t>
        <w:br/>
        <w:t>alten Herkommen zu conferven, ehe</w:t>
        <w:br/>
        <w:t>sie ihnen den schuldigen Gehorsam ver</w:t>
        <w:br/>
        <w:t>sprechen: wobey denn noch merckwürdig,</w:t>
        <w:br/>
        <w:t>daß so wohl der Herz, als jeder Capitain</w:t>
        <w:br/>
        <w:t>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VI. Brief 2c. .</w:t>
        <w:br/>
        <w:br/>
        <w:t>Bie</w:t>
        <w:br/>
        <w:t>sonderlich, wenn er eingesetzet wird, hiemit hat es nun folgende Bewand</w:t>
        <w:br/>
        <w:t>muß: In jeder Krall ist einer, auch wohl eute</w:t>
        <w:br/>
        <w:t>zu weilen zween solche Medici, die von den schaf</w:t>
        <w:br/>
        <w:t>Alten erwählet und ausgelesen werden,</w:t>
        <w:br/>
        <w:t>solches Amt zu bekleiden und wahrneh</w:t>
        <w:br/>
        <w:t>men. Es bestehet deren ganze Wissens</w:t>
        <w:br/>
        <w:t>schafft in einer rauhen und gar schlechten</w:t>
        <w:br/>
        <w:t>Erkantnuß, welche bloß auf der Erfa</w:t>
        <w:br/>
        <w:t>rung beruhet. Den wenn sie nur die Kraus</w:t>
        <w:br/>
        <w:t>ter zu suchen, und zu nennen wissen; auch</w:t>
        <w:br/>
        <w:t>sich auf das Schneiden oder Schrepffen</w:t>
        <w:br/>
        <w:t>und andere Kleinigkeiten von schlechter</w:t>
        <w:br/>
        <w:t>Wichtigkeit verstehen: so haben sie schon</w:t>
        <w:br/>
        <w:t>Capacitat genug, dieses Amt wahrneh</w:t>
        <w:br/>
        <w:t>men, und wird feines gefunden werden, bez</w:t>
        <w:br/>
        <w:t>sich nicht einen solchem weñ er solte franck</w:t>
        <w:br/>
        <w:t>werden, gerne anvertrauet: vornemlich,</w:t>
        <w:br/>
        <w:t>wenn er vorhero schon einige geringe Bus</w:t>
        <w:br/>
        <w:t>fälle curiret und geheilet hat.</w:t>
        <w:br/>
        <w:br/>
        <w:t>Der, wie man sagen möchte, die Buldi</w:t>
        <w:br/>
        <w:t>ung empfanget, einen fetten Ochsen,</w:t>
        <w:br/>
        <w:t>Der aber ein paar fette Hammel schwach</w:t>
        <w:br/>
        <w:t>n, und jener alle unter ihm stehende</w:t>
        <w:br/>
        <w:t>cains, dieser aber seine unter ihm ha</w:t>
        <w:br/>
        <w:t>ende Männer, damit trachten muß:</w:t>
        <w:br/>
        <w:t>On welchen Tractamentl die Weiber</w:t>
        <w:br/>
        <w:t>cats als nur die Suppen zu geniessen</w:t>
        <w:br/>
        <w:t>aben, biß entweder des andern Tags,</w:t>
        <w:br/>
        <w:t>Der wenn es gelegen fället, des Herm</w:t>
        <w:br/>
        <w:t>Der Capitains Frau, abermal schwach</w:t>
        <w:br/>
        <w:t>, und auf besagte Weise die Weiber</w:t>
        <w:br/>
        <w:t>attiret, den Männern auch hinwies</w:t>
        <w:br/>
        <w:t xml:space="preserve">rum nichts, als die Suppe </w:t>
      </w:r>
      <w:r>
        <w:rPr>
          <w:b/>
          <w:color w:val="DD2B05"/>
          <w:u w:val="single"/>
        </w:rPr>
        <w:t>zuschicketBeil</w:t>
      </w:r>
      <w:r>
        <w:br/>
        <w:t>nun dem Capitain also auch die</w:t>
        <w:br/>
        <w:t>ande gebunden seyn, daß er nichts neues</w:t>
        <w:br/>
        <w:t>bringen kan oder darff: so gehet es</w:t>
        <w:br/>
        <w:t>ner in den Krallen oder Dörffern</w:t>
        <w:br/>
        <w:t>ar schlecht aber doch nicht allzu unor</w:t>
        <w:br/>
        <w:t>etlich zu. Denn weil sie ihre Freyheit</w:t>
        <w:br/>
        <w:t>her scházen, als alles andere was in der</w:t>
        <w:br/>
        <w:t>Belt kostbar seyn mag, wie anderwärts</w:t>
        <w:br/>
        <w:t>rd gesaget werden: so laffen sie sich</w:t>
        <w:br/>
        <w:t>sch in allen ihren Thun und Unterweh</w:t>
        <w:br/>
        <w:t>ing, absonderlich aber, woraußsie ihre</w:t>
        <w:br/>
        <w:t>e Rechte und Gesetze nicht verbinden</w:t>
        <w:br/>
        <w:t>cht gerne etwas einreden, sondern fols</w:t>
        <w:br/>
        <w:t>ihrem eigenen Sinn und freyen Wil</w:t>
        <w:br/>
        <w:t>1, sozu sagen, blindlings. Es geschiehet</w:t>
        <w:br/>
        <w:t>hero gar offt, daß fie sich auch gar viel</w:t>
        <w:br/>
        <w:t>tig miteinander zancken und schlagen,</w:t>
        <w:br/>
        <w:t>ne daß der Capilain, der es doch, wo.</w:t>
        <w:br/>
        <w:br/>
        <w:t>cht siehet, dennoch höret, etwas darzu</w:t>
        <w:br/>
        <w:t>gen, noch ihnen Einhalt thun darff: es</w:t>
        <w:br/>
        <w:t>re denn, daß es auf ein Todt schlagen</w:t>
        <w:br/>
        <w:t>gehen sollte.</w:t>
        <w:br/>
        <w:t>Damit aber gleichwohl einige Ordnung</w:t>
        <w:br/>
        <w:t>Damit aber gleichwohl einige Ordnung</w:t>
        <w:br/>
        <w:t>halten werde, und nicht alles nach der</w:t>
        <w:br/>
        <w:t>Iden Thiere Art geschehe: so gehen sie</w:t>
        <w:br/>
        <w:t>fältig gesamter Hand, und zwar mit</w:t>
        <w:br/>
        <w:t>Billen und Wissen ihres Capirains, offts</w:t>
        <w:br/>
        <w:t>als auch nur allein, und etwan zwey oder</w:t>
        <w:br/>
        <w:t>y zugleich auf die Jagd; bestreben sich</w:t>
        <w:br/>
        <w:t>oder andere wilde Thiere zu fallen</w:t>
        <w:br/>
        <w:t>d also Fleisch zuschaffen, woben sie ihs</w:t>
        <w:br/>
        <w:t>Heberden verschonen können, wie soles</w:t>
        <w:br/>
        <w:t>im Verfolg mit mehrern wird anges</w:t>
        <w:br/>
        <w:t>esen werden. Auch haben sie unter ih</w:t>
        <w:br/>
        <w:t>n diese Verfassung, daß sie einen be</w:t>
        <w:br/>
        <w:t>emen Mann auserwählen, welcher sich</w:t>
        <w:br/>
        <w:t>die Kräuter und andere Chirurgische</w:t>
        <w:br/>
        <w:t>Medicinische Hand Griffe verstehet,</w:t>
        <w:br/>
        <w:t>bey ihnen und in ihrer Kralle das Amt</w:t>
        <w:br/>
        <w:t>mes D. actors, Barbiers und Baders</w:t>
        <w:br/>
        <w:t>wahrnehme: welchen aber nicht der Ca-in,</w:t>
        <w:br/>
        <w:t>ain, sondern die andern alten Hottentoten</w:t>
        <w:br/>
        <w:t>erkiesen und erwählen.</w:t>
        <w:br/>
        <w:br/>
        <w:t>Stirbt aber ein solcher erfahrnen mo n</w:t>
        <w:br/>
        <w:t>Doctor, so ist seine Bedienung nicht ander</w:t>
        <w:br/>
        <w:t>erblich wie des Capitains feine: confer</w:t>
        <w:br/>
        <w:t>dern es wählen die andern Alten wieder</w:t>
        <w:br/>
        <w:t>einen andern, wenn anders einer in ih</w:t>
        <w:br/>
        <w:t>sich keiner darinnen findet, so hohlen</w:t>
        <w:br/>
        <w:t>rer Krall oder Dorff anzutreffen. Wenn</w:t>
        <w:br/>
        <w:t>sie wieder einen aus einer andern Knallend</w:t>
        <w:br/>
        <w:t>übergeben sich ihm wenn sie franc</w:t>
        <w:br/>
        <w:t>kind. Finden sich aber alte Weiber, die</w:t>
        <w:br/>
        <w:t>ich auf die Kräuter und das Schneid</w:t>
        <w:br/>
        <w:t>den verstehen so curiren unterweilen auch a</w:t>
        <w:br/>
        <w:t>dieselbe und helffen den Branden, eibe</w:t>
        <w:br/>
        <w:t>Doch haben sie nicht gerne mit Weibern</w:t>
        <w:br/>
        <w:t>nen. Diese aber können nicht eher zu fol</w:t>
        <w:br/>
        <w:t>zu schaffen, wenn sie Männer haben kön</w:t>
        <w:br/>
        <w:t>cher Function gelangen, wird sich auch</w:t>
        <w:br/>
        <w:t>sey denn, daß er ein Alter von vierzig</w:t>
        <w:br/>
        <w:t>niemand unter ihre Hand begeben, es</w:t>
        <w:br/>
        <w:t>biß funfftig Jahren erreichet habe.</w:t>
        <w:br/>
        <w:br/>
        <w:t>Wenn er einige Medicamenta bor Biet</w:t>
        <w:br/>
        <w:t>diesen oder jenen bereiten soll, lässet er daure</w:t>
        <w:br/>
        <w:t>niemand von ihnen zusehen, sondern verben</w:t>
        <w:br/>
        <w:t>fügt sich in das frey Feld, woselbst er</w:t>
        <w:br/>
        <w:t>alleine ist, und verfertiget entweder sein</w:t>
        <w:br/>
        <w:t>Pulver oder Tráncke, die er dem Pacience</w:t>
        <w:br/>
        <w:t>eingebet, oder einzugeben vers</w:t>
        <w:br/>
        <w:t>meynet. Nachdem sie aber fertig sind,</w:t>
        <w:br/>
        <w:t>bringet er sie dem Krancken und lasset sie</w:t>
        <w:br/>
        <w:t>ihn einnehmen. Es weis dahero keiner</w:t>
        <w:br/>
        <w:t>zusagen was er bekommen habe; ere</w:t>
        <w:br/>
        <w:t>fahret es auch alsdenn nicht, wenn er</w:t>
        <w:br/>
        <w:t>schon wieder gesund worden: aus Bey</w:t>
        <w:br/>
        <w:t>forge, es möchten ihm andere ins Hands</w:t>
        <w:br/>
        <w:t>werck fallen, und Pfuscherei daraus mas</w:t>
        <w:br/>
        <w:t>chen.</w:t>
        <w:br/>
        <w:br/>
        <w:t>Ob sie aber nun gleich nicht examiniert</w:t>
        <w:br/>
        <w:t>werde, auch niemand ist der es thun fonte:</w:t>
        <w:br/>
        <w:t>ee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i.</w:t>
        <w:br/>
        <w:t>bezeuget doch gleichwohl die Erfahe</w:t>
        <w:br/>
        <w:t>ung, daß sie vor diesen und jenen3u</w:t>
        <w:br/>
        <w:t>and, gar gute Sachen zu appliciren</w:t>
        <w:br/>
        <w:t>essen, weil die wenigste ihrer Patienten</w:t>
        <w:br/>
        <w:t>erben. Wenn ja einer stirbt, bey wel</w:t>
        <w:br/>
        <w:t>em ihre Medicin nicht anschlagen will,</w:t>
        <w:br/>
        <w:t>haben sie gleich diese wichtige, und bey</w:t>
        <w:br/>
        <w:t>nen gar leicht beglaube Ausrede, der</w:t>
        <w:br/>
        <w:t>aient wäre bezaubert gewesen; und</w:t>
        <w:br/>
        <w:t>seil man nicht wissen fonte, von wem</w:t>
        <w:br/>
        <w:t>der warum? so hátte auch ihre Arg</w:t>
        <w:br/>
        <w:t>en nicht anschlagen können. Auf die</w:t>
        <w:br/>
        <w:t>Weise, da sich alle Hottentotten vor</w:t>
        <w:br/>
        <w:t>em Saubern erschrecklich fürchten, wiß</w:t>
        <w:br/>
        <w:t>en sie sich gar bald auszureden, und</w:t>
        <w:br/>
        <w:t>en gutem Credit zu erhalten.</w:t>
        <w:br/>
        <w:br/>
        <w:t>Nächst diesem bisher vorgestellteu</w:t>
        <w:br/>
        <w:t>Doctor, findet sich auch in der Krall ei</w:t>
        <w:br/>
        <w:t>er, der das Amt eines Geistlichen</w:t>
        <w:br/>
        <w:t>wahrnimmt, ob er gleich selbsten we</w:t>
        <w:br/>
        <w:t>ger weiß, als die andern. Und wie</w:t>
        <w:br/>
        <w:t>alten sie auch allzumal viel wissen fons</w:t>
        <w:br/>
        <w:t>en, da weder Buchstabe noch Schrifft</w:t>
        <w:br/>
        <w:t>en und unter ihnen zu finden? son</w:t>
        <w:br/>
        <w:t>ern alles nur durch überlieferung oder</w:t>
        <w:br/>
        <w:t>radiation fortgeflanzet wird. Dieser</w:t>
        <w:br/>
        <w:t>Beistlichen nun, wird in ihrer Sprache</w:t>
        <w:br/>
        <w:t>uri oder Her: tittlirt, und hat wes</w:t>
        <w:br/>
        <w:t>er viele Gebethe, noch Vorbitten zu</w:t>
        <w:br/>
        <w:t>errichten; sondern er muß allein in als</w:t>
        <w:br/>
        <w:t>en ihren Sitten und Gebrauchen, des</w:t>
        <w:br/>
        <w:t>en, wie inskünftige wird zu sagen seyn,</w:t>
        <w:br/>
        <w:t>hr viele sind, sehr wohl und accurat</w:t>
        <w:br/>
        <w:t>formiret seyn, und selbige punctuel</w:t>
        <w:br/>
        <w:t>inen haben.</w:t>
        <w:br/>
        <w:br/>
        <w:t>Seine Avocation hat er gleich</w:t>
        <w:br/>
        <w:t>vorhero der Doctor oder Barbier von</w:t>
        <w:br/>
        <w:t>er ganzen Gemeinde, oder in deren</w:t>
        <w:br/>
        <w:t>Ramen von den ältesten Hottentoten</w:t>
        <w:br/>
        <w:t>des Dorffs oder der Krall. Sie</w:t>
        <w:br/>
        <w:t>t auch eben so wenig erblich als jene,</w:t>
        <w:br/>
        <w:t>ondern stirbet zugleich mit ihm ab.</w:t>
        <w:br/>
        <w:br/>
        <w:t>Doch weil sie noch frühzeitig dazu ge</w:t>
        <w:br/>
        <w:t>angen können, wenn sie sich die Cereinonien</w:t>
        <w:br/>
        <w:t xml:space="preserve">zu </w:t>
      </w:r>
      <w:r>
        <w:rPr>
          <w:b/>
          <w:color w:val="DD2B05"/>
          <w:u w:val="single"/>
        </w:rPr>
        <w:t>wissenbefleissigen</w:t>
      </w:r>
      <w:r>
        <w:t xml:space="preserve"> wollen, und</w:t>
        <w:br/>
        <w:t>hon im vierzigste oder fünfzigsten Jahr</w:t>
        <w:br/>
        <w:t>arzu können befördert werden, wie</w:t>
        <w:br/>
        <w:t>ie Doctores: fo können sie auch dieses</w:t>
        <w:br/>
        <w:t>Imt, da sie ein Alter von hun</w:t>
        <w:br/>
        <w:t>ert Jahren erreichen, auch offtmals</w:t>
        <w:br/>
        <w:t>och alter werden, wie bereits vorhero</w:t>
        <w:br/>
        <w:t>einem andern Brief ist gesaget wor:</w:t>
        <w:br/>
        <w:t>en, lange genug bedienen, und sich in</w:t>
        <w:br/>
        <w:t>ren Sätzen und Ceremonien feste ges</w:t>
        <w:br/>
        <w:t>ug setzen.</w:t>
        <w:br/>
        <w:br/>
        <w:t>Es sind aber die vornehmsten dar</w:t>
        <w:br/>
        <w:t xml:space="preserve">on, daß sie auf </w:t>
      </w:r>
      <w:r>
        <w:rPr>
          <w:b/>
          <w:color w:val="DD2B05"/>
          <w:u w:val="single"/>
        </w:rPr>
        <w:t>allerlerley</w:t>
      </w:r>
      <w:r>
        <w:t xml:space="preserve"> Weise</w:t>
        <w:br/>
        <w:t>üssen verstehen, wie man sich in die Tich</w:t>
        <w:br/>
        <w:t>sem oder jenem Fall bey den Anders</w:t>
        <w:br/>
        <w:t>Haaken, b. i. ben den Opfern verhalten bau</w:t>
        <w:br/>
        <w:t>müsse. Daß sie die Art von der Affectione</w:t>
        <w:br/>
        <w:t>Testiculi, müssen verstehen, woben ein, "</w:t>
        <w:br/>
        <w:t>Mann einen seiner Ballen muß ausschneit</w:t>
        <w:br/>
        <w:t>den lassen ehe er heyrathen darff. Weil</w:t>
        <w:br/>
        <w:t>dieses ein gar schwehrer Punct, so lieget</w:t>
        <w:br/>
        <w:t>ihnen auch ob, das Loch nicht nur mit</w:t>
        <w:br/>
        <w:t>dienlichem Fett und heilsamen Kräutern</w:t>
        <w:br/>
        <w:t>wieder auszufüllen; sondern auch selbiges</w:t>
        <w:br/>
        <w:t>ohne Nadel und Faden oder Zwirn, ins</w:t>
        <w:br/>
        <w:t>gleichen ohne Beyde oder was man sons</w:t>
        <w:br/>
        <w:t>ten zu dem Nähen gebrauchet, wieder</w:t>
        <w:br/>
        <w:t>zu zu nähen und zu zu heylen. Sie müssen</w:t>
        <w:br/>
        <w:t>ferner wohl verstehen, wie es mit ihren</w:t>
        <w:br/>
        <w:t>Trauen oder Hochzeiten zugehe, und was</w:t>
        <w:br/>
        <w:t>seines Huhns haben sey. Weiter lieget</w:t>
        <w:br/>
        <w:t>ihm ob, ben den Kindbetterinnen sein</w:t>
        <w:br/>
        <w:t>Amt wahr zu nehmen: und endlich bey den</w:t>
        <w:br/>
        <w:t>Leichen seines Dienstes zu warten.</w:t>
        <w:br/>
        <w:br/>
        <w:t>Doch wer wollte alle diese narrische</w:t>
        <w:br/>
        <w:t>Gebräuche, Sitten und Ceremonien</w:t>
        <w:br/>
        <w:t>so geschwind nach einander her erzehlen,</w:t>
        <w:br/>
        <w:t>da sie so mannichfältig sind, und sich gar</w:t>
        <w:br/>
        <w:t>weit-läufftig ausbreiten? Es wird im</w:t>
        <w:br/>
        <w:t>Verfolg von allen diesen umständig ge</w:t>
        <w:br/>
        <w:t>handelt werden müssen: und ist dahero</w:t>
        <w:br/>
        <w:t>genug, daß sie hier nur angezogen were</w:t>
        <w:br/>
        <w:t>den, damit daraus erhelle, was ein fol</w:t>
        <w:br/>
        <w:t xml:space="preserve">cher </w:t>
      </w:r>
      <w:r>
        <w:rPr>
          <w:b/>
          <w:color w:val="DD2B05"/>
          <w:u w:val="single"/>
        </w:rPr>
        <w:t>Hottentouifcher</w:t>
      </w:r>
      <w:r>
        <w:t xml:space="preserve"> Geistlicher, wofern</w:t>
        <w:br/>
        <w:t>ne er anderst diesen Namen führen mag,</w:t>
        <w:br/>
        <w:t>bey allerhand Vorfällen zuverrichten habe.</w:t>
        <w:br/>
        <w:br/>
        <w:t>fon</w:t>
        <w:br/>
        <w:t>Gleichwie aber vorher gesaget wors</w:t>
        <w:br/>
        <w:t>den, daß die Function eines Doctor</w:t>
        <w:br/>
        <w:t>auch andere, ja gar alte Weiber bey seis</w:t>
        <w:br/>
        <w:t>ner Abwesenheit, verrichten dörffen: als fes</w:t>
        <w:br/>
        <w:t>so ist es bey nahe auch mit diesem Prieste</w:t>
        <w:br/>
        <w:t>osterlichen Amt bestellet, welches eben so</w:t>
        <w:br/>
        <w:t>wohl ein Fremder, und aus einer andern</w:t>
        <w:br/>
        <w:t>Krall hergenommener, ingleichen jedwe</w:t>
        <w:br/>
        <w:t>der, der sich dazu im Stande findet,</w:t>
        <w:br/>
        <w:t>wahrnehmen darff. Doch ist noch dies</w:t>
        <w:br/>
        <w:t>ser Unterscheid haben, daß hier gang und</w:t>
        <w:br/>
        <w:t>gar kein Weib, oder jemand von dem</w:t>
        <w:br/>
        <w:t>weiblichen Geschlechte bazu gelassen oder</w:t>
        <w:br/>
        <w:t>gebrauchet wird; sondern es muß eine</w:t>
        <w:br/>
        <w:t>Manns-Person seyn, elbige mag auch</w:t>
        <w:br/>
        <w:t>herkommen wo sie will. mer</w:t>
        <w:br/>
        <w:t>Ben dieser beyden Beraffung, ist m</w:t>
        <w:br/>
        <w:t>ganz und gar nichts sonderliches zu bre</w:t>
        <w:br/>
        <w:t xml:space="preserve">beobachten: und welches das </w:t>
      </w:r>
      <w:r>
        <w:rPr>
          <w:b/>
          <w:color w:val="DD2B05"/>
          <w:u w:val="single"/>
        </w:rPr>
        <w:t>felgamuff</w:t>
      </w:r>
      <w:r>
        <w:br/>
        <w:t>ste ist, so dörffen sie auch nicht einmal'</w:t>
        <w:br/>
        <w:t>anders machen, wie vorher von dem Capilain</w:t>
        <w:br/>
        <w:t>und dem regierenden Hern</w:t>
        <w:br/>
        <w:t>ist erzehlet worden. Ich schliefe</w:t>
        <w:br/>
        <w:t>hieraus so viel, daß es nichts selas</w:t>
        <w:br/>
        <w:t>mes um solche Leute sey, und daß</w:t>
        <w:br/>
        <w:t>sie auch nicht viel geachtet werden.</w:t>
        <w:br/>
        <w:br/>
        <w:t>Wie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2c.</w:t>
        <w:br/>
        <w:br/>
        <w:t>Bie denn die Erfahrung lehret, daß</w:t>
        <w:br/>
        <w:t>an sie weder groß achtet noch venerit,</w:t>
        <w:br/>
        <w:t>vielweniger aber ihren Weibern eis</w:t>
        <w:br/>
        <w:t>besondere Ehre anthut, und sie etwa</w:t>
        <w:br/>
        <w:t>her im Rang stellet als andere. Denn</w:t>
        <w:br/>
        <w:t>find so schlecht geachtet als das allers</w:t>
        <w:br/>
        <w:t>meinste Hottentotten Weib'; sehen</w:t>
        <w:br/>
        <w:t>ch eben so schmierig, schaudig, faul</w:t>
        <w:br/>
        <w:t>d mit einem Wort so abscheulich aus,</w:t>
        <w:br/>
        <w:t>die andern, wie die folgende Briefs</w:t>
        <w:br/>
        <w:t>Hehren werden.</w:t>
        <w:br/>
        <w:br/>
        <w:t>Es geschiehet ihnen aber hierinnen nicht</w:t>
        <w:br/>
        <w:t>recht, sondern es scheinet es die hoch</w:t>
        <w:br/>
        <w:t>Billigkeit zu erfordern. Denn da man,</w:t>
        <w:br/>
        <w:t>3 regierenden Hern, und der Capitaine</w:t>
        <w:br/>
        <w:t>Weiber nicht groß achtet und veneri,</w:t>
        <w:br/>
        <w:t>wie solte man denn denen eine sonder</w:t>
        <w:br/>
        <w:t>re Ehre erweisen können? Ich rede</w:t>
        <w:br/>
        <w:t>er hier von den Weibern insgemein</w:t>
        <w:br/>
        <w:t>d von dem Respect, welchen sie gegen</w:t>
        <w:br/>
        <w:t>ander geniessen und von einander em</w:t>
        <w:br/>
        <w:t>angen folgen. Denn sonsten ist es mir</w:t>
        <w:br/>
        <w:t>wohl bekandt, daß die Männer ihren</w:t>
        <w:br/>
        <w:t>Weibern grosse Lieb und Hochachtung</w:t>
        <w:br/>
        <w:t>omen; als welche sie Zeit Lebens nicht</w:t>
        <w:br/>
        <w:t>t einem Finger berühren, noch schlag</w:t>
        <w:br/>
        <w:t>m werden: sondern vielmehr bedacht</w:t>
        <w:br/>
        <w:t>d, wie sie denenselben, wenn sie auch</w:t>
        <w:br/>
        <w:t>tten in einem Streit und in der gros</w:t>
        <w:br/>
        <w:t>m Furie gegen einander fechten, kein</w:t>
        <w:br/>
        <w:t>zu fügen mögen.</w:t>
        <w:br/>
        <w:br/>
        <w:t>Es darff daher nur eine Frau zwi</w:t>
        <w:br/>
        <w:t>en zwey athenische Männer brets</w:t>
        <w:br/>
        <w:t>und ihnen zu reden, so werden sie</w:t>
        <w:br/>
        <w:t>en Groll vor diese Zeit fahren lassen,</w:t>
        <w:br/>
        <w:t>d warten biß sie einander ausser der</w:t>
        <w:br/>
        <w:t>Weiber Gegenwart, in die Haare ge</w:t>
        <w:br/>
        <w:t>hen können. Mich dancket, daß sie</w:t>
        <w:br/>
        <w:t>fe Maxime von den Troglodyten</w:t>
        <w:br/>
        <w:t>ben, von welchen Alexander Volatel1. 4.</w:t>
        <w:br/>
        <w:t>c. 11. und aus ihm Zwinger in</w:t>
        <w:br/>
        <w:t>atr. Vit. Hum. p. 1637. 6. also schreis</w:t>
        <w:br/>
        <w:t>Troglodytes tantæ auctoritatis</w:t>
        <w:br/>
        <w:t>ere mulicres, ut in conflict bellam</w:t>
        <w:br/>
        <w:t xml:space="preserve">matrona </w:t>
      </w:r>
      <w:r>
        <w:rPr>
          <w:b/>
          <w:color w:val="DD2B05"/>
          <w:u w:val="single"/>
        </w:rPr>
        <w:t>intercurfu</w:t>
      </w:r>
      <w:r>
        <w:t xml:space="preserve"> fuo</w:t>
        <w:br/>
        <w:t>ics dirigerent, adeoque quidem, ut</w:t>
        <w:br/>
        <w:t>fas. Das ist: Bey den Troglodyten</w:t>
        <w:br/>
        <w:t>aren die Weiber in solchen hohen</w:t>
        <w:br/>
        <w:t>Durch und Ansehen/daß sie zwischen</w:t>
        <w:br/>
        <w:t>sireitende Partheyen und Ar</w:t>
        <w:br/>
        <w:t>en ohne Furcht tretten durffren/</w:t>
        <w:br/>
        <w:t>ache sich auch alsobald voneinand:</w:t>
        <w:br/>
        <w:t>begaben: und zwar darum, weil</w:t>
        <w:br/>
        <w:t>sichs vor eine Schande rechneten</w:t>
        <w:br/>
        <w:t>Danck und Streit länger foriu</w:t>
        <w:br/>
        <w:t>gen/da diese darzwischen gekommen</w:t>
        <w:br/>
        <w:t>Bren.</w:t>
        <w:br/>
        <w:br/>
        <w:t>Hieraus hátten freylich viele unse ioa</w:t>
        <w:br/>
        <w:t>rer Landes-Leute eine Lection zu neb ache</w:t>
        <w:br/>
        <w:t>men, als die ihre Weiber alsdenn gar</w:t>
        <w:br/>
        <w:t>nicht verschonen, wenn sie ein Wort zum</w:t>
        <w:br/>
        <w:t>besten reden, und allen Schlägereien</w:t>
        <w:br/>
        <w:t>vorkommen wollen; sondern auch selbig</w:t>
        <w:br/>
        <w:t>ge noch wohl offt um die liederlichste Urs</w:t>
        <w:br/>
        <w:t>fach willen, so dichte abprügeln, daß sie</w:t>
        <w:br/>
        <w:t>fid in langer Zeit vor ehrlichen Leuten</w:t>
        <w:br/>
        <w:t>nicht dörffen sehen lassen. Man könte</w:t>
        <w:br/>
        <w:t>auch noch viel andere Sitten Lehren dars</w:t>
        <w:br/>
        <w:t>aus ziehen, die zu dieses schwachen</w:t>
        <w:br/>
        <w:t>Werckzeug Vortheil dienete, da man</w:t>
        <w:br/>
        <w:t>heute zu Tag in vielen Orten von Europa</w:t>
        <w:br/>
        <w:t>gang das Wiederspiel höret: allein</w:t>
        <w:br/>
        <w:t>dieses gehet alles ausser unser vorgesetz</w:t>
        <w:br/>
        <w:t>tes Ziel, da sich wohl inskünftige dazu</w:t>
        <w:br/>
        <w:t>bessere Gelegenheit an die Hand geben</w:t>
        <w:br/>
        <w:t>wird. Dor</w:t>
        <w:br/>
        <w:t>Aniezo müssen wir ben unsern Bors as</w:t>
        <w:br/>
        <w:t>haben bleiben, und annoch von denen tische</w:t>
        <w:br/>
        <w:t>beyden Personen, dem Doctore und Atores</w:t>
        <w:br/>
        <w:t>Geistlichen unter den Hottentotten Seif</w:t>
        <w:br/>
        <w:t>sagen, daß gleichwie der regierende unge</w:t>
        <w:br/>
        <w:t>Herz und der Herz Capilain nichts friede</w:t>
        <w:br/>
        <w:t>vor ihre Mühe geniessende fie</w:t>
        <w:br/>
        <w:t>doch vielfältig sich ber Gefahr bloß stel</w:t>
        <w:br/>
        <w:t>len múffen: also empfangen auch diese</w:t>
        <w:br/>
        <w:t>zween nichts vor ihre Bemühung zu</w:t>
        <w:br/>
        <w:t>Lohn; es wäre denn daß man dieses vor</w:t>
        <w:br/>
        <w:t>einen Lohnwoche ansehen, daß sie dann</w:t>
        <w:br/>
        <w:t>und wann ein Lamm verehret bekommen,</w:t>
        <w:br/>
        <w:t>oder auch bey dem Schmaus seyn dorfe</w:t>
        <w:br/>
        <w:t>fen, wenn anders gemachet wird. In</w:t>
        <w:br/>
        <w:t>bem aber andere bey dem legten sich mit</w:t>
        <w:br/>
        <w:t>einfinden; so ist auch das erste vor feis</w:t>
        <w:br/>
        <w:t>nen Lohn zu rechnen, weil sie einander</w:t>
        <w:br/>
        <w:t>wohl mehrmalen etwas verehren.</w:t>
        <w:br/>
        <w:br/>
        <w:t>Es solten hier noch viele Sachen bey Dera</w:t>
        <w:br/>
        <w:t>gebracht werden, die von der Regierung bieber</w:t>
        <w:br/>
        <w:t>des Landes eigentlich abhangen; alleine borge</w:t>
        <w:br/>
        <w:t>weil sie hier nicht können ausgeführet en a</w:t>
        <w:br/>
        <w:t>werden; über dieses inskünftige besser bre</w:t>
        <w:br/>
        <w:t>erzehlen find: so werden sie mit Fleiß</w:t>
        <w:br/>
        <w:t xml:space="preserve">übergangen, und bis dahin </w:t>
      </w:r>
      <w:r>
        <w:rPr>
          <w:b/>
          <w:color w:val="DD2B05"/>
          <w:u w:val="single"/>
        </w:rPr>
        <w:t>verspahretIch</w:t>
      </w:r>
      <w:r>
        <w:br/>
        <w:t>lebe immittelst der Hoffnung, mein</w:t>
        <w:br/>
        <w:t>Herz werde hieraus so viel von der Hottentotten</w:t>
        <w:br/>
        <w:t>dentodten Regierung und Landes- Direction</w:t>
        <w:br/>
        <w:t>ersehen können, als Sein Merlan</w:t>
        <w:br/>
        <w:t>gen zustillen fähig seyn wird: und als Er</w:t>
        <w:br/>
        <w:t>auch vielleicht noch nie bey feinem Scribenten</w:t>
        <w:br/>
        <w:t>gefunden hat. Doch wenn es</w:t>
        <w:br/>
        <w:t>auch gleich andere geschrieben, so ist es</w:t>
        <w:br/>
        <w:t>nur desto besser, und siehet Er daraus um</w:t>
        <w:br/>
        <w:t>so viel mehr, daß, was ich aus der lan</w:t>
        <w:br/>
        <w:t>gen Erfahrung schreibe, auch mit andern</w:t>
        <w:br/>
        <w:t>überein treffe.</w:t>
        <w:br/>
        <w:br/>
        <w:t>Nubrigens schliefe ich dieses mahl 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406</w:t>
        <w:br/>
        <w:t>Zweyter Theil. 8. Brief. J.</w:t>
        <w:br/>
        <w:t>befehle Jhn der Göttlichen Protection,</w:t>
        <w:br/>
        <w:t>mich aber noch ferner in Seine Gewo- bleibe</w:t>
        <w:br/>
        <w:t>genheit / derich annoch bestandin dirum</w:t>
        <w:br/>
        <w:t>Mein Herr rc.</w:t>
        <w:br/>
        <w:br/>
        <w:t>Der N. Brief.</w:t>
        <w:br/>
        <w:t>Von der Hottentoten Gottesdienst und wie sie densel-</w:t>
        <w:br/>
        <w:t>ben verrichten, oder dem Schöpffer aller Dinge / Eh-</w:t>
        <w:br/>
        <w:t>re erweisen.</w:t>
        <w:br/>
        <w:t>Mein Herr.</w:t>
        <w:br/>
        <w:br/>
        <w:t>Letzthin habe Jhm von der</w:t>
        <w:br/>
        <w:t>e Hottentoten Politischer</w:t>
        <w:br/>
        <w:t>F Regierung, einige zwar</w:t>
        <w:br/>
        <w:t>kurtze, aber doch unbe-</w:t>
        <w:br/>
        <w:t>8 siegliche Nachricht zuge-</w:t>
        <w:br/>
        <w:t>ende, welche verhoffentlich nunmehro-</w:t>
        <w:br/>
        <w:t>ein gelauffen seyn, und die Jhm gnugsam</w:t>
        <w:br/>
        <w:t>zu erkennen gegeben haben wird, wie auch</w:t>
        <w:br/>
        <w:t>diese Völcker hierinnen so gar dumm und</w:t>
        <w:br/>
        <w:t>einfältig nicht seyn, daß sie nicht wissen</w:t>
        <w:br/>
        <w:t>solten, wie sie miteinander solten in Ge-</w:t>
        <w:br/>
        <w:t>gemeinschafft leben. Nun bin ich willens</w:t>
        <w:br/>
        <w:t>Jhm auch derselben Gottes-Dienst,</w:t>
        <w:br/>
        <w:t>und wie sie denselben verrichten, oder</w:t>
        <w:br/>
        <w:t>dem Schöpffer aller Dinge Ehre erwei-</w:t>
        <w:br/>
        <w:t>sen, vorzustellen, und auch davon die ge-</w:t>
        <w:br/>
        <w:t>führende Nachricht einzusenden.</w:t>
        <w:br/>
        <w:br/>
        <w:t>Jch weiß zwar gar wohl daß einige</w:t>
        <w:br/>
        <w:t>Heyden auch einen GOtt glauben, ken-</w:t>
        <w:br/>
        <w:t>find, die annoch zweiffeln, ob diese wilde.</w:t>
        <w:br/>
        <w:t>nen und verehren. Wie den Saar in sei-</w:t>
        <w:br/>
        <w:t>nen funffzehen jährigen Ost-Andischen</w:t>
        <w:br/>
        <w:t>Kriegs-Diensten pag. 157. sey. deut-</w:t>
        <w:br/>
        <w:t>lich saget Man kan nicht wissen /</w:t>
        <w:br/>
        <w:t>was ihre Religion sey / aber frühe /</w:t>
        <w:br/>
        <w:t>wenn es Tag will werden / so kommen</w:t>
        <w:br/>
        <w:t>sie zusammen und halten einander bey</w:t>
        <w:br/>
        <w:t>den Händen / und taktzeit und</w:t>
        <w:br/>
        <w:t>schreyen auf ihre Sprache gegen den</w:t>
        <w:br/>
        <w:t>Himmel hinauf / daraus zu præsumi-</w:t>
        <w:br/>
        <w:t xml:space="preserve">den / daß sie doch von </w:t>
      </w:r>
      <w:r>
        <w:rPr>
          <w:b/>
          <w:color w:val="DD2B05"/>
          <w:u w:val="single"/>
        </w:rPr>
        <w:t>GOTTeinige</w:t>
      </w:r>
      <w:r>
        <w:t>.</w:t>
        <w:br/>
        <w:t>Wissenschafft haben müssen Welche</w:t>
        <w:br/>
        <w:t>Worte ob sie gleich von GOT und</w:t>
        <w:br/>
        <w:t>Gottesdienst einige Muthmassung ge-</w:t>
        <w:br/>
        <w:t>ben, so sind sie doch sehr zweifelhafftig.</w:t>
        <w:br/>
        <w:t>zumal da der Gebrauch, welcher alle</w:t>
        <w:br/>
        <w:t>Morgen soll beobachtet werden, falsch,</w:t>
        <w:br/>
        <w:t>und ausser ihren Fest-Tagen, wie im</w:t>
        <w:br/>
        <w:t>Verfolg soll angezeiget werden, nieman-</w:t>
        <w:br/>
        <w:t>len geschiehet.</w:t>
        <w:br/>
        <w:br/>
        <w:t>Auf gleichen Schlag fänget auch</w:t>
        <w:br/>
        <w:t>Nachricht und Beschreibung von den</w:t>
        <w:br/>
        <w:t>der Herr Boding in seiner curieusen</w:t>
        <w:br/>
      </w:r>
      <w:r>
        <w:rPr>
          <w:b/>
          <w:color w:val="DD2B05"/>
          <w:u w:val="single"/>
        </w:rPr>
        <w:t>Hartentorten</w:t>
      </w:r>
      <w:r>
        <w:t xml:space="preserve"> pag. 6. an zu reden, wenn</w:t>
        <w:br/>
        <w:t>er schreibet. Da von der Hottentotte</w:t>
        <w:br/>
        <w:t>Religion, si tas eit hoc nomine uri,</w:t>
        <w:br/>
        <w:t>oder wo man anders diesen Namen ge-</w:t>
        <w:br/>
        <w:t>brauchen darff) zu schreiben willens, fall-</w:t>
        <w:br/>
        <w:t>let mir das bekandte Amioma ein Non</w:t>
        <w:br/>
        <w:t>entis nulla sunt prædicata, oder von</w:t>
        <w:br/>
        <w:t>einer Sache die nicht würcklich ist, kan</w:t>
        <w:br/>
        <w:t>auch nichts gesaget werden inmassen</w:t>
        <w:br/>
        <w:t>ehe keine, als eine Religion unter ihnen</w:t>
        <w:br/>
        <w:t>zu finden. Alleine so wohl er als der zuvor</w:t>
        <w:br/>
        <w:t>allegierte Saar, nebst dem Herrn P. Ta-</w:t>
        <w:br/>
        <w:t>chart in seiner Samischen Reise Pag.</w:t>
        <w:br/>
        <w:t>chart in seiner Samischen Reise Pag.</w:t>
        <w:br/>
        <w:t>95. 96. kehren bald um und gestehen, daß</w:t>
        <w:br/>
        <w:t>doch noch einige Ruder vorhanden seyn,</w:t>
        <w:br/>
        <w:t>aus welchen zu spahren, daß sie einen</w:t>
        <w:br/>
        <w:t>GOTT kennen und anbetten.</w:t>
        <w:br/>
        <w:br/>
        <w:t>Jch will mit Seiner Erlaubniß ihre</w:t>
        <w:br/>
        <w:t>Worte hier einrucken, weil sie die Sache</w:t>
        <w:br/>
        <w:t>gewisser machen, und alles sehr natür-</w:t>
        <w:br/>
        <w:t>lich vorstellen. So aber schreibet de-</w:t>
        <w:br/>
        <w:t>angeführte Saar l. c. ferner Sie haben</w:t>
        <w:br/>
        <w:t>einsmals selbsten gesaget, als man nach</w:t>
        <w:br/>
        <w:t>ihren Glauben fragte Sie glauben an-</w:t>
        <w:br/>
        <w:t>den, der alles erschaffen hat, Himmel,</w:t>
        <w:br/>
        <w:t>Erden, Mehr und alles was auf Erden</w:t>
        <w:br/>
        <w:t>sey. Fast eben also schreibet der Herr</w:t>
        <w:br/>
        <w:t>P. Tachart l. 5. Diese Völcker die Hor-</w:t>
        <w:br/>
        <w:t>dentodten wissen nichts von der Erschal-</w:t>
        <w:br/>
        <w:t>fung der Welt, Erlösung des Menschen,</w:t>
        <w:br/>
        <w:t>und dem Geheimniß der Hochheiligen</w:t>
        <w:br/>
        <w:t>Drey-Einigkeit doch beten sie einen</w:t>
        <w:br/>
        <w:t>GOtt an, aber die Erkandtniß so sie</w:t>
        <w:br/>
        <w:t>daruon haben ist sehr dunckel. Der Herr</w:t>
        <w:br/>
        <w:t>Boding fahret am erst angeführten Ort</w:t>
        <w:br/>
        <w:t>folgender massen fort. Doch sind einige</w:t>
        <w:br/>
        <w:t>gar geringe Rudera und Spuͤren davon</w:t>
        <w:br/>
        <w:t>verhanden. Denn sie wissen und glauben.</w:t>
        <w:br/>
        <w:t>wenigstens die Moratiores, wie ich selbst</w:t>
        <w:br/>
        <w:t>von gar vielen gehöret, daß ein GOtt</w:t>
        <w:br/>
        <w:t>sey, der Himmel und Erden gemachet,</w:t>
        <w:br/>
        <w:t>donnern und regnen lässet, und ihnen</w:t>
        <w:br/>
        <w:t>Nahrung, Felle und dergleichen gebe.</w:t>
        <w:br/>
        <w:t>Also daß auch von diesen Heyden mag</w:t>
        <w:br/>
        <w:t>gesaget werden, was Paulus spricht</w:t>
        <w:br/>
        <w:t>Rom, J. 19. Daß man weiß, daß ein</w:t>
        <w:br/>
        <w:t>Sey, ist ihnen offenbar, den</w:t>
        <w:br/>
        <w:t>GOTThat es ihnen offenbahret.</w:t>
        <w:br/>
        <w:t>Eben eine dergleichen Antwort, hat der</w:t>
        <w:br/>
        <w:t>Herr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er: Probst in Tranquebar, Barthomæus</w:t>
        <w:br/>
        <w:t>mæus Ziegenbalg, bon einem Hottentoten</w:t>
        <w:br/>
        <w:t>bekommen, als er ihm die Fraw</w:t>
        <w:br/>
        <w:t>volgeleget: ob sie wissen und glaube</w:t>
        <w:br/>
        <w:t>n daß ein GOtt wäre? Denn derselbe</w:t>
        <w:br/>
        <w:t>ar gar fertig die Antwort zu sagen:</w:t>
        <w:br/>
        <w:t>er/ wer nicht glauben will daß ein</w:t>
        <w:br/>
        <w:t>SOTT sey/der kehre nur seine Augen</w:t>
        <w:br/>
        <w:t>per sich/ unter sich/ und um sich bess</w:t>
        <w:br/>
        <w:t>n/ und wenn er denn im Stande</w:t>
        <w:br/>
        <w:t>/so gehe er bin und sage daß kein</w:t>
        <w:br/>
        <w:t>OTT sey. Welche weise Rede von</w:t>
        <w:br/>
        <w:t>nem Hottentotten gewiß manchen</w:t>
        <w:br/>
        <w:t>Driften zu beschámen mådytig ist, weil</w:t>
        <w:br/>
        <w:t>ren gar viele sind, die nicht einmal so</w:t>
        <w:br/>
        <w:t>te Antwort zu geben wissen: auch eis</w:t>
        <w:br/>
        <w:t>ge gefunden werden, die nicht allein</w:t>
        <w:br/>
        <w:t>ihrem Herzen sagen, Pfal. X. v. 1. es</w:t>
        <w:br/>
        <w:t>fein GOtt; sondern auch öffentlich</w:t>
        <w:br/>
        <w:t>it dem Munde solche Reden ausstoß</w:t>
        <w:br/>
        <w:t>, und durch Worte bekennen.</w:t>
        <w:br/>
        <w:br/>
        <w:t>Weil denn nun gewiß und unlaug</w:t>
        <w:br/>
        <w:t>r ist, daß alle Hottentotten einen</w:t>
        <w:br/>
        <w:t>OTT glauben; wenigstens, wenn sie</w:t>
        <w:br/>
        <w:t>n gleich nicht also nennen, an seiner</w:t>
        <w:br/>
        <w:t>Bedenklichkeit nicht zweiffeln; sondern</w:t>
        <w:br/>
        <w:t>selbe aus der ordentlichen Regierung</w:t>
        <w:br/>
        <w:t>er Dinge und andern Stücken schliefs</w:t>
        <w:br/>
        <w:t>1, wie mir aus ihren vielfältigen Di</w:t>
        <w:br/>
        <w:t>orfen so mit ihnen gehalten, kunbar</w:t>
        <w:br/>
        <w:t>orden: so kan nicht sehen warum man</w:t>
        <w:br/>
        <w:t>ſe Heyden vor allen andern Kaffers</w:t>
        <w:br/>
        <w:t>nnen solte; zumal, da sie des Wortes</w:t>
        <w:br/>
        <w:t>hie Bedeutung, wie bereits in einem</w:t>
        <w:br/>
        <w:t>einer vorigen Briefe aus dem Heran</w:t>
        <w:br/>
        <w:t>adolfo angeführet worden, ganz und</w:t>
        <w:br/>
        <w:t>r nicht ausdrucken, und nichts wenig</w:t>
        <w:br/>
        <w:t>es als GOtt Verleugner seynzwar</w:t>
        <w:br/>
        <w:t>bekenne ich gar gerne, daß vor</w:t>
        <w:br/>
        <w:t>ls Anno 1707. in einem Brief de da</w:t>
        <w:br/>
        <w:t>15. Januar. an den Wohl-Ehrwürdig</w:t>
        <w:br/>
        <w:t>1, Vorachtbar und Hochgelahrten</w:t>
        <w:br/>
        <w:t>ern Georg Alexander Leopold, Die</w:t>
        <w:br/>
        <w:t>en des Worts GOttes bey der Christs</w:t>
        <w:br/>
        <w:t>en Gemeine in Redwitz, meinen abs</w:t>
        <w:br/>
        <w:t>derlichen Gönner und sehr berthen</w:t>
        <w:br/>
        <w:t>eund, einen Theil derselben selber also</w:t>
        <w:br/>
        <w:t>schrieben, als ob sie von GOtt nichts</w:t>
        <w:br/>
        <w:t>ten; indem mich der expressen Wors</w:t>
        <w:br/>
        <w:t>bedienet: Diese Secte der Hottentotten</w:t>
        <w:br/>
        <w:t>nen das Wesen GOttes, feine Acht,</w:t>
        <w:br/>
        <w:t>Allwissenheit, und alles was man</w:t>
        <w:br/>
        <w:t>n GOTT mit Recht sagen tan, ganz</w:t>
        <w:br/>
        <w:t>O nicht. Sie wissen nichts von den</w:t>
        <w:br/>
        <w:t>rund Reguln der natürlichen Erkannt</w:t>
        <w:br/>
        <w:t>3 GOttes. Sie untersuchen auch</w:t>
        <w:br/>
        <w:t>ats, was sie zu solcher Brunn Quell</w:t>
        <w:br/>
        <w:t>ingen fonte: vielmehr leben sie gleich</w:t>
        <w:br/>
        <w:t>in ihrem ausserlichen Umgang, also</w:t>
        <w:br/>
        <w:t>auch und noch vielmehr in diesem Stück,</w:t>
        <w:br/>
        <w:t>als die dummesten Bestien, die auf dem</w:t>
        <w:br/>
        <w:t xml:space="preserve">Erd-Boden zu finden </w:t>
      </w:r>
      <w:r>
        <w:rPr>
          <w:b/>
          <w:color w:val="DD2B05"/>
          <w:u w:val="single"/>
        </w:rPr>
        <w:t>seynAlleine</w:t>
      </w:r>
      <w:r>
        <w:br/>
        <w:t>die fernere Worte, welche in wo</w:t>
        <w:br/>
        <w:t>eben diesem Briefe gebrauchet habe, ge- ches</w:t>
        <w:br/>
        <w:t>ben genugsam zu erkennen, daß sie mich bre</w:t>
        <w:br/>
        <w:t>irrig zu machen getrachtet, auch solches</w:t>
        <w:br/>
        <w:t>dazumal glücklich erhalten haben; indem</w:t>
        <w:br/>
        <w:t>ich mich selbsten aus ihren zweiffelhafft</w:t>
        <w:br/>
        <w:t>ten und wunderlich durcheinander-lauf</w:t>
        <w:br/>
        <w:t>henden Reden nicht los zu wickeln ge</w:t>
        <w:br/>
        <w:t>wust; wobey auch keine Gelegenheit ge</w:t>
        <w:br/>
        <w:t>habt habe, tieffer unter sie zu kommen,</w:t>
        <w:br/>
        <w:t>und mit denen-jenigen zu reden, welche</w:t>
        <w:br/>
        <w:t>entweder selten oder wohl gar nicht unter</w:t>
        <w:br/>
        <w:t>Christen kommen. Denn bey der dama</w:t>
        <w:br/>
        <w:t>ligen Regierung, war den Europa ern</w:t>
        <w:br/>
        <w:t>gar stand verbotten unter sie zu gehen,</w:t>
        <w:br/>
        <w:t>und sich ausser den Gránßen der Colo</w:t>
        <w:br/>
        <w:t>nien zu begeben; aus Ursachen, die hier</w:t>
        <w:br/>
        <w:t>viel zu weit-läufftig fallen angebracht zu</w:t>
        <w:br/>
        <w:t>werden, doch zu gelegener Zeit nicht fol</w:t>
        <w:br/>
        <w:t>len vergessen werden. Bald</w:t>
        <w:br/>
        <w:t>Nachdem aber dieses Verbot mit</w:t>
        <w:br/>
        <w:t>dem Ende der gedachten Regierung auch</w:t>
        <w:br/>
        <w:t>ein Ende bekommen; und nachmals</w:t>
        <w:br/>
        <w:t>unter dem Gouverneur Louis van Affenburg</w:t>
        <w:br/>
        <w:t>fel. niemand verwehret worden,</w:t>
        <w:br/>
        <w:t>sich in dem Lande umzusehen, wenn</w:t>
        <w:br/>
        <w:t>man nur nichts wieder das intereflè der</w:t>
        <w:br/>
        <w:t>Illustren Compagnie oder die öffentlich</w:t>
        <w:br/>
        <w:t>verbottene Handlungen hat vornehmen</w:t>
        <w:br/>
        <w:t>wollen, oder auch würcklich vorgenomen eines b</w:t>
        <w:br/>
        <w:t>men: so bin ich auch unterschiedliche fern be</w:t>
        <w:br/>
        <w:t>mahl mit hinein und mitten unter sie ges wo</w:t>
        <w:br/>
        <w:t>reiset; allwo freylich gar bald gespühren,</w:t>
        <w:br/>
        <w:t>wie schändlich ich in meinen vorigen</w:t>
        <w:br/>
        <w:t>Gedancken betrogen, und durch die un</w:t>
        <w:br/>
        <w:t>ter den Christen herum laufende Hottentotten</w:t>
        <w:br/>
        <w:t>mißleitet worden. Denn dies</w:t>
        <w:br/>
        <w:t>fe wollen entweder nicht gerne haben,</w:t>
        <w:br/>
        <w:t>daß man nach ihren Sitten und Ge</w:t>
        <w:br/>
        <w:t>brauchen fragen soll, und wenn man es</w:t>
        <w:br/>
        <w:t>thut, so machen sie einem bald dieses,</w:t>
        <w:br/>
        <w:t>bald jenes weiß oder aber es finden sich</w:t>
        <w:br/>
        <w:t>wohl einige unter den Christen, die es</w:t>
        <w:br/>
        <w:t>gerne sehen, wenn die Hottentotten ih</w:t>
        <w:br/>
        <w:t>tem Neben-Christen ein Mährlein vor</w:t>
        <w:br/>
        <w:t>eine ungezweifelte Warheit anhangen</w:t>
        <w:br/>
        <w:t>können.</w:t>
        <w:br/>
        <w:br/>
        <w:t>Ich will aber meinem Heran meine</w:t>
        <w:br/>
        <w:t>dazumal gebrauchte Worte hier einers</w:t>
        <w:br/>
        <w:t>leiben, damit Er sehen möge wie es mir</w:t>
        <w:br/>
        <w:t>ergangen, und wie sie doch dabey nicht</w:t>
        <w:br/>
        <w:t>haben laugnen können, daß ein GOTT</w:t>
        <w:br/>
        <w:t>sey. Mich hat vielmals, schriebe ich, DerA</w:t>
        <w:br/>
        <w:t>verlanget, ihnen den Weg dazu durch nas aber</w:t>
        <w:br/>
        <w:t>fügliche Ursachen zu bahnen, und aus Horten</w:t>
        <w:br/>
        <w:t>natürlichen Wercken sie zu solcher Ertae zur</w:t>
        <w:br/>
        <w:t>fánte</w:t>
        <w:br/>
        <w:t>bat fi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BriefreErfántniß</w:t>
        <w:br/>
        <w:t>eines obersten Wesens zu beine</w:t>
        <w:br/>
        <w:t>gen. Denn ich habe ihnen offtmals durch</w:t>
        <w:br/>
        <w:t>natürliche Dinge auszulegen, die Worte</w:t>
        <w:br/>
      </w:r>
      <w:r>
        <w:rPr>
          <w:b/>
          <w:color w:val="DD2B05"/>
          <w:u w:val="single"/>
        </w:rPr>
        <w:t>ausgepreffet</w:t>
      </w:r>
      <w:r>
        <w:t>, daß sie bekandte: ja es</w:t>
        <w:br/>
        <w:t>fonte nicht anders seyn, als daß was auß</w:t>
        <w:br/>
        <w:t>fer-ordentliches alle Dinge regierte, be</w:t>
        <w:br/>
        <w:t>wege, allen das Leben geben. alleine,</w:t>
        <w:br/>
        <w:t>wenn ich wolte was ferner bey ihnen ein</w:t>
        <w:br/>
        <w:t>dringen, und sie anweisen, wie machtig,</w:t>
        <w:br/>
        <w:t>Krafftig und wunderthetig derselbe Regie</w:t>
        <w:br/>
        <w:t>rer ware; wie Er müste genennet, und auf</w:t>
        <w:br/>
        <w:t>was Weise geehret werden: alsdenn war</w:t>
        <w:br/>
        <w:t>belauft bey ihnen verschwunden mich lans</w:t>
        <w:br/>
        <w:t>ger an zuhören. Sie gaben mir alsobald</w:t>
        <w:br/>
        <w:t>zur Antwort: daß sie dazu viel zu dumm</w:t>
        <w:br/>
        <w:t>wären, alles dasjenige zu begreiffen, was</w:t>
        <w:br/>
        <w:t>ich ihnen sagen wolte. Sie wissen nichts</w:t>
        <w:br/>
        <w:t>von GOtt, und fanten auch nichts von</w:t>
        <w:br/>
        <w:t>Ihm begreiffen. Hottentotten waren</w:t>
        <w:br/>
        <w:t>Summ und müsten auch dumm bleiben;</w:t>
        <w:br/>
        <w:t>anders hätten fie fchon lange von den</w:t>
        <w:br/>
        <w:t>Christen zu GOtt begehret werden muß</w:t>
        <w:br/>
        <w:t>fen, als deren Gottesdienst ihnen wohl</w:t>
        <w:br/>
        <w:t>bekandt wäre zc.</w:t>
        <w:br/>
        <w:br/>
        <w:t>Aus allen diesen und noch vielen an</w:t>
        <w:br/>
        <w:t>bern mit ihnen gepflogenen Handlungen,</w:t>
        <w:br/>
        <w:t>fichet Er also gar deutlich, daß sie mich</w:t>
        <w:br/>
        <w:t>haben in Verwirrung zu bringen gesucht,</w:t>
        <w:br/>
        <w:t>weil sie bald ein Wesen, das alles regers</w:t>
        <w:br/>
        <w:t>te, bewegte, Leben gåbe zc. erkanten und</w:t>
        <w:br/>
        <w:t>bekandte: bald aber wiederum solches</w:t>
        <w:br/>
        <w:t>laugneten, und gar nichts davon eiffen</w:t>
        <w:br/>
        <w:t>wolten. Ich bin dadurch veranlasset</w:t>
        <w:br/>
        <w:t>worden, sie alle insgesamt in zween Haufs</w:t>
        <w:br/>
        <w:t>fen oder Secten zuheilen, deren die eine</w:t>
        <w:br/>
        <w:t>von GOtt ganz nichts wisse, die andere</w:t>
        <w:br/>
        <w:t>aber denselben erkennet, und öffentlich</w:t>
        <w:br/>
        <w:t>bekennet. Es ist aber dieses eher eine</w:t>
        <w:br/>
        <w:t>Bosheit und halsstarrige Wiederspáns</w:t>
        <w:br/>
        <w:t>fftigkeit, als eine GOttes-Verläugnung</w:t>
        <w:br/>
        <w:t>zu nennen, wie sie mir auch nachmals</w:t>
        <w:br/>
        <w:t>selbften gerne gestanden, da ich ihnen</w:t>
        <w:br/>
        <w:t>erzehlet, was ich von andern erfahren</w:t>
        <w:br/>
        <w:t>und angesehen; haben sie in gebrochen</w:t>
        <w:br/>
        <w:t>nen Nieder Teutsch fasten: Gutsmann</w:t>
        <w:br/>
        <w:t>ja musk seim, ons alte mal,</w:t>
        <w:br/>
        <w:t>verladen. Das ist: Die Teutsche oder</w:t>
        <w:br/>
        <w:t>Europäer find gar zu schlimm und</w:t>
        <w:br/>
        <w:t>schlau: sie werden unser Thun und</w:t>
        <w:br/>
        <w:t>Laffen noch alles erfahren und erras</w:t>
        <w:br/>
        <w:t>then.</w:t>
        <w:br/>
        <w:br/>
        <w:t>Weil nun also unfehlbar gewiß ist,</w:t>
        <w:br/>
        <w:t>daß alle Hottentotten einen GOTT</w:t>
        <w:br/>
        <w:t>glauben, erkennen und bekennen;</w:t>
        <w:br/>
        <w:t>dem fie nicht allein das Werck der</w:t>
        <w:br/>
        <w:t>Schöpffung zuschreiben: sondern auch</w:t>
        <w:br/>
        <w:t>gestehen, daß Er noch alles regiere, bes</w:t>
        <w:br/>
        <w:t>wege, allen das Leben gebe, und solche</w:t>
        <w:br/>
        <w:t>Eigenschafften an sich habe, die sie selbst</w:t>
        <w:br/>
        <w:t>nicht aussprechen fonten: so fallen das</w:t>
        <w:br/>
        <w:t>ben noch viele Fragen zu erörtern vor,</w:t>
        <w:br/>
        <w:t>die man nothwendig wissen muß, wenn</w:t>
        <w:br/>
        <w:t>man von ihrem Gottesdienst ein gefun</w:t>
        <w:br/>
        <w:t>beyurtheil fällen will. Und zwar so ist erst s</w:t>
        <w:br/>
        <w:t>auch zu wissen, wie sie denn dieses oberste</w:t>
        <w:br/>
        <w:t>Wesen nennen? Ob sie es, gleichwie</w:t>
        <w:br/>
        <w:t>wir, GOTT nennen, oder ihm einen</w:t>
        <w:br/>
        <w:t>andern und eigenen Namen zulegen?</w:t>
        <w:br/>
        <w:t>Auf diese Frage hat meines Wissens,</w:t>
        <w:br/>
        <w:t>niemand besser geantwortet als oben an</w:t>
        <w:br/>
        <w:t>gezogener Herz Breving 1. c. pag. 6wenn</w:t>
        <w:br/>
        <w:t xml:space="preserve">wenn er saget: Dieweil die </w:t>
      </w:r>
      <w:r>
        <w:rPr>
          <w:b/>
          <w:color w:val="DD2B05"/>
          <w:u w:val="single"/>
        </w:rPr>
        <w:t>CapitainsCharge</w:t>
      </w:r>
      <w:r>
        <w:br/>
        <w:t>bey ihnen die boche Obrig</w:t>
        <w:br/>
        <w:t>keit (verstehe in jedem Dorff, aber nicht</w:t>
        <w:br/>
        <w:t>vonjedem Nation, als vorhero schon an,</w:t>
        <w:br/>
        <w:t>gewiesen worden) so nennen sie GOtt/</w:t>
        <w:br/>
        <w:t>den grossen Capitain, und in ihrer</w:t>
        <w:br/>
        <w:t>Sprache Bernia (ich sehe darbey, daß</w:t>
        <w:br/>
        <w:t>sie den Mond als ihren sichtbaren Gott</w:t>
        <w:br/>
        <w:t>also nennen, hingegen aber den unsicht</w:t>
        <w:br/>
        <w:t>baren GOtt, wenn sie Ihn recht bedes</w:t>
        <w:br/>
        <w:t>ten, mit den beyden Worten Omnia</w:t>
        <w:br/>
        <w:t>Tiva, das ist: GOTT aller Götter</w:t>
        <w:br/>
        <w:t>anzeigen) der ein guter Mann sey/</w:t>
        <w:br/>
        <w:t>der ihnen kein Boses thue/und hatten</w:t>
        <w:br/>
        <w:t>deßwegen sich vor Ihm nicht zu ferch</w:t>
        <w:br/>
        <w:t>ten.</w:t>
        <w:br/>
        <w:br/>
        <w:t>Erhellet also hieraus ganz deutlich,</w:t>
        <w:br/>
        <w:t>daß sie eine solche Gottheit erkennen, a</w:t>
        <w:br/>
        <w:t>die ein natürlicher Mensch, vermög des</w:t>
        <w:br/>
        <w:t>Lichts der Natur begreiffen kan. Wenn</w:t>
        <w:br/>
        <w:t>er aber ferner hinzu febet, daß einige aus</w:t>
        <w:br/>
        <w:t>ihrem Volck ihn gesehen hätten, da er</w:t>
        <w:br/>
        <w:t>eben einen so schwarzen Habit getragen,</w:t>
        <w:br/>
        <w:t>als wie sie trügen: so bekenne ich gar ger</w:t>
        <w:br/>
        <w:t>ne, daß dieses niemaln von einem einigen</w:t>
        <w:br/>
        <w:t>gehöret habe, ungeachtet vielfältige durch</w:t>
        <w:br/>
        <w:t>einander-laufende Fragen an sie gethan,</w:t>
        <w:br/>
        <w:t>Doch kan es wohl seyn daß sie ihm auch</w:t>
        <w:br/>
        <w:t>dieses gesagt, und lasse ich die Warheit</w:t>
        <w:br/>
        <w:t>desselben in seinem Werth und Unwerth</w:t>
        <w:br/>
        <w:t>beruhen: da inmittelst genugsam verfi</w:t>
        <w:br/>
        <w:t>hert bin, daß sie ein Göttliches Wesen,</w:t>
        <w:br/>
        <w:t xml:space="preserve">nebst noch einigen </w:t>
      </w:r>
      <w:r>
        <w:rPr>
          <w:b/>
          <w:color w:val="DD2B05"/>
          <w:u w:val="single"/>
        </w:rPr>
        <w:t>andernNeben</w:t>
      </w:r>
      <w:r>
        <w:t>-Gözzen,</w:t>
        <w:br/>
        <w:t>oder Idolis erkennen, wie im Verfolg</w:t>
        <w:br/>
        <w:t>wird angezeigt werden. be be</w:t>
        <w:br/>
        <w:t>Wie aber, möchte Er ferner fragen</w:t>
        <w:br/>
        <w:t>mein Herz, wenn sie denn ein Göttliches</w:t>
        <w:br/>
        <w:t>Wesen erkennen, wie nunmehro offen</w:t>
        <w:br/>
        <w:t>bar ist, auf was Weise verehren sie affel di</w:t>
        <w:br/>
        <w:t>be, und worinnen bestehet denn ihr Got</w:t>
        <w:br/>
        <w:t>tesdienst? Auf diese Frage kan Ihm</w:t>
        <w:br/>
        <w:t>so gleich nicht pofitivè und rund heraus</w:t>
        <w:br/>
        <w:t>antworten. Theils weil Herz Breving</w:t>
        <w:br/>
        <w:t>1. c. noch in Zweiffel ziehet, ob sie Ihm</w:t>
        <w:br/>
        <w:t>auch einige Ehre antaun; theils weil</w:t>
        <w:br/>
        <w:t>Herz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c</w:t>
        <w:br/>
        <w:t>Herz Ziegenbalg 1. c. nichts davon hat ers</w:t>
        <w:br/>
        <w:t>fahren oder innen werden können; theils</w:t>
        <w:br/>
        <w:t>endlich auch, weil der Dienst dieses aus</w:t>
        <w:br/>
        <w:t>dem Licht der Natur einiger massen er</w:t>
        <w:br/>
        <w:t>fanden GOttes, gar unterschiedlich be</w:t>
        <w:br/>
        <w:t>schrieben wird. Und wird hierinnen wohl</w:t>
        <w:br/>
        <w:t>am besten seyn, wenn ich dieser ihre Ges</w:t>
        <w:br/>
        <w:t>banden erst vorstelle, und denn hernach</w:t>
        <w:br/>
        <w:t>Tage, was ich davon befunden, gesehen</w:t>
        <w:br/>
        <w:t>und wahrgenommen habe.</w:t>
        <w:br/>
        <w:br/>
        <w:t>Und zwar was Herm Brevings</w:t>
        <w:br/>
        <w:t>Zweifel angehet, so giebet er selbigen mit</w:t>
        <w:br/>
        <w:t>gang faren Worten folgender massen</w:t>
        <w:br/>
        <w:t>erkennen: Ob diese beyden den eis</w:t>
        <w:br/>
        <w:t>ager affen erlandten GOTT einige</w:t>
        <w:br/>
        <w:t>Ehre erweisen/ habe gang nicht ers</w:t>
        <w:br/>
        <w:t>ahren weder von ihnen noch von</w:t>
        <w:br/>
        <w:t>ndern. Ich habe 3wat/ (fahret er</w:t>
        <w:br/>
        <w:t>ort, und giebt zugleich den grossen Eckel</w:t>
        <w:br/>
        <w:t>u erkennen, welchen sie spahren lassen,</w:t>
        <w:br/>
        <w:t>benn man von solchen Sachen mit ih</w:t>
        <w:br/>
        <w:t>en redet) wenn ich ihnen vorstellete/</w:t>
        <w:br/>
        <w:t>vie sie schuldig wären Acunja zu eh</w:t>
        <w:br/>
        <w:t>en/ und vor seine Woblthaten zu dans</w:t>
        <w:br/>
        <w:t>Fen/da fie einen und andern/so ihnen</w:t>
        <w:br/>
        <w:t>was schencklen/ mit tieffer legung</w:t>
        <w:br/>
        <w:t>rer Leiber dancken/von einigen zur</w:t>
        <w:br/>
        <w:t>Antwort erhalten: Sie thaten es auch;</w:t>
        <w:br/>
        <w:t>alleine wenn ich nach der Art und Weis</w:t>
        <w:br/>
        <w:t>fragte/ waren fie dumm; redete ich</w:t>
        <w:br/>
        <w:t>ber/wie denn fast täglich von mir ges</w:t>
        <w:br/>
        <w:t>beben/ fo lange ich in Capo wat/ vent</w:t>
        <w:br/>
        <w:t>er seligmachenden Erkandtniß GOes</w:t>
        <w:br/>
        <w:t>s/so war ihnen mein Discours sehr</w:t>
        <w:br/>
        <w:t>verdrießlich und eckelhafftig/ ja einige</w:t>
        <w:br/>
        <w:t>achten mich höhnisch aus.</w:t>
        <w:br/>
        <w:br/>
        <w:t>Dieser Zweiffel aber zimmet mich fein</w:t>
        <w:br/>
        <w:t>Sunder, wenn ich betrachte, wie kurs</w:t>
        <w:br/>
        <w:t>Beit sich der Herz Breving allhier</w:t>
        <w:br/>
        <w:t>aufgehalten, und also nicht allzu griffe</w:t>
        <w:br/>
        <w:t>Gelegenheit fan gehabt haben mit ihnen</w:t>
        <w:br/>
        <w:t>zugehen. Er ist nebst her M.</w:t>
        <w:br/>
        <w:t>Gründlern, seinem College, unter</w:t>
        <w:br/>
        <w:t>chiedliche mahl bey mir gewesen, da wir</w:t>
        <w:br/>
        <w:t>on dieser Materi miteinander generos</w:t>
        <w:br/>
        <w:t>en. Denn sein ganzer Aufenthalt</w:t>
        <w:br/>
        <w:t>wird sich über 14. Tage oder höchstens</w:t>
        <w:br/>
        <w:t>rey Wochen nicht erstrecket haben; in</w:t>
        <w:br/>
        <w:t>welcher Zeit man denn von diesen Leus</w:t>
        <w:br/>
        <w:t>n sehr wenig erfahren fan, als mit</w:t>
        <w:br/>
        <w:t>welchen er selbften nicht, als in gebrochen</w:t>
        <w:br/>
        <w:t>holländisch, auch nicht durch seinen Hohem,</w:t>
        <w:br/>
        <w:t>einen Französischen Flüchtling,</w:t>
        <w:br/>
        <w:t>jacob de Savoye genannt, hat reden</w:t>
        <w:br/>
        <w:t>innen. Doch glaube ihm die Verdruß</w:t>
        <w:br/>
        <w:t>ichkeit wohl, welche sie über seine Cicorien</w:t>
        <w:br/>
        <w:t>werden gehabt haben, weil mir</w:t>
        <w:br/>
        <w:t>aches unzählige mahl begegnet; wie sol</w:t>
        <w:br/>
        <w:t>es aus dem oben bereits angeführten</w:t>
        <w:br/>
        <w:t>an obgedachten Heren Leopold beschrie</w:t>
        <w:br/>
        <w:t>benen Brief de Anno 1707. d. 15. Januar.</w:t>
        <w:br/>
        <w:t>genugsam zu ersehen. Ich habe</w:t>
        <w:br/>
        <w:t>dazumals noch diese Worte hinzu ge</w:t>
        <w:br/>
        <w:t>than gehabt, daß nicht gewest habe, wie</w:t>
        <w:br/>
        <w:t>mich in Gunst setzen solte, um nur mit</w:t>
        <w:br/>
        <w:t>ihnen von solchen und dergleichen Materien</w:t>
        <w:br/>
        <w:t>handeln zu können. Wenn ich ih</w:t>
        <w:br/>
        <w:t>nen, schrieb ich ferner, ein Stück To</w:t>
        <w:br/>
        <w:t>back oder ein Glas Wein, oder auch</w:t>
        <w:br/>
        <w:t>wohl ein Holländisch Dubbelt das un</w:t>
        <w:br/>
        <w:t>gefehr in Teutscher Münze 5. Kaiserkreuzer</w:t>
        <w:br/>
        <w:t>machet, zu geben versprochen,</w:t>
        <w:br/>
        <w:t>so konte ich sie wohl, ich weiß nicht wie</w:t>
        <w:br/>
        <w:t>weit, mit mir locken: alleine so bald als</w:t>
        <w:br/>
        <w:t>ich sie auf einen sichern Platz gebracht</w:t>
        <w:br/>
        <w:t>hatte, und mit ihnen solche Fragen bes</w:t>
        <w:br/>
        <w:t>handeln wolte, die mich duckten die</w:t>
        <w:br/>
        <w:t>beste Gelegenheit zu geben, auf die</w:t>
        <w:br/>
        <w:t>Erfántniß des einigen und wahren GOt</w:t>
        <w:br/>
        <w:t>tes zu kommen, und sie gleichsam un</w:t>
        <w:br/>
        <w:t>vermerckt zu überrumpeln: fo fielen sie So</w:t>
        <w:br/>
        <w:t>mir augenblicklich quer in die Rede, und bat</w:t>
        <w:br/>
        <w:t>fragten: wenn ich ihnen bezahlen wol tha</w:t>
        <w:br/>
        <w:t>te, was ich versprochen hatte? Wol abu</w:t>
        <w:br/>
        <w:t>te ich sie wieder auf einen guten Weg</w:t>
        <w:br/>
        <w:t>bringen, um durch Verheissungen zu</w:t>
        <w:br/>
        <w:t>meinem Zweck zu gelangen, so war ihre</w:t>
        <w:br/>
        <w:t>Gedult in einem Augenblick verschwin</w:t>
        <w:br/>
        <w:t>den, so daß sie anfingen zu murren, oder</w:t>
        <w:br/>
        <w:t>gar davon zu lauffen. &amp;tor Hott</w:t>
        <w:br/>
        <w:t>Solchem nach ist Herz Breving der</w:t>
        <w:br/>
        <w:t>einige nicht, der über dieser blinden Leute</w:t>
        <w:br/>
        <w:t>Ungedult klagen darff. Es finden sich</w:t>
        <w:br/>
        <w:t>deren auch noch ausser mir sehr viele, die</w:t>
        <w:br/>
        <w:t>eben dasselbe Lied weinend anstimmen.</w:t>
        <w:br/>
        <w:br/>
        <w:t>Herz Ziegenbalg ist zwar glücklich ziel</w:t>
        <w:br/>
        <w:t>gewesen, daß er einen Hottentotten an bat</w:t>
        <w:br/>
        <w:t>getroffen, welcher ihn gerne und willig</w:t>
        <w:br/>
        <w:t>geantwortet hat; aber ausser dem, daß so</w:t>
        <w:br/>
        <w:t>er zuletzt gar kaltsinnig beantwortet borse</w:t>
        <w:br/>
        <w:t>den, welches wie hernach gezeiget wer- fabr</w:t>
        <w:br/>
        <w:t xml:space="preserve">den soll, ebenfalls einen Verdruß </w:t>
      </w:r>
      <w:r>
        <w:rPr>
          <w:b/>
          <w:color w:val="DD2B05"/>
          <w:u w:val="single"/>
        </w:rPr>
        <w:t>bemeronendet</w:t>
      </w:r>
      <w:r>
        <w:t>:</w:t>
        <w:br/>
        <w:t>so hat er auch von ihrem Gottes</w:t>
        <w:br/>
        <w:t>Dienst gar nichts erfahren und innen</w:t>
        <w:br/>
        <w:t>werden können.</w:t>
        <w:br/>
        <w:br/>
        <w:t>Es wird dannenhero hoffentlich</w:t>
        <w:br/>
        <w:t>nicht übel gethan seyn, wenn ich die vors Bie</w:t>
        <w:br/>
        <w:t>gelegte Fragen, nebst der Antwort gelb ne s</w:t>
        <w:br/>
        <w:t>ten einrücke, nur daß mein Herz sehen beant</w:t>
        <w:br/>
        <w:t>könne, wie er sey beantwortet worden:</w:t>
        <w:br/>
        <w:t>Er fragte nemlich, ab sie diesem GOtt</w:t>
        <w:br/>
        <w:t>welchen sie kenneten, auch dienete</w:t>
        <w:br/>
        <w:t>und die darauf erfolgte Antwort war</w:t>
        <w:br/>
        <w:t>diese: GOTT hat weit bessere Dies</w:t>
        <w:br/>
        <w:t>ner/ als wir find. Da er ferner frage</w:t>
        <w:br/>
        <w:t>te: Ob sie denn GOTT gar nicht vers</w:t>
        <w:br/>
        <w:t>chretien noch Sorge vor ihre Seele</w:t>
        <w:br/>
        <w:t>trügen? war dieses die Antwort: Wir</w:t>
        <w:br/>
        <w:t>Off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eiffen von weiter nichts als daß</w:t>
        <w:br/>
        <w:t>vir das Bose meiden und das Gure</w:t>
        <w:br/>
        <w:t>bun. Woraus also gar leicht zu se</w:t>
        <w:br/>
        <w:t>daß, da er nicht tieffer eingern</w:t>
        <w:br/>
        <w:t>en, sondern auf andere Fragen ver:</w:t>
        <w:br/>
        <w:t>allen ist, wodurch er sie dennoch lang</w:t>
        <w:br/>
        <w:t>mer Hand gesucht hat zu seinen</w:t>
        <w:br/>
        <w:t>Zweck zu leiten, er auch nichts von dem,</w:t>
        <w:br/>
        <w:t>Die sie GOTT dienete, hat erfahren</w:t>
        <w:br/>
        <w:t>innen.</w:t>
        <w:br/>
        <w:br/>
        <w:t>Weil nun diese beyde Herren, von</w:t>
        <w:br/>
        <w:t>Selchen ich die Ehre ihres Zuspruchs  alls</w:t>
        <w:br/>
        <w:t>ier genossen, da sie hinein reiseten, und</w:t>
        <w:br/>
        <w:t>var von dem letzten zu erst Anno</w:t>
        <w:br/>
        <w:t>-on dem ersten aber nachmals erst An01709.</w:t>
        <w:br/>
        <w:t>die Art ihres Gottes- Dienstes</w:t>
        <w:br/>
        <w:t>nicht beschrieben oder beschreiben  cöns</w:t>
        <w:br/>
        <w:t>en: so muß ich nun bey andern sehen,</w:t>
        <w:br/>
        <w:t>wie denn dieser Dienst unterschiedlich</w:t>
        <w:br/>
        <w:t>geschrieben werde? gleich vorhero ist</w:t>
        <w:br/>
        <w:t>Meldung gethan worden. Doch ehe</w:t>
        <w:br/>
        <w:t>noch ein Wort weiter anführe</w:t>
        <w:br/>
        <w:t>anere nur dieses nochmals, daß, da</w:t>
        <w:br/>
        <w:t>vorhero gesaget worden, daß sie den</w:t>
        <w:br/>
        <w:t>Mond vor den sichtbaren GOtt hal:</w:t>
        <w:br/>
        <w:t>en, von dem unsichtbaren aber wenig</w:t>
        <w:br/>
        <w:t>anders zu sagen wissen, als was vorhin</w:t>
        <w:br/>
        <w:t>hon angeführet worden, ihr Dienst</w:t>
        <w:br/>
        <w:t>also auf bende zugleich siehet. Wor</w:t>
        <w:br/>
        <w:t>nen er bun bestehet, müſſen wir un</w:t>
        <w:br/>
        <w:t>ersuchen.</w:t>
        <w:br/>
        <w:br/>
        <w:t>ihr Fertig ein. Ist also und bleibet dies</w:t>
        <w:br/>
        <w:t>ses Tanken um dieses Zeit eine Art ih</w:t>
        <w:br/>
        <w:t>res Gottes-Dienstes. fie</w:t>
        <w:br/>
        <w:t>Der Her: P. Tachart beglaubet an e. T</w:t>
        <w:br/>
        <w:t>oben angeführten Ort pag. 96. daß sie we</w:t>
        <w:br/>
        <w:t>ihrem Gott auf diese Weise dienete; Hat</w:t>
        <w:br/>
        <w:t>daß sie ihme zu Ehren, den Schaafen n</w:t>
        <w:br/>
        <w:t>und Ruhen die Gurgel abschnitten,  Die</w:t>
        <w:br/>
        <w:t>und das Fleisch und die Milch das</w:t>
        <w:br/>
        <w:t>von, statt eines Opffers dar bráchten,</w:t>
        <w:br/>
        <w:t>um gegen diejenige Gottheit ihre Erfánts</w:t>
        <w:br/>
        <w:t>lichkeit</w:t>
        <w:br/>
        <w:t>zu weisen, welche ihnen, ihren</w:t>
        <w:br/>
        <w:t>lichkeit zu weisen, welche ihnen,</w:t>
        <w:br/>
        <w:t>Glauben nach, bald Regen,</w:t>
        <w:br/>
        <w:t>Wetter, nach ihrer Nothdurfft be</w:t>
        <w:br/>
        <w:t>scherte. Allein ob gleich alles dieses nicht</w:t>
        <w:br/>
        <w:t>in Abrede bin; sondern gerne  , se</w:t>
        <w:br/>
        <w:t>daß sie zu gewißen Zeiten schlachten,</w:t>
        <w:br/>
        <w:t>und solches als ein Opffer ansehen : so</w:t>
        <w:br/>
        <w:t>wird doch im Verfolg kennbar werden,</w:t>
        <w:br/>
        <w:t>daß es theils diesen nicht zu Ehren ge</w:t>
        <w:br/>
        <w:t>achele : theils auch, wenn es ja gefchicht,</w:t>
        <w:br/>
        <w:t>und als ein Gottes Dienst soll conficeret</w:t>
        <w:br/>
        <w:t>werden, wie es auch ist, als in einem</w:t>
        <w:br/>
        <w:t>werden: so geschiehet es doch nur zu ges</w:t>
        <w:br/>
        <w:t>meiner folgenden Briefe wird gezeiget</w:t>
        <w:br/>
        <w:t>wißen Zeiten, und allezeit ben sonderba</w:t>
        <w:br/>
        <w:t>ren Vorfällen.</w:t>
        <w:br/>
        <w:br/>
        <w:t>Offt gedachter Her: Breving will</w:t>
        <w:br/>
        <w:t>c. gar nicht einmal zu stehen, daß das</w:t>
        <w:br/>
        <w:t>Tangen gegen den Mond eine Art ihres</w:t>
        <w:br/>
        <w:t>Bottes Dienstes sey, wenn er schreibet:</w:t>
        <w:br/>
        <w:t>Bekande ist/ daß einige auf die</w:t>
        <w:br/>
        <w:t>Bedancken kommen/ als verehrten</w:t>
        <w:br/>
        <w:t>ie den Mond: alleine ob zwar bey</w:t>
        <w:br/>
        <w:t>offen Schein fleifig/ja gange lachse</w:t>
        <w:br/>
        <w:t>geringer wird/ so wollen sie doch</w:t>
        <w:br/>
        <w:t>gang und gar von keiner Verehrung,</w:t>
        <w:br/>
        <w:t>wissen; sondern sprechen / es fesches:</w:t>
        <w:br/>
        <w:t>De solches Tanzen nur zu ihrer Luft.</w:t>
        <w:br/>
        <w:br/>
        <w:t>ind Ergeblichkeit. Alleine ob ihm</w:t>
        <w:br/>
        <w:t>gleich die Hottentotten solches selbsten</w:t>
        <w:br/>
        <w:t>eingeprägt, wie denn ihre Manier ge</w:t>
        <w:br/>
        <w:t>gen die Europæer allezeit ist, jemand ei</w:t>
        <w:br/>
        <w:t>en solchen falschen Concede beyzubringsn</w:t>
        <w:br/>
        <w:t>gen: so wird er mich doch schwerlich</w:t>
        <w:br/>
        <w:t>überreden zu glauben, daß dieses Tanzen</w:t>
        <w:br/>
        <w:t>ein Gottes dienstag Werck sey. Theils</w:t>
        <w:br/>
        <w:t>veil es ganz gewiß, daß sie den Mond</w:t>
        <w:br/>
        <w:t>or den sichtbaren, und unter ihren ver:</w:t>
        <w:br/>
        <w:t>borgenden unsichtbaren GOtt erkennen:</w:t>
        <w:br/>
        <w:t>theils auch, weil sie dieses Tanzen alle</w:t>
        <w:br/>
        <w:t>Neu-und Voll-Monden præcife vorneh</w:t>
        <w:br/>
        <w:t>men, es mag auch gleich regnen wie starck</w:t>
        <w:br/>
        <w:t>es immer will; theils endlich auch, weil sie</w:t>
        <w:br/>
        <w:t>um solche Zeit selbsten sagen, es tretten</w:t>
        <w:br/>
        <w:br/>
        <w:t>Her: Johann Wilhelm Vogel, tritt</w:t>
        <w:br/>
        <w:t>dern. Doch schreibet er dreyerley Sachen</w:t>
        <w:br/>
        <w:t>der Sache viel näher, als einer der an</w:t>
        <w:br/>
        <w:t>dahin, welche, ob sie gleich alle wahr sind,</w:t>
        <w:br/>
        <w:t>dennoch auf gewiße Weise müssen ver</w:t>
        <w:br/>
        <w:t>standen werden, als im Befolg wird</w:t>
        <w:br/>
        <w:t>Fund und offenbar werden. Er redet aber</w:t>
        <w:br/>
        <w:t>in seiner zehen-jährigen Ost Indianischen</w:t>
        <w:br/>
        <w:t>Reife Beschreibung pag. 73. also: Don</w:t>
        <w:br/>
        <w:t>GOTT und seiner Erkandtniß eiffen</w:t>
        <w:br/>
        <w:t>fie/die Hottentotten, wenig oder nichts.</w:t>
        <w:br/>
        <w:br/>
        <w:t>Doch spürer man/daß sie eine Venes</w:t>
        <w:br/>
        <w:t>ration gegen dem mond haben. Denn</w:t>
        <w:br/>
        <w:t>wenn derselbe neu ist / kommen sie zus</w:t>
        <w:br/>
        <w:t>sammen ; schreyen und rasen die gange</w:t>
        <w:br/>
        <w:t>Cache; tangen in einem Creyse und</w:t>
        <w:br/>
        <w:t>klatschen unter solchen Tangen mit</w:t>
        <w:br/>
        <w:t>den anden. Zuweilen hat man fie</w:t>
        <w:br/>
        <w:t>auch in dnnckeln und finstern Holen</w:t>
        <w:br/>
        <w:t>angetroffen/ woselbst sie unter dem</w:t>
        <w:br/>
        <w:t>Klatschen der hände etwas berges</w:t>
        <w:br/>
        <w:t>murmelt so aber niemand von Eus</w:t>
        <w:br/>
        <w:t>copern verstanden/oder gewest/was</w:t>
        <w:br/>
        <w:t>es sey; darneben haben sie sich uns</w:t>
        <w:br/>
        <w:t>derlich geberet/ die Augen gen bims</w:t>
        <w:br/>
        <w:t>mel gerichtet / und einer dem andern</w:t>
        <w:br/>
        <w:t>ein Creutz vor die Stien mit einem</w:t>
        <w:br/>
        <w:t>rothen Stein gemahle / welches viels</w:t>
        <w:br/>
        <w:t>leicht eine Art ihres Gottes Dienstes</w:t>
        <w:br/>
        <w:t>gewesen.</w:t>
        <w:br/>
        <w:br/>
        <w:t>Ich sage nochmals, daß diese</w:t>
        <w:br/>
        <w:t>dreyerley Sachen allzumal wahr seyn,</w:t>
        <w:br/>
        <w:t>aber go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/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ber auf gewisse Weise müssen verstanden</w:t>
        <w:br/>
        <w:t>werden. Denn was das Tanzen</w:t>
        <w:br/>
        <w:t>egen den Mond anbetrifft, so ist sol</w:t>
        <w:br/>
        <w:t>hes nur mehr als zu gewiß, gleich meis</w:t>
        <w:br/>
        <w:t>e eigene lang währende Erfahrung bald</w:t>
        <w:br/>
        <w:t>ernach umständig bezeigen soll. Was</w:t>
        <w:br/>
        <w:t>as Antreffen in den Holen, oder viele</w:t>
        <w:br/>
        <w:t>ehr auf Dübeln anlanget: so ist gehe</w:t>
        <w:br/>
        <w:t>iß, daß sie daselbst eine Art ihres Got</w:t>
        <w:br/>
        <w:t>26-Diensts verrichten, gleich ebenfalls</w:t>
        <w:br/>
        <w:t>Oll gezeiget werden. Was aber das</w:t>
        <w:br/>
        <w:t>Bezeichnen mit einem rothen Stein</w:t>
        <w:br/>
        <w:t>gehet: so ist solches ebenemassen</w:t>
        <w:br/>
        <w:t>ne unlaugbare Warheit; sie gehört</w:t>
        <w:br/>
        <w:t>ber nicht unter die Stücke ihres Got</w:t>
        <w:br/>
        <w:t>s-Dienstes: hingegen wohl unter ihren</w:t>
        <w:br/>
        <w:t>Schmuck und Zierrath, als inskünftige</w:t>
        <w:br/>
        <w:t>or allen wird.</w:t>
        <w:br/>
        <w:br/>
        <w:t>Weil wir nun also auf die Haupt</w:t>
        <w:br/>
        <w:t>Quelle dieses Gottes-Dienstes der Hor</w:t>
        <w:br/>
        <w:t>noͤten, durch angeregten Heren Bo</w:t>
        <w:br/>
        <w:t>el gekommen so will meine eigene</w:t>
        <w:br/>
        <w:t>erfahrung hinzu thun, und dieselbe,</w:t>
        <w:br/>
        <w:t>Sie mich bundet, glaubwürdig genug</w:t>
        <w:br/>
        <w:t>vorstellen, wenn alle Umstände afbh</w:t>
        <w:br/>
        <w:t>und nicht was etwa zu diesem Stuck</w:t>
        <w:br/>
        <w:t>höret, verabsäume; jedoch auch aus</w:t>
        <w:br/>
        <w:t>gener Erfindung nichts bessere, weil</w:t>
        <w:br/>
        <w:t>3 alsdenn dem ganzen Zusammenhang</w:t>
        <w:br/>
        <w:t>er Sache eine Unanständigkeit zu</w:t>
        <w:br/>
        <w:t>ege bringen, und den ganzen Got</w:t>
        <w:br/>
        <w:t>6 Dienst, als eine Mißgeburth borstel</w:t>
        <w:br/>
        <w:t>n würde.</w:t>
        <w:br/>
        <w:br/>
        <w:t>Ich sage demnach, daß sie dem</w:t>
        <w:br/>
        <w:t>Nond als ihrem sichtbaren Gott, Eh</w:t>
        <w:br/>
        <w:t>antaun, und Gottes-dienstag anbe</w:t>
        <w:br/>
        <w:t>n. Denn ich habe bereits oben ges</w:t>
        <w:br/>
        <w:t>get, daß sie den Mond mit dem</w:t>
        <w:br/>
        <w:t>Tamen des geoffen Capitains belegen;</w:t>
        <w:br/>
        <w:t>mit sie nichts anders verstehen, als</w:t>
        <w:br/>
        <w:t>aß unter diesem sichtbaren Gott, der</w:t>
        <w:br/>
        <w:t>sichtbare müsse verstanden, und zu</w:t>
        <w:br/>
        <w:t>eich mit angeruffen werden. Zudem,</w:t>
        <w:br/>
        <w:t>habe ich beständig und so viele Jah</w:t>
        <w:br/>
        <w:t>nach einander wahrgenommen, daß</w:t>
        <w:br/>
        <w:t>e beym Neu und Voll-Mond ganze</w:t>
        <w:br/>
        <w:t>Dächte durch, fingen und tanzen, auch</w:t>
        <w:br/>
        <w:t>ch mit starcken Schreyen und darun</w:t>
        <w:br/>
        <w:t>er vermengten Hande Klopffen ziemlich</w:t>
        <w:br/>
        <w:t>weit hören lassen.</w:t>
        <w:br/>
        <w:br/>
        <w:t>Es ist sonderlich rar und seltsam</w:t>
        <w:br/>
        <w:t>zusehen, was vor artige Crimacen</w:t>
        <w:br/>
        <w:t>diese Menschen dabey machen. Bald</w:t>
        <w:br/>
        <w:t>gen sie sich mit blasen Leibe, wie sie</w:t>
        <w:br/>
        <w:t>emlich allzeit gewohnet sind zu gehen,</w:t>
        <w:br/>
        <w:t>uf die Erde und schreyen und singen</w:t>
        <w:br/>
        <w:t>mit vollen als einige unverständige</w:t>
        <w:br/>
        <w:t>Borte her. Bald richten sie sich wie</w:t>
        <w:br/>
        <w:t>der auf und sehen nach dem Mond mit</w:t>
        <w:br/>
        <w:t>hefftigen Schreyen, und singen dabey die</w:t>
        <w:br/>
        <w:t>Worte: Eutychi Atzé, das ist: Seyo Jhr</w:t>
        <w:br/>
        <w:t>gegriffen oder willkommen / Sen har fang</w:t>
        <w:br/>
        <w:t>eaczé, das ist: Mache/ daß wir viel</w:t>
        <w:br/>
        <w:t>honig bekommen mogen; Choraquakahá</w:t>
        <w:br/>
        <w:t>chori Ganava, das ist : mache/</w:t>
        <w:br/>
        <w:t>daß unser Vich zu fressen bekomment</w:t>
        <w:br/>
        <w:t>moge/und viel Milch gebe. F cen Mu</w:t>
        <w:br/>
        <w:t>Zugleich aber klopffen sie sehr stand wie</w:t>
        <w:br/>
        <w:t>in die Hände und tanzen darunter; bes</w:t>
        <w:br/>
        <w:t>wiederholen auch diese und mehr andere</w:t>
        <w:br/>
        <w:t>Worte unzählig offt Endlich beschließ</w:t>
        <w:br/>
        <w:t>sen sie den Tanz mit dem Gesang</w:t>
        <w:br/>
        <w:t>Ho Ho Ho Ho, welches mit darunter</w:t>
        <w:br/>
        <w:t>gemengten Hände Klopffen eine artige</w:t>
        <w:br/>
        <w:t>Mufica vor diejenigen ist, die es noch</w:t>
        <w:br/>
        <w:t>nicht gehöret haben. Doch Er kan sich vor</w:t>
        <w:br/>
        <w:t>hiervon keinen rechten Concept machen</w:t>
        <w:br/>
        <w:t>mein Herz, wenn Er sich vorstellet, wie gen</w:t>
        <w:br/>
        <w:t>ihre Muse beschaffen ist: alleine diesel der</w:t>
        <w:br/>
        <w:t>bige hier auszuführen leidet weder die gan</w:t>
        <w:br/>
        <w:t>Beit, noch die vorhabende Materie:</w:t>
        <w:br/>
        <w:t>wird aber geliebts GOtt, wohl und füg</w:t>
        <w:br/>
        <w:t>licher inskünftige geschehen; auch zu</w:t>
        <w:br/>
        <w:t>gleich von ihrem artigen Tanzen ein</w:t>
        <w:br/>
        <w:t>deutlicher Bericht abgefasset werden</w:t>
        <w:br/>
        <w:t>können. anbe bun</w:t>
        <w:br/>
        <w:t>Wenn sie nun müde find von Fee</w:t>
        <w:br/>
        <w:t>Schreyen und Tanzen, so richten sie b</w:t>
        <w:br/>
        <w:t>sich gerade auf; fehen nach dem Mond C</w:t>
        <w:br/>
        <w:t>und murmeln einige unverständige Wors ai</w:t>
        <w:br/>
        <w:t>te etwas weisse her; schlagen dabey aber</w:t>
        <w:br/>
        <w:t>mals in die Hände, und stampfen vor</w:t>
        <w:br/>
        <w:t>Freuden mit den Füssen, daß es mit</w:t>
        <w:br/>
        <w:t>tert; drehen und bewegen zugleich den</w:t>
        <w:br/>
        <w:t>Leib bald auf diese, bald auf jene Seis</w:t>
        <w:br/>
        <w:t>te, bald vor, bald hinter sich, also, daß</w:t>
        <w:br/>
        <w:t>man nicht begreiffen fan, was sie damit</w:t>
        <w:br/>
        <w:t>eigentlich anzeigen wollen: verfolgens</w:t>
        <w:br/>
        <w:t>fangen sie wieder mit ihrem Antichi Atzé</w:t>
        <w:br/>
        <w:t>an zu fingen, und schreyen aber</w:t>
        <w:br/>
        <w:t>mals so starck, daß man die Ohren</w:t>
        <w:br/>
        <w:t>zuhalten muß, wenn man nahe das</w:t>
        <w:br/>
        <w:t>bey ist. tes</w:t>
        <w:br/>
        <w:t>Endlich nun, wenn sie abermals Be</w:t>
        <w:br/>
        <w:t>múde genug sind, und sich heischer ge dick</w:t>
        <w:br/>
        <w:t>schrien haben, auch die Füsse ihnen es</w:t>
        <w:br/>
        <w:t>vom Stampfen und Tanzen wehe thur:</w:t>
        <w:br/>
        <w:t>setzen sie sich ein wenig auf die Erde nies</w:t>
        <w:br/>
        <w:t>der, oder aber wurden und ruhen auf</w:t>
        <w:br/>
        <w:t>den Knien, und singen abermals das</w:t>
        <w:br/>
        <w:t>ben ganz piano; wodurch, weil es nicht</w:t>
        <w:br/>
        <w:t>harmonie, eine recht Kamen Ay-ic</w:t>
        <w:br/>
        <w:t>entstehet, vor welcher man die Ohren</w:t>
        <w:br/>
        <w:t>zustopfen muß. Auf solche Weis</w:t>
        <w:br/>
        <w:t>se wechseln sie die ganze Nacht hindurch,</w:t>
        <w:br/>
        <w:t>wie auch den daran folgenden Tag al und</w:t>
        <w:br/>
        <w:t>Vff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nd verrichten also ihren vermeinten</w:t>
        <w:br/>
        <w:t>Bottes Dienst, ohne daß einer von ihnen</w:t>
        <w:br/>
        <w:t>was zu essen, oder nach Hause zu</w:t>
        <w:br/>
        <w:t>ehen, um sich etwas zu holen, merlan</w:t>
        <w:br/>
        <w:t>en wird.</w:t>
        <w:br/>
        <w:t>Wer solte denn nun wohl käugnen</w:t>
        <w:br/>
        <w:t>innen, daß dieses Tangen, Singen</w:t>
        <w:br/>
        <w:t>and Schreyen zur Zeit des Neu und</w:t>
        <w:br/>
        <w:t>Boll Mondstein Gottes Dienst wäre?</w:t>
        <w:br/>
        <w:t>Ich meines Orts bin dessen ganz geiß</w:t>
        <w:br/>
        <w:t>versichert, und weiß als eine uns</w:t>
        <w:br/>
        <w:t>ehrbare Warheit, daß sie in Betrach</w:t>
        <w:br/>
        <w:t>ung ihres Effers, den sie dabey spúh</w:t>
        <w:br/>
        <w:t>en lassen, viele Millionen Christen</w:t>
        <w:br/>
        <w:t>beschämen: als welche, ob sie gleich</w:t>
        <w:br/>
        <w:t>nicht allein aus der Natur wissen, daß</w:t>
        <w:br/>
        <w:t>in GOTT sen, und daß man Ihn</w:t>
        <w:br/>
        <w:t>affig, treu und aufrichtig dienen muß</w:t>
        <w:br/>
        <w:t>; sondern auch noch über dieses aus</w:t>
        <w:br/>
        <w:t>em geoffenbarten Wort zu genüge le</w:t>
        <w:br/>
        <w:t>n, verstehen, begreiffen, und in allen</w:t>
        <w:br/>
        <w:t>Predigten, auch andern Christlichen</w:t>
        <w:br/>
        <w:t>Zusammenkünfften hören können, wie</w:t>
        <w:br/>
        <w:t>Er wolle gedienet seyn, und welchen</w:t>
        <w:br/>
        <w:t>Affer man dabey anwenden müsse;</w:t>
        <w:br/>
        <w:t>Dennoch so daulicht, kaltsinnig</w:t>
        <w:br/>
        <w:t>and verdrossen in demselben zu vollbring</w:t>
        <w:br/>
        <w:t>en sich aufführen, daß es nicht nur vor</w:t>
        <w:br/>
        <w:t>BOTT, sondern auch vor solchen  blin</w:t>
        <w:br/>
        <w:t>Den Heyden eine Schande ist; deßwe:</w:t>
        <w:br/>
        <w:t>den auch dereinstem unfehlbar denen:</w:t>
        <w:br/>
        <w:t>gen, der des HErin Willen gewest, und</w:t>
        <w:br/>
        <w:t>nicht gethan hat, doppelte Streiche trew</w:t>
        <w:br/>
        <w:t>Fen werden.</w:t>
        <w:br/>
        <w:br/>
        <w:t>Jedoch, wo gerathen meine Ge</w:t>
        <w:br/>
        <w:t>Sanden abermals hin? Unerachtet nun</w:t>
        <w:br/>
        <w:t>och viele Sitten Lehren hieraus zu die</w:t>
        <w:br/>
        <w:t>en wären, worinnen diese wilde Bey:</w:t>
        <w:br/>
        <w:t>Den uns Christen beschämen: so will</w:t>
        <w:br/>
        <w:t>ch doch selbige viel lieber meinem Heren</w:t>
        <w:br/>
        <w:t>anzumelden überlassen, als mich láns</w:t>
        <w:br/>
        <w:t>ger dabey aufhalten; zumal, da noch</w:t>
        <w:br/>
        <w:t>nemlich viel von derselben Gottes Dienst</w:t>
        <w:br/>
        <w:t>u melden, ruckständig ist. Dieses sa</w:t>
        <w:br/>
        <w:t>e nur, daß, weil berührte Leute, wie</w:t>
        <w:br/>
        <w:t>aus allen ihren Handlungen erhellet,</w:t>
        <w:br/>
        <w:t>einen guten natürlichen Verstand has</w:t>
        <w:br/>
        <w:t>Sen, es eine Schande sey, daß ihnen</w:t>
        <w:br/>
        <w:t>Die Christen, welche selbige gewinnen,</w:t>
        <w:br/>
        <w:t>und eines bessern unterrichten wollen,</w:t>
        <w:br/>
        <w:t>mit so gar schlechten Erempeln vorges</w:t>
        <w:br/>
        <w:t>Sehen, und feinen Tag, keine Zeit und</w:t>
        <w:br/>
        <w:t>Gelegenheit ansehen, allerley Ubels</w:t>
        <w:br/>
        <w:t>vor ihren Augen zu verrichten, und sie</w:t>
        <w:br/>
        <w:t>Durch ihre böse Erempel von der Chris</w:t>
        <w:br/>
        <w:t>ten Gottes Dienst abschrecken: da sie</w:t>
        <w:br/>
        <w:t>Sich, wie funfftig wird gemeldet wer</w:t>
        <w:br/>
        <w:t>Den, in Bestraffung böser und offen</w:t>
        <w:br/>
        <w:t>barer Thaten, so parate Jufitz thun</w:t>
        <w:br/>
        <w:t>und nicht lange damit anstehen, auf daß</w:t>
        <w:br/>
        <w:t>dem Bösen gesteuert werden möge, und</w:t>
        <w:br/>
        <w:t>felsiges keine tieffe Wurzel schiefen</w:t>
        <w:br/>
        <w:t>fónne. der :ic</w:t>
        <w:br/>
        <w:t>Weil nun also gewiß, daß dieses os</w:t>
        <w:br/>
        <w:t>Tangen, Singen und Schreyen, eine and</w:t>
        <w:br/>
        <w:t>Art des Gottes Diensts bey ihnen ist so Ho</w:t>
        <w:br/>
        <w:t>möchte man wohl billig auf die Dedans ren</w:t>
        <w:br/>
        <w:t>cken gerathen und fragen: ob sie denn</w:t>
        <w:br/>
      </w:r>
      <w:r>
        <w:rPr>
          <w:b/>
          <w:color w:val="DD2B05"/>
          <w:u w:val="single"/>
        </w:rPr>
        <w:t>diesenGottes</w:t>
      </w:r>
      <w:r>
        <w:t>-Dienst alleine pflegen; oder</w:t>
        <w:br/>
        <w:t>ob noch andere Bolder anzutreffen wá</w:t>
        <w:br/>
        <w:t>ren, die auf gleiche Weise ihren Got</w:t>
        <w:br/>
        <w:t>tes Dienst verrichteten? Denn es ist ausser</w:t>
        <w:br/>
        <w:t>allen Zweiffel, und sowohl durch</w:t>
        <w:br/>
        <w:t>Biblische als Weltliche Historien zu er</w:t>
        <w:br/>
        <w:t>weisen, daß das Tanzen überhaupt</w:t>
        <w:br/>
        <w:t>schon eine alte, und sowohl gute als bo</w:t>
        <w:br/>
        <w:t>se Gewohnheit sey; wie davon Langius</w:t>
        <w:br/>
        <w:t>gius in feiner Polyanthea und im Florilegio</w:t>
        <w:br/>
        <w:t>unter dem Titul Saltatio, beydes</w:t>
        <w:br/>
        <w:t>feist Erempel genugsam anführet11.</w:t>
        <w:br/>
        <w:t>Samuels, commentiret über die geb</w:t>
        <w:br/>
        <w:t>Daß aber auch das Tanzen unter Da</w:t>
        <w:br/>
        <w:t>den Jüden ben Verrichtung ihres Got-sen</w:t>
        <w:br/>
        <w:t>se</w:t>
        <w:br/>
        <w:t>tes: Dienstes sey gebräuchlich gewesen:</w:t>
        <w:br/>
        <w:t>erhellet aus unterschiedlichen  che</w:t>
        <w:br/>
        <w:t>stellen: und der vortreffliche Straßbura</w:t>
        <w:br/>
        <w:t>test</w:t>
        <w:br/>
        <w:t>gische Theologus Her: D.</w:t>
        <w:br/>
        <w:t>Schmidt in feinem Comment. ad Libr. fen</w:t>
        <w:br/>
        <w:t>Worte des Cap. VI. v. 14. und David</w:t>
        <w:br/>
        <w:t>tanzte mit aller Macht vor dem Herher,</w:t>
        <w:br/>
        <w:t>und war begúrtet mit einem leinen</w:t>
        <w:br/>
        <w:t>Leib-Rock gar schön, daß die Weis</w:t>
        <w:br/>
        <w:t>ber und Jungfrauen bey hohen FestTagen</w:t>
        <w:br/>
        <w:t>und Freuden Festen gepanzet ha</w:t>
        <w:br/>
        <w:t>ben; zu welchem Ende er das Erem</w:t>
        <w:br/>
        <w:t>pel der Mirjam anführet, welche, nach</w:t>
        <w:br/>
        <w:t>dem Pharao mit allem Volck der Egyptier,</w:t>
        <w:br/>
        <w:t>samt Wagen und Rossen im ros</w:t>
        <w:br/>
        <w:t>then Meer ersoffen und geblieben war,</w:t>
        <w:br/>
        <w:t>eine Aucke in ihre Hand genommen,</w:t>
        <w:br/>
        <w:t>und mit allen andern Weibs Personen,</w:t>
        <w:br/>
        <w:t>die ihr in diesem Stück nachfolgete, hins</w:t>
        <w:br/>
        <w:t>aus gezogen ist im Reigen, und auf dies</w:t>
        <w:br/>
        <w:t>se Weise GOTT vor erwiesene Gnade</w:t>
        <w:br/>
        <w:t>und geleisteten Beystand, ein Lob-und</w:t>
        <w:br/>
        <w:t>Danck-Lied tanzend, und unter Pau</w:t>
        <w:br/>
        <w:t>den Schalle abgedungen. Vid. Exodi.</w:t>
        <w:br/>
        <w:t>20. feqq. Inglelchen bringet er hies</w:t>
        <w:br/>
        <w:t>her das Erempel des Stammes Beja</w:t>
        <w:br/>
        <w:t>min, welche sich aus denen tanzenden</w:t>
        <w:br/>
        <w:t>Töchtern von Silo, wieder Weiber nah</w:t>
        <w:br/>
        <w:t>men, und suchen musten, damit christam</w:t>
        <w:br/>
        <w:t>nicht ganz und gar zuGrunde gienge. Judaei.</w:t>
        <w:br/>
        <w:t>19. 21. und endlich sezzet er das Ers</w:t>
        <w:br/>
        <w:t>ampel der Israelitischen Frauen hinzu,</w:t>
        <w:br/>
        <w:t>welche dem Saul und David ein Tri</w:t>
        <w:br/>
        <w:t>jmpfs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ampf-Lied, tansend gesungen, da sie geet:</w:t>
        <w:br/>
        <w:t>Saul hat tausend geschlagen, aber</w:t>
        <w:br/>
        <w:t>David zehen tausend. vid. 1. Samuel.</w:t>
        <w:br/>
        <w:t>VIII. 6. 7.</w:t>
        <w:br/>
        <w:br/>
        <w:t>Auf gleiche Weise haben auch die</w:t>
        <w:br/>
        <w:t>priester Baals, und die Kinder Jfrael</w:t>
        <w:br/>
        <w:t xml:space="preserve">ndas </w:t>
      </w:r>
      <w:r>
        <w:rPr>
          <w:b/>
          <w:color w:val="DD2B05"/>
          <w:u w:val="single"/>
        </w:rPr>
        <w:t>güldenekalb</w:t>
      </w:r>
      <w:r>
        <w:t xml:space="preserve"> gelanget vid. 1. Reg.</w:t>
        <w:br/>
        <w:t>VIII. Exod. XXXII. 6. ja dieser belobte</w:t>
        <w:br/>
        <w:t>heologis schließet auch aus dem 1.</w:t>
        <w:br/>
        <w:br/>
        <w:t>m. X. &amp; XIX. daß das Tanzen in der</w:t>
        <w:br/>
        <w:t>Propheten Schulen nicht ungewöhnlich</w:t>
        <w:br/>
        <w:t>wesen sey. vid. eund. 1. c. Aus welchen</w:t>
        <w:br/>
        <w:t>len unwidersprechlich folget, daß das</w:t>
        <w:br/>
        <w:t>Banzen bey den Juden und andern</w:t>
        <w:br/>
        <w:t>Belfern nicht allein zur Lust und aller</w:t>
        <w:br/>
        <w:t>and bündlichen Gewohnheiten gebraus</w:t>
        <w:br/>
        <w:t>et worden sey: sondern daß sie auch</w:t>
        <w:br/>
        <w:t>essen sich bey Verrichtung ihres Got</w:t>
        <w:br/>
        <w:t>Dienstes bedienet. Wie denn der uns</w:t>
        <w:br/>
        <w:t>vergleichliche Herz Ludolf in seinem</w:t>
        <w:br/>
        <w:t>comment, ad Hiftori, Ethiop. p. 308.</w:t>
        <w:br/>
        <w:br/>
        <w:t>qq. num. 62. davor hált, daß David</w:t>
        <w:br/>
        <w:t>cht allein also gefasset, oder eine neue</w:t>
        <w:br/>
        <w:t>Gewohnheit unter den Kindern Ifrael</w:t>
        <w:br/>
        <w:t>angeführet habe; sondern noch viele mit</w:t>
        <w:br/>
        <w:t>m, und daß solches eine gar alte Ges</w:t>
        <w:br/>
        <w:t>ahlheit unter ihnen gewesen beweilen</w:t>
        <w:br/>
        <w:t>nun deme also ist, wie aus den</w:t>
        <w:br/>
        <w:t>geführten Schrifft Stellen genugsam</w:t>
        <w:br/>
        <w:t>versehen: so führet diese manier des Tan</w:t>
        <w:br/>
        <w:t>ens bey dem Gottes Dienst mich wies</w:t>
        <w:br/>
        <w:t>er zurück auf mein vormaliges Muth</w:t>
        <w:br/>
        <w:t>affen, da ich gesaget habe, daß sie um</w:t>
        <w:br/>
        <w:t>eler Ursachen willen von den Jüden</w:t>
        <w:br/>
      </w:r>
      <w:r>
        <w:rPr>
          <w:b/>
          <w:color w:val="DD2B05"/>
          <w:u w:val="single"/>
        </w:rPr>
        <w:t>erzustaminen</w:t>
      </w:r>
      <w:r>
        <w:t xml:space="preserve"> scheinen. Denn hier kommt</w:t>
        <w:br/>
        <w:t>icht allein die Beobachtung des Mon</w:t>
        <w:br/>
        <w:t>ens zu betrachten vor, sondern auch das</w:t>
        <w:br/>
        <w:t>ey demselben gebräuchliche Tangen; wel</w:t>
        <w:br/>
        <w:t>es sie auch mit denen áltisten Jüden ge</w:t>
        <w:br/>
        <w:t>sein haben, als die an gewissen Festen in</w:t>
        <w:br/>
        <w:t>ren Synagogen öffentlich tanzen, wie</w:t>
        <w:br/>
        <w:t>us ihren Teutschen Ceremonien Buch,</w:t>
        <w:br/>
        <w:t>as zu Amsterdam gedrucket worden pag7.</w:t>
        <w:br/>
        <w:t>zu ersehen; allwo sie, wenn das ganze</w:t>
        <w:br/>
        <w:t>Besetz gelesen worden, und ihr Fest des</w:t>
        <w:br/>
        <w:t>egen gehalten wird (welches gemeinig</w:t>
        <w:br/>
        <w:t>ch den 23. Septembr. geschiehet, ) von</w:t>
        <w:br/>
        <w:t>em Vorleser des Gesetzes der, der das</w:t>
        <w:br/>
        <w:t>Besetz: Buch in die Höhe halten muß,</w:t>
        <w:br/>
        <w:t>lso schreiben: Und gehet herum um den</w:t>
        <w:br/>
        <w:t>eße Stuhl und tanget mit dem Gesetz in</w:t>
        <w:br/>
        <w:t>em Arm.</w:t>
        <w:br/>
        <w:br/>
        <w:t>Doch es sind vielleicht die Jüden nicht</w:t>
        <w:br/>
        <w:t>allein, welche diese alte Art zu tanzen bey</w:t>
        <w:br/>
      </w:r>
      <w:r>
        <w:rPr>
          <w:b/>
          <w:color w:val="DD2B05"/>
          <w:u w:val="single"/>
        </w:rPr>
        <w:t>remGottes</w:t>
      </w:r>
      <w:r>
        <w:t xml:space="preserve"> Dienst gebrauchen; und das</w:t>
        <w:br/>
        <w:t>dahero auch die Hottentotten nicht allein</w:t>
        <w:br/>
        <w:t>us ihrem Bold ursprünglich: sondern</w:t>
        <w:br/>
        <w:t>8 sind ohne Zweiffel noch andere alte</w:t>
        <w:br/>
        <w:t>Voller in Africa gewesen, welche sich des</w:t>
        <w:br/>
        <w:t>Tanzens bey ihrem Gottes-Dienst ges</w:t>
        <w:br/>
        <w:t>brauchet haben; allermassen der Herz</w:t>
        <w:br/>
        <w:t>Ludolf weit-läufftig in Hiftori. Ethiop. III. c. 6.</w:t>
        <w:br/>
        <w:t>dargethan, daß sich auch die</w:t>
        <w:br/>
      </w:r>
      <w:r>
        <w:rPr>
          <w:b/>
          <w:color w:val="DD2B05"/>
          <w:u w:val="single"/>
        </w:rPr>
        <w:t>Abyflinifchen</w:t>
      </w:r>
      <w:r>
        <w:t xml:space="preserve"> Christen desselben bey</w:t>
        <w:br/>
        <w:t>Verrichtung ihres Gottes-Dienstes ges</w:t>
        <w:br/>
        <w:t>brauchen: und hält er im Comment. ad</w:t>
        <w:br/>
        <w:t>Hiftori, Echion. p. 380. feqq. davor, daß</w:t>
        <w:br/>
        <w:t>dieses ein uralter Gebrauch seyn müsse.</w:t>
        <w:br/>
        <w:br/>
        <w:t>Solchem nach konte es gar wohl seyn,</w:t>
        <w:br/>
        <w:t>daß ihn auch die Aby einische Christen,</w:t>
        <w:br/>
        <w:t>von denen áltisten African fahen Be</w:t>
        <w:br/>
        <w:t>wohnern angenommen und behalten; aus</w:t>
        <w:br/>
        <w:t>welcher Geschlecht die Hottentotten, als</w:t>
        <w:br/>
        <w:t>Heyden, noch übrig geblieben, und selbig</w:t>
        <w:br/>
        <w:t>gen annoch haben: ob sie gleich durch</w:t>
        <w:br/>
        <w:t>viele Unglücke und Verfolgungen mögen</w:t>
        <w:br/>
        <w:t>vergessen haben, was vor Lieder dabey ges</w:t>
        <w:br/>
        <w:t>jungen worden, und wie eigentlich mit dem</w:t>
        <w:br/>
        <w:t>Tanz sey verfahren worden. brem</w:t>
        <w:br/>
        <w:t>aucht.</w:t>
        <w:br/>
        <w:br/>
        <w:t>Es sey aber damit wie es wolle, so ist Die e</w:t>
        <w:br/>
        <w:t>dech gewiß, daß die Christen in Abili Aby</w:t>
        <w:br/>
        <w:t>nien annoch tangen, wenn sie Psalmen range</w:t>
        <w:br/>
        <w:t>und Lieder singen; wie aus dem Belczo anch</w:t>
        <w:br/>
        <w:t>Libr. I. cap. 39. p. 96. Christo. Führer in tes</w:t>
        <w:br/>
        <w:t>feiner Reise-Beschr. An. 1646. in Nern</w:t>
        <w:br/>
        <w:t>berg gedruckt, Jacob Wormnen in der</w:t>
        <w:br/>
        <w:t>Reise Beschr. p. 221. Alvarez c. 11. und</w:t>
        <w:br/>
        <w:t>sonderlich aus dem angeführten Ludel</w:t>
        <w:br/>
        <w:t>fol. c. weit-läufftig zu ersehen. Worause</w:t>
        <w:br/>
        <w:t>mich dancket, daß mit Fug fónne geschloß cisb</w:t>
        <w:br/>
        <w:t>sen werden, es könne GOtt auch dieser solche</w:t>
        <w:br/>
        <w:t>Dienst nicht übel gefallen, wenn er nur</w:t>
        <w:br/>
        <w:t>mit einem aufrichtigen Herzen geschieh</w:t>
        <w:br/>
        <w:t>het, und einig und allein darauf gesche</w:t>
        <w:br/>
        <w:t>hen wird, daß man keine Heuchelen noch</w:t>
        <w:br/>
        <w:t>Scheinheiligkeit darunter stecken lasse:</w:t>
        <w:br/>
        <w:t>sondern was man thue, mit ganz zu</w:t>
        <w:br/>
        <w:t>GOtt gekehrten Herzen verrichte. Doch</w:t>
        <w:br/>
        <w:t>auch hiervon will ich nicht weiter artheis</w:t>
        <w:br/>
        <w:t>len, sondern alles meinem Herz zum bes</w:t>
        <w:br/>
        <w:t>urtheilen anheim geben; genug, daß der</w:t>
        <w:br/>
        <w:t>vorhin belobte Herz Sebart. Schmidt 1. c.</w:t>
        <w:br/>
        <w:br/>
        <w:t>p. 308. Loc. 1. ein gleiches Argument aus</w:t>
        <w:br/>
        <w:t>dem Tanzen des Davids heraus zieheurch</w:t>
        <w:br/>
        <w:t>begebe mich vielmehr wieder das</w:t>
        <w:br/>
        <w:t>hin, wo ich vorhero anfgehöret habe, und</w:t>
        <w:br/>
        <w:t>tage: daß die Hottentotten ausser diesem</w:t>
        <w:br/>
        <w:t>Dienst, welcher mit Tanzen und Singen</w:t>
        <w:br/>
        <w:t>verrichtet wird, zwar noch andere Ceremonien</w:t>
        <w:br/>
        <w:t>und Gebräuche haben, welche</w:t>
        <w:br/>
        <w:t>eine Art des Gottes-Dienstes vorstellen:</w:t>
        <w:br/>
        <w:t>doch dieselbe hier einzumengen, und uns</w:t>
        <w:br/>
        <w:t>ter dasjenige zusetzen, was eigentlich ihre</w:t>
        <w:br/>
        <w:t>Sabaths- Eyer belanget, würde theils</w:t>
        <w:br/>
        <w:t>zu lang fallen: theils auch die vorhaben</w:t>
        <w:br/>
        <w:t>de Materie in Unordnung bringen. Ich</w:t>
        <w:br/>
        <w:t>halte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alte dahero vor das ratsamste elbige</w:t>
        <w:br/>
        <w:t>y folgender Gelegenheit vorzustellen:</w:t>
        <w:br/>
        <w:t>jeho aber will die Frage, so man vors</w:t>
        <w:br/>
        <w:t>ringen fonte, beantworten: Ob nemlich</w:t>
        <w:br/>
        <w:t>lefe Leute, weil sie doch auch eingebissen</w:t>
        <w:br/>
        <w:t>aben und nicht allezeit thun, was recht</w:t>
        <w:br/>
        <w:t>niemaln angefochten und von dem</w:t>
        <w:br/>
        <w:t>Iben verklaget werden? d. i: Ob sie sich</w:t>
        <w:br/>
        <w:t>or ihres grossen Capitains, oder Gottes</w:t>
        <w:br/>
        <w:t>orn, Grimm und Ungnade nicht ferch n?</w:t>
        <w:br/>
        <w:t>Auf diese Frage fan theils zur Ant</w:t>
        <w:br/>
        <w:t>ort dienen, was oben schon aus dem</w:t>
        <w:br/>
        <w:t>eran Breving ist angeführet worden,</w:t>
        <w:br/>
        <w:t>ß sie sich nemlich, weil Er ein guter</w:t>
        <w:br/>
        <w:t>Nann sey, der ihnen kein Böses thue,</w:t>
        <w:br/>
        <w:t>or Ihm nicht zu fürchten haben; theils</w:t>
        <w:br/>
        <w:t>Der wird der Tranquebar ache Herz</w:t>
        <w:br/>
        <w:t>hobst Ziegenbalg 1. cupra cit. durch</w:t>
        <w:br/>
        <w:t>ine an einen Hottentotten gethanen</w:t>
        <w:br/>
        <w:t>anere Frage, die Sache näher unter:</w:t>
        <w:br/>
        <w:t>chen und einige Antwort verschaffen.</w:t>
        <w:br/>
        <w:br/>
        <w:t>Denn als er gefraget: Ob es auch</w:t>
        <w:br/>
        <w:t>Sünder unter ihnen gåbe ? hat er die</w:t>
        <w:br/>
        <w:t>antwort erhalten: Ja/es seyn freylich</w:t>
        <w:br/>
        <w:t>ele mit gar geoffen Sünden bes</w:t>
        <w:br/>
        <w:t>beber. Und da er ferner fragte:</w:t>
        <w:br/>
        <w:t>Son wem die Sünde káme? fiel die</w:t>
        <w:br/>
        <w:t>antwort, doch aus eines Christen Mun</w:t>
        <w:br/>
        <w:t>: Vom Teuffel. Diese Sünder/fag</w:t>
        <w:br/>
        <w:t>er ferner, kámen in die wolle/ allwo</w:t>
        <w:br/>
        <w:t>s sehr heiß wäre : hingegen die Broms</w:t>
        <w:br/>
        <w:t>en tamen in den immel / allwo es</w:t>
        <w:br/>
        <w:t>heraus schon und lieblich wäre; und</w:t>
        <w:br/>
        <w:t>er endlich fragte: Wo sie denn ge:</w:t>
        <w:br/>
        <w:t>achten nach ihren Todte hinzu kommen?</w:t>
        <w:br/>
        <w:t>sagte er: Das weiß der bambergs,</w:t>
        <w:br/>
        <w:t>GOTT/ wit wissen es nicht.</w:t>
        <w:br/>
        <w:br/>
        <w:t>Aus diesem Gespräch dancket mich,</w:t>
        <w:br/>
        <w:t>ag der gefragte Hottentotte zwar wohl</w:t>
        <w:br/>
        <w:t>antwortet, aber nicht aus seinem und</w:t>
        <w:br/>
        <w:t>einer Anhänger Mund, dahero auch den</w:t>
        <w:br/>
        <w:t>Dern Ziegenbalg nur geáffet, und zur</w:t>
        <w:br/>
        <w:t>Sache nichts beygebracht habe. Denn</w:t>
        <w:br/>
        <w:t>ß sie solten bekennen Sünder unter</w:t>
        <w:br/>
        <w:t>ch zu haben, ist eine Hoffnung die man</w:t>
        <w:br/>
        <w:t>umsonst machet. . Es sey denn, daß</w:t>
        <w:br/>
        <w:t>man nach solchen Leuten fraget, die in de</w:t>
        <w:br/>
        <w:t>entlichen groben Eastern als Ehebruch,</w:t>
        <w:br/>
        <w:t>Diebstahl 2c. leben: welche sic aber nicht</w:t>
        <w:br/>
        <w:t>Sünder sondern Missethäter und sonsten</w:t>
        <w:br/>
        <w:t>anders nennen. Ich habe sie die ers</w:t>
        <w:br/>
        <w:t>ahnte Frage vielfältig zu beantwortent</w:t>
        <w:br/>
        <w:t>betten, aber anders nichts als dieses</w:t>
        <w:br/>
        <w:t>rauf erhalten können: Wie sie nents</w:t>
        <w:br/>
        <w:t>cb diesen grossen Capitain zu ferch,</w:t>
        <w:br/>
        <w:t xml:space="preserve">en nicht nöthig hätten/weil Er </w:t>
      </w:r>
      <w:r>
        <w:rPr>
          <w:b/>
          <w:color w:val="DD2B05"/>
          <w:u w:val="single"/>
        </w:rPr>
        <w:t>ihnenlezeit</w:t>
      </w:r>
      <w:r>
        <w:br/>
        <w:t>gutes / niemahlen aber böses</w:t>
        <w:br/>
        <w:t>bewiese. hingegen wäre noch ein an</w:t>
        <w:br/>
        <w:t>derer Capitain, etwas kleiner von Vers</w:t>
        <w:br/>
        <w:t>mögen/ von welchem einige unter ihs</w:t>
        <w:br/>
        <w:t>nen hätten zaubern gelernet/der thate</w:t>
        <w:br/>
        <w:t>ihnen niemaln gutes / sondern alles</w:t>
        <w:br/>
        <w:t>zeit böses/ und diesen müßten sie fircks</w:t>
        <w:br/>
        <w:t>ten/eben und dienen. Wie mich dun&lt;</w:t>
        <w:br/>
        <w:t>cket, so ist solches der Teuffel, ob ich ihrt</w:t>
        <w:br/>
        <w:t>gleich nicht so habe nennen hören. Denn</w:t>
        <w:br/>
        <w:t>also schreibet der mehrmals belobte Herz</w:t>
        <w:br/>
        <w:t>Millenarius Breving, in feiner offt ans</w:t>
        <w:br/>
        <w:t>gezogenen curieusen Beschreibung und</w:t>
        <w:br/>
        <w:t>Nachricht von den Hottentotten p. 7. Bev</w:t>
        <w:br/>
        <w:t>mit ganz klaren Worten, wenn er saget: mel</w:t>
        <w:br/>
        <w:t>Dors ander glauben sie/daß ein Teuffel eu</w:t>
        <w:br/>
        <w:t>sey/der ihnen boses thue/ und vor den glau</w:t>
        <w:br/>
        <w:t>sie sich zu fürchten barren. Sie nennen</w:t>
        <w:br/>
        <w:t>ibn in ihrer Sprache Acqua, (welches</w:t>
        <w:br/>
        <w:t>aber nicht also muß ausgesprochen wer</w:t>
        <w:br/>
        <w:t>den, wie es dastehet, sondern mit einem</w:t>
        <w:br/>
        <w:t>Schnalz oder Schlag Bouquoy. )</w:t>
        <w:br/>
        <w:t>Es erzehlete einter/wie etliche aus ihs</w:t>
        <w:br/>
        <w:t>nen ihn gesehen/ da er über den Leib</w:t>
        <w:br/>
        <w:t>gang baßlich/rauch und haaricht ges</w:t>
        <w:br/>
        <w:t>wesen/ Füsse und Ropf wie ein Pferd</w:t>
        <w:br/>
        <w:t>gehabt/und mit einem weissen Kleide</w:t>
        <w:br/>
        <w:t>abgebran gewesen. . rich</w:t>
        <w:br/>
        <w:t>Dieses lettere Vorgeben Hern Brevings,</w:t>
        <w:br/>
        <w:t>habe ich niemaln von ihnen ge Aue</w:t>
        <w:br/>
        <w:t>höret, ob ich gleich viel und lange Jahre ersta</w:t>
        <w:br/>
        <w:t>mit ihnen umgegangen. Doch glaube gar für</w:t>
        <w:br/>
        <w:t xml:space="preserve">gerne, daß ihm von diesen </w:t>
      </w:r>
      <w:r>
        <w:rPr>
          <w:b/>
          <w:color w:val="DD2B05"/>
          <w:u w:val="single"/>
        </w:rPr>
        <w:t>wunderseltfaletmen</w:t>
      </w:r>
      <w:r>
        <w:br/>
        <w:t>Leuten, Zeit seines kurz währendem</w:t>
        <w:br/>
        <w:t>Anwesens, dieses als eine Wahrheit</w:t>
        <w:br/>
        <w:t>vorgetragen worden: da unterdessen</w:t>
        <w:br/>
        <w:t>nichts gewissers ist, als daß sie ihn mit</w:t>
        <w:br/>
        <w:t>der Unwahrheit hinter das Licht gefüh</w:t>
        <w:br/>
        <w:t>ret. Denn wenn etwas gewisses daran</w:t>
        <w:br/>
        <w:t>wäre, bilde mir ein, daß es auch wol durch</w:t>
        <w:br/>
        <w:t>den einen oder andern vor meine Ohren</w:t>
        <w:br/>
        <w:t>gekommen; wenigstens würden mich die</w:t>
        <w:br/>
        <w:t>in dem Lande selbsten nicht betrogen oder</w:t>
        <w:br/>
        <w:t>solches vor mir verborgen gehalten has</w:t>
        <w:br/>
        <w:t>ben: weil sie in andern Sachen gang of</w:t>
        <w:br/>
        <w:t>beherzig heraus gegangen, und mir</w:t>
        <w:br/>
        <w:t>nichts gesaget, das nicht mit der That</w:t>
        <w:br/>
        <w:t>eingetroffen, wenn ich dieses oder jenes</w:t>
        <w:br/>
        <w:t>beschauet habe; zumal da sie sich viel ehre</w:t>
        <w:br/>
        <w:t>licher gegen einen Europæer aufführen,</w:t>
        <w:br/>
        <w:t>als jene, so unter den Christen selbsten</w:t>
        <w:br/>
        <w:t>wohnen.</w:t>
        <w:br/>
        <w:br/>
        <w:t>Aber wieder auf diesen kleinen Capi</w:t>
        <w:br/>
        <w:t>tain zukommen, so muß ich melden wen</w:t>
        <w:br/>
        <w:t>man sie fraget : wie es denn komme, daß,</w:t>
        <w:br/>
        <w:t>da sie doch die Menschen, die ihnen gu</w:t>
        <w:br/>
        <w:t>tes thaten ehrten, und ihnen dancken:</w:t>
        <w:br/>
        <w:t>warum sie nicht vielmehr den grossen</w:t>
        <w:br/>
        <w:t>Capitain ehrten, und Ihm dancken,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er ihnen doch alles Gutes thate, als</w:t>
        <w:br/>
        <w:t>en andern kleinen, der ihnen doch Böses</w:t>
        <w:br/>
        <w:t>wiese ? so antworten sie nicht wie Herz</w:t>
        <w:br/>
        <w:t>neging 1. c. p. 6. will, daß sie dieses</w:t>
        <w:br/>
        <w:t>uch thaten; sondern sie erklären sich</w:t>
        <w:br/>
        <w:t>folgender massen: Sie wissen nicht</w:t>
        <w:br/>
        <w:t>parum sie dieses thaten; jedoch also</w:t>
        <w:br/>
        <w:t>åre ihnen von ihren Vor-eltern er</w:t>
        <w:br/>
        <w:t>hier worden/wie nemlich ihre ers</w:t>
        <w:br/>
        <w:t>sehnte VorEltern also schrecklich</w:t>
        <w:br/>
        <w:t>wider diesen geoffen Capitain gebün:</w:t>
        <w:br/>
        <w:t>get hätten/ daß er ihnen und ihren</w:t>
        <w:br/>
      </w:r>
      <w:r>
        <w:rPr>
          <w:b/>
          <w:color w:val="DD2B05"/>
          <w:u w:val="single"/>
        </w:rPr>
        <w:t>acbtommlingen</w:t>
      </w:r>
      <w:r>
        <w:t xml:space="preserve"> die bergen so sehr</w:t>
        <w:br/>
        <w:t>erhärtet hatte/ daß sie ihn nun nicht</w:t>
        <w:br/>
        <w:t>che mehr kennen/ noch auch ehren</w:t>
        <w:br/>
        <w:t>Der dienen konten.</w:t>
        <w:br/>
        <w:br/>
        <w:t>Wenn ich nun diese Antwort mit</w:t>
        <w:br/>
        <w:t>jenigen vergleiche, was oben in dem</w:t>
        <w:br/>
        <w:t>ten Brief von ihrem Ursprung gesaget</w:t>
        <w:br/>
        <w:t>orden, und hernach beydes gegenes</w:t>
        <w:br/>
        <w:t>ider halte: so scheinet es abermal, als</w:t>
        <w:br/>
        <w:t>O sie durch diese vorgewandete Eration</w:t>
        <w:br/>
        <w:t>von dem Fall der ersten Eltern im</w:t>
        <w:br/>
        <w:t>Daradi, Nachricht bekommen hatten:</w:t>
        <w:br/>
        <w:t>e mögen nun gleich von den Jüden,</w:t>
        <w:br/>
        <w:t>elches sehr wahrscheinlich, oder von an</w:t>
        <w:br/>
        <w:t>ern Bölkern, oder auch wohl von vies</w:t>
        <w:br/>
        <w:t>n zugleich ihren Ursprung her haben Zu</w:t>
        <w:br/>
        <w:t>rundern ist nur, daß diese Lehre, ob</w:t>
        <w:br/>
        <w:t>gleich, durch den langen Verlauff der</w:t>
        <w:br/>
        <w:t>eit sehr verfinstert, und mit vielen aber</w:t>
        <w:br/>
        <w:t>ajubischen und seltzamen Meinungen</w:t>
        <w:br/>
        <w:t>geben, dennoch so deutlich und handgreiflich</w:t>
        <w:br/>
        <w:t>ohne Schrifft und Buchstaben</w:t>
        <w:br/>
        <w:t>nter ihnen hat fortgeflanzet werden</w:t>
        <w:br/>
        <w:t>nnen.</w:t>
        <w:br/>
        <w:br/>
        <w:t>Wenn ich Ihm aber mein Herz,</w:t>
        <w:br/>
        <w:t>eines Herzens Gedancken recht offen</w:t>
        <w:br/>
        <w:t>Big sagen soll, so dancket mich, daß ih</w:t>
        <w:br/>
        <w:t>Bor-Eltern Juden gewesen seyn muß</w:t>
        <w:br/>
        <w:t>1, an welchen erfüllet worden, was</w:t>
        <w:br/>
        <w:t>OTT Der. XXVIII. 64. bedrohet:</w:t>
        <w:br/>
        <w:t>er Err wird dich erfreuen unter</w:t>
        <w:br/>
        <w:t>le Völcker/von einem Ende der Welt</w:t>
        <w:br/>
        <w:t>Anandere/ und wirst daselbst ans</w:t>
        <w:br/>
        <w:t>en Göttern dienen/die du nicht kens</w:t>
        <w:br/>
        <w:t>ft/noch deine Väter/holz und Stein</w:t>
        <w:br/>
        <w:t>n. Conf. Esaia VI. 9. 10. A&amp;t. XXVIII5.</w:t>
        <w:br/>
        <w:t>Und diese sind entweder zur Zeit der</w:t>
        <w:br/>
        <w:t>babylonischen Efängniß in Egypten,</w:t>
        <w:br/>
        <w:t>on dannen aber, als die Babylonier in</w:t>
        <w:br/>
        <w:t>gypten gekommen, weiter hinunter ge</w:t>
        <w:br/>
        <w:t>hen, biß sie endlich an das Capo ge</w:t>
        <w:br/>
        <w:t>mmen. Oder aber, sie sind zur Zeit</w:t>
        <w:br/>
        <w:t>r Römischen Überfallung alle wieder</w:t>
        <w:br/>
        <w:t>streuet worden und haben sich nach u.</w:t>
        <w:br/>
        <w:br/>
        <w:t>ich wieder verfamlet: auch aus angebohrt</w:t>
        <w:br/>
        <w:t>er Art der Jüden zur Freyheit, zusam</w:t>
        <w:br/>
        <w:t>men gethan, und das Land nach und nach</w:t>
        <w:br/>
        <w:t>durchzogen, biß sie endlich einen sichern</w:t>
        <w:br/>
        <w:t>Platz gefunden, allwo sie sich mit ihren</w:t>
        <w:br/>
        <w:t>Wohnungen niederlassen und weiter</w:t>
        <w:br/>
        <w:t>ausbreiten konten. beth Dere</w:t>
        <w:br/>
        <w:t>Wenn man ihnen endlich die Frage</w:t>
        <w:br/>
        <w:t>vorleget, womit sie denn diesen Capilain,</w:t>
        <w:br/>
        <w:t>der ihnen alles Böse antaue, verehrten</w:t>
        <w:br/>
        <w:t>und dienete? so scheinen sie die oben n</w:t>
        <w:br/>
        <w:t>angeführte Worte des Her P. Ta-totte</w:t>
        <w:br/>
        <w:t>chants 1. c. p. 96. zu bekrefftigen, indem sie be</w:t>
        <w:br/>
        <w:t>sie sagen: daß sie ihm zu Ehren bisweilen eng</w:t>
        <w:br/>
        <w:t>ein Schaaf, bißweilen auch einen fetten</w:t>
        <w:br/>
        <w:t>Ochsen schlachten, nachdem sie mercken</w:t>
        <w:br/>
        <w:t>konten, daß ihnen ein groß Unglück ber</w:t>
        <w:br/>
        <w:t>vor stunde. Das Fett sagen sie ferner,</w:t>
        <w:br/>
        <w:t>nehmen sie und schmiedeten sich damit:</w:t>
        <w:br/>
        <w:t>hingegen mit dem Fleisch trachten sie</w:t>
        <w:br/>
        <w:t>einander, áßens auf, und machten sich,</w:t>
        <w:br/>
        <w:t>weil dadurch dieser böse Capitain vers</w:t>
        <w:br/>
        <w:t>föhnet wäre, miteinander frölich. Die</w:t>
        <w:br/>
        <w:t>Ursache aber warum sie dieses thaten,</w:t>
        <w:br/>
        <w:t>zeigen sie allein hierdurch an, daß sie sa</w:t>
        <w:br/>
        <w:t>gen: es avare unter den Hottentotten</w:t>
        <w:br/>
        <w:t>allezeit so manier oder gebräuchlich. Alleine,</w:t>
        <w:br/>
        <w:t>daß dieses, ob sie es gleich gegen die</w:t>
        <w:br/>
        <w:t>Europæer also vorgeben, dennoch tieffe=</w:t>
        <w:br/>
        <w:t>re Wurzeln habe, und auf die von ihnen</w:t>
        <w:br/>
        <w:t>verrichteten Opffer sehe, womit sie aber Fine</w:t>
        <w:br/>
        <w:t>mals den Jüden gleich kommen, wird inste</w:t>
        <w:br/>
        <w:t>künffeige klar genug werden, wenn von ih</w:t>
        <w:br/>
        <w:t>ren Opffern, als ebenfalls einem Stück pen</w:t>
        <w:br/>
        <w:t>ihres Gottes-Dienstes, wird gehandelt her</w:t>
        <w:br/>
        <w:t>werden.</w:t>
        <w:br/>
        <w:br/>
        <w:t>men. Sie</w:t>
        <w:br/>
        <w:t>Hierdurch dancket mich, liegt klar ges</w:t>
        <w:br/>
        <w:t>nung an dem Tage, daß sie zwey Götter,</w:t>
        <w:br/>
        <w:t>einen guten und einen bösen acumen; das ne</w:t>
        <w:br/>
        <w:t>von sie den guten nur mit Tanken und guten</w:t>
        <w:br/>
        <w:t>Singen den bösen aber mit Demuth,</w:t>
        <w:br/>
        <w:t>Furcht und Ehre dienen; beyden aber zus</w:t>
        <w:br/>
        <w:t>gleich, wie inskünftige wird klarer anges</w:t>
        <w:br/>
        <w:t>zeiget werden, mit Opffern und Viehs</w:t>
        <w:br/>
        <w:t>Schlachten, zc. zu Geboth stehen mus</w:t>
        <w:br/>
        <w:t>sen. Woher demnach die alten Manicher</w:t>
        <w:br/>
        <w:t>auf die Gedancken gerathen, auch</w:t>
        <w:br/>
        <w:t>einen bösen und guten Gott zu erkennen</w:t>
        <w:br/>
        <w:t>und zu bekennen: ist nicht sowohl aus ih</w:t>
        <w:br/>
        <w:t>ren Schrifften zu ersehen, als vielmehr zu</w:t>
        <w:br/>
        <w:t>glauben, daß sie solches aus den Grunds</w:t>
        <w:br/>
        <w:t>Reguln der alten Heyden müssen gesogen</w:t>
        <w:br/>
        <w:t>haben, und in die Christliche Kirche introducere</w:t>
        <w:br/>
        <w:t>wollen. Doch ich lasse hievon</w:t>
        <w:br/>
        <w:t>einem jeden, als absonderlich Ihm, mein</w:t>
        <w:br/>
        <w:t>Herz, feine frey Gedancken, und stelle als</w:t>
        <w:br/>
        <w:t>les Seinem fernern Nachsinnen ans</w:t>
        <w:br/>
        <w:t>heim.</w:t>
        <w:br/>
        <w:br/>
        <w:t>Ich will mich unterdessen nur beaus</w:t>
        <w:br/>
        <w:t>hen, Ihm weiter vorzustellen, wie diese</w:t>
        <w:br/>
        <w:t>Hat-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V. Brief 2c.</w:t>
        <w:br/>
        <w:br/>
        <w:t>Hottentotten den andern Heyden nachs</w:t>
        <w:br/>
        <w:t>ahmen und noch mehr als diese zwey Guts</w:t>
        <w:br/>
        <w:t>er verehren, ob gleich niemand biß aches</w:t>
        <w:br/>
        <w:t>o, so viel mir wissend, mit einem einigen</w:t>
        <w:br/>
        <w:t>Wort, davon Meldung gethan hat. Es</w:t>
        <w:br/>
        <w:t>findet sich nemlich hier in diesem Lande</w:t>
        <w:br/>
        <w:t>in gewisses Infectum oder Ungeziefer,</w:t>
        <w:br/>
        <w:t>ohngefähr so lang als eines kleinen Kins</w:t>
        <w:br/>
        <w:t>es Finger, und auch so dick; welches</w:t>
        <w:br/>
        <w:t>cht Füsse und auf dem Haupt zwey</w:t>
        <w:br/>
        <w:t>Dorner, nebst zween Flügeln hat. Es ist</w:t>
        <w:br/>
        <w:t>uf dem Rücken grün von Farbe mit un</w:t>
        <w:br/>
        <w:t>beigemengten rothen und weissen Uns</w:t>
        <w:br/>
        <w:t xml:space="preserve">ten. Diesem schreiben sie </w:t>
      </w:r>
      <w:r>
        <w:rPr>
          <w:b/>
          <w:color w:val="DD2B05"/>
          <w:u w:val="single"/>
        </w:rPr>
        <w:t>eineGottheit</w:t>
      </w:r>
      <w:r>
        <w:t xml:space="preserve"> zu.</w:t>
        <w:br/>
        <w:br/>
        <w:t>So offt sie es dahero sehen, absonderlich</w:t>
        <w:br/>
        <w:t>ber, wenn es in ihre Krallen kommt, und</w:t>
        <w:br/>
        <w:t>uf den einen oder andern diet, so erweis</w:t>
        <w:br/>
        <w:t>en sie ihm göttliche Ehre.</w:t>
        <w:br/>
        <w:t>die feste Hoffnung machen, daß dieses</w:t>
        <w:br/>
        <w:t>Thierlein was gutes mit bringe und an</w:t>
        <w:br/>
        <w:t>zeige. be ge</w:t>
        <w:br/>
        <w:t>Ihre Dankbarkeit gegen dasselbe</w:t>
        <w:br/>
        <w:t>zu erweisen, daß es ihnen die Gnade ges</w:t>
        <w:br/>
        <w:t>than, sie in ihrer Kralle zu besuchen,</w:t>
        <w:br/>
        <w:t>schlachten sie gleichsam zu einem Opffer</w:t>
        <w:br/>
        <w:t>zwey fette Schaffe, und nennen diese</w:t>
        <w:br/>
        <w:t xml:space="preserve">Ceremonie </w:t>
      </w:r>
      <w:r>
        <w:rPr>
          <w:b/>
          <w:color w:val="DD2B05"/>
          <w:u w:val="single"/>
        </w:rPr>
        <w:t>Andersmaakum</w:t>
      </w:r>
      <w:r>
        <w:t xml:space="preserve"> zoo; wel</w:t>
        <w:br/>
        <w:t>ches so viel bedeuten soll, als daß sie nun</w:t>
        <w:br/>
        <w:t>andere Leute gemachet würden. Denn'</w:t>
        <w:br/>
        <w:t>sie bilden sich ein, daß ihnen durch dieses m</w:t>
        <w:br/>
        <w:t>Thun, ihre Sünden vergeben würden; s</w:t>
        <w:br/>
        <w:t>oder mit ihren Worten die Sache auss</w:t>
        <w:br/>
        <w:t>zudrücken, so sagen sie: Wir glauben/</w:t>
        <w:br/>
        <w:t>daß wir ins künffeige allezeit gutes</w:t>
        <w:br/>
        <w:t>und nicht mehr boses thun sollen. m</w:t>
        <w:br/>
        <w:t>Solte nun dieses wiederum nicht</w:t>
        <w:br/>
        <w:t>nach der Juden Sagungen und Opffer</w:t>
        <w:br/>
        <w:t>riechen? Mich bedünket, es seye ihnen</w:t>
        <w:br/>
        <w:t>nur die Schlachtung decoiffer Aiches be</w:t>
        <w:br/>
        <w:t>übrig geblieben: die Weise aber, wo und d</w:t>
        <w:br/>
        <w:t>wenn? auch bey welcher Gelegenheit ein b</w:t>
        <w:br/>
        <w:t>Versöhn Opffer geschehen musse? sen</w:t>
        <w:br/>
        <w:t>durch die Länge der Zeit, verlohren gan</w:t>
        <w:br/>
        <w:t>gen, und in Vergessenheit gestellet wors</w:t>
        <w:br/>
        <w:t>den: zumal da sie nicht aus lauter Jüden,</w:t>
        <w:br/>
        <w:t>sondern vielerley Nationen mögen bes</w:t>
        <w:br/>
        <w:t>standen haben, aus welchen der eine dies</w:t>
        <w:br/>
        <w:t>tes-Dienstes gewohnet gewesen; wodurch</w:t>
        <w:br/>
        <w:t>sie alle das rechte vergessen, und nur die</w:t>
        <w:br/>
        <w:t>Schale bey-behalten, auch sich darinnen</w:t>
        <w:br/>
        <w:t>mögen verglichen haben, aus allen alten</w:t>
        <w:br/>
        <w:t>und unterschiedlichen Gebrauchen, einers</w:t>
        <w:br/>
        <w:t>len anzunehmen und danenselbigen nache</w:t>
        <w:br/>
        <w:t>zufolgen.</w:t>
        <w:br/>
        <w:br/>
        <w:t>Dieses Infectum habe ich lange nicht</w:t>
        <w:br/>
        <w:t>nennen gewest; theils weil ich es nies</w:t>
        <w:br/>
        <w:t>aln gesehen; theils auch, weil ich nies</w:t>
        <w:br/>
        <w:t>aln glauben wollen, daß sie solche abbes</w:t>
        <w:br/>
        <w:t>hackte Thiere würden göttlich vere</w:t>
        <w:br/>
        <w:t>en, unerachtet ich vielfältig davon erzehls</w:t>
        <w:br/>
        <w:t>en hörte biß endlich der vortreffliche</w:t>
        <w:br/>
        <w:t>nd hocherfahrne Herz Johann Wilhelm</w:t>
        <w:br/>
        <w:t>e Grevenbruch, ein Mann von sonders</w:t>
        <w:br/>
        <w:t>arer Geschicklichkeit, Klugheit und Wiß</w:t>
        <w:br/>
        <w:t xml:space="preserve">anschafft, welcher </w:t>
      </w:r>
      <w:r>
        <w:rPr>
          <w:b/>
          <w:color w:val="DD2B05"/>
          <w:u w:val="single"/>
        </w:rPr>
        <w:t>vielerthohen</w:t>
      </w:r>
      <w:r>
        <w:t xml:space="preserve"> </w:t>
      </w:r>
      <w:r>
        <w:rPr>
          <w:b/>
          <w:color w:val="DD2B05"/>
          <w:u w:val="single"/>
        </w:rPr>
        <w:t>Ambailacurs</w:t>
      </w:r>
      <w:r>
        <w:t>,</w:t>
        <w:br/>
        <w:t xml:space="preserve">und endlich auch hier der </w:t>
      </w:r>
      <w:r>
        <w:rPr>
          <w:b/>
          <w:color w:val="DD2B05"/>
          <w:u w:val="single"/>
        </w:rPr>
        <w:t>Illuftrense</w:t>
      </w:r>
      <w:r>
        <w:t>, der andere eine andere Art des Got</w:t>
        <w:br/>
        <w:t>Compagnie als Secretarius Politicus</w:t>
        <w:br/>
        <w:t>dienet, mich durch seine Annotationes</w:t>
        <w:br/>
        <w:t>lehret, welche er ebenfalls von den</w:t>
        <w:br/>
        <w:t>Hottentotten, Zeit feines langen Ans</w:t>
        <w:br/>
        <w:t>afens allhier gemachet daß es eis</w:t>
        <w:br/>
        <w:t>Art eines Afers fey. Nachdem ich</w:t>
        <w:br/>
        <w:t>ber selbst das Glück gehabt felsiges zu</w:t>
        <w:br/>
        <w:t>hen: so muß ich bekennen, daß es zwar</w:t>
        <w:br/>
        <w:t>en Europäischen Käfern, oder auch</w:t>
        <w:br/>
        <w:t>nen so genandte Schrötern nicht</w:t>
        <w:br/>
        <w:t>Leiche; jedoch weiß ich eben so wenig eis</w:t>
        <w:br/>
        <w:t>En andern Namen demselbigen beyzule</w:t>
        <w:br/>
        <w:t xml:space="preserve">als gedachter Herz de </w:t>
      </w:r>
      <w:r>
        <w:rPr>
          <w:b/>
          <w:color w:val="DD2B05"/>
          <w:u w:val="single"/>
        </w:rPr>
        <w:t>GrevenbrockSo</w:t>
      </w:r>
      <w:r>
        <w:br/>
        <w:t>So bald nun, sage ich, dieses Infectum</w:t>
        <w:br/>
        <w:t>in ihre Krallen kommt/von dessen</w:t>
        <w:br/>
        <w:t>derlichen Gestalt und Form zu andes</w:t>
        <w:br/>
        <w:t>er Zeit wird gesaget werden; so verehren</w:t>
        <w:br/>
        <w:t>e es nicht nur mit dem vorhero beschrie</w:t>
        <w:br/>
        <w:t>nen, aber nicht so lange währenden</w:t>
        <w:br/>
        <w:t>Bottes Dienst, indeme sie nur einige</w:t>
        <w:br/>
        <w:t>Stunden mit Singen und Tanzen zus</w:t>
        <w:br/>
        <w:t>ingen: sondern sie bestreuen es auch</w:t>
        <w:br/>
        <w:t>it dem gepulverten Kraut, das sie Bunu,</w:t>
        <w:br/>
        <w:t>die Botanici aber Spiræam nennen,</w:t>
        <w:br/>
        <w:t>von an feinem Ort gehandelt worden.</w:t>
        <w:br/>
        <w:br/>
        <w:t>s wird aber nicht allein dieses Thierlein,</w:t>
        <w:br/>
        <w:t>ndern auch der ganze inwendige Plag</w:t>
        <w:br/>
        <w:t>rer Kralle damit bestreuet, weil sie sich</w:t>
        <w:br/>
        <w:t>J bie</w:t>
        <w:br/>
        <w:t>Doch es sey mit solcher Mathmas</w:t>
        <w:br/>
        <w:t>sung, wie es immer wolle, so ist doch dies Ho</w:t>
        <w:br/>
        <w:t>fes ferner gewiß, daß, wenn berührtes ten</w:t>
        <w:br/>
        <w:t>Infectum, auf einem unter allen in der e</w:t>
        <w:br/>
        <w:t>Kralle zu sinen kommt, und auf feinem</w:t>
        <w:br/>
        <w:t>Leib Ruhe suchet, derselbe ein unbetroge ein</w:t>
        <w:br/>
        <w:t>licher und unfehlbarer heiliger Mann'</w:t>
        <w:br/>
        <w:t>seyn müsse, dem ganz gewiß alleSünden</w:t>
        <w:br/>
        <w:t>vergeben worden. Denn sagen sie, dies</w:t>
        <w:br/>
        <w:t>fes Thierlein hat den Mann angewiesen,</w:t>
        <w:br/>
        <w:t>der unter uns heilig ist. Sie schlachten</w:t>
        <w:br/>
        <w:t>dahero auch alsdenn, und in diesem Fall,</w:t>
        <w:br/>
        <w:t>anstatt der vorbedeutete zwey Scham</w:t>
        <w:br/>
        <w:t>fe, gleichsam zur Dancksagung den besten</w:t>
        <w:br/>
        <w:t>und fettesten Ochsen, den sie unter ihrer</w:t>
        <w:br/>
        <w:t>ganzen Heerde haben. Mit dessen Dár</w:t>
        <w:br/>
        <w:t>mein und dem daran hangenden Fett,</w:t>
        <w:br/>
        <w:t>ingleichem auch dem Neme, verehren und</w:t>
        <w:br/>
        <w:t>zieren sie den Heiligen, indem sie ihn das</w:t>
        <w:br/>
        <w:t>Neg Brüh warm um seinen Hals hans</w:t>
        <w:br/>
        <w:t>gen, wenn sie nur vorhero dasselbe mit</w:t>
        <w:br/>
        <w:t>obe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gedachten Buch gleichsam wohl ges</w:t>
        <w:br/>
        <w:t>urget, und hernach als einen Strick,</w:t>
        <w:br/>
        <w:t>ht in einander gedrehet haben.</w:t>
        <w:br/>
        <w:t>Dieses Netz muß der angewiesene</w:t>
        <w:br/>
        <w:t>eilige um feinen Halß tragen, so lang</w:t>
        <w:br/>
        <w:t>weder ein Stücklein daran ist, es</w:t>
        <w:br/>
        <w:t>ag auch stunden wie es immer will:</w:t>
        <w:br/>
        <w:t>er aber, biß dieses Thierlein wieder</w:t>
        <w:br/>
        <w:t>ihre Kralle kommt, und auf einem</w:t>
        <w:br/>
        <w:t>dern sich niederlasset. Denn alsdenn</w:t>
        <w:br/>
        <w:t>gen sie alle diese Ceremonien wieder</w:t>
        <w:br/>
        <w:t>fs neue an: und ist abey dem er</w:t>
        <w:br/>
        <w:t>heiligen erlaubet, fein stinkendes</w:t>
        <w:br/>
        <w:t>ch, das er vorhero Nacht und Tag</w:t>
        <w:br/>
        <w:t>ben Halß behalten müssen, von seis</w:t>
        <w:br/>
        <w:t>n Halfe zu thun, und mit dem noch</w:t>
        <w:br/>
        <w:t>rigen daran befindlichen Fett, seine</w:t>
        <w:br/>
        <w:t>ole gang fett zu schmieren, oder aber</w:t>
        <w:br/>
        <w:t>men Leib selbsten damit zu balsas</w:t>
        <w:br/>
        <w:t>ren.</w:t>
        <w:br/>
        <w:br/>
        <w:t>Die Warmer hingegen, samt dem</w:t>
        <w:br/>
        <w:t>an hangenden Fett, werden ihm nicht</w:t>
        <w:br/>
        <w:t>r übergeben, biß sie den darin lies</w:t>
        <w:br/>
        <w:t>den Unflat zuvor mit den Fingern</w:t>
        <w:br/>
        <w:t>ausgedrucket, elbige umgekehret, und</w:t>
        <w:br/>
        <w:t>hl ausgespúhlet haben: von welchen er</w:t>
        <w:br/>
        <w:t>eine Mahlzeit bereiten und sie genieß</w:t>
        <w:br/>
        <w:t>mag. Sie aber allesamt schlachten auf</w:t>
        <w:br/>
        <w:t>Art den Ochsen, wie inskünftige</w:t>
        <w:br/>
        <w:t>ter melden werde; ziehen ihm das</w:t>
        <w:br/>
        <w:t>oder die Haut ab, und kochen das</w:t>
        <w:br/>
        <w:t>isch mit welchen sie sich frölich</w:t>
        <w:br/>
        <w:t>chen, ohne daß der Heilige weiter</w:t>
        <w:br/>
        <w:t>en Bissen davon zu kosten bekommt.</w:t>
        <w:br/>
        <w:br/>
        <w:t>e Suppen aber ist vor die Weiber,</w:t>
        <w:br/>
        <w:t>che sie verzehren, und sich alſo amt</w:t>
        <w:br/>
        <w:t>en hierüber lustig bezeugen. Kommt</w:t>
        <w:br/>
        <w:t>3 caletum aber auf eine Frau zu si</w:t>
        <w:br/>
        <w:t>, und sie wird zu einer Heiligen er</w:t>
        <w:br/>
        <w:t>et: so geschiehet zwar alles, wie</w:t>
        <w:br/>
        <w:t>erzehlet worden; nur ist alsdenn</w:t>
        <w:br/>
        <w:t>er Unterscheid haben, daß die Weis</w:t>
        <w:br/>
        <w:t>das Fleisch von dem Ochsen verweh</w:t>
        <w:br/>
        <w:t>und hingegen die Männer mit</w:t>
        <w:br/>
        <w:t>Suppe vorlieb nehmen müssen.</w:t>
        <w:br/>
        <w:br/>
        <w:t>Wer fellte wohl in Europa glaub</w:t>
        <w:br/>
        <w:t>können, daß solche Absurditatem</w:t>
        <w:br/>
        <w:t>Verstandes in der Welt anzutref</w:t>
        <w:br/>
        <w:t>wären? wenn man nicht von an</w:t>
        <w:br/>
        <w:t>n Heyden wisse, daß sie noch wohl</w:t>
        <w:br/>
        <w:t>immere Götter sich erwählet, ob sie</w:t>
        <w:br/>
        <w:t>ich so schmierig, schmutzig und un</w:t>
        <w:br/>
        <w:t>ig sich nicht aufgeführe haben?</w:t>
        <w:br/>
        <w:t>würde sicherlich selbsten Bes</w:t>
        <w:br/>
        <w:t>cken getragen haben, einer solchen</w:t>
        <w:br/>
        <w:t>fehlung Glauben beizulegen, wenn</w:t>
        <w:br/>
        <w:t>mich meine Augen nicht gelehret, und</w:t>
        <w:br/>
        <w:t>zu unterschiedlichen malen zu fehen geleit</w:t>
        <w:br/>
        <w:t>tet hátten: und kan ich nicht umhin, Der</w:t>
        <w:br/>
        <w:t>annoch eine Hiftori darvon zu beschreib</w:t>
        <w:br/>
        <w:t>ben, welche gang deutlich lehren wird, ton f</w:t>
        <w:br/>
        <w:t>daß sie dieses Thier weder selbsten töd it a</w:t>
        <w:br/>
        <w:t>ten dörffen, noch auch von einem ans</w:t>
        <w:br/>
        <w:t>dern wöllen getödtet wissen.</w:t>
        <w:br/>
        <w:br/>
        <w:t>ben.</w:t>
        <w:br/>
        <w:br/>
        <w:t>Ein gewisser Frey Burger allhier, des</w:t>
        <w:br/>
        <w:t>Namens Heinrich Müller aus Teutsch erbeb</w:t>
        <w:br/>
        <w:t>land gebürtig, hat ein Land-Guth, ohnende</w:t>
        <w:br/>
        <w:t>gefehr fünff oder sechs Meilen von hier diesen</w:t>
        <w:br/>
        <w:t>gelegen, bey welchem einige Hottentotem-o</w:t>
        <w:br/>
        <w:t>ten wohnen, die etwas weniges von</w:t>
        <w:br/>
        <w:t>Bich besitzen. Diesen hat er die Freys</w:t>
        <w:br/>
        <w:t>heit gegeben ihr Wich nebst bem einigen,</w:t>
        <w:br/>
        <w:t>auf seinem in eigenen Besitz habenden</w:t>
        <w:br/>
        <w:t>Lande zu werden. Sie hatten also eins</w:t>
        <w:br/>
        <w:t>mal das Glück, wie sie sich einbilden,</w:t>
        <w:br/>
        <w:t>daß dieses infectum oder Käferlein in</w:t>
        <w:br/>
        <w:t>ihre Kraile kam und da es ein Sohn</w:t>
        <w:br/>
        <w:t>des gedachten Frey Burgers, Namens</w:t>
        <w:br/>
        <w:t>Johannes Müller sahe, trachtete er das</w:t>
        <w:br/>
        <w:t>selbe zu fangen; theils weil es sehr wohl es wi</w:t>
        <w:br/>
        <w:t>von Farbe aussahe: theils auch desto abige</w:t>
        <w:br/>
        <w:t>besser hinter ihre närrische Dinge zu kom befang</w:t>
        <w:br/>
        <w:t>men.</w:t>
        <w:br/>
        <w:br/>
        <w:t>Da nuit die Hottentotten saher, le</w:t>
        <w:br/>
        <w:t>daß er es bekommen hatte; sie hinges ee He</w:t>
        <w:br/>
        <w:t>gen im Werck begriffen waren, ihm die tone</w:t>
        <w:br/>
        <w:t>gebührende Ehre zu erweisen, und den fahret</w:t>
        <w:br/>
        <w:t>schuldigen Dienst zu leisten: fiengen fie</w:t>
        <w:br/>
        <w:t>erschrecklich an gegen einander zu ruffen:</w:t>
        <w:br/>
        <w:t>Hachele, Matze, wat abakum zoo? d.</w:t>
        <w:br/>
        <w:br/>
        <w:t>i. jrer einmal/seber einmal/ was will</w:t>
        <w:br/>
        <w:t>dieser da thun: Der Sohn des gedach</w:t>
        <w:br/>
        <w:t>ten Frey Burgers, als er dieses hörte,</w:t>
        <w:br/>
        <w:t>und wohl verstunde was sie in ihrer</w:t>
        <w:br/>
        <w:t>Sprache mit einander redeten, fragte sie</w:t>
        <w:br/>
        <w:t>als ob er es nicht verstanden hätte, was</w:t>
        <w:br/>
        <w:t>sie mit diesem jammerlichen Schreyen</w:t>
        <w:br/>
        <w:t>haben oder sagen wollten? Worauf sie</w:t>
        <w:br/>
        <w:t>ihn in gebrochen Holländisch zu erstes</w:t>
        <w:br/>
        <w:t>hen gaben: daß er es nie thun/ und</w:t>
        <w:br/>
        <w:t>ihnen dieses gang ang nehme Thiers</w:t>
        <w:br/>
        <w:t>lein in ihrer Kralle nicht fangen</w:t>
        <w:br/>
        <w:t>müßte.</w:t>
        <w:br/>
        <w:br/>
        <w:t>Als sie aber fadheit und aus feinen.</w:t>
        <w:br/>
        <w:t>Minen merden, daß er sich darant don</w:t>
        <w:br/>
        <w:t>nichts kehren, sondern dieses Thierlein la fe</w:t>
        <w:br/>
        <w:t>wohl gar tödten wolte, sagten sie erst, wenn</w:t>
        <w:br/>
        <w:t>lich mit ernsthafftige Worten zu ihm: "</w:t>
        <w:br/>
        <w:t>gy dit Behelt anguin zoo, en nu dood</w:t>
        <w:br/>
        <w:t>jakum zoo, is dat bara? w grum,</w:t>
        <w:br/>
        <w:t>ons altemal daervan esopum zoo,</w:t>
        <w:br/>
        <w:t xml:space="preserve">d. i. Jhr habt </w:t>
      </w:r>
      <w:r>
        <w:rPr>
          <w:b/>
          <w:color w:val="DD2B05"/>
          <w:u w:val="single"/>
        </w:rPr>
        <w:t>diesesThierlein</w:t>
      </w:r>
      <w:r>
        <w:t xml:space="preserve"> gefangen/</w:t>
        <w:br/>
        <w:t>und weller es nun gar tödten/ ist das</w:t>
        <w:br/>
        <w:t>recht: Warter nur / fo the es thur/so GII</w:t>
        <w:br/>
        <w:t>laufi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2.</w:t>
        <w:br/>
        <w:br/>
        <w:t xml:space="preserve">auffen wir allesamt auf und </w:t>
      </w:r>
      <w:r>
        <w:rPr>
          <w:b/>
          <w:color w:val="DD2B05"/>
          <w:u w:val="single"/>
        </w:rPr>
        <w:t>darvonWeil</w:t>
      </w:r>
      <w:r>
        <w:br/>
        <w:t>er mun das Thierlein in der Hand</w:t>
        <w:br/>
        <w:t>ielt und dazu lachte: rathen sie ihn ende</w:t>
        <w:br/>
        <w:t>ich inständigst, daß er es ja wieder flies</w:t>
        <w:br/>
        <w:t>en lassen und nicht tödten wolle Denn/</w:t>
        <w:br/>
        <w:t>alten sie, so ihres tödtet/so find wir</w:t>
        <w:br/>
        <w:t>alle unglücklich.</w:t>
        <w:br/>
        <w:br/>
        <w:t>So bald er ihnen endlich verspro</w:t>
        <w:br/>
        <w:t>hen, das Thierlein ohne Schaden wie</w:t>
        <w:br/>
        <w:t>er fliegen zu lassen, und nicht zu töd</w:t>
        <w:br/>
        <w:t>en, waren sie schon wieder vergnüget,</w:t>
        <w:br/>
        <w:t>nd wohl zu frieden. Und da fie sahen,</w:t>
        <w:br/>
        <w:t>aß er seinen Worten nachgekommen,</w:t>
        <w:br/>
        <w:t>haben sie ihm alsobald die gebührende</w:t>
        <w:br/>
        <w:t>Shre an, und machten sich hernach von</w:t>
        <w:br/>
        <w:t>em geschlachteten Schaaf, dessen</w:t>
        <w:br/>
        <w:t>ie nur ein einiges aus Armuth ges</w:t>
        <w:br/>
        <w:t>schlachtet, lustig; verzehrten es alles,</w:t>
        <w:br/>
        <w:t>weil es auf feinem gefessen, und liessen</w:t>
        <w:br/>
        <w:t>ichts davon übrig biß den folgenden</w:t>
        <w:br/>
        <w:t>Morgen. Di</w:t>
        <w:br/>
        <w:t>Nun will ich in meiner Erzehlung fort,</w:t>
        <w:br/>
        <w:t>fahren, und nachdem die Götter der Hori</w:t>
        <w:br/>
        <w:t>dentodten, so viel die Europæer bißhero</w:t>
        <w:br/>
        <w:t>haben erfahren können, meines Bedún Ho</w:t>
        <w:br/>
        <w:t>dens, deutlich genug abgemahlt worden; t</w:t>
        <w:br/>
        <w:br/>
        <w:t>auch von ihrem Gottes: Dienste eine vatter</w:t>
        <w:br/>
        <w:t>fame Beschreibung gefolget: so will ich</w:t>
        <w:br/>
        <w:t>sagen daß sich hiemit noch nicht alles zu</w:t>
        <w:br/>
        <w:t>Ende bringen lasse, was zu ihrem Got</w:t>
        <w:br/>
        <w:t>tes-Dienste gehöret sondern daß noch vie</w:t>
        <w:br/>
        <w:t>le Sachen daran gebrechen, die hieher</w:t>
        <w:br/>
        <w:t>müssen gezogen werden.</w:t>
        <w:br/>
        <w:br/>
        <w:t>Ich will demnach vor allen andern fers</w:t>
        <w:br/>
        <w:t>Her zeigen wie sie auch, meinem Beden</w:t>
        <w:br/>
        <w:t>den nach denen-jenigen Christen gleichen,</w:t>
        <w:br/>
        <w:t>welche, wo sie nur hören, daß ein Miracul,</w:t>
        <w:br/>
        <w:t>oder Wunder-Werck, auch sonsten</w:t>
        <w:br/>
        <w:t>diesem oder jenem etwas gutes geschehen</w:t>
        <w:br/>
        <w:t>sey, alsobald bedacht seyn, wie daselbst eis</w:t>
        <w:br/>
        <w:t>ne Capelle moge aufgerichtet und jeder</w:t>
        <w:br/>
        <w:t>Vorbeigehender zur Verrichtung seiner</w:t>
        <w:br/>
        <w:t>Andacht hineingeleitet und gelocke were He</w:t>
        <w:br/>
        <w:t>dent. Es haben aber die Hottentotten</w:t>
        <w:br/>
        <w:t>nicht sowohl Capelle oder Tempel mit ter</w:t>
        <w:br/>
        <w:t>Menschen Handen gemacht: als vielmehr po</w:t>
        <w:br/>
        <w:t>in ihrem Gemüth solche Oerter welche</w:t>
        <w:br/>
        <w:t>sie darum vor heilig halten, weil ihren</w:t>
        <w:br/>
        <w:t>Vor- Eltern daselbst grosse Wolthat</w:t>
        <w:br/>
        <w:t>ten wiederfahren seyn. tea ba D</w:t>
        <w:br/>
        <w:t>Bielleicht möchte Er nun mein Herz,</w:t>
        <w:br/>
        <w:t>gerne die Ursache wissen, warum sie dies</w:t>
        <w:br/>
        <w:t>es Thierlein nicht wollen gefangen, viel</w:t>
        <w:br/>
        <w:t>veniger getödtet eiffen? Ich will sie</w:t>
        <w:br/>
        <w:t>ier so gut niederschreiben als sie von den</w:t>
        <w:br/>
        <w:t>Attento ten habe erfahren können.</w:t>
        <w:br/>
        <w:br/>
        <w:t>Sie sagen nemlich, es bringe ihnen Un</w:t>
        <w:br/>
        <w:t>glut, wenn es gefangen werde; und wenn</w:t>
        <w:br/>
        <w:t>6 in ihrer Gegenwart gar sterben muß</w:t>
        <w:br/>
        <w:t>e: so müsten sie allesamt entweder ihr</w:t>
        <w:br/>
        <w:t>Bich durch wilde Thiere verliehren; oder</w:t>
        <w:br/>
        <w:t>aber sie musten selbften sterben, wie ihnent</w:t>
        <w:br/>
        <w:t>Folgends ihrem Vorgeben, durch die lange</w:t>
        <w:br/>
        <w:t>Erfahrung attam ware gelehret worden.</w:t>
        <w:br/>
        <w:br/>
        <w:t>Dieses alles was von der Verehrung</w:t>
        <w:br/>
        <w:t>dieses Käfers gesaget worden, ist wohl ei</w:t>
        <w:br/>
        <w:t>nes von den einfältigsten und dummesten</w:t>
        <w:br/>
        <w:t xml:space="preserve">Stücken fo man an </w:t>
      </w:r>
      <w:r>
        <w:rPr>
          <w:b/>
          <w:color w:val="DD2B05"/>
          <w:u w:val="single"/>
        </w:rPr>
        <w:t>denHottentotten</w:t>
      </w:r>
      <w:r>
        <w:t xml:space="preserve"> be</w:t>
        <w:br/>
        <w:t>finden fan: und gleichwohl sind sie so sehr,</w:t>
        <w:br/>
        <w:t>darauf erpicht, daß fie lieber was anders</w:t>
        <w:br/>
        <w:t>thun, als diesen Lehr-Saz fahren lassen</w:t>
        <w:br/>
        <w:t>wurden. Ob man ihnen auch gleich, wie</w:t>
        <w:br/>
        <w:t>ich vielmals gethan, die Ungereimtheit dies</w:t>
        <w:br/>
        <w:t>ses Dßen-Dienstes, bloß aus dem Licht</w:t>
        <w:br/>
        <w:t>Der Natur vorstellete, und sie auf beſſere</w:t>
        <w:br/>
        <w:t>Wege zu führen dachte, wodurch sie mit</w:t>
        <w:br/>
        <w:t>der Zeit weiter zur wahren Erkantnuß den: so halten sie diese Oerter vor so hei</w:t>
        <w:br/>
        <w:t>GOttes fonten gebracht werden: so ist lig, daß</w:t>
        <w:br/>
        <w:t>sie niemaln einen solchen wüsten</w:t>
        <w:br/>
        <w:t>doch alles Vornehmen vergebens, frucht und den Ort</w:t>
        <w:br/>
        <w:t>oder Hügel werden vornen</w:t>
        <w:br/>
        <w:t>loß und wie man anspruch Wort sagt, gehen, ohne</w:t>
        <w:br/>
        <w:t>einigen Dienst an denjenigen</w:t>
        <w:br/>
        <w:t>Hopffen und Mals an ihnen verdorben.</w:t>
        <w:br/>
        <w:t>Heiligen zu beweisen, der ihrer Meynung</w:t>
        <w:br/>
        <w:t>Werhalben ich auch hieraus nicht erste nach den Ort</w:t>
        <w:br/>
        <w:t>bewohne, und schon so vies</w:t>
        <w:br/>
        <w:t>hen oder sehen kan, wie es der Tranquebar- sen habe. Vornemlich aber tanzen die ein</w:t>
        <w:br/>
        <w:t>len von ihnen griffe Woblthaten erwies</w:t>
        <w:br/>
        <w:t>frische Herz Probst Ziegenbalg anfangen</w:t>
        <w:br/>
        <w:t>klein wenig auf denselben herum, und</w:t>
        <w:br/>
        <w:t>wollte, diese blinde Heyden mit leichter</w:t>
        <w:br/>
        <w:t>fingen in der Stille dabey. Bißweil</w:t>
        <w:br/>
        <w:t>Mühe wie defen Worte lauten</w:t>
        <w:br/>
        <w:t>(vid. l. c.</w:t>
        <w:br/>
        <w:br/>
        <w:t>feiner Reife Beschr. p. 9. ) zur Beehrung len fügen sie auch das Hände Klopffen</w:t>
        <w:br/>
        <w:t>Diese Derter sind aber keine bunde</w:t>
        <w:br/>
        <w:t>Höhlen, wie offt belobter Herz Vogel in bi</w:t>
        <w:br/>
        <w:t>feiner Reife Bech. p. 73. imit diesen Wors</w:t>
        <w:br/>
        <w:t>ten will: Zuweilen/schreibet er: hat man</w:t>
        <w:br/>
        <w:t>sie auch in dnnckeln und finstern obs</w:t>
        <w:br/>
        <w:t>len angetroffen/woselbst sie/unter dem</w:t>
        <w:br/>
        <w:t>Klatschen det hände/ mit dem Munde</w:t>
        <w:br/>
        <w:t>etwas hergemurmelt / so aber niemand</w:t>
        <w:br/>
        <w:t>von Europäern verstanden / oder ges</w:t>
        <w:br/>
        <w:t>wust/was es sey. Es sind vielmehr wüste,</w:t>
        <w:br/>
        <w:t>frey und sichtbahren Oerter, und mei</w:t>
        <w:br/>
        <w:t>mestentheils Hügel, nebst einigen Priviren,</w:t>
        <w:br/>
        <w:t>welche hin und wieder in dem Lan</w:t>
        <w:br/>
        <w:t>de liegen.</w:t>
        <w:br/>
        <w:br/>
        <w:t>zu bringen.</w:t>
        <w:br/>
        <w:t>haben, wie schon offt ist erwehnet wor</w:t>
        <w:br/>
        <w:t>Weil sie nun alles per traditionem</w:t>
        <w:br/>
        <w:t>Dars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arzu, oder setzen sich ein wenig daselbst</w:t>
        <w:br/>
        <w:t>nieder; hüllen den Kopff in die Krosse,</w:t>
        <w:br/>
        <w:t>and singen ein Liedchen; alles aber nach</w:t>
        <w:br/>
        <w:t>Art und Weise, daß fie meinen, daß der</w:t>
        <w:br/>
        <w:t>Heilige verdiene, oder aber nachdem es ih:</w:t>
        <w:br/>
        <w:t>e Zeit und Gelegenheit, auch offtmals</w:t>
        <w:br/>
        <w:t xml:space="preserve">as Wetter zu </w:t>
      </w:r>
      <w:r>
        <w:rPr>
          <w:b/>
          <w:color w:val="DD2B05"/>
          <w:u w:val="single"/>
        </w:rPr>
        <w:t>lassetFraget</w:t>
      </w:r>
      <w:r>
        <w:br/>
        <w:t>man sie um die Ursache, so</w:t>
        <w:br/>
        <w:t>ichen sie darüber, gleichsam als ob man</w:t>
        <w:br/>
        <w:t>8 selbsten solte errathen können oder</w:t>
        <w:br/>
        <w:t>ber sie wissen keine andere Ursache zu</w:t>
        <w:br/>
        <w:t>eben, als bereits ist angeführet wor</w:t>
        <w:br/>
        <w:t>en. Wenn man aber stärcker auf sie</w:t>
        <w:br/>
        <w:t>ringet, und mehrern Bescheid davon</w:t>
        <w:br/>
        <w:t>aben will; so werden sie wohl gar zors</w:t>
        <w:br/>
        <w:t>ig, und weisen einen mit diesen kurzen</w:t>
        <w:br/>
        <w:t>Borten ab: Hottentotte. n manier ist</w:t>
        <w:br/>
        <w:t>jo. Trifft man endlich einen auf eis</w:t>
        <w:br/>
        <w:t>em guten Laum und auf frischer That</w:t>
        <w:br/>
        <w:t>n; giebet ihm auch, um ihn desto wil</w:t>
        <w:br/>
        <w:t>ger zu machen, ehe man noch redet, eine</w:t>
        <w:br/>
      </w:r>
      <w:r>
        <w:rPr>
          <w:b/>
          <w:color w:val="DD2B05"/>
          <w:u w:val="single"/>
        </w:rPr>
        <w:t>feifeToback</w:t>
      </w:r>
      <w:r>
        <w:t>, oder eingleichen Brandt</w:t>
        <w:br/>
        <w:t>ein, wenn man es ben sich führet: so sa</w:t>
        <w:br/>
        <w:t xml:space="preserve">en sie wol mit </w:t>
      </w:r>
      <w:r>
        <w:rPr>
          <w:b/>
          <w:color w:val="DD2B05"/>
          <w:u w:val="single"/>
        </w:rPr>
        <w:t>vielenlimständen</w:t>
      </w:r>
      <w:r>
        <w:t>, was ih</w:t>
        <w:br/>
        <w:t>en oder ihren Vor-Eltern daselbst gus</w:t>
        <w:br/>
        <w:t>s geschehen, und daß sie deswegen zur</w:t>
        <w:br/>
        <w:t>Danckbarkeit noch allezeit tanzten oder</w:t>
        <w:br/>
        <w:t>gen; unerachtet sie nicht wissen, wer</w:t>
        <w:br/>
        <w:t>ist der ihnen Gutes gethan hat.</w:t>
        <w:br/>
        <w:br/>
        <w:t>Es hat mir binsten ein Hottentotte,</w:t>
        <w:br/>
        <w:t>amma genannt, den ich auf besagte</w:t>
        <w:br/>
        <w:t>Beise antraff, und mit einer Pfeife</w:t>
        <w:br/>
        <w:t>back anlockte, erzehlet, daß er darum</w:t>
        <w:br/>
        <w:t>selbigen Hügel tankte, weil er binsten</w:t>
        <w:br/>
        <w:t>8 Nachts daselbst geschlaffen, und von</w:t>
        <w:br/>
        <w:t>em nahe zu ihm formenden Löwen,</w:t>
        <w:br/>
        <w:t>ht wáze aufgefressen worden; welchen</w:t>
        <w:br/>
        <w:t>des Morgen, da er aufgewacht, kaum</w:t>
        <w:br/>
        <w:t>Schritt weit von ihm annoch hatte</w:t>
        <w:br/>
        <w:t>gen sehen. Weil er sich nun versichert</w:t>
        <w:br/>
        <w:t>elte, es mußte ein Heiliger daselbst ge</w:t>
        <w:br/>
        <w:t>sen seyn, und ihn beschawet haben: so</w:t>
        <w:br/>
        <w:t>odere also seine Pflicht, diese Wohls</w:t>
        <w:br/>
        <w:t>at in feine Vergessenheit zu stellen.</w:t>
        <w:br/>
        <w:br/>
        <w:t>Welche Rede ich mir wohlgefallen ließ,</w:t>
        <w:br/>
        <w:t>ben aber ihn auf GOTT und den</w:t>
        <w:br/>
        <w:t>chur seiner heiligen Engel wiese; als</w:t>
        <w:br/>
        <w:t>me, nach langen Wort-wechseln, da er</w:t>
        <w:br/>
        <w:t>ne Pfeife Tobac ausgeraucht hatte,</w:t>
        <w:br/>
        <w:t>ang er endlich auf, und lieff mit dies</w:t>
        <w:br/>
        <w:t>Worten davon: Kamme niet voran.</w:t>
        <w:br/>
        <w:t>das so viel heisst, als: Jch tan</w:t>
        <w:br/>
        <w:t>ses nicht verstehen.</w:t>
        <w:br/>
        <w:br/>
        <w:t>Solten nun nicht abermal die Chris</w:t>
        <w:br/>
        <w:t>von den Hottentotten beschámet</w:t>
        <w:br/>
        <w:t>den, die, aus einem blinden Effer,</w:t>
        <w:br/>
        <w:t>den unbekandten Gott vor erwiesene</w:t>
        <w:br/>
        <w:t>Woblthaten dancken, und solches nies</w:t>
        <w:br/>
        <w:t>malen in Vergessenheet stellen: da ein</w:t>
        <w:br/>
        <w:t>Christ, der doch wohl weiß, daß er al</w:t>
        <w:br/>
        <w:t>le gute und vollkommene Gabe von oben</w:t>
        <w:br/>
        <w:t>herab, von dem Vater des Liechts em</w:t>
        <w:br/>
        <w:t>pfählt, dennoch denselben so gar bald</w:t>
        <w:br/>
        <w:t>und schändlich wieder vergaffet</w:t>
        <w:br/>
        <w:t>kaum einmal Dand dafür saget. Doch</w:t>
        <w:br/>
        <w:t>ich will hievon schweigen, und noch fer</w:t>
        <w:br/>
        <w:t>ner erzehlen, daß, wenn die Hotten w</w:t>
        <w:br/>
        <w:t>cotten durch eine tieffe Revier gehen fols Ho</w:t>
        <w:br/>
        <w:t>len, welche vornemlich schnell fortlauf</w:t>
        <w:br/>
        <w:t>fet sie solches auch nicht eher thun, bur</w:t>
        <w:br/>
        <w:t>biß sie sich vorhero mit dem Wasser bes ben</w:t>
        <w:br/>
        <w:t>sprenget, und ihre Stirn mit dem Sand</w:t>
        <w:br/>
        <w:t>oder Schlamm des Ufers beschmieret</w:t>
        <w:br/>
        <w:t>haben. ten B</w:t>
        <w:br/>
        <w:t>Die Ursache davon, foll nach ihrer</w:t>
        <w:br/>
        <w:t>Meynung, diese seyn, daß sie durch das est</w:t>
        <w:br/>
        <w:t>Besprengen mit Wasser, demselben unter</w:t>
        <w:br/>
        <w:t>einem Keuffler sich anbefehlen und bit</w:t>
        <w:br/>
        <w:t>ten, daß es ihnen fein Leyd zufügen wol</w:t>
        <w:br/>
        <w:t>le. Die Stirn bestreichen sie mit dem</w:t>
        <w:br/>
        <w:t>Sand oderSchlamm des Ufers darum, .</w:t>
        <w:br/>
        <w:br/>
        <w:t>damit ihr Kopf möchte leicht werden,</w:t>
        <w:br/>
        <w:t>und immer über, niemaln aber unter</w:t>
        <w:br/>
        <w:t>das Wasser kommen; weil sie wohl</w:t>
        <w:br/>
        <w:t>wissen, daß alle Glieder unter dem Wass</w:t>
        <w:br/>
        <w:t>fer dauren, der Kopf aber unter demsel</w:t>
        <w:br/>
        <w:t>ben nicht dauren oder bestehen könte. Der</w:t>
        <w:br/>
        <w:t>Ich habe mich zwar vielmals bemühet, batt</w:t>
        <w:br/>
        <w:t>eine bessere Ursache von ihnen zu hören, gene</w:t>
        <w:br/>
        <w:t>alleine es war alles umsonst und verge nicht</w:t>
        <w:br/>
        <w:t>bens; dahero fan auch hier keine bessere fabr</w:t>
        <w:br/>
        <w:t>niederschreiben. Urfa</w:t>
        <w:br/>
        <w:t>nen.</w:t>
        <w:br/>
        <w:br/>
        <w:t>Es waren zwar noch viele Stücke</w:t>
        <w:br/>
        <w:t>übrig, die zu ihrem Gottes Dienst kön,</w:t>
        <w:br/>
        <w:t>ten, ja müsten gerechnet werden: allein fes</w:t>
        <w:br/>
        <w:t>ne ich sehe, daß diejenigen so davon vors</w:t>
        <w:br/>
        <w:t>gestellet worden, bereits mehr Zeit zum</w:t>
        <w:br/>
        <w:t>Durch-lesen erfordern, als mir eingebil</w:t>
        <w:br/>
        <w:t>det habe. Weil ich dahero bemercket,</w:t>
        <w:br/>
        <w:t>daß mir die Materie allezeit uncerm</w:t>
        <w:br/>
        <w:t>thet, und unter der Hand anwachset, so</w:t>
        <w:br/>
        <w:t>muß ich vor diesesmahl hiermit beschließ</w:t>
        <w:br/>
        <w:t>sen, und den Rest biß auf nünfftige Ges</w:t>
        <w:br/>
        <w:t>legenheit versparen: versichere Ihn aber</w:t>
        <w:br/>
        <w:t>voraus, mein Herz, daß noch artige Mas</w:t>
        <w:br/>
        <w:t>ferien werden vorkommen, von denen Er</w:t>
        <w:br/>
        <w:t>gar wenig wird gelesen haben, ober gleich</w:t>
        <w:br/>
        <w:t xml:space="preserve">noch so </w:t>
      </w:r>
      <w:r>
        <w:rPr>
          <w:b/>
          <w:color w:val="DD2B05"/>
          <w:u w:val="single"/>
        </w:rPr>
        <w:t>vieleReise</w:t>
      </w:r>
      <w:r>
        <w:t>-Beschreibungen durch</w:t>
        <w:br/>
        <w:t>frechen. Ich verbleibe indessen unveränd</w:t>
        <w:br/>
        <w:t>derlich</w:t>
        <w:br/>
        <w:t>Mein her? . c. (0)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Der VI. Brief.</w:t>
        <w:br/>
        <w:br/>
        <w:t>Jon den Opfern der Hottentotten; oder wie sie es zungen</w:t>
        <w:br/>
        <w:t>nen pflegen/vom Anders-machen: absonderlich aber von der</w:t>
        <w:br/>
        <w:t>Affectione Testiculi &amp;c.</w:t>
        <w:br/>
        <w:br/>
        <w:t>Nein Herr.</w:t>
        <w:br/>
        <w:t>was sie eigentlich aruns</w:t>
        <w:br/>
        <w:t>nicht in einen einigen</w:t>
        <w:br/>
        <w:t>Brief bringen können; angesehen die</w:t>
        <w:br/>
        <w:t>materie zu weit-läufftig war und zu viel</w:t>
        <w:br/>
        <w:t>eit erfodert so habe bey dem Bes</w:t>
        <w:br/>
        <w:t>luß meines vorigen versprochen, den</w:t>
        <w:br/>
        <w:t>rigen Rest gar hinzu thun, sobald</w:t>
        <w:br/>
        <w:t>h Gelegenheit zeigen würde. Weil sich</w:t>
        <w:br/>
        <w:t>in hiermit dieselbe darbietet: so dencken</w:t>
        <w:br/>
        <w:t>ich von diesem Versprechen loß cumas</w:t>
        <w:br/>
        <w:t>en und zu zeigen, daß nicht vergeblich</w:t>
        <w:br/>
        <w:t>saget habe, es würden noch unterschied</w:t>
        <w:br/>
        <w:t>be curicufe Materien vorfallen, welche</w:t>
        <w:br/>
        <w:t>ht ohne sonderbares Nachsinnen darf</w:t>
        <w:br/>
        <w:t>zu lesen seyn.</w:t>
        <w:br/>
        <w:br/>
        <w:t>So wisse Er demnach, und gleichsam</w:t>
        <w:br/>
        <w:t>m Voraus, daß die Hottentotten als</w:t>
        <w:br/>
        <w:t>diese noch zu erzählende Gebräuche,</w:t>
        <w:br/>
        <w:t>it dem allgemeinen Namen Anders:</w:t>
        <w:br/>
        <w:t>aben/belegen. Was es aber in dem</w:t>
        <w:br/>
        <w:t>Stunde bedeuten foll? kan man nicht</w:t>
        <w:br/>
        <w:t>anders wissen, als wenn man jede Materie</w:t>
        <w:br/>
        <w:t>erzehlen höret, oder der Hand;</w:t>
        <w:br/>
        <w:t>ing selbsten beiwohnet, wie ich gethan:</w:t>
        <w:br/>
        <w:t>nd denn daraus, nach Gelegenheit</w:t>
        <w:br/>
        <w:t>nd Beschaffenheit der Sache, einen</w:t>
        <w:br/>
        <w:t>Schluß machet, daß es dieses oder jenes</w:t>
        <w:br/>
        <w:t>bedeuten müsse. Kein</w:t>
        <w:br/>
        <w:t>Doch wegen der Zeit, wenn fol</w:t>
        <w:br/>
        <w:t>ches vorgehen soll, und die Weiſe age</w:t>
        <w:br/>
        <w:t>wie sie vollbracht wird, ingleichen die ode</w:t>
        <w:br/>
        <w:t>Ursachen warum sie geschiehet, ist</w:t>
        <w:br/>
        <w:t>bey den Reisenden gar eine sonder</w:t>
        <w:br/>
        <w:t>bahre Differenz: und saget der eine bald</w:t>
        <w:br/>
        <w:t>so, der ander wieder anders. Ich fins</w:t>
        <w:br/>
        <w:t>de dahero vor gut die veränderlichen</w:t>
        <w:br/>
        <w:t>Meinungen erst kürzlich nach einander</w:t>
        <w:br/>
        <w:t>anzuführen: hernach aber ausführlich</w:t>
        <w:br/>
        <w:t>zu sagen, was ich würcklich und in der</w:t>
        <w:br/>
        <w:t>That wahr zu seyn befunden, und viel</w:t>
        <w:br/>
        <w:t>mals gehört, gesehn, und in meinem</w:t>
        <w:br/>
        <w:t>Beyseyn warhafftig erkennet habe.</w:t>
        <w:br/>
        <w:br/>
        <w:t>Dieses also voraus gesetzet, kommt</w:t>
        <w:br/>
        <w:t>or allen andern vor, daß sie An</w:t>
        <w:br/>
        <w:t>ers machen, wenn den Manns</w:t>
        <w:br/>
        <w:t>Personen ein Testiculus oder Ballen</w:t>
        <w:br/>
        <w:t>us dem Secklein geschnitten wird,</w:t>
        <w:br/>
        <w:t>welches alle Manns Personen ausses</w:t>
        <w:br/>
        <w:t>en müssen und habe ich deren eblis</w:t>
        <w:br/>
        <w:t>Je hundert vigiriren, bey allen aber be:</w:t>
        <w:br/>
        <w:t>inden daß sie nicht mehr als einen</w:t>
        <w:br/>
        <w:t>ligen Ballen oder Testiculum habentEs</w:t>
        <w:br/>
        <w:t>zweifelt auch kein einiger Scribent,</w:t>
        <w:br/>
        <w:t>er nur etwas weniges von ihnen ge</w:t>
        <w:br/>
        <w:t>grieben daran; massen man bey allen,</w:t>
        <w:br/>
        <w:t>nd absonderlich denen neuern, so viel</w:t>
        <w:br/>
        <w:t>ir deren noch zu Gesichte gekommen,</w:t>
        <w:br/>
        <w:t>diese Ausschneidung wird angemercket</w:t>
        <w:br/>
        <w:t>den. P. T</w:t>
        <w:br/>
        <w:t>Was die Zeit anbetrifft, wenn dies</w:t>
        <w:br/>
        <w:t>fe Ausschneidung vorgehen soll: so mel saar</w:t>
        <w:br/>
        <w:t>det Saar, in seinen fünfzehnjährigen Estriche</w:t>
        <w:br/>
        <w:t>Indischen Kriegs Diensten pag. 157. es.</w:t>
        <w:br/>
        <w:br/>
        <w:t>geschehe in der Jugend, wenner saget:</w:t>
        <w:br/>
        <w:t>Sie heben ihr Schaaf Fell auf sich be</w:t>
        <w:br/>
        <w:t>sehen zu lassen / wie fie conditionales</w:t>
        <w:br/>
        <w:t>seyn/als denen in der Kindheit der lins</w:t>
        <w:br/>
        <w:t>cke Testiculus ausgenommen wird, P. ,</w:t>
        <w:br/>
        <w:t>Tachart in seiner Samischen Reine pag. Ber</w:t>
        <w:br/>
        <w:t>102. ist von eben dieser Meynung, wenn</w:t>
        <w:br/>
        <w:t>er schreibet: Die Manns Personen</w:t>
        <w:br/>
        <w:t>machen sich in der Jugend zu halbs</w:t>
        <w:br/>
        <w:t>verschnittenen. Und der vielmals anges Boe</w:t>
        <w:br/>
        <w:t>führte Dánische Millenarius Herz Boe. Ber</w:t>
        <w:br/>
        <w:t>ving, in feiner curieusen Beschreibung</w:t>
        <w:br/>
        <w:t>und Nachricht von den Hottentotten,</w:t>
        <w:br/>
        <w:t>stimmet gleichfalls mit diesen beyden</w:t>
        <w:br/>
        <w:t>überein, wenn er pag. 9. sehet: Einem</w:t>
        <w:br/>
        <w:t>jeden Knaben wird in der Jugend der</w:t>
        <w:br/>
        <w:t>lincken Testiculus ausgeschnitten. 2. von</w:t>
        <w:br/>
        <w:t>Auch halts Hr. Joh. Wilh. Vogel mit ih rich</w:t>
        <w:br/>
        <w:t>nen, wenn er in seiner zehen-jährigen Ost</w:t>
        <w:br/>
        <w:t>Indischen Reife pag. 70. saget: Die</w:t>
        <w:br/>
        <w:t>Manns, personen lassen in ihren june</w:t>
        <w:br/>
        <w:t>gen Jahren an ihrer Scham einen Testiculum</w:t>
        <w:br/>
        <w:t>ausschneiden. gen Ber</w:t>
        <w:br/>
        <w:t>Alleine wenn sie das Wort Ju w</w:t>
        <w:br/>
        <w:t>gend vor das erste, dritte, vierte, fünffte Aud</w:t>
        <w:br/>
        <w:t>oder sechste Jahr nehmen wollen</w:t>
        <w:br/>
        <w:t>werden sie von mir keinen Beyfall er zum</w:t>
        <w:br/>
        <w:t>halten. Denn unerachtet die Kins</w:t>
        <w:br/>
        <w:t>der ganz nackend gehen, und nichts</w:t>
        <w:br/>
        <w:t>vor ihre Geburths Glieder hangen,</w:t>
        <w:br/>
        <w:t>felbs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Sige zu bedecken, fie mögen gleich</w:t>
        <w:br/>
        <w:t>allein oder Mägdlein, oder wie die</w:t>
        <w:br/>
        <w:t>hottentotten reben, ein Mannen Boy</w:t>
        <w:br/>
        <w:t>er Frauen-Boy seyn: so weiß ich mich</w:t>
        <w:br/>
        <w:t>ch nicht zu entsinnen, daß jemal ein</w:t>
        <w:br/>
        <w:t>nd von solchen Jahren gesehen, das</w:t>
        <w:br/>
        <w:t>reits diese Ausschneidung überstand</w:t>
        <w:br/>
        <w:t>hatte; obgleich derselben etliche hun</w:t>
        <w:br/>
        <w:t>et in der Zeit, da ich hier gewesen,</w:t>
        <w:br/>
        <w:t>t täglich gesehen, und aufmerksam</w:t>
        <w:br/>
        <w:t>achtet habe.</w:t>
        <w:br/>
        <w:br/>
        <w:t>Wenn sie aber das Wort Jugend</w:t>
        <w:br/>
        <w:t>das 8. 9. Jahr nehmen, und wol</w:t>
        <w:br/>
        <w:t>daß alsdenn erst diese Ausschneidung</w:t>
        <w:br/>
        <w:t>cheher soll, so werden sie wohl der</w:t>
        <w:br/>
        <w:t>ache viel náher tretten, und mehrern</w:t>
        <w:br/>
        <w:t>beyfall überkommen; angesehen ich</w:t>
        <w:br/>
        <w:t>on lángst in einem andern Schreiben</w:t>
        <w:br/>
        <w:t>den vormals gedachten Hochgelahrte</w:t>
        <w:br/>
        <w:t>Hern Georg Alexander Leopold,</w:t>
        <w:br/>
        <w:t>einen hochgeschätzten Gönner und sehr</w:t>
        <w:br/>
        <w:t>arthen Freund de dato den 2. Marchi</w:t>
        <w:br/>
        <w:t>08. derselben Meinung bin gewesen,</w:t>
        <w:br/>
        <w:t>enn ich daselbst geschrieben: daß allen</w:t>
        <w:br/>
        <w:t>tanns-Personen von 8. oder 9. Jahe</w:t>
        <w:br/>
        <w:t>malt, auch wohl álter, der lincken Mefpilus</w:t>
        <w:br/>
        <w:t>ausgeschnitten wurde.</w:t>
        <w:br/>
        <w:br/>
        <w:t>Nachdem ich aber, wie ich vorhero</w:t>
        <w:br/>
        <w:t>sagt, die Gelegenheit und Freyheit</w:t>
        <w:br/>
        <w:t>erkommen, mich selbsten unter sie zu</w:t>
        <w:br/>
        <w:t>geben, und sowohl diese als andere</w:t>
        <w:br/>
        <w:t>handlungen gleichsam in der Nähe ane</w:t>
        <w:br/>
        <w:t>schauen, und selbigen beizuwohnen:</w:t>
        <w:br/>
        <w:t>habe freylich die Sache gründlicher</w:t>
        <w:br/>
        <w:t>fahren, und dahero nicht übel gethan,</w:t>
        <w:br/>
        <w:t>ß dazumals hinzu gefüget, wie es bey</w:t>
        <w:br/>
        <w:t>Ichen erst vorgenommen würde, die bez</w:t>
        <w:br/>
        <w:t>its álter wären. Denn ich habe es</w:t>
        <w:br/>
        <w:t>unterschiedlichen thun sehen, da sie</w:t>
        <w:br/>
        <w:t>hon vollkommen mannbar waren, und</w:t>
        <w:br/>
        <w:t>wird hier schon genug seyn, wenn nur</w:t>
        <w:br/>
        <w:t>m einiges Erempel von einem Horteten</w:t>
        <w:br/>
        <w:t>anführe, dessen Hottentottischer</w:t>
        <w:br/>
        <w:t>Rame mir zwar aneto nicht befallet,</w:t>
        <w:br/>
        <w:t>doch den er von und unter den Chris</w:t>
        <w:br/>
        <w:t>en truge, war Jan oder Johannes, an</w:t>
        <w:br/>
        <w:t>welchem es erst im 18. oder 19. Jahr</w:t>
        <w:br/>
        <w:t>crichtet worden, wie ich selbsten geses</w:t>
        <w:br/>
        <w:t>en habe.</w:t>
        <w:br/>
        <w:br/>
        <w:t>und wie man mit demjenigen verfähret, noch</w:t>
        <w:br/>
        <w:t>der sich dieser Ausschneidung unter mant</w:t>
        <w:br/>
        <w:t>wirft? davon weiß mich nicht zu einz frie</w:t>
        <w:br/>
        <w:t>nern, bey einem einigen Reisenden etwas</w:t>
        <w:br/>
        <w:t>gelesen oder gefunden zu haben, ob sie</w:t>
        <w:br/>
        <w:t>gleich insgesamt und sonderlich die neus</w:t>
        <w:br/>
        <w:t xml:space="preserve">ern, dieser Ausschneidung </w:t>
      </w:r>
      <w:r>
        <w:rPr>
          <w:b/>
          <w:color w:val="DD2B05"/>
          <w:u w:val="single"/>
        </w:rPr>
        <w:t>gedenckenWoferne</w:t>
      </w:r>
      <w:r>
        <w:br/>
        <w:t>Er mir aber erlauben will De A</w:t>
        <w:br/>
        <w:t>mein Herz, daß ich solches thue, und will es</w:t>
        <w:br/>
        <w:t>mir als einem Zeugen der dabey gestabe borste</w:t>
        <w:br/>
        <w:t>den, auch alles mit seinen Augen ange, mache</w:t>
        <w:br/>
        <w:t>sehen hat, glauben will: so trage kein</w:t>
        <w:br/>
        <w:t>Bedenken, Ihm die ganze Sache mit</w:t>
        <w:br/>
        <w:t>allen seinen haben vorfallenden Umstän</w:t>
        <w:br/>
        <w:t>den zu beschreiben. Denn ich weiß wohl</w:t>
        <w:br/>
        <w:t>und halte mich vest versichert, Er werde</w:t>
        <w:br/>
        <w:t>mir nicht übel nehmen, wenn mid) un</w:t>
        <w:br/>
        <w:t>erweilen und die Sache natürlich vors</w:t>
        <w:br/>
        <w:t>zustellen, einer Expression werde beide</w:t>
        <w:br/>
        <w:t>nen müssen, die nicht allzu hoflich schei</w:t>
        <w:br/>
        <w:t>nen möchte. Denn viele Umschweife</w:t>
        <w:br/>
        <w:t>zu nehmen, und Redens-Arten in sob</w:t>
        <w:br/>
        <w:t>chen natürlichen Dingen zu gebrauchen,</w:t>
        <w:br/>
        <w:t>die bey den Wohl-Rednern gebrauch</w:t>
        <w:br/>
        <w:t>lich seyn, verdunckclt offt eine, zumal fo</w:t>
        <w:br/>
        <w:t>unbekandte Sache mehr, als daß sie ihr</w:t>
        <w:br/>
        <w:t>ein Licht zusetzen und geben solte. Es</w:t>
        <w:br/>
        <w:t>wird dahero am besten seyn, natürliche</w:t>
        <w:br/>
        <w:t>Dinge auch natürlich vorzutragen, vers</w:t>
        <w:br/>
        <w:t>mag des alten und bekandte Sprich</w:t>
        <w:br/>
        <w:t>worts: Naturalia non funt turbines</w:t>
        <w:br/>
        <w:t>folget also hieraus, daß zwar</w:t>
        <w:br/>
        <w:t>ese Ausschneidung an feine Zeit geben</w:t>
        <w:br/>
        <w:t>en, sondern so wohl bey Kindern von</w:t>
        <w:br/>
        <w:t>oder 9. Jahren, als auch bey mann</w:t>
        <w:br/>
        <w:t>aren Leuten erst vorgenommen wird;</w:t>
        <w:br/>
        <w:t>och daß sie an Kindern, welche das 8.</w:t>
        <w:br/>
        <w:br/>
        <w:t>der 9. Jahr noch nicht erreichet haben,</w:t>
        <w:br/>
        <w:t>ar nicht verrichtet wird, bevor sie das</w:t>
        <w:br/>
        <w:t>-abe Alter erlanget. Wer aber und auf</w:t>
        <w:br/>
        <w:t>as Art und Weise es dabey zu gehe,</w:t>
        <w:br/>
        <w:t>Auf solche Condition also, weiß Er berje</w:t>
        <w:br/>
        <w:t>mein Herz, daß so offt ein solcher Actus ten me</w:t>
        <w:br/>
        <w:t>soll begangen werden, derjenige, welchen foll</w:t>
        <w:br/>
        <w:t>der Testiculus foll ausgeschnitten wer auf die</w:t>
        <w:br/>
        <w:t>den, von denen andern und bereits ge- und ge</w:t>
        <w:br/>
        <w:t>schnittelen Hottentotten, weil die klei den.</w:t>
        <w:br/>
        <w:br/>
        <w:t>ne und noch nicht beschnittene Hottentotten</w:t>
        <w:br/>
        <w:t>gar nicht bey der Handlung seyn</w:t>
        <w:br/>
        <w:t>derffen, rücklings auf die flache Erde ges</w:t>
        <w:br/>
        <w:t>leget, und ihm hände und Füsse auges</w:t>
        <w:br/>
        <w:t>dehnet, auch weit von einander gespaans</w:t>
        <w:br/>
        <w:t>net, und endlich mit Stricken von Bins</w:t>
        <w:br/>
        <w:t>sen oder solchen zähen Kraut gemacht,</w:t>
        <w:br/>
        <w:t>wie die Büttner und Faß-Binder zu</w:t>
        <w:br/>
        <w:t>den Fässern gebrauchen, vest gebunden</w:t>
        <w:br/>
        <w:t>werden, daß er sich in dieser Politur</w:t>
        <w:br/>
        <w:t>eben so wenig bewegen fan, als ein ars</w:t>
        <w:br/>
        <w:t>mer Sünder, der auf das Rad geleget</w:t>
        <w:br/>
        <w:t>wird, und seine verdiente Straffe auss</w:t>
        <w:br/>
        <w:t>stehen soll.</w:t>
        <w:br/>
        <w:br/>
        <w:t>Diese Stride machent sie alle selber</w:t>
        <w:br/>
        <w:t>und zwar so gut, starck und dicht, auch</w:t>
        <w:br/>
        <w:t>wohl gedrehet, als sie ein Seiler in Eu</w:t>
        <w:br/>
        <w:t>ropa machen fan, wie zu anderer Zeit</w:t>
        <w:br/>
        <w:t>werde ausführen. Unterdessen aber, che abe</w:t>
        <w:br/>
        <w:t>derjenige noch dazu kommt, weicher den</w:t>
        <w:br/>
        <w:t>Testiculum heraus nehmen soll, commer</w:t>
        <w:br/>
        <w:t>men andere, oder auch wohl diejenigen, d</w:t>
        <w:br/>
        <w:t>tagen</w:t>
        <w:br/>
        <w:t>auret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Swenteri Theil. VI. Brief. 2c.</w:t>
        <w:br/>
        <w:br/>
        <w:t>o ihn vorhero gebunden; knien ihn auf</w:t>
        <w:br/>
        <w:t>beyde Arme und beyde Füsse, damit er</w:t>
        <w:br/>
        <w:t>ich noch weniger zu bewegen vermöge;</w:t>
        <w:br/>
        <w:t>einer aber von allen leget sich auf seine</w:t>
        <w:br/>
        <w:t>Brust hin, um ihn auch daselbst in der</w:t>
        <w:br/>
        <w:t>gelegten Politur zu erhalten, und zu verhindern</w:t>
        <w:br/>
        <w:t>daß er nicht hinsehen und den</w:t>
        <w:br/>
        <w:t>Schnitt erblicken tonne.</w:t>
        <w:br/>
        <w:br/>
        <w:t>Wenn nun dieses alles also bestellet,</w:t>
        <w:br/>
        <w:t>o tritt derjenige alte Hottentotte, der die</w:t>
        <w:br/>
        <w:t>Operation thun soll und muß, herben;</w:t>
        <w:br/>
        <w:t>and nachdem er vorhero sein darzu bes</w:t>
        <w:br/>
        <w:t>löthiges Messer, das nicht etwa ein</w:t>
        <w:br/>
        <w:t>Scheer-oder andres bey den Barbierern</w:t>
        <w:br/>
        <w:t>and Badern gebräuchliches Inzisionsmesser,</w:t>
        <w:br/>
        <w:t>sondern nur ein gemeines und</w:t>
        <w:br/>
        <w:t>um essen gebräuchliches Brod Messer</w:t>
        <w:br/>
        <w:t>st, auf einem Stein wohl geschliffen</w:t>
        <w:br/>
        <w:t>and geschaffet hat, bäffet er den Testicul</w:t>
        <w:br/>
        <w:t>in die Hand, machet eine Oeffnung,</w:t>
        <w:br/>
        <w:t>vngefehr anderthalben Glieds-lang, und</w:t>
        <w:br/>
        <w:t>cricket den Testiculum heraus; welchen</w:t>
        <w:br/>
        <w:t>r nachgehends hinten, nicht an den Geá</w:t>
        <w:br/>
        <w:t>er oder Harn auch andern Gefässen,</w:t>
        <w:br/>
        <w:t>ondern gleich zu Ende desselben durch</w:t>
        <w:br/>
        <w:t>and abschneidet.</w:t>
        <w:br/>
        <w:br/>
        <w:t>Macher, führet einen besondern Nas</w:t>
        <w:br/>
        <w:t>nen, welches hier wieder zu erinnern,</w:t>
        <w:br/>
        <w:t>and aus dem, was vormals von dem Bonine</w:t>
        <w:br/>
        <w:t>unter ihnen gesaget worden, zu</w:t>
        <w:br/>
        <w:t>wiederholen ist, daß sie ihn den alten</w:t>
        <w:br/>
        <w:t>Dern betituln, wenn er eine solche Ope</w:t>
        <w:br/>
        <w:t>ation thut. Dieser Titul ist in so groß</w:t>
        <w:br/>
        <w:t>en Ansehen unter ihnen, als bey den Ju</w:t>
        <w:br/>
        <w:t>en eines berühmten Rabbinen seiner</w:t>
        <w:br/>
        <w:t>yn fan. Er wohnet aber entweder bey</w:t>
        <w:br/>
        <w:t>nen in ihrem Dorff: oder wird aus ei</w:t>
        <w:br/>
        <w:t>er andern Call herben geruffen, und</w:t>
        <w:br/>
        <w:t>diesen Actum zu verrichten gebeten; ob</w:t>
        <w:br/>
        <w:t>gleich im übrigen eben so schmierig und</w:t>
        <w:br/>
        <w:t>unwissend ist, als einer der andern, auch</w:t>
        <w:br/>
        <w:t xml:space="preserve">peiter feine Privilegia </w:t>
      </w:r>
      <w:r>
        <w:rPr>
          <w:b/>
          <w:color w:val="DD2B05"/>
          <w:u w:val="single"/>
        </w:rPr>
        <w:t>geniessetSobald</w:t>
      </w:r>
      <w:r>
        <w:br/>
        <w:t>die Operation angehen soll,</w:t>
        <w:br/>
        <w:t>nd der Patient gebunden wird: so ge</w:t>
        <w:br/>
        <w:t>en schon einige aus der Call hin, und</w:t>
        <w:br/>
        <w:t>ehmen eines der fettesten von seinen</w:t>
        <w:br/>
        <w:t>der feines Vaters Schaafen; schwach</w:t>
        <w:br/>
        <w:t>in dasselbe nach ihrer Manier, und</w:t>
        <w:br/>
        <w:t>icht wie die Europæer thun, gleich zu</w:t>
        <w:br/>
        <w:t>einer Zeit berichten werde. Aus dem</w:t>
        <w:br/>
        <w:t>leben nehmen sie, ehe es noch todt ist;</w:t>
        <w:br/>
        <w:t>ie Gedärme zusamt dem Nez und Fett</w:t>
        <w:br/>
        <w:t>heraus, und bringen es dem alten Heren,</w:t>
        <w:br/>
        <w:t>der Ausschneider: welcher von dem</w:t>
        <w:br/>
        <w:t>armen Fett, nachdem Buch und ans</w:t>
        <w:br/>
        <w:t>ere gute und heilsame gepulverte Kraus</w:t>
        <w:br/>
        <w:t>r darunter genesen und vermischet</w:t>
        <w:br/>
        <w:t>orden, eine Kugel, ohngefehr so groß</w:t>
        <w:br/>
        <w:t>als der Testiculus gewesen, machet, und</w:t>
        <w:br/>
        <w:t>selbige an statt des ausgeschnittenen Testiculi,</w:t>
        <w:br/>
        <w:t xml:space="preserve">articuli, durch die Wunde hinein </w:t>
      </w:r>
      <w:r>
        <w:rPr>
          <w:b/>
          <w:color w:val="DD2B05"/>
          <w:u w:val="single"/>
        </w:rPr>
        <w:t>stecketWenn</w:t>
      </w:r>
      <w:r>
        <w:br/>
        <w:t>nun dieses warme und mit</w:t>
        <w:br/>
        <w:t>besagten Kräutern, welche absonderlich</w:t>
        <w:br/>
        <w:t>heilsam seyn müssen, wohl durch-würck ge</w:t>
        <w:br/>
        <w:t>te Fett, an des Testiculi Stelle edoms w</w:t>
        <w:br/>
        <w:t>men: so náhet der alte Herz die durch</w:t>
        <w:br/>
        <w:t>ihn gemachte und hierzu benötigte</w:t>
        <w:br/>
        <w:t>Wunde wieder zu. Nicht etwan, wie</w:t>
        <w:br/>
        <w:t>Er sich wohl mein Herz die Einbildung</w:t>
        <w:br/>
        <w:t>machen möchte, mit einer Nadel und</w:t>
        <w:br/>
        <w:t>Zwirn, oder Seiden-Faden: denn der</w:t>
        <w:br/>
        <w:t>gleichen Antrun enta und Mittel haben</w:t>
        <w:br/>
        <w:t>und gebrauchen sie nicht; sondern mit</w:t>
        <w:br/>
        <w:t>einem scharf gemachten und als einem</w:t>
        <w:br/>
        <w:t>Pfriemen zugeschliffen Vogels Bein,</w:t>
        <w:br/>
        <w:t>das ihre Nadel ist und mit einer Sen</w:t>
        <w:br/>
        <w:t>ne von einem Ochsen, oder welches ges</w:t>
        <w:br/>
        <w:t>meiner und gebräuchlicher, von einem</w:t>
        <w:br/>
        <w:t>Schaaf, die sie aus dem Rück Grad die</w:t>
        <w:br/>
        <w:t>hen, und als einen Faden oder Seide von</w:t>
        <w:br/>
        <w:t>einander schleiffen, nachmals aber damit</w:t>
        <w:br/>
        <w:t>nähen. den</w:t>
        <w:br/>
        <w:t>Wie fanfft und wohl dieses Zunähen Di</w:t>
        <w:br/>
        <w:t>thun müsse, ist sich gar leicht einbil te</w:t>
        <w:br/>
        <w:t>den. Wie schnell es auch mit der Are get</w:t>
        <w:br/>
        <w:t>beit fortgehe, fan jeder gar wohl bey sich</w:t>
        <w:br/>
        <w:t>selbsten überlegen. Unterdessen ist sich</w:t>
        <w:br/>
        <w:t>doch zu verwundern, daß die Patienten</w:t>
        <w:br/>
        <w:t>ganz gedultig dabey seyn, und eben nicht</w:t>
        <w:br/>
        <w:t>allzu starck schreyen; zumal da sie wie</w:t>
        <w:br/>
        <w:t>fen, daß ihnen nach geschehenen Und</w:t>
        <w:br/>
        <w:t>hen, die Bande wieder abgenommen,</w:t>
        <w:br/>
        <w:t>und sie in so weit auf freyen Fuß gestel</w:t>
        <w:br/>
        <w:t>let werden, daß sie sich ihrer leiblichen</w:t>
        <w:br/>
        <w:t>Glieder wieder bedienen können. na A&amp;</w:t>
        <w:br/>
        <w:t>Doch was kan sie diese Freyheit viel 23</w:t>
        <w:br/>
        <w:t>helffen, da weder der empfindliche</w:t>
        <w:br/>
        <w:t>Schmerz gestattet, daß sie davon lauffen, ser</w:t>
        <w:br/>
        <w:t>noch auch der gange Actus damit volls</w:t>
        <w:br/>
        <w:t>bracht ist? Denn so bald ihm die Stris</w:t>
        <w:br/>
        <w:t>de abgenommen sind, tritt der alte Herz</w:t>
        <w:br/>
        <w:t>wieder nach dem Patienten zu und</w:t>
        <w:br/>
        <w:t>schmieret ihn mit dem übrigen Fett der</w:t>
        <w:br/>
        <w:t>Nieren, über seinen ganzen Leib, berges</w:t>
        <w:br/>
        <w:t>statt, daß er davon tropffen möchte. Und.</w:t>
        <w:br/>
        <w:br/>
        <w:t>weil er unter währenden schmieren hin</w:t>
        <w:br/>
        <w:t>und her beweget auch auf den Bauch</w:t>
        <w:br/>
        <w:t>geleget wird: so ist gar leicht zu erachten,</w:t>
        <w:br/>
        <w:t>daß die neue Schmerzen noch weit pein</w:t>
        <w:br/>
        <w:t>licher müssen fallen. mad</w:t>
        <w:br/>
        <w:t>Uber dieses kommet endlich der bes Her</w:t>
        <w:br/>
        <w:t>sagte alte Herz, zimmet fein eigen Mem- mit</w:t>
        <w:br/>
        <w:t>brum virile in die Hand, und machet m</w:t>
        <w:br/>
        <w:t>ihn über seinen ganzen Leib mit seinem</w:t>
        <w:br/>
        <w:t>Urin (v. ) naß; dergestalt, daß er</w:t>
        <w:br/>
        <w:t>nun auch seine eigene Hände gebrauchen</w:t>
        <w:br/>
        <w:t>und sich mit diesem köstlichen Ardens</w:t>
        <w:br/>
        <w:t>Was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Basser gleichsam abwaschen, und den</w:t>
        <w:br/>
        <w:t>vor in das Fett eingedrungenen Koth</w:t>
        <w:br/>
        <w:t>waschen muß, wodurch er denn mit</w:t>
        <w:br/>
        <w:t>inen burgen Nägeln gleichsam Furchen</w:t>
        <w:br/>
        <w:t>ber seinen beschmierten Leib ziehet, die</w:t>
        <w:br/>
        <w:t>hernach mit der flachen Hand wieder</w:t>
        <w:br/>
        <w:t>streichen muß.</w:t>
        <w:br/>
        <w:br/>
        <w:t>Und dieses ist gleichsam die leute</w:t>
        <w:br/>
        <w:t>Adelung, welche ihm zu guter Lest gegen</w:t>
        <w:br/>
        <w:t>in wird; massen sie weiter nicht nach</w:t>
        <w:br/>
        <w:t>n sehen, noch etwas zu seiner Wieders</w:t>
        <w:br/>
        <w:t>lefung ferner gebrauchen, sondern ihn</w:t>
        <w:br/>
        <w:t>gen lassen wo er lieget: biß er sich ende</w:t>
        <w:br/>
        <w:t>h auf allen Bieren weil er anhero nicht</w:t>
        <w:br/>
        <w:t>hen kan, in ein nahe bey ihm stehendes</w:t>
        <w:br/>
        <w:t>d vor ihn neuerbautes Haus verfas</w:t>
        <w:br/>
        <w:t>allwo er noch wohl zween oder drey</w:t>
        <w:br/>
        <w:t>age lang, die empfindliche Schmerzen</w:t>
        <w:br/>
        <w:t xml:space="preserve">helt. Nach deren </w:t>
      </w:r>
      <w:r>
        <w:rPr>
          <w:b/>
          <w:color w:val="DD2B05"/>
          <w:u w:val="single"/>
        </w:rPr>
        <w:t>Verlauffmadhet</w:t>
      </w:r>
      <w:r>
        <w:t xml:space="preserve"> er</w:t>
        <w:br/>
        <w:t>gleichwohl wieder auf, und läufft</w:t>
        <w:br/>
        <w:t>dlich gar davon; archite auch über</w:t>
        <w:br/>
        <w:t>I mit eben solcher Schnelligkeit durch</w:t>
        <w:br/>
        <w:t>s Feld, als er zuvor gethan hat.</w:t>
        <w:br/>
        <w:br/>
        <w:t>enn er weiß aus der vielfältigen Erfa</w:t>
        <w:br/>
        <w:t>ng, daß weder die gemachte Wunde</w:t>
        <w:br/>
        <w:t>ng ungeheilt bleiben: noch sonsten ein</w:t>
        <w:br/>
        <w:t>gemach zu dem ganzen Schaden</w:t>
        <w:br/>
        <w:t>Klagen fan.</w:t>
        <w:br/>
        <w:br/>
        <w:t>Ich habe zuvor erwehnt, daß sie</w:t>
        <w:br/>
        <w:t>Nieren Fett von dem geschlachteten</w:t>
        <w:br/>
        <w:t>Schaaf, dem alten Heren bringen, um</w:t>
        <w:br/>
        <w:t>wenig davon in die Wunde zu ste</w:t>
        <w:br/>
        <w:t>en, mit dem übrigen aber den Patienten</w:t>
        <w:br/>
        <w:t>schmieren. Nun ist hierauf zu wissen,</w:t>
        <w:br/>
        <w:t>8 sie es mit dem Schaffe selber also</w:t>
        <w:br/>
        <w:t>Iten, daß sie es, nachdem es auf ihre</w:t>
        <w:br/>
        <w:t>Beise, wie inskünftige berichten will,</w:t>
        <w:br/>
        <w:t>Focht ist, untereinander in Lustigkeit</w:t>
        <w:br/>
        <w:t>rehren; hingegen aber dem Patien</w:t>
        <w:br/>
        <w:t>a feinen einigen Mund Bissen davon</w:t>
        <w:br/>
        <w:t>bent: als der sich alleine mit dem ant</w:t>
        <w:br/>
        <w:t>1 verschmierten und verbrauchten Fett</w:t>
        <w:br/>
        <w:t>eses mahl contenerei, und den Essen:</w:t>
        <w:br/>
        <w:t>zusehen muß.</w:t>
        <w:br/>
        <w:br/>
        <w:t>Selbsten die Weiber bekommen</w:t>
        <w:br/>
        <w:t>cats davon, als welche niemaln mit</w:t>
        <w:br/>
        <w:t>cen Männern zugleich, und gleichsam</w:t>
        <w:br/>
        <w:t>einer Tafel, wiewohl sie keine haben,</w:t>
        <w:br/>
        <w:t>en mögen sondern sie sind schon wohl</w:t>
        <w:br/>
        <w:t>begnüget und zu frieden, wenn ihnen</w:t>
        <w:br/>
        <w:t>e Manner die Suppe davon zukam</w:t>
        <w:br/>
        <w:t>ent lassen, wie auch allezeit geschiehet</w:t>
        <w:br/>
        <w:t>d gebräuchlich ist. Im übrigen aber</w:t>
        <w:br/>
        <w:t>achen sie sich eben so gut als die Man</w:t>
        <w:br/>
        <w:t>r, und also in einer Compagnie, doch</w:t>
        <w:br/>
        <w:t>cht beysammen sibende, mit einander</w:t>
        <w:br/>
        <w:t>lich; tanzen und springen, rauchen</w:t>
        <w:br/>
        <w:t>back oder Acha: und erzeigen sich</w:t>
        <w:br/>
        <w:t>o über diese wohl gelungenen Aus</w:t>
        <w:br/>
        <w:t>schneidung recht frölich: da indessen der</w:t>
        <w:br/>
        <w:t>arme Verschnittene vor grossen Schmers</w:t>
        <w:br/>
        <w:t>Ben sich kaum regen kan. Ba</w:t>
        <w:br/>
        <w:t>Wenn sie nun also den ganzen Tag</w:t>
        <w:br/>
        <w:t>und den meisten Theil der daran folgens sag</w:t>
        <w:br/>
        <w:t>den Nacht frölich gewesen, so kommen neb</w:t>
        <w:br/>
        <w:t>die Männer mit anbrechenden Tag wies</w:t>
        <w:br/>
        <w:t>der zusammen, und bestreuen ihre Köpf</w:t>
        <w:br/>
        <w:t>fe mit Bachu, wenn sie vorhero eines</w:t>
        <w:br/>
        <w:t>gefasset, und ein in leisen Murmeln bes</w:t>
        <w:br/>
        <w:t>stehendes Gebet, daß kein Zuschauer</w:t>
        <w:br/>
        <w:t>verstehen noch wissen fan, was sie sagen,</w:t>
        <w:br/>
        <w:t>gethan haben. Nachgehends beschmier</w:t>
        <w:br/>
        <w:t>ren sie auch ihre Leiber mit dem von dem</w:t>
        <w:br/>
        <w:t>gestrigen Schaaf abgekochten und übrige</w:t>
        <w:br/>
        <w:t>gelassenen Fett dermassen, daß sie glans</w:t>
        <w:br/>
        <w:t>Ben und selbiges bey warmen Sonnens</w:t>
        <w:br/>
        <w:t>Schein von ihnen abropfft. alte</w:t>
        <w:br/>
        <w:t>Damit aber der alte Herz oder Aus- a</w:t>
        <w:br/>
        <w:t>schneider, den Patienten gelinde handeln, vor</w:t>
        <w:br/>
        <w:t>und auf die Ausschneidung selbsten desto aber</w:t>
        <w:br/>
        <w:t>besser acht geben, auch ihn nicht lange bieg</w:t>
        <w:br/>
        <w:t>plagen moge: so hat er sich eines ges</w:t>
        <w:br/>
        <w:t>wißen Lohns zu getrösten; der nach dem</w:t>
        <w:br/>
        <w:t>Reichthum des Patienten etweder in ei</w:t>
        <w:br/>
        <w:t>nem Ochsen, wenn er viel Vieh hat,</w:t>
        <w:br/>
        <w:t>und also reich ist: oder aber wenn er árm</w:t>
        <w:br/>
        <w:t>ist, und nicht viel vermag, in einem</w:t>
        <w:br/>
        <w:t>Schaaf bestehet. Nach dessen Empfang</w:t>
        <w:br/>
        <w:t>er sich entweder wieder in sein Haus</w:t>
        <w:br/>
        <w:t>wenn er in der Challe wohnet, oder aber</w:t>
        <w:br/>
        <w:t>in sein eigen Dorff zusamt dem Ochsen</w:t>
        <w:br/>
        <w:t>oder Schaaf begeben kan : dieweil die</w:t>
        <w:br/>
        <w:t>andern schon auf den Patienen schelt,</w:t>
        <w:br/>
        <w:t>und also seiner Hülffe nicht weiter abends</w:t>
        <w:br/>
        <w:t>triget sind. Actu</w:t>
        <w:br/>
        <w:t>Dieses ist also die wahrhafte Hiftori- Da</w:t>
        <w:br/>
        <w:t>re, wie sie bey dergleichen Ausschneiden</w:t>
        <w:br/>
        <w:t>des linden Testiculi beobachtet wird: lich</w:t>
        <w:br/>
        <w:t>an welcher also, weil ich seibsten etliche fieber</w:t>
        <w:br/>
        <w:t>mahle dabey gestanden und zugesehen,</w:t>
        <w:br/>
        <w:t>keineswegs zu zweifeln ist. Ich habe</w:t>
        <w:br/>
        <w:t>auch vorhero gar sehr viele aus Curiofité</w:t>
        <w:br/>
        <w:t>besichtiget, und sie gegen ein Stück</w:t>
        <w:br/>
        <w:t xml:space="preserve">Tobac oder ein </w:t>
      </w:r>
      <w:r>
        <w:rPr>
          <w:b/>
          <w:color w:val="DD2B05"/>
          <w:u w:val="single"/>
        </w:rPr>
        <w:t>Dubbelije</w:t>
      </w:r>
      <w:r>
        <w:t xml:space="preserve"> dahin ge</w:t>
        <w:br/>
        <w:t>bracht, daß sie ihre Kul Kron. oder das</w:t>
        <w:br/>
        <w:t>Läpplein Fell, welches sie über dem</w:t>
        <w:br/>
        <w:t>Membro virili tragen, hinweg gethan,</w:t>
        <w:br/>
        <w:t>und mir dadurch volle Freyheit gaben,</w:t>
        <w:br/>
        <w:t>nach allen zu sehen, was ich nur wolte,</w:t>
        <w:br/>
        <w:t>und von ihnen zu wissen begehrte. und</w:t>
        <w:br/>
        <w:t>Die Ursache, warum sie dieses thun, Diel</w:t>
        <w:br/>
        <w:t>und wenn es geschehen müsse? wird von feid,</w:t>
        <w:br/>
        <w:t>ihnen selbsten unterschiedlich gegeben.</w:t>
        <w:br/>
        <w:br/>
        <w:t>Es ist dahero auch kein Wunder, daß dung</w:t>
        <w:br/>
        <w:t>die Reisenden selbige nicht auf einerley Hat</w:t>
        <w:br/>
        <w:t>Weise anbringen und auslegen. Wie ten u</w:t>
        <w:br/>
        <w:t>denn Saar in seinen Ost Indianischen ange</w:t>
        <w:br/>
        <w:t>15. jährigen Kriegs-Diensten pa 158. ich</w:t>
        <w:br/>
        <w:t>don</w:t>
        <w:br/>
        <w:t>abte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VI. Briefe</w:t>
        <w:br/>
        <w:t>h weiß nicht ob es aus Vorbedacht unermüdet fortlaufen, und gar im ge</w:t>
        <w:br/>
        <w:t>ringesten nicht incommoda ret werden.</w:t>
        <w:br/>
        <w:t>ber aus gänzlicher Unwissenheit ges</w:t>
        <w:br/>
        <w:t>hehen, sowohl von dem Lauffen der</w:t>
        <w:br/>
      </w:r>
      <w:r>
        <w:rPr>
          <w:b/>
          <w:color w:val="DD2B05"/>
          <w:u w:val="single"/>
        </w:rPr>
        <w:t>docentotten</w:t>
      </w:r>
      <w:r>
        <w:t>, als andern vormals von</w:t>
        <w:br/>
        <w:t>nen gebräuchlichen Sitten, gar gute</w:t>
        <w:br/>
        <w:t>Meldung thut, aber ganz keine Ursache</w:t>
        <w:br/>
        <w:t>Anzufügen, wenn er schreibet: Sonst</w:t>
        <w:br/>
        <w:t>Onnen fie máchtig lauffen, deßwegen</w:t>
        <w:br/>
        <w:t>Den Pferde von Batavia dahin gebracht</w:t>
        <w:br/>
        <w:t>worden, eine Compagnie Reuter zu</w:t>
        <w:br/>
        <w:t>sormiren, aus unserer Soldatelca, die da</w:t>
        <w:br/>
        <w:t>n dem Capo lieget, weil ihnen, den</w:t>
        <w:br/>
        <w:t>Denen durchaus nicht zu trauen ist, sin</w:t>
        <w:br/>
        <w:t>mal fie allerley Schelm: Stücke an</w:t>
        <w:br/>
        <w:t>richten wissen.</w:t>
        <w:br/>
        <w:br/>
        <w:t>Der Herr Vogel aber giebet pag. 70ese</w:t>
        <w:br/>
        <w:t>Ursache: damit sie ihrer Meynung</w:t>
        <w:br/>
        <w:t>ach zum schnellen Lauffen desto geschick</w:t>
        <w:br/>
        <w:t>rt seyn mögen. Wie sie denn, fähe</w:t>
        <w:br/>
        <w:t>et er fort, im Lauffen dergestalt geübt,</w:t>
        <w:br/>
        <w:t>aß ein wohl berittener Reuter genug zu</w:t>
        <w:br/>
        <w:t>un hat, einen Hottentotten einfuhr</w:t>
        <w:br/>
        <w:t>n. Eben der Meinung ist der Herz</w:t>
        <w:br/>
        <w:t>Tachart in feiner Samischen Reise</w:t>
        <w:br/>
        <w:t>ag. 102. allwo er saget: Es geschehe die</w:t>
        <w:br/>
        <w:t>Ausschneiden unter dem Vorgeben,</w:t>
        <w:br/>
        <w:t>eil es viel dienete die Hurtigkeit zu er</w:t>
        <w:br/>
        <w:t>alten und zu vermehren. Der Hr. Beeng</w:t>
        <w:br/>
        <w:t>hingegen, giebet von diesem Lauffen</w:t>
        <w:br/>
        <w:t>zweyerley Ursachen, worunter eine die</w:t>
        <w:br/>
        <w:t>ausschneidung des linden Ballens ist,</w:t>
        <w:br/>
        <w:t>wenn er saget: Wie die Weiber gar lang:</w:t>
        <w:br/>
        <w:t>am einher gehen, so find hergegen die</w:t>
        <w:br/>
        <w:t>Nánner von großer Hurtigkeit, also,</w:t>
        <w:br/>
        <w:t>aß sie fast einem Pferde gleich lauffen</w:t>
        <w:br/>
        <w:t>Innen. Gehen sie über die Straffe, bevor</w:t>
        <w:br/>
        <w:t>b, wenn sie was tragen, so siehet man sie</w:t>
        <w:br/>
        <w:t>miner galopiren. Es rühret wohl diese</w:t>
        <w:br/>
        <w:t>Duftigkeit her (i) von der leichten Klei</w:t>
        <w:br/>
        <w:t>ing, (2) defecta eines Testiculi, oder</w:t>
        <w:br/>
        <w:t>on dem Mangel eines Ballens, (3)</w:t>
        <w:br/>
        <w:t>on dem vielen Schmieren.</w:t>
        <w:br/>
        <w:br/>
        <w:t>Nun ist zwar meines Thuns hier</w:t>
        <w:br/>
        <w:t>icht, die Ursach des schnellen Lauffens</w:t>
        <w:br/>
        <w:t>unterfachen, als welche zur bequemen</w:t>
        <w:br/>
        <w:t>Beit schon wird ausgeführet werden.</w:t>
        <w:br/>
        <w:t>Aleichwohl aber kan nicht umhin zu fas</w:t>
        <w:br/>
        <w:t>en, wie ich schwerlich glaube, daß die</w:t>
        <w:br/>
        <w:t>Haupt-Ursache desselben sen, warum sich</w:t>
        <w:br/>
        <w:t>ie Hottentotten zu halb Verschnitte</w:t>
        <w:br/>
        <w:t>en machen lassen, ob mir gleich sehr</w:t>
        <w:br/>
        <w:t>wohl bekandt, daß sie es selbsten sagen</w:t>
        <w:br/>
        <w:t>nd vorwenden: ja auch so schnell zu</w:t>
        <w:br/>
        <w:t>Auß sind, daß sie offt einen Reuter bes</w:t>
        <w:br/>
        <w:t>Schamen, und ein Europa scher Lauffer</w:t>
        <w:br/>
        <w:t>ar nichts gegen ihren Lauff gelten kan;</w:t>
        <w:br/>
        <w:t>dem sie in der größten Hiße, welche hier</w:t>
        <w:br/>
        <w:t>wey, starck und penetrant ist, dennoch Die</w:t>
        <w:br/>
        <w:t>Die wahre und hauptsächliche Ersas De</w:t>
        <w:br/>
        <w:t>che hingegen dindet mich diese zu seyn, ent</w:t>
        <w:br/>
        <w:t>daß, weil sie vermög ihrer Gesetze, nicht ur</w:t>
        <w:br/>
        <w:t>bey einer Hottentottin schlaffen können, che</w:t>
        <w:br/>
        <w:t>oder mögen, so lang fie 2. Testiculos bascid</w:t>
        <w:br/>
        <w:t>ben. Denn eine Hottentottin darff fei</w:t>
        <w:br/>
        <w:t>nen Hottentotten bey ihr schlaffen las</w:t>
        <w:br/>
        <w:t>fen, so lange ihme nicht der eine Testiculus</w:t>
        <w:br/>
        <w:t>ausgeschnitten worden: weil sie als</w:t>
        <w:br/>
        <w:t>denn, wenn solches heraus käme, vor ei</w:t>
        <w:br/>
        <w:t>ne Frey Hure gehalten wurde, ja auch.</w:t>
        <w:br/>
        <w:br/>
        <w:t>wohl gar deßwegen tod geschlagen wer</w:t>
        <w:br/>
        <w:t>den dorffte. Es gefchicht dahero auch</w:t>
        <w:br/>
        <w:t>vielmals, vornemlich bey den Armen,</w:t>
        <w:br/>
        <w:t>daß sie mit dieser Ausschneidung fo lange</w:t>
        <w:br/>
        <w:t>warten, biß die männliche Jahre heran</w:t>
        <w:br/>
        <w:t>kommen, damit sie nicht die Kosten darf</w:t>
        <w:br/>
        <w:t>fen umsonst aufwenden, wenn unterdes</w:t>
        <w:br/>
        <w:t>sen der Junge solte zu sterben kommen.</w:t>
        <w:br/>
        <w:br/>
        <w:t>Daß aber die Weiber keinen admit</w:t>
        <w:br/>
        <w:t>iren, er habe denn nur einen Ballen, bie</w:t>
        <w:br/>
        <w:t>hat wiederum seine Ursachen; weil sie net</w:t>
        <w:br/>
        <w:t>nemlich sonst in Furchten stehen, daß sie fon</w:t>
        <w:br/>
        <w:t>viele Zwillinge befámen: als welche ih</w:t>
        <w:br/>
        <w:t>en alle groß zu erziehen, wiederum</w:t>
        <w:br/>
        <w:t>nicht anders als unter gewißer Condition</w:t>
        <w:br/>
        <w:t>vergönnet ist: wie dieses bald in eis</w:t>
        <w:br/>
        <w:t>nem folgenden Brief näher wird anges</w:t>
        <w:br/>
        <w:t>kiefen und ausgeführet werden Denn</w:t>
        <w:br/>
        <w:t>sie sind ohne dem mit dem übrigen</w:t>
        <w:br/>
        <w:t>Geburths-Glied sehr wohl versehen, wie</w:t>
        <w:br/>
        <w:t>ich gar offt gesehen. Wenn nun der eis</w:t>
        <w:br/>
        <w:t>ne Testiculus unbeschadigt bliebe, wür</w:t>
        <w:br/>
        <w:t>de die Natur, wie sie sich einbilden, nur</w:t>
        <w:br/>
        <w:t>mehr zu Zwillingen coniribuiren; wo</w:t>
        <w:br/>
        <w:t>von ich doch die wahre Eigenschafft</w:t>
        <w:br/>
        <w:t>nicht sagen fan. adm Aud</w:t>
        <w:br/>
        <w:t>Hieraus muß nun nach meinen Ge</w:t>
        <w:br/>
        <w:t>dancken, unfehlbar folgen, daß, weil die bie</w:t>
        <w:br/>
        <w:t>se Ausschneidung nicht in zarter Jugend, fl</w:t>
        <w:br/>
        <w:t>sondern erst im 8. oder 9. Jahr mehrens</w:t>
        <w:br/>
        <w:t>theils aber in solchen Alter geschiehet</w:t>
        <w:br/>
        <w:t>da ein junger Mensch seine mannbare</w:t>
        <w:br/>
        <w:t>Jahre bekommt, und im Stande ist einer</w:t>
        <w:br/>
        <w:t>Frauen ehelich beizuwohnen, sie an kei</w:t>
        <w:br/>
        <w:t>ne gewiße Zeit gebunden sey; sondern</w:t>
        <w:br/>
        <w:t>sich nach der Fähigkeit einer Manns</w:t>
        <w:br/>
        <w:t>Person reguliert, wenn sie zu heyrathen</w:t>
        <w:br/>
        <w:t>tüchtig erachtet wird; welches denn mehr</w:t>
        <w:br/>
        <w:t>erntheils erst im 18. und folgenden Jah</w:t>
        <w:br/>
        <w:t>ren geschehen kan. Doch weiß ich auch</w:t>
        <w:br/>
        <w:t>wohl, daß das hiesige Clima viel an</w:t>
        <w:br/>
        <w:t>ders geartet ist, als eines in Europa;</w:t>
        <w:br/>
        <w:t>weil ich auch Frauen gekandt, die hier</w:t>
        <w:br/>
        <w:t>von Europa schen Eltern gebohren</w:t>
        <w:br/>
        <w:t>worden, und schon im zwelfften Jahr ges</w:t>
        <w:br/>
        <w:t>heurathen, im dreizehenden aber eint</w:t>
        <w:br/>
        <w:t>ichs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VI. Brief. x.</w:t>
        <w:br/>
        <w:t>ones Kind zur Welt gebohren haben; Jedoch ich überlasse meinem Heren Bas</w:t>
        <w:br/>
        <w:t>elches, wo es unter den Hottentotem- und andern diese Materie zur weitern cortin</w:t>
        <w:br/>
        <w:t>cten also gehalten wird, so ist freylich</w:t>
        <w:br/>
        <w:t>mannbare Zeit bald vorhanden.</w:t>
        <w:br/>
        <w:t>Wodurch sie auf diese Thorheit ges</w:t>
        <w:br/>
        <w:t>then, sich den einen Testiculum auss</w:t>
        <w:br/>
        <w:t>eneiden zu lassen, ist nicht wohl zu ers</w:t>
        <w:br/>
        <w:t>then: zumal da man nicht weiß, daß</w:t>
        <w:br/>
        <w:t>nasen ein einiges Vol in der Welt</w:t>
        <w:br/>
        <w:t>ses gethan habe. Es ist zwar von</w:t>
        <w:br/>
        <w:t>Juden bekandt, daß sie sich bes</w:t>
        <w:br/>
        <w:t>neiden. Ob nun diese Leute von den</w:t>
        <w:br/>
        <w:t>iden herstammen, und unter andere</w:t>
        <w:br/>
        <w:t>dlcker gerathen, die vielleicht anders</w:t>
        <w:br/>
        <w:t>fahren; sie aber ihre alte Manier</w:t>
        <w:br/>
        <w:t>Beschneidung vergaffen, und an dess</w:t>
        <w:br/>
        <w:t>à statt den Testiculum erwehlet und</w:t>
        <w:br/>
        <w:t>aus genommen haben: solte zwar aus</w:t>
        <w:br/>
        <w:t>len andern Umständen, die sie mit</w:t>
        <w:br/>
        <w:t>1 Jüden gemein haben, davon be</w:t>
        <w:br/>
        <w:t>ts einige sind specificirt worden,</w:t>
        <w:br/>
        <w:t>ht gar zu unglaublich fallen; wies</w:t>
        <w:br/>
        <w:t>hl ich mich hierinnen meines Hern</w:t>
        <w:br/>
        <w:t>austheilung unterwerfe.</w:t>
        <w:br/>
        <w:br/>
        <w:t>Nachsinnung. Unterdessen sage ich daß die merde</w:t>
        <w:br/>
        <w:t>Hottentottinnen viel eher einer Beschnei</w:t>
        <w:br/>
        <w:t>dung oder vielmehr Ausschneidung no</w:t>
        <w:br/>
        <w:t>thig hätten, als die Männer Denn dies</w:t>
        <w:br/>
        <w:t>fen wird etwas benommen, das sie nicht</w:t>
        <w:br/>
        <w:t>entbehren können; jenen aber würde ein</w:t>
        <w:br/>
        <w:t>Ubel-stand und schándlicher Lappe weg</w:t>
        <w:br/>
        <w:t>geschnitten werden, der sie bißhero vers</w:t>
        <w:br/>
        <w:t>stellet, alsdenn aber andern Weibern in</w:t>
        <w:br/>
        <w:t>Europa gleich machen würde.</w:t>
        <w:br/>
        <w:br/>
        <w:t>So ist auch von den Troglodyten</w:t>
        <w:br/>
        <w:t>Egyptiern bekandt, daß sie sich bes</w:t>
        <w:br/>
        <w:t>nitten haben; allermassen Joh. Bohea</w:t>
        <w:br/>
        <w:t>as 1. c. c. 6. p. 57. de legibus &amp; mus</w:t>
        <w:br/>
        <w:t>gentium aus dem Diodoro Siculo</w:t>
        <w:br/>
        <w:t>III. c. 32. folgende Wort beibringet:</w:t>
        <w:br/>
        <w:t>benda Troglodyt omnes velutÆgy.</w:t>
        <w:br/>
        <w:br/>
        <w:t>i circumcolunt, his demptis, quos à</w:t>
        <w:br/>
        <w:t>fu claudis appellant, das ist: Alle</w:t>
        <w:br/>
        <w:t>troglodyten beschneiden ihre Scham</w:t>
        <w:br/>
        <w:t>lieder sowohl als die Egyptier</w:t>
        <w:br/>
        <w:t>eil sie diejenigen Stücke hinweg nehe</w:t>
        <w:br/>
        <w:t>n/welche man wegen ihres Falles</w:t>
        <w:br/>
        <w:t>Hinkenden nennet. Wie aber diese</w:t>
        <w:br/>
        <w:t>beschneidung sen gethan, und an welchem</w:t>
        <w:br/>
        <w:t>fie vollzogen worden? erhellet aus</w:t>
        <w:br/>
        <w:t>fen Worten ganz und gar nicht. Es</w:t>
        <w:br/>
        <w:t>dahero nicht wohl anders zu mathmas</w:t>
        <w:br/>
        <w:t>es müssen auch viele Troglodyten</w:t>
        <w:br/>
        <w:t>ter den Hottentotten anfänglich</w:t>
        <w:br/>
        <w:t>wesen seyn, welche diese Weise der Bes</w:t>
        <w:br/>
        <w:t>eidung oder Ausscheidung unter ih</w:t>
        <w:br/>
        <w:t>n fort bepflanzet haben. Wenn auch</w:t>
        <w:br/>
        <w:t>ich Jüden darunter gewesen, wie</w:t>
        <w:br/>
        <w:t>angeführter Ursachen wegen ganz</w:t>
        <w:br/>
        <w:t>davor halte: so haben sie doch theils</w:t>
        <w:br/>
        <w:t>e alte Beschneidung nicht fortpflanzen</w:t>
        <w:br/>
        <w:t>nnen; theils weil sie mit diesen werden</w:t>
        <w:br/>
        <w:t>gemeinschafft gemachet, und sich in ein</w:t>
        <w:br/>
        <w:t>ehebündniß zur bessern Defension ein</w:t>
        <w:br/>
        <w:t>lassen haben; theils auch weil sie unters</w:t>
        <w:br/>
        <w:t>ander werden verheurathet worden</w:t>
        <w:br/>
        <w:t>n: wodurch denn nothwendig die alte</w:t>
        <w:br/>
        <w:t>beschneidung hat aussterben, und diese</w:t>
        <w:br/>
        <w:t>schneidung dargegen eingefübret were</w:t>
        <w:br/>
        <w:t>múffen. Nath</w:t>
        <w:br/>
        <w:t>Es findet sich nemlich ein langes, als Aber</w:t>
        <w:br/>
        <w:t>eine dicke Haut gestaltetes und an der üb</w:t>
        <w:br/>
        <w:t>rigen Haut fest gewachsenes Stück Fell,</w:t>
        <w:br/>
        <w:t>welches über ihre Scham hinab hanget,</w:t>
        <w:br/>
        <w:t>und selbige gleichsam von Natur bedes</w:t>
        <w:br/>
        <w:t>det; bas auch bey mancher je lánger, je</w:t>
        <w:br/>
        <w:t>grösser wächfet, und offt mit den Jahren</w:t>
        <w:br/>
        <w:t>so zu zimmet, daß es auch vielmals unter</w:t>
        <w:br/>
        <w:t>dem übrigen Stück Fell, daß sie Kul</w:t>
        <w:br/>
        <w:t>Bross nennen, hervor raget, und als eint</w:t>
        <w:br/>
        <w:t>aus der Haut herab hangender Riemen</w:t>
        <w:br/>
        <w:t>fiehet.</w:t>
        <w:br/>
        <w:br/>
        <w:t>Dergleichen habe ich nicht allein viel DerA</w:t>
        <w:br/>
        <w:t>fáltig an ihnen wahrgenommen, auch hat fo</w:t>
        <w:br/>
        <w:t>offtmals aus Curioficé mir solches weiß fahen</w:t>
        <w:br/>
        <w:t>fen lassen; welches sie auch gar gerne,</w:t>
        <w:br/>
        <w:t>gegen ein Stück Tobac, oder eine andes</w:t>
        <w:br/>
        <w:t>re kleine Beschenkung allen und jeden</w:t>
        <w:br/>
        <w:t>thun: sondern es hat es auch schon vors</w:t>
        <w:br/>
        <w:t>malé Georg Andreas Schleswigern, an</w:t>
        <w:br/>
        <w:t>ihnen bemercket, wie er solches in seiner</w:t>
        <w:br/>
        <w:t>Reife Beschreibung c. 4. p. 5. anführet:</w:t>
        <w:br/>
        <w:t>unerachtet er nicht wuste, vor was er es</w:t>
        <w:br/>
        <w:t>halten solte, ob er es vor ein aus ihrer</w:t>
        <w:br/>
        <w:t>Haut geschnittenes Stück: oder eine</w:t>
        <w:br/>
        <w:t>natürliche Haut halten solte oder nicht.</w:t>
        <w:br/>
        <w:br/>
        <w:t>Nation</w:t>
        <w:br/>
        <w:t xml:space="preserve">3war </w:t>
      </w:r>
      <w:r>
        <w:rPr>
          <w:b/>
          <w:color w:val="DD2B05"/>
          <w:u w:val="single"/>
        </w:rPr>
        <w:t>Thevenorius</w:t>
      </w:r>
      <w:r>
        <w:t xml:space="preserve"> in </w:t>
      </w:r>
      <w:r>
        <w:rPr>
          <w:b/>
          <w:color w:val="DD2B05"/>
          <w:u w:val="single"/>
        </w:rPr>
        <w:t>feinerOrienta</w:t>
      </w:r>
      <w:r>
        <w:t xml:space="preserve"> was</w:t>
        <w:br/>
        <w:t>mischen Reise-Beschreibung Parc. II. c. 74</w:t>
        <w:br/>
        <w:t>p 497. und andere sagen, daß auch die schaffe</w:t>
        <w:br/>
        <w:t>Mohrinnen Egyptier nebst vielen andern</w:t>
        <w:br/>
        <w:t>also beschaffen waren; alleine diese alle</w:t>
        <w:br/>
        <w:t>liesen es ausschneiden, oder auch anbren</w:t>
        <w:br/>
        <w:t>nen, welches besagter Thevenots vor</w:t>
        <w:br/>
        <w:t>eine Superstition hált, da es doch aus</w:t>
        <w:br/>
        <w:t>Noth, und einem Fehler der Natur abe</w:t>
        <w:br/>
        <w:t>zuhelffen, geschehen müste. Ich meines</w:t>
        <w:br/>
        <w:t>Orts glaube es gerne, weil nichts</w:t>
        <w:br/>
        <w:t>schändlicher und háßlicher anzusehen</w:t>
        <w:br/>
        <w:t>seyn kan, als eine solche verstellet</w:t>
        <w:br/>
        <w:t>Weibs-Person, die, wenn man die</w:t>
        <w:br/>
        <w:t>Schmierigkeit an einer Hottentottin</w:t>
        <w:br/>
        <w:t>noch dabey betrachtet, gewiß einen reche</w:t>
        <w:br/>
        <w:t>ten Abscheu vor allen Frauen-Person</w:t>
        <w:br/>
        <w:t>nen verursachen solte.</w:t>
        <w:br/>
        <w:br/>
        <w:t>Woher es bey ihnen kommen müsse, d. s</w:t>
        <w:br/>
        <w:t>und was deren Ursache sey? fan ich nicht doris</w:t>
        <w:br/>
        <w:t>wissen, weil auch nicht einmal gelesen he</w:t>
        <w:br/>
        <w:t>Ahh</w:t>
        <w:br/>
        <w:t>habe, me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be, daß es ben Europæischen Frauen</w:t>
        <w:br/>
        <w:t>ch solte gefunden werden. Doch bil</w:t>
        <w:br/>
        <w:t>mir ein, daß gleichwie die Leute, wel</w:t>
        <w:br/>
        <w:t>ein und nächst an der Zona Torrida</w:t>
        <w:br/>
        <w:t>jhnen, von Gesicht, Farbe, Haaren,</w:t>
        <w:br/>
        <w:t>nd andern Eigenschafften von den</w:t>
        <w:br/>
        <w:t>rope schen und andern, die weit von</w:t>
        <w:br/>
        <w:t>r gedachten Gegend abwohnen, weit</w:t>
        <w:br/>
        <w:t>vnterschieden seyn: also seyen sie auch in</w:t>
        <w:br/>
        <w:t>nen andern Theilen des Leibs und des</w:t>
        <w:br/>
        <w:t>Eigenschafften weit von denen übris</w:t>
        <w:br/>
        <w:t>n unterschieden. Übrigens will ich</w:t>
        <w:br/>
        <w:t>einem Heren und andern den Ursprung</w:t>
        <w:br/>
        <w:t>nd was ferner dabey möchte zu beden</w:t>
        <w:br/>
        <w:t>en seyn, zu untersuchen anheim stellen.</w:t>
        <w:br/>
        <w:br/>
        <w:t>Da nun die Ausschneidung des lin</w:t>
        <w:br/>
        <w:t>en Testiculi ein ſo unumgängliches,</w:t>
        <w:br/>
      </w:r>
      <w:r>
        <w:rPr>
          <w:b/>
          <w:color w:val="DD2B05"/>
          <w:u w:val="single"/>
        </w:rPr>
        <w:t>schstndthiges</w:t>
      </w:r>
      <w:r>
        <w:t xml:space="preserve"> und allgemeines Werck</w:t>
        <w:br/>
        <w:t>, ohne welches man nicht heurathen</w:t>
        <w:br/>
        <w:t>n noch mag: solte es nicht müssen als</w:t>
        <w:br/>
        <w:t>Stück ihres Gottes: Dienstes ange</w:t>
        <w:br/>
        <w:t>en werden? vermög dessen sie sich latitiren</w:t>
        <w:br/>
        <w:t>und den Ehestand abtretten</w:t>
        <w:br/>
        <w:t>ruffen; zumal, da noch das Schachs</w:t>
        <w:br/>
        <w:t>n eines Schaafen, welches mir als</w:t>
        <w:br/>
        <w:t>Opffer vorkommet, haben ist, und</w:t>
        <w:br/>
        <w:t>dere Sachen geschehen, die ausser eis</w:t>
        <w:br/>
        <w:t>flennen Ceremonie niemaln vor</w:t>
        <w:br/>
        <w:t>llen. Ich halte dafür, daß diese</w:t>
        <w:br/>
        <w:t>ausschneidung des Testiculi ein eben so</w:t>
        <w:br/>
        <w:t>hes Werck sey, als bey den Jüden</w:t>
        <w:br/>
        <w:t>Beschneidung; doch auch hierinnen</w:t>
        <w:br/>
        <w:t>ll ich mich meines Herm Urtheil gerne</w:t>
        <w:br/>
        <w:t>d willig unterworffen.</w:t>
        <w:br/>
        <w:br/>
        <w:t>Sie müssen sich aber nicht allein eis</w:t>
        <w:br/>
        <w:t>en Testiculum ausschneiden lassen,</w:t>
        <w:br/>
        <w:t>enn sie heyrathen wollen: sondern sie</w:t>
        <w:br/>
        <w:t>üssen erst von der Mutter Aufertis</w:t>
        <w:br/>
        <w:t>ung entschlagen werden, und sich wür</w:t>
        <w:br/>
        <w:t>g machen, daß sie der Männer Ges</w:t>
        <w:br/>
        <w:t>schafft besuchen, und mit ihnen um</w:t>
        <w:br/>
        <w:t>hen derffen. Denn gleichwie sie den</w:t>
        <w:br/>
        <w:t>Sebrauch haben, den Weibern die Auf</w:t>
        <w:br/>
        <w:t>ziehung der Kinder alleine zu überlass</w:t>
        <w:br/>
        <w:t>,also, daß sich der Mann gar nichts</w:t>
        <w:br/>
        <w:t>amit zu schaffen machet, es sey denn,</w:t>
        <w:br/>
        <w:t>ß die Frau gestorben ist: also haben</w:t>
        <w:br/>
        <w:t>auch die Manier selbige der Frau über</w:t>
        <w:br/>
        <w:t>beyderley Geschlecht zu lassen, so lang,</w:t>
        <w:br/>
        <w:t>der Sohn noch nicht zum Manne</w:t>
        <w:br/>
        <w:t>macht, oder zu einem Mann gespr</w:t>
        <w:br/>
        <w:t>en worden. Denn die Tochter und als</w:t>
        <w:br/>
        <w:t>was weiblich ist, mag vorhin nicht in</w:t>
        <w:br/>
        <w:t>r Mánner Gesellschaft kommen. "</w:t>
        <w:br/>
        <w:t>Ich will meinem Herz die Sache</w:t>
        <w:br/>
        <w:t>8 dem Fundament erzehlen, und denn</w:t>
        <w:br/>
        <w:t>Seiner Benrtheilung anheim stellen, ob</w:t>
        <w:br/>
        <w:t>berg-brauch auch einige Gemeinschaft</w:t>
        <w:br/>
        <w:t>it andern Kolckern ihren Gebräuchen</w:t>
        <w:br/>
        <w:t>habe. So lange demnach ein Sohn, er</w:t>
        <w:br/>
        <w:t>mag groß oder klein seyn, nicht zum</w:t>
        <w:br/>
        <w:t>Mann gemacht ist, so lang mag er nicht</w:t>
        <w:br/>
        <w:t>allein in der Männer ihre Gesellschafft</w:t>
        <w:br/>
        <w:t>nicht kommen; sondern er darff auch nicht</w:t>
        <w:br/>
        <w:t>einmal mit seinem eigenen Vater essen,</w:t>
        <w:br/>
        <w:t>indem er sich bey der Mutter beständig</w:t>
        <w:br/>
        <w:t>aufhalten und ihr so lang nachfolgen und</w:t>
        <w:br/>
        <w:t>gehorchen muß, biß er anders/ das ist:</w:t>
        <w:br/>
        <w:t>zum Mann gemacht wird. Und diese</w:t>
        <w:br/>
        <w:t>noch nicht zu Männern gemachte, grosse</w:t>
        <w:br/>
        <w:t>und erwachsene Leute, haben den bey ih</w:t>
        <w:br/>
        <w:t>nen schändlichen Namen, daß man sie</w:t>
        <w:br/>
        <w:t>Kupfere oder Milch-Barthe, Ammen</w:t>
        <w:br/>
        <w:t>Sauger 2c. nennet. wenn</w:t>
        <w:br/>
        <w:t>fen.</w:t>
        <w:br/>
        <w:br/>
        <w:t>Tab.</w:t>
        <w:br/>
        <w:br/>
        <w:t>Wenn er aber sich zum Mann will Erste</w:t>
        <w:br/>
        <w:t>machen lassen, so bekommt er erst voni</w:t>
        <w:br/>
        <w:t>dem Aeltesten in der Call Befehl, daß</w:t>
        <w:br/>
        <w:t>er ausser ihrem Kreyß, weil alle nebenihm</w:t>
        <w:br/>
        <w:t>einander in einem runden, Circul filzen, mach</w:t>
        <w:br/>
        <w:t>worinnen der Eltiste sich befindet, und</w:t>
        <w:br/>
        <w:t>also bald aufstehet, er sey gleich ein Ge</w:t>
        <w:br/>
        <w:t>meiner oder der Capitain selbsten, sich soll Befle</w:t>
        <w:br/>
        <w:t>auffeine Gurcken nieder sehen, das ist Fig 1</w:t>
        <w:br/>
        <w:t>er soll nieder hauchen, daß sein Leib auf</w:t>
        <w:br/>
        <w:t>den Knien ruhe und seine Hinter Baden.</w:t>
        <w:br/>
        <w:br/>
        <w:t>die Erde nicht berühren, gleichwohl auch</w:t>
        <w:br/>
        <w:t>über drey Finger hoch von derselben</w:t>
        <w:br/>
        <w:t>nicht abstehen; welches Nieder-Wurden</w:t>
        <w:br/>
        <w:t>bey ihnen eine ganze gemeine und alltågs</w:t>
        <w:br/>
        <w:t>liche Manier ist, so daß sie es schon von</w:t>
        <w:br/>
        <w:t>zarter Kindheit an gewohnet seyn. nie,</w:t>
        <w:br/>
        <w:t>Wenn der Anstifte dieses siehet, jesied</w:t>
        <w:br/>
        <w:t>det er einige Worte mit seinen Nebens Cere</w:t>
        <w:br/>
        <w:t>Männern gleichsam als ob er den Confens</w:t>
        <w:br/>
        <w:t>einholet, diesen zum Mann zu</w:t>
        <w:br/>
        <w:t>sprechen. Nachdem sie nun alle einmut</w:t>
        <w:br/>
        <w:t>thig mit jo, jo, das ist: ja, ja, geantwort</w:t>
        <w:br/>
        <w:t>tet haben: so tritt er hinaus zu dem jun</w:t>
        <w:br/>
        <w:t>gen Mann; redet ein wenig mit ihm,</w:t>
        <w:br/>
        <w:t>und kündiget ihm an, wie er hinfüro von</w:t>
        <w:br/>
        <w:t>seiner Mutter Gehorsam, Nachfolge</w:t>
        <w:br/>
        <w:t>und Zwang befreyet sey, und sich nicht</w:t>
        <w:br/>
        <w:t>mehr unter ihrer Gesellschafft finden las</w:t>
        <w:br/>
        <w:t>sen dorffe, daferne er nicht aufs neue weis</w:t>
        <w:br/>
        <w:t>le anders das ist: ehrlich, und ihrer Ge</w:t>
        <w:br/>
        <w:t>sellschafft würdig gemacht werden; son</w:t>
        <w:br/>
        <w:t>dern er müsse sich inskünftige zu ihnen,</w:t>
        <w:br/>
        <w:t>und seines gleichen halten, und von nun</w:t>
        <w:br/>
        <w:t>an zeigen, daß er ein Mann seie.</w:t>
        <w:br/>
        <w:br/>
        <w:br/>
        <w:t>Nach Endigung dieser Aussprach, Died</w:t>
        <w:br/>
        <w:t>welche der junge angenommene Mann Bered</w:t>
        <w:br/>
        <w:t>miti beantwortet, tritt er etwas náher</w:t>
        <w:br/>
        <w:t>zu ihm; nimmt fein Membrum virile</w:t>
        <w:br/>
        <w:t>in die Hand, und machet ihn mit seinem</w:t>
        <w:br/>
        <w:t>Wasser in der Blase so lange naß, als</w:t>
        <w:br/>
        <w:t>ein Tropffen heraus lauffen. Dieses</w:t>
        <w:br/>
        <w:t>Wasser hingegen empfanget der junge</w:t>
        <w:br/>
        <w:t>Mann mit Luft; waschet und reibet</w:t>
        <w:br/>
        <w:t>es: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hinein; macht auch unterschiedliche</w:t>
        <w:br/>
        <w:t>ruhen mit den Nägeln, in das an sei</w:t>
        <w:br/>
        <w:t>m Leib klebende, mit Ruß, Staub</w:t>
        <w:br/>
        <w:t>d Unflat vermischte Fett: die er</w:t>
        <w:br/>
        <w:t>er alsobald hernach wieder mit der flas</w:t>
        <w:br/>
        <w:t>en Hand zustreichet, also, daß man</w:t>
        <w:br/>
        <w:t>ht fiehet, wo vorhero eine solche Furs</w:t>
        <w:br/>
        <w:t>gewesen ist.</w:t>
        <w:br/>
        <w:br/>
        <w:t>Endlich wenn auch dieser Actus vors</w:t>
        <w:br/>
        <w:t>er, saget der Aeltesten aus der Call</w:t>
        <w:br/>
        <w:t>chemals zum Beschluß, und wünschet</w:t>
        <w:br/>
        <w:t>n in Namen aller gegenwärtigen</w:t>
        <w:br/>
        <w:t>tánnet mit diesen Worten Glück:</w:t>
        <w:br/>
        <w:t>Amma, das ist: Glück darzu, Aida</w:t>
        <w:br/>
        <w:t>ze, das ist: Werder wacker alt.</w:t>
        <w:br/>
        <w:br/>
        <w:t>oa, qua, das ist Zeuger fein viel</w:t>
        <w:br/>
        <w:t>inder. kumi, das ist: Es wachse</w:t>
        <w:br/>
        <w:t>cb fein bald der Bare; nach deren</w:t>
        <w:br/>
        <w:t>digung ist die ganze Sache gethan,</w:t>
        <w:br/>
        <w:t>d er nunmehro zum Mann gemacht.</w:t>
        <w:br/>
        <w:t>och ist hierbey noch als im vornen ges</w:t>
        <w:br/>
        <w:t>n anzumercken, daß sie sich eben dies</w:t>
        <w:br/>
        <w:t>drey ersten Worte bedienen, wenn sie</w:t>
        <w:br/>
        <w:t>en und hören, daß einer aus ihrer Ge</w:t>
        <w:br/>
        <w:t>schafft liefet, um ihm mit demselben so</w:t>
        <w:br/>
        <w:t>el anzudeuten und anzuwünschen, als</w:t>
        <w:br/>
        <w:t>enn wir gegen einander bey dem Niesen</w:t>
        <w:br/>
        <w:t>Sobald nun alle diese Ceremonien</w:t>
        <w:br/>
        <w:t>corbey seyn, und er zum Mann gemachet</w:t>
        <w:br/>
        <w:t>, wird alsobald ein fetter Hammel von</w:t>
        <w:br/>
        <w:t>n einigen, nach ihrer Art geschlachtet;</w:t>
        <w:br/>
        <w:t>s Fleisch, samt dem Eingeweide zum</w:t>
        <w:br/>
        <w:t>euer gebracht, und theils gekocht, theils</w:t>
        <w:br/>
        <w:t>braten. Wenn es fertig, so setzen sich</w:t>
        <w:br/>
        <w:t>e alten Männer, nebst dem jungen</w:t>
        <w:br/>
        <w:t>Rann zusammen und essen: doch so, daß</w:t>
        <w:br/>
        <w:t xml:space="preserve">Alten erst </w:t>
      </w:r>
      <w:r>
        <w:rPr>
          <w:b/>
          <w:color w:val="DD2B05"/>
          <w:u w:val="single"/>
        </w:rPr>
        <w:t>ihrePortion</w:t>
      </w:r>
      <w:r>
        <w:t xml:space="preserve"> davon geniesen,</w:t>
        <w:br/>
        <w:t>nd den Jungen so lange zu sehen lassen.</w:t>
        <w:br/>
        <w:br/>
        <w:t>Ben sie sich aber fatt gegessen haben, laß</w:t>
        <w:br/>
        <w:t>n sie endlich auch zu, daß derselbe in ih</w:t>
        <w:br/>
        <w:t>r Gegenwart und Gesellschafft das er</w:t>
        <w:br/>
        <w:t>mal speisen mag: welches ihm hinanff</w:t>
        <w:br/>
        <w:t>g allezeit bey ihnen, und nicht bey den</w:t>
        <w:br/>
        <w:t xml:space="preserve">Weibern mehr zu thun </w:t>
      </w:r>
      <w:r>
        <w:rPr>
          <w:b/>
          <w:color w:val="DD2B05"/>
          <w:u w:val="single"/>
        </w:rPr>
        <w:t>obliegetHier</w:t>
      </w:r>
      <w:r>
        <w:br/>
        <w:t>hat Er also mein Herz diese Mas</w:t>
        <w:br/>
        <w:t>er vom Männer machen. Nun urtheile</w:t>
        <w:br/>
        <w:t>r, ob ein Bold in der Welt sey, daß der</w:t>
        <w:br/>
        <w:t>leichen Gebrauch beobachte? Ich meis</w:t>
        <w:br/>
        <w:t>es Orts will nur noch hinzu fügen, daß</w:t>
        <w:br/>
        <w:t>e durch dieses Mittel, dem mütterlichen</w:t>
        <w:br/>
        <w:t>Behorsam so sehr entzogen werden, daß</w:t>
        <w:br/>
        <w:t>uch selbst das vierte Gebot darunter</w:t>
        <w:br/>
        <w:t>Noth leidet. Denn sie haben nach dies</w:t>
        <w:br/>
        <w:t>em Actu, nicht allein vollkommene</w:t>
        <w:br/>
        <w:t>freyheit zu heurathen, wenn sie wollen;</w:t>
        <w:br/>
        <w:t>ondern es ist ihnen auch hinfüro keine</w:t>
        <w:br/>
        <w:t>Schande, sondern vielmehr ein groß</w:t>
        <w:br/>
        <w:t>es Lob, welches ihnen auch selbst die</w:t>
        <w:br/>
        <w:t>gent</w:t>
        <w:br/>
        <w:t>Mütter geben und zulegen, wenn fie Hott</w:t>
        <w:br/>
        <w:t>hingehen, und entweder in der Truckens en f</w:t>
        <w:br/>
        <w:t>heit, oder aus Bosheit und im Zorn, Deut</w:t>
        <w:br/>
        <w:t>ihre Mutter wacker schlagen, und mit ei</w:t>
        <w:br/>
        <w:t>nem blauen Auge von sich jagen, auch</w:t>
        <w:br/>
        <w:t>dabey sagen: ich stehe nicht mehr unter</w:t>
        <w:br/>
        <w:t>eurer Zucht und D. iplin</w:t>
        <w:br/>
        <w:t>Gewiß, so schändlich, schwere und Des</w:t>
        <w:br/>
        <w:t>unverantwortlich dieses Laster, so wohl, die R</w:t>
        <w:br/>
        <w:t>nach geistlichen, als weltlichen Rechten bion b</w:t>
        <w:br/>
        <w:t>ist: so leicht siehet man demselben auch un-herter</w:t>
        <w:br/>
        <w:t>den Christen durch die Finger; wos</w:t>
        <w:br/>
        <w:t>selbst es eben so wohl, als unter den Hottentotten,</w:t>
        <w:br/>
        <w:t>gottlose Buben giebet, die</w:t>
        <w:br/>
        <w:t>weder nach Recht und Billigkeit, als nach</w:t>
        <w:br/>
        <w:t>Zucht und Ehrbarkeit fragen; auch nicht</w:t>
        <w:br/>
        <w:t>einmal so lange an sich halten können, als</w:t>
        <w:br/>
        <w:t>diese wilde und blinde Hottentotten</w:t>
        <w:br/>
        <w:t>thun; sondern ihren Eltern, so wohl Bas</w:t>
        <w:br/>
        <w:t>ter als Mutter (defen sich gleichwohl</w:t>
        <w:br/>
        <w:t>die Hottentotten nicht unterstehen darfs</w:t>
        <w:br/>
        <w:t>fen, wenn sie nicht die Straffe des</w:t>
        <w:br/>
        <w:t>Todtes innerhalb zwo Stunden eruk</w:t>
        <w:br/>
        <w:t>ten wollen) nicht nur Schläge anbieten,</w:t>
        <w:br/>
        <w:t>weil sie noch in ihrem Brodt sind; sons</w:t>
        <w:br/>
        <w:t>dern auch wohl würcklich geben, aners</w:t>
        <w:br/>
        <w:t>achtet sie viel besser wissen als diese, und</w:t>
        <w:br/>
        <w:t>wohl verstehen, welche schwehre Strafs</w:t>
        <w:br/>
        <w:t>fe GOtt darauf geneßet habe, wenn Er</w:t>
        <w:br/>
        <w:t>gesprochen: Wer Vater oder Mutter</w:t>
        <w:br/>
        <w:t>chläget, dem sollen die Raben am Bach</w:t>
        <w:br/>
        <w:t>die Augen aushacken. umer</w:t>
        <w:br/>
        <w:t>Weil ich oben des Worts Kupfere Was</w:t>
        <w:br/>
        <w:t>gedacht, und dabey gesaget habe, daß dem</w:t>
        <w:br/>
        <w:t>es ein gar verächtliches Wort sey, wochen</w:t>
        <w:br/>
        <w:t>mit sich ein alter Hottentotte, der schon Schm</w:t>
        <w:br/>
        <w:t>zum Mann gemacht ist, gar nicht mag</w:t>
        <w:br/>
        <w:t>belegen lassen: so will mein Herz, nun</w:t>
        <w:br/>
        <w:t>auch dieses annoch erzehlen, daß, wenn</w:t>
        <w:br/>
        <w:t>ein Alter gegen dem andern sich dieses</w:t>
        <w:br/>
        <w:t>Wortes bedienet, derjenige, so das</w:t>
        <w:br/>
        <w:t>durch zu erst beschimffet worden, daß</w:t>
        <w:br/>
        <w:t>es andere gehöret haben, unwieder</w:t>
        <w:br/>
        <w:t>sprachlich aus ihrer Gesellschafft so lang</w:t>
        <w:br/>
        <w:t>ausgeschlossen bleibet, biß er erst anders</w:t>
        <w:br/>
        <w:t>machet, das ist: sich wieder ehrlich ma</w:t>
        <w:br/>
        <w:t>chen lasset. Denn sie halten gar viel auf</w:t>
        <w:br/>
        <w:t>einen ehrlichen Namen, noch mehr</w:t>
        <w:br/>
        <w:t>aber auf das Schmausen und frölich</w:t>
        <w:br/>
        <w:t>seyn.</w:t>
        <w:br/>
        <w:br/>
        <w:t>Weil num die Gewohnheit einmal wie</w:t>
        <w:br/>
        <w:t>so eingefübret, daß der Beschimpfte Se</w:t>
        <w:br/>
        <w:t>sich eher nicht wieder in ihre Gesellschafft rid</w:t>
        <w:br/>
        <w:t>verfügen darff, er habe sich denn durch mach</w:t>
        <w:br/>
        <w:t>einen fetten Hammel legim ret, den er</w:t>
        <w:br/>
        <w:t>zum besten geben muß: so bleiben sie</w:t>
        <w:br/>
        <w:t>auch sehr fest darauf beharren, und leis</w:t>
        <w:br/>
        <w:t>den ihn entweder gar nicht unter ihnen;</w:t>
        <w:br/>
        <w:t>oder aber, wenn er sich bey ihnen in der</w:t>
        <w:br/>
        <w:t>Ahh 2</w:t>
        <w:br/>
        <w:t>Com-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Compagnie niederlegen will, lauffen</w:t>
        <w:br/>
        <w:t>e alle davon und lassen ihn alleine hirzener</w:t>
        <w:br/>
        <w:t>wird dahero endlich wohl gezwun</w:t>
        <w:br/>
        <w:t>en, sich zu geben und einen fetten Ham</w:t>
        <w:br/>
        <w:t>el abschlachten zu lassen; wobey er</w:t>
        <w:br/>
        <w:t>ber gar wenig vom Fleisch, und nichts</w:t>
        <w:br/>
        <w:t>s das Fett und die Dormer bekommt:</w:t>
        <w:br/>
        <w:t>von ihm das erste zum schmieren dies</w:t>
        <w:br/>
        <w:t>et, welches die andere selbst verrichten,</w:t>
        <w:br/>
        <w:t>mo ihn gleichsam aufs neue ihrer Ge</w:t>
        <w:br/>
        <w:t>abschafft würdig machen; das andere</w:t>
        <w:br/>
        <w:t>ber stehet ihm frey, nebst dem Blut</w:t>
        <w:br/>
        <w:t>kochen und zu verzehren, dieweil sie</w:t>
        <w:br/>
        <w:t>it dem Fleisch des Hammels streichen</w:t>
        <w:br/>
        <w:t>chen, und selbiges zu seinen Ehren ver</w:t>
        <w:br/>
        <w:t>thren, nachgehends aber gesamter</w:t>
        <w:br/>
        <w:t>band sich die halbe Nacht durch, lustig</w:t>
        <w:br/>
        <w:t>machen.</w:t>
        <w:br/>
        <w:br/>
        <w:t>So wenig aber als er bekommet,</w:t>
        <w:br/>
        <w:t>o wenig empfanget auch seine Frau,</w:t>
        <w:br/>
        <w:t>s welche sich nebst den andern Weibern</w:t>
        <w:br/>
        <w:t>nder Suppe mag genügen lassen. Doch</w:t>
        <w:br/>
        <w:t>wenn er ihr aus Liebe etwas von seinem</w:t>
        <w:br/>
        <w:t>Blut und drein geschnittenen Dormern</w:t>
        <w:br/>
        <w:t>ill zukommen lassen, so stehet es ihm frey;</w:t>
        <w:br/>
        <w:t>3 wäre denn, daß man wisse, daß sie un</w:t>
        <w:br/>
        <w:t>in wäre und ihre monatliche Reines</w:t>
        <w:br/>
        <w:t>ung hatte, als in welchem Fall es nicht</w:t>
        <w:br/>
        <w:t>laubet gleich anderswo mit meh</w:t>
        <w:br/>
        <w:t>ern wird gesaget werden. Nachdem</w:t>
        <w:br/>
        <w:t>uch dieses geschehen, und er sich auf</w:t>
        <w:br/>
        <w:t>olche Weise wieder ehrlich machen las</w:t>
        <w:br/>
        <w:t>en: so ist er wieder so ehrlich als ein</w:t>
        <w:br/>
        <w:t>derer, und darff sich ausser andern</w:t>
        <w:br/>
        <w:t>Befallen, die inskünftige folgen werden,</w:t>
        <w:br/>
        <w:t>nicht scheuen, in ihrer Gesellschafft wie</w:t>
        <w:br/>
        <w:t>er zu erscheinen.</w:t>
        <w:br/>
        <w:br/>
        <w:t>Wenn ich hierüber offtmals meinen</w:t>
        <w:br/>
        <w:t>Gedancken freyen Lauff gelassen, und</w:t>
        <w:br/>
        <w:t>Erwegung gezogen, wo doch solches</w:t>
        <w:br/>
        <w:t>ey diesen wilden Leuten herrühren muß</w:t>
        <w:br/>
        <w:t>, daß ihnen ein solches genüßes Wort</w:t>
        <w:br/>
        <w:t>gar bald könne in die Nase schnupf</w:t>
        <w:br/>
        <w:t>en, und den andern, gegen welchen es</w:t>
        <w:br/>
        <w:t>gesaget worden, untüchtig und ihrer</w:t>
        <w:br/>
        <w:t>Besellschafft unwerth machen, biß er sich</w:t>
        <w:br/>
        <w:t>urch einen fetten Hammel legitimieret</w:t>
        <w:br/>
        <w:t>abe? so hat mich allezeit beduncken, es</w:t>
        <w:br/>
        <w:t>muffe dieses ein univerfae Wesen durch</w:t>
        <w:br/>
        <w:t>ie ganze Welt seyn, da keine Gesells</w:t>
        <w:br/>
        <w:t>hafft, Compagnie oder Zunfft einen</w:t>
        <w:br/>
        <w:t>Beschimpften leiden kan. Denn es ist</w:t>
        <w:br/>
        <w:t>icht nur bekandt, wie ein geschimpfe</w:t>
        <w:br/>
        <w:t>er Cavallier verachtet ist, biß er Satisdaction</w:t>
        <w:br/>
        <w:t>darüber habe: sondern es ist</w:t>
        <w:br/>
        <w:t>uch offenbahr, daß feine Compagnie</w:t>
        <w:br/>
        <w:t>mit einem solchen gemachet wird, dem</w:t>
        <w:br/>
        <w:t>was nachgeredet worden, wodurch</w:t>
        <w:br/>
        <w:t>zin ehrlicher Name Noth leiden kan;</w:t>
        <w:br/>
        <w:t>es mag derselbe geistlich oder weltlich, hos</w:t>
        <w:br/>
        <w:t>hen oder niedern Stands seyn; so daß</w:t>
        <w:br/>
        <w:t>in diesem Stück die Christen nicht an</w:t>
        <w:br/>
        <w:t>ders als die Hottentotten, und die Hottentotten</w:t>
        <w:br/>
        <w:t>nicht anders als die Christen</w:t>
        <w:br/>
        <w:t>verfahren. Nur ist der Unterscheid in</w:t>
        <w:br/>
        <w:t>der Manier sich in einen guten Namen</w:t>
        <w:br/>
        <w:t>zusetzen, das einigste Zeichen eines wes</w:t>
        <w:br/>
        <w:t>entlichen Unterscheides. gar and</w:t>
        <w:br/>
        <w:t>Sowohl als dieses nun anders mar</w:t>
        <w:br/>
        <w:t>oben heisset; so wohl führet auch das r</w:t>
        <w:br/>
        <w:t>jenige gleichen Namen, wenn die ganze ma</w:t>
        <w:br/>
        <w:t>Call oder Dorff Gemeinde will anders, che</w:t>
        <w:br/>
        <w:t>und sich um erheblicher Ursachen willen,</w:t>
        <w:br/>
        <w:t>einen frölichen Tag machen Solche Ur</w:t>
        <w:br/>
        <w:t>fachen aber können seyn: wenn sie wieder</w:t>
        <w:br/>
        <w:t>ihre Feinde glücklich gewesen, und gleich</w:t>
        <w:br/>
        <w:t>sam einen Danck Tag halten wollen;</w:t>
        <w:br/>
        <w:t>wenn sie viele wilde Thiere, Löwen, Ty</w:t>
        <w:br/>
        <w:t>ger, Rhinozeroten, Elephanten und an</w:t>
        <w:br/>
        <w:t>dere erleget, die so wohl ihnen, als ihrem</w:t>
        <w:br/>
        <w:t>Vich Schaden zufügen fonten; wenn</w:t>
        <w:br/>
        <w:t>einige unter ihnen arand gewesen, und</w:t>
        <w:br/>
        <w:t>dem Todte wieder entronnen sind: und</w:t>
        <w:br/>
        <w:t>was dergleichen mehr syndie auch</w:t>
        <w:br/>
        <w:t>selbstunter den Christen, offtmals zu</w:t>
        <w:br/>
        <w:t>Dand und Bet Tagen Ursache und Ges</w:t>
        <w:br/>
        <w:t>legenheit geben. mu bau Tal</w:t>
        <w:br/>
        <w:t>Wenn also die ganze Aral: in solchen</w:t>
        <w:br/>
        <w:t>und dergleichen Fällen will anders mas neu</w:t>
        <w:br/>
        <w:t>oben: so geschiehet es auf nachfolgende</w:t>
        <w:br/>
        <w:t>Da</w:t>
        <w:br/>
        <w:t>Manier. Sie setzen ein Haus mitten deu</w:t>
        <w:br/>
        <w:t>in die Call, die nicht etwan Beyhen-oder</w:t>
        <w:br/>
        <w:t>Staffelweise, wie unsere Städte, Elee</w:t>
        <w:br/>
        <w:t>den oder Dörfer in Europa; sondern Fi</w:t>
        <w:br/>
        <w:t>in einer Circul Form gebauet, wie ich</w:t>
        <w:br/>
        <w:t>auf einander mahl ausführen will. Die</w:t>
        <w:br/>
        <w:t>ses mitten in dem Creiß oder Platz der</w:t>
        <w:br/>
        <w:t>Call stehende Haus, muß von lauter</w:t>
        <w:br/>
        <w:t>neuen und noch nicht gebrauchten Mot</w:t>
        <w:br/>
        <w:t>ten, Stangen und Fellen erbauet seyn,</w:t>
        <w:br/>
        <w:t>damit man gleichsam eine neue Lebens</w:t>
        <w:br/>
        <w:t>Art zu erkennen geben will. die</w:t>
        <w:br/>
        <w:t>So bald dieses Haus zu bauen an</w:t>
        <w:br/>
        <w:t>gefangen wird, das früh nach der Son gez</w:t>
        <w:br/>
        <w:t>nen Aufgang geschiehet: lauffen die Wei</w:t>
        <w:br/>
        <w:t>ber und junge, noch nicht zu Mánnern</w:t>
        <w:br/>
        <w:t>gemachte Hottentotten hinaus, und hos</w:t>
        <w:br/>
        <w:t>len grüne Zweige von allerhand Baus</w:t>
        <w:br/>
        <w:t>men, nebst vielen schönen anmutigen</w:t>
        <w:br/>
        <w:t>und lieblich riechenden Blumen; womit</w:t>
        <w:br/>
        <w:t xml:space="preserve">sie bey der </w:t>
      </w:r>
      <w:r>
        <w:rPr>
          <w:b/>
          <w:color w:val="DD2B05"/>
          <w:u w:val="single"/>
        </w:rPr>
        <w:t>Suruckkunfft</w:t>
      </w:r>
      <w:r>
        <w:t xml:space="preserve"> das ganze in</w:t>
        <w:br/>
        <w:t>der Mitte stehende Haus bestecken, und</w:t>
        <w:br/>
        <w:t>also zu einer rechten Lauber Hütten mas</w:t>
        <w:br/>
        <w:t>chen: daß man fast gar nichts anders</w:t>
        <w:br/>
        <w:t>von dem ganzen Hause siehet, als grús</w:t>
        <w:br/>
        <w:t>ne Blätter, mit untermengten vielfarbe</w:t>
        <w:br/>
        <w:t>gen Blumen.</w:t>
        <w:br/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Nach Erbauung und Auszierung die</w:t>
        <w:br/>
        <w:t>es Hauses, gehen die Männer hin, und</w:t>
        <w:br/>
        <w:t>nehmen den fettesten Ochsen, oder auch</w:t>
        <w:br/>
        <w:t>wohl ein fettes Rind, von 1. biß 2. auch</w:t>
        <w:br/>
        <w:t>dritthalb Jahren bey den Hörnern; bins</w:t>
        <w:br/>
        <w:t>en es mit ihren Binsen Stricken, und</w:t>
        <w:br/>
        <w:t>berffen es zu Boden; und so bald es auf</w:t>
        <w:br/>
        <w:t>en Rücken lieget, auch die 4. Füsse mit</w:t>
        <w:br/>
        <w:t>Stricken, die wohl außgespannet und</w:t>
        <w:br/>
        <w:t>urch Pflocke in die Erde befestiget seyn,</w:t>
        <w:br/>
        <w:t>amit es nicht schlagen und Schaden</w:t>
        <w:br/>
        <w:t>un könne. Sie schlachten sie alsdenn</w:t>
        <w:br/>
        <w:t>icht etwan wie wir oder unsere Metzger</w:t>
        <w:br/>
        <w:t>Europa: sondern auf eine besondere</w:t>
        <w:br/>
        <w:t>nd ihnen allein eigene manier, wie ins</w:t>
        <w:br/>
        <w:t>ünfftige anweisen werde.</w:t>
        <w:br/>
        <w:br/>
        <w:t>Sobald der Ochse oder das Rind ges</w:t>
        <w:br/>
        <w:t>lachtet, welches aber nicht so bald ge</w:t>
        <w:br/>
        <w:t>an ist, sondern wohl noch eine halbe</w:t>
        <w:br/>
        <w:t>Stunde lebet, che es einmal stirbet: so</w:t>
        <w:br/>
        <w:t>Ben sie schon Kopffe zum Feuer: ma</w:t>
        <w:br/>
        <w:t>en auch Gruben in die Erde in welchen</w:t>
        <w:br/>
        <w:t>e ein oder mehr Stücke ohne Badt</w:t>
        <w:br/>
        <w:t>manne oder einig ander Instrument,</w:t>
        <w:br/>
        <w:t>caten können. Wenn dieses alles fer:</w:t>
        <w:br/>
        <w:t>g, und das Kochen und Braten geen</w:t>
        <w:br/>
        <w:t>t; so setzen sich die Männer zusammen,</w:t>
        <w:br/>
        <w:t>d verzehren alles Fleisch allein, geben</w:t>
        <w:br/>
        <w:t>per doch den Frauen die Suppe und</w:t>
        <w:br/>
        <w:t>eiter nichts davon zu verzehren, damit</w:t>
        <w:br/>
        <w:t>nur sagen können daß sie auch etwas</w:t>
        <w:br/>
        <w:t>von genossen haben.</w:t>
        <w:br/>
        <w:br/>
        <w:t xml:space="preserve">Sind sie nun so starck </w:t>
      </w:r>
      <w:r>
        <w:rPr>
          <w:b/>
          <w:color w:val="DD2B05"/>
          <w:u w:val="single"/>
        </w:rPr>
        <w:t>anMannschafft</w:t>
      </w:r>
      <w:r>
        <w:br/>
        <w:t>cht, daß sie einen fetten Ochsen oder</w:t>
        <w:br/>
        <w:t>alb auf einmal verzehren können: so</w:t>
        <w:br/>
        <w:t>en sie doch nicht gerne etwas biß den</w:t>
        <w:br/>
        <w:t>lenden Tag übrig; sondern sehen sich</w:t>
        <w:br/>
        <w:t>8 Abends, auch wol in der Nacht wie</w:t>
        <w:br/>
        <w:t>rum zusammen, und verzehren das</w:t>
        <w:br/>
        <w:t>rige, oder doch wenigstens so viel daß</w:t>
        <w:br/>
        <w:t>f den folgenden Tag gar blut wenig</w:t>
        <w:br/>
        <w:t>verbleibt: da unterdessen die Weiber</w:t>
        <w:br/>
        <w:t>erals mit guten Augen zu sehen und</w:t>
        <w:br/>
        <w:t>re Suppe, so sie noch was übrig ha</w:t>
        <w:br/>
        <w:t>n, gar verzehren müssen. Wenn sie</w:t>
        <w:br/>
        <w:t>er nichts übrig gelassen, sondern die</w:t>
        <w:br/>
        <w:t>be auf einmal eingenommen haben, so</w:t>
        <w:br/>
        <w:t>offen sie inzwischen eine Pfeife To</w:t>
        <w:br/>
        <w:t>ck, und erden sich damit. Wobeyzum</w:t>
        <w:br/>
        <w:t>Offen, wie es leicht geschehen kan, daß</w:t>
        <w:br/>
        <w:t>cats ben ihnen übrig bleibt: weil die</w:t>
        <w:br/>
        <w:t>Weiber eine grössere Menge als die Man</w:t>
        <w:br/>
        <w:t>ausmache. Nicht nur um der Polygame</w:t>
        <w:br/>
        <w:t>willen allein: sondern auch wegen</w:t>
        <w:br/>
        <w:t>Kinder, die sich bey ihnen aufhalten</w:t>
        <w:br/>
        <w:t>d mit ihnen essen müssen.</w:t>
        <w:br/>
        <w:br/>
        <w:t>Mittlerweile vergaffet man aber zeis</w:t>
        <w:br/>
        <w:t>en der Mahlzeit des frölich seyn ganz</w:t>
        <w:br/>
        <w:t>und gar nicht: sondern, so bald das Speise</w:t>
        <w:br/>
        <w:t>sen ein Ende, fángt man schon an mit'</w:t>
        <w:br/>
        <w:t>der Music sich hören zu lassen. Hierbey</w:t>
        <w:br/>
        <w:t>findet sich denn auch das Tanzen, und</w:t>
        <w:br/>
        <w:t>zwar beydes auf eine solche veränderliche</w:t>
        <w:br/>
        <w:t>Manier, daß man es offt gerne, zu andrer</w:t>
        <w:br/>
        <w:t>Zeit auch wiederum nicht gerne höret:</w:t>
        <w:br/>
        <w:t>wie anderas in einem absonderlichen</w:t>
        <w:br/>
        <w:t>Schreiben, wenn GOtt Leben und Ge</w:t>
        <w:br/>
        <w:t>rundheit verleyhet, auszuführen, und mit</w:t>
        <w:br/>
        <w:t>mehrern darzustellen gebende. Mit fol</w:t>
        <w:br/>
        <w:t>chen frölich seyn, wird bey nahe die ganze</w:t>
        <w:br/>
        <w:t>Nacht continuiret, ohne daß man sich</w:t>
        <w:br/>
        <w:t>weder imber noch im Wein oder einem</w:t>
        <w:br/>
        <w:t>andern starcken Geträncke truncken und</w:t>
        <w:br/>
        <w:t>voll auffet. lam</w:t>
        <w:br/>
        <w:t>Dieses ist also die Manier, wenn die</w:t>
        <w:br/>
        <w:t>ganze Krall anders machet. Solte sie ere</w:t>
        <w:br/>
        <w:t>nicht von den Jüden in etwas herstal von</w:t>
        <w:br/>
        <w:t>men, und nur durch unterschiedliche Befaud</w:t>
        <w:br/>
        <w:t>änderungen welche nach und nach sich</w:t>
        <w:br/>
        <w:t>dabey eingeschlichen, in solche Form ges</w:t>
        <w:br/>
        <w:t>gossen worden seyn? weil sich fast alle</w:t>
        <w:br/>
        <w:t>Gebrauche mit der Zeit verändern, also,</w:t>
        <w:br/>
        <w:t>daß man offt nicht sagen solte, daß es</w:t>
        <w:br/>
        <w:t>mehr derselbe Gebrauch wäre? Doch</w:t>
        <w:br/>
        <w:t>ich will meinem Heran das weitere Nachs</w:t>
        <w:br/>
        <w:t>sinnen davon tezlaffen, und meines Orts</w:t>
        <w:br/>
        <w:t>nur noch so viel mit anführen, daß mir</w:t>
        <w:br/>
        <w:t>dergleichen Fröhlichkeit weit besser als bey Des</w:t>
        <w:br/>
        <w:t>uns Europæern gefällt, da man fast i R</w:t>
        <w:br/>
        <w:t>nirgends und niemaln frölich seyn fan, folde</w:t>
        <w:br/>
        <w:t>wenn man sich nicht einen dichten Rausch lichte</w:t>
        <w:br/>
        <w:t>dabey an auffet: ungeachtet GOtt das</w:t>
        <w:br/>
        <w:t>Vollsauffen so schaöcklich stark und viel</w:t>
        <w:br/>
        <w:t>fältig in seinem H. Wort verbothen und</w:t>
        <w:br/>
        <w:t>den Trunkenbolden das Himmelreich</w:t>
        <w:br/>
        <w:t>abgesprochen. vid. 1. Cor. VI. 10. &amp; piura</w:t>
        <w:br/>
        <w:t>alia loca. bion</w:t>
        <w:br/>
        <w:t>Wie viel tausend Unglücke entstehen Trun</w:t>
        <w:br/>
        <w:t>nicht durch das Vollsauffen ja wol gan ei</w:t>
        <w:br/>
        <w:t>ze Kriege, wie davon Erasmus Francici</w:t>
        <w:br/>
        <w:t>in seinem Ost und West Indischen</w:t>
        <w:br/>
        <w:t>Staats- und Lust Garten pag. 1255feqq. viele</w:t>
        <w:br/>
        <w:t>Erempel anführet. Seneca nen</w:t>
        <w:br/>
        <w:t>net sie Epift. 28. eine voluntariam infamiam</w:t>
        <w:br/>
        <w:t>oder freiwillige Averey. Denn,</w:t>
        <w:br/>
        <w:t>saget er: Extende in plures Dies filum</w:t>
        <w:br/>
        <w:t>ebr habitum, nunquid de furioso dubitabis?</w:t>
        <w:br/>
        <w:t>nunc quoque non eft minor,</w:t>
        <w:br/>
        <w:t>fed brevior, d. i. alte mit deinem Volls</w:t>
        <w:br/>
        <w:t>fauffen etliche Tage nacheinander an/</w:t>
        <w:br/>
        <w:t>wirst du denn wohl anders beschaffen</w:t>
        <w:br/>
        <w:t>seyn/ als ein Rasender: Sie ist auch ans</w:t>
        <w:br/>
        <w:t>ago / da sie nur einen Tag währet/</w:t>
        <w:br/>
        <w:t>nichts anders/ auch nicht kleiner/sons</w:t>
        <w:br/>
        <w:t>dern nur bürger. Die Trunckenheit,</w:t>
        <w:br/>
        <w:t>saget gedachter Francici 1. c. p. 1259.</w:t>
        <w:br/>
        <w:br/>
        <w:t>ist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ein rechter Wirbel: Schlund auf dem</w:t>
        <w:br/>
        <w:t>eiten Meer dieser Welt, der leider!</w:t>
        <w:br/>
        <w:t>aches lebendiges Schiff zu sich hin</w:t>
        <w:br/>
        <w:t>in den Abgrund der Höllen reißet</w:t>
        <w:br/>
        <w:t>könten zwar noch viele andere Sits</w:t>
        <w:br/>
        <w:t>n Lehren hieraus genommen werden: al</w:t>
        <w:br/>
        <w:t>ine ich will sie allesamt meines Herm</w:t>
        <w:br/>
        <w:t>cipern Nachsinnen anheim stellen. Nun</w:t>
        <w:br/>
        <w:t>weiter zuwissen, daß die Hottentotten</w:t>
        <w:br/>
        <w:t>ders machen müssen, wenn sie mit der</w:t>
        <w:br/>
        <w:t>angen Krall von einem Ort aufbrechen,</w:t>
        <w:br/>
        <w:t>nd sich wieder an einem andern Ort nie</w:t>
        <w:br/>
        <w:t>ergaffen. Weil aber dieses Verhauen</w:t>
        <w:br/>
        <w:t>Der Wegziehen zwo Haupt Ursachen</w:t>
        <w:br/>
        <w:t>at davon die erste ist: wenn sie beinfraß</w:t>
        <w:br/>
        <w:t>Der auch Affer vor ihr Vich, und Le</w:t>
        <w:br/>
        <w:t>ens Unterhalt vor sich selbsten mehr einen;</w:t>
        <w:br/>
        <w:t>die andern aber, wenn jeman in der</w:t>
        <w:br/>
        <w:t>rall gestorben ist, oder sonsten um das</w:t>
        <w:br/>
        <w:t>eben gekommen: so wird auch, wegen</w:t>
        <w:br/>
        <w:t>er veränderlichen Manieren dieses An</w:t>
        <w:br/>
        <w:t>ers machens, eine zweyfache Beschrei</w:t>
        <w:br/>
        <w:t>ung erfodert werden; wovon ich amigo</w:t>
        <w:br/>
        <w:t>nur die erste gedencke auszuführen, weil</w:t>
        <w:br/>
        <w:t>ie andere sich besser ben ihren Begráb</w:t>
        <w:br/>
        <w:t>üß Ceremon en, wird anbringen und er</w:t>
        <w:br/>
        <w:t>ehlen lassen.</w:t>
        <w:br/>
        <w:br/>
        <w:t>Benn sie demnach des Futters wegen,</w:t>
        <w:br/>
        <w:t>der um Gebrechs willen anderer Lebens</w:t>
        <w:br/>
        <w:t>Mittel, von einem Ort zum andern die</w:t>
        <w:br/>
        <w:t>en: so ist weiter nichts dabey zu beob;</w:t>
        <w:br/>
        <w:t>achten, als daß sie, ehe noch ihre Häuser</w:t>
        <w:br/>
        <w:t>gebrochen, und auf Trag-Ochsen,</w:t>
        <w:br/>
        <w:t>ebet allen Hausrat gemacket worden,</w:t>
        <w:br/>
        <w:t>in fettes Schaaf nehmen, und selbiges,</w:t>
        <w:br/>
        <w:t>leichsam zur Danckbarkeit vor genossene</w:t>
        <w:br/>
        <w:t>Nahrung, sowohl vor ihre Personen,</w:t>
        <w:br/>
        <w:t>ls ihr übriges grobes und kleines Vich</w:t>
        <w:br/>
        <w:t>schlachten, auch nachgehends mit einan</w:t>
        <w:br/>
        <w:t>ser verzehren; mit dem Fett aber, das</w:t>
        <w:br/>
        <w:t>kochet und abgeschaffet wird, so wohl</w:t>
        <w:br/>
        <w:t>jhre Leiber, als ijhre Krollen wacker be</w:t>
        <w:br/>
        <w:t>schmieren, und auch mit Buch, das eis</w:t>
        <w:br/>
        <w:t>endlich ihr Haar-Poudre ift, ihre Köpfe</w:t>
        <w:br/>
        <w:t>Fe bestreuen.</w:t>
        <w:br/>
        <w:br/>
        <w:t>Gleich wie sie nun bey dieser Schwach</w:t>
        <w:br/>
        <w:t>ung den Weibern abermal nichts an</w:t>
        <w:br/>
        <w:t>Ders zukommen lassen als die Suppen:</w:t>
        <w:br/>
        <w:t>also machen es ihnen die Weiber wieder</w:t>
        <w:br/>
        <w:t>leich, wenn sie an dem neuen Ort,</w:t>
        <w:br/>
        <w:t>vo sie sich wieder niederlassen, nach ab</w:t>
        <w:br/>
        <w:t>gepacktem und wieder aufgerichteten</w:t>
        <w:br/>
        <w:t>Dáusern, welches innerhalb 2. Stunden</w:t>
        <w:br/>
        <w:t>u Stande gebracht, und vollkommen</w:t>
        <w:br/>
        <w:t>ethan wird, auch ein fettes Schaaf</w:t>
        <w:br/>
        <w:t>gleich fam zum guten Willkomm schwach:</w:t>
        <w:br/>
        <w:t>Cen; das Fleisch vor sich allein verzehren,</w:t>
        <w:br/>
        <w:t>und den Männern hinwiederum nichts</w:t>
        <w:br/>
        <w:t>als die Suppe zu schicken; auch alsdenn</w:t>
        <w:br/>
        <w:t>sich und ihre Krollen mit dem Fette</w:t>
        <w:br/>
        <w:t>schon beschmieren, und auch mit Buch</w:t>
        <w:br/>
        <w:t>bestreuen. Woraus denn erhellet, daß</w:t>
        <w:br/>
        <w:t>die Weiber den Männern im gering</w:t>
        <w:br/>
        <w:t>sten nichts nach zu geben gedencken, son</w:t>
        <w:br/>
        <w:t>dern eben so gerne so schön und schmierig</w:t>
        <w:br/>
        <w:t>seyn als die Männer. Ba nun</w:t>
        <w:br/>
        <w:t>An beyden Orten aber, wo sie weg</w:t>
        <w:br/>
        <w:t>ziehen und wiederum sich niederschlagen,</w:t>
        <w:br/>
        <w:t>oder lagern, wird nach getaner Mahis</w:t>
        <w:br/>
        <w:t>zeit gepanzet und damit die meiste Zeit der</w:t>
        <w:br/>
        <w:t>der Nacht zugebracht. Von ihrer Art</w:t>
        <w:br/>
        <w:t>zu tanzen werde ich zu anderer Zeit Be</w:t>
        <w:br/>
        <w:t>richt erstatten, weil dieses gar vielfältig</w:t>
        <w:br/>
        <w:t>und auch auf unterschiedliche Weise ge</w:t>
        <w:br/>
        <w:t>schiehet: wie denn auch selbst ihr Music</w:t>
        <w:br/>
        <w:t>nicht einerley ist, als ebenfalls wird ge</w:t>
        <w:br/>
        <w:t>saget werden. befr</w:t>
        <w:br/>
        <w:t>Aus diesem Hin und her ziehen echel</w:t>
        <w:br/>
        <w:t>let alswie wahr Mercklin in seiner Der</w:t>
        <w:br/>
        <w:t>Ost-Indischen Reise Beschreibung pag. be</w:t>
        <w:br/>
        <w:t>1103. geredet, wenn er gesprochen: Die inte</w:t>
        <w:br/>
        <w:t>Hottentotten wären nicht allezeit am bent</w:t>
        <w:br/>
        <w:t>Strande, sondern bald hie, bald da zu</w:t>
        <w:br/>
        <w:t>finden. Er kan auch mein Herz, nun</w:t>
        <w:br/>
        <w:t>leicht die Worte des Heren Vogels vers</w:t>
        <w:br/>
        <w:t>stehen, welcher in seiner Reise Beschreibung.</w:t>
        <w:br/>
        <w:t>pag. 72. gemeldet: Wenn die Hottentotte</w:t>
        <w:br/>
        <w:t>an einem Ort alle Fourage vor sich</w:t>
        <w:br/>
        <w:t>und ihr Vich confumiret, ziehen sie</w:t>
        <w:br/>
        <w:t>Truppen-weiß, daß ist, mit der ganzen</w:t>
        <w:br/>
        <w:t>Krall, insgesamt als eine Tromp fort,</w:t>
        <w:br/>
        <w:t>biß sie wieder einen andern Plaz, allwo</w:t>
        <w:br/>
        <w:t>wieder frisches Futter vor sie und das</w:t>
        <w:br/>
        <w:t>Vich ist, antreffen und solcher gestalt</w:t>
        <w:br/>
        <w:t>befinden sich nur wenige Hottentotten</w:t>
        <w:br/>
        <w:t>an dem Vorgebürge der guten Hoff</w:t>
        <w:br/>
        <w:t>nung. and Tab</w:t>
        <w:br/>
        <w:t>Ferner machen die Hattentotten ans Hat</w:t>
        <w:br/>
        <w:t>ders, wenn ihre Schaffe adricht werden:</w:t>
        <w:br/>
        <w:t>oder, wie sie es in gebrochen Holländisch den</w:t>
        <w:br/>
        <w:t>ausreden, wenn sie viel Mal Koppen be S</w:t>
        <w:br/>
        <w:t>kommen. Bey diesem Anders aachener</w:t>
        <w:br/>
        <w:t>gehet es nun folgender gestalt zu: So:</w:t>
        <w:br/>
        <w:t>bald sie mercken, daß solche tolle Schaaf Bef</w:t>
        <w:br/>
        <w:t>fe in ihrer Heerde seyn, warten die, ob Dirauch</w:t>
        <w:br/>
        <w:t>derselben mehr werden. Finden sich</w:t>
        <w:br/>
        <w:t>denn nach der Zeit mehrere so diesem U</w:t>
        <w:br/>
        <w:t>bel unterworffen seyn: so warten sie nicht</w:t>
        <w:br/>
        <w:t>lánger, sondern machen anders, d. i. fie</w:t>
        <w:br/>
        <w:t>opfern, daß die Kranckheit unter ihren</w:t>
        <w:br/>
        <w:t>Schaafen möge aufhören, und sie nicht</w:t>
        <w:br/>
        <w:t>weiter Verlust dadurch zu leiden haben.</w:t>
        <w:br/>
        <w:br/>
        <w:t>So</w:t>
        <w:br/>
        <w:t>Diese Opferung geschiehet also den</w:t>
        <w:br/>
        <w:t>Tage nach einander; an welchen allezeit gef</w:t>
        <w:br/>
        <w:t>ein Schaaf von denen, so nicht toll oder bre</w:t>
        <w:br/>
        <w:t>thörich seyn, muß geschlachtet werden. and</w:t>
        <w:br/>
        <w:t>Und</w:t>
        <w:br/>
        <w:t>hint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Brief: c</w:t>
        <w:br/>
        <w:br/>
        <w:t>nd zwar ist es nicht gleich viel wer, das</w:t>
        <w:br/>
        <w:t>Schaaf schlachtet oder offert, sondern</w:t>
        <w:br/>
        <w:t>muß alle zeit ein alter Mann seyn, der</w:t>
        <w:br/>
        <w:t>hon vor langen Jahren zum Mann ges</w:t>
        <w:br/>
        <w:t>achet worden, und Haus gehalten hat,</w:t>
        <w:br/>
        <w:t>eilen ein junger dazu nicht im Stand zu</w:t>
        <w:br/>
        <w:t>on erachtet wird: theils, weil er noch nicht</w:t>
        <w:br/>
        <w:t>weiß, flug und verständig ist als der</w:t>
        <w:br/>
        <w:t>Ite; theils auch, weil der Alte besser mit</w:t>
        <w:br/>
        <w:t>m Opfern, als er schon mehrmal pravirt</w:t>
        <w:br/>
        <w:t>hat, umzugehen, und folglich ein</w:t>
        <w:br/>
        <w:t>bequemers Schaaf auszulesen weiß als</w:t>
        <w:br/>
        <w:t>junge.</w:t>
        <w:br/>
        <w:br/>
        <w:t>Wenn aber das drey-tágiche Opfer</w:t>
        <w:br/>
        <w:t>f besagte Weise vollendet so sehen sich,</w:t>
        <w:br/>
        <w:t>ch geschehener täglichen Schlachtung,</w:t>
        <w:br/>
        <w:t>Allen zusammen, und verzehren das</w:t>
        <w:br/>
        <w:t>eisch, ohne daß sie weder den jungen</w:t>
        <w:br/>
        <w:t>tánnern, noch auch Frauen und Kins</w:t>
        <w:br/>
        <w:t>rn einen Bissen davon zukommen las</w:t>
        <w:br/>
        <w:t>1. Hingegen schicken sie den gedachten</w:t>
        <w:br/>
        <w:t>gen Männern die Dormer samt dem</w:t>
        <w:br/>
        <w:t>lut mit welchen die tractiren mögen.</w:t>
        <w:br/>
        <w:br/>
        <w:t>ie Frauen bekommen abermals nichts</w:t>
        <w:br/>
        <w:t>anders davon, als die fimpl Suppen.</w:t>
        <w:br/>
        <w:t>Beil auch dieses Opffern 3. Tage lang</w:t>
        <w:br/>
        <w:t>ahret, so gehet folglich dieses Tractiren</w:t>
        <w:br/>
        <w:t>chz. Tage nacheinander fort, und bös</w:t>
        <w:br/>
        <w:t>nicht auf biß alles verzehret ist.</w:t>
        <w:br/>
        <w:t>Singen und tangen thun sie zwar</w:t>
        <w:br/>
        <w:t>rne auch haben, aber nicht auf solche</w:t>
        <w:br/>
        <w:t>Beise, wie bey andern Gastgeboten zu</w:t>
        <w:br/>
        <w:t>schehen pfleget: sondern es wird eben</w:t>
        <w:br/>
        <w:t>felde Art behalten, die vorhero schon</w:t>
        <w:br/>
        <w:t>Anruffunge des Monden ist berichtet</w:t>
        <w:br/>
        <w:t>orden. "Sehen sie nun, daß, nach der</w:t>
        <w:br/>
        <w:t xml:space="preserve">pfferung, feine </w:t>
      </w:r>
      <w:r>
        <w:rPr>
          <w:b/>
          <w:color w:val="DD2B05"/>
          <w:u w:val="single"/>
        </w:rPr>
        <w:t>tolleSchaafe</w:t>
      </w:r>
      <w:r>
        <w:t xml:space="preserve"> mehr vors</w:t>
        <w:br/>
        <w:t>men, so ist des Frohlockens kein Ende,</w:t>
        <w:br/>
        <w:t>eil sie alsdenn ga: nicht zweiffeln, es mús</w:t>
        <w:br/>
        <w:t>GOtt ihr Opfer angenehm gewesen</w:t>
        <w:br/>
        <w:t>on. Will aber die Tollheit nicht nach</w:t>
        <w:br/>
        <w:t>en: so ist entweder die Schuld an des</w:t>
        <w:br/>
        <w:t>n, die selbige geschlachtet und augeus</w:t>
        <w:br/>
        <w:t>et haben; oder sie fället auf die Schaaf</w:t>
        <w:br/>
        <w:t>daß sie nicht fett und schön genug da</w:t>
        <w:br/>
        <w:t xml:space="preserve">gewesen; oder endlich, es ist die </w:t>
      </w:r>
      <w:r>
        <w:rPr>
          <w:b/>
          <w:color w:val="DD2B05"/>
          <w:u w:val="single"/>
        </w:rPr>
        <w:t>Weyschuld</w:t>
      </w:r>
      <w:r>
        <w:br/>
        <w:t>schuld daran, und sind dadurch getheilet</w:t>
        <w:br/>
        <w:t>den Ort zu verlassen, einen ans</w:t>
        <w:br/>
        <w:t>rn zu suchen, und wiederum auf vor erst</w:t>
        <w:br/>
        <w:t>fehlte Weise abermals anders zu ma</w:t>
        <w:br/>
        <w:t>en.</w:t>
        <w:br/>
        <w:br/>
        <w:t>Es scheinet dieser Gebrauch nicht uns</w:t>
        <w:br/>
        <w:t>etlich auf die Opferung zu zielen, wels</w:t>
        <w:br/>
        <w:t>e bey den Juden vormals gebräuchlich</w:t>
        <w:br/>
        <w:t>wesen: wiewohl er ziemlich verdun</w:t>
        <w:br/>
        <w:t>elt, und mit vielen fremden Geeßen</w:t>
        <w:br/>
        <w:t>nhúllet ist; gestalten mir nicht befandt,</w:t>
        <w:br/>
        <w:t>as sonsten ein ander Volck dergleichen</w:t>
        <w:br/>
        <w:t>Ceremonien gebrauchet. Ich sehe auch</w:t>
        <w:br/>
        <w:t>nicht, daß sie bie Juden in solchen aradi</w:t>
        <w:br/>
        <w:t>schen Zufällen jemalen angenommen und</w:t>
        <w:br/>
        <w:t>gebrauchet. Ich mache deswegen dent</w:t>
        <w:br/>
        <w:t>Schluß, daß auch dieses Anders-mas</w:t>
        <w:br/>
        <w:t>chen müsse durch die Länge der Zeit und</w:t>
        <w:br/>
        <w:t>Zusammenschlagung vieler Nationen vers</w:t>
        <w:br/>
        <w:t>derbet, und in diese närrische Gestalt ger</w:t>
        <w:br/>
        <w:t>bracht worden seyn. Doch mein Herz</w:t>
        <w:br/>
        <w:t>weiß von den Antiquitäten und Gebrau</w:t>
        <w:br/>
        <w:t>chen der Jüden besser zu urtheilen als</w:t>
        <w:br/>
        <w:t>ich: darum übergebe ihm die frey Censur</w:t>
        <w:br/>
        <w:t>über meine einfältige Gedancken, und</w:t>
        <w:br/>
        <w:t>erwarte etwas bessers von Ihm zu erneh</w:t>
        <w:br/>
        <w:t>men.</w:t>
        <w:br/>
        <w:br/>
        <w:t>Endlich machen die Hottentotten</w:t>
        <w:br/>
        <w:t>auch Anders, wenn sie alle ihre Schaffe Rote</w:t>
        <w:br/>
        <w:t>durch das Feuer oder den Rauch jagen; be</w:t>
        <w:br/>
        <w:t>welches eine der seltsamsten Begebenheit vent</w:t>
        <w:br/>
        <w:t>ten, die man von ihnen zu Gesicht bekam Sa</w:t>
        <w:br/>
        <w:t>men fan, und nicht gar offt vorfället. Rand</w:t>
        <w:br/>
        <w:t>Ich will sie meinem Hern so einfältig als gen.</w:t>
        <w:br/>
        <w:br/>
        <w:t>ich sie gesehen, vorstellen, und darüber</w:t>
        <w:br/>
        <w:t>Sein Urtheil erwarten, ob es nicht etwas</w:t>
        <w:br/>
        <w:t>nach dem Durchjagen, oder Durchführen</w:t>
        <w:br/>
        <w:t>der Heyden und derer ihnen manchmal</w:t>
        <w:br/>
        <w:t>hierinnen nachfolgenden Heracliten, ih</w:t>
        <w:br/>
        <w:t>rer Kinder, durch das Feuer, schmecke</w:t>
        <w:br/>
        <w:t>wie an vielen Orten der Heil. Schrifft</w:t>
        <w:br/>
        <w:t>zu lesen stehet. vid. Lev. XVIII. 21. capicii. 2.</w:t>
        <w:br/>
        <w:t>XXII. 2. Deut. XII. 31. cap. XVIII. 102. Reg. XVI. 3.</w:t>
        <w:br/>
        <w:t>2. Reg. XVI. 3. cap. XVII. 17. cap. XXI. 6cap.</w:t>
        <w:br/>
        <w:t>XXIII. 10. 2. Paralip. Xxxii 6. PC</w:t>
        <w:br/>
        <w:t>CV1. 37. Jerem. VII. 3 1. cap. XIX. 5. cap. '</w:t>
        <w:br/>
        <w:t>XXXII. 35. Ezech. XVI. 20. 36.</w:t>
        <w:br/>
        <w:br/>
        <w:t>Wenn dieses Durchjagen der Schaaf Dab</w:t>
        <w:br/>
        <w:t>fe geschehen soll, so müssen die Weiber ma</w:t>
        <w:br/>
        <w:t>vor allen Dingen hingehen, und alle Fül</w:t>
        <w:br/>
        <w:t>he mercken, die sie haben: auch die Milch se m</w:t>
        <w:br/>
        <w:t>zusammen giessen, und sie den Männern</w:t>
        <w:br/>
        <w:t>bringen, welche sich entweder schon zu</w:t>
        <w:br/>
        <w:t>vor, oder doch unter währender Zeit vers</w:t>
        <w:br/>
        <w:t>sammlet haben. Diese nehmen sie von</w:t>
        <w:br/>
        <w:t>den Weibern mit sonderbahre Ernst</w:t>
        <w:br/>
        <w:t>hafftigkeit an: und nachdem sie ein wes</w:t>
        <w:br/>
        <w:t>nig deswegen miteinander geredet haben,</w:t>
        <w:br/>
        <w:t>trincken sie dieselbe rein aus, also, daß Die</w:t>
        <w:br/>
        <w:t>auch nicht einmal ein einiger Tropffen die</w:t>
        <w:br/>
        <w:t>übrig bleibet.</w:t>
        <w:br/>
        <w:br/>
        <w:t>Den Frauen ist ausdrücklich nicht nur</w:t>
        <w:br/>
        <w:t>von den Männern, sondern auch durch Bas</w:t>
        <w:br/>
        <w:t>ein allgemein Zusammenstimmen und zu ben</w:t>
        <w:br/>
        <w:t>einem Gesch behnahe gewordene Ges bern</w:t>
        <w:br/>
        <w:t>gewohnheit verbothen, daß sie ja bey Leibe mere</w:t>
        <w:br/>
        <w:t>keinen Tropfen davon, unter, oder nach</w:t>
        <w:br/>
        <w:t>geschehenen Melden, verliehren, noch sich</w:t>
        <w:br/>
        <w:t>belüften lassen sollen, einen Tropffen da</w:t>
        <w:br/>
        <w:t>von zu nehmen und selber zu trincken,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zuviel</w:t>
        <w:br/>
        <w:t>anders die ganze Sache, die sie dars</w:t>
        <w:br/>
        <w:t>inter zu erhalten su hen, würde Frucht</w:t>
        <w:br/>
        <w:t>oß seyn. Und also müssen sie die Milch</w:t>
        <w:br/>
        <w:t>alle zusammen den Männern bringen,</w:t>
        <w:br/>
        <w:t xml:space="preserve">welche selbige allein </w:t>
      </w:r>
      <w:r>
        <w:rPr>
          <w:b/>
          <w:color w:val="DD2B05"/>
          <w:u w:val="single"/>
        </w:rPr>
        <w:t>confumirenSo</w:t>
      </w:r>
      <w:r>
        <w:br/>
        <w:t>bald die Milch ausgebrunden,</w:t>
        <w:br/>
        <w:t>tehen die Männer auf machen ein Feuer</w:t>
        <w:br/>
        <w:t>inter dem freyen Himmel und affer ih</w:t>
        <w:br/>
        <w:t>en Krallen, welches sie nachmals mit</w:t>
        <w:br/>
        <w:t>bünen Aesten überdecken, also, daß es</w:t>
        <w:br/>
        <w:t>inen sarden Rauch und Dampff fereten</w:t>
        <w:br/>
        <w:t>nachmals die Schaffe und das ans</w:t>
        <w:br/>
        <w:t>pere Vieh herben kommen, stellen sie sich</w:t>
        <w:br/>
        <w:t>uf beyden Seiten gleichsam in Beyhen</w:t>
        <w:br/>
        <w:t>und lassen einen breiten Durchgang;</w:t>
        <w:br/>
        <w:t>Durch welchen die Schaffe, mit Auss</w:t>
        <w:br/>
        <w:t>schliessung des Rind-Buches füglich nach</w:t>
        <w:br/>
        <w:t>Dem Rauch zu palliren können; und weil</w:t>
        <w:br/>
        <w:t>ie nicht gerne durch wollen, auch den</w:t>
        <w:br/>
        <w:t>grossen Rauch fürchten: so umzingeln sie</w:t>
        <w:br/>
        <w:t>elbige endlich, und jagen sie je lánger je</w:t>
        <w:br/>
        <w:t>aher dazu hin.</w:t>
        <w:br/>
        <w:br/>
        <w:t>Wenn sie nun endlich so dichte an</w:t>
        <w:br/>
        <w:t>nem Rauch stehen, und als eine Mauer</w:t>
        <w:br/>
        <w:t>in einander kleben: so nehmen sie nur ein</w:t>
        <w:br/>
        <w:t>einiges und ziehen es hinüber, oder ruthen</w:t>
        <w:br/>
        <w:t>es von selbsten durch den Rauch zu</w:t>
        <w:br/>
        <w:t>reiben. So bald aber dieses durch ist,</w:t>
        <w:br/>
        <w:t>ind die andern sehen, daß sie hinter dem</w:t>
        <w:br/>
        <w:t>Rauch wieder zusammen kommen kon</w:t>
        <w:br/>
        <w:t>men, fo folgen sie alle williglich : und muss</w:t>
        <w:br/>
        <w:t>en sich alsdenn die Hottentotten zu bens</w:t>
        <w:br/>
        <w:t>en Seiten stellen, damit keines neben</w:t>
        <w:br/>
        <w:t>worden wische, sondern gerades Weges</w:t>
        <w:br/>
        <w:t>ber den Rauch und das darunter liegen</w:t>
        <w:br/>
        <w:t>e Feuer hin springen.</w:t>
        <w:br/>
        <w:br/>
        <w:t>Nach geendigter Durchnagung, und</w:t>
        <w:br/>
        <w:t xml:space="preserve">venn alle Schaffe darüber </w:t>
      </w:r>
      <w:r>
        <w:rPr>
          <w:b/>
          <w:color w:val="DD2B05"/>
          <w:u w:val="single"/>
        </w:rPr>
        <w:t>hingespruns</w:t>
      </w:r>
      <w:r>
        <w:br/>
        <w:t>en, solte ein Mensch das frohlocken, jus</w:t>
        <w:br/>
        <w:t>ilien und schreiende Geplauder ans</w:t>
        <w:br/>
        <w:t>en, welches sie vor lauter Freuden hier</w:t>
        <w:br/>
        <w:t>ber anstimmen. Es möchte sich einer</w:t>
        <w:br/>
        <w:t>bald todt wundern, über die artige Fecht</w:t>
        <w:br/>
        <w:t>Sprünge und lustige Capirolen, die sie</w:t>
        <w:br/>
        <w:t>alsdenn machen. In Wahrheit es ist</w:t>
        <w:br/>
        <w:t>nicht auszusprechen, was vor wunders</w:t>
        <w:br/>
        <w:t>ame Drehungen, Wendungen und Keys</w:t>
        <w:br/>
        <w:t>ungen des Leibes sie anstellen und vors</w:t>
        <w:br/>
        <w:t>ringen; zumal, wenn alles so glücklich</w:t>
        <w:br/>
        <w:t>gelauffen, daß keines neben vornen ge:</w:t>
        <w:br/>
        <w:t>ommen, oder sich sonsten mit der Flucht</w:t>
        <w:br/>
        <w:t>reciriret hat. Denn in diesem Fall sind</w:t>
        <w:br/>
        <w:t>ie ganz ausgelassen und bey nahe ausser</w:t>
        <w:br/>
        <w:t>ich selbst, weil ihr Vorhaben und der</w:t>
        <w:br/>
        <w:t>Endzweck, alsdenn unfehlbar gelingen</w:t>
        <w:br/>
        <w:t>nuß.</w:t>
        <w:br/>
        <w:br/>
        <w:t>Fraget man sie, was denn ihre Absicht</w:t>
        <w:br/>
        <w:t>Dabey sey? und warum sie die geduldigen</w:t>
        <w:br/>
        <w:t>T</w:t>
        <w:br/>
        <w:t>Schaffe so erbármlich durch den Rauch</w:t>
        <w:br/>
        <w:t>jagen? so versichere ich Ihn mein Herz e</w:t>
        <w:br/>
        <w:t>gewiß, er wird die fertigste Antwort jag</w:t>
        <w:br/>
        <w:t>von allen, solcher Gestalt erhalten, daß</w:t>
        <w:br/>
        <w:t>sie sagen: Sie hatten nun Anders ges</w:t>
        <w:br/>
        <w:t>babet; und wenn man damit nicht zu</w:t>
        <w:br/>
        <w:t>frieden seyn will, sondern noch stärcker</w:t>
        <w:br/>
        <w:t>auf sie dringet, daß sie doch die Ursach</w:t>
        <w:br/>
        <w:t>sagen solten: so fangen sie insgesamt</w:t>
        <w:br/>
        <w:t>rechtschaffen an zulachen, und versetzen</w:t>
        <w:br/>
        <w:t>in gebrochen holländisch: Dat is Hottentotte</w:t>
        <w:br/>
        <w:t>Manier, die oud Volk altyt</w:t>
        <w:br/>
        <w:t>zoo jakum, en daarom ons book</w:t>
        <w:br/>
        <w:t>zoo jakum. Welches in Meufch so viel</w:t>
        <w:br/>
        <w:t>heissen soll: Dieses ift Hottentotten</w:t>
        <w:br/>
        <w:t>manier. Das alte Volck unserer Nation</w:t>
        <w:br/>
        <w:t>hat es allezeit so gemachet: barum mas</w:t>
        <w:br/>
        <w:t>oben wir es auch alle. die</w:t>
        <w:br/>
        <w:t>Mir selbsten der ich doch so lange</w:t>
        <w:br/>
        <w:t>Jahre unter ihnen bin, und bey mehr als</w:t>
        <w:br/>
        <w:t>einem tausend bekandt stehe; also, daß tor</w:t>
        <w:br/>
        <w:t>fie sich auch offtmals, wegen einiger nas Au</w:t>
        <w:br/>
        <w:t>türlichen, aber ihnen unbagreifflichen sey</w:t>
        <w:br/>
        <w:t>magischen Sachen vor mir fürchten,</w:t>
        <w:br/>
        <w:t>und die Einbildung haben, ich wäre ein</w:t>
        <w:br/>
        <w:t>Zauberer, ist dieses vielfältig begegnet:</w:t>
        <w:br/>
        <w:t>und kan ich nicht sagen, mehr als drey ges</w:t>
        <w:br/>
        <w:t>nennet zu haben, die aus einem Munde</w:t>
        <w:br/>
        <w:t>geredet haben und versprochen, daß dieses</w:t>
        <w:br/>
        <w:t>gewiß die Ursache wäre, welche gleich</w:t>
        <w:br/>
        <w:t>beifügen will, wenn nur noch gesaget</w:t>
        <w:br/>
        <w:t>habe, daß der eine sich vernehmen ließ:</w:t>
        <w:br/>
        <w:t>er wisse nicht/ warum seine Landes</w:t>
        <w:br/>
        <w:t>leute aus einer Sache/die nicht zu lugs Ho</w:t>
        <w:br/>
        <w:t>nen wäre eine heimlichkeit machen/tea</w:t>
        <w:br/>
        <w:t>und dessen Ursache den Teutschen</w:t>
        <w:br/>
        <w:t>nicht offenbahren wolten. Er wisse</w:t>
        <w:br/>
        <w:t>immer sehr wohl/ daß dieses den Teuts</w:t>
        <w:br/>
        <w:t>syben weder schaden/ und auch nichts</w:t>
        <w:br/>
        <w:t>augen/ hingegen den Hottentotten</w:t>
        <w:br/>
        <w:t>kein achtheil bringen konte. Ne ten eig</w:t>
        <w:br/>
        <w:t>gen</w:t>
        <w:br/>
        <w:t>Hierauf sagte er zu mir: Wenn wir</w:t>
        <w:br/>
        <w:t>auf diese Weise Anders machen/so har</w:t>
        <w:br/>
        <w:t>es diese Bedeutung/daß wir fürchten/fag</w:t>
        <w:br/>
        <w:t xml:space="preserve">es möchten wilde und </w:t>
      </w:r>
      <w:r>
        <w:rPr>
          <w:b/>
          <w:color w:val="DD2B05"/>
          <w:u w:val="single"/>
        </w:rPr>
        <w:t>zerreiffendeThie</w:t>
      </w:r>
      <w:r>
        <w:t>- Au</w:t>
        <w:br/>
        <w:t>re/insonderheit aber wilde hunde un</w:t>
        <w:br/>
        <w:t>ter unsere Schaffe kommen und selbig bie</w:t>
        <w:br/>
        <w:t>ge zu Schanden machen. Denn diese Du</w:t>
        <w:br/>
        <w:t>fügen unseren Heberden mehr Schaden</w:t>
        <w:br/>
        <w:t>3u/ als ein Löw oder Tyger/indem ein</w:t>
        <w:br/>
        <w:t>Low mit einem einigen vorlieb nimmt/</w:t>
        <w:br/>
        <w:t>ein Tyger auch gar bald kan auf die</w:t>
        <w:br/>
        <w:t>Flucht gebracht werden/ wenn man</w:t>
        <w:br/>
        <w:t>ihm nur eines will behalten und das</w:t>
        <w:br/>
        <w:t>mit fortwandern lassen; weil er zwar</w:t>
        <w:br/>
        <w:t>sonsten ein Liebhaber des Bluts ist/</w:t>
        <w:br/>
        <w:t>aber in solchem Falle auch mit einem</w:t>
        <w:br/>
        <w:t>Stück Fleisch vor lieb nimme; die wil;</w:t>
        <w:br/>
        <w:t>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De unde hingegen augen weder das</w:t>
        <w:br/>
        <w:t>Blut aus/noch freffen sie alsofort das</w:t>
        <w:br/>
        <w:t>Fleisch des erwürgen; fontein wenn</w:t>
        <w:br/>
        <w:t>He unter eine Geherde tommen/so ers</w:t>
        <w:br/>
        <w:t>reiffen sie nur was Leben hat/und sons</w:t>
        <w:br/>
        <w:t>Derlich den Schaafen reissen sie die</w:t>
        <w:br/>
        <w:t>Bäuche auf/ damit das Eingeweyde</w:t>
        <w:br/>
        <w:t>heraus fallen und sie im Gang hins</w:t>
        <w:br/>
        <w:t>Dern möge.</w:t>
        <w:br/>
        <w:br/>
        <w:t>Damit uns nun dergleichen nicht</w:t>
        <w:br/>
        <w:t>wiederfahren möge/ fo laffen wir unse,</w:t>
        <w:br/>
        <w:t>e Schaffe durch den Rauch gehen/</w:t>
        <w:br/>
        <w:t>Damit die wilden Hunde/wenn sie sol</w:t>
        <w:br/>
        <w:t>ben an ihnen empfinden / davon laufs</w:t>
        <w:br/>
        <w:t>Fen/ und unsere Schaffe mit frieden</w:t>
        <w:br/>
        <w:t>affen. Wie wir denn durch lange Ers</w:t>
        <w:br/>
        <w:t>Fahrung befunden haben/daß dieses</w:t>
        <w:br/>
        <w:t>allezeit gut gethan/und unsere Scham</w:t>
        <w:br/>
        <w:t>e von ihren mörderischen Zähnen bes</w:t>
        <w:br/>
        <w:t>ahrer hat. Woher wir aber solches</w:t>
        <w:br/>
        <w:t>erfahren und wie wir dahinter ges</w:t>
        <w:br/>
        <w:t>Kommen seyn/ will ich ihm / sagte er</w:t>
        <w:br/>
        <w:t>weiter, ebenfalls entdecken. Unsere</w:t>
        <w:br/>
        <w:t>Vor: Eltern haben uns erzehlet/ daß</w:t>
        <w:br/>
        <w:t>s vor vielen Billis ( das ist, vor vielen</w:t>
        <w:br/>
        <w:t>ehen mal Jahren) bey ihnen gebrauchs</w:t>
        <w:br/>
        <w:t>ich sey gewesen/ und daß sie sich bey</w:t>
        <w:br/>
        <w:t>defer Manier allzeit wohl befunden</w:t>
        <w:br/>
        <w:t>aben. un dencken wir / weil es ih</w:t>
        <w:br/>
        <w:t>en gut gethan hat/so wollen wir uns</w:t>
        <w:br/>
        <w:t>affelten auch bedienen; und wir bes</w:t>
        <w:br/>
        <w:t>den gleichfalls / daß es uns nicht</w:t>
        <w:br/>
        <w:t>barlich sey.</w:t>
        <w:br/>
        <w:br/>
        <w:t>Hier hat Er nun mein Herz, den Ver:</w:t>
        <w:br/>
        <w:t>auff dieser ganzen Sache, und wie sie</w:t>
        <w:br/>
        <w:t>Anders machen. Nun urtheile er sels</w:t>
        <w:br/>
        <w:t>er, ob solches nicht vornemlich der Jus</w:t>
        <w:br/>
        <w:t>en, und anderer Völcker Gebrauch ets</w:t>
        <w:br/>
        <w:t>Das gleiche? Vielleicht haben sie wohl</w:t>
        <w:br/>
        <w:t>ie Sache behalten, aber die rechte Ei</w:t>
        <w:br/>
        <w:t>anschafft verlernet, und nehmen nun,</w:t>
        <w:br/>
        <w:t>statt der Kinder, ihre Schaffe. Doch</w:t>
        <w:br/>
        <w:t>sich von dieser Durchgehung durch das</w:t>
        <w:br/>
        <w:t>euer, wie sie nach dem Biblischen Sinn</w:t>
        <w:br/>
        <w:t>erstanden werden muß, wegen unter</w:t>
        <w:br/>
        <w:t>niedlicher Auslegung, eigentlich nichts</w:t>
        <w:br/>
        <w:t>erstehe so will auch nicht weiter das</w:t>
        <w:br/>
        <w:t>on urtheilen, sondern es sind also nur</w:t>
        <w:br/>
        <w:t>Bedancken, die ich mir selbsten borstel</w:t>
        <w:br/>
        <w:t>Mein</w:t>
        <w:br/>
        <w:t xml:space="preserve">le ob es vielleicht so seyn </w:t>
      </w:r>
      <w:r>
        <w:rPr>
          <w:b/>
          <w:color w:val="DD2B05"/>
          <w:u w:val="single"/>
        </w:rPr>
        <w:t>könteHerz</w:t>
      </w:r>
      <w:r>
        <w:br/>
        <w:t>Herz ist aber nicht nur besser davon informiret:</w:t>
        <w:br/>
        <w:t>sondern Er kan auch gründe</w:t>
        <w:br/>
        <w:t>sichere Nachricht davon geben, welche</w:t>
        <w:br/>
        <w:t>ich Ihm auch hiermit überlasse und von</w:t>
        <w:br/>
        <w:t>seiner Hand erwarte. ber</w:t>
        <w:br/>
        <w:t>Ausser dem sind noch einige andere u</w:t>
        <w:br/>
        <w:t>Arten von Anders machen, welche diese ur</w:t>
        <w:br/>
        <w:t>Leute im Gebrauch haben, als wenn die</w:t>
        <w:br/>
        <w:t>eine Frau in das Kind: Bett kommt; to</w:t>
        <w:br/>
        <w:t>wenn jemand kranck wird, oder wohl che</w:t>
        <w:br/>
        <w:t>gar stirbet: und wenn sie ein wildes Thier,</w:t>
        <w:br/>
        <w:t>es sey ein Löwe, oder was es will, gerode</w:t>
        <w:br/>
        <w:t>tet; denn alsdenn muß allezeit Anders</w:t>
        <w:br/>
        <w:t>gemachet werden. Alleine, weil diese als</w:t>
        <w:br/>
        <w:t>le hier zu erzehlen, allzu viel Zeit wegne</w:t>
        <w:br/>
        <w:t>men würden; allermassen gar zu viel Ums</w:t>
        <w:br/>
        <w:t>stände dabey würden bengebracht, an-und</w:t>
        <w:br/>
        <w:t>ausgeführet werden müssen: als habe am De</w:t>
        <w:br/>
        <w:t>best und rathfaste beurtheilet, elbige</w:t>
        <w:br/>
        <w:t>folang zuversparen, biß jede dieser drey e</w:t>
        <w:br/>
        <w:t>Materien, absonderlich vorkommen: das von</w:t>
        <w:br/>
        <w:t>mit alsdenn in einem Moment der gange</w:t>
        <w:br/>
        <w:t>Zusammenhang möge ersehen, und nach</w:t>
        <w:br/>
        <w:t>demselben auch ein Urtheil darüber ges</w:t>
        <w:br/>
        <w:t>sprechen werden. gel</w:t>
        <w:br/>
        <w:t>Nubrigens hoffe nicht, daß meinem ef</w:t>
        <w:br/>
        <w:t>Herm diese Materie vom Anders-machen diese</w:t>
        <w:br/>
        <w:t xml:space="preserve">oder eigentlich zu reden, </w:t>
      </w:r>
      <w:r>
        <w:rPr>
          <w:b/>
          <w:color w:val="DD2B05"/>
          <w:u w:val="single"/>
        </w:rPr>
        <w:t>vomOpffern</w:t>
      </w:r>
      <w:r>
        <w:t>, gar es</w:t>
        <w:br/>
        <w:t>zu mißfällig seyn werde; weil ich sie nach</w:t>
        <w:br/>
        <w:t>der Wahrheit, und mit genugsamen Um</w:t>
        <w:br/>
        <w:t>standen vorgestellet habe. Wurde es mir</w:t>
        <w:br/>
        <w:t>nicht vor eine Prahlerei ausgelegt, fo kon</w:t>
        <w:br/>
        <w:t>te wohl sagen, daß wenige davon werden</w:t>
        <w:br/>
        <w:t>geschrieben haben. Gleich wie ich aber</w:t>
        <w:br/>
        <w:t>dieses nicht von Ihm vermute: also fraw</w:t>
        <w:br/>
        <w:t>ge auch nach andern nichts, benenner viel</w:t>
        <w:br/>
        <w:t>leicht diesen Brief commnniciren möch</w:t>
        <w:br/>
        <w:t>te: und sage, daß, wenn sie mir die Eh</w:t>
        <w:br/>
        <w:t>re davon mißgönnen sie auch selbsten hins</w:t>
        <w:br/>
        <w:t>gehen und mit vielfältiger Wagung ihres</w:t>
        <w:br/>
        <w:t>Lebens, selbsten solche und dergleichen</w:t>
        <w:br/>
        <w:t>mehr andere Dinge erfahren mögen.</w:t>
        <w:br/>
        <w:br/>
        <w:t>Ich bleibe immittelst nach alter Ges</w:t>
        <w:br/>
        <w:t>Mein Herz. 6. Mit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434</w:t>
        <w:br/>
        <w:br/>
        <w:t>Der Vll. Brief.</w:t>
        <w:br/>
        <w:t>Von der Hottentotten Superstition, wegen der Zauber-</w:t>
        <w:br/>
        <w:t>Kunst / so unter ihnen im Schwang gehen soll und wie</w:t>
        <w:br/>
        <w:t>leicht sich ein Fremder bey ihnen verdächtig</w:t>
        <w:br/>
        <w:t>machen kan.</w:t>
        <w:br/>
        <w:t>Mein Herr.</w:t>
        <w:br/>
        <w:br/>
        <w:t>He S wird Jhm noch wohl</w:t>
        <w:br/>
        <w:t>erinnerlich seyn, daß un-</w:t>
        <w:br/>
        <w:t>längst in einem meiner</w:t>
        <w:br/>
        <w:t>Briefe gemeldet worden.</w:t>
        <w:br/>
        <w:t>wie die Hottentotten auch</w:t>
        <w:br/>
        <w:t>viel von Zauberey und Zauberern selb-</w:t>
        <w:br/>
        <w:t>sten unter sich reden und daher offt</w:t>
        <w:br/>
        <w:t>mals jemand in Argwohn fassen,</w:t>
        <w:br/>
        <w:t>wohl Zeit Lebens weder mit der gleichen</w:t>
        <w:br/>
        <w:t>Leuten Umgang gehabt hat, noch son-</w:t>
        <w:br/>
        <w:t>sten etwas von der Zauberey verstehet.</w:t>
        <w:br/>
        <w:t>Es ist mir selbsten dergleichen Titul von</w:t>
        <w:br/>
        <w:t>ihnen unzählig mal beygeleget und unter</w:t>
        <w:br/>
        <w:t>Augen gesaget worden, nur weiln ich</w:t>
        <w:br/>
        <w:t>unterweilen etwas durch natürliche Din-</w:t>
        <w:br/>
        <w:t>ge, als magische Laternen, Brenn-</w:t>
        <w:br/>
        <w:t>Gläser, und andere dergleichen Sachen</w:t>
        <w:br/>
        <w:t>werckstellig machte, dessen Ursache sie</w:t>
        <w:br/>
        <w:t>nicht begreiffen, noch errathen oder aus-</w:t>
        <w:br/>
        <w:t>sinnen konten.</w:t>
        <w:br/>
        <w:br/>
        <w:t>Jndem ich aber die eigentliche Sa-</w:t>
        <w:br/>
        <w:t>che. oder den wahren Grund noch nicht</w:t>
        <w:br/>
        <w:t>angezeiget, worinnen sie meinen, daß</w:t>
        <w:br/>
        <w:t>die Zauber-Kunst und gantze Zauberer</w:t>
        <w:br/>
        <w:t>bestehe viel weniger sonsten etwas nam-</w:t>
        <w:br/>
        <w:t>haffte davon berichtet worden als wird</w:t>
        <w:br/>
        <w:t>mein Herr nicht übel nehmen, wenn ich</w:t>
        <w:br/>
        <w:t>itzund, nachdem ich ihren Gottes-</w:t>
        <w:br/>
        <w:t>Dienst, mit dem darzu gehörigen An-</w:t>
        <w:br/>
        <w:t>ders machen abgehandelt, diese Mate-</w:t>
        <w:br/>
        <w:t>rie vornehme, und so deutlich als möglich</w:t>
        <w:br/>
        <w:t xml:space="preserve">seyn wird, vorzustellen </w:t>
      </w:r>
      <w:r>
        <w:rPr>
          <w:b/>
          <w:color w:val="DD2B05"/>
          <w:u w:val="single"/>
        </w:rPr>
        <w:t>gedenkezvornem</w:t>
      </w:r>
      <w:r>
        <w:t>-</w:t>
        <w:br/>
        <w:t>lich, weil sie einigen Zusammenhang mit</w:t>
        <w:br/>
        <w:t>ihrem Gottes-Dienst hat und sie glau-</w:t>
        <w:br/>
        <w:t>ben, daß der kleine Capitain den sie mehr</w:t>
        <w:br/>
        <w:t>fürchten und ehren müssen, als den gros-</w:t>
        <w:br/>
        <w:t>sen, ihren Leuten selbst die Zauber-Kunst</w:t>
        <w:br/>
        <w:t>gelernet, und eingeschaffen habe.</w:t>
        <w:br/>
        <w:br/>
        <w:t>Doch bevor noch selbsten etwas von</w:t>
        <w:br/>
        <w:t>wird nicht undienlich seyn, die Frage zu</w:t>
        <w:br/>
        <w:t>der Zauber-Kunst weiter gedenke, so</w:t>
        <w:br/>
        <w:t>beantworten. Ob sie denn auch, weil</w:t>
        <w:br/>
        <w:t>aus allen ihrem Thun erhellet, daß sie</w:t>
        <w:br/>
        <w:t>einen GOtt kennen und mit Anbeten</w:t>
        <w:br/>
        <w:t>verehren, ein Leben nach diesem Leben,</w:t>
        <w:br/>
        <w:t>oder ein ewiges Leben, oder welches eben</w:t>
        <w:br/>
        <w:t>dahinaus lauffen wird, ob sie eine Aufer-</w:t>
        <w:br/>
        <w:t>stehung der Todten glauben:</w:t>
        <w:br/>
        <w:br/>
        <w:t>Zwar derjenige Hottentotte, welcher</w:t>
        <w:br/>
        <w:t xml:space="preserve">sich mit dem Probst in Tranquebar, </w:t>
        <w:br/>
        <w:t>Herrn Ziegenbalg, in ein Gespräch ein-</w:t>
        <w:br/>
        <w:t>gelassen giebet eine zu der Sache wohl</w:t>
        <w:br/>
        <w:t>dienende, aber gantz zweifelhafftige Ant-</w:t>
        <w:br/>
        <w:t>wort auf die Frage, welche erwehnter</w:t>
        <w:br/>
        <w:t>Herr Probst an ihn gethan, da er ge-</w:t>
        <w:br/>
        <w:t>fraget. Wo er meynete, daß sie alle mit-</w:t>
        <w:br/>
        <w:t>einander nach diesem Leben würden hin-</w:t>
        <w:br/>
        <w:t>kommen in den Himmel oder in die Hol-</w:t>
        <w:br/>
        <w:t>le Denn auf beydes hatte der Hotten-</w:t>
        <w:br/>
        <w:t>tott schon vorhero geantwortet und kurtz</w:t>
        <w:br/>
        <w:t>gesaget. Das weiß der warmer gige</w:t>
        <w:br/>
        <w:t>GOrt / wir wissen es nicht. Denn es</w:t>
        <w:br/>
        <w:t>erhellet hieraus nicht, daß sie eine Aufer-</w:t>
        <w:br/>
        <w:t>stehung öffentlich bekennen, auch nicht</w:t>
        <w:br/>
        <w:t>daß sie selbige posie käugnen, sondern</w:t>
        <w:br/>
        <w:t>und stellet es</w:t>
        <w:br/>
        <w:t>er ziehet es m Zweiffel</w:t>
        <w:br/>
        <w:t>dem grundgütigen GOtt andeu un-</w:t>
        <w:br/>
        <w:t>erachtet man eher eine Bejahung als ei-</w:t>
        <w:br/>
        <w:t>ne Verneinung daraus solte abnehmen,</w:t>
        <w:br/>
        <w:t>wenn er nicht in denen beyden vorberge-</w:t>
        <w:br/>
        <w:t>henden Fragen, wie es in der Hölle und</w:t>
        <w:br/>
        <w:t>denn in dem Himmel aussähe gestanden,</w:t>
        <w:br/>
        <w:t>daß er dieses von den Christen gehöret</w:t>
        <w:br/>
        <w:t>und gelernet hätte.</w:t>
        <w:br/>
        <w:t>ser Herr P. Tachart sagt in seiner</w:t>
        <w:br/>
        <w:t>Samischen Reise pag. 96. rund hers-</w:t>
        <w:br/>
        <w:t>aus, daß sie nach diesem Leben kein an-</w:t>
        <w:br/>
        <w:t>ders gewarten, und pag. 98. setzet er</w:t>
        <w:br/>
        <w:t>hinzu, daß, weil sie kein anders Leben</w:t>
        <w:br/>
        <w:t>glaubten, so legten sie sich nur darauf, wie</w:t>
        <w:br/>
        <w:t>sie das itzige möchten hübsch gemächlich</w:t>
        <w:br/>
        <w:t>und ruhig hinbringen. Jhm scheinet nicht</w:t>
        <w:br/>
        <w:t>undeutlich beizupflichten Vogel in seiner</w:t>
        <w:br/>
        <w:t>zehen jährigen Ost-Andischen Reisee-Be-</w:t>
        <w:br/>
        <w:t>schreibung p. 75. wenn er saget, Die</w:t>
        <w:br/>
        <w:t>Hottentoten sind ein solches Volck /</w:t>
        <w:br/>
        <w:t>das gar nichts von einigen Sieden</w:t>
        <w:br/>
        <w:t>oder Tugenden hält / sondern wie das</w:t>
        <w:br/>
        <w:t>ume Dieh leber.</w:t>
        <w:br/>
        <w:br/>
        <w:t>Am allerdeutlichsten handelt hiervon</w:t>
        <w:br/>
        <w:t>der Dänische Missionaries, Herr Boe-</w:t>
        <w:br/>
        <w:t>ving, in seiner curieusen Beschreibem,</w:t>
        <w:br/>
        <w:t>und Nachricht von den Hüttentür-</w:t>
        <w:br/>
        <w:t>ten, welcher pag. 7. die Sache folgen-</w:t>
        <w:br/>
        <w:t>der massen ausführet, Nubrigens schreibt</w:t>
        <w:br/>
        <w:t>er, ist gewiß / daß sie keine Aufersteh-</w:t>
        <w:br/>
        <w:t>hung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c.</w:t>
        <w:br/>
        <w:br/>
        <w:t>ng der Todten glauben/ sondern</w:t>
        <w:br/>
        <w:t>dafür halten/daß sie und the Vich</w:t>
        <w:br/>
        <w:t>emerley Ausgang haben. Wie ich einss</w:t>
        <w:br/>
        <w:t>als/fahret er fort, mit einem von</w:t>
        <w:br/>
        <w:t>t Auferstehung der Todten cedere/</w:t>
        <w:br/>
        <w:t>rach et mit gebebenen Holländis</w:t>
        <w:br/>
        <w:t>Den Worten: Maar hier, dan niets</w:t>
        <w:br/>
        <w:t>De kan dat weeren, wat ein mal doot,</w:t>
        <w:br/>
        <w:t>eder lebendig werd? d. i. Tur hier</w:t>
        <w:br/>
        <w:t>nd weiter nichts. Wie kan das seyn/</w:t>
        <w:br/>
        <w:t>ß/was einmal rode ist/wieder lebens</w:t>
        <w:br/>
        <w:t>Endlich bringet er diese Historie ben,</w:t>
        <w:br/>
        <w:t>b saget: Vor wenig Jahren ist ein</w:t>
        <w:br/>
        <w:t>hottentotte, so einen Christen getödtet,</w:t>
        <w:br/>
        <w:t>n den Holländern gefänglich eingezo,</w:t>
        <w:br/>
        <w:t>und hernach von den Hottentotten</w:t>
        <w:br/>
        <w:t>beten, nach dem man ihnen selbigen</w:t>
        <w:br/>
        <w:t>rch der Holländer Büttel eingeliefert,</w:t>
        <w:br/>
        <w:t>t Stöcken zu todt geschlagen worden.</w:t>
        <w:br/>
        <w:br/>
        <w:t>vorhero aber hat der Prediger am Ca,</w:t>
        <w:br/>
        <w:t>durch einen Interpretem, sich sehr</w:t>
        <w:br/>
        <w:t>muhe, ihn zu befehlen, und unter an</w:t>
        <w:br/>
        <w:t>n die Freude des ewigen Lebens vor</w:t>
        <w:br/>
        <w:t>llen laffen. Darauf er gefraget: Ob</w:t>
        <w:br/>
        <w:t>b Beeten, Ruhe und Baabe im</w:t>
        <w:br/>
        <w:t>Emmel waren und hat also alles Zus</w:t>
        <w:br/>
        <w:t>Den nichts bey ihm verfangen wollen.</w:t>
        <w:br/>
        <w:br/>
        <w:t>iß hieher erwehnter Herz Belinges</w:t>
        <w:br/>
        <w:t>gelüftet mich hier nicht die Wahrs</w:t>
        <w:br/>
        <w:t>it dieser Histoire zu untersuchen, son:</w:t>
        <w:br/>
        <w:t>n würde daraus ein neues Argument</w:t>
        <w:br/>
        <w:t>eder seinen Heren Collegam, bent Tran.</w:t>
        <w:br/>
        <w:t>bar fahen Probst, bern Ziegenbalg,</w:t>
        <w:br/>
        <w:t>ziehen seyn: welcher vormals die Bes</w:t>
        <w:br/>
        <w:t>hrung dieser Heyden vor ein so leichtes</w:t>
        <w:br/>
        <w:t>Werd gehalten hat, das gleichwol aus</w:t>
        <w:br/>
        <w:t>fer Histoire nicht abzunehmen ist, weil</w:t>
        <w:br/>
        <w:t>mit dem Todt bereits ringende, noch</w:t>
        <w:br/>
        <w:t>n feiner Beehrung hat wissen wollen.</w:t>
        <w:br/>
        <w:br/>
        <w:t>dieses aber ist gewiß und unwidersprochen</w:t>
        <w:br/>
        <w:t>von der ganzen Historie wahr, daß</w:t>
        <w:br/>
        <w:t>Hottentotte, nicht um Christen</w:t>
        <w:br/>
        <w:t>lords, sondern um Dieberei willen</w:t>
        <w:br/>
        <w:t>eingefangen, nachmals seinen Lands</w:t>
        <w:br/>
        <w:t>uten zur Execution überliefert, und</w:t>
        <w:br/>
        <w:t>it Stöcken todt geschlagen worden. Ob</w:t>
        <w:br/>
        <w:t>er der damalige Prediger allhier solche</w:t>
        <w:br/>
        <w:t>ehe mit ihm gehabt? weiß ich nicht; vers</w:t>
        <w:br/>
        <w:t>enge es auch viel lieber zu glauben, als zu</w:t>
        <w:br/>
        <w:t>ersuchen.</w:t>
        <w:br/>
        <w:br/>
        <w:t>Es sey aber wie ihm wolle, so zeigen</w:t>
        <w:br/>
        <w:t>ch des gedachten Hern Baching Wors</w:t>
        <w:br/>
        <w:t>, daß er ebenfalls nicht zugebet, wie</w:t>
        <w:br/>
        <w:t>Hottentotten eine Auferstehung der</w:t>
        <w:br/>
        <w:t>orten, und folglich ein ewiges Leben</w:t>
        <w:br/>
        <w:t>auben solten: welches in so weit uns</w:t>
        <w:br/>
        <w:t>met</w:t>
        <w:br/>
        <w:t>vnwiedersprechlich wahr ist, weil sie derglei</w:t>
        <w:br/>
        <w:t>chen Redens-Arten nicht führen. Ob</w:t>
        <w:br/>
        <w:t>aber aus andern Umständen, und beyzu</w:t>
        <w:br/>
        <w:t>bringenden Beweißthümern nicht fons De</w:t>
        <w:br/>
        <w:t>te dargethan werden, daß sie die Sache</w:t>
        <w:br/>
        <w:t>nicht leugneten, ob sie gleich der bey den</w:t>
        <w:br/>
        <w:t>Christen, und andern Heyden gebrauch</w:t>
        <w:br/>
        <w:t>liche Worte sich nicht bedienten, sondern</w:t>
        <w:br/>
        <w:t>vollkommen glaubten? stehet zu unter</w:t>
        <w:br/>
        <w:t>sachen. Geg</w:t>
        <w:br/>
        <w:t>Denn vors erst ist unwidersprechlich,</w:t>
        <w:br/>
        <w:t>kommen der Todten und Verstorbenen en</w:t>
        <w:br/>
        <w:t>wahr, daß sie sich sehr vor dem Biedersten f</w:t>
        <w:br/>
        <w:t>fürchten: wodurch sie ja klar an Aegle-der</w:t>
        <w:br/>
        <w:t>gen, daß sie nicht acuiren, ob waren der 2</w:t>
        <w:br/>
        <w:t>ihre Seelen zugleich mit den Leibern fatbe</w:t>
        <w:br/>
        <w:t>todt; ober, wie es Herz Breving audres</w:t>
        <w:br/>
        <w:t>det ob hätten sie und ihr Vich einerley</w:t>
        <w:br/>
        <w:t>Ausgang. Eben um dieser Furcht wil</w:t>
        <w:br/>
        <w:t>len, bleiben sie auch nach dem Todte des</w:t>
        <w:br/>
        <w:t>kleines Kind verstorben, nicht an dem Ort</w:t>
        <w:br/>
        <w:t>wäre auch nur ein</w:t>
        <w:br/>
        <w:t>wo der Todtes-Fall vorgegangen; sons</w:t>
        <w:br/>
        <w:t>dern sie ziehen mit Sack und Pack von</w:t>
        <w:br/>
        <w:t>dannen hinweg; welches Herz Breving Liebe</w:t>
        <w:br/>
        <w:t>cit. schreibet: Stirbe einet/fo bleiben wo je</w:t>
        <w:br/>
        <w:t>abermals selbsten bekennet, wenn er loc. Dem</w:t>
        <w:br/>
        <w:t>die</w:t>
        <w:br/>
        <w:t>andern nicht an dem Ort/wo er ges von b</w:t>
        <w:br/>
        <w:t>formen; sondern nach dem der Todte for</w:t>
        <w:br/>
        <w:t>in die Kropfe eingewickelt / und in ein</w:t>
        <w:br/>
        <w:t>Loch verschalter worden/ ziehen sie</w:t>
        <w:br/>
        <w:t>von dannen/ und schlagen ihre butts</w:t>
        <w:br/>
        <w:t>chen anderwärts auf. auß</w:t>
        <w:br/>
        <w:t>Es ist die Furcht so groß bey ar</w:t>
        <w:br/>
        <w:t>ihnen, daß sie nicht einmal das Hauß des</w:t>
        <w:br/>
        <w:t>chen des Verstorbenen, in welchen er</w:t>
        <w:br/>
        <w:t>ein Leben beendiget, abbrechen und mit ben la</w:t>
        <w:br/>
        <w:t>nehmen, auch anderwärts wieder auf</w:t>
        <w:br/>
        <w:t>schlagen. Denn sie sind besorget, er möch</w:t>
        <w:br/>
        <w:t>te ihnen alsdenn folgen; fie wegen seines</w:t>
        <w:br/>
        <w:t>Hauses plagen, und vollkommen hinaus</w:t>
        <w:br/>
        <w:t>jagen: auch wohl gar andere schädliche</w:t>
        <w:br/>
        <w:t>Händel in der Krall anrichten, und sie</w:t>
        <w:br/>
        <w:t>elendig ängstigen. Diesem aber vorzu</w:t>
        <w:br/>
        <w:t>kommen, und von ihm oder ihr befreyet</w:t>
        <w:br/>
        <w:t>zu bleiben: so lassen sie sein Hauß, nebst</w:t>
        <w:br/>
        <w:t>allen dem alleine stehen, was etwa noch</w:t>
        <w:br/>
        <w:t>möchte darinnen seyn, und dem Vers</w:t>
        <w:br/>
        <w:t>storbenen zugehöret hat; damit, wenn</w:t>
        <w:br/>
        <w:t>er ja wiederkommer er sein Hauß</w:t>
        <w:br/>
        <w:t>antreffen möge, was er hinterlassen</w:t>
        <w:br/>
        <w:t>wieder beziehen, und das Seinige</w:t>
        <w:br/>
        <w:t>hat.</w:t>
        <w:br/>
        <w:br/>
        <w:t>Solte nun dieses nicht ein flares</w:t>
        <w:br/>
        <w:t>Merckmahl seyn, daß sie ein Leben us</w:t>
        <w:br/>
        <w:t>noch diesem folglich eine Auferstehung der Fre</w:t>
        <w:br/>
        <w:t>gii i</w:t>
        <w:br/>
      </w:r>
      <w:r>
        <w:rPr>
          <w:b/>
          <w:color w:val="DD2B05"/>
          <w:u w:val="single"/>
        </w:rPr>
        <w:t>Todischlie</w:t>
      </w:r>
      <w:r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VII. Brief. 2c. -36</w:t>
        <w:br/>
        <w:t>Todten glaubten ? ob sie gleich die Res. ben fatui ren; d. i. sie müssen ein est</w:t>
        <w:br/>
        <w:t>ens Arten nicht im Gebrauch haben,</w:t>
        <w:br/>
        <w:t>aches imit Worten auszudrücken? Doch</w:t>
        <w:br/>
        <w:t>defes ist der einige Grund nicht, aus wel</w:t>
        <w:br/>
        <w:t>en ich zu beschliessen bewogen werde,</w:t>
        <w:br/>
        <w:t>aß sie ein ewiges Leben, und hierdurch</w:t>
        <w:br/>
        <w:t>ne Auferstehung der Todten glauben;</w:t>
        <w:br/>
        <w:t>ondern es giebet mir der Herz Breving</w:t>
        <w:br/>
        <w:t>m angeführten Ort pag. 7. noch eine an</w:t>
        <w:br/>
        <w:t>ie Hand, wenn er kurz vorhero afbh</w:t>
        <w:br/>
        <w:t>et, daß sie auch einen Teuffel glauben,</w:t>
        <w:br/>
        <w:t>wie vormals schon berichtet worden; und</w:t>
        <w:br/>
        <w:t>darauf ferner fortfahret und sagt: eher</w:t>
        <w:br/>
        <w:t>nag auch gehören/daß unter ihnen von</w:t>
        <w:br/>
        <w:t>Sauberey geredet worden, sie einer den</w:t>
        <w:br/>
        <w:t>ndern zumal alte Weiber) derselbigen</w:t>
        <w:br/>
        <w:t>beschuldigen/insonderheit wenn sie im</w:t>
        <w:br/>
        <w:t>Leibe Schmertzen u. Pein ledens ja das</w:t>
        <w:br/>
        <w:t>mit fie von dem Zauber: Volck/und an</w:t>
        <w:br/>
        <w:t>ern schädlichen Zufällen gesichert seyn</w:t>
        <w:br/>
        <w:t>gen/tragen sie/ aus Aberglauben/</w:t>
        <w:br/>
        <w:t>malae ein gebrand: es solchen Soye</w:t>
        <w:br/>
        <w:t>effer aber, und zu Vergeydung einer</w:t>
        <w:br/>
        <w:t>Aequivocation, Suza) genannt 2c.</w:t>
        <w:br/>
        <w:br/>
        <w:t>Nun möchte mein Herz sagen: wie</w:t>
        <w:br/>
        <w:t>an die Zauber Kunst einen Beweiß ab</w:t>
        <w:br/>
        <w:t>eben, daß die Hottentotten ein Leben</w:t>
        <w:br/>
        <w:t>nach diesem, und folglich eine Aufersteh</w:t>
        <w:br/>
        <w:t>ung der Todten glauben? Alleine, Er</w:t>
        <w:br/>
        <w:t>abe nur eine kleine Geduldt so wird Er</w:t>
        <w:br/>
        <w:t>s schon selbst beurrheilen und verstehen</w:t>
        <w:br/>
        <w:t>innen. Denn daß sie auf Zauberen</w:t>
        <w:br/>
        <w:t>nel halten, und einen grossen Glauben</w:t>
        <w:br/>
        <w:t>darauf setzen, solches ist nur mehr als zu</w:t>
        <w:br/>
        <w:t>gewiß; wird sich auch im Verfolg zeis</w:t>
        <w:br/>
        <w:t>en, wie und was sie von der Zauber</w:t>
        <w:br/>
        <w:t>Kunst vor einfältige Dinge glauben?</w:t>
        <w:br/>
        <w:t>Dier aber, und daß zu meinem Zweck ges</w:t>
        <w:br/>
        <w:t>ange, tage nur dieses, daß sie auch un</w:t>
        <w:br/>
        <w:t>er andern bejahen, daß ihre Zauberer</w:t>
        <w:br/>
        <w:t>ie Lebendigen bezaubern, und die Ver:</w:t>
        <w:br/>
        <w:t>worbene wenn sie wiederkommen, wegbar</w:t>
        <w:br/>
        <w:t>ten können. Weil nun dieses, vermag</w:t>
        <w:br/>
        <w:t>hrem Vorgeben, ohne eine kurze vorhero</w:t>
        <w:br/>
        <w:t>gepflogene Unterredung mit den Wie</w:t>
        <w:br/>
        <w:t>herkommenden nicht angehen soll;</w:t>
        <w:br/>
        <w:t>angesehen sie die Ursache wissen wollen,</w:t>
        <w:br/>
        <w:t>ie sie auch erfahren, nachmals aber</w:t>
        <w:br/>
        <w:t>wieder offenbahren, warum sie wieder:</w:t>
        <w:br/>
        <w:t>ommen müssen: so ist auch leicht zu</w:t>
        <w:br/>
        <w:t>schliessen, daß fie mit denen-jenigen re</w:t>
        <w:br/>
        <w:t>Den, die nach ihrem leiblichen Todt an</w:t>
        <w:br/>
        <w:t>noch im Leibe sind.</w:t>
        <w:br/>
        <w:br/>
        <w:t>Wenn sie nun also nicht wie das</w:t>
        <w:br/>
        <w:t>Bich verstorben, oder einerley Ausgang</w:t>
        <w:br/>
        <w:t>mit ihnen haben, sondern annoch lebens</w:t>
        <w:br/>
        <w:t>Dig seyn: so kan es ja nicht anders fal</w:t>
        <w:br/>
        <w:t>en, sie müssen ein Leben nach diesem kes</w:t>
        <w:br/>
        <w:t>ges Leben glauben, ob sie es gleich nicht</w:t>
        <w:br/>
        <w:t>auszusprechen wissen. Und weil das.</w:t>
        <w:br/>
        <w:br/>
        <w:t>ewige Leben eine unabscheidlich Connexion</w:t>
        <w:br/>
        <w:t>mit der Auferstehung der Todten</w:t>
        <w:br/>
        <w:t>hat, als deren keines man ohne das an</w:t>
        <w:br/>
        <w:t>dere sich nicht einbilden fan: so muß auch</w:t>
        <w:br/>
        <w:t>nothwendig folgen, daß sie eine Aufers</w:t>
        <w:br/>
        <w:t>stehung der Todten glauben; es wäre</w:t>
        <w:br/>
        <w:t>benn Sache, man wolte behaupten, daß</w:t>
        <w:br/>
        <w:t>nur die Seele, nicht aber der Leib, zum</w:t>
        <w:br/>
        <w:t>ewigen Leben geschaffen wáre: welches</w:t>
        <w:br/>
        <w:t>aber schnur stracks wieder die Vernunfft</w:t>
        <w:br/>
        <w:t>und absonderlich wieder die H. Schrifft</w:t>
        <w:br/>
        <w:t>streitig ist.</w:t>
        <w:br/>
        <w:br/>
        <w:t>Siehet Er nun also mein Herz, / Di</w:t>
        <w:br/>
        <w:t>daß die Hottentotten auch durch die cen</w:t>
        <w:br/>
        <w:t>Zauber: Kunst überwiesen werden kön ba</w:t>
        <w:br/>
        <w:t>nen, wie sie ein ewiges Leben, und eine</w:t>
        <w:br/>
        <w:t>Auferstehung glauben: welches ich ihnen ge</w:t>
        <w:br/>
        <w:t>vielmals vorgehalten, auch ihre Bey</w:t>
        <w:br/>
        <w:t>stimmung erhalten habe; nur daß fie die</w:t>
        <w:br/>
        <w:t>Worte, welche wir gebrauchen, nicht</w:t>
        <w:br/>
        <w:t>fassen oder verstehen können. Es kom</w:t>
        <w:br/>
        <w:t>met aber solches, meinem wenigen Ber</w:t>
        <w:br/>
        <w:t>stande nach, daher, weil sie die ganze Zeit</w:t>
        <w:br/>
        <w:t>ihres Lebens über, wenig zu dem Nach</w:t>
        <w:br/>
        <w:t>innen gewohnet werden: und wenn sie</w:t>
        <w:br/>
        <w:t>auch gleich dieses thaten, würden ihnen</w:t>
        <w:br/>
        <w:t>doch ihre Medicationes nicht viel helffen,</w:t>
        <w:br/>
        <w:t>weil sie keine Buchstaben haben, burch</w:t>
        <w:br/>
        <w:t>welche sie ihre Gedancken zu Papier brin</w:t>
        <w:br/>
        <w:t>gen fanten. Und endlich können sie von</w:t>
        <w:br/>
        <w:t>andern Heyden nichts lernen, welche</w:t>
        <w:br/>
        <w:t>eben diese Haupt-Lehr Sáte, worinnen</w:t>
        <w:br/>
        <w:t>alle unsere Hoffnung bestehet, mit uns</w:t>
        <w:br/>
        <w:t>bewahrheiten, weil sie weder lesen noch</w:t>
        <w:br/>
        <w:t>schreiben können. На te ge</w:t>
        <w:br/>
        <w:t>Weil fie demnach eine Auferstehung,</w:t>
        <w:br/>
        <w:t>der Todten, und zugleich ein ewiges Le</w:t>
        <w:br/>
        <w:t>ben glauben: so irret Herz Breving gar ter</w:t>
        <w:br/>
        <w:t>fehr, wenn er loc. cit. schreibet: daß sie ni</w:t>
        <w:br/>
        <w:t>sich über allemanden vor dem Tode b</w:t>
        <w:br/>
        <w:t>fürchten/ also/daß man einem Hotten-mi</w:t>
        <w:br/>
        <w:t>todten nichts schlimmers wünschen Bo</w:t>
        <w:br/>
        <w:t>tonte als den Todt. Denn wenn dieses</w:t>
        <w:br/>
        <w:t>wäre, würde gewiß fein Hottentotte das</w:t>
        <w:br/>
        <w:t>Hers haben, in dem freyen Feld, auß</w:t>
        <w:br/>
        <w:t>fer feiner Krall, ganz alleine, und wo</w:t>
        <w:br/>
        <w:t>ihn die Nacht überfället sich eben so</w:t>
        <w:br/>
        <w:t>sicher schlaffen zu legen, als ob er mitten</w:t>
        <w:br/>
        <w:t>in der Krall, oder an einem wohlder</w:t>
        <w:br/>
        <w:t>ficherhen Ort låge; unerachtet er weiß,</w:t>
        <w:br/>
        <w:t>daß Löwen, Tyger, Holffe/und andes</w:t>
        <w:br/>
        <w:t>re dergleichen Fleisch-krefftige Thiere ges</w:t>
        <w:br/>
        <w:t>mug in der Bildnuß und rund herum/</w:t>
        <w:br/>
        <w:t>um ihn anzutreffen seyn: welches doch</w:t>
        <w:br/>
        <w:t>vielfältig geschiehet, und ihm eben so viel</w:t>
        <w:br/>
        <w:t>gilt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VII. Brief: c.</w:t>
        <w:br/>
        <w:br/>
        <w:t>ilt, als ob er zu Haus wäre. Ich habe</w:t>
        <w:br/>
        <w:t>eren viele angetroffen, die sich nicht ges</w:t>
        <w:br/>
        <w:t>heuet haben, auch ohne ihr Gewehr,</w:t>
        <w:br/>
        <w:t>affer der Call zu bleiben, wenn auch</w:t>
        <w:br/>
        <w:t>leich vorhero bekandt war, daß Raub</w:t>
        <w:br/>
        <w:t>Chere in derselbigen Gegend sich aufs</w:t>
        <w:br/>
        <w:t>selten. Wäre nun die Furcht vor dem</w:t>
        <w:br/>
        <w:t>Comte so groß, wie Herz Breving er</w:t>
        <w:br/>
        <w:t>ahnet: so würde sich ein solcher wohl</w:t>
        <w:br/>
        <w:t>effer in Obacht nehmen.</w:t>
        <w:br/>
        <w:br/>
        <w:t>So ist auch dieses als eine schándlis</w:t>
        <w:br/>
        <w:t>je Unwarheit dem Heren Breving hin</w:t>
        <w:br/>
        <w:t>erbracht worden, wie nemlich kein groß</w:t>
        <w:br/>
        <w:t>rer Fluch unter den Hottentotten seyn</w:t>
        <w:br/>
        <w:t>site, als daß einer dem andern den Tod</w:t>
        <w:br/>
        <w:t>münschte. Denn wenn sie böse und</w:t>
        <w:br/>
        <w:t>wenig gegen einander sind, bekümmeren</w:t>
        <w:br/>
        <w:t>sich wenig um das Wünschen, viel</w:t>
        <w:br/>
        <w:t>ehr trachten sie fein bald einander das</w:t>
        <w:br/>
        <w:t>bens Licht selbsten auszuleschen: oder</w:t>
        <w:br/>
        <w:t>enn ja dieses nicht geschicht, dennoch</w:t>
        <w:br/>
        <w:t>nander wacker zu zerschlagen, und auf</w:t>
        <w:br/>
        <w:t>He Weise und Wege sich an ihrem</w:t>
        <w:br/>
        <w:t>eine zu ráchen. Und gesetzt auch, sie</w:t>
        <w:br/>
        <w:t>olten dieses Wort: ich wünsche dir</w:t>
        <w:br/>
        <w:t>en Todt! als etwas schändliches anmer</w:t>
        <w:br/>
        <w:t>en, was würde darauf erfolgen? ges</w:t>
        <w:br/>
        <w:t>ißlich nichts. Es ist eben so viel, als ob</w:t>
        <w:br/>
        <w:t>ne Mutter zu ihrem Kind sagen wolte:</w:t>
        <w:br/>
        <w:t>h wünsche, daß du wärest, wo der</w:t>
        <w:br/>
        <w:t>pfeffer wächst welches darum nicht</w:t>
        <w:br/>
        <w:t>verursachet, daß das Kind gleich hin</w:t>
        <w:br/>
        <w:t>mmt, oder schon bort ist.</w:t>
        <w:br/>
        <w:br/>
        <w:t>Jedoch was halte ich mich mit fols</w:t>
        <w:br/>
        <w:t>en Kleinigkeiten lang auf, da noch</w:t>
        <w:br/>
        <w:t>willens bin, von der Zauber Kunst ab</w:t>
        <w:br/>
        <w:t>aderliche Nachricht zu geben? Ausser</w:t>
        <w:br/>
        <w:t>em, was bereits vorhero davon gelas</w:t>
        <w:br/>
        <w:t>et worden, und ebenfalls nur in beor</w:t>
        <w:br/>
        <w:t>Einbildung, oder eigentlicher zu fas</w:t>
        <w:br/>
        <w:t>n, in thôrichten Vorgebungen beste</w:t>
        <w:br/>
        <w:t>t, so ist diese gar von geringen Ansehen</w:t>
        <w:br/>
        <w:t>d Würdigkeit; verdient dahero den</w:t>
        <w:br/>
        <w:t>europe: schen Namen der Zauber Kunst</w:t>
        <w:br/>
        <w:t>r nicht, sondern möchte wohl eher eine</w:t>
        <w:br/>
        <w:t>irdifche Tollheit, oder aber eine Sinn</w:t>
        <w:br/>
        <w:t>ſe Benamung genannt werden. Ich</w:t>
        <w:br/>
        <w:t>ll aber und muß diesen Namen behal</w:t>
        <w:br/>
        <w:t>, weil sie selbsten keinen andern ges</w:t>
        <w:br/>
        <w:t>arthen, damit nicht etwas schreibe,</w:t>
        <w:br/>
        <w:t>elches ben andern, die es vielleicht auch</w:t>
        <w:br/>
        <w:t>ben mir gesehen, nachmals des Nas</w:t>
        <w:br/>
        <w:t>ens wegen, Schwührigkeit machen,</w:t>
        <w:br/>
        <w:t>d mich eines Jrrthums beschuldigen</w:t>
        <w:br/>
        <w:t>achte.</w:t>
        <w:br/>
        <w:br/>
        <w:t>Alle Hottentotten heissen dasjenige</w:t>
        <w:br/>
        <w:t>te Zauberen, was ihren Verstand und</w:t>
        <w:br/>
        <w:t>fähigkeit übertrifft, es mag auch gleich</w:t>
        <w:br/>
        <w:t>ch so natürlich zugehen. Ich habe bes</w:t>
        <w:br/>
        <w:t>ein teat Dor</w:t>
        <w:br/>
        <w:t>reits vorhin gesaget, daß sie mich gar</w:t>
        <w:br/>
        <w:t>starck mit diesem Namen beleget, wenn</w:t>
        <w:br/>
        <w:t>ich mit einem Brenn Glaß oder an</w:t>
        <w:br/>
        <w:t>dern künstlichen Machine, auch selbst</w:t>
        <w:br/>
        <w:t>mit flüssiger Materie etwas vorstellete,</w:t>
        <w:br/>
        <w:t>davon sie die Ursache nicht zugeben wu</w:t>
        <w:br/>
        <w:t>sten: und fället mir gleich zum Beweiß</w:t>
        <w:br/>
        <w:t>diese Hiftori ein, die ich binsten unter</w:t>
        <w:br/>
        <w:t>ihnen spieglete. Ich nahm ein wenig</w:t>
        <w:br/>
        <w:t>Brandwein, goß selbigen in ein Thee-d</w:t>
        <w:br/>
        <w:t>Nápffgen in Quantitat ungefehr ein lic</w:t>
        <w:br/>
        <w:t>halbes Achteleien. Diesen steckte ich an,</w:t>
        <w:br/>
        <w:t>und ließ ihn brennen, aber nicht länger, 3a</w:t>
        <w:br/>
        <w:t>biß er ungefehr warm oder daulicht wurd bey</w:t>
        <w:br/>
        <w:t>de. Hierauf sagte ich zu einem aus dem</w:t>
        <w:br/>
        <w:t>Hauffen: ob er den brennenden Brands</w:t>
        <w:br/>
        <w:t>wein wohl austrinken wolte? Er sahe</w:t>
        <w:br/>
        <w:t>mich an, rief die andern herben und er</w:t>
        <w:br/>
        <w:t>ezehlete ihnen, was ich gesaget hatte; fieng</w:t>
        <w:br/>
        <w:t>darauf an und sagte: Kenje die Vier</w:t>
        <w:br/>
        <w:t>in de buck zuyden, oder zu Teutsch:</w:t>
        <w:br/>
        <w:t>ob ich das Feuer hinein trincken</w:t>
        <w:br/>
        <w:t>konte: und da ich ihm mit ja geantwort</w:t>
        <w:br/>
        <w:t>tet, auch mich umdrehet, und den</w:t>
        <w:br/>
        <w:t>brennenden Brandwein schnell ausblieb,</w:t>
        <w:br/>
        <w:t>auch also fort hinein trand: stunden sie</w:t>
        <w:br/>
        <w:t>verstürzet und wusten nicht wie es zus</w:t>
        <w:br/>
        <w:t>gienge.</w:t>
        <w:br/>
        <w:br/>
        <w:t>Hierauf faben sie mich start an, und mie</w:t>
        <w:br/>
        <w:t>fragten: Ob ich denn das Feuer nicht weite</w:t>
        <w:br/>
        <w:t>in dem Leibe fühlte da ich aber das beze</w:t>
        <w:br/>
        <w:t>Maul aufmachte, und sich keine Flamm</w:t>
        <w:br/>
        <w:t>zeigen wolte, waren sie noch mehr mit</w:t>
        <w:br/>
        <w:t>schrien einmütig: Die Mann bover</w:t>
        <w:br/>
        <w:t>Mann, die man ja bover abakum zoo,</w:t>
        <w:br/>
        <w:t>das ist: Dieses ist ein Zauberer/ et tan</w:t>
        <w:br/>
        <w:t>galant 3auberey machen. Als ich ih</w:t>
        <w:br/>
        <w:t>nen ferner bedeutete, sie könten es so</w:t>
        <w:br/>
        <w:t>gut thun als ich, wolten sie mir es doch</w:t>
        <w:br/>
        <w:t>nicht glauben, sondern sagten: Gy ons</w:t>
        <w:br/>
        <w:t>ja dod abakum, als ons die Godds funden,</w:t>
        <w:br/>
        <w:t>das ist: Jhr würdet uns alles</w:t>
        <w:br/>
        <w:t>samt hooren/ wenn wir dieses Zaubers</w:t>
        <w:br/>
        <w:t>Guth hinein trancken; lieffe darauf</w:t>
        <w:br/>
        <w:t>fort, und liefen mich nebst meinen dreyen</w:t>
        <w:br/>
        <w:t>Dolmetschern allein stehen.</w:t>
        <w:br/>
        <w:br/>
        <w:t>let.</w:t>
        <w:br/>
        <w:br/>
        <w:t>Mit solchen und dergleichen ansähe wie</w:t>
        <w:br/>
        <w:t>lich liebnarren-Possen, habe mich nicht end</w:t>
        <w:br/>
        <w:t>nur unter ihnen bekandt gemacht: sons Hotte</w:t>
        <w:br/>
        <w:t>dern auch eine solche Furcht unter ihnen ten be</w:t>
        <w:br/>
        <w:t>erwecket, daß sie mir gar nicht mehr</w:t>
        <w:br/>
        <w:t>trauen wolten. Wie ich denn einsmais</w:t>
        <w:br/>
        <w:t>nur ein Stücklein schwarzes AloëHolz</w:t>
        <w:br/>
        <w:t>in die Hand nahm, und nach eis</w:t>
        <w:br/>
        <w:t>nem zuging, der mich alsobald fragte,</w:t>
        <w:br/>
        <w:t>was ich wolte ? Da ich aber gegen ihm</w:t>
        <w:br/>
        <w:t>sagte: ich wäre im Begriff, ihn mit die</w:t>
        <w:br/>
        <w:t>fem Holtz zu bezaubern, sprang er alsos</w:t>
        <w:br/>
        <w:t>Jii 3</w:t>
        <w:br/>
        <w:t>baid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VII. Brief. 2c.</w:t>
        <w:br/>
        <w:br/>
        <w:t>ald auf, murret und schalt mich in seis</w:t>
        <w:br/>
        <w:t>ter Sprache wacker aus; welches ich</w:t>
        <w:br/>
        <w:t>om aber nnvermerckt bezahlet, und ihn</w:t>
        <w:br/>
        <w:t>Cocchiae nennet, worüber er anders mas</w:t>
        <w:br/>
        <w:t>hen muste, gleich in meinem vorigen bes</w:t>
        <w:br/>
        <w:t>ichtet habe.</w:t>
        <w:br/>
        <w:t>Nicht allein aber dieses nennen die</w:t>
        <w:br/>
        <w:t>Hottentotten Zauberey, was ihren Vers</w:t>
        <w:br/>
        <w:t>and übertrifft: sondern auch darienis</w:t>
        <w:br/>
        <w:t>e, das etwa ungefehr geschiehet, ob es</w:t>
        <w:br/>
        <w:t>leich auch seine natürliche Ursachen</w:t>
        <w:br/>
        <w:t>at. Denn so bald einer beginnet fand</w:t>
        <w:br/>
        <w:t>werden, da man sich dessen am wes</w:t>
        <w:br/>
        <w:t>igsten versehen, sagen sie alsobald, dies</w:t>
        <w:br/>
        <w:t>elbe Person sey bezaubert: untersuchen</w:t>
        <w:br/>
        <w:t>ber nicht, woher die Kranckheit ihren</w:t>
        <w:br/>
        <w:t>Vrsprung genommen habe. Ehe sie</w:t>
        <w:br/>
        <w:t>dahero noch einige Medicin gebrauchen</w:t>
        <w:br/>
        <w:t>digen, müssen sie anders machen, und</w:t>
        <w:br/>
        <w:t>eil es in meinem vorigen mit Fleiß biß</w:t>
        <w:br/>
        <w:t>ero gespuͤret worden, weil die Sache</w:t>
        <w:br/>
        <w:t>it der Zauberen einige Verknüpfung</w:t>
        <w:br/>
        <w:t>at, so will es hier einrucken</w:t>
        <w:br/>
        <w:t>verhält sich aber mit diesem ans</w:t>
        <w:br/>
        <w:t>ers machen folgender Gestalt: Wenn</w:t>
        <w:br/>
        <w:t>n Mann, Frau oder Kind inversus</w:t>
        <w:br/>
        <w:t>ct franck wird, so fraget man gleich</w:t>
        <w:br/>
        <w:t>en einem der bekandte Zauberer nach,</w:t>
        <w:br/>
        <w:t>wordurch er möchte bezaubert worden</w:t>
        <w:br/>
        <w:t>yn, und wer es möchte gethan haben?</w:t>
        <w:br/>
        <w:t>Beil aber dieser nicht mit der Sprache</w:t>
        <w:br/>
        <w:t>heraus will, bevor anders gemachet</w:t>
        <w:br/>
        <w:t>worden: so ergreiffet man ein fettes</w:t>
        <w:br/>
        <w:t>Schaaf, schlachtet es auf ihre gewöhn</w:t>
        <w:br/>
        <w:t>che Art, und giebet das Netz davon</w:t>
        <w:br/>
        <w:t>em Zauberer. Dieser beschauet es, wie</w:t>
        <w:br/>
        <w:t>elt es darauf, nachdem er Buch zeis</w:t>
        <w:br/>
        <w:t>hen ein bestreuet, in einander und ma</w:t>
        <w:br/>
        <w:t>et gleichsam einen Strick daraus, den</w:t>
        <w:br/>
        <w:t>dem Patienten mit diesen Worten um</w:t>
        <w:br/>
        <w:t>en Hals sencket: The follet wohl bes</w:t>
        <w:br/>
        <w:t>r werden/denn das Zauber: Guth</w:t>
        <w:br/>
        <w:t>nicht starck.</w:t>
        <w:br/>
        <w:br/>
        <w:t>Dieses Netz muß der Patient, wenn</w:t>
        <w:br/>
        <w:t>auch gleich des andern Tages wieder</w:t>
        <w:br/>
        <w:t>fund würde, dennoch Tag und Nacht</w:t>
        <w:br/>
        <w:t>m seinen Hals tragen, so lange ein</w:t>
        <w:br/>
        <w:t>Stücklein daran ist das wiederhält, daß</w:t>
        <w:br/>
        <w:t>nicht herunter fallen kan. Von dem</w:t>
        <w:br/>
        <w:t>fleisch aber des geschlachteten Viehes</w:t>
        <w:br/>
        <w:t>kommt er nichts, sondern es verzehren</w:t>
        <w:br/>
        <w:t>die Männer miteinander, wenn ein</w:t>
        <w:br/>
        <w:t>dann kranck ist; oder die Weiber, wenn</w:t>
        <w:br/>
        <w:t>ne Frau fand ist, ingleichen die Kins</w:t>
        <w:br/>
        <w:t>r, wenn ein Kind franck ist und hat</w:t>
        <w:br/>
        <w:t>Patient sich nichts als des Netzes zu</w:t>
        <w:br/>
        <w:t>Freuen.</w:t>
        <w:br/>
        <w:br/>
        <w:t>Wird nun der Patient nicht bald</w:t>
        <w:br/>
        <w:t>etlichen Tagen auf dieses anders.</w:t>
        <w:br/>
        <w:t>machen besser, so ahib. rt man ihm erst</w:t>
        <w:br/>
        <w:t>Artzneyen, und zwar solche, die eben</w:t>
        <w:br/>
        <w:t>von diesem Zauberer herkommen, der die</w:t>
        <w:br/>
        <w:t>Cur angefangen hat: dem der Krancke so</w:t>
        <w:br/>
        <w:t>lang anhangen muß, biß er entweder</w:t>
        <w:br/>
        <w:t>gesund oder gar todt ist, weil ihm kein</w:t>
        <w:br/>
        <w:t>anderer in die Cur mehr annehmen wird. Do</w:t>
        <w:br/>
        <w:t>Wenn auch gleich einer lang fleget,</w:t>
        <w:br/>
        <w:t>und doch nicht weiß, was ihm eigentlich ben</w:t>
        <w:br/>
        <w:t>fehlet, so wird er doch, ehe er noch Me- me</w:t>
        <w:br/>
        <w:t>dacin gebrauchet, seinen erwehlten Doctor,</w:t>
        <w:br/>
        <w:t>die alle gemeiniglich Zauberer das</w:t>
        <w:br/>
        <w:t>ben seyn sollen, wenigstens davor gehal</w:t>
        <w:br/>
        <w:t>ten werden, erst fragen, woher das Zaus</w:t>
        <w:br/>
        <w:t>ber-Guth an ihm gekommen? Wenn ihm</w:t>
        <w:br/>
        <w:t>dieser antwortet, er wolle es ihm schon</w:t>
        <w:br/>
        <w:t>vertreiben und machen, daß er bald wies</w:t>
        <w:br/>
        <w:t>der gesund werde: so übergebet er sich</w:t>
        <w:br/>
        <w:t>ihm, und lässet ihn walten; kan er aber</w:t>
        <w:br/>
        <w:t>die Kranckheit nicht heben, und ihn curiren:</w:t>
        <w:br/>
        <w:t>so ist insgemein das Finale, wie</w:t>
        <w:br/>
        <w:t>das Zauber Guth allzu starck wäre, und</w:t>
        <w:br/>
        <w:t>er es eben so wenig áls ein anderer, wegs</w:t>
        <w:br/>
        <w:t>bringen oder ihn gesund machen konte. eine</w:t>
        <w:br/>
        <w:t>Ich habe einen gekennet, Namens Be</w:t>
        <w:br/>
        <w:t>Knapsack, welcher lange Zeit an dem ra</w:t>
        <w:br/>
        <w:t>ganzen Leib erbarmlich ausgeschlagen</w:t>
        <w:br/>
        <w:t>war. Dieser hatte sich auch einem Doctor</w:t>
        <w:br/>
        <w:t>und Zauberer übergeben, und die Genes</w:t>
        <w:br/>
        <w:t>sung von ihm erwartet; weil aber der</w:t>
        <w:br/>
        <w:t>Zustand etwas schlimmer war, und er</w:t>
        <w:br/>
        <w:t>über den ganzen Leib, ja selbsten im Ges</w:t>
        <w:br/>
        <w:t>sichte als ein Lazarus aussahe; abey</w:t>
        <w:br/>
        <w:t>aber dieses Ubel ihnen sehr seltsam, und</w:t>
        <w:br/>
        <w:t>in 100. Jahren kaum einmal vorfället</w:t>
        <w:br/>
        <w:t>so war auch alles Bemühen dieses Doctor</w:t>
        <w:br/>
        <w:t>oder Zauberers vergebens, und konte vor</w:t>
        <w:br/>
        <w:t>er den armen Hottentotten feines weges bm</w:t>
        <w:br/>
        <w:t>weder durch Kunst noch durch Zauberep</w:t>
        <w:br/>
        <w:t>zu rechte bringen, und ihn im vorigen</w:t>
        <w:br/>
        <w:t>Stand der Gesundheit herstellen. Gei der</w:t>
        <w:br/>
        <w:t>Als es nun je lánger je schlimmer Der</w:t>
        <w:br/>
        <w:t>mit ihm wurde, und er seinen gewöhnli de b</w:t>
        <w:br/>
        <w:t>chen Fisch Fang nicht mehr treiben, bet</w:t>
        <w:br/>
        <w:t>noch abwarten konte: so verfügte er sich zu ei</w:t>
        <w:br/>
        <w:t>in der Stille an das Haus eines Euro Eur</w:t>
        <w:br/>
        <w:t>pæischen Land-Bauers, mit welchem er</w:t>
        <w:br/>
        <w:t>vorhero vielmals wegen der Fischfanges</w:t>
        <w:br/>
        <w:t>rey gehandelt, und ihn allezeit damit</w:t>
        <w:br/>
        <w:t>versehen hatte, wenn auch andere gang</w:t>
        <w:br/>
        <w:t>und gar keine bekommen fonten. Wie</w:t>
        <w:br/>
        <w:t>ihn dieser erblickele, crschrack er und bil</w:t>
        <w:br/>
        <w:t>dete sich ein, er hátte gar eine ansteckende</w:t>
        <w:br/>
        <w:t>Kranckheit; ließ ihn aber gleichwohl, biß</w:t>
        <w:br/>
        <w:t>seine Frau nach Hause kam, an der Thu</w:t>
        <w:br/>
        <w:t>erwarten, und als diese ankam, fragte</w:t>
        <w:br/>
        <w:t>sie ihm, wie er zu diesem Zustande gea</w:t>
        <w:br/>
        <w:t>Nach kurz abgelegter Relation, wie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VII. Brief. 2c.</w:t>
        <w:br/>
        <w:br/>
        <w:t>fein Zustand angefangen, und was</w:t>
        <w:br/>
        <w:t>bißhero darwieder gebrauchet hätte,</w:t>
        <w:br/>
        <w:t>gte sie endlich zu ihm: sie wolte ihm</w:t>
        <w:br/>
        <w:t>ander Zauber-Guth geben, welches</w:t>
        <w:br/>
        <w:t>hefftiger und besser seyn würde, als er</w:t>
        <w:br/>
        <w:t>in seinem Doctor und Zauberer em</w:t>
        <w:br/>
        <w:t>angen hätte. Sie gieng darauf hin</w:t>
        <w:br/>
        <w:t>d brachte ein Stücklein blauen Viol,</w:t>
        <w:br/>
        <w:t>welches sie ihm gab, und sagte:</w:t>
        <w:br/>
        <w:t>ß er es allezeit in reines Wasser les</w:t>
        <w:br/>
        <w:t>, und nach einer halben Viertel</w:t>
        <w:br/>
        <w:t>Stunde wieder heraus nehmen, auches</w:t>
        <w:br/>
        <w:t>n und zu ferneren Gebrauch abwen:</w:t>
        <w:br/>
        <w:t>n: hernach mit dem Wasser sich was</w:t>
        <w:br/>
        <w:t>en, und alle Derter des Leibes, wel</w:t>
        <w:br/>
        <w:t>angestecket wären, damit befeuchten</w:t>
        <w:br/>
        <w:t>iste.</w:t>
        <w:br/>
        <w:br/>
        <w:t>Hievon ließ sie ihn gleich die Probe in</w:t>
        <w:br/>
        <w:t>cer und anderer, wie auch in meiner</w:t>
        <w:br/>
        <w:t>gegenwart nehmen; und als er sich da</w:t>
        <w:br/>
        <w:t>it beneşte, fieng der Vitriol erbarm</w:t>
        <w:br/>
        <w:t xml:space="preserve">an zu beissen, worüber der </w:t>
      </w:r>
      <w:r>
        <w:rPr>
          <w:b/>
          <w:color w:val="DD2B05"/>
          <w:u w:val="single"/>
        </w:rPr>
        <w:t>Houtenein</w:t>
      </w:r>
      <w:r>
        <w:br/>
        <w:t>erschreckliches Geschrey ans</w:t>
        <w:br/>
        <w:t>ng und sagte: Ey Frouw, die Bover</w:t>
        <w:br/>
        <w:t>es ja foo btum, ons ik ka me niet</w:t>
        <w:br/>
        <w:t>drangen, das ist: Frau! dieses Zaus</w:t>
        <w:br/>
        <w:t>Guch eiffer erbärmlich/ich kan</w:t>
        <w:br/>
        <w:t>nicht aussieben. Wir fiengen dars</w:t>
        <w:br/>
        <w:t>er an zu lachen, weil uns dessen Wür</w:t>
        <w:br/>
        <w:t>ing schon befandt war: er aber wus</w:t>
        <w:br/>
        <w:t>vor Schmerzen nicht was er thun</w:t>
        <w:br/>
        <w:t>te, und lieffe ihm dabey die bitteren</w:t>
        <w:br/>
        <w:t>hránen über die Wangen herab. Doch</w:t>
        <w:br/>
        <w:t>te er es nicht nur dieses, sondern verfolg</w:t>
        <w:br/>
        <w:t>ns noch zu mehrmalen, weil ihm die</w:t>
        <w:br/>
        <w:t>au versichert, daß er davon genesen</w:t>
        <w:br/>
        <w:t>erde.</w:t>
        <w:br/>
        <w:br/>
        <w:t>Nach Verlauff von ungefehr 14agen,</w:t>
        <w:br/>
        <w:t>kam dieser Hottentotte wieder,</w:t>
        <w:br/>
        <w:t>d war nicht nur vollkommen gereonis</w:t>
        <w:br/>
        <w:t>t: sondern er bedankte sich auch gegen</w:t>
        <w:br/>
        <w:t>fe Frau auf die allerhöflichste Mas</w:t>
        <w:br/>
        <w:t>er, und so gut als ich es jemalen von</w:t>
        <w:br/>
        <w:t>tem Hottentotten gehöret, fügte</w:t>
        <w:br/>
        <w:t>ch hinzu und sagte: Frouw, jou Tor-Godds</w:t>
        <w:br/>
        <w:t>bra lycum, dat is war,</w:t>
        <w:br/>
        <w:t>aar jou Bover Godds book weer gond</w:t>
        <w:br/>
        <w:t>abakum, dit is book war, wels</w:t>
        <w:br/>
        <w:t>es so viel heissen soll: Frau! euer</w:t>
        <w:br/>
        <w:t>auber Guth eiffer wohl hefftig/</w:t>
        <w:br/>
        <w:t>as muß ich bekennen: alleine ich muß</w:t>
        <w:br/>
        <w:t>db gestehen/daß es herzlich heilet</w:t>
        <w:br/>
        <w:t>nd gesund macht: Ons Hevermanns</w:t>
        <w:br/>
        <w:t>hr er fort: kame niet helpen, maar</w:t>
        <w:br/>
        <w:t>e Duyts Bover Frouw ja bra, die ka</w:t>
        <w:br/>
        <w:t>me helpen, oder: Unsere Zauberer</w:t>
        <w:br/>
        <w:t>onten mir nicht helffen aber diese</w:t>
        <w:br/>
        <w:t>deutsche Zauberin ist eine ehrliche</w:t>
        <w:br/>
        <w:t xml:space="preserve">au/ die kan Hülffe </w:t>
      </w:r>
      <w:r>
        <w:rPr>
          <w:b/>
          <w:color w:val="DD2B05"/>
          <w:u w:val="single"/>
        </w:rPr>
        <w:t>leiftenIch</w:t>
      </w:r>
      <w:r>
        <w:br/>
        <w:t>konte dergleichen Erempel noch Die</w:t>
        <w:br/>
        <w:t>viel anführen, welche allesamt da hinaus Aube</w:t>
        <w:br/>
        <w:t>lauffen, daß sie wohl sagen, wie sie Zau find n</w:t>
        <w:br/>
        <w:t>berer unter ihnen hätten: hingegen doch</w:t>
        <w:br/>
        <w:t>selbsten nicht wissen, was die Bedeutung aberdieses</w:t>
        <w:br/>
        <w:t>Worts, vielweniger was ein rech</w:t>
        <w:br/>
        <w:t>ter Zauberer seyn und heissen soll. Ich</w:t>
        <w:br/>
        <w:t>halte es aber undöthig zu seyn, weil mein</w:t>
        <w:br/>
        <w:t>Herz hieraus schon abnehmen kan, was</w:t>
        <w:br/>
        <w:t>die Hottentotten vor Heren Meister</w:t>
        <w:br/>
        <w:t>und Zauberer seyn müssen; zumal da</w:t>
        <w:br/>
        <w:t>sich selbige weder auf Ruhe oder Korn,</w:t>
        <w:br/>
        <w:t>noch andere Sachen erstrecket, sondern</w:t>
        <w:br/>
        <w:t>bloß bey den Krancken verbleibet. Es</w:t>
        <w:br/>
        <w:t>giebt dahero ganz und gar keine solche</w:t>
        <w:br/>
        <w:t>unter ihnen, die sich mit tenfflischen</w:t>
        <w:br/>
        <w:t>Stücken behelffen, ihrem Nächsten das</w:t>
        <w:br/>
        <w:t>durch Schaden zu thun, wie man hin und</w:t>
        <w:br/>
        <w:t>wieder in Europa solche Leute finden soll,</w:t>
        <w:br/>
        <w:t>und in vorigen Zeiten gar viele sind ver</w:t>
        <w:br/>
        <w:t>bannt worden.</w:t>
        <w:br/>
        <w:br/>
        <w:t>Jeh bemercket hierbey nur einzig und Hotte</w:t>
        <w:br/>
        <w:t>allein ihre Leichtglaubigkeit, durch welt</w:t>
        <w:br/>
        <w:t>de sie sich ganz gemeiniglich eine Sache glaub</w:t>
        <w:br/>
        <w:t>lassen vorstellen, als ob sie Zauberen</w:t>
        <w:br/>
        <w:t>wäre, die doch nichts weniger als der</w:t>
        <w:br/>
        <w:t>Zauber Kunst gleichet. So ist auch dies</w:t>
        <w:br/>
        <w:t>ses ein Zeichen eines leicht-glaubigen Ges</w:t>
        <w:br/>
        <w:t>mathes, da sie sich lassen allerley Un</w:t>
        <w:br/>
        <w:t>warheiten bereden, und selbige als eine</w:t>
        <w:br/>
        <w:t>ungezweifelte Warheit annehmen. Was</w:t>
        <w:br/>
        <w:t>re es hier Zeit, ich wolte mehr als</w:t>
        <w:br/>
        <w:t>tausend Erempel anweisen. Doch nur</w:t>
        <w:br/>
        <w:t>ein einziges in aller Kürze, nicht mit meis</w:t>
        <w:br/>
        <w:t>nen, sondern Hern Breving, Worten Diese</w:t>
        <w:br/>
        <w:t>anzuführen: so hat sich einer eine solche be</w:t>
        <w:br/>
        <w:t>bereden lassen, die offenbar falsch ist, Exem</w:t>
        <w:br/>
        <w:t>und das in einem solchen Lande, da die</w:t>
        <w:br/>
        <w:t>Justici so steiff und fest in Obacht ges</w:t>
        <w:br/>
        <w:t>kommen wird. Er schreibet aber 1. c. p. 7.</w:t>
        <w:br/>
        <w:br/>
        <w:t>also: Es ist mir glaubwürdig erfeh</w:t>
        <w:br/>
        <w:t>let worden/ wie ein Frey Mann / fo</w:t>
        <w:br/>
        <w:t>Land, warts ein gewohnet/ einsamlen</w:t>
        <w:br/>
        <w:t>aus Scherg zu einem Hottentotten ges</w:t>
        <w:br/>
        <w:t>saget / wie er einen Hottentotten ges</w:t>
        <w:br/>
        <w:t>schlachtet und die Schincken und</w:t>
        <w:br/>
        <w:t>Fleisch davon in Rauch gehangen, so</w:t>
        <w:br/>
        <w:t>aber dieser im Ernst aufgenommen;</w:t>
        <w:br/>
        <w:t>woraußsie Hottentotten alle von dem</w:t>
        <w:br/>
        <w:t>Ort hinweg gezogen/ woraus diesem</w:t>
        <w:br/>
        <w:t>Frey Mann viel Schaden erwachsen/</w:t>
        <w:br/>
        <w:t>dieweil er von ihnen keine Arbeitsa</w:t>
        <w:br/>
        <w:t>Leute mehr bekommen können.</w:t>
        <w:br/>
        <w:br/>
        <w:t>Wenn mich gelüftete einige andere</w:t>
        <w:br/>
        <w:t>hinzu zufügen, wolte ich noch mehr als</w:t>
        <w:br/>
        <w:t>einen Bogen damit anfüllen: alleine ich</w:t>
        <w:br/>
        <w:t>mag meines Herm Gedult nicht miß</w:t>
        <w:br/>
        <w:t>brauchen; sondern sage nur: daß der Derk</w:t>
        <w:br/>
        <w:t>Hottentotten Zauberen, ein alte Flats</w:t>
        <w:br/>
        <w:t>brento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440</w:t>
        <w:br/>
        <w:t>Zweyten Theil.</w:t>
        <w:br/>
        <w:t>1. Brief. rc.</w:t>
        <w:br/>
        <w:t>scherey, und gar nichts sey doch habe</w:t>
        <w:br/>
        <w:t>ten, damit Er nicht möge denken, es</w:t>
        <w:br/>
        <w:t>Thm so viel davon commnniciren mus-</w:t>
        <w:br/>
        <w:t>gebe rechtschaffene und solche Zauberer</w:t>
        <w:br/>
        <w:t>unter ihnen, der gleichen etwan in andern</w:t>
        <w:br/>
        <w:t>Landen angetroffen werden, massen Er</w:t>
        <w:br/>
        <w:t>hieraus zur Genüge abnehmen kan, daß</w:t>
        <w:br/>
        <w:t>dieses ein lauteres vergebliches Reden</w:t>
        <w:br/>
        <w:t>unter ihnen sey, das nirgends keinen</w:t>
        <w:br/>
        <w:t>Grund, auch keinen Schein der Aube-</w:t>
        <w:br/>
        <w:t>rey darstellen kan.</w:t>
        <w:br/>
        <w:br/>
        <w:t>Er lebe aber immittelst vergnüget</w:t>
        <w:br/>
        <w:t>und besorge sich nicht, daß ich Jhn et-</w:t>
        <w:br/>
        <w:t>wan mit Indischer Zauberey werde mo-</w:t>
        <w:br/>
        <w:t>clystiren, welche in selbigen Ländern viel</w:t>
        <w:br/>
        <w:t>gebräuchlicher ist, als sie Christen wuste-</w:t>
        <w:br/>
        <w:t>het. Es wissen sich vornemlich die un-</w:t>
        <w:br/>
        <w:t>züchtigen Weiber dergleichen zwar na-</w:t>
        <w:br/>
        <w:t>türlichen, aber übel angewendeten Mit-</w:t>
        <w:br/>
        <w:t>ten zu bedienen, die eher einer Zauberey.</w:t>
        <w:br/>
        <w:t>als natürlichen Artzney gleichen von</w:t>
        <w:br/>
        <w:t>welcher ich nichts sagen will noch kan,</w:t>
        <w:br/>
        <w:t>weil es besser ist viel wissen, als viel re-</w:t>
        <w:br/>
        <w:t>den. Nubrigens halte mich Seiner be-</w:t>
        <w:br/>
        <w:t>herrlichen Gewogenheit versichert, und</w:t>
        <w:br/>
        <w:t>verspreche hinwiederum unveränderlich</w:t>
        <w:br/>
        <w:t>zu bleiben.</w:t>
        <w:br/>
        <w:t>Mein Herr rc.</w:t>
        <w:br/>
        <w:br/>
        <w:t>Der 71. Brief.</w:t>
        <w:br/>
        <w:t>Von der Hottentotten Ceremonien und Gebräuchen /</w:t>
        <w:br/>
        <w:t>welche sie bey den Kind Betterin in Obacht nehmen müssen.</w:t>
        <w:br/>
        <w:t>und absonderlich / wie sie verfahren und was sie thun / wenn eine Frau</w:t>
        <w:br/>
        <w:t>Zwillinge zur Welt bringet.</w:t>
        <w:br/>
        <w:t>Mein Herr.</w:t>
        <w:br/>
        <w:br/>
        <w:t>D Jawohl ich Jhr bißher.</w:t>
        <w:br/>
        <w:t>ein und andere Eitere</w:t>
        <w:br/>
        <w:t>habe zu geschrieben, wel-</w:t>
        <w:br/>
        <w:t>che der Hottentotten</w:t>
        <w:br/>
        <w:t>Thun und Lassen, Sit-</w:t>
        <w:br/>
        <w:t>ten und Gebräuche vorgestellet, so wird</w:t>
        <w:br/>
        <w:t>er doch nichts anders haben daraus erse-</w:t>
        <w:br/>
        <w:t>hen und abnehmen können, als daß sie</w:t>
        <w:br/>
        <w:t>Heyden seyn, die von einer solchen wil-</w:t>
        <w:br/>
        <w:t>den Natur gantz nicht können geachtet</w:t>
        <w:br/>
        <w:t>werden, als man sie anders hat ausge-</w:t>
        <w:br/>
        <w:t>achren. Sie werden auch in der That so</w:t>
        <w:br/>
        <w:t>nicht beschaffen gefunden, als man wohl</w:t>
        <w:br/>
        <w:t>von ihnen insgemein hat vorgegeben.</w:t>
        <w:br/>
        <w:t>daß einige grausame Sachen in ihren Ge-</w:t>
        <w:br/>
        <w:t>Gleichwohl aber kan ich nicht laugnen,</w:t>
        <w:br/>
        <w:t>bräuchen und Sitten angetroffen wer-</w:t>
        <w:br/>
        <w:t>den, vor welchen selbst die Natur einen</w:t>
        <w:br/>
        <w:t>Abscheu hat und daraus gar leicht der</w:t>
        <w:br/>
        <w:t>Schluß zu machen ist daß sie in Anschar-</w:t>
        <w:br/>
        <w:t>ung dieser Dinge, nicht allein schlimmer als</w:t>
        <w:br/>
        <w:t>andere Heyden, sondern auch barbarischer</w:t>
        <w:br/>
        <w:t>als alle andere Völcker in der gantzen</w:t>
        <w:br/>
        <w:t>Welt zu handeln pflegen.</w:t>
        <w:br/>
        <w:br/>
        <w:t>Dieser Vortrag wird Jhm ohne</w:t>
        <w:br/>
        <w:t>Zweiffel fremd vorkommen, weil Er sich</w:t>
        <w:br/>
        <w:t>ro zugeschriebenen Nachrichten nicht an-</w:t>
        <w:br/>
        <w:t>vielleicht eingebildet, auch aus den bißher-</w:t>
        <w:br/>
        <w:t>ders hat schliessen können, als ob ich einen</w:t>
        <w:br/>
        <w:t>Advocaten vor sie hätte abgeben und sie</w:t>
        <w:br/>
        <w:t>von aller bißhero aufgebürdete Schmach</w:t>
        <w:br/>
        <w:t>und Schande, frey und loß sprechen wol-</w:t>
        <w:br/>
        <w:t>len. Alleine wenn Er sich vorstellet, was</w:t>
        <w:br/>
        <w:t>die Pflicht eines Historien-Schreibers</w:t>
        <w:br/>
        <w:t>mit sich bringet, die ihm weder eine gute</w:t>
        <w:br/>
        <w:t>Sache bös, noch eine böse gut zu heissen</w:t>
        <w:br/>
        <w:t>befehlet, wenn Er sich erinnert, was</w:t>
        <w:br/>
        <w:t>treuer Freunde vornehmstes Absehen sey.</w:t>
        <w:br/>
        <w:t>daß einer dem andern nicht mit Unwar-</w:t>
        <w:br/>
        <w:t>heiten solle um das Licht führen, son-</w:t>
        <w:br/>
        <w:t>dern wie Barclajus in seinem cone ani-</w:t>
        <w:br/>
        <w:t>morum redet, Caphan, Scapham, Fi-</w:t>
        <w:br/>
        <w:t>cum, Ficum, oder jede Sache bey ih-</w:t>
        <w:br/>
        <w:t>ren rechten Namen nennen, vorstellen</w:t>
        <w:br/>
        <w:t>und anweisen soll so wird Er auch</w:t>
        <w:br/>
        <w:t>leicht die Rechnung machen können, daß</w:t>
        <w:br/>
        <w:t>ich nicht gesonnen sey, Jhn, als einen</w:t>
        <w:br/>
        <w:t>bewehrten Freund, und vielleicht auch</w:t>
        <w:br/>
        <w:t>andere mit Jhm, um das Licht zu</w:t>
        <w:br/>
        <w:t xml:space="preserve">führen, und einer Sache </w:t>
      </w:r>
      <w:r>
        <w:rPr>
          <w:b/>
          <w:color w:val="DD2B05"/>
          <w:u w:val="single"/>
        </w:rPr>
        <w:t>beyzupflich</w:t>
      </w:r>
      <w:r>
        <w:t>-</w:t>
        <w:br/>
        <w:t>ten, selbige zu defendiren und gut zu</w:t>
        <w:br/>
        <w:t>heissen, die in dem höchsten Grad fünd-</w:t>
        <w:br/>
        <w:t>lich, verdammlich und bey allen Men-</w:t>
        <w:br/>
        <w:t>schen verhasset ist, sie mögen gleich Bey-</w:t>
        <w:br/>
        <w:t>den, Türcken, Jüden oder Christen seyn.</w:t>
        <w:br/>
        <w:br/>
        <w:t>Fraget Er mich, was den die Ho-</w:t>
        <w:br/>
        <w:t>dentodten so gar schwartz mache, daß</w:t>
        <w:br/>
        <w:t>sie auch aus aller Menschen Gesell</w:t>
        <w:br/>
        <w:t>schafft solten geschlossen werden, die</w:t>
        <w:br/>
        <w:t>weil so gar grosses Wesen, gleich in</w:t>
        <w:br/>
        <w:t>dem Anfang davon gemachet worden?</w:t>
        <w:br/>
        <w:t>so bitte Jhn nur ein klein wenig Ge-</w:t>
        <w:br/>
        <w:t>dult zu haben, und sich ihre Gebräu-</w:t>
        <w:br/>
        <w:t>che vortragen zu lassen, welche sie bey</w:t>
        <w:br/>
        <w:t>den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VIII. Brief2c.</w:t>
        <w:br/>
        <w:br/>
        <w:t>Den Kind Betterin beobachten.</w:t>
        <w:br/>
        <w:t>Denn unter währender dieser Erzehlung</w:t>
        <w:br/>
        <w:t>vird Er schon innen werden, daß eine</w:t>
        <w:br/>
        <w:t>Sache darbey vorgehet, welche alle an</w:t>
        <w:br/>
        <w:t>were Menschen nicht allein scheuen und</w:t>
        <w:br/>
        <w:t>ernstlich vermeiden, widrigenfalls aber</w:t>
        <w:br/>
        <w:t>aller Orten in der ganzen Welt höchst</w:t>
        <w:br/>
        <w:t>affbar sind; sondern welche auch die</w:t>
        <w:br/>
        <w:t>wildeste Bestien niemals unternehmen,</w:t>
        <w:br/>
        <w:t>och bewerkstelligen.</w:t>
        <w:br/>
        <w:br/>
        <w:t>springen So bald sie aber die Kindes</w:t>
        <w:br/>
        <w:t>Wehen fühlet, und nun an den Ger</w:t>
        <w:br/>
        <w:t>barths-Schmerzen darnieder lieget: so</w:t>
        <w:br/>
        <w:t>begiebet sich eine von diesen besagten</w:t>
        <w:br/>
        <w:t>Weibern nach der Heb-Amme, deren</w:t>
        <w:br/>
        <w:t>in jeder Call eine vorhanden, und die</w:t>
        <w:br/>
        <w:t>ebenfalls eine Hottentottin ist, auch</w:t>
        <w:br/>
        <w:t>von den Weibern selbsten zu diesem</w:t>
        <w:br/>
        <w:t>Amt erwehlet wird: und ruffen sie, der</w:t>
        <w:br/>
        <w:t>Gebährenden Hülf-reiche Hand zu leis</w:t>
        <w:br/>
        <w:t>sten. m</w:t>
        <w:br/>
        <w:t>Es scheinet zwar was hart geredet</w:t>
        <w:br/>
        <w:t>seyn, weil bekandt ist, daß manches</w:t>
        <w:br/>
        <w:t>So bald diese ankommet, und in der Der</w:t>
        <w:br/>
        <w:t>wildes und unvernünftiges Thier, zum Gebährenden Behausung eingehet, muß</w:t>
        <w:br/>
        <w:t>Erempel ein Schwein, oder ein Hund der Mann aus dem Hause, und arffer</w:t>
        <w:br/>
        <w:t>eine eigene Jungen wieder fresset und sich nicht mehr darinnen sehen lassen, focide</w:t>
        <w:br/>
        <w:t>erdichtet. Es möchte dahero mein lange seine Frau in Kinds Nöthen lies</w:t>
        <w:br/>
        <w:t>Ser wohl gar auf die Gedancken gera get; kommet er aber hinein, und fraw</w:t>
        <w:br/>
        <w:t>en, daß die Hottentotten solches get nur nach der Gebehrerin Zustand:</w:t>
        <w:br/>
        <w:t>gleichfalls thaten; alleine alsdenn was so ist er alsobald, wenn es jemand von</w:t>
        <w:br/>
        <w:t>en sie noch mit andern Meccanischen andern Männern oder Weibern gehö</w:t>
        <w:br/>
        <w:t>Deyden in eine Waag-Schaare zu le ret hat, straffbar, und muß anders ma</w:t>
        <w:br/>
        <w:t>en, welche dieses mit ihren Kindern, chen; das ist: er muß, nachdem seis</w:t>
        <w:br/>
        <w:t>auch Alten und Erwachsenen, vor</w:t>
        <w:br/>
        <w:t>ne Frau von dem Kinde erlöset wors</w:t>
        <w:br/>
        <w:t>emlich ihren Eltern und fremden Ges den, einen, auch wohl zween fette</w:t>
        <w:br/>
        <w:t>angenen gleichfalls thun: da hinge Hammel schlachten lassen, und sich das</w:t>
        <w:br/>
        <w:t>en die Hottentotten, darinnen noch durch wieder legitimn. ren. Das Fleisch</w:t>
        <w:br/>
        <w:t>flimmer und brutaler verfahren, weil davon gehöret nicht vor die Kind Bet</w:t>
        <w:br/>
        <w:t>e auch in gewißen Fällen der neu-ge: berin oder die andern Weiber: fon</w:t>
        <w:br/>
        <w:t>harnen Kinder nicht verschonen, sondern es verzehrens die Männer selb</w:t>
        <w:br/>
        <w:t>rn selbige entweder lebendig begraben, sten, und geben den Weibern nur die</w:t>
        <w:br/>
        <w:t>Der sonsten wegwerfen, sterben und Suppe davon, wie bereits ben anderst</w:t>
        <w:br/>
        <w:t xml:space="preserve">verderben lassen; oder denen wilden </w:t>
      </w:r>
      <w:r>
        <w:rPr>
          <w:b/>
          <w:color w:val="DD2B05"/>
          <w:u w:val="single"/>
        </w:rPr>
        <w:t>Schlachtereyen</w:t>
      </w:r>
      <w:r>
        <w:t>, oder Anders-machen</w:t>
        <w:br/>
        <w:t>fleisch treffenden Thieren zum verschlug schon vormals ist erzehlet worden.</w:t>
        <w:br/>
        <w:br/>
        <w:t>en hinlegen und davon gehen.</w:t>
        <w:br/>
        <w:t>Ich will meinem Heren die Sache</w:t>
        <w:br/>
        <w:t>n allerdeutlichsten vorstellen, wenn</w:t>
        <w:br/>
        <w:t>e vollständige Beschreibung aller Sits</w:t>
        <w:br/>
        <w:t>n und Gebräuche, welche bey Kind</w:t>
        <w:br/>
        <w:t>Betterin in Obacht genommen wers</w:t>
        <w:br/>
        <w:t>n, aneto mittheilen. Denn bey Geles</w:t>
        <w:br/>
        <w:t>enheit derselbigen wird auch dieser üble,</w:t>
        <w:br/>
        <w:t>endliche bündliche und verdammnis</w:t>
        <w:br/>
        <w:t>e Gebrauch nuit vorfallen. Er habe</w:t>
        <w:br/>
        <w:t>hero nur wohl acht auf alle Um</w:t>
        <w:br/>
        <w:t>inde, welche Ihm aniezo vorstelle;</w:t>
        <w:br/>
        <w:t>assen einige darunter vorkommen dürr</w:t>
        <w:br/>
        <w:t>n, die Ihm zum frölichen Lachen An</w:t>
        <w:br/>
        <w:t>geben: andere hingegen und aarons</w:t>
        <w:br/>
        <w:t>rlich der von diesem Kinder-Mord,</w:t>
        <w:br/>
        <w:t>wird Ihn in höchste Betrübnis und</w:t>
        <w:br/>
        <w:t>händlich Achtung aller dieser wilden</w:t>
        <w:br/>
        <w:t>Bicker ezzen.</w:t>
        <w:br/>
        <w:br/>
        <w:t xml:space="preserve">Wenn demnach ben einer </w:t>
      </w:r>
      <w:r>
        <w:rPr>
          <w:b/>
          <w:color w:val="DD2B05"/>
          <w:u w:val="single"/>
        </w:rPr>
        <w:t>Hottenccin</w:t>
      </w:r>
      <w:r>
        <w:br/>
        <w:t>die Zeit ihrer Geburths Stunde</w:t>
        <w:br/>
        <w:t>erbey nahet, so befinden sich immer:</w:t>
        <w:br/>
        <w:t>ein paar oder auch wohl drey Wei</w:t>
        <w:br/>
        <w:t>er bey ihr, die ihr Gesellschafft leis</w:t>
        <w:br/>
        <w:t>en, und zur Zeit der Geburth bey</w:t>
        <w:br/>
        <w:t>Will nun der Frauen der barmher was</w:t>
        <w:br/>
        <w:t>und fröhliche Geburth verleihen, so ist dome</w:t>
        <w:br/>
        <w:t>Bige GOTT eine baldige Erlösung er sie</w:t>
        <w:br/>
        <w:t>darinnen, nebst andern Weibern Cebu</w:t>
        <w:br/>
        <w:t>Schmerzen lang anhalten, und gleich</w:t>
        <w:br/>
        <w:t>glücklich. Wenn herentgegen damerde</w:t>
        <w:br/>
        <w:t>wohl keine Geburth erfolget: so ist sie,</w:t>
        <w:br/>
        <w:t>vermag ihrem Gebrauch genöhiget, ei</w:t>
        <w:br/>
        <w:t>nen ganz widerwärtigen und bey an</w:t>
        <w:br/>
        <w:t>dern Völkern ungewöhnlichen Tranck</w:t>
        <w:br/>
        <w:t>einzunehmen, der, ihrer Meinung und</w:t>
        <w:br/>
        <w:t>Erfahrung nach, die Geburth befördert,</w:t>
        <w:br/>
        <w:t>und der Gebehrerin bald Hülffe schafe</w:t>
        <w:br/>
        <w:t>fet.</w:t>
        <w:br/>
        <w:br/>
        <w:t>Sie nehmen nemlich flein geschlits Bas</w:t>
        <w:br/>
        <w:t>tenen Tobac; und kochen denselbigen Ho</w:t>
        <w:br/>
        <w:t>in Kuh Milch; wenn sie aber keine von Befr</w:t>
        <w:br/>
        <w:t>den Kühen haben können, so gebraus rung</w:t>
        <w:br/>
        <w:t>chen sie Schaafs: Milch darzu. So-  Gebe</w:t>
        <w:br/>
        <w:t>bald nun diese beyde wohl gekochet, und Tran</w:t>
        <w:br/>
        <w:t>der Tobac der Milch seine Krafft reich brand</w:t>
        <w:br/>
        <w:t>lich mitgetheilet hat: so giessen sie diß</w:t>
        <w:br/>
        <w:t>Decoctum in ein anderes Geschirr? ,</w:t>
        <w:br/>
        <w:t>durch einen darüber gemachten Roster</w:t>
        <w:br/>
        <w:t>von Pinzen, oder andern kleinen Reis</w:t>
        <w:br/>
        <w:t>sig, damit der Tobac daran bleibe,</w:t>
        <w:br/>
        <w:t>Vff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wenigstens der meiste Theil davon abge</w:t>
        <w:br/>
        <w:t>andert werde. Nach dessen Abscondes</w:t>
        <w:br/>
        <w:t>ung nehmen sie etwas von der erkaltes</w:t>
        <w:br/>
        <w:t>en Tobacko Milch, und geben der</w:t>
        <w:br/>
        <w:t>schmerzhaften Frauen selbige ein. Theils</w:t>
        <w:br/>
        <w:t>u dem Ende, und vermög der davon</w:t>
        <w:br/>
        <w:t>abenden Erfahrung, damit sie, wie</w:t>
        <w:br/>
        <w:t>ie sprechen, in dem Bauch der Gebäht</w:t>
        <w:br/>
        <w:t>erin Arbeit erwecken, oder die Wes</w:t>
        <w:br/>
        <w:t>en vermehren, und die baldige Eld</w:t>
        <w:br/>
        <w:t>ung befördern möge; theils auch das</w:t>
        <w:br/>
        <w:t>nit die Frau an ein starckes Erbrechen ges</w:t>
        <w:br/>
        <w:t>angen, und zugleich das Kind fortges</w:t>
        <w:br/>
        <w:t>rieben werden könne.</w:t>
        <w:br/>
        <w:br/>
        <w:t>Dieses ist gewiß eine artige Artzney</w:t>
        <w:br/>
        <w:t>or gebehrende Weiber, welche ben</w:t>
        <w:br/>
        <w:t>en Hottentottinnen gang gemein ist,</w:t>
        <w:br/>
        <w:t>nd unfehlbare Würckungen erweiset</w:t>
        <w:br/>
        <w:t>fie aber einer Europæifchen Frauen</w:t>
        <w:br/>
        <w:t>wohl bekommen, und eben diesen Afet</w:t>
        <w:br/>
        <w:t>haben solte? laffe an seinem Ort</w:t>
        <w:br/>
        <w:t>stellet seyn. Mir ist zum wenigsten</w:t>
        <w:br/>
        <w:t>cht bewust, daß sie ein fleger Medis</w:t>
        <w:br/>
        <w:t>jemalen gerathen hat. Ich stehe</w:t>
        <w:br/>
        <w:t>ich in Zweiffel, ob sie eine Frau, wenn</w:t>
        <w:br/>
        <w:t>auch gleich ein solches Recept vorges</w:t>
        <w:br/>
        <w:t>grieben, und diese Artzney vor sie</w:t>
        <w:br/>
        <w:t>verfertiget wurde einnehmen solte;</w:t>
        <w:br/>
        <w:t>md da sie auch selbige gebrauchte, ob</w:t>
        <w:br/>
        <w:t>nicht vielleicht selbsten das Leben das</w:t>
        <w:br/>
        <w:t>y einbissen wurde?</w:t>
        <w:br/>
        <w:t>Unterdessen ist sich doch eben wohl</w:t>
        <w:br/>
        <w:t>i verwundern, wie diese Leute auf die</w:t>
        <w:br/>
        <w:t>Bedancken gerathen sind dergleichen</w:t>
        <w:br/>
        <w:t>werde Artzney auch den Menschen mit</w:t>
        <w:br/>
        <w:t>Ichen guten Effect zu appliciren; da</w:t>
        <w:br/>
        <w:t>ich bestens bekandt, daß sie niemaln</w:t>
        <w:br/>
        <w:t>or der Europæer Ankunfft, von diesem</w:t>
        <w:br/>
        <w:t>Backs Kraut etwas gewest, vieles</w:t>
        <w:br/>
        <w:t>Eger selbigen in ihrem Lande jemalen</w:t>
        <w:br/>
        <w:t>bauet haben. Ich habe von ihnen in</w:t>
        <w:br/>
        <w:t>ewige Erfahrung gebracht, daß fie in</w:t>
        <w:br/>
        <w:t>origen Zeiten, che sie noch den Tobac</w:t>
        <w:br/>
        <w:t>nnen lernen, an dessen Stelle Dag</w:t>
        <w:br/>
        <w:t>gebrauchet haben; welcher aber ben</w:t>
        <w:br/>
        <w:t>eiten so gute Würckung nicht soll ges</w:t>
        <w:br/>
        <w:t>abt haben, als bego von dem Tobac ems</w:t>
        <w:br/>
        <w:t>funden und verspüret wird.</w:t>
        <w:br/>
        <w:br/>
        <w:t>Wenn endlich nach dem Gebrauch</w:t>
        <w:br/>
        <w:t>eser Artzney, oder auch vorhero ehe</w:t>
        <w:br/>
        <w:t>man elbige zu gebrauchen nöthig gehabt,</w:t>
        <w:br/>
        <w:t>n lebendiges Kind, oder auch ein tods</w:t>
        <w:br/>
        <w:t>- zur Welt kommet: so ist sich aber</w:t>
        <w:br/>
        <w:t>als zu verwundern, was vor barris</w:t>
        <w:br/>
        <w:t>he Gebräuche sie haben haben. Denn</w:t>
        <w:br/>
        <w:t>enn das Kind todt gebohren wird, so</w:t>
        <w:br/>
        <w:t>nicht nur eine ungemeine Betrübnis</w:t>
        <w:br/>
        <w:t>wohl bey der Mutter, als auch bey</w:t>
        <w:br/>
        <w:t>dem Vater zu verspüren, absonderlich</w:t>
        <w:br/>
        <w:t xml:space="preserve">aber, wenn es </w:t>
      </w:r>
      <w:r>
        <w:rPr>
          <w:b/>
          <w:color w:val="DD2B05"/>
          <w:u w:val="single"/>
        </w:rPr>
        <w:t>einSöhnlein</w:t>
      </w:r>
      <w:r>
        <w:t xml:space="preserve"> gewesen; son</w:t>
        <w:br/>
        <w:t>dern sie nehmen auch selbiges alsobald,</w:t>
        <w:br/>
        <w:t>und begraben es nach ihrer Manier, wie</w:t>
        <w:br/>
        <w:t>zu seiner Zeit soll ausgeführet werden.</w:t>
        <w:br/>
        <w:br/>
        <w:t>Nach der Beerdigung desselben muß</w:t>
        <w:br/>
        <w:t>der Vater anders machen, und ein,</w:t>
        <w:br/>
        <w:t>auch wohl zwey Schaffe schlachten,</w:t>
        <w:br/>
        <w:t>wie vormals berichtet worden. Es</w:t>
        <w:br/>
        <w:t>bricht hernach die ganze Call auf, und</w:t>
        <w:br/>
        <w:t>wehlet aus Furcht vor dem todten Kin</w:t>
        <w:br/>
        <w:t>de, und daß es möchte wiederkommen, ei</w:t>
        <w:br/>
        <w:t>nen andern Wohl-Platz: wie bald her</w:t>
        <w:br/>
        <w:t>nach, absonderlich aber inskünftige,</w:t>
        <w:br/>
        <w:t>nebst andern Begräbnis Ceremonien</w:t>
        <w:br/>
        <w:t>weitleufftiger wird gewiesen werden. = mad</w:t>
        <w:br/>
        <w:t>men</w:t>
        <w:br/>
        <w:t>Fig.</w:t>
        <w:br/>
        <w:br/>
        <w:t>Kommet aber das Kind lebendig an wa</w:t>
        <w:br/>
        <w:t>das Tages Licht, so waschen sie es</w:t>
        <w:br/>
        <w:t>nicht etwan, oder baden es mit Wasser ein</w:t>
        <w:br/>
        <w:t>ab. Denn dieses sagen sie ist Siccum, ge</w:t>
        <w:br/>
        <w:t>oder ungesund; sondern sie haben gant</w:t>
        <w:br/>
        <w:t>eine andere und absonderliche Manier</w:t>
        <w:br/>
        <w:t>felsiges von seinem Roth und mites</w:t>
        <w:br/>
        <w:t>brachter Unreinigkeit zu säubern; da es Ber</w:t>
        <w:br/>
        <w:t>doch, nach unserer in Europa gebrauchs Tab</w:t>
        <w:br/>
        <w:t>licher Art, viel eher solte heissen, sie</w:t>
        <w:br/>
        <w:t>machten es noch unflåtiger als es von</w:t>
        <w:br/>
        <w:t>Natur ist. Denn an statt des Affers, wa</w:t>
        <w:br/>
        <w:t>oder was man sonsten zu Sauberung</w:t>
        <w:br/>
        <w:t>erst gebohrner Kinder gebrauchen möch</w:t>
        <w:br/>
        <w:t>te, nehmen sie (v. frischen Kuh-Mist,</w:t>
        <w:br/>
        <w:t>und waschen es über und über damit ab:</w:t>
        <w:br/>
        <w:t>also, daß das ganze Kind damit gleiche</w:t>
        <w:br/>
        <w:t>sam parfumirer wird, und Graß-grün</w:t>
        <w:br/>
        <w:t>ausstehet. after bern</w:t>
        <w:br/>
        <w:t>Nach dieser ersten Reinigung, les tege</w:t>
        <w:br/>
        <w:t>gen sie das arme Kind nicht etwan auf bu</w:t>
        <w:br/>
        <w:t>ein zubereitetes Bett, oder aber in de a</w:t>
        <w:br/>
        <w:t>eine Wiege, worinnen sie es warten, Cro</w:t>
        <w:br/>
        <w:t>und Sorge tragen, daß ihm nichts wies</w:t>
        <w:br/>
        <w:t>derfahre. Denn das ist, sagen sie, ehe</w:t>
        <w:br/>
        <w:t>re Manier nicht; weil sie nicht einmal</w:t>
        <w:br/>
        <w:t>Hand groß vermögen, von Betten</w:t>
        <w:br/>
        <w:t>aber gar nichts eiffen, und feine Wies</w:t>
        <w:br/>
        <w:t>ge jemalen, als in der Europæer Haus</w:t>
        <w:br/>
        <w:t>sein gesehen haben: sondern sie legen Tab</w:t>
        <w:br/>
        <w:t>Fig</w:t>
        <w:br/>
        <w:t xml:space="preserve">es so schmutzig und </w:t>
      </w:r>
      <w:r>
        <w:rPr>
          <w:b/>
          <w:color w:val="DD2B05"/>
          <w:u w:val="single"/>
        </w:rPr>
        <w:t>fothigt</w:t>
      </w:r>
      <w:r>
        <w:t>, als es ist, B.</w:t>
        <w:br/>
        <w:br/>
        <w:t>auf eine neue ausgebreitete und über</w:t>
        <w:br/>
        <w:t>der Erden liegende Bross; damit es all</w:t>
        <w:br/>
        <w:t>dorten von dem Wind und der Hiße</w:t>
        <w:br/>
        <w:t>der Sonnen, oder des Feuers, ein wes</w:t>
        <w:br/>
        <w:t>nig trocken werde: und der daran ge</w:t>
        <w:br/>
        <w:t>schmierte Kuh-Mist, zufamm der natur</w:t>
        <w:br/>
        <w:t>lichen Unreinigkeit wieder von selbsten</w:t>
        <w:br/>
        <w:t>herabfallen, oder doch leichtlich, ohne</w:t>
        <w:br/>
        <w:t>dem Kind wehe zu thun, könne herab ge</w:t>
        <w:br/>
        <w:t>rieben werden.</w:t>
        <w:br/>
        <w:br/>
        <w:t>Unters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</w:t>
        <w:br/>
        <w:br/>
        <w:t>Unterweilen aber da das Kind wie</w:t>
        <w:br/>
        <w:t>er auf besagte Weise trucken wird, ge</w:t>
        <w:br/>
        <w:t>en die andern Weiber hin, und nehmen</w:t>
        <w:br/>
        <w:t>die dicke drey-eckichten und afftige</w:t>
        <w:br/>
        <w:t>Blätter von den Hottentotem Feigen,</w:t>
        <w:br/>
        <w:t>eren vormals unterschiedliche Arten</w:t>
        <w:br/>
        <w:t>ind specificare worden, und welche</w:t>
        <w:br/>
        <w:t>an allenthalben auf dem Felde bekam</w:t>
        <w:br/>
        <w:t>men fan.</w:t>
        <w:br/>
        <w:br/>
        <w:t>Diese klopffen sie zwischen</w:t>
        <w:br/>
        <w:t>weyen Steinen ein wenig in Stücken,</w:t>
        <w:br/>
        <w:t>nd drücken nachgehends zwischen ihren</w:t>
        <w:br/>
        <w:t>Sanden den Safft heraus, den sie in</w:t>
        <w:br/>
        <w:t>nem untergelegten Kopff ſammlen: und</w:t>
        <w:br/>
        <w:t>aschen darauf das wieder abgedrucktes</w:t>
        <w:br/>
        <w:t>, und von dem Kühe-Mist gereinigte</w:t>
        <w:br/>
        <w:t>Rind darum damit, weil sie glauben,</w:t>
        <w:br/>
        <w:t>helffe dieser Safft sehr viel zur Ges</w:t>
        <w:br/>
        <w:t>endzeit und Hurtigkeit im Lauffen:</w:t>
        <w:br/>
        <w:t>welches ich aber an feinem Ort gestellet</w:t>
        <w:br/>
        <w:t>yn lasse, und andern zu untersuchen</w:t>
        <w:br/>
        <w:t>begebe.</w:t>
        <w:br/>
        <w:br/>
        <w:t>Wenn nun auch dieses an dem Kin</w:t>
        <w:br/>
        <w:t>e vollzogen worden, und es wieder ein</w:t>
        <w:br/>
        <w:t>wenig auf der vorgemeldeten Brodle ges</w:t>
        <w:br/>
        <w:t>-gen, damit der Safft hinein zu kries</w:t>
        <w:br/>
        <w:t>en, Beit gehabt habe: so nehmen sie</w:t>
        <w:br/>
        <w:t>arner wieder eine andere Art, nicht so</w:t>
        <w:br/>
        <w:t>wohl einer Abwaschung, als vielmehr</w:t>
        <w:br/>
        <w:t>ner Salbung vor. Sie bringen nem</w:t>
        <w:br/>
        <w:t>dh einen Kopff mit ausgeschmolzenen</w:t>
        <w:br/>
        <w:t>rischen Schaaf Fett herben, das von</w:t>
        <w:br/>
        <w:t>en Kind-Betterin allezeit zudem En</w:t>
        <w:br/>
        <w:t>e muß bewahret, und biß nach ihrer</w:t>
        <w:br/>
        <w:t>Entbindung aufgehoben werden. Wenn</w:t>
        <w:br/>
        <w:t>e fein Schaaf Fett haben, nehmen sie</w:t>
        <w:br/>
        <w:t>much wohl ausgeschmolzene und von ih</w:t>
        <w:br/>
        <w:t>en selbst bereitete Butter, und nachs</w:t>
        <w:br/>
        <w:t>em es ein wenig wieder warm worden</w:t>
        <w:br/>
        <w:t>nd zergangen, schmieren sie das Kind</w:t>
        <w:br/>
        <w:t>ergestalt über den ganzen zarten und</w:t>
        <w:br/>
        <w:t>balen Leib damit, daß auch nicht</w:t>
        <w:br/>
        <w:t>mal die Augen, vielweniger ein an</w:t>
        <w:br/>
        <w:t>eres Glied damit verschonet wird.</w:t>
        <w:br/>
        <w:br/>
        <w:t>Die Ursache dieser Salbung, fas</w:t>
        <w:br/>
        <w:t>en fie, fey nicht, wie die Europæer</w:t>
        <w:br/>
        <w:t>ohl muthmassen, und vielleicht wie</w:t>
        <w:br/>
        <w:t>ich dindet, nicht ohne Grund glau</w:t>
        <w:br/>
        <w:t>en, daß sie desto hurtiger und gelen</w:t>
        <w:br/>
        <w:t>Cer davon werden mögen oder auch</w:t>
        <w:br/>
        <w:t>durch desto schneller lauffen können:</w:t>
        <w:br/>
        <w:t>ondern sie geben vor, daß es darum</w:t>
        <w:br/>
        <w:t>geschehe, damit sie die Sonne in so</w:t>
        <w:br/>
        <w:t>arten Jahren nicht verbrennen, oder so</w:t>
        <w:br/>
        <w:t>hefftig stechen und verlegen könne. Ob es</w:t>
        <w:br/>
        <w:t>un gleich an und vor sich selbst wohl</w:t>
        <w:br/>
        <w:t>jahr seyn mag: so halte ich gleichwohl</w:t>
        <w:br/>
        <w:t>für, daß die offtere Wiederholung,</w:t>
        <w:br/>
        <w:t>auch selbst bey ganz alten Leuten, die</w:t>
        <w:br/>
        <w:t>von den Teutschen gemutmaßte Ursa</w:t>
        <w:br/>
        <w:t>che nicht wegnehme noch aufhebe, als</w:t>
        <w:br/>
        <w:t>anderwärts mit mehrern soll ausfüh</w:t>
        <w:br/>
        <w:t>ret werden. leg ch</w:t>
        <w:br/>
        <w:t>Wenn endlich dem Kind auch diese pe</w:t>
        <w:br/>
        <w:t>Salbung angethan worden, und felin</w:t>
        <w:br/>
        <w:t>ges wiederum ein klein wenig auf der</w:t>
        <w:br/>
        <w:t>erst gedachten Coffe gelegen, damit fr</w:t>
        <w:br/>
        <w:t>auch dieses Fett durch die Boros hat eins</w:t>
        <w:br/>
        <w:t>dringen, aber nicht gänzlich unsichtbar</w:t>
        <w:br/>
        <w:t>werden können: so geben sie demselb</w:t>
        <w:br/>
        <w:t>gen bey diesen Geburths Ceremonien,</w:t>
        <w:br/>
        <w:t>gleichsam die letzte Adelung; heben es</w:t>
        <w:br/>
        <w:t>wieder auf, und bestreuen es über und</w:t>
        <w:br/>
        <w:t>über mit ihrem gewöhnlichen Buch:</w:t>
        <w:br/>
        <w:t>welches denn gar leicht an der mit Fett</w:t>
        <w:br/>
        <w:t>oder Butter beschmierten annoch ganz</w:t>
        <w:br/>
        <w:t>zarten Haut, kleben bleibet. fo</w:t>
        <w:br/>
        <w:t>Dieses thun sie, vermög ihren Vors w</w:t>
        <w:br/>
        <w:t>gebungen, darum, damit theils das he</w:t>
        <w:br/>
        <w:t>Kind schön gemachet oder gemutet wer</w:t>
        <w:br/>
        <w:t>de: theils auch, damit es vnder Krafft</w:t>
        <w:br/>
        <w:t>des Buch eine Starcke bekommen,</w:t>
        <w:br/>
        <w:t>und nebst denen andern vorerzehlten</w:t>
        <w:br/>
        <w:t>Hülffs Mitteln beym Leben erhalten</w:t>
        <w:br/>
        <w:t>werden möge. Ob solches durch alle</w:t>
        <w:br/>
        <w:t>diese angewendete Sachen könne efte</w:t>
        <w:br/>
        <w:t>abiret werden? ziehe ich annoch groß</w:t>
        <w:br/>
        <w:t>in Zweiffel: affen ich wohl weiß, daß</w:t>
        <w:br/>
        <w:t>vornemlich GOTT, des Lebens Ger</w:t>
        <w:br/>
        <w:t>ber und Erhalter, müsse darum ermus</w:t>
        <w:br/>
        <w:t>chet und des Kindes Constitution das</w:t>
        <w:br/>
        <w:t>bey beobachtet werden. Doch weil</w:t>
        <w:br/>
        <w:t>auch vielmals geringe Dinge eine grosse</w:t>
        <w:br/>
        <w:t>Würckung haben, so mögen andere</w:t>
        <w:br/>
        <w:t>darüber urtheilen, und diese Sache uns</w:t>
        <w:br/>
        <w:t>ersuchen. De</w:t>
        <w:br/>
        <w:t>Dieses alles begiebet sich bey sol De</w:t>
        <w:br/>
        <w:t>chen Geburthen, da nicht mehr als ein w</w:t>
        <w:br/>
        <w:t>Kind auf die Welt gebracht wird; ber</w:t>
        <w:br/>
        <w:t>woraus denn mein Herz nicht wird has bur</w:t>
        <w:br/>
        <w:t>ben abnehmen können, wohin mein 3</w:t>
        <w:br/>
        <w:t>Eingangs gedachtes graffes Klagen has or</w:t>
        <w:br/>
        <w:t>be eingezihlet: weil biß dahero noch</w:t>
        <w:br/>
        <w:t>nichts vorgegangen oder gesaget wors</w:t>
        <w:br/>
        <w:t>den, das die Hottentotten so gar abs</w:t>
        <w:br/>
        <w:t>schedlich machte, als ich anfans habe</w:t>
        <w:br/>
        <w:t>vorgestellet. Allein Er habe nur noch</w:t>
        <w:br/>
        <w:t>ein klein wenig Gedult, und lasse sich</w:t>
        <w:br/>
        <w:t>die Umstände erst vortragen, wie sie</w:t>
        <w:br/>
        <w:t>es alsdenn halten, wenn eine Frau</w:t>
        <w:br/>
        <w:t>Zwillinge bringet, welches gar offt und</w:t>
        <w:br/>
        <w:t>vielfältig geschiehet: und sage mir alsdenn,</w:t>
        <w:br/>
        <w:t>ob ich ihnen nur mit einem einzigen</w:t>
        <w:br/>
        <w:t>Wort zu nahe geredet, oder zu viel von</w:t>
        <w:br/>
        <w:t>Benn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Wenn ich die Sache recht deutlich</w:t>
        <w:br/>
        <w:t>vorstellen soll, so wird wohl vnnd</w:t>
        <w:br/>
        <w:t>hen seyn, hiervon drey Afu oder Vor:</w:t>
        <w:br/>
        <w:t>alle zu beschreiben, weil bey jeden ders</w:t>
        <w:br/>
        <w:t>elben etwas besonders wird zu mercken</w:t>
        <w:br/>
        <w:t>Fenn. Diese aber sind folgende: Nem</w:t>
        <w:br/>
        <w:t>ich, wie es gehalten werde, wenn eis</w:t>
        <w:br/>
        <w:t xml:space="preserve">te Frau </w:t>
      </w:r>
      <w:r>
        <w:rPr>
          <w:b/>
          <w:color w:val="DD2B05"/>
          <w:u w:val="single"/>
        </w:rPr>
        <w:t>zweenSöhne</w:t>
      </w:r>
      <w:r>
        <w:t xml:space="preserve"> zugleich zur Welt</w:t>
        <w:br/>
        <w:t>ringet? Hernach wie es beschaffen sey,</w:t>
        <w:br/>
        <w:t>venn eine Frau zwo Tochter zugleich</w:t>
        <w:br/>
        <w:t>ur Welt gebähren? und endlich, was</w:t>
        <w:br/>
        <w:t>ie machen, wenn eine Frau zugleich eis</w:t>
        <w:br/>
        <w:t>en Sohn und eine Tochter gebähren?</w:t>
        <w:br/>
        <w:t>Auf alle diese drey Fragen wird eine be</w:t>
        <w:br/>
        <w:t>ondere Beobachtung zu machen seyn,</w:t>
        <w:br/>
        <w:t>veil hierinnen alle anfangs gemeldete Bes</w:t>
        <w:br/>
        <w:t xml:space="preserve">huldigung und Unart </w:t>
      </w:r>
      <w:r>
        <w:rPr>
          <w:b/>
          <w:color w:val="DD2B05"/>
          <w:u w:val="single"/>
        </w:rPr>
        <w:t>bestehetWenn</w:t>
      </w:r>
      <w:r>
        <w:br/>
        <w:t>nun also zween Söhne zu</w:t>
        <w:br/>
        <w:t>leich gebohren werden, so leiden sie</w:t>
        <w:br/>
        <w:t>eine von allen im Anfang gemeldeter</w:t>
        <w:br/>
        <w:t>Beschuldigungen, weil sie selbige alle</w:t>
        <w:br/>
        <w:t>eyde suchen groß zu ziehen; und ob</w:t>
        <w:br/>
        <w:t>leich die Mutter nicht möchte im</w:t>
        <w:br/>
        <w:t>Stande gefunden werden alle beyde mit</w:t>
        <w:br/>
        <w:t>hren Brüsten zu ernehren, weil sie auß</w:t>
        <w:br/>
        <w:t>er der Mutter Milch das erste halbe</w:t>
        <w:br/>
        <w:t>Jahr, auch wohl lánger ganz nichts</w:t>
        <w:br/>
        <w:t>kommen: so schaffen sie doch gar</w:t>
        <w:br/>
        <w:t>ald eine Still-Amme, die dem einem</w:t>
        <w:br/>
        <w:t>Söhnlein oder Kind die Brust reichen</w:t>
        <w:br/>
        <w:t>nuß.</w:t>
        <w:br/>
        <w:br/>
        <w:t>Es ist sonderlich die Freude in diesem</w:t>
        <w:br/>
        <w:t>Fall, nicht nur bey dem Vater und der</w:t>
        <w:br/>
        <w:t>Mutter, sondern auch bey allen andern</w:t>
        <w:br/>
        <w:t>ie in der Call wohnen, ungemein groß.</w:t>
        <w:br/>
        <w:t>ind wird so wohl der Vater als ein was</w:t>
        <w:br/>
        <w:t>derer Mann gerühmet, weil er zween</w:t>
        <w:br/>
        <w:t>Söhne zugleich hat verfertigen können;</w:t>
        <w:br/>
        <w:t>als auch die Mutter vor eine vortreff</w:t>
        <w:br/>
        <w:t>iche Frau gehalten, weil sie in ihrem</w:t>
        <w:br/>
        <w:t>leibe zweyen Söhnlein zugleich, hat Leib</w:t>
        <w:br/>
        <w:t>Bergung und benötigten Unterhalt vers</w:t>
        <w:br/>
        <w:t>schaffen können. Um aber diese der</w:t>
        <w:br/>
        <w:t>Eltern Freude auszudrücken, und nicht</w:t>
        <w:br/>
        <w:t>m bloßen Worten bestehen zu lassen: so</w:t>
        <w:br/>
        <w:t>gehet der Mann hin, und schlachtet</w:t>
        <w:br/>
        <w:t>leichsam zu einem Dand Opffer zween</w:t>
        <w:br/>
        <w:t>biß drey Ochsen oder Stier, und mas</w:t>
        <w:br/>
        <w:t>het damit anders; verzehret auch mit</w:t>
        <w:br/>
        <w:t>Der ganzen Call, Alten und Jungen,</w:t>
        <w:br/>
        <w:t>Männern und Weibern das Fleisch;</w:t>
        <w:br/>
        <w:t>Doch die Kind-Betterin muß diesesmahl</w:t>
        <w:br/>
        <w:t>mit dem Fett vor lieb nehmen, und sich</w:t>
        <w:br/>
        <w:t>Damit wacker mit ihren zweyen Söhnen</w:t>
        <w:br/>
        <w:t>armieren.</w:t>
        <w:br/>
        <w:br/>
        <w:t>Sind verfolgens die Zwillinge zwo</w:t>
        <w:br/>
        <w:t>Töchter, so gehet es schon nicht so zu,</w:t>
        <w:br/>
        <w:t>fep</w:t>
        <w:br/>
        <w:t>und wird sich aniezo bald zeigen, ob sie ae;</w:t>
        <w:br/>
        <w:t>nicht mit Recht einer Grausamkeit bes T</w:t>
        <w:br/>
        <w:t>schuldiget worden sind. Denn da muß</w:t>
        <w:br/>
        <w:t>nicht allein darauf Achtung gegeben wer</w:t>
        <w:br/>
        <w:t>den, ob die Mutter Milch genug hat,</w:t>
        <w:br/>
        <w:t>alle beyde zu ernähren: sondern man</w:t>
        <w:br/>
        <w:t>muß auch bedencken, ob der Vater so</w:t>
        <w:br/>
        <w:t>reich, und die Mutter noch so fráff</w:t>
        <w:br/>
        <w:t>tig, allen beyden den benötigten Les</w:t>
        <w:br/>
        <w:t>bens-Unterhalt inskünftige zu verschaff</w:t>
        <w:br/>
        <w:t>fen? Fehlen nun alle beyde Stücke, some</w:t>
        <w:br/>
        <w:t>ist nichts gewissers, hilfft auch kein Vor eine</w:t>
        <w:br/>
        <w:t>bitten, die eine davon muß fort, und</w:t>
        <w:br/>
        <w:t>auf eine recht schändliche Meiner, wie wi</w:t>
        <w:br/>
        <w:t>bald folgen wird, auf die Seite ges</w:t>
        <w:br/>
        <w:t>bracht werden. auf te g</w:t>
        <w:br/>
        <w:t>Fehlet aber nur das eine, und ab,</w:t>
        <w:br/>
        <w:t>sonderlich nichts als die Mutter-zer</w:t>
        <w:br/>
        <w:t>Milch: so. fan es endlich noch wohl geche</w:t>
        <w:br/>
        <w:t>schehen, daß sie beyde im Leben blei Pfle</w:t>
        <w:br/>
        <w:t>ben, sonderlich wenn sie beyde schön</w:t>
        <w:br/>
        <w:t>und lebbafft find. Doch wenn die eine</w:t>
        <w:br/>
        <w:t>heßlich, und etwas schwach wäre, hilft</w:t>
        <w:br/>
        <w:t>abermals fein Bittern vor den Frost,</w:t>
        <w:br/>
        <w:t>sie muß nur aus der Zahl der Lebendi</w:t>
        <w:br/>
        <w:t>gen geschaffet werden. Uber dieses ist</w:t>
        <w:br/>
        <w:t>auch die Freude so groß nicht, als ben</w:t>
        <w:br/>
        <w:t>zweyen Söhnen: und wird auch nichts</w:t>
        <w:br/>
        <w:t>mehr als vor jede Tochter ein Schaaf,</w:t>
        <w:br/>
        <w:t>manchmal auch, wenn der Vater nicht</w:t>
        <w:br/>
        <w:t>reich ist, gar keines geschlachtet. ber</w:t>
        <w:br/>
        <w:t>Die Manier, wie sie diese arme.</w:t>
        <w:br/>
        <w:br/>
        <w:t>und unschuldige Ankömmlinge in die ne</w:t>
        <w:br/>
        <w:t>Welt, wieder fortschaffen, ist gar zu w</w:t>
        <w:br/>
        <w:t>grausam, und wird man schwerlich</w:t>
        <w:br/>
        <w:t>Worte von solchem Nachdruck erden wi</w:t>
        <w:br/>
        <w:t>den können, die diese barbarische Mordtaht</w:t>
        <w:br/>
        <w:t>nach Verdienst und Würdigkeit</w:t>
        <w:br/>
        <w:t>ausdrücken oder bestraffen können.</w:t>
        <w:br/>
        <w:br/>
        <w:t>Denn sie begraben das arme Kind les</w:t>
        <w:br/>
        <w:t>bendix. Nicht etwan, daß sie vorhero,</w:t>
        <w:br/>
        <w:t>ein ordentlich Grab machen, und es da</w:t>
        <w:br/>
        <w:t>hinein erscharreten: sondern sie suchen</w:t>
        <w:br/>
        <w:t>nur eine bereits verfertigte Höhle, wor</w:t>
        <w:br/>
        <w:t>innen ein Stachel Schwein, Wolff, Tal</w:t>
        <w:br/>
        <w:t>Tyger Thier, oder ein anderes wildes Fig</w:t>
        <w:br/>
        <w:t>Thier Haus gehalten. In dasselbe sto</w:t>
        <w:br/>
        <w:t>den sie es hinein, werffen Erde dars</w:t>
        <w:br/>
        <w:t>über: und damit es nicht ausgegraben,</w:t>
        <w:br/>
        <w:t>und von besagten Thieren gefressen were</w:t>
        <w:br/>
        <w:t>den könne, legen sie oben darauf einen</w:t>
        <w:br/>
        <w:t>Hauffen schwehre Steine, und dencken</w:t>
        <w:br/>
        <w:t>wohl, wie gut sie ihr lebendiges Kind vers</w:t>
        <w:br/>
        <w:t>forget haben.</w:t>
        <w:br/>
        <w:br/>
        <w:t>C. re</w:t>
        <w:br/>
        <w:t>Verdriessen sie aber die Mühe weit</w:t>
        <w:br/>
        <w:t>herum zu lauffen, und lange nach einem fes</w:t>
        <w:br/>
        <w:t>solchen Loch zu suchen: so nehmen sie ihre</w:t>
        <w:br/>
        <w:t>Bus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2.</w:t>
        <w:br/>
        <w:br/>
        <w:t>flucht zu den nächsten und besten</w:t>
        <w:br/>
        <w:t>um. Auf denselben binden sie es, und</w:t>
        <w:br/>
        <w:t>schen es feste, daß es nicht herab fallen</w:t>
        <w:br/>
        <w:t>1; gehen alsdenn davon, und lassen es</w:t>
        <w:br/>
        <w:t>entweder zu todt schreyen, oder zu</w:t>
        <w:br/>
        <w:t>t hungern: allwo es auch verwesen</w:t>
        <w:br/>
        <w:t>ß, wenn sich nicht ein Tyger, Luchs</w:t>
        <w:br/>
        <w:t>er anderes Thier darüber erbarmet,</w:t>
        <w:br/>
        <w:t>des herab hohlet und verzehrest</w:t>
        <w:br/>
        <w:t>ihnen endlich auch zu viel, weit</w:t>
        <w:br/>
        <w:t>dh einem Baum, der etwas dick und</w:t>
        <w:br/>
        <w:t>ig ist, um zu schauen: so lauffen sie nur</w:t>
        <w:br/>
        <w:t>wenig weit von ihrer Kralle hinweg,</w:t>
        <w:br/>
        <w:t>d legen das unschuldige Kind mutter</w:t>
        <w:br/>
        <w:t>hend hin auf das benefeld zwischen die</w:t>
        <w:br/>
        <w:t>gesträuche hinein, und lassen es daselbst</w:t>
        <w:br/>
        <w:t>derben, oder von wilden Thieren auf</w:t>
        <w:br/>
        <w:t>ssen. Und diese dreyerley Manieren</w:t>
        <w:br/>
        <w:t>den gewiß allezeit bey solcher Kinder</w:t>
        <w:br/>
        <w:t>Perwerffung beobachtet, auch eine das</w:t>
        <w:br/>
        <w:t>n erwählet, die ihnen am gemächlich</w:t>
        <w:br/>
        <w:t>Solte nun wohl eine Barbarischere</w:t>
        <w:br/>
        <w:t>at erdacht werden können als diese?</w:t>
        <w:br/>
        <w:t>olte etwas einem Volck einen gröfsern</w:t>
        <w:br/>
        <w:t>Schand Flecken anhangen können als</w:t>
        <w:br/>
        <w:t>ses? Wo ist jemalen eine Nation</w:t>
        <w:br/>
        <w:t>funden worden, die in diesem Stück</w:t>
        <w:br/>
        <w:t>it solchen unschuldigen Kindern schlim</w:t>
        <w:br/>
        <w:t>Er gehandelt hat? Mir ist wahrhaft</w:t>
        <w:br/>
        <w:t>3, affer den Sinefen und Japanern,</w:t>
        <w:br/>
        <w:t>ne bekandt, weil selbst die Menschen</w:t>
        <w:br/>
        <w:t>effer in America, einen Abscheu das</w:t>
        <w:br/>
        <w:t>r haben: wie alle Reife Beschreibung</w:t>
        <w:br/>
        <w:t>n solches vermelden. Und ob man</w:t>
        <w:br/>
        <w:t>eich zwischen unvernünftigen Thieren</w:t>
        <w:br/>
        <w:t>d ihnen, eine Vergleichung anstellen</w:t>
        <w:br/>
        <w:t>olte, die doch unfüglich ist: so dancket</w:t>
        <w:br/>
        <w:t>ich doch, daß sie hierinnen elbige übers</w:t>
        <w:br/>
        <w:t>offen, und weit unvernünftiger als jene</w:t>
        <w:br/>
        <w:t>adeln.</w:t>
        <w:br/>
        <w:br/>
        <w:t>Dieweil ich gleich erst gesagt, daß</w:t>
        <w:br/>
        <w:t>e Sinefen und Japaner eben also mit</w:t>
        <w:br/>
        <w:t>ren Kinder handeln : so wird es nicht</w:t>
        <w:br/>
        <w:t>bel gethan seyn, wenn meinem Herin</w:t>
        <w:br/>
        <w:t>18 andern Scribenten einen klaren Bes,</w:t>
        <w:br/>
        <w:t>eiß meines Vorgebens beifüge. Ich</w:t>
        <w:br/>
        <w:t>affe aber selbige in einem burgen Bes</w:t>
        <w:br/>
        <w:t>tiff, bey dem wohl-belesenen Erasmo</w:t>
        <w:br/>
        <w:t>francici in feinem Geschicht Kunst- und</w:t>
        <w:br/>
        <w:t xml:space="preserve">Sitten Spiegel an wenn er p. 83. </w:t>
      </w:r>
      <w:r>
        <w:rPr>
          <w:b/>
          <w:color w:val="DD2B05"/>
          <w:u w:val="single"/>
        </w:rPr>
        <w:t>feqqedencket</w:t>
      </w:r>
      <w:r>
        <w:t>,</w:t>
        <w:br/>
        <w:t>daß die Sinefen in Nord-Sina</w:t>
        <w:br/>
        <w:t>re Kinder entmannen, und zu Fluchen</w:t>
        <w:br/>
        <w:t>machen, weil sie dadurch zu geoffen Heren</w:t>
        <w:br/>
        <w:t>erden, und durch des Faysers Gunst</w:t>
        <w:br/>
        <w:t>den höchsten Ehren-Stellen gelangen</w:t>
        <w:br/>
        <w:t>Ennen. Er meldet auch, daß sie selbige</w:t>
        <w:br/>
        <w:t>ohne Unterscheid frcywillig in die Clas</w:t>
        <w:br/>
        <w:t>averey stecken, und andern als Leibeigene</w:t>
        <w:br/>
        <w:t>verkauffen. Welches gleichwohl nach</w:t>
        <w:br/>
        <w:t>des gedachten Francici Urtheil, eines</w:t>
        <w:br/>
        <w:t>theils durch die große Menge des De</w:t>
        <w:br/>
        <w:t>fels, welcher nicht wohl anders, ohne</w:t>
        <w:br/>
        <w:t>durch Arbeit und Verschlagenheit, sich</w:t>
        <w:br/>
        <w:t>zu erhalten weiß: andern theils, durch</w:t>
        <w:br/>
        <w:t>die leidliche Dienstbarkeit unter den Sinefen:</w:t>
        <w:br/>
        <w:t>und endlich hierdurch noch zu</w:t>
        <w:br/>
        <w:t>bemánteln ware, weil ein jedweder so bald</w:t>
        <w:br/>
        <w:t>er das Löse Geld vermag um denselbigen</w:t>
        <w:br/>
        <w:t>Preiß, wofür er verkaufft worden, sich</w:t>
        <w:br/>
        <w:t>wieder lösen fan.</w:t>
        <w:br/>
        <w:br/>
        <w:t>Aber, fahret er weiter fort, dieses net!</w:t>
        <w:br/>
        <w:t>letzte Laster will gar keine Farbe anneh werffen</w:t>
        <w:br/>
        <w:t>men sondern behält vor Christlichen Aus bie</w:t>
        <w:br/>
        <w:t>gen seine abscheuliche und grausame Gesten in</w:t>
        <w:br/>
        <w:t>statt, daß sie in etlichen Provinzien die</w:t>
        <w:br/>
        <w:t>jungen Kinder, bevorab die arme Mágds</w:t>
        <w:br/>
        <w:t>lein, aus Mißtrauen der Nahrung und</w:t>
        <w:br/>
        <w:t>Aufbringung, ins Wasser werffen, wie</w:t>
        <w:br/>
        <w:t>junge Kamen oder Hunde; welche vers</w:t>
        <w:br/>
        <w:t>teufelte Weise auch bey mehr als schlech</w:t>
        <w:br/>
        <w:t>ten und gemeinen Leuten gar tieff einges</w:t>
        <w:br/>
        <w:t>rissen. Einzig und allein aus sorgsamer</w:t>
        <w:br/>
        <w:t>Furcht, es möchte sie nachmals dienet</w:t>
        <w:br/>
        <w:t>zwingen, ihre Kinder unbekandten Leuten</w:t>
        <w:br/>
        <w:t>feil zu bieten. Wollen also lieber Mars</w:t>
        <w:br/>
        <w:t>der als Verkäuffer, lieber grausam, denn</w:t>
        <w:br/>
        <w:t>ungetreu seyn.</w:t>
        <w:br/>
        <w:br/>
        <w:t>ret.</w:t>
        <w:br/>
        <w:br/>
        <w:t>Daß aber solche Grausamkeit ihnen</w:t>
        <w:br/>
        <w:t>nicht grafam scheine, machet der irrige mo fo</w:t>
        <w:br/>
        <w:t>Wahn ihrer vermeynten Seelen-Farth, Grau</w:t>
        <w:br/>
        <w:t>aus einem Leibe in den andern. Denn feit be</w:t>
        <w:br/>
        <w:t>weil sie in der Einbildung stecken, die</w:t>
        <w:br/>
        <w:t>Seele des Menschen bezeche wiederum</w:t>
        <w:br/>
        <w:t>einen andern Leib, nach dem ihr die erste</w:t>
        <w:br/>
        <w:t>Wohnung seines Leibes, durch den Todt</w:t>
        <w:br/>
        <w:t>afgekündiget worden als nehmen sie</w:t>
        <w:br/>
        <w:t>daher Anlaß, solche verfluchte Grausame</w:t>
        <w:br/>
        <w:t>feit mit der Larve der Gottesforcht zu</w:t>
        <w:br/>
        <w:t>beschönen, indem sie erwenden, es ges</w:t>
        <w:br/>
        <w:t>schahe ihnen durch solches frühzeitige</w:t>
        <w:br/>
        <w:t>Ertranken gar wohl, weil sie hierdurch</w:t>
        <w:br/>
        <w:t>ihres armseligen und fämmerlichen Zus</w:t>
        <w:br/>
        <w:t>standes desto eher abkommen und zu eis</w:t>
        <w:br/>
        <w:t>nem glückseeligen schleunig fortgeloffen</w:t>
        <w:br/>
        <w:t>werden: weswegen dieses Kinder-Ulm</w:t>
        <w:br/>
        <w:t>bringen nicht in geheim, sondern ohne</w:t>
        <w:br/>
        <w:t>Scheu, vor jedermanns Augen, gesche</w:t>
        <w:br/>
        <w:t>het. vid. Trigautius de expedit. Chrift.</w:t>
        <w:br/>
        <w:t>Sinas Libr. L. c. 9. bern</w:t>
        <w:br/>
        <w:t>Eben so unmenschlich schreibet weis mas</w:t>
        <w:br/>
        <w:t>ter obgedachter Fraucisci pas. 832. genen Capa</w:t>
        <w:br/>
        <w:t>die Japaner mit den armen Kindlein um. toren</w:t>
        <w:br/>
        <w:t>Sie lassen eines und andres leben, bring церп</w:t>
        <w:br/>
        <w:t>gen die übrigen um, und tretten dein ars</w:t>
        <w:br/>
        <w:t>men Kinde mit Füssen auf dem Haiß, fos</w:t>
        <w:br/>
        <w:t>lang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ng, biß es ersticket. Ihrer viele lassen</w:t>
        <w:br/>
        <w:t>3 gar nicht dazu kommen, daß das Ges</w:t>
        <w:br/>
        <w:t>iete aufgehe, oder die Frucht Leben und</w:t>
        <w:br/>
        <w:t>icht gewinne ; sondern treiben sie ab</w:t>
        <w:br/>
        <w:t>it Medicamenten. Entweder weil sie</w:t>
        <w:br/>
        <w:t>vor halten ein paar Kinder seyn übrig</w:t>
        <w:br/>
        <w:t>genug zu Fortpflanzung ihres Ges</w:t>
        <w:br/>
        <w:t>flechts: oder fie meinen, der Todt sey</w:t>
        <w:br/>
        <w:t>ren Kindern büßer, denn ein armes</w:t>
        <w:br/>
        <w:t>nd dürfftigen Leben; wenn sie nemlich</w:t>
        <w:br/>
        <w:t>on ihren Eltern keine Verlassenschafft</w:t>
        <w:br/>
        <w:t>i hoffen haben, oder es denenselben</w:t>
        <w:br/>
        <w:t>wehr fallen werde, sie zu unter-als</w:t>
        <w:br/>
        <w:t>Bißher belobter Francici. Woraus</w:t>
        <w:br/>
        <w:t>enn gar wohl zu ersehen, daß diese son</w:t>
        <w:br/>
        <w:t>en sehr fluge, geschickte, künstliche und</w:t>
        <w:br/>
        <w:t>gohls civilifirten zwo Nationen, in diesem</w:t>
        <w:br/>
        <w:t>Stück eben so barbarisch mit ihren Kins</w:t>
        <w:br/>
        <w:t>rn handeln, als die Hottentotten. Sie</w:t>
        <w:br/>
        <w:t>offen auch schier in den Ursachen über</w:t>
        <w:br/>
        <w:t>1, warum ein solcher verteufelter Kins</w:t>
        <w:br/>
        <w:t>Mord vorgenommen wird. Ich fan</w:t>
        <w:br/>
        <w:t>cht umhin eine gar geschickliche Weges</w:t>
        <w:br/>
        <w:t>enheit, so mir selbsten unter die Hände</w:t>
        <w:br/>
        <w:t>tommen, hier bey zu fügen, weil dieses</w:t>
        <w:br/>
        <w:t>genugfam anzeigen wird, daß sie ihre</w:t>
        <w:br/>
        <w:t>inder viel lieber wegwerfen und denen</w:t>
        <w:br/>
        <w:t>wilden Thieren zur Speise vergönnen, als</w:t>
        <w:br/>
        <w:t>ß sie eines erhalten: oder auch, wenn es</w:t>
        <w:br/>
        <w:t xml:space="preserve">dt, an </w:t>
      </w:r>
      <w:r>
        <w:rPr>
          <w:b/>
          <w:color w:val="DD2B05"/>
          <w:u w:val="single"/>
        </w:rPr>
        <w:t>einenChristen</w:t>
      </w:r>
      <w:r>
        <w:t>, zuz Anatomie oder</w:t>
        <w:br/>
        <w:t xml:space="preserve">Curiofité in Kunst und </w:t>
      </w:r>
      <w:r>
        <w:rPr>
          <w:b/>
          <w:color w:val="DD2B05"/>
          <w:u w:val="single"/>
        </w:rPr>
        <w:t>naturaliekam</w:t>
      </w:r>
      <w:r>
        <w:br/>
        <w:t>ern verkauffen wollen; worinnen man</w:t>
        <w:br/>
        <w:t>gleichen, durch Hülffe eines gewissen</w:t>
        <w:br/>
        <w:t>quiris von der Verwesung zu befreien</w:t>
        <w:br/>
        <w:t>leget.</w:t>
        <w:br/>
        <w:br/>
        <w:t>Es hatte mich binsten ein guter und</w:t>
        <w:br/>
        <w:t>nehmer Freund aus Amsterdam/in</w:t>
        <w:br/>
        <w:t>tem feiner Schreiben ersuchet, ich machs</w:t>
        <w:br/>
        <w:t>ihm doch ein solches weggeworfenes,</w:t>
        <w:br/>
        <w:t>tes oder andres verstorbenes, auch</w:t>
        <w:br/>
        <w:t>or gebohrnen Kind, in Spiritu Vini bes</w:t>
        <w:br/>
        <w:t>hren, und in einem Kopff oder Flas</w:t>
        <w:br/>
        <w:t>we aufbehalten, zuschicken. Nun wus</w:t>
        <w:br/>
        <w:t>ich wohl, daß er in seinem Naturalienkabinett,</w:t>
        <w:br/>
        <w:t>abiet, bereits andere aus America, Aca</w:t>
        <w:br/>
        <w:t>und Afia empfangen, und mir selbs</w:t>
        <w:br/>
        <w:t>n vormals gezeiget hatte. Ich gedach</w:t>
        <w:br/>
        <w:t>dahero ihm auch hierinnen zu Willen</w:t>
        <w:br/>
        <w:t>seyn: und vermeinte von dem einem</w:t>
        <w:br/>
        <w:t>er andern Hottentotten, ein solches</w:t>
        <w:br/>
        <w:t>nd zu erhalten, wovor ich ihn auch eis</w:t>
        <w:br/>
        <w:t>ansehnliche Belohnung zu geben, zu</w:t>
        <w:br/>
        <w:t>ich in Commission hatte; alleine, so</w:t>
        <w:br/>
        <w:t>ld sie gefragt, was ich damit machen</w:t>
        <w:br/>
        <w:t>lte, und ihnen von mir die Wahrheit</w:t>
        <w:br/>
        <w:t>Offnet worden: gaben sie mir alsobald</w:t>
        <w:br/>
        <w:t>Antwort: 't is veel beeser, dat ons,</w:t>
        <w:br/>
        <w:t>Kind die Tyger of Wolf op creet, als,</w:t>
        <w:br/>
        <w:t>dat gy 't felve zalt in Spiritus begab- bie</w:t>
        <w:br/>
        <w:t>ren, en ons darmede betheeren. D. i. tou</w:t>
        <w:br/>
        <w:t>Es ware viel besser/daß ein Tyger oder fo</w:t>
        <w:br/>
        <w:t>Wolff ihre Rinder auffråße/ als daß ant</w:t>
        <w:br/>
        <w:t>ich sie in Spiritu bewahren/und sie da.</w:t>
        <w:br/>
        <w:br/>
        <w:t>mit bezaubern wolte, geb</w:t>
        <w:br/>
        <w:t>Ob ich ihnen nun gleich ferner bes</w:t>
        <w:br/>
        <w:t>deutete, daß solches meine Intention gar</w:t>
        <w:br/>
        <w:t>nicht wäre: so halff doch alles mein Reden</w:t>
        <w:br/>
        <w:t>nichts, und fonte ihnen so viel nicht bey</w:t>
        <w:br/>
        <w:t>bringen, daß sie mir hierinnen geglaubs fuß</w:t>
        <w:br/>
        <w:t>bet hätten; welches aber, wie mich beber</w:t>
        <w:br/>
        <w:t>dancket, noch deutlicher zu erkennen gibs</w:t>
        <w:br/>
        <w:t>bet, daß sie ihre lebendige Kinder gar gerne</w:t>
        <w:br/>
        <w:t>wegwerfen, und den wilden Thieren</w:t>
        <w:br/>
        <w:t>zur Speise vergönnen. Und in Wahrs</w:t>
        <w:br/>
        <w:t>heit, so offt ich an dieses Wegwerfen und</w:t>
        <w:br/>
        <w:t>muthmillige Ertötung der Kinder ge</w:t>
        <w:br/>
        <w:t>dencken, so offt schauret mir die Haut,</w:t>
        <w:br/>
        <w:t>weil mir ein solcher grausamer Todt gar</w:t>
        <w:br/>
        <w:t>hart und wiederspenstig in den Kopff will:</w:t>
        <w:br/>
        <w:t>wodurch Eltern ihre eigene Kinder frey</w:t>
        <w:br/>
        <w:t>willig, muthwillig, und ganz barbarisch</w:t>
        <w:br/>
        <w:t>um das Leben bringen. Ichk</w:t>
        <w:br/>
        <w:t>Doch da es nicht sowohl über die</w:t>
        <w:br/>
        <w:t>Knáblein als vielmehr über die Mágde</w:t>
        <w:br/>
        <w:t>lein gehet, so erhellet darausgantz deut Das</w:t>
        <w:br/>
        <w:t>lich, in welcher geringen Achtung dieses liche</w:t>
        <w:br/>
        <w:t>Geschlecht bey ihnen sey; wie wenig bey</w:t>
        <w:br/>
        <w:t>Werck sie von einer Tochter machen, Hat</w:t>
        <w:br/>
        <w:t>und wie schlecht sie vor derselben Erals ca</w:t>
        <w:br/>
        <w:t>tung bekümmert seyn. Wenn manche e</w:t>
        <w:br/>
        <w:t>aufgeblasene stolze und hoffartig Dire</w:t>
        <w:br/>
        <w:t>ne solte daselbst seyn, würde sie sich gar</w:t>
        <w:br/>
        <w:t>geringer Bedienung oder Carelen von</w:t>
        <w:br/>
        <w:t>ihnen versprechen und versichern können:</w:t>
        <w:br/>
        <w:t>und wenn sie vielleicht mehr Töchter als</w:t>
        <w:br/>
        <w:t>Söhne zur Welt bráchte, dorffte es auch</w:t>
        <w:br/>
        <w:t>gar bald mit ihrem Leben geschehen sebas</w:t>
        <w:br/>
        <w:br/>
        <w:t>Die Europäer haben unterschiedes</w:t>
        <w:br/>
        <w:t>the dieser weggeworfenen Töchterlein</w:t>
        <w:br/>
        <w:t>annoch lebendig gefunden; selbige Ge</w:t>
        <w:br/>
        <w:t>wissens wegen, mit nach Hause genom Eur</w:t>
        <w:br/>
        <w:t>men, und groß erzogen, auch in Euros mite</w:t>
        <w:br/>
        <w:t>päuschen Kleidern zur Schule geschicket, befe</w:t>
        <w:br/>
        <w:t>und gemeynet, sie auch dadurch mit langs int</w:t>
        <w:br/>
        <w:t>amer Hand zu gewinnen, und zuschrift than</w:t>
        <w:br/>
        <w:t>lichen Glauben zu bringen. Alleine auch</w:t>
        <w:br/>
        <w:t>diese angewendete Mühe ist vergebens</w:t>
        <w:br/>
        <w:t>und fruchloß gewesen: massen fie gar</w:t>
        <w:br/>
        <w:t>bald nach erlangten Jahren, da sie etwa</w:t>
        <w:br/>
        <w:t>wieder einige Dienste an ihre Wohlthnn</w:t>
        <w:br/>
        <w:t>ter und Erzieher hátten thun können,</w:t>
        <w:br/>
        <w:t>davon gelauffen, und sich nachmals in</w:t>
        <w:br/>
        <w:t>Hottentotte Creffen wieder sehen lassen:</w:t>
        <w:br/>
        <w:t>mithin das was sie in der Jugend vom</w:t>
        <w:br/>
        <w:t>Christenthum erlernet, ausser Acht gela</w:t>
        <w:br/>
        <w:t>fen,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</w:t>
        <w:br/>
        <w:t>1, und sich denen andern gleichförmig</w:t>
        <w:br/>
        <w:t>halten haben.</w:t>
        <w:br/>
        <w:t>Jedoch wo bleibet die dritte Frage,</w:t>
        <w:br/>
        <w:t>enn ein Sohn und eine Tochter zu</w:t>
        <w:br/>
        <w:t>eich gebohren worden? Die andere</w:t>
        <w:br/>
        <w:t>ate mir bey denen vielerley Zufällen</w:t>
        <w:br/>
        <w:t>e dabey beobachtet werden müssen uns</w:t>
        <w:br/>
        <w:t>schiedliche Gedancken in den Kopff ges</w:t>
        <w:br/>
        <w:t>bracht welche, wo ich sie zu Papier</w:t>
        <w:br/>
        <w:t>ate bringen wollen, noch eine lange</w:t>
        <w:br/>
        <w:t>eit würden erfodert haben, daß an dies</w:t>
        <w:br/>
        <w:t>noch nicht wäre gedacht worden. Ich</w:t>
        <w:br/>
        <w:t>be dahero elbige fahren lassen, und bes</w:t>
        <w:br/>
        <w:t>be mich nun zu gegenwärtiger, auf</w:t>
        <w:br/>
        <w:t>elche ich kürzlich antworte: das mit der</w:t>
        <w:br/>
        <w:t>tochter ganz gewiß eben dieselbige Mas</w:t>
        <w:br/>
        <w:t>er gehalten wird, welche man vorhero</w:t>
        <w:br/>
        <w:t>9 zweyen Töchtern beobachtet hat. Sie</w:t>
        <w:br/>
        <w:t>rd nemlich ganz gewiß aus dem Weg</w:t>
        <w:br/>
        <w:t>raumet, wenn nicht der Vater reich,</w:t>
        <w:br/>
        <w:t>d die Mutter genugsam imStande ist,</w:t>
        <w:br/>
        <w:t>ohne Schaden des Sohns, die Brust</w:t>
        <w:br/>
        <w:t>geben.</w:t>
        <w:br/>
        <w:br/>
        <w:t>Alle Söhne bleiben gewiß im Leben,</w:t>
        <w:br/>
        <w:t>mag auch gehen wie es will: über die</w:t>
        <w:br/>
        <w:t xml:space="preserve">Schwer hingen muß erst </w:t>
      </w:r>
      <w:r>
        <w:rPr>
          <w:b/>
          <w:color w:val="DD2B05"/>
          <w:u w:val="single"/>
        </w:rPr>
        <w:t>gerathschla</w:t>
      </w:r>
      <w:r>
        <w:br/>
        <w:t>t werden; und wenn sich nicht alle bes</w:t>
        <w:br/>
        <w:t>thigte Mittel zeigen, so gilt die Wahl</w:t>
        <w:br/>
        <w:t>derer Frauen, welche derjenigen, so sie</w:t>
        <w:br/>
        <w:t>r die schönste und frischeste halten, das</w:t>
        <w:br/>
        <w:t>ben zu, der andern aber absprechen.</w:t>
        <w:br/>
        <w:br/>
        <w:t>ber dieses haben die Söhne das Vor:</w:t>
        <w:br/>
        <w:t>cht, daß zu ihren Ehren zween biß drey</w:t>
        <w:br/>
        <w:t>achsen oder Stiere, als schon vorhero</w:t>
        <w:br/>
        <w:t>wehret worden, geschlachtet und gleichs</w:t>
        <w:br/>
        <w:t>n geopffert werden. Die Ursache ist,</w:t>
        <w:br/>
        <w:t>il sie einen Sohn viel höher schätzen</w:t>
        <w:br/>
        <w:t>3 eine Tochter. Daß aber bey der Ges</w:t>
        <w:br/>
        <w:t>rth der Tochter nicht mehr als ein</w:t>
        <w:br/>
        <w:t>chaa, manchmal auch keines genpf</w:t>
        <w:br/>
        <w:t>t wird, geschiehet darum, weil sie selb:</w:t>
        <w:br/>
        <w:t>n sagen, es ist nur eine Tochrer und</w:t>
        <w:br/>
        <w:t>in Sohn. Welches diesem Geschlecht</w:t>
        <w:br/>
        <w:t>dermal zu gar geringer Reputation un</w:t>
        <w:br/>
        <w:t>ihnen gereichet. En</w:t>
        <w:br/>
        <w:t>Es ist sich zu verwundern, daß, da ih</w:t>
        <w:br/>
        <w:t>n so bange vor dem Wiederkommen</w:t>
        <w:br/>
        <w:t>r Todten ist sie sich gleichwohl vor den</w:t>
        <w:br/>
        <w:t>bendix begrabenen, oder sonsten weg</w:t>
        <w:br/>
        <w:t>worffenen und muthwillig verwahrlose</w:t>
        <w:br/>
        <w:t>en Kindern nicht förchten: da sie doch</w:t>
        <w:br/>
        <w:t>endmal mehr Ursache hatten, daß ih,</w:t>
        <w:br/>
        <w:t>deswegen bange würde. Nicht allein</w:t>
        <w:br/>
        <w:t>il ihnen ihr Gewissen unfehlbar borstel</w:t>
        <w:br/>
        <w:t>,daß sie übel daran gethan, und einen</w:t>
        <w:br/>
        <w:t>gutwilligen Mord begangen haben;</w:t>
        <w:br/>
        <w:t>dern auch, weil ihnen das Bild und</w:t>
        <w:br/>
        <w:t>mals das freundliche Anlachen sol</w:t>
        <w:br/>
        <w:t>cher muthwillig verwahrlosten Kinder</w:t>
        <w:br/>
        <w:t>fehr vielfältig, sowohl ben Tag als Nacht</w:t>
        <w:br/>
        <w:t>im Schlaff vorkommen, und ihre Gewiß</w:t>
        <w:br/>
        <w:t>sens-Angst vermehren muß Doch es</w:t>
        <w:br/>
        <w:t>scheinet, daß sie in diesem Stücke schon</w:t>
        <w:br/>
        <w:t>stáhlerne und verhärtete Herzen haben,</w:t>
        <w:br/>
        <w:t>die den Gewissens-Stich nicht mehr em</w:t>
        <w:br/>
        <w:t>pfinden. merd</w:t>
        <w:br/>
        <w:t>Wenn eines dieser Zwillinge todt zur Was</w:t>
        <w:br/>
        <w:t>Welt kommt, und das eine noch lebet, so -enn</w:t>
        <w:br/>
        <w:t>ist die Freude schon so groß nicht, als nos</w:t>
        <w:br/>
        <w:t>wenn sie beyde am Leben wären: uneracht den 3</w:t>
        <w:br/>
        <w:t>tet nachmals doch das eine, wenn es nicht gebb</w:t>
        <w:br/>
        <w:t>zween Söhne seyn, fort muß, und ins wil wird.</w:t>
        <w:br/>
        <w:br/>
        <w:t>de Feld hinein geworffen oder begraben</w:t>
        <w:br/>
        <w:t>wird, als kurz vorher ist gesaget worden.</w:t>
        <w:br/>
        <w:t>Denn sie begraben zwar das todte auf ih Ber</w:t>
        <w:br/>
        <w:t>re Art und behalten das lebendige: alleine bre</w:t>
        <w:br/>
        <w:t xml:space="preserve">sie müssen doch bald, um der vor angezeigt </w:t>
      </w:r>
      <w:r>
        <w:rPr>
          <w:b/>
          <w:color w:val="DD2B05"/>
          <w:u w:val="single"/>
        </w:rPr>
        <w:t>nungtenBangigkeit</w:t>
      </w:r>
      <w:r>
        <w:br/>
        <w:t>willen, wieder aufbrechen,</w:t>
        <w:br/>
        <w:t>und einen andernorts ihrer Wohnung sus</w:t>
        <w:br/>
        <w:t>chen. Nicht etwan, daß sie weit von dans</w:t>
        <w:br/>
        <w:t>nen giengen, wenn Graß, Wasser, und</w:t>
        <w:br/>
        <w:t>andere Lebens-Mittel vor sie und ihr</w:t>
        <w:br/>
        <w:t>Vieh, genug vorhanden sind; sondern sie</w:t>
        <w:br/>
        <w:t>sind alsdenn vor diesem kleinen Kind</w:t>
        <w:br/>
        <w:t>schon affer Furcht, wenn sie nur etwa</w:t>
        <w:br/>
        <w:t>eine halbe, oder viertel Stunde weit, von</w:t>
        <w:br/>
        <w:t>dannen weggezogen sind.</w:t>
        <w:br/>
        <w:br/>
        <w:t>Doch ehe sie noch ihren Aufbruch abzug</w:t>
        <w:br/>
        <w:t>anstellen, schlachten sie erst vor das noch wird</w:t>
        <w:br/>
        <w:t>lebende, abermals als zu einem Opffer, opffer</w:t>
        <w:br/>
        <w:t>nach Proportion des Geschlechts, ent</w:t>
        <w:br/>
        <w:t>weder ein Schaaf, wenn es eine Toch</w:t>
        <w:br/>
        <w:t>ter; oder i. biß 2. Ochsen oder Stiere,</w:t>
        <w:br/>
        <w:t>wenn es ein Sohn ist. Mit deren</w:t>
        <w:br/>
        <w:t>Fleisch tractiren sie, und machen sich lu</w:t>
        <w:br/>
        <w:t>astig. Nicht etwan wegen des Todtes des</w:t>
        <w:br/>
        <w:t>einen: sondern vielmehr, weil das noch</w:t>
        <w:br/>
        <w:t>lebende im Stande ist, groß erzogen</w:t>
        <w:br/>
        <w:t>und so es ein Sohn ist, Erbe der våters</w:t>
        <w:br/>
        <w:t>lichen Verlassenschafft zu werden. Doch</w:t>
        <w:br/>
        <w:t>ist zu mercken, daß er der älteste seyn</w:t>
        <w:br/>
        <w:t>muß denn sonst ist er gezwungen ein Dies</w:t>
        <w:br/>
        <w:t>ner seines álteren Bruders zu werden.</w:t>
        <w:br/>
        <w:br/>
        <w:t>Biß anhero hatte ich also, wie ich</w:t>
        <w:br/>
        <w:t>mir einbilde, deutlich und ausführlich</w:t>
        <w:br/>
        <w:t>vorgestellet, wie es bey den Kindbeth</w:t>
        <w:br/>
        <w:t>gerinnen gleich nach der Geburth vorges</w:t>
        <w:br/>
        <w:t>he, und wie mit deroselben Kindern ges</w:t>
        <w:br/>
        <w:t>handelt worden: welche, wenn sie lebens</w:t>
        <w:br/>
        <w:t>dig behalten worden, alle auf beschrie</w:t>
        <w:br/>
        <w:t>bene manier mit v. Kuh-Mist, Feigens</w:t>
        <w:br/>
        <w:t>Blätter: Safft, Fett oder Butter und</w:t>
        <w:br/>
        <w:t>Buch eingewehet, und gleichsam zum</w:t>
        <w:br/>
        <w:t>glücklichen Eingang ihres Lebens bewill weiter</w:t>
        <w:br/>
        <w:t>kommet werden. Nun wird mein Herz dieser</w:t>
        <w:br/>
        <w:t>wohl gerne ferner eiffen wollen, wie es bande</w:t>
        <w:br/>
        <w:t>Ras Auto</w:t>
        <w:br/>
        <w:t>weis wird.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VIII, Brief. 2c.</w:t>
        <w:br/>
        <w:br/>
        <w:t>weiter gehalten werde. Wer dem Kind</w:t>
        <w:br/>
        <w:t>feinen Namen beilege: und wie es mit der</w:t>
        <w:br/>
        <w:t>Nachgeburth gehalten werde? Was sie</w:t>
        <w:br/>
        <w:t>mit dem weggegangenen Blut anfangen,</w:t>
        <w:br/>
        <w:t>oder wo sie es hintun? und was derglei</w:t>
        <w:br/>
        <w:t>chen Sachen mehr sind, die bey dieser</w:t>
        <w:br/>
        <w:t>Materie beobachtet werden.</w:t>
        <w:br/>
        <w:br/>
        <w:t>Wenn Er mir es als einem Unver</w:t>
        <w:br/>
        <w:t>heyrathete nicht übel nehmen will, wie</w:t>
        <w:br/>
        <w:t>nicht verhoffe daß Er thun werde, weil</w:t>
        <w:br/>
        <w:t>Er sich leicht die Rechnung machen kan,</w:t>
        <w:br/>
        <w:t>daß ich auch nach diesen und mehr andern</w:t>
        <w:br/>
        <w:t>Sachen gefraget habe: so will Ihm mein</w:t>
        <w:br/>
        <w:t>Hers, damit offenherzig heraus gehen,</w:t>
        <w:br/>
        <w:t>und nicht allein diese, sondern noch etliche</w:t>
        <w:br/>
        <w:t>andere Fragen deutlich beantworten, die</w:t>
        <w:br/>
        <w:t>ebenfalls hieher gehören, oder doch zum</w:t>
        <w:br/>
        <w:t>wenigsten zu dieser Materie können ges</w:t>
        <w:br/>
        <w:t>zogen werden.</w:t>
        <w:br/>
        <w:br/>
        <w:t>Was demnach die Benennung ange</w:t>
        <w:br/>
        <w:t>het, so wird solche gleich nach der Ge</w:t>
        <w:br/>
        <w:t>burt dem Kinde von der Mutter zuge</w:t>
        <w:br/>
        <w:t>leget, wenn sie anders im Stande ist, daß</w:t>
        <w:br/>
        <w:t>fie solches thun kan: und nicht vor den</w:t>
        <w:br/>
        <w:t>Nach Wehen, welche offtmals der Ans</w:t>
        <w:br/>
        <w:t>fangs beschriebenen Tobacko Trand vers</w:t>
        <w:br/>
        <w:t>ursachen, commodiret wird. Ist aber</w:t>
        <w:br/>
        <w:t>die Mutter zu schwach, wird sie von dem</w:t>
        <w:br/>
        <w:t>Vater gegeben und zugeeget. Hierbey</w:t>
        <w:br/>
        <w:t>ist zu mercken, daß sie nicht solche Na</w:t>
        <w:br/>
        <w:t>men führen, die unter uns, oder auch an</w:t>
        <w:br/>
        <w:t>dern Heyden gebräuchlich sind; sondern</w:t>
        <w:br/>
        <w:t>fie ahmen hierinnen den Troglodyten</w:t>
        <w:br/>
        <w:t>nach, von welchen Diodorus Siculus</w:t>
        <w:br/>
        <w:t>Libr. IV. cap. 9. und aus ihm selbst</w:t>
        <w:br/>
        <w:t>Zwinger in Theatr. Vit. Hum. p. 681.</w:t>
        <w:br/>
        <w:br/>
        <w:t>aady Joh, Bohemus L. I. cap. 6. p. 56. de</w:t>
        <w:br/>
        <w:t>Morib. leg. &amp;Risib. Gent, schreibet: Parentum</w:t>
        <w:br/>
        <w:t>nomina limine imponunt filiis,</w:t>
        <w:br/>
        <w:t>fed lauri, arietis, ovis ; &amp; hos quidem</w:t>
        <w:br/>
        <w:t>Patres, has matres appellant,</w:t>
        <w:br/>
        <w:t>quoniam ab his, non a parentibus quotidianus</w:t>
        <w:br/>
        <w:t>præbeatur cibus. Das ist:</w:t>
        <w:br/>
        <w:t>Sie legen ihren Kindern keines weges</w:t>
        <w:br/>
        <w:t>die Namen ihrer Eltern bey / sondern</w:t>
        <w:br/>
        <w:t>die von einmochsen/Widder/Schaaf</w:t>
        <w:br/>
        <w:t>und dergleichen. Jene nennen sie ihre</w:t>
        <w:br/>
        <w:t>Vårer/ diese aber ihre Mutter/weil sie</w:t>
        <w:br/>
        <w:t>von diesen/und nicht von ihren Eltern</w:t>
        <w:br/>
        <w:t>ihren täglichen Unterhalt und Speise</w:t>
        <w:br/>
        <w:t>barren.</w:t>
        <w:br/>
        <w:br/>
        <w:t>Daß diesem also fen, kan ich durch</w:t>
        <w:br/>
        <w:t>vielfältige Erfahrung bezeigen: massen</w:t>
        <w:br/>
        <w:t>mir gar viele, und unter andern ein Capitain</w:t>
        <w:br/>
        <w:t>bekandt gewesen, der Acqua ge</w:t>
        <w:br/>
        <w:t>heissen, welches in ihrer Spache ein</w:t>
        <w:br/>
        <w:t>Pferd bedeutet. Andere haben den Na</w:t>
        <w:br/>
        <w:t>men Gamman oder Löwe. Wieder ans</w:t>
        <w:br/>
        <w:t>dere Goudae, oder Schaaf. Noch an</w:t>
        <w:br/>
        <w:t>dere Guaira, oder Efel; und abermal</w:t>
        <w:br/>
        <w:t>andere 'camma oder Hirsch geführter</w:t>
        <w:br/>
        <w:t>wolte aber alle diese bechtalische</w:t>
        <w:br/>
        <w:t>Namen in seinem engen Gedächtniß be</w:t>
        <w:br/>
        <w:t>wahren, und haben nicht selbsten in ein</w:t>
        <w:br/>
        <w:t>brutum metamorphisiret werden? Ger</w:t>
        <w:br/>
        <w:t>nug, daß ich Erempel allegiren und da</w:t>
        <w:br/>
        <w:t>durch beweisen kan, daß sie solche brumale</w:t>
        <w:br/>
        <w:t>Namen führen. .</w:t>
        <w:br/>
        <w:br/>
        <w:t>Solte aber dieses nicht wieder zu ei</w:t>
        <w:br/>
        <w:t>nem Beweiß dienen, daß sie aus denen</w:t>
        <w:br/>
        <w:t>uralten Africanschen Völckern her</w:t>
        <w:br/>
        <w:t>stammen? jedoch so, daß selbige von An</w:t>
        <w:br/>
        <w:t xml:space="preserve">fang nicht einerley Nation </w:t>
      </w:r>
      <w:r>
        <w:rPr>
          <w:b/>
          <w:color w:val="DD2B05"/>
          <w:u w:val="single"/>
        </w:rPr>
        <w:t>ausgemachetIch</w:t>
      </w:r>
      <w:r>
        <w:br/>
        <w:t>Ich will meinem Heren darüber rajoniren</w:t>
        <w:br/>
        <w:t>lassen, und unterdessen die andere</w:t>
        <w:br/>
        <w:t>Frage vornehmen und sagen, wie es mit</w:t>
        <w:br/>
        <w:t>der Nach Geburth zugehe. Diese nun,</w:t>
        <w:br/>
        <w:t>so bald sie von der Kindbetterin weg ist,</w:t>
        <w:br/>
        <w:t>verbergen sie solche nicht etwa in ein Ha</w:t>
        <w:br/>
        <w:t>felein und werffen sie in das Wasser, wie bu</w:t>
        <w:br/>
        <w:t>an vielen Orten unfere Europäische Hebe the</w:t>
        <w:br/>
        <w:t>Ammen die Manier haben: sondern sie</w:t>
        <w:br/>
        <w:t>binden dieselbe und wickeln sie zusam</w:t>
        <w:br/>
        <w:t>men, machen ein Loch in die Erde, und</w:t>
        <w:br/>
        <w:t>begraben sie daselbst. R</w:t>
        <w:br/>
        <w:t>Fraget man um dersache, und warm</w:t>
        <w:br/>
        <w:t>um sie es nicht viel lieber in ein Wasser e</w:t>
        <w:br/>
        <w:t>werffen, da es die Fische zur Nahrung</w:t>
        <w:br/>
        <w:t>haben konten? so antworten fie: In dem</w:t>
        <w:br/>
        <w:t>Wasser wäre es Siku oder ungefunde,</w:t>
        <w:br/>
        <w:t>weil es gar bald könte gefunden werden,</w:t>
        <w:br/>
        <w:t>che noch Fische dazu kámen. Sie begrüben</w:t>
        <w:br/>
        <w:t>es derohalben darum, damit ihre Aube</w:t>
        <w:br/>
        <w:t>rer nicht darüber kommen, und sowohl</w:t>
        <w:br/>
        <w:t>dem Kinde als der Kindbetterin, damit</w:t>
        <w:br/>
        <w:t>Schaden thun möchten. Keines weges</w:t>
        <w:br/>
        <w:t>aber darum, wie ich mir Anfangs vor</w:t>
        <w:br/>
        <w:t>stellete, daß sie sich scheueren oder daß die</w:t>
        <w:br/>
        <w:t>Männer möchten darüber kommen, und</w:t>
        <w:br/>
        <w:t>nachgehends gehalten wären, Anders zu</w:t>
        <w:br/>
        <w:t>machen: sondern solcher gestalt káme es</w:t>
        <w:br/>
        <w:t>allen Leuten aus dem Gesichte und vers</w:t>
        <w:br/>
        <w:t>faulet. ab</w:t>
        <w:br/>
        <w:t>Was auch währender Zeit der Ges</w:t>
        <w:br/>
        <w:t>burt und nach derselben, an Blut und</w:t>
        <w:br/>
        <w:t>anderer Feuchtigkeit von der Kindbeth</w:t>
        <w:br/>
        <w:t>berin kommt, dasselbe sammlen sie auf s</w:t>
        <w:br/>
        <w:t>einer alten Krons alles zusammen: worauf</w:t>
        <w:br/>
        <w:t>nemlich Anfangs die Gebehrerin lieget,</w:t>
        <w:br/>
        <w:t>und so lang als noch einig Blut von ihr</w:t>
        <w:br/>
        <w:t>kommt, darauf bleibet und bleiben mußkein</w:t>
        <w:br/>
        <w:t>aber dieser Bronnen sich wieder</w:t>
        <w:br/>
        <w:t>verstopffet, und die Kindbetterin auffte</w:t>
        <w:br/>
        <w:t>hen mag oder kan: so wickeln sie auch dies</w:t>
        <w:br/>
        <w:t>se Kross, zusampt dem darinnen enthalte</w:t>
        <w:br/>
        <w:t>neff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en Geblüth zusammen, und begraben</w:t>
        <w:br/>
        <w:t>lige, dam ebenfalls ihre Zauberer</w:t>
        <w:br/>
        <w:t>icht dahinter kommen, und Ubel damit</w:t>
        <w:br/>
        <w:t>richten mögen.</w:t>
        <w:br/>
        <w:t>Ich habe nun biß anhero auf meis</w:t>
        <w:br/>
        <w:t>es Heren Fragen kürzlich geantwortet</w:t>
        <w:br/>
        <w:t>nd von allen, die einfältige Wahr</w:t>
        <w:br/>
        <w:t>mit berichtet. Daß ich darnach gefrags</w:t>
        <w:br/>
        <w:t>et, ist nicht etwan aus Neubegierde,</w:t>
        <w:br/>
        <w:t>Der geiler Lust geschehen. Denn wer</w:t>
        <w:br/>
        <w:t>Gute mit solchen schmierigen und seins</w:t>
        <w:br/>
        <w:t>enden Leuten, in eine unziemliche nähes</w:t>
        <w:br/>
        <w:t>Bekandtschafst sich einlassen, da sie ein</w:t>
        <w:br/>
        <w:t>achtes Gegen Gifft wieder alle verlieb</w:t>
        <w:br/>
        <w:t>Gedancken sind? Ich habe es viels</w:t>
        <w:br/>
        <w:t>ehr nur deswegen gethan, damit ich</w:t>
        <w:br/>
        <w:t>offen möchte wie sie es in solchen Fals</w:t>
        <w:br/>
        <w:t>hielten. Mein Herz wird mir dero</w:t>
        <w:br/>
        <w:t>alben nun auch erlauben ein mehrers,</w:t>
        <w:br/>
        <w:t>as noch über dieses erfahren, hinzu</w:t>
        <w:br/>
        <w:t>thun: und dabey erachten daß, weil ich</w:t>
        <w:br/>
        <w:t>offt bey dergleichen Begebenheiten</w:t>
        <w:br/>
        <w:t>m gegenwärtig gewesen, ich auch nach</w:t>
        <w:br/>
        <w:t>en andern hieher gehörigen Sachen</w:t>
        <w:br/>
        <w:t>mau gefraget und alles aufmerksam</w:t>
        <w:br/>
        <w:t>gezeiget habe.</w:t>
        <w:br/>
        <w:br/>
        <w:t>Bor erst denn habe ich Nachfrage</w:t>
        <w:br/>
        <w:t>halten, wie sie es denn mit der Nabels</w:t>
        <w:br/>
        <w:t>Schnur bey den Kindern machten, wos</w:t>
        <w:br/>
        <w:t>rch sie selbige, weil kein Kind gebüschelt</w:t>
        <w:br/>
        <w:t>rde, befestigten, daß sie davon keine</w:t>
        <w:br/>
        <w:t>Noth litten? Worauf sie mich alsobald</w:t>
        <w:br/>
        <w:t>f mein Gesicht wiesen, und dadurch zu</w:t>
        <w:br/>
        <w:t>ennen gaben, daß ich wohl sehen kön</w:t>
        <w:br/>
        <w:t>wie sie denselben mit einer Senne ab-den,</w:t>
        <w:br/>
        <w:t>daß er abfaulen müste, und dem</w:t>
        <w:br/>
        <w:t>ind kein Schaden dadurch geschehe.</w:t>
        <w:br/>
        <w:br/>
        <w:t>ernach wäre dieses Befestigung genug,</w:t>
        <w:br/>
        <w:t>sie an statt eines beinernen, oder</w:t>
        <w:br/>
        <w:t>baumwollenen Tuchs, das die Euboer</w:t>
        <w:br/>
        <w:t>gebrauchten, einen breiten ledernen</w:t>
        <w:br/>
        <w:t>emen nähmen, und selbigen dem Kind</w:t>
        <w:br/>
        <w:t>banden zugleich aber den Nabel damit</w:t>
        <w:br/>
        <w:t>Festigten.</w:t>
        <w:br/>
        <w:br/>
        <w:t>Es verhält sich dieses alles in der</w:t>
        <w:br/>
        <w:t>at also: und muß man sich nicht so</w:t>
        <w:br/>
        <w:t>Sol über diese einfältige invention, als</w:t>
        <w:br/>
        <w:t>mehr darüber verwundern, daß, un</w:t>
        <w:br/>
        <w:t>chtet sie kein Kind einwickeln, dennoch</w:t>
        <w:br/>
        <w:t>mes mit frommen Beinen, oder an</w:t>
        <w:br/>
        <w:t>En gebrechlichen Gliedern gesehen</w:t>
        <w:br/>
        <w:t xml:space="preserve">rd, wie allbereits anderswo </w:t>
      </w:r>
      <w:r>
        <w:rPr>
          <w:b/>
          <w:color w:val="DD2B05"/>
          <w:u w:val="single"/>
        </w:rPr>
        <w:t>angefühhabe</w:t>
      </w:r>
      <w:r>
        <w:t>.</w:t>
        <w:br/>
        <w:br/>
        <w:br/>
        <w:t>Da ich hernach auch zu wissen vers</w:t>
        <w:br/>
        <w:t>gte, ob denn auch was besonders</w:t>
        <w:br/>
        <w:t>zumercken wäre, wenn der Mann</w:t>
        <w:br/>
        <w:t>eder zu seiner Frauen käme, und ihr</w:t>
        <w:br/>
        <w:t>lich beiwohnen dorffe? So haben sie</w:t>
        <w:br/>
        <w:t>mir beyderley Geschlecht geantwortet:</w:t>
        <w:br/>
        <w:t>daß allerdings dieses haben zu beobach</w:t>
        <w:br/>
        <w:t>ten wäre, daß gleich wie er nicht unge</w:t>
        <w:br/>
        <w:t>ruffen, und affer dem höchsten Noth</w:t>
        <w:br/>
        <w:t>fall, als Anfangs bereits gemeldet wors</w:t>
        <w:br/>
        <w:t>den, dorffte bey der Gebehrerin seyn:</w:t>
        <w:br/>
        <w:t>so wäre ferner dieses wahrzunehmen,</w:t>
        <w:br/>
        <w:t>daß er sich auch nicht dorffe anmelden</w:t>
        <w:br/>
        <w:t>nur in ihre Kost oder gewöhnliche Speis</w:t>
        <w:br/>
        <w:t>ſe zu greiffen, so lange der Blut-Fluß</w:t>
        <w:br/>
        <w:t>bey ihr währet. Die Ursach ist, weil</w:t>
        <w:br/>
        <w:t>ihn die andere Männer eben so unrein,</w:t>
        <w:br/>
        <w:t>und ihrer Gesellschafft unwerth erklär</w:t>
        <w:br/>
        <w:t>ten, als die Frau selber unrein wäre,</w:t>
        <w:br/>
        <w:t>und sich, ausser aller Männer Gefell</w:t>
        <w:br/>
        <w:t>schafft halten müste. Wolte er aber in</w:t>
        <w:br/>
        <w:t>währender Zeit zu ihr kommen, und in</w:t>
        <w:br/>
        <w:t>dem Hause aus und eingehen so wäre er</w:t>
        <w:br/>
        <w:t>gänzlich unrein, und das auf solche Wei</w:t>
        <w:br/>
        <w:t>se, daß er mit einem gewissen Wort mu</w:t>
        <w:br/>
        <w:t>ste bemercket werden, dessen Auslegung in</w:t>
        <w:br/>
        <w:t>einer andern Sprache man mir nicht gehe</w:t>
        <w:br/>
        <w:t>ben, ich aber das Hottentottische Wort</w:t>
        <w:br/>
        <w:t>gar nicht schreiben fonte. Es fáme a</w:t>
        <w:br/>
        <w:t>ber die Sache alsdenn darauf an, daß</w:t>
        <w:br/>
        <w:t>er sich durch einen fetten Ochsen wie</w:t>
        <w:br/>
        <w:t>der legitimiren, und von der vorigen</w:t>
        <w:br/>
        <w:t>Beschuldigung befreien müste.</w:t>
        <w:br/>
        <w:br/>
        <w:t>Es kommt mir alles dieses Schachs was</w:t>
        <w:br/>
        <w:t>ten und Anders machen der Hotten- Addo</w:t>
        <w:br/>
        <w:t>todten, welches hier bey diesen Ges diesen</w:t>
        <w:br/>
        <w:t>brauchen der Kindbetterinnen, und Ge</w:t>
        <w:br/>
        <w:t>burthen junger Kinder, beobachtet wers mache</w:t>
        <w:br/>
        <w:t>den muß nicht anders vor, als ob es orth. i</w:t>
        <w:br/>
        <w:t>seinen Ursprung von der Juden Reines</w:t>
        <w:br/>
        <w:t>gung habe, von welcher Lev. XII. gehe</w:t>
        <w:br/>
        <w:t>handelt wird: doch so, daß dasselbe Ge</w:t>
        <w:br/>
        <w:t>feß nicht lauter und rein sondern mit</w:t>
        <w:br/>
        <w:t>einem ziemlich groben und verwildeten</w:t>
        <w:br/>
        <w:t>Zusatz beobachtet wird. So bedún</w:t>
        <w:br/>
        <w:t>det mich auch, als ob es Sitten und</w:t>
        <w:br/>
        <w:t>Gebrauche anderer alten Africanschen</w:t>
        <w:br/>
        <w:t>Völcker wären, welche ebenfalls aus</w:t>
        <w:br/>
        <w:t>vielen zusammen gerathen, und gleichers</w:t>
        <w:br/>
        <w:t>gestalt ein consulum Chaos, oder vers</w:t>
        <w:br/>
        <w:t>wirkten Anfang vorstellen. Doch meis</w:t>
        <w:br/>
        <w:t>ne Gedancken unterwerfe gar gerne meis</w:t>
        <w:br/>
        <w:t>nes Heri Censur, und übergebe sie</w:t>
        <w:br/>
        <w:t>nur zu weitern Nachsinnen. Ist was</w:t>
        <w:br/>
        <w:t>gutes daran, so kan es aus alten Ur</w:t>
        <w:br/>
        <w:t>kunden weiter nachgespürt werden;</w:t>
        <w:br/>
        <w:t>find sie aber eitel so mögen sie, als</w:t>
        <w:br/>
        <w:t>nichtige, verworffen bleiben.</w:t>
        <w:br/>
        <w:br/>
        <w:t>Nubrigens aber ist dieses gewiß, daß</w:t>
        <w:br/>
        <w:t>wenn der Mann nach seiner Frauen wie f</w:t>
        <w:br/>
        <w:t>aufgehaltenen Blut Fluß und auf ih better</w:t>
        <w:br/>
        <w:t>re geschehener Reinigung, die in Abs reinig</w:t>
        <w:br/>
        <w:t>reis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450</w:t>
        <w:br/>
        <w:t>Zweyter Theil. 18. Brief. rc.</w:t>
        <w:br/>
        <w:t>reibung mit s. v. Kuh-Mist, und neuer</w:t>
        <w:br/>
        <w:t>Beschmierung mit Fett, auch Bestreu-</w:t>
        <w:br/>
        <w:t>ung mit Buch, bestehet, wieder zu ihr</w:t>
        <w:br/>
        <w:t>kommen mag, er sich alsdenn ebenfalls</w:t>
        <w:br/>
        <w:t>erst mit Fett beschmieret und mit Buch</w:t>
        <w:br/>
        <w:t>bestreuet. Nach diesem, wenn er in das</w:t>
        <w:br/>
        <w:t>Daga, welches einerley ist, und nur in</w:t>
        <w:br/>
        <w:t>Hauß kommt, rauchet er Dache oder</w:t>
        <w:br/>
        <w:t>der Aspiration der Pronuntiation beste-</w:t>
        <w:br/>
        <w:t>het. Er redet auch kein einiges Wort</w:t>
        <w:br/>
        <w:t>gegen seinem Schatz, bevor ihn der</w:t>
        <w:br/>
        <w:t>Dampff des Acha in den Kopff stei-</w:t>
        <w:br/>
        <w:t>get, und er davon krancken oder koll in</w:t>
        <w:br/>
        <w:t>dem Kopff wird. So bald er aber dieses</w:t>
        <w:br/>
        <w:t>verspüret / fänget er an mit seinem Schat</w:t>
        <w:br/>
        <w:t>zu reden, den er in dieser Zeit nicht gelee-</w:t>
        <w:br/>
        <w:t>hen hat, und fraget nach allerley Nehig-</w:t>
        <w:br/>
        <w:t>seiten, wodurch er denn, weil des Da-</w:t>
        <w:br/>
        <w:t>cha rauchen noch immer fort währet de-</w:t>
        <w:br/>
        <w:t>sto toller in dem Kopff wird und folglich</w:t>
        <w:br/>
        <w:t>desto mehr anhebet zu plaudern, biß er</w:t>
        <w:br/>
        <w:t>endlich müde worden, und wieder</w:t>
        <w:br/>
        <w:t>die erste Nacht in seinem Hause schlaf-</w:t>
        <w:br/>
        <w:t>fer</w:t>
        <w:br/>
        <w:br/>
        <w:t>Dieses sind nun also alle die Ge-</w:t>
        <w:br/>
        <w:t>bräuche, Ceremonien und Besonderheit-</w:t>
        <w:br/>
        <w:t>ten welche bey Kindbetterinnen müssen in</w:t>
        <w:br/>
        <w:t>obacht genommen werden. Nun könte</w:t>
        <w:br/>
        <w:t>ich zwar noch diesenige Art hinzufügen,</w:t>
        <w:br/>
        <w:t>wie sie den Concubitum verrichten, wel-</w:t>
        <w:br/>
        <w:t>cher, wo ich denen so es mir aus ihnen</w:t>
        <w:br/>
        <w:t>selbst, von beyderley Geschlecht erzehlet</w:t>
        <w:br/>
        <w:t>haben, trauen darff, von anderer Völ-</w:t>
        <w:br/>
        <w:t>cker, und fast aller Menscher Gewohn-</w:t>
        <w:br/>
        <w:t>heit, sehr weit abgehet allein ich hal-</w:t>
        <w:br/>
        <w:t>te dafür, daß es nicht nöthig sey, weil</w:t>
        <w:br/>
        <w:t>sich mancher geiler Hengst damit kitzeln,</w:t>
        <w:br/>
        <w:t>und wohl gleiche Manier dorffte exer-</w:t>
        <w:br/>
        <w:t>chen wollen. Es ist daher besser, daß</w:t>
        <w:br/>
        <w:t>ich meinem Herrn dereinstem bey einer</w:t>
        <w:br/>
        <w:t>glücklichen Zusammenkunfft und mund-</w:t>
        <w:br/>
        <w:t>licher Unterredung, davon Eröffnung</w:t>
        <w:br/>
        <w:t>thue.</w:t>
        <w:br/>
        <w:br/>
        <w:t>Unterdessen melde nur noch so viel</w:t>
        <w:br/>
        <w:t>hierbey, daß der Herr Breving in sei-</w:t>
        <w:br/>
        <w:t>ner carelen Nachricht und Beschrei</w:t>
        <w:br/>
        <w:t>bung der Hottentotten pag. 9. nun</w:t>
        <w:br/>
        <w:t>44. der oberzehlten Wegwerffang aller</w:t>
        <w:br/>
        <w:t>Töchter, gantz zweiffelhafft und condus</w:t>
        <w:br/>
        <w:t>gedenket, woraus niemand leicht einen</w:t>
        <w:br/>
        <w:t>rechten Verstand wird fassen können.</w:t>
        <w:br/>
        <w:t>Wenn er aber hinzu setzet, daß, wenn</w:t>
        <w:br/>
        <w:t>eine Hottentottin ex concubin cum</w:t>
        <w:br/>
        <w:t>Christiano ein Kind gebahre, dieses</w:t>
        <w:br/>
        <w:t>von denen jenigen, so Landwärts ein woh-</w:t>
        <w:br/>
        <w:t>nen, und die Holländer nicht zu fürchten</w:t>
        <w:br/>
        <w:t>hätten, getödtet würde so ist solches</w:t>
        <w:br/>
        <w:t>nicht allgemein, sondern muß ebenfalls</w:t>
        <w:br/>
        <w:t>nur von Zwillingen verstanden werden.</w:t>
        <w:br/>
        <w:t>Denn ich habe dergleichen Kinder unter-</w:t>
        <w:br/>
        <w:t>schiedliche in dem Lande angetroffen.</w:t>
        <w:br/>
        <w:t>worunter sonderlich ein Knäblein gewe-</w:t>
        <w:br/>
        <w:t>sen, welches seinem Europæischen Va-</w:t>
        <w:br/>
        <w:t>ter, den ich gar wohl kante, so gleich sa-</w:t>
        <w:br/>
        <w:t>he, als ein Tropffen Wasser dem an-</w:t>
        <w:br/>
        <w:t>dern. Dieses haben sie nicht nur beym</w:t>
        <w:br/>
        <w:t>Leben gelassen, sondern eine ungemeine</w:t>
        <w:br/>
        <w:t>Liebe gegen dasselbe getragen, und hat</w:t>
        <w:br/>
        <w:t>es sein Pfleg-Vater viel wehrter gehal-</w:t>
        <w:br/>
        <w:t>ten, als eines seiner eigenen Kinder.</w:t>
        <w:br/>
        <w:br/>
        <w:t>Mein Herr wird aber an denen biß-</w:t>
        <w:br/>
        <w:t>her erzehlten Ribus und Gebräuchen</w:t>
        <w:br/>
        <w:t>um so viel weniger Ursache haben zu</w:t>
        <w:br/>
        <w:t>zweiffeln, je mehr ich Jhn versichern</w:t>
        <w:br/>
        <w:t>kan, daß ich solche meist alle mit Augen</w:t>
        <w:br/>
        <w:t>gesehen, selbigen beygewohnet und an-</w:t>
        <w:br/>
        <w:t>gehöret habe Jch schliesse dahero hie mit</w:t>
        <w:br/>
        <w:t>desto freudiger, und befehle mich ferner</w:t>
        <w:br/>
        <w:t>Seiner Gewogenheit der ich immerzu</w:t>
        <w:br/>
        <w:t>unveränderlich verharre.</w:t>
        <w:br/>
        <w:t>Men Herr. rc.</w:t>
        <w:br/>
        <w:br/>
        <w:t>Der 1. Brief.</w:t>
        <w:br/>
        <w:t>Von den Ceremonien und Gebräuchen der Hottentotten,</w:t>
        <w:br/>
        <w:t>welche bey ihrer Dreyerley / Copulatio und Hochzeit beob-</w:t>
        <w:br/>
        <w:t>achtet werden.</w:t>
        <w:br/>
        <w:t>Mein Herr.</w:t>
        <w:br/>
        <w:br/>
        <w:t>Je ich hoffe so habe Jhm</w:t>
        <w:br/>
        <w:t>in meinem Vorigen, die</w:t>
        <w:br/>
        <w:t>thörichste und offtmals</w:t>
        <w:br/>
        <w:t>verdammliche Sitten</w:t>
        <w:br/>
        <w:t>welche die Hottentoten</w:t>
        <w:br/>
        <w:t>bey Kindbetterinnen, und neugebohrnen</w:t>
        <w:br/>
        <w:t>Kindern beobachten, deutlich und zur</w:t>
        <w:br/>
        <w:t>genüge vorgestellet, worbey Er gar wohl</w:t>
        <w:br/>
        <w:t>wird gesehen haben, daß es an Fressen und</w:t>
        <w:br/>
        <w:t>Sauffen bey dergleichen Gelegenheiten</w:t>
        <w:br/>
        <w:t>eben so wenig ermangeln würde, als an-</w:t>
        <w:br/>
        <w:t>herwärts in Europa geschiehet / wenn sich</w:t>
        <w:br/>
        <w:t>nur ihre Faulheit so viel Zeit nähme, die</w:t>
        <w:br/>
        <w:t>Speise rechtmäßig zu bereiten, und im</w:t>
        <w:br/>
        <w:t>an.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2.</w:t>
        <w:br/>
        <w:br/>
        <w:t>andernfalls zuliefe, daß sie das Land bauten</w:t>
        <w:br/>
        <w:t>nd von demselben Korn und Wein, folge</w:t>
        <w:br/>
        <w:t>ch auch Bier von der Gerste haben und</w:t>
        <w:br/>
        <w:t>rauen fonten.</w:t>
        <w:br/>
        <w:br/>
        <w:t>Ob ihnen aber gleich diese und andere</w:t>
        <w:br/>
        <w:t>arcke Getränke fehlen, und sie sich nur</w:t>
        <w:br/>
        <w:t>it Wasser, oder wenn es hoch kommt,</w:t>
        <w:br/>
        <w:t>it Milch behelffen müssen: gleichwohl</w:t>
        <w:br/>
        <w:t>achen sie sich mit demselben, nebst ihrem</w:t>
        <w:br/>
        <w:t>adende Acha, oder auch ihrem Busch</w:t>
        <w:br/>
        <w:t>sch, welchen sie halb aus Acha und</w:t>
        <w:br/>
        <w:t>b aus Tobac machen und rauchen,</w:t>
        <w:br/>
        <w:t>en so frölich und noch fröhlicher als die</w:t>
        <w:br/>
        <w:t>curopäer mit ihren besten Speisen und</w:t>
        <w:br/>
        <w:t>artlichsten Getränken. Da sie doch, wie</w:t>
        <w:br/>
        <w:t>höret worden, hauptsächliche Ursache</w:t>
        <w:br/>
        <w:t>tten, sich im Herzen zu betrüben, und</w:t>
        <w:br/>
        <w:t>hin zu sehen, daß ins künffeige sol</w:t>
        <w:br/>
        <w:t>er grausame und schändliche Kinder</w:t>
        <w:br/>
        <w:t>tord abgeschaffet, und in eine löbliche</w:t>
        <w:br/>
        <w:t>auferziehung verwandelt werden möch</w:t>
        <w:br/>
        <w:t>Weil aber dazu so leichtlich keine</w:t>
        <w:br/>
        <w:t>offnung zu machen; angesehen diese</w:t>
        <w:br/>
        <w:t>bliche Gewohnheit gar zu tieffe Wur</w:t>
        <w:br/>
        <w:t>in geschossen und so leicht</w:t>
        <w:br/>
        <w:t>auszurotten ist: so werde ich am</w:t>
        <w:br/>
        <w:t>ten thun, wenn meinem Heren von</w:t>
        <w:br/>
        <w:t>cher niedrigen Materie ab und zu</w:t>
        <w:br/>
        <w:t>er bessern, angenehmern und frölin</w:t>
        <w:br/>
        <w:t>ern hinführe die in Seinen Ohren</w:t>
        <w:br/>
        <w:t>it nicht so betrübt fingen, noch ein fo</w:t>
        <w:br/>
        <w:t>ßliche Brandmal in dem Gewissen</w:t>
        <w:br/>
        <w:t>verlassen wird, ob sie Ihm gleich eben</w:t>
        <w:br/>
        <w:t>seltsam ja vielleicht in einigen Stücken</w:t>
        <w:br/>
        <w:t>ch seltsamer als die vorige, vorkomn</w:t>
        <w:br/>
        <w:t>en möchte.</w:t>
        <w:br/>
        <w:br/>
        <w:t>Welche diese eigentlich seyn wird, will</w:t>
        <w:br/>
        <w:t>hm alsobald entdecken, wenn ich sas</w:t>
        <w:br/>
        <w:t>daß Ihm von dem Kind-Bette weg,</w:t>
        <w:br/>
        <w:t>d auf eine frische lustige und sehens</w:t>
        <w:br/>
        <w:t>adige Hochzeit führen will; woselbst</w:t>
        <w:br/>
        <w:t>=zwar von den Speisen etwas zu gessen</w:t>
        <w:br/>
        <w:t>eben so wenig Luft wird haben,</w:t>
        <w:br/>
        <w:t>bey dem Kind-Bette: doch werden</w:t>
        <w:br/>
        <w:t>On die wunderliche Gebräuche und eins</w:t>
        <w:br/>
        <w:t>tige Ceremonien, besser allectiren,</w:t>
        <w:br/>
        <w:t xml:space="preserve">BobEr auf der </w:t>
      </w:r>
      <w:r>
        <w:rPr>
          <w:b/>
          <w:color w:val="DD2B05"/>
          <w:u w:val="single"/>
        </w:rPr>
        <w:t>allervornehmstenoch</w:t>
      </w:r>
      <w:r>
        <w:br/>
        <w:t>tan der Tafel fáffe, und seine Augen,</w:t>
        <w:br/>
        <w:t>Magen und das Gemüth, ja alle</w:t>
        <w:br/>
        <w:t>innen bald an diesem, bald an jenen</w:t>
        <w:br/>
        <w:t>duftigen, faltigen und vergnügen köndteich</w:t>
        <w:br/>
        <w:t>etwan, weil Ihm eine angeneh</w:t>
        <w:br/>
        <w:t>Music und curieuser Tank zu Ges</w:t>
        <w:br/>
        <w:t>ht kommen, oder sonsten alles prou</w:t>
        <w:br/>
        <w:t>gehen wird: sondern vielmehr</w:t>
        <w:br/>
        <w:t>rum, weil Er dergleichen Sachen</w:t>
        <w:br/>
        <w:t>ben keinem Vol unter der Sonnen</w:t>
        <w:br/>
        <w:t>wird gesehen, noch sonsten gelesen oder</w:t>
        <w:br/>
        <w:t>gehöret haben. Bill</w:t>
        <w:br/>
        <w:t>Damit ich aber zu der Sache selber</w:t>
        <w:br/>
        <w:t>schreite und Ihn mit vielen Umwegen fe</w:t>
        <w:br/>
        <w:t>nicht aufhalte, so muß ich wohl für das er er</w:t>
        <w:br/>
        <w:t>ste die Art ihrer Dreyerley vorstellen; weil len</w:t>
        <w:br/>
        <w:t>vielleicht manche: Christ des doch sehr vers</w:t>
        <w:br/>
        <w:t>nünfftig und weißlich zu handeln meinet,</w:t>
        <w:br/>
        <w:t>auch nichts ungeziemlicher in Sinn hat,</w:t>
        <w:br/>
        <w:t>dennoch durch die Hottentotten in dies</w:t>
        <w:br/>
        <w:t>fem Fall möchte beschämet werden weil</w:t>
        <w:br/>
        <w:t>er diese Weise gar wunderfesten beobach</w:t>
        <w:br/>
        <w:t>tet: da es doch ganz vernünfftig ist, und</w:t>
        <w:br/>
        <w:t>allerdings in Acht genommen zu werden</w:t>
        <w:br/>
        <w:t>meritieret; von ihnen auch ganz gewiß</w:t>
        <w:br/>
        <w:t>und unfehlbar muß beobachtet werden,</w:t>
        <w:br/>
        <w:t>weil sonsten die ganze vorhabende Vers</w:t>
        <w:br/>
        <w:t>löbnús und darauf folgende Heyrath</w:t>
        <w:br/>
        <w:t>nichts gilt, noch in Confederation ges</w:t>
        <w:br/>
        <w:t>zogen wird. muß</w:t>
        <w:br/>
        <w:t>Will Er eiffen mein Herr, was es was</w:t>
        <w:br/>
        <w:t>fey: so will es Ihm gleich sagen. Wenn nige</w:t>
        <w:br/>
        <w:t>ein junger Gesell, oder auch ein Witt</w:t>
        <w:br/>
        <w:t>wer, Belieben trägt zu heyrathen ,</w:t>
        <w:br/>
        <w:t>und will.</w:t>
        <w:br/>
        <w:br/>
        <w:t>eine junge Tochter, oder auch eine Gitts</w:t>
        <w:br/>
        <w:t>we nehmen will: so ist nicht erlauber  erst</w:t>
        <w:br/>
        <w:t>hinzugehen, und die Tochter oder Witt</w:t>
        <w:br/>
        <w:t>we zu fragen, ob sie sich wohl an</w:t>
        <w:br/>
        <w:t>ihn verheyrathet, oder seine Frau were</w:t>
        <w:br/>
        <w:t>den wolle? nachmals aber erst ihre El</w:t>
        <w:br/>
        <w:t>tern oder nach deren Todte, deren</w:t>
        <w:br/>
        <w:t>nächsten Freunden, darvon Eröffnung</w:t>
        <w:br/>
        <w:t>zu thun; sondern er ist vor allen Dingen er fe</w:t>
        <w:br/>
        <w:t>verpflichtet, feinem eigenen Vater seine Bare</w:t>
        <w:br/>
        <w:t>Meynung zu entdecken, welcher nebst bavar</w:t>
        <w:br/>
        <w:t>ihm hingehen und der vermeynten Braut bette</w:t>
        <w:br/>
        <w:t>Water, oder die seine Stelle vertretende</w:t>
        <w:br/>
        <w:t>nächste Freunde, darum begüssen</w:t>
        <w:br/>
        <w:t>muß. $ Nach Jrer Wort</w:t>
        <w:br/>
        <w:t>Dieses Gesetz muß so gar genau ben eine</w:t>
        <w:br/>
        <w:t>ihnen beobachtet werden, daß auch gang rente</w:t>
        <w:br/>
        <w:t>und gar keine Ausnahm darwieder ist; giebt</w:t>
        <w:br/>
        <w:t>allermassen sich keine Tochter, ohne der</w:t>
        <w:br/>
        <w:t>Eltern Vorbewuft, in einen Heyrahts willig</w:t>
        <w:br/>
        <w:t>Contract einlaufen mag. Es wird hier- cas</w:t>
        <w:br/>
        <w:t>durch auch so viel erhellen, daß gar sich.</w:t>
        <w:br/>
        <w:br/>
        <w:t>keine Winckel Ehen unter ihnen vors</w:t>
        <w:br/>
        <w:t>fallen, deren es unter den Chri</w:t>
        <w:br/>
        <w:t>sten, nur mehr als zu viele giebet, wie</w:t>
        <w:br/>
        <w:t>die tägliche Erfahrung ausweiset:</w:t>
        <w:br/>
        <w:t>und dahero die Christen in diesem Stück,</w:t>
        <w:br/>
        <w:t>ohne alle Gegen-Rede, von ihnen bes</w:t>
        <w:br/>
        <w:t>schámet werden. Zu geschweigen, daß</w:t>
        <w:br/>
        <w:t>noch andere rühmliche Sachen daraus</w:t>
        <w:br/>
        <w:t>herfliesen, welche den Christen eben</w:t>
        <w:br/>
        <w:t>falls zu gar schlechten Lob gereichen.</w:t>
        <w:br/>
        <w:br/>
        <w:t>Bevor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bevor</w:t>
        <w:br/>
        <w:t>aber um die Tochter Ansu</w:t>
        <w:br/>
        <w:t>hung gethan wird, und der Vater seis</w:t>
        <w:br/>
        <w:t>les Herzens Gedancken offenbahret:</w:t>
        <w:br/>
        <w:t>o gehet der zukünfftige Bräutigam hin,</w:t>
        <w:br/>
        <w:t>and gspendiret an beyderseits Eltern Aha,</w:t>
        <w:br/>
        <w:t>rauchet auch selber mit ihnen.</w:t>
        <w:br/>
        <w:br/>
        <w:t>Wenn nun des Bräutigams Vater</w:t>
        <w:br/>
        <w:t>erspüret, daß durch dieses Rauchen</w:t>
        <w:br/>
        <w:t>ein Kopff in etwas anfanget toll zu</w:t>
        <w:br/>
        <w:t>verdensi entdecket er seinem zukam</w:t>
        <w:br/>
        <w:t>aender Schwieger Vater die Ursache</w:t>
        <w:br/>
        <w:t>einer und seines Sohnes Ankunfft, und</w:t>
        <w:br/>
        <w:t>raget also gebührlich um die Tochter.</w:t>
        <w:br/>
        <w:br/>
        <w:t>Dieser unterredet sich ein klein wenig mit</w:t>
        <w:br/>
        <w:t>einer Frauen in ihrer Gegenwart, und</w:t>
        <w:br/>
        <w:t>giebet ihm entweder die Resoluion, daß</w:t>
        <w:br/>
        <w:t>r seine Tochter haben soll, oder schlá</w:t>
        <w:br/>
        <w:t>et fie ihm ab; weil sie gewiß schon</w:t>
        <w:br/>
        <w:t>inem andern zugefüget worden, der noch</w:t>
        <w:br/>
        <w:t>icht zum Manne gemachet ist, und das</w:t>
        <w:br/>
        <w:t>ero, biß nach geschehener selbiger Action,</w:t>
        <w:br/>
        <w:t>arten muß.</w:t>
        <w:br/>
        <w:br/>
        <w:t>Bekommen nun Vater und Sohn</w:t>
        <w:br/>
        <w:t>uf solche Weise einen Korb: so erheben</w:t>
        <w:br/>
        <w:t>ie sich bald wieder von dannen, und sie</w:t>
        <w:br/>
        <w:t>et sich der Sohn auf befaßte Weise,</w:t>
        <w:br/>
        <w:t>nd mit eben diesen Umständen, eine ans</w:t>
        <w:br/>
        <w:t>ere aus. Erhalten sie aber eine gütige</w:t>
        <w:br/>
        <w:t>Antwort, und sagen die Eltern der Toch</w:t>
        <w:br/>
        <w:t>er zu ihm: Teinies sie wir sieben es</w:t>
        <w:br/>
        <w:t>u/und sind damit wohl zu frieden:</w:t>
        <w:br/>
        <w:t>o ist erst dem Bräutigam erlaubet, mit</w:t>
        <w:br/>
        <w:t>einer Braut deswegen zu reden und von</w:t>
        <w:br/>
        <w:t>r zu vernehmen, ob sie auch Belieben</w:t>
        <w:br/>
        <w:t>Fallet die Antwort hier auch nach</w:t>
        <w:br/>
        <w:t>Wunsch aus, so ist die Heyrath schon al</w:t>
        <w:br/>
        <w:t>erdings richtig; wo aber nicht so müssen</w:t>
        <w:br/>
        <w:t>le beyde erst einen Streit darum anfang</w:t>
        <w:br/>
        <w:t>en, und geschiehet felbinger die folgende</w:t>
        <w:br/>
        <w:t>Nacht. Denn die beyde junge Leute</w:t>
        <w:br/>
        <w:t>klagen einander die ganze Nacht, und</w:t>
        <w:br/>
        <w:t xml:space="preserve">erboren gleichsam um die </w:t>
      </w:r>
      <w:r>
        <w:rPr>
          <w:b/>
          <w:color w:val="DD2B05"/>
          <w:u w:val="single"/>
        </w:rPr>
        <w:t>OberhandNicht</w:t>
      </w:r>
      <w:r>
        <w:br/>
        <w:t>etwan daß sie aufstehen, und eine</w:t>
        <w:br/>
        <w:t>nder Ohrfeigen geben, denn diese Maier</w:t>
        <w:br/>
        <w:t>ist bey ihnen gar sehr berhafft: son</w:t>
        <w:br/>
        <w:t>ern sie bleiben dabey liegen und zwicken</w:t>
        <w:br/>
        <w:t>inander nur, so starck sie können in die</w:t>
        <w:br/>
        <w:t>hinter-Backen, so lang, biß endlich die</w:t>
        <w:br/>
        <w:t>rau munde wird, und dem zukünfftigen</w:t>
        <w:br/>
        <w:t>Nann gewonnen Spiel giebet, und die</w:t>
        <w:br/>
        <w:t>anze Dreyerley ein Ende nimmt.</w:t>
        <w:br/>
        <w:br/>
        <w:t>Wenn nun die Braut nicht in des</w:t>
        <w:br/>
        <w:t>Brautigams Aral wohnet, so gehet er</w:t>
        <w:br/>
        <w:t>abst seinem Vater, des folgenden Tags</w:t>
        <w:br/>
        <w:t>ach Hauß. Ist sie aber in seiner Aral</w:t>
        <w:br/>
        <w:t>der Dorf befindlich, so jaget er nur</w:t>
        <w:br/>
        <w:t>es Morgens früh aus der Heerde Vie</w:t>
        <w:br/>
        <w:t>hes, einen, zween oder drey fette Ochsen,</w:t>
        <w:br/>
        <w:t>nachdem er nemlich reich oder arm ist.</w:t>
        <w:br/>
        <w:br/>
        <w:t>Diese nimmt er in beyden Fällen zu sich;</w:t>
        <w:br/>
        <w:t>begiebet sich mit seinem Vater und ans</w:t>
        <w:br/>
        <w:t>dern Bluts: Freunden, nebst den Och</w:t>
        <w:br/>
        <w:t>sen auf dem Weg, und verfüget sich wie</w:t>
        <w:br/>
        <w:t>der an das Hauß oder Dorff, wo seine</w:t>
        <w:br/>
        <w:t>Liebste wohnet: woselbst sich alsobald,</w:t>
        <w:br/>
        <w:t>nach seiner und seiner Eltern, auch an</w:t>
        <w:br/>
        <w:t>derer Freunde Ankunfft, auch die Eltern</w:t>
        <w:br/>
        <w:t>und Freunde der Braut verdammen,</w:t>
        <w:br/>
        <w:t>und also zu der bevorstehenden Hochzeit</w:t>
        <w:br/>
        <w:t>die löthige Anstalt machen. ner</w:t>
        <w:br/>
        <w:t>Sie schlachten nemlich die mites i</w:t>
        <w:br/>
        <w:t>brachte Ochsen des Bräutigams nach ihs die</w:t>
        <w:br/>
        <w:t>rer Weise, und duzen sich auf ihre Art, Be</w:t>
        <w:br/>
        <w:t>mit Schmieren, von dem frischen Och o</w:t>
        <w:br/>
        <w:t>schen Fett, und Bestreuung des mehres aus</w:t>
        <w:br/>
        <w:t>meldeten Buch. Die Frauen aber, wel</w:t>
        <w:br/>
        <w:t>che allezeit in Schmücken etwas voraus</w:t>
        <w:br/>
        <w:t>haben müssen, sind mit diesem Zierrath</w:t>
        <w:br/>
        <w:t>noch nicht zu frieden, sondern müssen</w:t>
        <w:br/>
        <w:t xml:space="preserve">noch über dieses ihr Angesicht </w:t>
      </w:r>
      <w:r>
        <w:rPr>
          <w:b/>
          <w:color w:val="DD2B05"/>
          <w:u w:val="single"/>
        </w:rPr>
        <w:t>schminckenNicht</w:t>
      </w:r>
      <w:r>
        <w:br/>
        <w:t>etwa mit kostbarer Farbe oder</w:t>
        <w:br/>
        <w:t>Wasser, wie viele Europäische Frauen</w:t>
        <w:br/>
        <w:t>zimmer thun, und sich darauf eine aeson</w:t>
        <w:br/>
        <w:t>bere Schönheit einbilden: sondern sie sus</w:t>
        <w:br/>
        <w:t>chen ihre Schmincke im freyen Felde, und mi</w:t>
        <w:br/>
        <w:t>finden selbige an rothen Steinlein, oder die s</w:t>
        <w:br/>
        <w:t>vielmehr rother Kreiden: womit fie nicht f</w:t>
        <w:br/>
        <w:t>so wohl das das ganze Angesicht berklei</w:t>
        <w:br/>
        <w:t>stern, als vielmehr nur runde Flecken an</w:t>
        <w:br/>
        <w:t>der Stirn, auf den Wangen, und an</w:t>
        <w:br/>
        <w:t>dem Kinne des Barts sich machen. Sie</w:t>
        <w:br/>
        <w:t>glauben, daß sie alsdenn besonder schön</w:t>
        <w:br/>
        <w:t>aussehen; da sie doch schlimmer sich abs</w:t>
        <w:br/>
        <w:t>bilden, als eine von den häßlichsten Zan</w:t>
        <w:br/>
        <w:t>ber heren, kan vorgestellet oder abgemahlt</w:t>
        <w:br/>
        <w:t>werden. ufa</w:t>
        <w:br/>
        <w:t>Nachdem also dieses alles vorher mi</w:t>
        <w:br/>
        <w:t>gegangen, setzen sich ferner beyderseits die</w:t>
        <w:br/>
        <w:t>Eltern, auch andere Bluts Freunde, und seit</w:t>
        <w:br/>
        <w:t>gute Bekandte zusammen: jedoch so, daß sebe</w:t>
        <w:br/>
        <w:t>die Männer allein, und die Frauen wie</w:t>
        <w:br/>
        <w:t>der absonderlich einen runden Cirkul vor</w:t>
        <w:br/>
        <w:t>stellen: in dessen Mitten dorten der Braus</w:t>
        <w:br/>
        <w:t>bigam, hier aber die Braut sich befindet;</w:t>
        <w:br/>
        <w:t>welche alle, als Hochzeit-Gäste, die bes</w:t>
        <w:br/>
        <w:t>vorstehende Trauung ansehen und ihr</w:t>
        <w:br/>
        <w:t>beiwohnen wollen. Diese wird auch bald</w:t>
        <w:br/>
        <w:t>darauf vollzogen. Nicht aber durch den</w:t>
        <w:br/>
        <w:t>Priester des Bräutigams, wofern die</w:t>
        <w:br/>
        <w:t>Braut nicht ebenfalls in feinem Dorff a</w:t>
        <w:br/>
        <w:t>oder Aral wohnet: sondern durch der</w:t>
        <w:br/>
        <w:t>Braut ihren, der nemlich in der Braut ung</w:t>
        <w:br/>
        <w:t>ihrer Aral dieses Aunt bedienet. Denn ob ri</w:t>
        <w:br/>
        <w:t>gleich der aus aus des Bräutigams Dorff</w:t>
        <w:br/>
        <w:t>sich unter den Hochzeit Gästen befin den</w:t>
        <w:br/>
        <w:t>cin</w:t>
        <w:br/>
        <w:t>bie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IX, Brief. c.</w:t>
        <w:br/>
        <w:br/>
        <w:t>möchte, so hat er doch kein Recht</w:t>
        <w:br/>
        <w:t>diesem Dorff oder Aral, sich dieses</w:t>
        <w:br/>
        <w:t>ants anzumassen sondern er wird</w:t>
        <w:br/>
        <w:t>ht anders hier consideriret, als ein</w:t>
        <w:br/>
        <w:t>Derer Hottentotte oder Hochzeit Gast.</w:t>
        <w:br/>
        <w:t>Seil auch wenig davon zu gewarten,</w:t>
        <w:br/>
        <w:t>er ein schlechter Lohn zu hoffen ist: so</w:t>
        <w:br/>
        <w:t>erlasset er dem andern auch dieses Amt</w:t>
        <w:br/>
        <w:t>gerne, und giebt einen Zuseher ab.</w:t>
        <w:br/>
        <w:br/>
        <w:t>Will Er wissen mein Herz, wie die</w:t>
        <w:br/>
        <w:t>auung geschiehet, und welche Ceremonien</w:t>
        <w:br/>
        <w:t>dabey vorgehen? so will ich sie</w:t>
        <w:br/>
        <w:t>om erzehlen, jedoch auf Condition,</w:t>
        <w:br/>
        <w:t>Er mir nichts übel nehme. Denn</w:t>
        <w:br/>
        <w:t>t vielen Umschweifen die Sache aus</w:t>
        <w:br/>
        <w:t>brücken und verblute Redens-Arten</w:t>
        <w:br/>
        <w:t>gebrauchen, wäre zwar nicht übel ge</w:t>
        <w:br/>
        <w:t>an; weil es aber Ceremonien, die</w:t>
        <w:br/>
        <w:t>ne dem etwas fremd sind, und von</w:t>
        <w:br/>
        <w:t>er anderer Völcker Gebrauchen, so</w:t>
        <w:br/>
        <w:t>el mir wissend, gantz abweichen so be</w:t>
        <w:br/>
        <w:t>ge, es möchte alsdenn nicht allzu deut</w:t>
        <w:br/>
        <w:t>h herauskommen, wenn ich mich zwen</w:t>
        <w:br/>
        <w:t>n wolte, anders zu reden, als die Na</w:t>
        <w:br/>
        <w:t>r der Sache erfodert und haben</w:t>
        <w:br/>
        <w:t>II.</w:t>
        <w:br/>
        <w:br/>
        <w:t>So bald demnach derjenige Herren</w:t>
        <w:br/>
        <w:t>re welcher die Copulatio zu berrich</w:t>
        <w:br/>
        <w:t>n Macht hat, in den Kreyß der Man</w:t>
        <w:br/>
        <w:t>r kommet, findet er daselbst schon</w:t>
        <w:br/>
        <w:t>n Bräutigam mitten innen auf seinen</w:t>
        <w:br/>
        <w:t>nien hauchen. Wie denn auch die</w:t>
        <w:br/>
        <w:t>raut in dem andern Kreyß der Weis</w:t>
        <w:br/>
        <w:t>r in eben solcher Politur erblicket und</w:t>
        <w:br/>
        <w:t>getroffen wird. Diesen fraget er nicht</w:t>
        <w:br/>
        <w:t>enge, ob er jene wolle zu seinem Weibe,</w:t>
        <w:br/>
        <w:t>ich jene nicht, ob sie diesen wolle zu</w:t>
        <w:br/>
        <w:t>rem Manne haben: sondern er hält</w:t>
        <w:br/>
        <w:t>ch dessen allen schon versichert, daß</w:t>
        <w:br/>
        <w:t>wegen diese Versammlung abgestelt</w:t>
        <w:br/>
        <w:t>, und er zu dem Ende entboten sey50</w:t>
        <w:br/>
        <w:t>bald er demnach zu dem Bräutigam</w:t>
        <w:br/>
        <w:t>ommet, ziehet er seine sogenannte Kurons</w:t>
        <w:br/>
        <w:t>oder die Decke der Scham hin</w:t>
        <w:br/>
        <w:t>eg; fáffet sein männliches Glied in</w:t>
        <w:br/>
        <w:t>e Hand, und unter währenden kurzen</w:t>
        <w:br/>
        <w:t>Borten, die er in Hottentottischer</w:t>
        <w:br/>
        <w:t>Sprache zu ihm redet, bisset er ihn f. v.</w:t>
        <w:br/>
        <w:br/>
        <w:t>n; welches köstliche Affer der Brauti</w:t>
        <w:br/>
        <w:t>am fehr begierig auffanget, und in seine</w:t>
        <w:br/>
        <w:t>eu beschmierte Haut dergestalt hinein</w:t>
        <w:br/>
        <w:t>eibet, daß er über den ganzen vorder</w:t>
        <w:br/>
        <w:t>eib lauter Furchen mit seinen zarten bez</w:t>
        <w:br/>
        <w:t>haben Nägeln ziehet. Eben dieses</w:t>
        <w:br/>
        <w:t>errichtet obiger Hottentotte auch, so</w:t>
        <w:br/>
        <w:t>ald er aus diesem in der Frauen Kreyß</w:t>
        <w:br/>
        <w:t>nd zu der Braut kommet, welche gleis</w:t>
        <w:br/>
        <w:t>her Gestalt mit diesem stinckenden Waß</w:t>
        <w:br/>
        <w:t>er verfähret.</w:t>
        <w:br/>
        <w:br/>
        <w:t>Nach diesem ersten Actu, erhebet Diese</w:t>
        <w:br/>
        <w:t>er sich wieder erst zum Bräutigam, und</w:t>
        <w:br/>
        <w:t>hernach zu der Braut, und thut gleich dreyen</w:t>
        <w:br/>
        <w:t>also; worauf der Brautigam und die len wied</w:t>
        <w:br/>
        <w:t>bolet.</w:t>
        <w:br/>
        <w:br/>
        <w:t>Braut, die anfangs gezogene Furchen</w:t>
        <w:br/>
        <w:t>wieder duftreichen und unsichtbar mas</w:t>
        <w:br/>
        <w:t>chen. Endlich aber repet ret er zum</w:t>
        <w:br/>
        <w:t>dritten und letzten mahl diese Ceremonien,</w:t>
        <w:br/>
        <w:t>und verursachet damit, daß der</w:t>
        <w:br/>
        <w:t>Bräutigam samt seiner Braut, sich noch</w:t>
        <w:br/>
        <w:t>mehr bemühen, und die vorhin rupestris</w:t>
        <w:br/>
        <w:t>cene Furchen noch dichter zu streichen</w:t>
        <w:br/>
        <w:t>missen: damit man ja bey leibe an kein</w:t>
        <w:br/>
        <w:t>nes seinem Leibe ersehen möge, wo eine</w:t>
        <w:br/>
        <w:t>Furche oder Keller jemalen gewesen. ten</w:t>
        <w:br/>
        <w:t>bigam b</w:t>
        <w:br/>
        <w:t>Die Worte, welche er zu allen bey, Was a</w:t>
        <w:br/>
        <w:t>den saget, und allezeit referiret, habe</w:t>
        <w:br/>
        <w:t>in ihrer Sprache unmöglich schreiben ein Wu</w:t>
        <w:br/>
        <w:t>oder mercken können, weil es gar zu geschich</w:t>
        <w:br/>
        <w:t>schnell hinter einander ausgesprochen</w:t>
        <w:br/>
        <w:t>wird: mithin auch gar zu viele und wun</w:t>
        <w:br/>
        <w:t>derliche Schläge und Schnalzer mit der</w:t>
        <w:br/>
        <w:t>Junge formiret und ausgedrucket were</w:t>
        <w:br/>
        <w:t>den müssen. Der Inhalt aber derel</w:t>
        <w:br/>
        <w:t>ben soll, wie mir mein Dollmeischer,</w:t>
        <w:br/>
        <w:t>ingleichen auch andere gesaget haben,</w:t>
        <w:br/>
        <w:t>dieser seyn: daß er ihm zu seinem Ehes</w:t>
        <w:br/>
        <w:t>stand alles Glück, Heil und Seegen</w:t>
        <w:br/>
        <w:t>wünsche; anben aber auch, daß er schon</w:t>
        <w:br/>
        <w:t>in dem zukommenden Jahre, mit einem</w:t>
        <w:br/>
        <w:t>jungen Sohn erfreuet werden, und zei</w:t>
        <w:br/>
        <w:t>gen möge, daß er ein Mann sey, der</w:t>
        <w:br/>
        <w:t>zum Kinder zeugen nicht untüchtig: und</w:t>
        <w:br/>
        <w:t>daß derselbe Sohn möge groß werden,</w:t>
        <w:br/>
        <w:t>damit er nachmals, wenn sein Vater</w:t>
        <w:br/>
        <w:t>alt, die benötigte Lebens-Mittel vor</w:t>
        <w:br/>
        <w:t>ihm beschicken, und ein guter Jäger,</w:t>
        <w:br/>
        <w:t>auch tapferer Mann aus ihm werden</w:t>
        <w:br/>
        <w:t>möge.</w:t>
        <w:br/>
        <w:br/>
        <w:t>Hier hat Er nun mein Herz die voll Der Au</w:t>
        <w:br/>
        <w:t>ständige Trauung- Ceremonien, wel wo bi</w:t>
        <w:br/>
        <w:t>che vnhoͤfflich genug seyn, und mit kei- Hotten</w:t>
        <w:br/>
        <w:t>nem Volck in der ganzen Welt darins bi</w:t>
        <w:br/>
        <w:t>nen sich vergleichen lassen. Ich weiß nien he</w:t>
        <w:br/>
        <w:t>derohalben nicht, wo sie diese mögen bekam</w:t>
        <w:br/>
        <w:t>hergenommen und entlehnet haben.</w:t>
        <w:br/>
        <w:br/>
        <w:t>Denn alle andere Gebräuche so bißhero</w:t>
        <w:br/>
        <w:t>erzehlet worden, haben sich noch einiger</w:t>
        <w:br/>
        <w:t>massen, entweder auf Jüdische gegrünt</w:t>
        <w:br/>
        <w:t>dee, und von selbigen ihren Ursprung</w:t>
        <w:br/>
        <w:t>gesuchet: oder aber sie sind rein und laus</w:t>
        <w:br/>
        <w:t>ter mit denen alten Troglodyten übers</w:t>
        <w:br/>
        <w:t>ein gekommen. Dieser aber will sich</w:t>
        <w:br/>
        <w:t>weder zu der Jüdischen, noch zu der Troglodyt. en</w:t>
        <w:br/>
        <w:t>Gewonheiten schicken; von</w:t>
        <w:br/>
        <w:t xml:space="preserve">welchen Alexander </w:t>
      </w:r>
      <w:r>
        <w:rPr>
          <w:b/>
          <w:color w:val="DD2B05"/>
          <w:u w:val="single"/>
        </w:rPr>
        <w:t>Velutellus</w:t>
      </w:r>
      <w:r>
        <w:t xml:space="preserve"> L. c. z4.</w:t>
        <w:br/>
        <w:br/>
        <w:t>nach Zwingeri Bericht, in Theatro</w:t>
        <w:br/>
        <w:t>Vt. Hum. pag. 4370. 2. diese ganz</w:t>
        <w:br/>
        <w:t>schändliche Sache schreibet: Apud Tro</w:t>
        <w:br/>
        <w:t>glo-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2.</w:t>
        <w:br/>
        <w:br/>
      </w:r>
      <w:r>
        <w:rPr>
          <w:b/>
          <w:color w:val="DD2B05"/>
          <w:u w:val="single"/>
        </w:rPr>
        <w:t>glodytos</w:t>
      </w:r>
      <w:r>
        <w:t>, foeminas viris desponsatas primis</w:t>
        <w:br/>
        <w:t>noctibus cognati finesque pro</w:t>
        <w:br/>
        <w:t>ducunt, illasque promiscuis adulteriis</w:t>
        <w:br/>
        <w:t>patere figunt; postea perpetuæ pudicitiae</w:t>
        <w:br/>
        <w:t xml:space="preserve">adfcriptæ </w:t>
      </w:r>
      <w:r>
        <w:rPr>
          <w:b/>
          <w:color w:val="DD2B05"/>
          <w:u w:val="single"/>
        </w:rPr>
        <w:t>feverillimis</w:t>
      </w:r>
      <w:r>
        <w:t xml:space="preserve"> poenis, vel</w:t>
        <w:br/>
        <w:t xml:space="preserve">minima concertatione, fi </w:t>
      </w:r>
      <w:r>
        <w:rPr>
          <w:b/>
          <w:color w:val="DD2B05"/>
          <w:u w:val="single"/>
        </w:rPr>
        <w:t>deliquiffent</w:t>
      </w:r>
      <w:r>
        <w:t>,</w:t>
        <w:br/>
        <w:t>WeibesPersonen führen bey den Troglodyten</w:t>
        <w:br/>
        <w:t xml:space="preserve">die </w:t>
      </w:r>
      <w:r>
        <w:rPr>
          <w:b/>
          <w:color w:val="DD2B05"/>
          <w:u w:val="single"/>
        </w:rPr>
        <w:t>näcbfien</w:t>
      </w:r>
      <w:r>
        <w:t xml:space="preserve"> Freunde und</w:t>
        <w:br/>
        <w:t>andere Anverwandte die erste Nachte</w:t>
        <w:br/>
        <w:t>hinaus/ und laffen sie Ehebruch treis</w:t>
        <w:br/>
        <w:t>ben/ mit wem sie wollen: nachmale</w:t>
        <w:br/>
        <w:t>aber duften fie eine ewige Reusch</w:t>
        <w:br/>
        <w:t>heit angeloben / und wurden auch</w:t>
        <w:br/>
        <w:t>über dem geringsten Verdacht/ als ob</w:t>
        <w:br/>
        <w:t>fie etwas Übels gethan hatten/ durch</w:t>
        <w:br/>
        <w:t xml:space="preserve">die </w:t>
      </w:r>
      <w:r>
        <w:rPr>
          <w:b/>
          <w:color w:val="DD2B05"/>
          <w:u w:val="single"/>
        </w:rPr>
        <w:t>allerschwehrfie</w:t>
      </w:r>
      <w:r>
        <w:t xml:space="preserve"> Straffen im Zaum</w:t>
        <w:br/>
        <w:t>gehalten.</w:t>
        <w:br/>
        <w:br/>
        <w:t>Die Hottentotten haben aber diesen</w:t>
        <w:br/>
        <w:t>háßlichen Gebrauch ganz und gar nicht:</w:t>
        <w:br/>
        <w:t>und machen es nicht wie eben die Troglodyten</w:t>
        <w:br/>
        <w:t>gethan, die nach dem Zeug</w:t>
        <w:br/>
        <w:t>niß des erwehnten Alexandri Veluell</w:t>
        <w:br/>
        <w:t>Lib. IV. c. 1. wie solches Zuingerus l. c.</w:t>
        <w:br/>
        <w:br/>
        <w:t>pag. 3617. a. anführet, den, an und mit</w:t>
        <w:br/>
        <w:t>der Frauen des Tyrannen oder Berens</w:t>
        <w:br/>
        <w:t>verbeten Ehebruch, mit einem Lamm</w:t>
        <w:br/>
        <w:t>zu bezahlen, bestraffen. Es ist vielmehr</w:t>
        <w:br/>
        <w:t>dieses Verbrechen allezeit, es mag begab</w:t>
        <w:br/>
        <w:t>gen werden mit welcher Frau es wolle,</w:t>
        <w:br/>
        <w:t>ein capitales Laster, das ohne das geringste</w:t>
        <w:br/>
        <w:t>Ansehen der Person, und ohne</w:t>
        <w:br/>
        <w:t>weiteres procederen alsobald mit dem</w:t>
        <w:br/>
        <w:t>Todt gestraffet wird; wie solches auch</w:t>
        <w:br/>
        <w:t>P. Tachart in seiner Samischen Reife</w:t>
        <w:br/>
        <w:t>pag. 96. mit folgenden Worten bedeu</w:t>
        <w:br/>
        <w:t>get: Ehebruch/schreibet er, und Diebs</w:t>
        <w:br/>
        <w:t>tabl/find bey ihnen peinliche Lafter</w:t>
        <w:br/>
        <w:t>und werden allezeit mit dem Leben</w:t>
        <w:br/>
        <w:t>geballer.</w:t>
        <w:br/>
        <w:br/>
        <w:t>Wenn dieses schändliche Laster mit</w:t>
        <w:br/>
        <w:t>solcher schwehren Straffe bey uns Chris</w:t>
        <w:br/>
        <w:t>ten solte angesehen werden, wie viel</w:t>
        <w:br/>
        <w:t>wurden alle Gerichts-Höfe und Obrig</w:t>
        <w:br/>
        <w:t>feiten zu thun bekommen? Wie viel würt</w:t>
        <w:br/>
        <w:t>den den Weg in die andere Welt suchen,</w:t>
        <w:br/>
        <w:t>und hier hinweg geraumet werden muß</w:t>
        <w:br/>
        <w:t>fen? Wie viel folgen wohl die Gerichts:</w:t>
        <w:br/>
        <w:t>Knechte gefangen und der Nachrichter</w:t>
        <w:br/>
        <w:t>Menschen zu tödten bekommen? Man</w:t>
        <w:br/>
        <w:t>hoͤret ja aller Orten, daß fast keine Gemeinde</w:t>
        <w:br/>
        <w:t>davon sauber sey. Gewiß in</w:t>
        <w:br/>
        <w:t>diesem Stücke übertreffen uns diese,</w:t>
        <w:br/>
        <w:t>sonst barbarische Leute sehr weit: indem</w:t>
        <w:br/>
        <w:t>fie nichts darnach fragen, ihrem eigenen</w:t>
        <w:br/>
        <w:t>Capitain oder Obristen, wenn er dieses</w:t>
        <w:br/>
        <w:t>Lasters fan überwiesen werden, zu greif</w:t>
        <w:br/>
        <w:t>fen, und gar kurzen Procefs mit ihm</w:t>
        <w:br/>
        <w:t>zu machen; massen sie wohl erwegen,</w:t>
        <w:br/>
        <w:t>daß dieses Gefeß kein Ansehen der Pers</w:t>
        <w:br/>
        <w:t>son dulden oder leiden kan. ten me</w:t>
        <w:br/>
        <w:t>Zwar können sie so viel weniger GeHo</w:t>
        <w:br/>
        <w:t>legenheit dazu suchen, oder begehren,</w:t>
        <w:br/>
        <w:t>weil ihnen ohne dem die Polygamie oder ein</w:t>
        <w:br/>
        <w:t>Vielweiberei erlaubet und zugestanden bab</w:t>
        <w:br/>
        <w:t>ist; allermassen Herz Breving in seiner</w:t>
        <w:br/>
        <w:t>curieusen Beschreibung und Nachricht</w:t>
        <w:br/>
        <w:t>von den Hottentotten pag. 9. num. 3hievon</w:t>
        <w:br/>
        <w:t>schreibet, wenn er saget: Die</w:t>
        <w:br/>
        <w:t>Polygamie ist unter ihnen zugelaufen/</w:t>
        <w:br/>
        <w:t>so/daß einer so viel Frauen nehmen/</w:t>
        <w:br/>
        <w:t>darff/ als er ernehren tan; weiber</w:t>
        <w:br/>
        <w:t>die meisten arme Leute sind so find</w:t>
        <w:br/>
        <w:t>nur diejenigen/ so viel Vieh haben/</w:t>
        <w:br/>
        <w:t>und also die Reichsten find/</w:t>
      </w:r>
      <w:r>
        <w:rPr>
          <w:b/>
          <w:color w:val="DD2B05"/>
          <w:u w:val="single"/>
        </w:rPr>
        <w:t>PolygamiWorbey</w:t>
      </w:r>
      <w:r>
        <w:br/>
        <w:t>ich denn nöthig habe anzumel</w:t>
        <w:br/>
        <w:t>cken, daß auch vielmals die Armen mehr</w:t>
        <w:br/>
        <w:t>als ein Frau haben, ob es gleich so durch</w:t>
        <w:br/>
        <w:t>gehend nicht ist, als bey den Reichen. bie</w:t>
        <w:br/>
        <w:t>Der Herz P. Tachard schreibet etwas P.</w:t>
        <w:br/>
        <w:br/>
        <w:t>deutlicher von dieser Polygamie, und he</w:t>
        <w:br/>
        <w:t>zeiget auch, wie viel Weiber einer unge</w:t>
        <w:br/>
        <w:t>fehr habe, wenn er loc. cit. pag. 96. fas</w:t>
        <w:br/>
        <w:t>get: Es hat zwar ein jeglicher Tann</w:t>
        <w:br/>
        <w:t>die Freyheit so viel Weiber zu nehmen/</w:t>
        <w:br/>
        <w:t>als er nur ernähren tan doch ist auch</w:t>
        <w:br/>
        <w:t>so gar unter den Reichen kein eingi</w:t>
        <w:br/>
        <w:t>ger der über drey balt. Der Hr. Vos Ho</w:t>
        <w:br/>
        <w:t>gel aber giebet in feiner Ost-Indischen r</w:t>
        <w:br/>
        <w:t>zehen-jährigen Reife Beschreibung p. 74. br</w:t>
        <w:br/>
        <w:t>noch ein anderes Kenn Zeichen an debo</w:t>
        <w:br/>
        <w:t>Tag, welches noch wohl werth ist, daß of</w:t>
        <w:br/>
        <w:t>es ein wenig deutlicher erkläret werde;</w:t>
        <w:br/>
        <w:t>denn er schreibet: Die Polygamie hat</w:t>
        <w:br/>
        <w:t>bey ihnen statt/ und darf ein Mann</w:t>
        <w:br/>
        <w:t>sein Weib/wenn es ihm nicht anifcher/</w:t>
        <w:br/>
        <w:t>wieder von sich stoffen. com</w:t>
        <w:br/>
        <w:t>Die Sache verhält sich, vermag der</w:t>
        <w:br/>
        <w:t>davon erhaltenen Erfahrung also: Mann pu</w:t>
        <w:br/>
        <w:t>und Weib richten zwar einen Ehe-Con f</w:t>
        <w:br/>
        <w:t>tract miteinander auf, und versprechen</w:t>
        <w:br/>
        <w:t>einander getreu zu seyn: hierinnen wird</w:t>
        <w:br/>
        <w:t>auch wunderfesten ein Fehler vorgehen,</w:t>
        <w:br/>
        <w:t>wegen der vorher angezeigten Todtes</w:t>
        <w:br/>
        <w:t>Straffe; wenn es sich aber zutrüge,</w:t>
        <w:br/>
        <w:t>daß der Mann mit der Frau, oder die</w:t>
        <w:br/>
        <w:t>Frau mit dem Mann nicht solte accor</w:t>
        <w:br/>
        <w:t>diren können: so gilt ihnen beyden</w:t>
        <w:br/>
        <w:t>gleich, sich voneinander zu trennen oder</w:t>
        <w:br/>
        <w:t>zu scheiden wenn sie wollen: und kan der</w:t>
        <w:br/>
        <w:t>Mann die Frau verstossen, oder auch</w:t>
        <w:br/>
        <w:t>die Frau frcywillig von ihm hinweg und</w:t>
        <w:br/>
        <w:t>herum lauffen, wo sie will, nur daß sie</w:t>
        <w:br/>
        <w:t>sich nicht anderwáris mag verheira</w:t>
        <w:br/>
        <w:t>then, weil sonsten Mord- und Todt</w:t>
        <w:br/>
        <w:t>schlag daraus entstehet. Den Mann</w:t>
        <w:br/>
        <w:t>hingegen bleibet unverwehrt, sich eine</w:t>
        <w:br/>
        <w:t>andere Frau zu zulegen, wenn er nur die</w:t>
        <w:br/>
        <w:t>vors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 2.</w:t>
        <w:br/>
        <w:br/>
        <w:t>rhin beschriebene Umstände in Ob</w:t>
        <w:br/>
        <w:t>t zimmet, und bey so mancher Frau,</w:t>
        <w:br/>
        <w:t>er trauet, oder heyrathat, selbige wie</w:t>
        <w:br/>
        <w:t>Cholet.</w:t>
        <w:br/>
        <w:br/>
        <w:t>Hingegen muß auch dieses dabey</w:t>
        <w:br/>
        <w:t>on, daß sie noch keine Kinder gezeuget,</w:t>
        <w:br/>
        <w:t>er aber im Leben haben. Denn wenn</w:t>
        <w:br/>
        <w:t>nder und absonderlich Söhne vor</w:t>
        <w:br/>
        <w:t>den sind, so gehet es schon nicht an,</w:t>
        <w:br/>
        <w:t>-il der eltiste Sohn allezeit Erbe von</w:t>
        <w:br/>
        <w:t>3 Vaters ganzen Vermögen ist, wie</w:t>
        <w:br/>
        <w:t>anderwärts berichten will. Über die</w:t>
        <w:br/>
        <w:t>ist es wieder des Manns Reipect</w:t>
        <w:br/>
        <w:t>d Ansehen, sich mit Kinder-Zucht und</w:t>
        <w:br/>
        <w:t>sonderlich der Töchter zu bemühen,</w:t>
        <w:br/>
        <w:t>ebenfalls anderwárts foll angezeiget</w:t>
        <w:br/>
        <w:t>den. In solchen Fall ist er wohl ge</w:t>
        <w:br/>
        <w:t>ungen seine Frau zu behalten: hin</w:t>
        <w:br/>
        <w:t>gen sind ihm darinnen die Hände nicht</w:t>
        <w:br/>
        <w:t>Sunden noch eine andere darneben zu</w:t>
        <w:br/>
        <w:t>men, und sich selbige nach obiger</w:t>
        <w:br/>
        <w:t>Lanier und Gewonheit beylegen zu</w:t>
        <w:br/>
        <w:t>Ten.</w:t>
        <w:br/>
        <w:br/>
        <w:t>Stimmen also in diesem Stück die</w:t>
        <w:br/>
        <w:t>hottentotten mit den Troglodyten</w:t>
        <w:br/>
        <w:t>dermal nicht überein, welche ohne Un</w:t>
        <w:br/>
        <w:t>cheik Frauen und Kinder gemein hat</w:t>
        <w:br/>
        <w:t>wie Diod. Siculus Lib. III. cap. 3aus</w:t>
        <w:br/>
        <w:t>ihm Zuingerus in Theatro</w:t>
        <w:br/>
        <w:t>.Human, pag. 882. solches von ihr</w:t>
        <w:br/>
        <w:t>mit diesen Worten beglaubet: Trodytæ</w:t>
        <w:br/>
        <w:t>dytæ nudi per omnem vitam degen,</w:t>
        <w:br/>
        <w:t xml:space="preserve">, uxores filiosque omnes </w:t>
      </w:r>
      <w:r>
        <w:rPr>
          <w:b/>
          <w:color w:val="DD2B05"/>
          <w:u w:val="single"/>
        </w:rPr>
        <w:t>commuhabent</w:t>
      </w:r>
      <w:r>
        <w:t>,</w:t>
        <w:br/>
        <w:t>habent, excepto Tyranno, qui nim</w:t>
        <w:br/>
        <w:t>m tenet, bestiis fimilis, ut qui voluptatis</w:t>
        <w:br/>
        <w:t>neque doloris ullum,</w:t>
        <w:br/>
        <w:t>i naturalem fendum percipiant, naturis</w:t>
        <w:br/>
        <w:t>turpis neque honeft discrimen no1.</w:t>
        <w:br/>
        <w:t>Das ist: Die allezeit nackend</w:t>
        <w:br/>
        <w:t>flende Troglodyten, haben ihre Weis</w:t>
        <w:br/>
        <w:t>und Kinder gemein; hausgenos</w:t>
        <w:br/>
        <w:t>n der her: / welcher nur eine cingis</w:t>
        <w:br/>
        <w:t>hat. Sie sind darum denen anvers</w:t>
        <w:br/>
        <w:t>fftigen Thieren nicht viel ungleich/</w:t>
        <w:br/>
        <w:t>welche keinen andern Begriffen</w:t>
        <w:br/>
        <w:t>druck so wol von Schmertzen als</w:t>
        <w:br/>
        <w:t>der Wollust empfinden/ als den</w:t>
        <w:br/>
        <w:t>den die Natur anweiset; die auch</w:t>
        <w:br/>
        <w:t>be einmal zu unterscheiden wissen/</w:t>
        <w:br/>
        <w:t>s schändlich und was wohl anstand</w:t>
        <w:br/>
        <w:t>itẽ.</w:t>
        <w:br/>
        <w:br/>
        <w:t>Doch wo verirre ich mich hin, daß</w:t>
        <w:br/>
        <w:t>nicht wieder zu meiner vorhabenden</w:t>
        <w:br/>
        <w:t>terie kommen, und ferner erzehlen</w:t>
        <w:br/>
        <w:t>wie es denn nach der Copulatio</w:t>
        <w:br/>
        <w:t>ehe? Es mußte diese Sache angefühl</w:t>
        <w:br/>
        <w:t>werden, um desto versicherter mit</w:t>
        <w:br/>
        <w:t>1, daß meine Erfahrung ohne falsch</w:t>
        <w:br/>
        <w:t>Gleichwohl ist noch etwas bey</w:t>
        <w:br/>
        <w:t>dem Vogel in feiner vorher erwehnten muß</w:t>
        <w:br/>
        <w:t>zehen-jährigen Ost-Indischen Reise Besid</w:t>
        <w:br/>
        <w:t>schreibung pag. 74. enthalten, das mit dum</w:t>
        <w:br/>
        <w:t>allen vorigen auch nachfolgenden Um</w:t>
        <w:br/>
        <w:t>ständen und Ceremonien nicht übereins</w:t>
        <w:br/>
        <w:t>stimmet: dahero es gleicher gestalt erst</w:t>
        <w:br/>
        <w:t>erörtert werden muß, che ich wieder forts</w:t>
        <w:br/>
        <w:t>fahren fan. ther DetA</w:t>
        <w:br/>
        <w:t>Er gebraucht nemlich am angeführe Bie</w:t>
        <w:br/>
        <w:t>ten Ort diese Worte: Wenn sie sich richt</w:t>
        <w:br/>
        <w:t>verheyrathet/ so gibt die Dirne dem fchuf</w:t>
        <w:br/>
        <w:t>Mann/ an start des Trau-Rings/ eis</w:t>
        <w:br/>
        <w:t>nen fetten Schaafs oder Rinds Darm</w:t>
        <w:br/>
        <w:t>um den hals/ denselben träger/biß</w:t>
        <w:br/>
        <w:t>er verfauler / und ihm vom als fals</w:t>
        <w:br/>
        <w:t>let; daneben muß die Dirne an ihrem</w:t>
        <w:br/>
        <w:t>kleinen Finger sich ein Glied ablösen</w:t>
        <w:br/>
        <w:t>laffen/ und es dem Mann zum Zeis</w:t>
        <w:br/>
        <w:t>ben ihrer Treue geben. Auf diese</w:t>
        <w:br/>
        <w:t>Worte kan ich dem Herm Vogel nichts,</w:t>
        <w:br/>
        <w:t>anders zur Antwort geben, als daß bey wieder</w:t>
        <w:br/>
        <w:t>den Hochzeiten der Hottentotten, wel corid</w:t>
        <w:br/>
        <w:t>che ich zu sehen das Glück gehabt habe, mi</w:t>
        <w:br/>
        <w:t>niemaln wahrnehmen können, daß der Scha</w:t>
        <w:br/>
        <w:t>Bräutigam einen Ochsen-oder Schaaf Darm</w:t>
        <w:br/>
        <w:t>Darm um den Hals trüge, oder von der</w:t>
        <w:br/>
        <w:t>Braut bekáme. Ja ich darff noch mehr</w:t>
        <w:br/>
        <w:t>sagen, daß niemaln einen Hottentotten,</w:t>
        <w:br/>
        <w:t>es mag auch bey einer Gelegenheit ge</w:t>
        <w:br/>
        <w:t>wesen seyn, bey welcher es will, mit Dar</w:t>
        <w:br/>
        <w:t>mein um den Hals, habe, einher gehen se</w:t>
        <w:br/>
        <w:t>hen; daß also die Erzehlung des Herm</w:t>
        <w:br/>
        <w:t>Vogels in diesem Stück die Probe der</w:t>
        <w:br/>
        <w:t>Warheit nicht halten kan. Beri Bier</w:t>
        <w:br/>
        <w:t>Ich weiß zwar wohl, habe es auch Conti</w:t>
        <w:br/>
        <w:t>schon vormals erwehnet, daß sie ein on d</w:t>
        <w:br/>
        <w:t>Schaaf-Neh um den Hals tragen; allei-gungen,</w:t>
        <w:br/>
        <w:t>gleichwie dieser Gebrauch nicht bey</w:t>
        <w:br/>
        <w:t>Hochzeiten vorfället, es múste es denn</w:t>
        <w:br/>
        <w:t>bereits einer vorher getragen haben: also</w:t>
        <w:br/>
        <w:t>ist auch hier die Stelle nicht dessen weits</w:t>
        <w:br/>
        <w:t>läufftig zu gedencken, wird aber zu rech</w:t>
        <w:br/>
        <w:t>ter Zeit schon geschehen, und nicht vers</w:t>
        <w:br/>
        <w:t>gessen werden. So ist mir auch nicht</w:t>
        <w:br/>
        <w:t>unbekandt, daß viele Weiber ein, auch</w:t>
        <w:br/>
        <w:t>wohl mehrere Glieder an dem kleinen und</w:t>
        <w:br/>
        <w:t>folgenden Fingern zu wenig haben, die</w:t>
        <w:br/>
        <w:t>sie gewiß müssen ablösen lassen. Daß</w:t>
        <w:br/>
        <w:t>aber solches bey Hochzeiten geschehen,</w:t>
        <w:br/>
        <w:t>müsse, und das abgelöste Glied dem</w:t>
        <w:br/>
        <w:t>Bräutigam zu einem Zeichen ihrer Treue</w:t>
        <w:br/>
        <w:t>offer ret werde: ist abermals ohne allen</w:t>
        <w:br/>
        <w:t>Grund, und streitet gegen alle Erfa</w:t>
        <w:br/>
        <w:t>rung. dern</w:t>
        <w:br/>
        <w:t>Wenn es die Zeit auliesse, oder der wat</w:t>
        <w:br/>
        <w:t>eigentliche Ort wäre, wo dieses Glied, nem o</w:t>
        <w:br/>
        <w:t>ablösen hin gehöret, wolte ich meinem aus</w:t>
        <w:br/>
        <w:t>Hern, affer Vogels Meinung, noch der b</w:t>
        <w:br/>
        <w:t>drey besondere vorstellen, welche alle reben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2c.</w:t>
        <w:br/>
        <w:br/>
        <w:t>von erfahrnen Reisenden sind befandt</w:t>
        <w:br/>
        <w:t>gemacht werden; woraus wohl eine oder</w:t>
        <w:br/>
        <w:t>zwey was warhaffte in sich halten,</w:t>
        <w:br/>
        <w:t>welche aber dieselbige seyn, kan ein Un</w:t>
        <w:br/>
        <w:t>erfahrnen nicht eiffen. Weil aber die</w:t>
        <w:br/>
        <w:t>gange Sache wo anders hin gehöret: so</w:t>
        <w:br/>
        <w:t>will ich auch so lange damit an mir hal</w:t>
        <w:br/>
        <w:t>ten, biß wir einmal dieselbe Materie be</w:t>
        <w:br/>
        <w:t>kommen, die alsdenn den ganzen Husams</w:t>
        <w:br/>
        <w:t>menang der Sache zeigen wird.</w:t>
        <w:br/>
        <w:br/>
        <w:t>Unterdessen aber begebe mich zu meis</w:t>
        <w:br/>
        <w:t>ner abgebrochenen Erzehlung, und will</w:t>
        <w:br/>
        <w:t>nun ferner anzeigen, wie es denn nach</w:t>
        <w:br/>
        <w:t>der Trauung gehalten werde. Ich</w:t>
        <w:br/>
        <w:t>muß aber meinem Herz wieder erinne</w:t>
        <w:br/>
        <w:t>ren, daß oben gesaget worden, wie vor</w:t>
        <w:br/>
        <w:t>der Copulatio drey fette Ochsen, wenn</w:t>
        <w:br/>
        <w:t>anders der Bräutigam so reich ist, ha</w:t>
        <w:br/>
        <w:t>ben müssen geschlachtet werden. Nun</w:t>
        <w:br/>
        <w:t>st nichts weiters dabey berichtet worden,</w:t>
        <w:br/>
        <w:t>ben, als daß sich alle anwesende Hochzeit</w:t>
        <w:br/>
        <w:t>Gäste, mit dem frischen Nieren- und</w:t>
        <w:br/>
        <w:t>Warmer Fett wacker schmieren; da sie</w:t>
        <w:br/>
        <w:t>Doch auch schon das Blut, zusamt denen</w:t>
        <w:br/>
        <w:t>ausgesühneten Dormern und Wänsten</w:t>
        <w:br/>
        <w:t>unter einander gekocht, und noch vor der</w:t>
        <w:br/>
        <w:t>Copulatio gleichsam zum Früh-Stück</w:t>
        <w:br/>
        <w:t>su sich genommen haben.</w:t>
        <w:br/>
        <w:br/>
        <w:t>Das Fleisch ist noch warm von den</w:t>
        <w:br/>
        <w:t>Beinen herab gethan, und in Tropffen</w:t>
        <w:br/>
        <w:t>bewahret worden; gesund gehet es nun an</w:t>
        <w:br/>
        <w:t>ein Kochen und Braten: und zeiget sich</w:t>
        <w:br/>
        <w:t>ederman ausser dem Bräutigam und der</w:t>
        <w:br/>
        <w:t>Braut beschäfftig, das Essen zum Feuer</w:t>
        <w:br/>
        <w:t>u bringen, damit es gegen dem Nach</w:t>
        <w:br/>
        <w:t>mittag oder Abend könne verzehret wer</w:t>
        <w:br/>
        <w:t>Den. Es wird alles ohne Sals in fris</w:t>
        <w:br/>
        <w:t>chen Wasser gekochet, und das Gebratene</w:t>
        <w:br/>
        <w:t>in eine in die Erde gemachte Höhle</w:t>
        <w:br/>
        <w:t>geneßet, damit es auf einem hinein geleg</w:t>
        <w:br/>
        <w:t>en Stein und darauf angezündeten</w:t>
        <w:br/>
        <w:t>Feuer, desto eher heiß werden, und desto</w:t>
        <w:br/>
        <w:t>schneller braten könne. Ehe noch das</w:t>
        <w:br/>
        <w:t>Fleisch darauf geleget wird, kommet ei</w:t>
        <w:br/>
        <w:t>er, der die Asche mit einem Busch</w:t>
        <w:br/>
        <w:t>Braß herunter feget. Es muß auch,</w:t>
        <w:br/>
        <w:t>venn das Fleisch hernach darauf hinein</w:t>
        <w:br/>
        <w:t>geleget wird ein andrer Stein zugegen</w:t>
        <w:br/>
        <w:t>syn, damit sie es zu decken und vor der</w:t>
        <w:br/>
        <w:t>schen bewahren können. Denn fo</w:t>
        <w:br/>
        <w:t>bald das Fleisch auf jetzt besagte Weise</w:t>
        <w:br/>
        <w:t>darinnen lieget, schieren sie wieder ein</w:t>
        <w:br/>
        <w:t>grosses Feuer darüber und neben herum</w:t>
        <w:br/>
        <w:t>in, damit es desto schneller ausbrate und</w:t>
        <w:br/>
        <w:t>fertig werde.</w:t>
        <w:br/>
        <w:br/>
        <w:t>So bald diese jetzt besagte Traktamenten</w:t>
        <w:br/>
        <w:t>fertig, so lagert sich alles, und</w:t>
        <w:br/>
        <w:t>ticket sich zur Mahlzeit. Alsdenn solte</w:t>
        <w:br/>
        <w:t>mein Herz den herzlichen Pracht und</w:t>
        <w:br/>
        <w:t>Aufzug bewundern, und rechten Appetir</w:t>
        <w:br/>
        <w:t>bekommen mit ihnen zu speisen. Denn</w:t>
        <w:br/>
        <w:t>der Tisch ist die bloße Erde. Das Tische</w:t>
        <w:br/>
        <w:t>Tuch das grüne Graß. Die Serviet</w:t>
        <w:br/>
        <w:t xml:space="preserve">ten ihre ohne dem schmierige </w:t>
      </w:r>
      <w:r>
        <w:rPr>
          <w:b/>
          <w:color w:val="DD2B05"/>
          <w:u w:val="single"/>
        </w:rPr>
        <w:t>CroffenDie</w:t>
      </w:r>
      <w:r>
        <w:br/>
        <w:t>Kopffe schimmern auf dieser zu bes</w:t>
        <w:br/>
        <w:t>breiteten Tafel an statt der schönsten zin</w:t>
        <w:br/>
        <w:t>nernen Schüssel. Ihre schwarze und</w:t>
        <w:br/>
        <w:t>faule Boflen dienen ihnen an statt der</w:t>
        <w:br/>
        <w:t>schönsten Teller. Die Löffel sind von</w:t>
        <w:br/>
        <w:t>Perlen-Mutter oder andern See Mu</w:t>
        <w:br/>
        <w:t>scheln ohne Stiel: und die so kein Mes</w:t>
        <w:br/>
        <w:t>fer haben, gebrauchen ihre Finger nebst</w:t>
        <w:br/>
        <w:t>den Zähnen an derselben Stelle: so</w:t>
        <w:br/>
        <w:t>daß es allenthalben, wo man nur hin sies</w:t>
        <w:br/>
        <w:t>het sehr propre und nett geäget. aus</w:t>
        <w:br/>
        <w:t>Es sind aber zwo solche Tafeln, an</w:t>
        <w:br/>
        <w:t>deren einer die Männer, und an der an</w:t>
        <w:br/>
        <w:t>dern die Weiber sinen. Doch ist dem De</w:t>
        <w:br/>
        <w:t>Bräutigam dieses mahl erlaubet, an der</w:t>
        <w:br/>
        <w:t>Braut Tafel feinen Siß zunehmen, und eig</w:t>
        <w:br/>
        <w:t>an derselbigen zu speisen. Denn nieman o</w:t>
        <w:br/>
        <w:t>len essen sonst Männer und Weiber un</w:t>
        <w:br/>
        <w:t>ter einander. Doch damit auch dieses</w:t>
        <w:br/>
        <w:t>mahl dem männlichen Respect nicht zu</w:t>
        <w:br/>
        <w:t>kurz gethan wird, so mag der Braus</w:t>
        <w:br/>
        <w:t>bigam nicht mit seiner Braut zusammen</w:t>
        <w:br/>
        <w:t>essen; sondern es wird vor ihm ein be</w:t>
        <w:br/>
        <w:t>sonderer Kopff gekochet, aus welchem</w:t>
        <w:br/>
        <w:t>er allein essen muß, und nichts von der</w:t>
        <w:br/>
        <w:t>Weiber ihrem Essen annehmen darffSo</w:t>
        <w:br/>
        <w:t>bekommet er auch sein Stück geblas</w:t>
        <w:br/>
        <w:t>tens allein, und hat also ganz nichts mit</w:t>
        <w:br/>
        <w:t>den Weibern gemein, als daß er unter</w:t>
        <w:br/>
        <w:t>ihnen und neben seiner Braut fibet. ie ms</w:t>
        <w:br/>
        <w:t>Zan Da</w:t>
        <w:br/>
        <w:t>Wenn nun also abgespeist, und noch Bi</w:t>
        <w:br/>
        <w:t>etwas übrig gelassen worden, so wird</w:t>
        <w:br/>
        <w:t>dasselbe nebst den Beinen von dem dewa</w:t>
        <w:br/>
        <w:t>schlachteten Vieh bewahret biß morgen:</w:t>
        <w:br/>
        <w:t>da es denn eben so herzlich wieder zuge</w:t>
        <w:br/>
        <w:t>het, und damit immer fort gefahren</w:t>
        <w:br/>
        <w:t>wird, biß nichts mehr vorhanden ist.</w:t>
        <w:br/>
        <w:br/>
        <w:t>Nach der Tafel aber kommet das Confect,</w:t>
        <w:br/>
        <w:t>welches in Acha bestehet, da sich wi</w:t>
        <w:br/>
        <w:t>jederman wieder eset, und von dem na</w:t>
        <w:br/>
        <w:t>wohlriechenden Gut so viel rauchet, als</w:t>
        <w:br/>
        <w:t>ihm beliebt. Doch halten sie diese Ord-au</w:t>
        <w:br/>
        <w:t>nung, daß sie nicht alle zugleich ihre</w:t>
        <w:br/>
        <w:t>Pfeiffen füllen und anzünden, weil es</w:t>
        <w:br/>
        <w:t>sonsten kein froliches Gespräch geben</w:t>
        <w:br/>
        <w:t>wurde: sondern es stopfet nur einer fei</w:t>
        <w:br/>
        <w:t>ne Pfeife, und wenn sie angezündet, er</w:t>
        <w:br/>
        <w:t>auch einen Zug oder drey davon gethan</w:t>
        <w:br/>
        <w:t>hat: so übergebet er selbige seinem nády</w:t>
        <w:br/>
        <w:t>ten Nachbarn zur rechten Hand, und</w:t>
        <w:br/>
        <w:t>dieser wieder dem folgenden, damit sie</w:t>
        <w:br/>
        <w:t>endlich im Circul, welchen sie im Sagen</w:t>
        <w:br/>
        <w:t>form ren, wieder herum und an dem Ei</w:t>
        <w:br/>
        <w:t>benthems Heren gelange.</w:t>
        <w:br/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IX. Brief? c.</w:t>
        <w:br/>
        <w:br/>
        <w:t>Nach diesen stecket ein anderer, der</w:t>
        <w:br/>
        <w:t>te Pfeife voll hat, dieselbe an und vers</w:t>
        <w:br/>
        <w:t>hert damit auf gleiche Weise; fie cantiren</w:t>
        <w:br/>
        <w:t>auch so lange damit, biß ihnen der</w:t>
        <w:br/>
        <w:t>opff toll und dumm wird; welches weil</w:t>
        <w:br/>
        <w:t>den Rauch nicht gleich heraus blasen,</w:t>
        <w:br/>
        <w:t>ndern hinunter schlucken; nachgehends</w:t>
        <w:br/>
        <w:t>er, wenn er Husten erwecket, mit auf</w:t>
        <w:br/>
        <w:t>speraten Maul auf einmal als durch eis</w:t>
        <w:br/>
        <w:t>n Schlot wieder herausstossen, gar</w:t>
        <w:br/>
        <w:t>ld geschehen muß. Es ist alsdenn eine</w:t>
        <w:br/>
        <w:t>st anzuhören, wie herzlich sie an das</w:t>
        <w:br/>
        <w:t>audern, oder vielmehr hefftige Schregs</w:t>
        <w:br/>
        <w:t>gebracht werden: also, daß man die</w:t>
        <w:br/>
        <w:t>enge Nacht hindurch nicht einmal fein</w:t>
        <w:br/>
        <w:t>den Wort hören, vielweniger schlaffen</w:t>
        <w:br/>
        <w:t>, wenn man nahe haben ist.</w:t>
        <w:br/>
        <w:br/>
        <w:t>Wie es die Männer machen, so thun</w:t>
        <w:br/>
        <w:t>Weiber gleichfalls, und vermehren das</w:t>
        <w:br/>
        <w:t>cho um ein ziemliches; biß sie endlich als</w:t>
        <w:br/>
        <w:t>Amt müde und von Acha rauchen</w:t>
        <w:br/>
        <w:t>duncken, sich gegen den Morgen in ihre</w:t>
        <w:br/>
        <w:t>atten oder Häufer begeben, und zur</w:t>
        <w:br/>
        <w:t>uhe niederlegen. Da denn der Brutis</w:t>
        <w:br/>
        <w:t>das erstemal bey seiner Braut schlaf</w:t>
        <w:br/>
        <w:t>mag. So bald es wieder Tag worden,</w:t>
        <w:br/>
        <w:t>d der Kopff Schmerzen nur ein flein</w:t>
        <w:br/>
        <w:t>enig nachgelassen, machen sie sich schon</w:t>
        <w:br/>
        <w:t>eder auf die Beine; fangen an zu raus</w:t>
        <w:br/>
        <w:t>en, hernach aber zu kochen, und condiren</w:t>
        <w:br/>
        <w:t>also so lange damit, als diehohe</w:t>
        <w:br/>
        <w:t>t währet, das ist: weil was zu essen vors</w:t>
        <w:br/>
        <w:t>den ist.</w:t>
        <w:br/>
        <w:br/>
        <w:t>Wunder ist es, daß diese Leute, da sie</w:t>
        <w:br/>
        <w:t>aften bey ihren Fröhlichkeiten so viel von</w:t>
        <w:br/>
        <w:t>Singen und Tanzen halten, gleichwohl</w:t>
        <w:br/>
        <w:t>ihren Hochzeiten nicht einmal ein eins</w:t>
        <w:br/>
        <w:t>ges Lied fingen, oder ein ander instruent</w:t>
        <w:br/>
        <w:t>haben haben, nach welchen fie tags</w:t>
        <w:br/>
        <w:t>akonten. Denn niemaln wird man ses</w:t>
        <w:br/>
        <w:t>n, daß bey einer Hottentottischen Hochs</w:t>
        <w:br/>
        <w:t>it gepanzet, noch sonsten eine andere</w:t>
        <w:br/>
        <w:t>blichkeit gebrauchet werde, als die die</w:t>
        <w:br/>
        <w:t>mit Rauchen und Plaudern machen.</w:t>
        <w:br/>
        <w:br/>
        <w:t>s hat mich solches vielmals veranlasset</w:t>
        <w:br/>
        <w:t>fragen warum sie dieses thaten? alleine</w:t>
        <w:br/>
        <w:t>habe niemaln die rechte gründliche</w:t>
        <w:br/>
        <w:t>fache erfahren können, dieweil sie mich</w:t>
        <w:br/>
        <w:t>mer mit den alten und verdrießlichen</w:t>
        <w:br/>
        <w:t>Borten abspeisten; es brachte es die Concoct</w:t>
        <w:br/>
        <w:t>sche Manier nicht anders mit.</w:t>
        <w:br/>
        <w:br/>
        <w:t>ch bilde mir dahero ein, es müsse eine</w:t>
        <w:br/>
        <w:t>rsache darunter verborgen liegen die sie</w:t>
        <w:br/>
        <w:t>inem Europa er wollen wissen lassen.</w:t>
        <w:br/>
        <w:t>brauche nur bey einer solchen Hochzeit zu</w:t>
        <w:br/>
        <w:t>verstehen, da Braut und Bräutigam</w:t>
        <w:br/>
        <w:t>noch alle beyde unverbeyrathet sind gewest</w:t>
        <w:br/>
        <w:t>fen: und könte wohl etwas anders wahre</w:t>
        <w:br/>
        <w:t>zunehmen seyn, wenn ein Wittber eine les</w:t>
        <w:br/>
        <w:t>dige Tochter, oder aber eine Witfrau eis</w:t>
        <w:br/>
        <w:t>nen jungen Gefallen, ingleichen wenn ein</w:t>
        <w:br/>
        <w:t>Wittber eine Wittib heyrath? alleine</w:t>
        <w:br/>
        <w:t>ich antworte Ihm hierauf, daß ich eben</w:t>
        <w:br/>
        <w:t>von solcher Opinion vormals gewesen,</w:t>
        <w:br/>
        <w:t>und mir festiglich eingebildet, es würde so</w:t>
        <w:br/>
        <w:t>leer nicht ablaufen: zum wenigsten würde</w:t>
        <w:br/>
        <w:t>hier oder darinnen eine Veränderung vors</w:t>
        <w:br/>
        <w:t>fallen. Nachdem ich aber nicht nur sehr</w:t>
        <w:br/>
        <w:t>genau deßwegen nachgefragt, sondern</w:t>
        <w:br/>
        <w:t>auch selbsten eine solche Hochzeit, da ein</w:t>
        <w:br/>
        <w:t>Wittber eine ledige Tochter ehelichet, in</w:t>
        <w:br/>
        <w:t xml:space="preserve">der </w:t>
      </w:r>
      <w:r>
        <w:rPr>
          <w:b/>
          <w:color w:val="DD2B05"/>
          <w:u w:val="single"/>
        </w:rPr>
        <w:t>Cochoquas</w:t>
      </w:r>
      <w:r>
        <w:t xml:space="preserve"> oder Koopmanns - Land</w:t>
        <w:br/>
        <w:t>gesehen: so ist mein Zweiffel verschens</w:t>
        <w:br/>
        <w:t>den, und heraus gekommen, daß in den</w:t>
        <w:br/>
        <w:t>Ceremonien und andern Gebrauchen,</w:t>
        <w:br/>
        <w:t>nichts veränderliches heraus gekomen. ham</w:t>
        <w:br/>
        <w:t>bie Ho</w:t>
        <w:br/>
        <w:t>Gleichwohl kan ich diese Materie noch In m</w:t>
        <w:br/>
        <w:t>nicht beschliessen, sondern muß noch daber</w:t>
        <w:br/>
        <w:t>ben von den Graden ihrer Blut-Freund Fren</w:t>
        <w:br/>
        <w:t>schafft melden, und zeigen wie weit sie sich</w:t>
        <w:br/>
        <w:t>miteinander verehelichen derffen. Wenn todten</w:t>
        <w:br/>
        <w:t>demnach Geschwistert Kinder, oder auch bebra</w:t>
        <w:br/>
        <w:t>diejenige einander heyrathen wollen so im tonne</w:t>
        <w:br/>
        <w:t>dritten Grad von einander seyn: so ist ih</w:t>
        <w:br/>
        <w:t>nen solches niemaln zugelassen, und kan</w:t>
        <w:br/>
        <w:t xml:space="preserve">darinnen gar nicht </w:t>
      </w:r>
      <w:r>
        <w:rPr>
          <w:b/>
          <w:color w:val="DD2B05"/>
          <w:u w:val="single"/>
        </w:rPr>
        <w:t>difpenfiret</w:t>
      </w:r>
      <w:r>
        <w:t xml:space="preserve"> werden.</w:t>
        <w:br/>
        <w:br/>
        <w:t>Die Ursache defen geben sie diese davon,</w:t>
        <w:br/>
        <w:t>weil es allzunahe in dem Blute wäre, und</w:t>
        <w:br/>
        <w:t>ihre Tradition die sie von ihren Vor-El</w:t>
        <w:br/>
        <w:t>tern empfangen hätten solches ausdruck</w:t>
        <w:br/>
        <w:t>lich verbothen hätte. Es müssen deewe</w:t>
        <w:br/>
        <w:t>gen solche Leute, die einander so nahe bes</w:t>
        <w:br/>
        <w:t>freundet sind sich enthalten einander mit</w:t>
        <w:br/>
        <w:t>verliebten Augen anzusehen, sonsten</w:t>
        <w:br/>
        <w:t>möchten sie wohl in Gefahr lauffen, um</w:t>
        <w:br/>
        <w:t>das Leben zu kommen: massen sie solche</w:t>
        <w:br/>
        <w:t>Heyrathen ganz und gar nicht dulden,</w:t>
        <w:br/>
        <w:t>oder wissen wollen, auch ernstlich dars</w:t>
        <w:br/>
        <w:t>wieder eyffern, und parate Justici über</w:t>
        <w:br/>
        <w:t>die Uibertreter ergehen lassen. wirb</w:t>
        <w:br/>
        <w:t>Solte sich aber einer finden laffen Blue</w:t>
        <w:br/>
        <w:t>der Blut-Schande mit seinen eigenen Kin Scha</w:t>
        <w:br/>
        <w:t>dern begangen hätte vor dem ist nicht nur ben</w:t>
        <w:br/>
        <w:t>gar seinegnade zu hoffen: sondern er mag dem s</w:t>
        <w:br/>
        <w:t>auch wohl versichert seyn, daß sein Todt bestra</w:t>
        <w:br/>
        <w:t>nicht weit entfernet sey. Denn so bald ein</w:t>
        <w:br/>
        <w:t>solcher Missethäter angeklaget und übers</w:t>
        <w:br/>
        <w:t>wiesen wird, oder auch sich mit seinem tods</w:t>
        <w:br/>
        <w:t>Und hiermit hätte Ihm also mein Herz len und vom Wein oder Acha beneben</w:t>
        <w:br/>
        <w:t>ang kürzlich alle Gebrauche, die bey eis ten und berauschten Kopff weiber verráth:</w:t>
        <w:br/>
        <w:t xml:space="preserve">er Hottentotem </w:t>
      </w:r>
      <w:r>
        <w:rPr>
          <w:b/>
          <w:color w:val="DD2B05"/>
          <w:u w:val="single"/>
        </w:rPr>
        <w:t>schenHochzeit</w:t>
      </w:r>
      <w:r>
        <w:t xml:space="preserve"> vorfallen, so bald wird auch Rath über ihn behals</w:t>
        <w:br/>
        <w:t>zählet und vorgestellet. Vielleicht möchten, und er zu dem Ende in die Mitte des</w:t>
        <w:br/>
        <w:t>Er aber meinen, es wären diese Ges um ihn herumstehenden Gerichts gestel</w:t>
        <w:br/>
        <w:t>Mmm</w:t>
        <w:br/>
        <w:t>let,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c.</w:t>
        <w:br/>
        <w:br/>
        <w:t>let, damit er, nach geschehener Überweis</w:t>
        <w:br/>
        <w:t>ung, oder aber freywilliger Bestehung,</w:t>
        <w:br/>
        <w:t>alsobald den Lohn feiner Wercke empfags</w:t>
        <w:br/>
        <w:t>ge, und mit dem Todt bezahle.</w:t>
        <w:br/>
        <w:t>Man siehet also an diesen Leuten,</w:t>
        <w:br/>
        <w:t>Daß fie Gutes und Böses gar wohl zu uns</w:t>
        <w:br/>
        <w:t>erscheinen wissen, und genugsam im</w:t>
        <w:br/>
        <w:t>Stande sind, Recht und Gerechtigkeit,</w:t>
        <w:br/>
        <w:t>auch ohne geschriebene, und offtmals</w:t>
        <w:br/>
        <w:t>urch verkehrte Advocaten, auch bestes</w:t>
        <w:br/>
        <w:t>hend Richter verdrehet Geseze zu</w:t>
        <w:br/>
        <w:t>anhaben; welches gewiß alle diejenigen</w:t>
        <w:br/>
        <w:t>u befchámen mächtig genug ist so sich in</w:t>
        <w:br/>
        <w:t>ben öffentlichen Gerichten befinden und</w:t>
        <w:br/>
        <w:t>manchmal einen durch zu helffen suchen,</w:t>
        <w:br/>
        <w:t>oder sonsten sich corrumpirten lassen: weil</w:t>
        <w:br/>
        <w:t>Diese blinde Heyden weder der Person</w:t>
        <w:br/>
        <w:t>schonen noch sich feiner im geringsten ers</w:t>
        <w:br/>
        <w:t>armen, sondern nach der Sachen Bes</w:t>
        <w:br/>
        <w:t>affenheit, alsobald Recht wiederfuh</w:t>
        <w:br/>
        <w:t>en lassen: das leyder! in den Europais</w:t>
        <w:br/>
        <w:t>chen Gerichten offtmals gar lange wehs</w:t>
        <w:br/>
        <w:t>et, vornemlich so man weiß, daß Geld</w:t>
        <w:br/>
        <w:t xml:space="preserve">vorhanden, und und die </w:t>
      </w:r>
      <w:r>
        <w:rPr>
          <w:b/>
          <w:color w:val="DD2B05"/>
          <w:u w:val="single"/>
        </w:rPr>
        <w:t>nöthigeSportuln</w:t>
      </w:r>
      <w:r>
        <w:br/>
        <w:t>vol können abgetragen werden.</w:t>
        <w:br/>
        <w:br/>
        <w:t>Doch dieses sind abermals Dedans</w:t>
        <w:br/>
        <w:t>Ein, die nicht zur Sache gehören. Ein</w:t>
        <w:br/>
        <w:t>der kan leicht solche Anmerckungen bey</w:t>
        <w:br/>
        <w:t>ich selbst machen. Ich will nur noch ets</w:t>
        <w:br/>
        <w:t>vas weniges von demerath-Guth fols</w:t>
        <w:br/>
        <w:t>her jungen Leute hinzu thun, und alsdenn</w:t>
        <w:br/>
        <w:t>Diese Materie endigen. Es ist oben bes</w:t>
        <w:br/>
        <w:t>reits gesagt worden, wird auch an einem</w:t>
        <w:br/>
        <w:t>andern Ort weitleufftiger dargethan</w:t>
        <w:br/>
        <w:t>verden, daß der älteste Sohn der einige</w:t>
        <w:br/>
        <w:t>Erbe aller Nachlassenschafft seines Vas</w:t>
        <w:br/>
        <w:t>ers ist. Wenn demnach derselbe bey</w:t>
        <w:br/>
        <w:t>eines Vaters Lebzeiten heyrathat, so be</w:t>
        <w:br/>
        <w:t>ommt er nichts als was ihm der Vater</w:t>
        <w:br/>
        <w:t>gutwillig geben will. Will er ihn aber</w:t>
        <w:br/>
        <w:t>zar nichts geben, so muß er auch zu fries</w:t>
        <w:br/>
        <w:t>Den seyn und warten biß der Vater eins</w:t>
        <w:br/>
        <w:t>mal stirbet.</w:t>
        <w:br/>
        <w:br/>
        <w:t>Befehlichen sich aber ein anderer uns</w:t>
        <w:br/>
        <w:t>er seine Brüdern, der hat weder alsdenn,</w:t>
        <w:br/>
        <w:t>och nach dem Todte des Vaters etwas</w:t>
        <w:br/>
        <w:t>u hoffen: sondern muß zufrieden seyn,</w:t>
        <w:br/>
        <w:t>venn ihm der Vater ben seinem Leben,</w:t>
        <w:br/>
        <w:t>oder nach dessen Todt sein älterer Bruder,</w:t>
        <w:br/>
        <w:t>in paar Schaffe oder Kälber aus Gnad</w:t>
        <w:br/>
        <w:t>en und keines weges aus einiger Schub</w:t>
        <w:br/>
        <w:t>Gigkeit, verehren will. Im übrigen mag</w:t>
        <w:br/>
        <w:t>zu fehen wie er zu recht kommt, und</w:t>
        <w:br/>
        <w:t>muß noch dabey ein Knecht seines áltern</w:t>
        <w:br/>
        <w:t>Bruders seyn und bleiben, so lange der</w:t>
        <w:br/>
        <w:t>selbe lebet: stirbet er aber, ohne einen</w:t>
        <w:br/>
        <w:t>Sohn zu hinterlassen, so ist er alsdenn der</w:t>
        <w:br/>
        <w:t>Erbe seines Bruders, und ist keinem</w:t>
        <w:br/>
        <w:t>Menschen nichts davon zu geben schul</w:t>
        <w:br/>
        <w:t>dig. vor fem</w:t>
        <w:br/>
        <w:t>Dieweil nun niemand als der älteste</w:t>
        <w:br/>
        <w:t>Sohn etwas von dem Vater erbet, oder</w:t>
        <w:br/>
        <w:t>zu einem Heyrahts: Gut empfahet, wos en</w:t>
        <w:br/>
        <w:t>fern er ihm nicht aus guten Willen</w:t>
        <w:br/>
        <w:t>was geben und schencken will: so ist leicht</w:t>
        <w:br/>
        <w:t>die Rechnung zu machen, werffen sich eine</w:t>
        <w:br/>
        <w:t>Tochter möchte zu versehen haben. Es</w:t>
        <w:br/>
        <w:t>gebühret nemlich dieser gar nichts, wee</w:t>
        <w:br/>
        <w:t>der ben des Vaters Leben, noch nach</w:t>
        <w:br/>
        <w:t>dessen Todt. Sie muß dahero ganz wol</w:t>
        <w:br/>
        <w:t>zufrieden seyn, wenn sie von einem von</w:t>
        <w:br/>
        <w:t>beyden, eine Kuh und ein paar Schaffe</w:t>
        <w:br/>
        <w:t>zum Heyrath-Guth mit bekommt; welche</w:t>
        <w:br/>
        <w:t>auch der Mann so sie heyrathat, wieder</w:t>
        <w:br/>
        <w:t>hergeben muß, wenn sie ohne Kinder</w:t>
        <w:br/>
        <w:t>möchte versterben. Ist aber eine Tochter</w:t>
        <w:br/>
        <w:t>von ihr vorhanden und kein Sohn, fo</w:t>
        <w:br/>
        <w:t>bleibet derselben ihr Mütterliches vors</w:t>
        <w:br/>
        <w:t>aus geneßet, wenn ihr Vater nach ihrer</w:t>
        <w:br/>
        <w:t>Mutter Todt wieder heyrathen solte,</w:t>
        <w:br/>
        <w:t>oder bereits mehr als eine Frau hätte. Kei</w:t>
        <w:br/>
        <w:t>tent</w:t>
        <w:br/>
        <w:t>Aus diesem Fundament kommt es,</w:t>
        <w:br/>
        <w:t>daß fein Hottentotte nach Reichthum d</w:t>
        <w:br/>
        <w:t>heyrathen kan: und fan es eben so leicht Rei</w:t>
        <w:br/>
        <w:t>geschehen, daß eine gemeine Tochter vors bey</w:t>
        <w:br/>
        <w:t>nemlich, wenn sie ein wenig schön, und</w:t>
        <w:br/>
      </w:r>
      <w:r>
        <w:rPr>
          <w:b/>
          <w:color w:val="DD2B05"/>
          <w:u w:val="single"/>
        </w:rPr>
        <w:t>wolsproportionirt</w:t>
      </w:r>
      <w:r>
        <w:t xml:space="preserve"> ist, eines grossen Capitains,</w:t>
        <w:br/>
        <w:t>ja selbst die Frau eines Hern der</w:t>
        <w:br/>
        <w:t>ganze Nation, werden fan: weil er sich von</w:t>
        <w:br/>
        <w:t>einer andern eben so viel als von dieser zu</w:t>
        <w:br/>
        <w:t>versehen hat, und niemaln nichts aufein</w:t>
        <w:br/>
        <w:t>Frau erblich fällt.</w:t>
        <w:br/>
        <w:br/>
        <w:t>Und so viel ist, was ich bey Bes</w:t>
        <w:br/>
        <w:t>dieser Materie annoch zu melden gehabt diese</w:t>
        <w:br/>
        <w:t>habe. Ich zweiffele nicht, mein Herz ersterbe</w:t>
        <w:br/>
        <w:t>de hieraus ersehen, wie es bey Hottentottischen</w:t>
        <w:br/>
        <w:t>Hochzeiten zugehe, und daß dieses</w:t>
        <w:br/>
        <w:t>be viel angenehmer zu beschauen seyn, als</w:t>
        <w:br/>
        <w:t>bey den Kindbetterinnen sich lange aufe</w:t>
        <w:br/>
        <w:t>zuhalten, und den verdammlichen Kin</w:t>
        <w:br/>
        <w:t>der Mord anzuhören. Doch ich muste</w:t>
        <w:br/>
        <w:t>auch denselbigen eben so deutlich borstel</w:t>
        <w:br/>
        <w:t>len, als jetzunder die Hochzeiten: bey des</w:t>
        <w:br/>
        <w:t>nen gewiß feinen Umstand verschwiegen</w:t>
        <w:br/>
        <w:t>oder aussen gelassen habe.</w:t>
        <w:br/>
        <w:br/>
        <w:t>Ich schliesse und befehle Ihn der</w:t>
        <w:br/>
        <w:t>Göttlichen Protection, mich aber in</w:t>
        <w:br/>
        <w:t>Seine fortwährende Freundschafft, dies</w:t>
        <w:br/>
        <w:t>weil ich beständig bleibe</w:t>
        <w:br/>
        <w:t>Mein Herz. c. (0)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459</w:t>
        <w:br/>
        <w:br/>
        <w:t>Der K. Brief.</w:t>
        <w:br/>
        <w:t>Von der Hottentotten Haushaltung und Kinder-Zucht</w:t>
        <w:br/>
        <w:t>auch wie sie sich in dem gemeinen Leben / gegen einander</w:t>
        <w:br/>
        <w:t>aufführen.</w:t>
        <w:br/>
        <w:t>Mein Herr.</w:t>
        <w:br/>
        <w:br/>
        <w:t>Jeweil Jhm letzthin die</w:t>
        <w:br/>
        <w:t>Gebräuche, welche die</w:t>
        <w:br/>
        <w:t>Hottentotten bey ihren</w:t>
        <w:br/>
        <w:t>Hochzeiten beobachten</w:t>
        <w:br/>
        <w:t>S umständig und ohne eini-</w:t>
        <w:br/>
        <w:t>gen Zusatz von Umwahrheiten, auch ohne</w:t>
        <w:br/>
        <w:t>viele Umschreibungen der benötigten</w:t>
        <w:br/>
        <w:t>Ausdruckungen vorgestellet habe so</w:t>
        <w:br/>
        <w:t>wird anjetz nicht undienlich seyn ferner</w:t>
        <w:br/>
        <w:t>zu zeigen, wie sie theils ihr Haushalten</w:t>
        <w:br/>
        <w:t>mögerein anstellen, theils auch wie sie es</w:t>
        <w:br/>
        <w:t>mit der Kinder-Zucht halten, wenn ihnen</w:t>
        <w:br/>
        <w:t>einige nach einander, oder auch nur eines</w:t>
        <w:br/>
        <w:t>allein gebohren worden und endlich möch-</w:t>
        <w:br/>
        <w:t>te hier noch wohl die Frage bekommen,</w:t>
        <w:br/>
        <w:t>wie sie sich denn unter und gegen einander</w:t>
        <w:br/>
        <w:t>im gemeinen Leben aufführen?</w:t>
        <w:br/>
        <w:br/>
        <w:t>Es sind dieses solche drey Stücke, die</w:t>
        <w:br/>
        <w:t>man unumgänglich wissen muß, wenn</w:t>
        <w:br/>
        <w:t>man von ihrem gantzen Leben und innerl-</w:t>
        <w:br/>
        <w:t>chen Zustande, aus dem Fundament ur-</w:t>
        <w:br/>
        <w:t>Herrn hoffentlich nicht zu wieder seyn.</w:t>
        <w:br/>
        <w:t>theilen will. Es wird deßwegen meinem</w:t>
        <w:br/>
        <w:t>wenn Jhm davon eine umständige Nach-</w:t>
        <w:br/>
        <w:t>richt zuschicke, und dabey abermals anbei-</w:t>
        <w:br/>
        <w:t>se, daß / ob gleich viele Dinge unter ihnen</w:t>
        <w:br/>
        <w:t>vorfallen, die einem ectiren Volck</w:t>
        <w:br/>
        <w:t>nicht allerdings zu stehen, oder sich nicht</w:t>
        <w:br/>
        <w:t>wohl von sie schicken möchten dennoch bey</w:t>
        <w:br/>
        <w:t>weiten solche enorme und gantz grobe</w:t>
        <w:br/>
        <w:t>Schand-Thaten nicht geschehen, als man</w:t>
        <w:br/>
        <w:t>insgemein von ihnen glaubet, und öffent.</w:t>
        <w:br/>
        <w:t>lich in Schriften von ihnen erzehlet hat.</w:t>
        <w:br/>
        <w:br/>
        <w:t>Damit ich aber ohne weitern Umme</w:t>
        <w:br/>
        <w:t>gleich zu der Sache selber schreite, und</w:t>
        <w:br/>
        <w:t xml:space="preserve">mich auf das </w:t>
      </w:r>
      <w:r>
        <w:rPr>
          <w:b/>
          <w:color w:val="DD2B05"/>
          <w:u w:val="single"/>
        </w:rPr>
        <w:t>allerkürtzeste</w:t>
      </w:r>
      <w:r>
        <w:t xml:space="preserve"> mit Beant-</w:t>
        <w:br/>
        <w:t>wortung des ersten Punct los wickele so</w:t>
        <w:br/>
        <w:t>ist gantz gewiß, daß, nach vollbrachten</w:t>
        <w:br/>
        <w:t>Hochzeit, wenn Mann und Frau in ih-</w:t>
        <w:br/>
        <w:t>re eigene Behausung gekommen, ein</w:t>
        <w:br/>
        <w:t>Fremder nicht leicht wird sagen können,</w:t>
        <w:br/>
        <w:t>daß dieses ein paar Ehe-Leute wären.</w:t>
        <w:br/>
        <w:t>Denn ihre Haushaltung ist nicht so ein-</w:t>
        <w:br/>
        <w:t>gerichtet, wie bey uns oder andern Völ-</w:t>
        <w:br/>
        <w:t>kern der Gebrauch ist, woselbst man</w:t>
        <w:br/>
        <w:t>bald sehen und erkennen kan, welches</w:t>
        <w:br/>
        <w:t>Mann und Frau zusammen sind. Die</w:t>
        <w:br/>
        <w:t>Ursache solches Unterscheid beruhet dar-</w:t>
        <w:br/>
        <w:t>auf, weil sie theils nicht leben, wie Mann</w:t>
        <w:br/>
        <w:t>und Frau miteinander leben solten ich</w:t>
        <w:br/>
        <w:t>will sagen, weil sie fidit miteinander</w:t>
        <w:br/>
        <w:t>gehen, neben einander sitzen oder liegen.</w:t>
        <w:br/>
        <w:t>auch nicht miteinander essen theils</w:t>
        <w:br/>
        <w:t>auch, weil sie einander nicht so freund-</w:t>
        <w:br/>
        <w:t>lich ansprechen, anlachen, oder ver-</w:t>
        <w:br/>
        <w:t>liebt ansehen, wie sonst dergleichen Per-</w:t>
        <w:br/>
        <w:t>sonen zu thun pflegen, als in welchen</w:t>
        <w:br/>
        <w:t>Sachen allen es dem äusserlichen Ansehen</w:t>
        <w:br/>
        <w:t>nach so daulicht und indifferens zugehet.</w:t>
        <w:br/>
        <w:t>daß man offt wie das Sprichwort saget.</w:t>
        <w:br/>
        <w:t>nicht weiß / wer Koch oder Keller ist, oder</w:t>
        <w:br/>
        <w:t>welche zusammen ein Paar ausmachen.</w:t>
        <w:br/>
        <w:br/>
        <w:t>Wenn man aber ihre Sitten und Ge-</w:t>
        <w:br/>
        <w:t>bräuche ein wenig erkundiget und durch</w:t>
        <w:br/>
        <w:t>sehen hat, findet man gleichwohl gar</w:t>
        <w:br/>
        <w:t>bald, daß unerachter es nach dem aus</w:t>
        <w:br/>
        <w:t>derlichen Schein so abgeschmackt ausses</w:t>
        <w:br/>
        <w:t>het, dennoch eine Regel-mässige Haus-</w:t>
        <w:br/>
        <w:t>haltung, nach ihrer Art, bey ihnen gefüh-</w:t>
        <w:br/>
        <w:t>ret werde und daß jetzt der beyden Ehe-</w:t>
        <w:br/>
        <w:t>gatten, ja auch alsdenn, wenn mehr als</w:t>
        <w:br/>
        <w:t>eine Frau in dem Hause ist, jedes seine</w:t>
        <w:br/>
        <w:t>eigene ihm zu thun obliegende Berrich-</w:t>
        <w:br/>
        <w:t>jungen wahrzunehmen hat, davon kei-</w:t>
        <w:br/>
        <w:t>nes des andern seine, ausser dem höchsten</w:t>
        <w:br/>
        <w:t>Nothfall über sich nehmen, oder nur nach</w:t>
        <w:br/>
        <w:t>denselbigen sich umsehen wird.</w:t>
        <w:br/>
        <w:br/>
        <w:t>Dieses wird alsobald deutlicher echel-</w:t>
        <w:br/>
        <w:t>len, wenn ich die Verrichtungen, wel-</w:t>
        <w:br/>
        <w:t>che dem Mann allein obliegen, erstlich</w:t>
        <w:br/>
        <w:t>erzehlet, hernach mich zu den Geschäff-</w:t>
        <w:br/>
        <w:t>ten der Weiber wende und endlich of-</w:t>
        <w:br/>
        <w:t>ofenbare was beyde miteinander, mit zu-</w:t>
        <w:br/>
        <w:t>sammen gesetzten Diensten verrichten</w:t>
        <w:br/>
        <w:t>müssen.</w:t>
        <w:br/>
        <w:br/>
        <w:t>Es ist gewiß, daß ein Mann die fatte</w:t>
        <w:br/>
        <w:t>lesten Tage in der Welt hat / so lang er vor</w:t>
        <w:br/>
        <w:t>sich selbsten, und bey seinem Weibe lebet</w:t>
        <w:br/>
        <w:t>Denn er sorget fast für nichts, und hat</w:t>
        <w:br/>
        <w:t>auch sehr wenig zu seinem Haushalten</w:t>
        <w:br/>
        <w:t>dienliches zu verrichten. Fische zu fangen /</w:t>
        <w:br/>
        <w:t>wenn er nahe am Strand oder Ufer der</w:t>
        <w:br/>
        <w:t>See wohnet, ist eines der schweresten</w:t>
        <w:br/>
        <w:t>Wercke daß er thun muß worinnen auch</w:t>
        <w:br/>
        <w:t>die meisten so wol exercirt, daß sie es man-</w:t>
        <w:br/>
        <w:t>chem Europæischen Fischer bevor thun</w:t>
        <w:br/>
        <w:t>un erachtet ihnen Hr. Vogel in seiner 10.</w:t>
        <w:br/>
        <w:t>jährigen Ost-Andischen Reise-Beschr.</w:t>
        <w:br/>
        <w:t xml:space="preserve">71. zuleget / daß sie dieses gar nicht verston. </w:t>
        <w:br/>
        <w:t>den, wenn er saget. Sie wissen weder von</w:t>
        <w:br/>
        <w:t>Säen / Pflantzen / noch Fisch fangen.</w:t>
        <w:br/>
        <w:t>Wie und auf was Art und Weise sie es</w:t>
        <w:br/>
        <w:t>aber anstellen, daß sie Fische fangen, wird</w:t>
        <w:br/>
        <w:t>an einem andern Ort gejagt werden.</w:t>
        <w:br/>
        <w:t>Mm 2</w:t>
        <w:br/>
        <w:t>Rebst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2.</w:t>
        <w:br/>
        <w:br/>
        <w:t>Nebst dem Fisch fangen ist weiter seis</w:t>
        <w:br/>
        <w:t>s Antes, so wohl allein, als mit andern</w:t>
        <w:br/>
        <w:t>Compagnie, vornemlich wenn die gan</w:t>
        <w:br/>
        <w:t>Aral gehet, imb grosse Thiere, als Eles</w:t>
        <w:br/>
        <w:t>anten, Rhinozeroten, Elend-Thiere,</w:t>
        <w:br/>
        <w:t>id andere dergleichen mehr fangen will,</w:t>
        <w:br/>
        <w:t>uf die Jagd zu gehen und zu suchen, wie</w:t>
        <w:br/>
        <w:t>etwan einen Steinbock, oder andres</w:t>
        <w:br/>
        <w:t>eines Wild, affer Hafen und etlichen</w:t>
        <w:br/>
        <w:t>dern, die sie nicht essen, mit seinem Ges</w:t>
        <w:br/>
        <w:t>ehr todten möge, damit er etwas nach</w:t>
        <w:br/>
        <w:t>aufe bringe, wovon seine Famille nebst</w:t>
        <w:br/>
        <w:t>zu essen habe. Ausser diesen zweyen</w:t>
        <w:br/>
        <w:t>aupt-Stücken, wird er sich weiter nicht</w:t>
        <w:br/>
        <w:t>el um sein Haushalten bekümmern, son</w:t>
        <w:br/>
        <w:t>ra láffet GOtt und seine Frau davor</w:t>
        <w:br/>
        <w:t>gen.</w:t>
        <w:br/>
        <w:br/>
        <w:t>Wenn diese Mode auch unter den</w:t>
        <w:br/>
        <w:t>arola ern fonte eingefübret werden,</w:t>
        <w:br/>
        <w:t>aubte ich gánglich, es wurden die meis</w:t>
        <w:br/>
        <w:t>en Männer auf das beste damit zu fries</w:t>
        <w:br/>
        <w:t>n seyn; als welchen es gar wohl ges</w:t>
        <w:br/>
        <w:t>llen würde, wenn sie von denen schwer</w:t>
        <w:br/>
        <w:t>n und Kummer vollen Haus-Sorgen</w:t>
        <w:br/>
        <w:t>freyen blieben. Wenn sie hingegen</w:t>
        <w:br/>
        <w:t>ch wie die Hottentotten leben, und</w:t>
        <w:br/>
        <w:t>mit Wurzeln, nebst einem Grund</w:t>
        <w:br/>
        <w:t>Affers, allezeit faltigen solten, wür</w:t>
        <w:br/>
        <w:t>ihnen wieder nicht gefallen, des ans</w:t>
        <w:br/>
        <w:t>mehmen Wein oder Biers entúbrigt</w:t>
        <w:br/>
        <w:t>leben: da doch diese, wie schon vor</w:t>
        <w:br/>
        <w:t>als berichtet worden, eben so vers</w:t>
        <w:br/>
        <w:t>úgt, lustig und frölich dabey find, als</w:t>
        <w:br/>
        <w:t>e bey ihren starcken und den Kopff;</w:t>
        <w:br/>
        <w:t>amt den Geblüth kreißenden und</w:t>
        <w:br/>
        <w:t>vnden-machenden Gebranden. '</w:t>
        <w:br/>
        <w:t>Von den Männern wende mich als</w:t>
        <w:br/>
        <w:t>zu den Weibern und will meinem</w:t>
        <w:br/>
        <w:t>ern auch deren Verrichtungen vors</w:t>
        <w:br/>
        <w:t>llen. Diesen lieget nun ob alle</w:t>
        <w:br/>
        <w:t>Burgel, welche ihnen an statt des</w:t>
        <w:br/>
        <w:t>rodes dienen, aufzusuchen, auszu</w:t>
        <w:br/>
        <w:t>aben und nachmals zu kochen. Das</w:t>
        <w:br/>
        <w:t>fluchen geschiehet zwar gar leicht,</w:t>
        <w:br/>
        <w:t>eil ihnen die Kräuter und Blätter der</w:t>
        <w:br/>
        <w:t>ben gar wohl befandt sind; weil sie</w:t>
        <w:br/>
        <w:t>er elbige nicht auszugraben pflegen,</w:t>
        <w:br/>
        <w:t>vor sie zeitig worden, und ihren in</w:t>
        <w:br/>
        <w:t>n Blumen führenden Saamen haben</w:t>
        <w:br/>
        <w:t>len lassen, damit das nünfftige Jahr</w:t>
        <w:br/>
        <w:t>eder andere wachsen mögen: so ist</w:t>
        <w:br/>
        <w:t>ch nothwendig, daß sie die Zeit</w:t>
        <w:br/>
        <w:t>Obacht nehmen, wenn selbige ihre</w:t>
        <w:br/>
        <w:t>bommene Reiff erlanget haben.</w:t>
        <w:br/>
        <w:br/>
        <w:t>Es sind dieser Wurzeln unterschied.</w:t>
        <w:br/>
        <w:t>Der Arten und Gattungen, wie im</w:t>
        <w:br/>
        <w:t>folgenden Briefe wird gezeiget were</w:t>
        <w:br/>
        <w:t>1. Der Werckzeug aber, womit sie mit</w:t>
        <w:br/>
        <w:t>fie selbige ausgraben, ist nicht etwan le</w:t>
        <w:br/>
        <w:t>ein Grabscheid wie die Europæer ge bor</w:t>
        <w:br/>
        <w:t>brauchen, denn dieses ist ihnen zu uns wer</w:t>
        <w:br/>
        <w:t>bequem zuregieren: sondern sie bedienen ge</w:t>
        <w:br/>
        <w:t>sich eines runden Stockes von Eisen aus</w:t>
        <w:br/>
        <w:t>oder Oliven-Holz, der nicht allein starch,</w:t>
        <w:br/>
        <w:t>sondern auch wacker záhe ist; welcher</w:t>
        <w:br/>
        <w:t>born spitzig zu geschnitten wird, damit</w:t>
        <w:br/>
        <w:t>Sie in die Erde hinein stechen, und die</w:t>
        <w:br/>
        <w:t>Wurzeln heraus graben können. Oder</w:t>
        <w:br/>
        <w:t>aber sie lassen sich durch ihre Männer,</w:t>
        <w:br/>
        <w:t>meistens aber durch die Christen, denen</w:t>
        <w:br/>
        <w:t>sie davor arbeiten, waschen, und ans</w:t>
        <w:br/>
        <w:t>dere Weiber Arbeiten verrichten, ein</w:t>
        <w:br/>
        <w:t>rundes, etwan drey Schuh langes und</w:t>
        <w:br/>
        <w:t>forne ganz spitziges Eisen dazu machen,</w:t>
        <w:br/>
        <w:t>womit sie rund um die Wurzeln oder</w:t>
        <w:br/>
        <w:t>Zwiebeln, die Erde los stechen, selbige</w:t>
        <w:br/>
        <w:t>hernach heraus ziehen, und mit nach</w:t>
        <w:br/>
        <w:t>Hause nehmen. Bur</w:t>
        <w:br/>
        <w:t>So bald sie einen Theil solcher Wur was</w:t>
        <w:br/>
        <w:t>eln gefunden haben, davon sie ungefehr mit d</w:t>
        <w:br/>
      </w:r>
      <w:r>
        <w:rPr>
          <w:b/>
          <w:color w:val="DD2B05"/>
          <w:u w:val="single"/>
        </w:rPr>
        <w:t>denselbigeTag</w:t>
      </w:r>
      <w:r>
        <w:t xml:space="preserve"> zu eßen haben den vor den mach</w:t>
        <w:br/>
        <w:t>morgenden lassen sie GOtt folgen: so</w:t>
        <w:br/>
        <w:t>verfügen sie sich nach dem Wasser; wa</w:t>
        <w:br/>
        <w:t>schen selbige rein abgehen darauf nach Haus</w:t>
        <w:br/>
        <w:t>al-Bas</w:t>
        <w:br/>
        <w:t>lein diese Wurzeln muß die Frau fucco aus</w:t>
        <w:br/>
        <w:t>und wochen sie. Doch nicht</w:t>
        <w:br/>
        <w:t>chen, sondern auch andere erbare Sabinchen,</w:t>
        <w:br/>
        <w:t>Amandeln, Arams Wurzeln</w:t>
        <w:br/>
        <w:t>und dessen Saamen, welche ihnen eben</w:t>
        <w:br/>
        <w:t>ohne Holh nicht geschehen fan, so muß</w:t>
        <w:br/>
        <w:t>falls zu kochen obliegen. Weil aber dieses Mas</w:t>
        <w:br/>
        <w:t>sie auch auf ihrem Rücken so viel Hols</w:t>
        <w:br/>
        <w:t>herbey tragen, als dazu nicht allein bes</w:t>
        <w:br/>
        <w:t>nöthigen ist: sondern auch so viel sie in</w:t>
        <w:br/>
        <w:t>dem Hause, ben kalten und regenhaften</w:t>
        <w:br/>
        <w:t>Wetter verbrennen.</w:t>
        <w:br/>
        <w:br/>
        <w:t>Dieses gehet nun also alle Tage fort, Diese</w:t>
        <w:br/>
        <w:t>und hat die Frau hiedurch vielmehr richte</w:t>
        <w:br/>
        <w:t>Sorgen über ihr, als der Mann: der</w:t>
        <w:br/>
        <w:t>nur selten und wenn es ihm wohlbe</w:t>
        <w:br/>
        <w:t>fállet, auf die Jagd oder auf das Fi</w:t>
        <w:br/>
        <w:t>schen gehet; wovon er aber auch insge</w:t>
        <w:br/>
        <w:t>mein so viel mit nach Hause bringet, daß</w:t>
        <w:br/>
        <w:t>seinem ganzen Haushalten, in etlichen</w:t>
        <w:br/>
        <w:t>Tagen nichts an Offen abgehen solte,</w:t>
        <w:br/>
        <w:t>wenn nicht andere sich darzu schlügen,</w:t>
        <w:br/>
        <w:t>und es mit verzehren helffen. Indessen</w:t>
        <w:br/>
        <w:t>hat er solches wieder zu geniessen, wenn</w:t>
        <w:br/>
        <w:t>sie etwas erjagen oder fangen. Hiers</w:t>
        <w:br/>
        <w:t>durch aber gehet freylich der vermeinte</w:t>
        <w:br/>
        <w:t>Vorrath gar bald zu Ende, und hat die</w:t>
        <w:br/>
        <w:t>Frau nur destomehr Plage, ein meis</w:t>
        <w:br/>
        <w:t>ers Holtz auf einmal herben zu scheep</w:t>
        <w:br/>
        <w:t>pen, damit auch dieses Offen fertig und</w:t>
        <w:br/>
        <w:t>gekochet werde.</w:t>
        <w:br/>
        <w:br/>
        <w:t>Da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c.</w:t>
        <w:br/>
        <w:br/>
        <w:t>Da ich nun in meinem vorigen gefa</w:t>
        <w:br/>
        <w:t>t, wie der Brautigam unter den Wein</w:t>
        <w:br/>
        <w:t>am Tisch sie: so möchte mein Herz</w:t>
        <w:br/>
        <w:t>illeicht gedenken es affen iso, oder auch</w:t>
        <w:br/>
        <w:t>aften allezeit die Weiber und Männer</w:t>
        <w:br/>
        <w:t>einander und äffen mit einander. Al</w:t>
        <w:br/>
        <w:t>ne unerachtet von der Frauen alles</w:t>
        <w:br/>
        <w:t>m Kochen benötigte Holz und Was</w:t>
        <w:br/>
        <w:t>muß herben getragen werden; unansehen</w:t>
        <w:br/>
        <w:t>sie es auch alles kochen muß: so</w:t>
        <w:br/>
        <w:t>sie doch die Macht nicht bey ihrem,</w:t>
        <w:br/>
        <w:t>ch weniger bey andern Männern zu</w:t>
        <w:br/>
        <w:t>sen und mit ihnen zugleich zu essen: als</w:t>
        <w:br/>
        <w:t>elches dem männlichen Ansehen hoch</w:t>
        <w:br/>
        <w:t>ens zu wieder wäre. Sie muß vielmehr</w:t>
        <w:br/>
        <w:t>n Kopff mit dem gefochten, oder auch</w:t>
        <w:br/>
        <w:t>s gebratene Essen hingeben, und die</w:t>
        <w:br/>
        <w:t>tánner so viel davon nehmen lassen als</w:t>
        <w:br/>
        <w:t>en zu essen beliebet. Wenn diese</w:t>
        <w:br/>
        <w:t>en Theil heraus genommen fo</w:t>
        <w:br/>
        <w:t>wird ihr und andern Weibern erst der</w:t>
        <w:br/>
        <w:t>opff hingereichet, daß sie auch, in einem</w:t>
        <w:br/>
        <w:t>sonderlichen Ringe beizende, offen md</w:t>
        <w:br/>
        <w:t>n. Es wäre denn, daß die Frau gleich</w:t>
        <w:br/>
        <w:t>fangs alles Offen in zween absonderl</w:t>
        <w:br/>
        <w:t>en Tropffen zugeredet und in jeden gleich</w:t>
        <w:br/>
        <w:t>el gethan hatte; daß also die Männer</w:t>
        <w:br/>
        <w:t>ren allein, und die Weiber ihren auch</w:t>
        <w:br/>
        <w:t>sonderlich hätten.</w:t>
        <w:br/>
        <w:br/>
        <w:t>Es erhellet demnach hieraus klárlich,</w:t>
        <w:br/>
        <w:t>ß die Weiber, ob sie gleich weder zu</w:t>
        <w:br/>
        <w:t>aschen noch zu backen, weder zuspinnen,</w:t>
        <w:br/>
        <w:t>och zu nähen, viel weniger zu flicken has</w:t>
        <w:br/>
        <w:t>n, dennoch einer viel grössere Last und</w:t>
        <w:br/>
        <w:t>Sorgen unterworffen, als die Männer.</w:t>
        <w:br/>
        <w:t>s duͤrffte solches den Europäischen</w:t>
        <w:br/>
        <w:t>Jännern abermals sehr wohl anstehen,</w:t>
        <w:br/>
        <w:t>enn nur dieser Gebrauch auf sie konte</w:t>
        <w:br/>
        <w:t>hergebracht, und unter ihnen eine</w:t>
        <w:br/>
        <w:t>ahret werden. Wenn sie aber nicht nur</w:t>
        <w:br/>
        <w:t>it so schlechter Kost vor lieb nehmen</w:t>
        <w:br/>
        <w:t>asten sondern noch darzu von der Wei</w:t>
        <w:br/>
        <w:t>er Gnade leben solten, würde ihnen sols</w:t>
        <w:br/>
        <w:t>es abermals ganz nicht anstehen und</w:t>
        <w:br/>
        <w:t>in ich versichert, es würde manche Frau,</w:t>
        <w:br/>
        <w:t>benn sie auch gleich alle Kräffte daran</w:t>
        <w:br/>
        <w:t>Danneke, den Mann hierinnen zu vers</w:t>
        <w:br/>
        <w:t>bügen, noch vielmehr lose Worte, auch</w:t>
        <w:br/>
        <w:t>wohl gar derbe Schläge darüber em</w:t>
        <w:br/>
        <w:t>fangen, als sie anizo bekommt; da es</w:t>
        <w:br/>
        <w:t>noch nicht an solchen boßhaffte Man</w:t>
        <w:br/>
        <w:t>ern fehlet, die ihren Weibern die ehelich</w:t>
        <w:br/>
        <w:t>versprochene Treue einschlägen halten</w:t>
        <w:br/>
        <w:t>and auszahlen.</w:t>
        <w:br/>
        <w:br/>
        <w:t>Doch es ist noch übrig von denen je</w:t>
        <w:br/>
        <w:t>iren Dingen zu reden, welche Mann und</w:t>
        <w:br/>
        <w:t>Frau mit einander verrichten müssen. Un</w:t>
        <w:br/>
        <w:t>er diesen findet sich aber vor allen an</w:t>
        <w:br/>
        <w:t>dern, daß sie beyde um ein eigen Haus</w:t>
        <w:br/>
        <w:t>bekümmert seyn müssen, wenn sie nicht</w:t>
        <w:br/>
        <w:t>anderer Leute Gnade leben oder zur Hers</w:t>
        <w:br/>
        <w:t>berge ziehen wollen. Doch solches gesche</w:t>
        <w:br/>
        <w:t>het ganz wunderfesten, ahnerachtet offts</w:t>
        <w:br/>
        <w:t>mals mehr als 10. bis 12. Personen in</w:t>
        <w:br/>
        <w:t>einer einigen Hütte schlaffen. Denn dies</w:t>
        <w:br/>
        <w:t>ses sind nicht Leute, die in ihrem Dorffe</w:t>
        <w:br/>
        <w:t>oder Aral wohnen, sondern fremde, die offt v</w:t>
        <w:br/>
        <w:t>von andern Dorffern angekommen seyn, Derfor</w:t>
        <w:br/>
        <w:t>und über Nacht bey ihnen zu bleiben vers pause</w:t>
        <w:br/>
        <w:t>langen: denen sie auch niemaln eine</w:t>
        <w:br/>
        <w:t>Herberge, ja selbst nichts von demjenigen</w:t>
        <w:br/>
        <w:t>was abschlagen werden, was sie in ihrem</w:t>
        <w:br/>
        <w:t>Hause an eßbaren Waaren haben, ohne,</w:t>
        <w:br/>
        <w:t>daß sie ihnen etwas davor geben derffen; Der</w:t>
        <w:br/>
        <w:t>es sey denn, daß sie wieder zu ihnen und saft s</w:t>
        <w:br/>
        <w:t>zu ihrer Wohnung kommen, allwo sie blutgleicher</w:t>
        <w:br/>
        <w:t>Willfährigkeit gewärtig seyn. K&amp;nn</w:t>
        <w:br/>
        <w:t>Suchen sie aber in einem andern</w:t>
        <w:br/>
        <w:t>Hause zu verbleiben, so geschiehet es doch</w:t>
        <w:br/>
        <w:t>nicht länger als biß das ihrige fertig ist:</w:t>
        <w:br/>
        <w:t>weiches in Zeit von zweyen Stunden kan</w:t>
        <w:br/>
        <w:t>aufgerichtet werden, wenn die Materialien,</w:t>
        <w:br/>
        <w:t>als Sparren und Matten herbey sich in</w:t>
        <w:br/>
        <w:t>geschaffet und verfertiget sind; womit sie ver 3</w:t>
        <w:br/>
        <w:t>aufs allerlángste 8 Tage zu thun haben, eigens</w:t>
        <w:br/>
        <w:t>und nach der Zeit in ihre eigene Beaus</w:t>
        <w:br/>
        <w:t>fung ziehen können. Wie aber selbige,</w:t>
        <w:br/>
        <w:t>ingleichem ganze Dörfer müssen gebauet</w:t>
        <w:br/>
        <w:t>werden: davon foll inskünftige in einem</w:t>
        <w:br/>
        <w:t>besondern Briefe, behöhrige Nachricht ges</w:t>
        <w:br/>
        <w:t>geben werden.</w:t>
        <w:br/>
        <w:br/>
        <w:t>Nächst diesem lieget beyden ob, vor man</w:t>
        <w:br/>
        <w:t>ihr Vieh zu sorgen, damit nichts davon Beib</w:t>
        <w:br/>
        <w:t>verlohren oder sonsten zu schanden gehe. Bier</w:t>
        <w:br/>
        <w:t>Insonderheit aber müssen sie bey der gen.</w:t>
        <w:br/>
        <w:t>Nacht Sorge tragen, daß kein wildes,</w:t>
        <w:br/>
        <w:t>verschlingendes Thier darunter komme,</w:t>
        <w:br/>
        <w:t>das Schaden anrichten, etliche erbeissen,</w:t>
        <w:br/>
        <w:t>oder wohl gar mit einem oder mehrern</w:t>
        <w:br/>
        <w:t>durchgehen möchte. Wie es denn offt</w:t>
        <w:br/>
        <w:t>geschiehet, daß ein solcher Raub-Vogel,</w:t>
        <w:br/>
        <w:t>sich des Nachts zu ihren Carlen oder</w:t>
        <w:br/>
        <w:t>Dörffern schleichet, und ehe sie sichs vers</w:t>
        <w:br/>
        <w:t>sehen mit der eroberten Beute sich wieder</w:t>
        <w:br/>
        <w:t>aus dem Staube macht. Sie haben und</w:t>
        <w:br/>
        <w:t>gebrauchen deswegen auch eine listige</w:t>
        <w:br/>
        <w:t>Manier darhinter zukommen und zu wie</w:t>
        <w:br/>
        <w:t>sen, wenn ein solcher Dieb einbricht; wels</w:t>
        <w:br/>
        <w:t>che aber nicht hieher gehöret, sondern in</w:t>
        <w:br/>
        <w:t>dem folgenden Briefe soll eröffnet werde.</w:t>
        <w:br/>
        <w:br/>
        <w:t>Die</w:t>
        <w:br/>
        <w:t>So viel aber die Frau immer zur,</w:t>
        <w:br/>
        <w:t>Bewahrung des Viehes bey Nacht ver- barf</w:t>
        <w:br/>
        <w:t>helffen mag, so hat sie dennoch keine von</w:t>
        <w:br/>
        <w:t>Macht, über das geringste Stuck dessel- och</w:t>
        <w:br/>
        <w:t>ben, daß sie entweder eines nach eigenem Ber</w:t>
        <w:br/>
        <w:t>Belieben solte schlachten, oder wohl gar elmo</w:t>
        <w:br/>
        <w:t>Mmm 3 Ma men</w:t>
        <w:br/>
        <w:t>per perf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2.</w:t>
        <w:br/>
        <w:br/>
        <w:t>verkauffen dörffen. Sie ist vielmehr alles</w:t>
        <w:br/>
        <w:t>eit gehalten, den Mann anzusprechen,</w:t>
        <w:br/>
        <w:t>venn sie eines schlachten will. Mit dem</w:t>
        <w:br/>
        <w:t>Verkauffen hat sie ganz und gar nichts</w:t>
        <w:br/>
        <w:t>u thun, weil dadurch des Mannes Ansehen</w:t>
        <w:br/>
        <w:t>bekränzet und geschwechet würde;</w:t>
        <w:br/>
        <w:t>ie auch über dieses ihm nichts zugebracht</w:t>
        <w:br/>
        <w:t>at, und also nichts eigentümliches bes</w:t>
        <w:br/>
        <w:t>ibet. Sie ist auch nicht einmal befugt,</w:t>
        <w:br/>
        <w:t>on demjenigen, ohne sein Vorwissen, ets</w:t>
        <w:br/>
        <w:t>vas zu entziehen, was sie ihme zuge</w:t>
        <w:br/>
        <w:t>racht: weil nach ihrem Todt, wenn kein</w:t>
        <w:br/>
        <w:t>te Kinder vorhanden seyn, der Mann an</w:t>
        <w:br/>
        <w:t>jhre Eltern oder Freunde wiedergeben</w:t>
        <w:br/>
        <w:t>wuste, was sie zu ihn gebracht hätte.</w:t>
        <w:br/>
        <w:br/>
        <w:t>Sind aber Kinder und vornemlich ein</w:t>
        <w:br/>
        <w:t>Sohn vorhanden, so erlaubet der Mann</w:t>
        <w:br/>
        <w:t>arum nicht daß sie was nimmt, weil es</w:t>
        <w:br/>
        <w:t>eiffet: man müste auf das Zunehmen</w:t>
        <w:br/>
        <w:t>er Famille sehen, welche auf riesensohn</w:t>
        <w:br/>
        <w:t>beruhet, und nicht machen, daß er ges</w:t>
        <w:br/>
        <w:t>chwächer würde, oder ins Abnehmen ges</w:t>
        <w:br/>
        <w:t>bethe.</w:t>
        <w:br/>
        <w:br/>
        <w:t>Diese Vorsorge vor das Aufnehmen</w:t>
        <w:br/>
        <w:t>Der Famille, solte gewiß manchen Euros</w:t>
        <w:br/>
        <w:t>der und Christlicher Vater eben so gut</w:t>
        <w:br/>
        <w:t xml:space="preserve">ind besser anstehen als </w:t>
      </w:r>
      <w:r>
        <w:rPr>
          <w:b/>
          <w:color w:val="DD2B05"/>
          <w:u w:val="single"/>
        </w:rPr>
        <w:t>einemHottentoten</w:t>
      </w:r>
      <w:r>
        <w:t>.</w:t>
        <w:br/>
        <w:t>Denn es werden viele angetroffen,</w:t>
        <w:br/>
        <w:t>Die nur vor sich, aber nicht vor ihre Kins</w:t>
        <w:br/>
        <w:t>per sorgen, sondern sich selbsten wohl seyn</w:t>
        <w:br/>
        <w:t>affen, es mag gleich mit ihren Kindern</w:t>
        <w:br/>
        <w:t>nach ihrem Todte ergehen, wie es will;</w:t>
        <w:br/>
        <w:t>a doch die Schrifft ihnen selbsten einen</w:t>
        <w:br/>
        <w:t>Derben Drampff giebt und saget: daß,</w:t>
        <w:br/>
        <w:t>ver die Seinigen nicht versorget, der has</w:t>
        <w:br/>
        <w:t>be den Glauben verleugnet, und sey</w:t>
        <w:br/>
        <w:t>schlimmer als ein Heyde. 1. Tim. V. 8.</w:t>
        <w:br/>
        <w:br/>
        <w:t>Zwar möchte mein Herz sagen: sie</w:t>
        <w:br/>
        <w:t>besorgen auf diese Weise nur den erstes</w:t>
        <w:br/>
        <w:t>ohren Sohn, feines weges aber die ans</w:t>
        <w:br/>
        <w:t>ern Kinder. Alleine, ich antworte dars</w:t>
        <w:br/>
        <w:t>uf, daß sie hiervon nicht sowohl ihr</w:t>
        <w:br/>
        <w:t>Wille, als die eingeführte Geseze abs</w:t>
        <w:br/>
        <w:t>alten: krafft welcher sie in allen Fals</w:t>
        <w:br/>
        <w:t>en das Recht der Erst-Geburth beobach</w:t>
        <w:br/>
        <w:t>ten müssen und solches nur bey der</w:t>
        <w:br/>
        <w:t>Mánnlichen, feines weges aber der Weibs</w:t>
        <w:br/>
        <w:t>achsenlinie, wie bereits vormals ist gesaget</w:t>
        <w:br/>
        <w:t>worden, zu anderer Zeit aber mit meh</w:t>
        <w:br/>
        <w:t>gern ausgeführet werden soll. Waren</w:t>
        <w:br/>
        <w:t>hnen diese nicht zuwieder, sie würden</w:t>
        <w:br/>
        <w:t>auch der andern Kinder nicht vergessen:</w:t>
        <w:br/>
        <w:t>Da im Gegentheil ben vielen Europäern,</w:t>
        <w:br/>
        <w:t>veder des Erstgebohrnen noch der andem</w:t>
        <w:br/>
        <w:t>groß geachtet, und sie gebührlich versor</w:t>
        <w:br/>
        <w:t>Jet werden.</w:t>
        <w:br/>
        <w:br/>
        <w:t>Was hilfft mich aber dieses Beurs</w:t>
        <w:br/>
        <w:t>heilen, da noch von der Kinder-Zucht ein</w:t>
        <w:br/>
        <w:t>mehrers zu gebenden nöthig ist? Er wiß Ho</w:t>
        <w:br/>
        <w:t>se demnach und erinnere sich mein hers, be</w:t>
        <w:br/>
        <w:t>was in meinem vorigen davon gesaget a</w:t>
        <w:br/>
        <w:t>worden, wie es wieder des Mannes Re</w:t>
        <w:br/>
        <w:t>spect und Ansehen sen, sich mit der Kine</w:t>
        <w:br/>
        <w:t>der Zucht, sonderlich aber der Tochter</w:t>
        <w:br/>
        <w:t>zu bemühen. Welches die Meynung</w:t>
        <w:br/>
        <w:t>ganz und gar nicht hat, als ob der Mann</w:t>
        <w:br/>
        <w:t>niemaln mit der Kinder-Zucht etwas zu</w:t>
        <w:br/>
        <w:t>schaffen hätte: sondern es ist nur dieses</w:t>
        <w:br/>
        <w:t>der Verstand, daß der Mann sich mit</w:t>
        <w:br/>
        <w:t>kleinen unmündigen Kindern, ingleichen</w:t>
        <w:br/>
        <w:t>mit denen erwachsenen Töchtern nicht</w:t>
        <w:br/>
        <w:t>viel bemühet, gleichwohl aber auch der</w:t>
        <w:br/>
        <w:t>selben Auferziehung nicht ganz affer</w:t>
        <w:br/>
        <w:t>Augen febet, sondern nur vornemlich vor</w:t>
        <w:br/>
        <w:t>die Söhne forget. erg for</w:t>
        <w:br/>
        <w:t>Dieses wird sich nun flårer erweisen,</w:t>
        <w:br/>
        <w:t>wenn ich deutlicher rede, und sage, daß</w:t>
        <w:br/>
        <w:t>beydes Mann und Frau vor die Aufers</w:t>
        <w:br/>
        <w:t>ziehung der Kinder folgen jedoch so lang vo</w:t>
        <w:br/>
        <w:t>fie flein und unmündig, hat die Mutter</w:t>
        <w:br/>
        <w:t>vielmehr damit zu schaffen als der Vater.</w:t>
        <w:br/>
        <w:br/>
        <w:t>Nichtnur, weil es etwan feiner Auctori</w:t>
        <w:br/>
        <w:t>tát zuwieder wäre, sondern vielmehr,</w:t>
        <w:br/>
        <w:t>weil sie nichts, als was sie aus der Mute</w:t>
        <w:br/>
        <w:t>ter Brüsten ziehen, zu essen und zu trin</w:t>
        <w:br/>
        <w:t>den bekommen. Es müssen sie dahero</w:t>
        <w:br/>
        <w:t>die Weiber überall, wo sie hingehen, auf</w:t>
        <w:br/>
        <w:t>den Rücken fassen, und mit tragen. Es</w:t>
        <w:br/>
        <w:t>wäre denn Sache, daß sie um Holt zu</w:t>
        <w:br/>
        <w:t>hohlen aus wären da bleiben sie denn biß</w:t>
        <w:br/>
        <w:t>zu ihrer Wiederkunfft auf einer alten</w:t>
        <w:br/>
        <w:t>Brodle liegen und siehet weder der Vater</w:t>
        <w:br/>
        <w:t>noch jemand anders darnach. Ri</w:t>
        <w:br/>
        <w:t>Wunderschön ist es anzusehen, wie Ho</w:t>
        <w:br/>
        <w:t>Sie selbige auf den Rücken affen. Denn to</w:t>
        <w:br/>
        <w:t>sie haben nichts als eine alte Gros, dars ber</w:t>
        <w:br/>
        <w:t>ein sie selbige binden und also befestigen, su</w:t>
        <w:br/>
        <w:t>daß sie nicht können herunter fallen. Sie</w:t>
        <w:br/>
        <w:t>machen es gleich, wie etwan die Zigeuner</w:t>
        <w:br/>
        <w:t>in Europa mit ihren Kindern verfahren,</w:t>
        <w:br/>
        <w:t>von welchen man nichts, als den blossen</w:t>
        <w:br/>
        <w:t>Kopff siehet, der über die Schulter hers</w:t>
        <w:br/>
        <w:t>vorraget. Noch schöner aber kommt es</w:t>
        <w:br/>
        <w:t>heraus, wenn sie den Kindern, wenn sie</w:t>
        <w:br/>
        <w:t>anfangen zu wenden und zu schreyen, die</w:t>
        <w:br/>
        <w:t>Brüste geben. Denn sie nehmen sie nicht</w:t>
        <w:br/>
        <w:t>von dem Buckel oder Rücken herunter, big</w:t>
        <w:br/>
        <w:t>und legen sie an die Brust, weil sie dies</w:t>
        <w:br/>
        <w:t xml:space="preserve">ser </w:t>
      </w:r>
      <w:r>
        <w:rPr>
          <w:b/>
          <w:color w:val="DD2B05"/>
          <w:u w:val="single"/>
        </w:rPr>
        <w:t>Mühentübriget</w:t>
      </w:r>
      <w:r>
        <w:t xml:space="preserve"> seyn können: sondern</w:t>
        <w:br/>
        <w:t>fie werffen ihnen elbige nur über die</w:t>
        <w:br/>
        <w:t>Schultern, stecken ihnen die Warze in</w:t>
        <w:br/>
        <w:t>den Mund und lassen sie saugen so lang B</w:t>
        <w:br/>
        <w:t>che</w:t>
        <w:br/>
        <w:t>Ich werde die Sache mit Herm Vo</w:t>
        <w:br/>
        <w:t>gels Worten ambesten ausdrücken, wel gel</w:t>
        <w:br/>
        <w:t>che er in seiner zehen jährigen Ost Indis</w:t>
        <w:br/>
        <w:t>schen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</w:t>
        <w:br/>
        <w:br/>
        <w:t>hen Reife Beschreibung p. 74. davon ges wacker landen, auch wohl von den Wor</w:t>
        <w:br/>
        <w:t>rauchet, wenn er saget: Die kleinen faus ten zu den Schlägen kommen, und ihnen</w:t>
        <w:br/>
        <w:t>enden Kinder tragen die Weiber oder einen derben Buckel voll Schläge ges</w:t>
        <w:br/>
        <w:t>Mutter auf dem Rücken/und werffen ben. denenielben/</w:t>
        <w:br/>
        <w:t>wenn sie es verlangen/</w:t>
        <w:br/>
        <w:t>ore lange/faft biß an den Nabel abs</w:t>
        <w:br/>
        <w:t>agende Brüfe über die Schulter zu/</w:t>
        <w:br/>
        <w:t>nd speisen fie. Aus diesen Worten</w:t>
        <w:br/>
        <w:t>an mein Herz gar bald ersehen, was dies</w:t>
        <w:br/>
        <w:t>yn müssen, welche es den Zigeunerin</w:t>
        <w:br/>
        <w:t>en weit bevor thun. Nicht nur, weil</w:t>
        <w:br/>
        <w:t>mit Fett schöner eingebalsamet seyn:</w:t>
        <w:br/>
        <w:t>ndern auch, weil sie viel längere und ei</w:t>
        <w:br/>
        <w:t>em Kropff gleichende Brüste über den</w:t>
        <w:br/>
        <w:t>Ober-Leib herunter hangen haben.</w:t>
        <w:br/>
        <w:br/>
        <w:t>Mittlerweile aber da das Kind die</w:t>
        <w:br/>
        <w:t>Bruft in dem Munde hat, und der Mut</w:t>
        <w:br/>
        <w:t>ihre Kraffte abfanget: so muß diese</w:t>
        <w:br/>
        <w:t>ellig wieder eine Labung davor haben</w:t>
        <w:br/>
        <w:t>nd sich anderwärts zu stärcken suchen.</w:t>
        <w:br/>
        <w:t>hierzu ist nun fein bequemer, angeneh</w:t>
        <w:br/>
        <w:t>er und krefftiger Mittel, als eine Pfeif</w:t>
        <w:br/>
        <w:t>Tobac, welche sie in währender Zeit</w:t>
        <w:br/>
        <w:t>brauchet: und dem armen Kind den</w:t>
        <w:br/>
        <w:t>auch immerzu durch den Wind zu blás</w:t>
        <w:br/>
        <w:t>Wenn auch das Kind ein halb Jahr</w:t>
        <w:br/>
        <w:t>ist, stecket sie selbigen, so bald es die</w:t>
        <w:br/>
        <w:t>úste falle last, die Pfeife in den Mund,</w:t>
        <w:br/>
        <w:t xml:space="preserve">lasset es den Rest gar </w:t>
      </w:r>
      <w:r>
        <w:rPr>
          <w:b/>
          <w:color w:val="DD2B05"/>
          <w:u w:val="single"/>
        </w:rPr>
        <w:t>ausrauchenSind</w:t>
      </w:r>
      <w:r>
        <w:br/>
        <w:t>aber die Kinder im Stande,</w:t>
        <w:br/>
        <w:t>fie lauffen können, so folgen sie alle</w:t>
        <w:br/>
        <w:t>Mutter, und bleiben wunderfesten</w:t>
        <w:br/>
        <w:t>dem Vater: es wäre denn, daß es reg</w:t>
        <w:br/>
        <w:t>isch Wetter wäre, daß sie nicht durch</w:t>
        <w:br/>
        <w:t>Graß und anderen Morast durch</w:t>
        <w:br/>
        <w:t>nmen fanten Bey mehrern Jahren</w:t>
        <w:br/>
        <w:t>gen demnach die Tochter den Müttern</w:t>
        <w:br/>
        <w:t>zeit und helffen ihr tragen. Die</w:t>
        <w:br/>
        <w:t>Gurgeln aber, welche sie nebst der Muts</w:t>
        <w:br/>
        <w:t>ausgraben, bringen sie wunderfesten</w:t>
        <w:br/>
        <w:t>Hauß, sondern essen sie entweder</w:t>
        <w:br/>
        <w:t>st: oder wenn sie nahe bey Europäern</w:t>
        <w:br/>
        <w:t>hnen, verkauffen sie es danenselbigen</w:t>
        <w:br/>
        <w:t>ein Stücklein Tobac, oder ein Glaß</w:t>
        <w:br/>
        <w:t>ein, auch Brand-Wein.</w:t>
        <w:br/>
        <w:br/>
        <w:t>So groß unter civilifirten Völckern</w:t>
        <w:br/>
        <w:t>dieses Laster ist, so gemein ist es gleichwol</w:t>
        <w:br/>
        <w:t>auch selbst unter Christen, davon die Er</w:t>
        <w:br/>
        <w:t>ampel allzu verhaft sind, welche man dess</w:t>
        <w:br/>
        <w:t>wegen beybringen könte. Wenn nun</w:t>
        <w:br/>
        <w:t>erst solche gottlose Bösewichte an statt</w:t>
        <w:br/>
        <w:t>der Straffe, die unausbleiblich ist, noch</w:t>
        <w:br/>
        <w:t>einen zeitlichen Ruhm davon tragen fol</w:t>
        <w:br/>
        <w:t>ten, wie manche Eltern würden sich vor</w:t>
        <w:br/>
        <w:t>ihren nichts- müßigen und Gewissen-losen</w:t>
        <w:br/>
        <w:t>Kindern fürchten müssen? Es ist mir</w:t>
        <w:br/>
        <w:t>dahero dasselbe allezeit bey den Hottentotten</w:t>
        <w:br/>
        <w:t>ein solcher Dorn in den Augen Die</w:t>
        <w:br/>
        <w:t>gewesen, daß ich niemals einen Sohn, der Aucto</w:t>
        <w:br/>
        <w:t>feinen Vater oder Mutter geschlagen, unit ge</w:t>
        <w:br/>
        <w:t>gestrafft habe gehen lassen; sondern ihm</w:t>
        <w:br/>
        <w:t>Dafür seinen Rücken allzeit reichlich wies</w:t>
        <w:br/>
        <w:t xml:space="preserve">der mit Stock Schlägen </w:t>
      </w:r>
      <w:r>
        <w:rPr>
          <w:b/>
          <w:color w:val="DD2B05"/>
          <w:u w:val="single"/>
        </w:rPr>
        <w:t>eingefalbetMit</w:t>
      </w:r>
      <w:r>
        <w:br/>
        <w:t>den Söhnen hat es ganz eis</w:t>
        <w:br/>
        <w:t>andere Bewandnúß massen elbige der</w:t>
        <w:br/>
        <w:t>utter nicht länger Unterthänigkeit zu</w:t>
        <w:br/>
        <w:t>seifen schuldig, biß daß sie zu Männern</w:t>
        <w:br/>
        <w:t>macht worden, wie vormals schon ist</w:t>
        <w:br/>
        <w:t>dehnung geschehen. Benselbigen Zeit</w:t>
        <w:br/>
        <w:t>muffen sie sich auch beobacht nehme,</w:t>
        <w:br/>
        <w:t>Ot mehr mit der Mutter zu speisen,</w:t>
        <w:br/>
        <w:t>fie sonsten Anders machen müssen.</w:t>
        <w:br/>
        <w:br/>
        <w:t>ift ihnen hingegen nicht verwehret,</w:t>
        <w:br/>
        <w:t>ihnen auch vor keine Schande behals</w:t>
        <w:br/>
        <w:t>, wenn sie sich mit Vater und Mutter</w:t>
        <w:br/>
        <w:t>gert.</w:t>
        <w:br/>
        <w:br/>
        <w:t>Ihre Auferziehung und behöhrige ori</w:t>
        <w:br/>
        <w:t>Zucht ist also gar schlecht und mag nicht die</w:t>
        <w:br/>
        <w:t>einmal den Namen einer Kinder Zucht ero</w:t>
        <w:br/>
        <w:t>führen. Sie werden auch, weil sie keine berrich</w:t>
        <w:br/>
        <w:t>Schrifft haben, in nichts unterwiesen, werde</w:t>
        <w:br/>
        <w:t>als was sie von ihren Eltern und andern</w:t>
        <w:br/>
        <w:t>alten Hottentotten mündlich hören, und</w:t>
        <w:br/>
        <w:t>mit den Händen nach machen können.</w:t>
        <w:br/>
        <w:br/>
        <w:t>Dieses sind aber offtmals dennoch, in</w:t>
        <w:br/>
        <w:t>Ansehung, daß fie feinen Werkzeug das</w:t>
        <w:br/>
        <w:t>zu gebrauchen sehr künstliche Sachen, ob</w:t>
        <w:br/>
        <w:t>wir sie gleich nur vor einfältige Handlers</w:t>
        <w:br/>
        <w:t>cke ansehen. Denn sie lehren sie, ihre</w:t>
        <w:br/>
        <w:t>Boflen Felle zu bereiten: ohne daß sie Kindli</w:t>
        <w:br/>
        <w:t>Kalch oder Alaun, oder etwas dergleichen der ber</w:t>
        <w:br/>
        <w:t>darzu gebrauchen. Sie lehren sie schmids</w:t>
        <w:br/>
        <w:t>den und allerhand Kriegs-instrumenta zu</w:t>
        <w:br/>
        <w:t>machen: ohne daß sie einen Hammer,</w:t>
        <w:br/>
        <w:t>oder Blaßbalg, Feile oder Zange darzu</w:t>
        <w:br/>
        <w:t>benoͤthigt sind. Sie werden unterwies</w:t>
        <w:br/>
        <w:t>sen in ihren Creffen zuschneiden und wies</w:t>
        <w:br/>
        <w:t>derum zusammen zunähen, also, daß es</w:t>
        <w:br/>
        <w:t>auch ein Kirchner nicht besser machen</w:t>
        <w:br/>
        <w:t>konte und haben doch weder Scheer</w:t>
        <w:br/>
        <w:t>noch Nadel, oder Fingers Hut, ja nicht</w:t>
        <w:br/>
        <w:t>einmal einen Faden von Zwirn oder Sens</w:t>
        <w:br/>
        <w:t>de darzu vonnöthen. Sie werden eintupfe</w:t>
        <w:br/>
        <w:t>bemachen unterwiesen, bereiten sie auch</w:t>
        <w:br/>
        <w:t>so gut, als ein Opffer: da sie doch ausser</w:t>
        <w:br/>
        <w:t>dem Thon, weder Dreh: Scheibe, noch</w:t>
        <w:br/>
        <w:t>Glasur, oder einiges andres instrument</w:t>
        <w:br/>
        <w:t>dazu haben. Sie können so schnell, und</w:t>
        <w:br/>
        <w:t>fo gut als ein wohlgelehrter Fleischhauer</w:t>
        <w:br/>
        <w:t>schlachten, und haben doch nichts als ein</w:t>
        <w:br/>
        <w:t>Messer dazu vonnöthen.</w:t>
        <w:br/>
        <w:br/>
        <w:t>Und wer wolte alle diese künstliche</w:t>
        <w:br/>
        <w:t>Hands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2.</w:t>
        <w:br/>
        <w:br/>
        <w:t>Handwercke in so furzer Zeit nach einand</w:t>
        <w:br/>
        <w:t>der erzehlen, ba derselben noch mehrere</w:t>
        <w:br/>
        <w:t>find? Es wird sich schon eine gelegene</w:t>
        <w:br/>
        <w:t>Beit finden, dieselbe nach einander aus</w:t>
        <w:br/>
        <w:t>führlich zu beschreiben und zu zeigen, daß</w:t>
        <w:br/>
        <w:t>En auch diese Inventiones genugsam zu ers</w:t>
        <w:br/>
        <w:t>kennen geben, wie sie nichts weniger als</w:t>
        <w:br/>
        <w:t>dumm sind: sondern gar wohl zu allers</w:t>
        <w:br/>
        <w:t>et hand Wissenschafften sich schicken würt</w:t>
        <w:br/>
        <w:t>den, wenn sie nur der leichtfertigen und</w:t>
        <w:br/>
        <w:t>gottlosen Faulheit nicht so gar sehr arges</w:t>
        <w:br/>
        <w:t>ben waren; oder nur durch einiges Mit</w:t>
        <w:br/>
        <w:t>tel davon konten losgerissen werden. if</w:t>
        <w:br/>
        <w:t>en</w:t>
        <w:br/>
        <w:t>Ihre obbenannte Lehrmeister und</w:t>
        <w:br/>
        <w:t xml:space="preserve">der Tochter </w:t>
      </w:r>
      <w:r>
        <w:rPr>
          <w:b/>
          <w:color w:val="DD2B05"/>
          <w:u w:val="single"/>
        </w:rPr>
        <w:t>ihreLehrmeisterinnen</w:t>
      </w:r>
      <w:r>
        <w:t>, helffen</w:t>
        <w:br/>
        <w:t>Ihnen die unter Handen habende Arbeis</w:t>
        <w:br/>
        <w:t>ten allezeit verrichten, und stehen ihnen so</w:t>
        <w:br/>
        <w:t>lange, als getreue Lehr-Leute bey, so lange</w:t>
        <w:br/>
        <w:t>sie jedes Handwerk, wozu sie Lust haben,</w:t>
        <w:br/>
        <w:t>aus dem Fundament verstehen, damit</w:t>
        <w:br/>
        <w:t>fie es ins nünfftige auch wiederum andere</w:t>
        <w:br/>
        <w:t>lehren können. It also die Lehr Zeit</w:t>
        <w:br/>
        <w:t>oder die Jahre, welche sonsten ein Lehre</w:t>
        <w:br/>
        <w:t>Jung in Europa ausstehen muß bey ih</w:t>
        <w:br/>
        <w:t>nen sehr furt, und kan fast jeder inner</w:t>
        <w:br/>
        <w:t>halb 4. Wochen, jedes Handwerck volls</w:t>
        <w:br/>
        <w:t>fommen erlernen, also daß er es aady</w:t>
        <w:br/>
        <w:t xml:space="preserve">gehends </w:t>
      </w:r>
      <w:r>
        <w:rPr>
          <w:b/>
          <w:color w:val="DD2B05"/>
          <w:u w:val="single"/>
        </w:rPr>
        <w:t>seinemLehr</w:t>
      </w:r>
      <w:r>
        <w:t>-Meister gleich thun</w:t>
        <w:br/>
        <w:t>kan.</w:t>
        <w:br/>
        <w:br/>
        <w:t>Ausser diesen ersterwähnten Stücken,</w:t>
        <w:br/>
        <w:t>hat die Mutter mit der Tochter und der</w:t>
        <w:br/>
        <w:t>Vater mit den Söhnen keine weitere</w:t>
        <w:br/>
        <w:t>Mühe, und brauchet also auch weiter</w:t>
        <w:br/>
        <w:t>keine Kinder Zucht. Es wäre denn, daß</w:t>
        <w:br/>
        <w:t>er sich bey des Sohnes, und diese bey</w:t>
        <w:br/>
        <w:t>der Tochter Beheyrathung noch einige</w:t>
        <w:br/>
        <w:t>Mühe geben wolte, welche aber doch</w:t>
        <w:br/>
        <w:t>nichts gegen dem zu achten ist, was ein</w:t>
        <w:br/>
        <w:t>Christlicher Vater und Mutter bey Vers</w:t>
        <w:br/>
        <w:t>folgung ihrer Kinder thun muß. Ich</w:t>
        <w:br/>
        <w:t>tage dahero noch einmal: die ganze Kin</w:t>
        <w:br/>
        <w:t xml:space="preserve">Der Zucht, ja alles übrige was </w:t>
      </w:r>
      <w:r>
        <w:rPr>
          <w:b/>
          <w:color w:val="DD2B05"/>
          <w:u w:val="single"/>
        </w:rPr>
        <w:t>Hottentouche</w:t>
      </w:r>
      <w:r>
        <w:br/>
        <w:t>Eltern an ihren Kindern thun,</w:t>
        <w:br/>
        <w:t>ist nichts gegen dem zu rechnen, was</w:t>
        <w:br/>
        <w:t>Christliche Eltern mit ihren Kindern auss</w:t>
        <w:br/>
        <w:t>stehen, besorgen, wahrnehmen und vers</w:t>
        <w:br/>
        <w:t>richten müssen.</w:t>
        <w:br/>
        <w:br/>
        <w:t>Nun ist noch übrig, daß ich auch die</w:t>
        <w:br/>
        <w:t>lette Frage beantworte und zeige, wie</w:t>
        <w:br/>
        <w:t>sich denn die Hottentotten unter und ges</w:t>
        <w:br/>
        <w:t>gen einander in ihrem Bürgerlichen Les</w:t>
        <w:br/>
        <w:t>ben aufführen? Denn weil bekannters</w:t>
        <w:br/>
        <w:t>massen ihnen offtmals Dinge zu geschreis</w:t>
        <w:br/>
        <w:t>ben werden, die wieder alle Ehrbarkeit,</w:t>
        <w:br/>
        <w:t>und gegen die ganze menschliche Gesells</w:t>
        <w:br/>
        <w:t>schafft streiten: so ist nichts nöthiger,</w:t>
        <w:br/>
        <w:t>wie mich dancket, als daß man auch zu</w:t>
        <w:br/>
        <w:t>sehe und untersuche, ob denn alle diese</w:t>
        <w:br/>
        <w:t>Beschuldigungen ben ihnen zu treffen?</w:t>
        <w:br/>
        <w:t>und ob nicht einer dem andern mehr</w:t>
        <w:br/>
        <w:t>scheue, oder ihr Umgang hoflicher sen,</w:t>
        <w:br/>
        <w:t>als man insgemein glaubet?</w:t>
        <w:br/>
        <w:t>Eine alte Sage ist es, die mir wohl</w:t>
        <w:br/>
        <w:t>tausendmal zu Ohren kommen, als ob sie</w:t>
        <w:br/>
        <w:t>den wilden Thieren darinnen gleich was</w:t>
        <w:br/>
        <w:t>ren, daß sie sich vor niemand scheueren,</w:t>
        <w:br/>
        <w:t>wenn sie ihre Eheliche Pflicht wahrneh</w:t>
        <w:br/>
        <w:t>men wollen, sondern in Gegenwart ans</w:t>
        <w:br/>
        <w:t>derer solche verrichteten. Ich habe dies</w:t>
        <w:br/>
        <w:t>ser Beschuldigung lange Zeit Glauben</w:t>
        <w:br/>
        <w:t>gegeben, und da ich dergleichen an dem</w:t>
        <w:br/>
        <w:t>Capo nicht fonte gewahr werden, mir</w:t>
        <w:br/>
        <w:t>eingebildet, fie scheueren sich vielleicht vor</w:t>
        <w:br/>
        <w:t>den Europäern. Als ich dahero in das</w:t>
        <w:br/>
        <w:t>Land hinein kam, gedachte ich, es würde</w:t>
        <w:br/>
        <w:t>sich daselbst etwas dergleichen offenbah</w:t>
        <w:br/>
        <w:t>ren: allein es wolte sich nirgends ein sol</w:t>
        <w:br/>
        <w:t>ches unmenschliches Unternehmen zeigen.</w:t>
        <w:br/>
        <w:br/>
        <w:t>Ich fragte deswegen bey ihnen selbsten</w:t>
        <w:br/>
        <w:t>nach wurde aber allezeit mit gar schimpf</w:t>
        <w:br/>
        <w:t>lichen Worten abgewiesen; ja es vergette</w:t>
        <w:br/>
        <w:t>mir binsten einer von den Damaquas in</w:t>
        <w:br/>
        <w:t>gebrochenen Holländisch: Die Volk, ja</w:t>
        <w:br/>
        <w:t>densum ons beeten, ha: ons zoo abakum</w:t>
        <w:br/>
        <w:t>als de Hende? wat Manier is dat?</w:t>
        <w:br/>
        <w:t>ons niet zoo, want het aeuum niet.</w:t>
        <w:br/>
        <w:br/>
        <w:t>Das ist: Die Leute müssen gewiß ges</w:t>
        <w:br/>
        <w:t>dencken wir waren Bestien! Ey! fols</w:t>
        <w:br/>
        <w:t>ten wir es also machen wie die hunde:</w:t>
        <w:br/>
        <w:t>Was wäre dieses vor eine Kamier!</w:t>
        <w:br/>
        <w:t>Wir sind nicht also / denn dieses wäre</w:t>
        <w:br/>
        <w:t>gar nichts nuge.</w:t>
        <w:br/>
        <w:br/>
        <w:t>Die übrigen Worte, welche er mir</w:t>
        <w:br/>
        <w:t>zugeschraubt, mag ich gar nicht afbh</w:t>
        <w:br/>
        <w:t>ren, weil sie nicht allein einigen Zorn und</w:t>
        <w:br/>
        <w:t>Ungedult zu erkennen gaben sondern</w:t>
        <w:br/>
        <w:t>auch in manches Menschen Ohren gar</w:t>
        <w:br/>
        <w:t>niedrig klingen würden, weil sie diese Be</w:t>
        <w:br/>
        <w:t>schuldigug auf die Europäer retorquiren</w:t>
        <w:br/>
        <w:t>wolten; indem sie meyneten man</w:t>
        <w:br/>
        <w:t>feuchte keinen, wie das Sprich. Wort</w:t>
        <w:br/>
        <w:t>saget, hinter dem Ofen, er müfte denn</w:t>
        <w:br/>
        <w:t>selbsten zu erst dahinter gestecket haben.</w:t>
        <w:br/>
        <w:br/>
        <w:t>Sie säuberten sich aber, meines wenigen</w:t>
        <w:br/>
        <w:t>Urteils gar wohl von dieser Beschuldig</w:t>
        <w:br/>
        <w:t>gung, und gaben damit zu erkennen, daß</w:t>
        <w:br/>
        <w:t>sie in diesem Fall weit bescheidener sich</w:t>
        <w:br/>
        <w:t>aufführten, als man von ihnen glaubte,</w:t>
        <w:br/>
        <w:t>wie auch die Erfahrung bezeuget. Hat tea</w:t>
        <w:br/>
        <w:t>No</w:t>
        <w:br/>
        <w:t>So falsch aber als diese ihnen auge</w:t>
        <w:br/>
        <w:t>bürdete Beschuldigung sich befindet: eben ten</w:t>
        <w:br/>
        <w:t>so unwahr wird auch diejenige befunden, nich</w:t>
        <w:br/>
        <w:t>da man von ihnen saget, sie verrichteten gem</w:t>
        <w:br/>
        <w:t>ihre Lv. Nothdurfft ohne Scheu, auch and</w:t>
        <w:br/>
        <w:t>in Gegenwart anderer Leute, und an allen</w:t>
        <w:br/>
        <w:t>Orten, wo sie nur wären. Denn ist ein</w:t>
        <w:br/>
        <w:t>Volk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X. Brief. c.</w:t>
        <w:br/>
        <w:br/>
        <w:t>Bold unter der Sonnen in diesem Stús</w:t>
        <w:br/>
        <w:t xml:space="preserve">te schamhaftig, ſo find es gewiß die </w:t>
      </w:r>
      <w:r>
        <w:rPr>
          <w:b/>
          <w:color w:val="DD2B05"/>
          <w:u w:val="single"/>
        </w:rPr>
        <w:t>Hoccenionen</w:t>
      </w:r>
      <w:r>
        <w:t>,</w:t>
        <w:br/>
        <w:t>ceßionen, welche man dergleichen Gordianus</w:t>
        <w:br/>
        <w:t>Stúde niemaln wird begehen</w:t>
        <w:br/>
        <w:t>ehen; massen sie auch selbst untereinahn</w:t>
        <w:br/>
        <w:t>Der so schamhafftig hierinnen sind, daß sie</w:t>
        <w:br/>
        <w:t>weder in ihren Häusern, noch auch aufs</w:t>
        <w:br/>
        <w:t>er denselben einen Wind (reverence)</w:t>
        <w:br/>
        <w:t>verden fahren lassen: und weiß ich mich</w:t>
        <w:br/>
        <w:t>ar wol zu entsinnen, daß sie manchen</w:t>
        <w:br/>
        <w:t>Holländischen Baths Knecht deswegen</w:t>
        <w:br/>
        <w:t>icht so wol ausgelacht, als vielmehr</w:t>
        <w:br/>
        <w:t>m dem Buckel voll geschlagen haben,</w:t>
        <w:br/>
        <w:t>Denn er dergleichen Unflatchen öffentlich</w:t>
        <w:br/>
        <w:t>at begangen. Ist derohalben auch in</w:t>
        <w:br/>
        <w:t>iesem Starck ihnen zu viel geschehen.</w:t>
        <w:br/>
        <w:br/>
        <w:t>Daß sie auch der Hurerey nicht sehr</w:t>
        <w:br/>
        <w:t>geben seyn, davon hat ihnen Herz Being</w:t>
        <w:br/>
        <w:t>loc. cir. pag. 9</w:t>
        <w:br/>
        <w:t>en. Weil aber auch der Ehebruch ein</w:t>
        <w:br/>
        <w:t>after bey ihnen ist, das mit dem Tode</w:t>
        <w:br/>
        <w:t>straffet wird, so höret man auch so</w:t>
        <w:br/>
        <w:t>mr viel von demselbigen nicht: und dies</w:t>
        <w:br/>
        <w:t>en diese zwey Stücke unfehlbar zu einer</w:t>
        <w:br/>
        <w:t>áchtigen Beschamung vieler Chriften,</w:t>
        <w:br/>
        <w:t>durch Worte, noch durch</w:t>
        <w:br/>
        <w:t>wehre Straffen der hohen Obrigkeit h</w:t>
        <w:br/>
        <w:t>wollen abwendig machen laß</w:t>
        <w:br/>
        <w:t>m: sondern einen Weg wie den andern</w:t>
        <w:br/>
        <w:t>solchen Bosheiten und gottlofen pilastern</w:t>
        <w:br/>
        <w:t>fortfahren. Wenn man aber</w:t>
        <w:br/>
        <w:t>nen begegnete, wie ich einen dergleichen</w:t>
        <w:br/>
      </w:r>
      <w:r>
        <w:rPr>
          <w:b/>
          <w:color w:val="DD2B05"/>
          <w:u w:val="single"/>
        </w:rPr>
        <w:t>Sdfewicht</w:t>
      </w:r>
      <w:r>
        <w:t xml:space="preserve"> binsten habe straffen sehen,</w:t>
        <w:br/>
        <w:t>d ihnen ein Brand-March an die</w:t>
        <w:br/>
        <w:t>Stirne oder auf die Wangen brennet,</w:t>
        <w:br/>
        <w:t>würde vielleicht wol bald eher Scheut</w:t>
        <w:br/>
        <w:t>runte zubringen seyn. Doch dieses ist eis</w:t>
        <w:br/>
        <w:t>Sache, die affer meinem Bezirk</w:t>
        <w:br/>
        <w:t>uffet.</w:t>
        <w:br/>
        <w:br/>
        <w:t>"Wie gutthätig, barmherzig, hülff</w:t>
        <w:br/>
        <w:t>ich und redlich sie seyn ? darvon mag</w:t>
        <w:br/>
        <w:t>dermal her: P. 1 achar in seiner Siams</w:t>
        <w:br/>
        <w:t>Den Reife pag. 96. nachgelesen werden,</w:t>
        <w:br/>
        <w:t>elcher ihnen mit kurzen Worten also</w:t>
        <w:br/>
        <w:t>schreibet: Sie haben mehr Liebe</w:t>
        <w:br/>
        <w:t>Gutthätigkeit und Redlichkeit unter</w:t>
        <w:br/>
        <w:t>b/als man insgemein bey den Chris</w:t>
        <w:br/>
        <w:t>En angriffe; und p. 100. sezzet er dieses</w:t>
        <w:br/>
        <w:t>it Wahrheit von ihnen: Sie sind guts</w:t>
        <w:br/>
        <w:t>årig und hülf-reich/haben faft nichts</w:t>
        <w:br/>
        <w:t>or sich. Schanckt man ihnen etwas so</w:t>
        <w:br/>
        <w:t>bilbar ist/ so geben sie dem ersten the</w:t>
        <w:br/>
        <w:t>Camaraden / der ihnen vorkomn</w:t>
        <w:br/>
        <w:t>t/etwas davon: ja fie suchen fie des</w:t>
        <w:br/>
        <w:t>egen auf und behalten insgemein</w:t>
        <w:br/>
        <w:t>ffen/das sie haben/ das kleibtest</w:t>
        <w:br/>
        <w:t>Stück vor sich.</w:t>
        <w:br/>
        <w:br/>
        <w:t>In Wahrheit ich habe mich offtmals</w:t>
        <w:br/>
        <w:t>er diese Sachen verwundert, und heim bert</w:t>
        <w:br/>
        <w:t>lich bey mir selbsten gedacht, wie den diese bar</w:t>
        <w:br/>
        <w:t>Heyden so herzliche Tugenden so gar leicht ber</w:t>
        <w:br/>
        <w:t>ausüben, und ins Werck stellen könten? da</w:t>
        <w:br/>
        <w:t>doch unter den Christen, die immerzu und</w:t>
        <w:br/>
        <w:t>fast täglich zu solchen Liebes-Pflichte, aus</w:t>
        <w:br/>
        <w:t>GOttes Wort angemahnet werden, fein</w:t>
        <w:br/>
        <w:t>dergleichen Fündelein hervor leuchten will,</w:t>
        <w:br/>
        <w:t>wen sie nicht durch Zwangs-Mittel gleich</w:t>
        <w:br/>
        <w:t>fam dahin angespornt werden: auch nicht</w:t>
        <w:br/>
        <w:t>eingedenk seyn, daß denen ersten Christen</w:t>
        <w:br/>
        <w:t>dergleichen und mehr andere herzliche</w:t>
        <w:br/>
        <w:t>genden im höchsten Grad eigen gewefen</w:t>
        <w:br/>
        <w:t>find. Es werden uns derohalben diese bains</w:t>
        <w:br/>
        <w:t>be Heyden, die aus blossem Trieb der Na</w:t>
        <w:br/>
        <w:t>tur solche Wercke thun an jenem Tag</w:t>
        <w:br/>
        <w:t>nicht ein flein wenig zu Schande machen.</w:t>
        <w:br/>
        <w:br/>
        <w:t>tea fin</w:t>
        <w:br/>
        <w:t>im Schwange gehen, so findet man auch a</w:t>
        <w:br/>
        <w:t>Weil also diese Tugenden unter</w:t>
        <w:br/>
        <w:t>gar wenig Diebe unter ihnen: affer was teint</w:t>
        <w:br/>
        <w:t>die vor diesem gemeldete Buches-Mañer</w:t>
        <w:br/>
        <w:t>die unter den redlichen sich nicht sehen las</w:t>
        <w:br/>
        <w:t>find, und gleichsam eine besondere</w:t>
        <w:br/>
        <w:t>sen darff, wie vormals gemeldet worden.</w:t>
        <w:br/>
        <w:br/>
        <w:t>1. c. p. 100. von ihnen wenn er spricht: Sie</w:t>
        <w:br/>
        <w:t>Solches bezeuget</w:t>
        <w:br/>
        <w:t>und die holländer lassen sie</w:t>
        <w:br/>
        <w:t>aufer hinein gehen/ ohne</w:t>
        <w:br/>
        <w:t>ihnen bestohlen zu werden.</w:t>
        <w:br/>
        <w:t>ftimt Sr. Breving 1. c. p. 9. übers</w:t>
        <w:br/>
        <w:t>er schreibet: Gewiß ist es/daß</w:t>
        <w:br/>
        <w:t>zu sie doch offt Gelegenheit hårten; das</w:t>
        <w:br/>
        <w:t>diese beyden nicht so diebisch</w:t>
        <w:br/>
        <w:t>auch die hollander sie frey in den</w:t>
        <w:br/>
        <w:t>afern laffen herum gehen.</w:t>
        <w:br/>
        <w:br/>
        <w:t>Wer wolte denn nun zweiffeln, daß diese geben f</w:t>
        <w:br/>
        <w:t>Leute einander wol begegnen und in ihren lich mit</w:t>
        <w:br/>
        <w:t>Gesellschafften ruhig und still miteinander</w:t>
        <w:br/>
        <w:t>leben? Wolte GOtt! es wäre unter Chris</w:t>
        <w:br/>
        <w:t>ten überall eine solche Harmonie ut. Eins</w:t>
        <w:br/>
        <w:t>tracht so würde mancher Process zurücke</w:t>
        <w:br/>
        <w:t>und die Obrigkeiten mit vielen Be</w:t>
        <w:br/>
        <w:t>mühungen verschonet bleiben. Aber genug</w:t>
        <w:br/>
        <w:t>hievon! Es wird sich zu andrer Zeit schon</w:t>
        <w:br/>
        <w:t>ein mehrers von allen diesen Dingen zu</w:t>
        <w:br/>
      </w:r>
      <w:r>
        <w:rPr>
          <w:b/>
          <w:color w:val="DD2B05"/>
          <w:u w:val="single"/>
        </w:rPr>
        <w:t>redenGelegenheit</w:t>
      </w:r>
      <w:r>
        <w:t xml:space="preserve"> darbieten. Unterdessen Sind</w:t>
        <w:br/>
        <w:t>will nur noch sagen, daß sie gleichwol auch doch</w:t>
        <w:br/>
        <w:t>nicht ohne Gall und Rach Begierde seyn: rachat</w:t>
        <w:br/>
        <w:t>angesehen sie einander offt aus Particulier</w:t>
        <w:br/>
        <w:t>Rache aufs hefftigste verfolgen, und</w:t>
        <w:br/>
        <w:t>nicht eher ruhen, biß sie Satisfaction ets</w:t>
        <w:br/>
        <w:t>halten haben: wie ebenfalls inskünftige</w:t>
        <w:br/>
        <w:t>weiter und mit einigen Erempeln erwiesen</w:t>
        <w:br/>
        <w:t>und dargethan werden soll.</w:t>
        <w:br/>
        <w:br/>
        <w:t>Und hiermit vermeynet auch dieser vor</w:t>
        <w:br/>
        <w:t>gelegten Frage ein Genügen gethan zu has</w:t>
        <w:br/>
        <w:t>ben. Woferne noch etwas daran fehle fol</w:t>
        <w:br/>
        <w:t>te: so wird mein hers in Geburt stehen muß</w:t>
        <w:br/>
        <w:t>fen, biß eine andere Materie Gelegenheit</w:t>
        <w:br/>
        <w:t>Mnn art</w:t>
        <w:br/>
        <w:t>mand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466</w:t>
        <w:br/>
        <w:t>Zweyter Theil. K. Brief. 2.</w:t>
        <w:br/>
        <w:t>an die Hand giebt. Meines Bedencken.</w:t>
        <w:br/>
        <w:t>ist hier weiter nichts nöthig, als daß ich</w:t>
        <w:br/>
        <w:t>diesen Brief schliesse, und dabey bitte.</w:t>
        <w:br/>
        <w:t>Sie wollen, wo ich etwan in eini-</w:t>
        <w:br/>
        <w:t>gen Anmerkungen möchte gestrauchelt</w:t>
        <w:br/>
        <w:t>haben, den Jrrthum corrigiren, und da-</w:t>
        <w:br/>
        <w:t>bey an der Historie selbsten gäntzlich nicht</w:t>
        <w:br/>
        <w:t>zweiffeln, weil ich meines Wissens, nichts</w:t>
        <w:br/>
        <w:t>admittiret habe, als was mit der lautern</w:t>
        <w:br/>
        <w:t>cherheit überein kommt, so ferne mit</w:t>
        <w:br/>
        <w:t>die lange Erfahrung selbige an die Hand</w:t>
        <w:br/>
        <w:t>gegeben hat. Jch wünsche nichts mehr,</w:t>
        <w:br/>
        <w:t>als daß Jhn GOtt in seine heilige Be-</w:t>
        <w:br/>
        <w:t>scherung nehmen wolle, damit ich mich</w:t>
        <w:br/>
        <w:t>Seiner angenehmen Freundschafft noch</w:t>
        <w:br/>
        <w:t>weiter zu erfreuen habe. Der ich besten-</w:t>
        <w:br/>
        <w:t>dig in und bleibe</w:t>
        <w:br/>
        <w:t>ein her rc.</w:t>
        <w:br/>
        <w:br/>
        <w:t>Der Kl. Brief.</w:t>
        <w:br/>
        <w:t>Von der Hottentoten Vieh-Zucht wie sie nemlich ihr</w:t>
        <w:br/>
        <w:t>Vieh warten und pflegen / und also besorgen / daß sie viel</w:t>
        <w:br/>
        <w:t>Nutzen und grossen Vortheil davon haben können.</w:t>
        <w:br/>
        <w:t>Mein Herr.</w:t>
        <w:br/>
        <w:t>jüngsthin habe Jhm von der.</w:t>
        <w:br/>
        <w:br/>
        <w:t>Hottentoten Haushalt-</w:t>
        <w:br/>
        <w:t>tung einige Nachricht ge-</w:t>
        <w:br/>
        <w:t xml:space="preserve">geben, und haben </w:t>
      </w:r>
      <w:r>
        <w:rPr>
          <w:b/>
          <w:color w:val="DD2B05"/>
          <w:u w:val="single"/>
        </w:rPr>
        <w:t>nonibrerden</w:t>
      </w:r>
      <w:r>
        <w:br/>
        <w:t>Kinder-Zucht auch wie sie</w:t>
        <w:br/>
        <w:t>sich gegen einander verhalten, etwas bey-</w:t>
        <w:br/>
        <w:t>gefüget. Jetzo werde wohl nicht unrecht</w:t>
        <w:br/>
        <w:t>daran seyn, wenn von demenigen, wovon</w:t>
        <w:br/>
        <w:t>ihr meistes Haußhalten seinen Unterhalt</w:t>
        <w:br/>
        <w:t>nimmt, und worinen ihr bröster Reich-</w:t>
        <w:br/>
        <w:t>füge und zugleich anzeige, auf was Art</w:t>
        <w:br/>
        <w:t>thum bestehet, das Löthige weiter bey-</w:t>
        <w:br/>
        <w:t>und Weise sie ihr Vieh, als ihren grösten</w:t>
        <w:br/>
        <w:t>Reichthum, und meisten Lebens-Unter-</w:t>
        <w:br/>
        <w:t>halt, warten, pflegen, und also besorgen</w:t>
        <w:br/>
        <w:t>daß sie viel Nutzen und grossen Vortheil</w:t>
        <w:br/>
        <w:t>davon haben können.</w:t>
        <w:br/>
        <w:br/>
        <w:t>Vormals habe bereits von eben die-</w:t>
        <w:br/>
        <w:t>ser Materie eines und das andere berich-</w:t>
        <w:br/>
        <w:t>nicht mit solchen Umständen, wie es hier</w:t>
        <w:br/>
        <w:t>tet aber nicht in dem Verstande, auch</w:t>
        <w:br/>
        <w:t>geschehen muß. Denn Er wird sich noch</w:t>
        <w:br/>
        <w:t>wohl zu entsinnen wissen, daß mit dazu-</w:t>
        <w:br/>
        <w:t>mals ausdrücklich vorbehalten, von der</w:t>
        <w:br/>
        <w:t>Hottentoten Vieh-Zucht, und was da-</w:t>
        <w:br/>
        <w:t>von dependiret, zu anderer Zeit zu schrei-</w:t>
        <w:br/>
        <w:t>ben. Theils weil viele Umstande die dor-</w:t>
        <w:br/>
        <w:t>ten hin nicht gehörete, hier nothwendig</w:t>
        <w:br/>
        <w:t>werden erzehlet werden müssen, welche</w:t>
        <w:br/>
        <w:t>den klaren Unterscheid zwischen jener, der</w:t>
        <w:br/>
        <w:t>Europäer, und dieser / der Hottentoten</w:t>
        <w:br/>
        <w:t>Vieh-Zucht, klar und angenscheinlich er-</w:t>
        <w:br/>
        <w:t>weisen, theils auch, weil es dazumal die</w:t>
        <w:br/>
        <w:t>Zeit nicht litte auch der rechte Ort nicht</w:t>
        <w:br/>
        <w:t>war, wo diese Materie muste ausfüh-</w:t>
        <w:br/>
        <w:t>ret werden.</w:t>
        <w:br/>
        <w:br/>
        <w:t>Wenn ich nun hier der Hottentotten</w:t>
        <w:br/>
        <w:t>Vieh-Zucht / und dessen Warte und Pfle-</w:t>
        <w:br/>
        <w:t>ge deutlich vorzustellen entschlossen so</w:t>
        <w:br/>
        <w:t>werden zwar wohl einige Sachen, die</w:t>
        <w:br/>
        <w:t>dorten sind berichtet worden, und beyden</w:t>
        <w:br/>
        <w:t>Nationen gemein sind, hier wieder mus-</w:t>
        <w:br/>
        <w:t>sen berühret werden, Es wird sich aber</w:t>
        <w:br/>
        <w:t>durch die Neben-Umstände, gar bald zei-</w:t>
        <w:br/>
        <w:t>gen, daß ein grosser Unterscheid seye. Mein</w:t>
        <w:br/>
        <w:t>Herr wird dahero nicht übel thun, wenn</w:t>
        <w:br/>
        <w:t>Er beyde Materien miteinander con-</w:t>
        <w:br/>
        <w:t>Fondiret, und den rechten Unterscheid</w:t>
        <w:br/>
        <w:t>genau beobachtet. Es wird Jhm alsdenn</w:t>
        <w:br/>
        <w:t>gar bald in die Augen fallen, daß hier weit</w:t>
        <w:br/>
        <w:t>mehrere Besonderheiten zu beobachten</w:t>
        <w:br/>
        <w:t>vorkommen, weder man dorten mit Recht</w:t>
        <w:br/>
        <w:t>hat anbringen können absonderlich wenn</w:t>
        <w:br/>
        <w:t>man nicht eines mit dem andern hat ver-</w:t>
        <w:br/>
        <w:t>mengen, sondern deutlich und unter-</w:t>
        <w:br/>
        <w:t>cheidentlich, hat Nachricht zertheilen</w:t>
        <w:br/>
        <w:t>wollen.</w:t>
        <w:br/>
        <w:br/>
        <w:t>Um aber zu der Sache selber zu kom-</w:t>
        <w:br/>
        <w:t>men, und nich nicht allzu lange bey den</w:t>
        <w:br/>
        <w:t>Neben-Umständen aufzuhalten, so wisse</w:t>
        <w:br/>
        <w:t>Er mein Herr, daß bey jeder Call oder</w:t>
        <w:br/>
        <w:t>Dorff / nur eine einige Heerde des grossen</w:t>
        <w:br/>
        <w:t>Viehes, als Ochsen, Kühe und Kälber</w:t>
        <w:br/>
        <w:t>sey: welche aber nicht einem alleine, als</w:t>
        <w:br/>
        <w:t>dem Capilain, oder sonsten einem Reichen</w:t>
        <w:br/>
        <w:t>zukommet sondern es hat ein jeder, so in</w:t>
        <w:br/>
        <w:t>der Aral wohnet, seinen Antheil dabey</w:t>
        <w:br/>
        <w:t>es mag auch gleich viel oder wenig seyn.</w:t>
        <w:br/>
        <w:t>Diejenigen so nichts haben, dienen</w:t>
        <w:br/>
        <w:t>entweder, den Reichen als Knechte,</w:t>
        <w:br/>
        <w:t>vor ein Stücklein Vieh, oder aber sie</w:t>
        <w:br/>
        <w:t>begeben sich von der Aral hinweg, und</w:t>
        <w:br/>
        <w:t>verdingen sich bey den Europäern als</w:t>
        <w:br/>
        <w:t>Knechte, auf ein viertel, halbes oder</w:t>
        <w:br/>
        <w:t>gantze Jahr und suchen sich bey ihnen</w:t>
        <w:br/>
        <w:t>einige Stücke zu erwerben, damit ste end-</w:t>
        <w:br/>
        <w:t>lich mit der Zeit auch an ein wenig Vieh</w:t>
        <w:br/>
        <w:t>kommen.</w:t>
        <w:br/>
        <w:t>Sol-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Solches aber gelinget ihnen bey den</w:t>
        <w:br/>
        <w:t>Europäern viel besser, als bey ihrer eige</w:t>
        <w:br/>
        <w:t>men Nation selbsten; vornemlich wenn</w:t>
        <w:br/>
        <w:t>fie ein wenig sparsam seyn, und sich selbs</w:t>
        <w:br/>
        <w:t>ten abbrechen wollen. Denn hier befoh</w:t>
        <w:br/>
        <w:t>men und dingen sie richtig ihren täglichen</w:t>
        <w:br/>
        <w:t>oder wochentlichen Tobac und Acha</w:t>
        <w:br/>
        <w:t>mit ein. Wenn sie nun denselben pah</w:t>
        <w:br/>
        <w:t>en biß sie abziehen, oder aber sonsten,</w:t>
        <w:br/>
        <w:t>venn ihne ein Dubbelt deschencket wird,</w:t>
        <w:br/>
        <w:t>olches aufheben lassen, und sich hernach</w:t>
        <w:br/>
        <w:t>Sey ihrem Abzug Tobac davor kauffen:</w:t>
        <w:br/>
        <w:t>o konen sie vor denselben, bey ihren Lans</w:t>
        <w:br/>
        <w:t>Des-Leuten gar bald Vich erhandeln, und</w:t>
        <w:br/>
        <w:t>Durch dasselbe an einen Anfang zur Heer</w:t>
        <w:br/>
        <w:t>me tommen: vornemlich, da ihnen auch</w:t>
        <w:br/>
        <w:t>ie Europæer fein anders, als trächtiges</w:t>
        <w:br/>
        <w:t>Rind oder Schaf Vieh, zum Lohn</w:t>
        <w:br/>
        <w:t>geben müssen.</w:t>
        <w:br/>
        <w:br/>
        <w:t>Auf diese Weise also gelangen auch</w:t>
        <w:br/>
        <w:t>ie Armen, die von ihrem Vater nichts zu</w:t>
        <w:br/>
        <w:t>oben gehabt haben, an Vich: und halten</w:t>
        <w:br/>
        <w:t>ich hernach wenn sie etliche Stücke beys</w:t>
        <w:br/>
        <w:t>ammen haben, bestandig bey der Aral</w:t>
        <w:br/>
        <w:t>uf. Dieweil aber, durch die jährliche</w:t>
        <w:br/>
        <w:t>Anwachsung der jungen Lamer und Als</w:t>
        <w:br/>
        <w:t>er, die Zahl gar bald vermehret wird:</w:t>
        <w:br/>
        <w:t>ist auch leicht zu ermessen, daß, daß sie</w:t>
        <w:br/>
        <w:t>icht viel schlachten, als ein wenig hers</w:t>
        <w:br/>
        <w:t>ach wird angezeiget werden, ihre kleine</w:t>
        <w:br/>
        <w:t>Deerd gar bald anwachsen, und sich</w:t>
        <w:br/>
        <w:t>erwehren: folglich die ganze Heerde</w:t>
        <w:br/>
        <w:t>er gesamten Arai mehr, als die Helffte,</w:t>
        <w:br/>
        <w:t>alle Jahr vergrössert werden muß; und</w:t>
        <w:br/>
        <w:t>Denn ihnen endlich selbige allzu groß zu</w:t>
        <w:br/>
        <w:t>verden scheinet: wissen sie sich durch bald</w:t>
        <w:br/>
        <w:t>ernach zu erzählende Mittel, gar wohl,</w:t>
        <w:br/>
        <w:t>nd mit ihren Vergnügen, davon zu ents</w:t>
        <w:br/>
        <w:t>klagen.</w:t>
        <w:br/>
        <w:br/>
        <w:t>Ben solcher Beschaffenheit aber, da</w:t>
        <w:br/>
        <w:t>jeder Vieh hat, wer nur in der Aral</w:t>
        <w:br/>
        <w:t>wohnet, ist es sehr vernünfftig und wohl</w:t>
        <w:br/>
        <w:t>handelt, daß sie keinen absonderlichen</w:t>
        <w:br/>
        <w:t>Bich-Hirten unterhalten; sondern felbs</w:t>
        <w:br/>
        <w:t>es gemeinsamer Hand auf die Wende</w:t>
        <w:br/>
        <w:t>reiben. Nicht etwan daß sie täglich als</w:t>
        <w:br/>
        <w:t>zugleich demselbigen folgete, und es auf</w:t>
        <w:br/>
        <w:t>ie Weyde trieben: den dieses würde sich</w:t>
        <w:br/>
        <w:t>ihrem faullenzenden Leben gar nicht</w:t>
        <w:br/>
        <w:t>dicken; sondern sie senden alle Tage eis</w:t>
        <w:br/>
        <w:t>en, zween oder auch wohl drey, nach des</w:t>
        <w:br/>
        <w:t>e nemlich die Heerde groß oder klein</w:t>
        <w:br/>
        <w:t>t, damit hinaus; die es, eben gleich uns</w:t>
        <w:br/>
        <w:t>en Hirten, hüten und wahrnehmen muß</w:t>
        <w:br/>
        <w:t>n. Solches Vich-Hüten gehet also in</w:t>
        <w:br/>
        <w:t>r ganzen Aral herum, und ist niemand</w:t>
        <w:br/>
        <w:t>von befreyet, er mag auch gleich seyn,</w:t>
        <w:br/>
        <w:t>er er wolle: massen einer der nicht selbs</w:t>
        <w:br/>
        <w:t>sten mit gehen und húten will, entweder</w:t>
        <w:br/>
        <w:t>feinen Knecht, wen er einen hat, oder eis</w:t>
        <w:br/>
        <w:t>nen andern aus der Aral, an seine Stelle</w:t>
        <w:br/>
        <w:t>mit schicken muß. das</w:t>
        <w:br/>
        <w:t>Was hier von den Ochsen, Kühen</w:t>
        <w:br/>
        <w:t>und Kälbern gesaget worden dasselbe ist mi</w:t>
        <w:br/>
        <w:t>auch von den Schafen zu verstehen: u. muß und</w:t>
        <w:br/>
        <w:t>von beyden Heberden weiter dieses gesaget ben</w:t>
        <w:br/>
        <w:t>werden, daß, wenn sie von frühen Mor</w:t>
        <w:br/>
        <w:t>gen an, mit denselben in dem Felde gewest</w:t>
        <w:br/>
        <w:t>fen, und sie überall herum gewendet has</w:t>
        <w:br/>
        <w:t>ben, alle Abend selbige wiederum nach</w:t>
        <w:br/>
        <w:t>Hauß getrieben, und zu der Craige ges</w:t>
        <w:br/>
        <w:t>bracht werden: ohne daß den Vieh-Hirs</w:t>
        <w:br/>
        <w:t>ten selbigen Tages jemand etwas eines</w:t>
        <w:br/>
        <w:t>det, daß sie zu spät aus, und zu frühe wies</w:t>
        <w:br/>
        <w:t>der eingetrieben haben: massen sie von</w:t>
        <w:br/>
        <w:t>selbsten ihre richtige Zeit des Morgens</w:t>
        <w:br/>
        <w:t>gegen 6. oder 7. Uhr halten wenn sie auss</w:t>
        <w:br/>
        <w:t>treiben; und des Abends gegen 5. oder 6.</w:t>
        <w:br/>
        <w:br/>
        <w:t>Uhr, wenn sie wieder damit zu Hauß kom</w:t>
        <w:br/>
        <w:t>men sollen: damit nemlich beyderseits des</w:t>
        <w:br/>
        <w:t>Morgends und Abends, das Mercken</w:t>
        <w:br/>
        <w:t>bey Tag könne verrichtet werden.</w:t>
        <w:br/>
        <w:t>Ihre Deerd Ochsen oder Bullen, las</w:t>
        <w:br/>
        <w:t>fen sie zwar auch allezeit unter der Heere</w:t>
        <w:br/>
        <w:t>de, als wie die Europæer; alleine fie has been</w:t>
        <w:br/>
        <w:t>ben deren mehr als einen, dieweil sie auch en</w:t>
        <w:br/>
        <w:t>mehr Kühe haben als jene. Hingegen die ju m</w:t>
        <w:br/>
        <w:t>Rammen nehmen die Europæer zu ges</w:t>
        <w:br/>
        <w:t>wisser Zeit aus der Heerde der Mutters</w:t>
        <w:br/>
        <w:t>Schafe hinweg; die Hottentotten aber</w:t>
        <w:br/>
        <w:t>laffen auch diese das ganze Jahr darunter,</w:t>
        <w:br/>
        <w:t>und bekommen dahero jährlich zweymal</w:t>
        <w:br/>
        <w:t>Lámmer, welches die Europaei nicht has</w:t>
        <w:br/>
        <w:t>ben mögen, weil sie vorgeben, es würde</w:t>
        <w:br/>
        <w:t>nichts daraus: da ich doch bey den Hottentotten</w:t>
        <w:br/>
        <w:t>feinen Unterscheid unter den</w:t>
        <w:br/>
        <w:t>selben gesehen habe. Ich bilde mir das</w:t>
        <w:br/>
        <w:t>hero ein, es müssen die europæer so gus</w:t>
        <w:br/>
        <w:t>te Sorge vor dieselbe nicht tragen wol</w:t>
        <w:br/>
        <w:t>len; oder aber sie wissen nicht, wie sie zu</w:t>
        <w:br/>
        <w:t>einer oder anderer Zeit damit umgehen</w:t>
        <w:br/>
        <w:t>sollen, weil sie sonsten mit der Vielheit</w:t>
        <w:br/>
        <w:t>eben so wohl bedienet waren als die Hottentotten.</w:t>
        <w:br/>
        <w:t>ber mán</w:t>
        <w:br/>
        <w:t>Wenn sie junge Kälber und Lämmer Jung</w:t>
        <w:br/>
        <w:t>bekommen, die männlichen Geschlechts</w:t>
        <w:br/>
        <w:t>sind: so ist ihnen damit nicht sonderlich m</w:t>
        <w:br/>
        <w:t>viel gedienet, weil sie davon weder Milch hen</w:t>
        <w:br/>
        <w:t>noch andere Junge zugewarten. Sie schaee</w:t>
        <w:br/>
        <w:t>haben dahero allezeit einen unter ihnen be</w:t>
        <w:br/>
        <w:t>in jeder Aral oder Dorff, der mit dem nehm</w:t>
        <w:br/>
        <w:t>Schneiden dieser Thiere umzugehen wif</w:t>
        <w:br/>
        <w:t>fe. Denn sie nehmen ihnen nicht also</w:t>
        <w:br/>
        <w:t>bald, wenn sie noch jung sind, die Bal</w:t>
        <w:br/>
        <w:t>len oder Hoden: sondern lassen sie erst</w:t>
        <w:br/>
        <w:t>ungefähr ein Jahr alt werden und</w:t>
        <w:br/>
        <w:t>Bert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eneiden sie ihnen alsdenn heraus. Wie</w:t>
        <w:br/>
        <w:t>ber? Auf eine ganz besondere Art bey</w:t>
        <w:br/>
        <w:t>en Rindern, und wiederum anders</w:t>
        <w:br/>
        <w:t>y den Schafen oder Hammeln.</w:t>
        <w:br/>
        <w:t>Dem Rind-Vieh oder jungen Ochs</w:t>
        <w:br/>
        <w:t>n, ingleichen auch denen alten Heerde</w:t>
        <w:br/>
        <w:t>Ochsen, benehmen sie selbige nicht durch</w:t>
        <w:br/>
        <w:t>e Ausschneidung, als welches zu ges</w:t>
        <w:br/>
        <w:t>ehrlich scheinet: sondern sie werffen fels</w:t>
        <w:br/>
        <w:t>ge auf die Erden; strecken die Füsse</w:t>
        <w:br/>
        <w:t>16; binden sie an, und setzen die Hörs</w:t>
        <w:br/>
        <w:t>er in die Erden, damit sie nirgends mit</w:t>
        <w:br/>
        <w:t>nem Glied Schaden thun, oder sich</w:t>
        <w:br/>
        <w:t>erwenden können. Nachmals tritt der</w:t>
        <w:br/>
        <w:t>aufschneider hinzu, und brauchet an</w:t>
        <w:br/>
        <w:t>att eines Messers, einen geschmeidigen</w:t>
        <w:br/>
        <w:t>Then Riemen von einer Ochsen Hirsch</w:t>
        <w:br/>
        <w:t>Der anderer Haut, die sie selber machen</w:t>
        <w:br/>
        <w:t>d bereiten; bindet damit die Ballen</w:t>
        <w:br/>
        <w:t>so feste ab, das kein, auch nicht der ge</w:t>
        <w:br/>
        <w:t>agste Durchgang von Adern oder an</w:t>
        <w:br/>
        <w:t>ern Geruffen mehr offen bleibet, der</w:t>
        <w:br/>
        <w:t>cht verstopffet und zugeschlossen was</w:t>
        <w:br/>
        <w:t>So bald dieses Zusammenziehen</w:t>
        <w:br/>
        <w:t>schehen, machen sie dem armen Thiere</w:t>
        <w:br/>
        <w:t>e Füsse wieder loß, und lassen es hin</w:t>
        <w:br/>
        <w:t>ruffen wo es hin will: massen sie wohl</w:t>
        <w:br/>
        <w:t>reichert leben, daß es nichts mehr aus:</w:t>
        <w:br/>
        <w:t>achten könne, und daß ihm auf solche</w:t>
        <w:br/>
        <w:t>Beise die Ballen abfaulen müssen.</w:t>
        <w:br/>
        <w:br/>
        <w:t>Die jungen Rammen schneiden einige</w:t>
        <w:br/>
        <w:t>ach einem halben Jahr, andere etwas</w:t>
        <w:br/>
        <w:t>åter. Noch andere halten es mit des</w:t>
        <w:br/>
        <w:t>imselben, wie mit denen alten abgesust</w:t>
        <w:br/>
        <w:t>n Rammen, und cantiren sie auf fol</w:t>
        <w:br/>
        <w:t>nde Weise: Sie legen einen breiten</w:t>
        <w:br/>
        <w:t>Stein unten auf die Erden; legen die</w:t>
        <w:br/>
        <w:t>articulos darauf, und binden sie eben</w:t>
        <w:br/>
        <w:t>lls wie vorhin ab, lassen sie aber damit</w:t>
        <w:br/>
        <w:t>cht lauffen: sondern nehmen einen an</w:t>
        <w:br/>
        <w:t>rn runden Stein in die Hände, und</w:t>
        <w:br/>
        <w:t>schlagen damit die abgebundene Heftiglos</w:t>
        <w:br/>
        <w:t>aufeinen Stücklein, und lassen sie</w:t>
        <w:br/>
        <w:t>denn fortspringen: massen sie wohl</w:t>
        <w:br/>
        <w:t>essen, daß ihnen dieselben ebenfalls ab</w:t>
        <w:br/>
        <w:t>ulen, und überall der Schade von selbs</w:t>
        <w:br/>
        <w:t xml:space="preserve">en wieder heilen </w:t>
      </w:r>
      <w:r>
        <w:rPr>
          <w:b/>
          <w:color w:val="DD2B05"/>
          <w:u w:val="single"/>
        </w:rPr>
        <w:t>müffeIhre</w:t>
      </w:r>
      <w:r>
        <w:br/>
        <w:t>Kühe und Schaffe melden als</w:t>
        <w:br/>
        <w:t>zeit die Weiber, und zwar gemeiniglich</w:t>
        <w:br/>
        <w:t>en auf die Art wie wir Europæer fels</w:t>
        <w:br/>
        <w:t>ge zu melden pflegen. Gleichwohl</w:t>
        <w:br/>
        <w:t>Der findet sich dieser Unterscheid dabey,</w:t>
        <w:br/>
        <w:t>ß sie, wie vormals schon von der Eupæer</w:t>
        <w:br/>
        <w:t>Vieh berichtet worden, niemals</w:t>
        <w:br/>
        <w:t>Milch bekommen können, woferne</w:t>
        <w:br/>
        <w:t>nicht zuvor das saugende Kalb aruns</w:t>
        <w:br/>
        <w:t>setzen, und selbiges ein klein wenig</w:t>
        <w:br/>
        <w:t>ugen laffen. Wenn aber dieses Kalb</w:t>
        <w:br/>
        <w:t>unglücke, oder verkaufft, oder ges</w:t>
        <w:br/>
        <w:t>men.</w:t>
        <w:br/>
        <w:br/>
        <w:t>schlachtet worden: so wissen sie wohl der</w:t>
        <w:br/>
        <w:t>Europæer Manier, daß sie dasselbe</w:t>
        <w:br/>
        <w:t>Kalbs-Fell auf ein anders decken, und fo Curi</w:t>
        <w:br/>
        <w:t>denn die Milch heraus mercken; alleine einer</w:t>
        <w:br/>
        <w:t>wenn auch das Fell nicht mehr vorans bie</w:t>
        <w:br/>
        <w:t>den, so können sie keine Milch mehr von suber</w:t>
        <w:br/>
        <w:t>einer solchen Ruhe bekommen, wenn sie Bei</w:t>
        <w:br/>
        <w:t xml:space="preserve">sich nicht die Mühe nehmen, und der </w:t>
      </w:r>
      <w:r>
        <w:rPr>
          <w:b/>
          <w:color w:val="DD2B05"/>
          <w:u w:val="single"/>
        </w:rPr>
        <w:t>TabKuhe</w:t>
      </w:r>
      <w:r>
        <w:t>,</w:t>
        <w:br/>
        <w:t>Ruhe, nach fest-gebundenen hintern Fuß Fifen,</w:t>
        <w:br/>
        <w:t>damit sie nicht schlagen könne, hins</w:t>
        <w:br/>
        <w:t>ten hinein blasen, wo das Kalb heraus</w:t>
        <w:br/>
        <w:t>gekommen ist. Denn durch dieses Mits</w:t>
        <w:br/>
        <w:t>tel sind sie endlich dahinter kommen, daß</w:t>
        <w:br/>
        <w:t>sie gleichwohl auch die Milch erlangen</w:t>
        <w:br/>
        <w:t>können. Es ist dieses ein Werd, wels</w:t>
        <w:br/>
        <w:t>ches sowohl die Männer als die Weis</w:t>
        <w:br/>
        <w:t>ber ohne Unterscheid wahrnehmen: ge</w:t>
        <w:br/>
        <w:t>spalten ich es von beyden gesehen habe.</w:t>
        <w:br/>
        <w:br/>
        <w:t>mold</w:t>
        <w:br/>
        <w:t>Nach empfangener Milch, gießen sie was</w:t>
        <w:br/>
        <w:t>selbige nicht durch ein Tuch, wie die Eu-mit b</w:t>
        <w:br/>
        <w:t>ropæer, als welches sie nicht haben: fon-mild</w:t>
        <w:br/>
        <w:t>dern sie behalten selbige in dem ersten</w:t>
        <w:br/>
        <w:t>Kopff, so, wie sie dieselbige gemolken</w:t>
        <w:br/>
        <w:t>haben; es mag auch darunter sich von</w:t>
        <w:br/>
        <w:t>Haaren und andern Unflat finden was</w:t>
        <w:br/>
        <w:t>ba will. Sind sie duftig, so trincken</w:t>
        <w:br/>
        <w:t>sie dieselbe miteinander aus. Haben</w:t>
        <w:br/>
        <w:t>fie Hunger, so steden sie dieselbige, und</w:t>
        <w:br/>
        <w:t>essen sie mit ihren Wurzeln zusammen.</w:t>
        <w:br/>
        <w:br/>
        <w:t>Findet sich keines von beyden, so verkaufs</w:t>
        <w:br/>
        <w:t>fen sie selbige an die Europæer</w:t>
        <w:br/>
        <w:t>sich anders einige nahe in ihrer Gegend</w:t>
        <w:br/>
        <w:t xml:space="preserve">aufhalten, vor ein Stücklein </w:t>
      </w:r>
      <w:r>
        <w:rPr>
          <w:b/>
          <w:color w:val="DD2B05"/>
          <w:u w:val="single"/>
        </w:rPr>
        <w:t>TobackSind</w:t>
      </w:r>
      <w:r>
        <w:br/>
        <w:t>aber diese nicht vorhanden, so</w:t>
        <w:br/>
        <w:t>machen sie Butter davon, aber auf eine</w:t>
        <w:br/>
        <w:t>artige und den Europæern ungewöhnt</w:t>
        <w:br/>
        <w:t>liche Manier.</w:t>
        <w:br/>
        <w:br/>
        <w:t>Tab.</w:t>
        <w:br/>
        <w:br/>
        <w:t>Sie haben nemlich an statt eines Bie</w:t>
        <w:br/>
        <w:t>reinen Butter-Fasses, einen ledernen hals Rote</w:t>
        <w:br/>
        <w:t>richten Sack, der bey nahe einer Range ter m</w:t>
        <w:br/>
        <w:t>gleichet nur daß hinten kein Riemen Beste</w:t>
        <w:br/>
        <w:t>daran ist; defen Haare auch nicht aus Fig</w:t>
        <w:br/>
        <w:t>wendig, sondern einwärts gewehret ste</w:t>
        <w:br/>
        <w:t>hen. In diesen rauhen, schielichten</w:t>
        <w:br/>
        <w:t>und unreinen Sack, giesen sie die Milch;</w:t>
        <w:br/>
        <w:t>halten oben das Ende, nachdem es mit</w:t>
        <w:br/>
        <w:t>einem Riemen zugeschnürt ist, mit der</w:t>
        <w:br/>
        <w:t>hand noch fester zu, damit nichts heraus</w:t>
        <w:br/>
        <w:t>lauffen könne. Beyde Ende dieses Sas</w:t>
        <w:br/>
        <w:t>des ergreiffen entweder Mann und</w:t>
        <w:br/>
        <w:t>Frau, oder auch zwey Weiber, oder auch</w:t>
        <w:br/>
        <w:t>zween Männer, und schütteln die Milch</w:t>
        <w:br/>
        <w:t>in demselben schnell und so lange hin und</w:t>
        <w:br/>
        <w:t>wieder, biß endlich Butter daraus wird.</w:t>
        <w:br/>
        <w:br/>
        <w:t>Es ermahnte mich solche Arbeit nicht Bie</w:t>
        <w:br/>
        <w:t>anders, als ich wohl vor diesen von Aucto</w:t>
        <w:br/>
        <w:t>den Nagel-Schmiden, Schellen oder Butte</w:t>
        <w:br/>
        <w:t>Knopfmachern gesehen, wenn sie brechen</w:t>
        <w:br/>
        <w:t>verdiente Nägel, messinge Schellen oder form</w:t>
        <w:br/>
        <w:t>Knopfs</w:t>
        <w:br/>
        <w:t>folde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3wventer Theil. XI. Brief. c.</w:t>
        <w:br/>
        <w:br/>
        <w:t>kopffe, in einem Sack mit untermenge</w:t>
        <w:br/>
        <w:t>Sage Spánen thun, und selbige hin</w:t>
        <w:br/>
        <w:t>d wieder schütteln, damit der Schmutz</w:t>
        <w:br/>
        <w:t>Schmierigkeit davon komme.</w:t>
        <w:br/>
        <w:t>Wenn sich also die Butter geneßet,</w:t>
        <w:br/>
        <w:t>zusammen begeben, so nehmen sie sels</w:t>
        <w:br/>
        <w:t>ge aus dem haarichten Sack heraus;</w:t>
        <w:br/>
        <w:t>in sie in einen leeren Kopff, und bes</w:t>
        <w:br/>
        <w:t>ahren sie eben so schön, als sie heraus</w:t>
        <w:br/>
        <w:t>mmet. Und da möchte einem wohl</w:t>
        <w:br/>
        <w:t>r Appetit zu frischer Butter verge</w:t>
        <w:br/>
        <w:t>, wenn man betrachtet, wie sie so</w:t>
        <w:br/>
        <w:t>nd-farbig von Unflat, zaserig von</w:t>
        <w:br/>
        <w:t>aaren und andern feinen Zeug</w:t>
        <w:br/>
        <w:t>seichet. Ich fan mit Warheit sagen,</w:t>
        <w:br/>
        <w:t>ß mir, der ich doch keine frische Bluts</w:t>
        <w:br/>
        <w:t>affe, gleichwohl ein solcher Eckel das</w:t>
        <w:br/>
        <w:t>r angekommen, daß lange Zeit here</w:t>
        <w:br/>
        <w:t xml:space="preserve">ch, wenn diese </w:t>
      </w:r>
      <w:r>
        <w:rPr>
          <w:b/>
          <w:color w:val="DD2B05"/>
          <w:u w:val="single"/>
        </w:rPr>
        <w:t>Buttermacherey</w:t>
      </w:r>
      <w:r>
        <w:t xml:space="preserve"> geses</w:t>
        <w:br/>
        <w:t>, wie ich denn gar offt darzu kom</w:t>
        <w:br/>
        <w:t>en, nicht einmal von einer frischen</w:t>
        <w:br/>
        <w:t>utter ohne Grauen habe hören cöns</w:t>
        <w:br/>
        <w:t>Unterdessen giebet es dennoch Euboer,</w:t>
        <w:br/>
        <w:t>welche, weil die Hottentotten die</w:t>
        <w:br/>
        <w:t>utter selbsten nicht essen, sondern nur</w:t>
        <w:br/>
        <w:t>m schmieren brauchen, elbige von ihnen</w:t>
        <w:br/>
        <w:t>afer weiß erhandeln, und nach fesches</w:t>
        <w:br/>
        <w:t>mer mühsamer Reinigung zu ihren Ef</w:t>
        <w:br/>
        <w:t>gebrauchen: oder aber an andere, die</w:t>
        <w:br/>
        <w:t>ht wissen, daß die Butter von den</w:t>
        <w:br/>
        <w:t>hottentotten hergekommen, vor die ihs</w:t>
        <w:br/>
        <w:t>e verkauffen. Sie machen sich daher</w:t>
        <w:br/>
        <w:t>ziemlichen Profit damit, und werffen</w:t>
        <w:br/>
        <w:t>ht einmal das mit Butter vermengte</w:t>
        <w:br/>
        <w:t>6 heraus genommene Zeug hinweg;</w:t>
        <w:br/>
        <w:t>dern schmelzen es aus, und gebraus</w:t>
        <w:br/>
        <w:t>En es zu dem Essen ihrer Sclaven und</w:t>
        <w:br/>
        <w:t>clarinen: welchen Unfug gleichwohl</w:t>
        <w:br/>
        <w:t>Illuftr Compagnie, oder dero Couleur</w:t>
        <w:br/>
        <w:t>in ihrem Namen, durch ein</w:t>
        <w:br/>
        <w:t>drückliches Patent verbotten hat.</w:t>
        <w:br/>
        <w:br/>
        <w:t>Wenn hernach die Hottentotten die</w:t>
        <w:br/>
        <w:t>utter heraus genommen und bejah</w:t>
        <w:br/>
        <w:t>verschmieret oder verhandelt:</w:t>
        <w:br/>
        <w:t>giesen sie auch die Butter Milch</w:t>
        <w:br/>
        <w:t>aus, und geben elbige den jungen</w:t>
        <w:br/>
        <w:t>mmern oder Kálbern zu fauffen. Biße</w:t>
        <w:br/>
        <w:t>vilen aber trincken sie auch selbige wohl</w:t>
        <w:br/>
        <w:t>besten aus, und fragen nichts darnach,</w:t>
        <w:br/>
        <w:t>gleich ein Büschel Haar oder anderer</w:t>
        <w:br/>
        <w:t>flach mit durch die Kehle tail retenu,</w:t>
        <w:br/>
        <w:t>daß ihnen ihrer Meinung nach,</w:t>
        <w:br/>
        <w:t>n Schade dadurch zu wächset,</w:t>
        <w:br/>
        <w:t>- gleich offtmals eine Kranckheit</w:t>
        <w:br/>
        <w:t>wer sie kommet, deren Urfach sie nicht</w:t>
        <w:br/>
        <w:t>Forschen können, sondern nachmals</w:t>
        <w:br/>
        <w:t>en Zauberern die Schuld beydes</w:t>
        <w:br/>
        <w:t>Kurz vorhero habe ich gesaget, daß was t</w:t>
        <w:br/>
        <w:br/>
        <w:t>sie die frische Milch offtmals miteinan Rüber</w:t>
        <w:br/>
        <w:t>austrinken. Es ist aber dieser mer</w:t>
        <w:br/>
        <w:t>terscheid wohl dabey zu beobachten, der</w:t>
        <w:br/>
        <w:t>zwischen Kühe und Schaf Milch gar</w:t>
        <w:br/>
        <w:t>genau in Obacht genommen wird. Denn</w:t>
        <w:br/>
        <w:t>wenn sie Kühe Milch haben, so mögen</w:t>
        <w:br/>
        <w:t>die Männer und Weiber, Junge und</w:t>
        <w:br/>
        <w:t>und Alte, Grosse und Kleine, von ders</w:t>
        <w:br/>
        <w:t>selben rinden. Ist aber Schaf Milch Schaf</w:t>
        <w:br/>
        <w:t>vorhanden, so ist dem männlichen Gewilde</w:t>
        <w:br/>
        <w:t>schlecht schon nicht erlaubet einen einigen fen bi</w:t>
        <w:br/>
        <w:t>Tropffen davon zu genießen; sondern es person</w:t>
        <w:br/>
        <w:t>dörffen sich nur die Weiber derselbigen niet</w:t>
        <w:br/>
        <w:t xml:space="preserve">bedienen. Man wird dahero gar </w:t>
      </w:r>
      <w:r>
        <w:rPr>
          <w:b/>
          <w:color w:val="DD2B05"/>
          <w:u w:val="single"/>
        </w:rPr>
        <w:t>vukemmals</w:t>
      </w:r>
      <w:r>
        <w:br/>
        <w:t>sehen, daß, wenn sie denen in der</w:t>
        <w:br/>
        <w:t>Nähe sich befindenden Europa ern Milch</w:t>
        <w:br/>
        <w:t>zu verkauffen anbieten, elbige von yar</w:t>
        <w:br/>
        <w:t>weniger Kühe-Milch, wohl aber meist</w:t>
        <w:br/>
        <w:t>lauter Schaf Milch seyn werde Rann</w:t>
        <w:br/>
        <w:t>Ich habe mich vielmals bemühet, Beau</w:t>
        <w:br/>
        <w:t>die Ursache dieses Gebrauchs von ihnen bat bi</w:t>
        <w:br/>
        <w:t>zu erfahren, auch manches Stück To</w:t>
        <w:br/>
        <w:t>back daran gesetzet, daß es mir ein Hat-fabr</w:t>
        <w:br/>
        <w:t>dentodt oder auch eine Hotdentodtin sa können</w:t>
        <w:br/>
        <w:t>gen solte; alleine mein Bemühen ist als</w:t>
        <w:br/>
        <w:t>gezeit fruchtlos gewesen, und bin ich</w:t>
        <w:br/>
        <w:t>meist darüber von ihnen verlachet wor</w:t>
        <w:br/>
        <w:t>den. Einige, die noch etwas bescheiden as</w:t>
        <w:br/>
        <w:t>handeln wolten, kiefen mich damit ab, en ge</w:t>
        <w:br/>
        <w:t>wenn sie sagten: Sie wissen selbsten worten</w:t>
        <w:br/>
        <w:t>die Ursache davon nicht zu sagen; hace</w:t>
        <w:br/>
        <w:t>ten aber von ihren Vors Eltern alles</w:t>
        <w:br/>
        <w:t>seis gehörer/daß die Schaf Milch</w:t>
        <w:br/>
        <w:t>den Männern ungefunde/und dahero</w:t>
        <w:br/>
        <w:t>zu offen verbotten wäre. Diesem Gebrauch</w:t>
        <w:br/>
        <w:t>folgten fie also nach aners</w:t>
        <w:br/>
        <w:t>achtet sie nicht sagen konten/worin</w:t>
        <w:br/>
        <w:t>nen die Ungesundheit befieben solle.</w:t>
        <w:br/>
        <w:br/>
        <w:t>Meines Erachtens, solte ich die Ursache</w:t>
        <w:br/>
        <w:t>wohl muthmassen, aber schwerlich trew</w:t>
        <w:br/>
        <w:t>fen können: darum will ich lieber die</w:t>
        <w:br/>
        <w:t>Bermuthung fahren lassen, und sie meis</w:t>
        <w:br/>
        <w:t>nem Herin selbsten zu erforschen übers</w:t>
        <w:br/>
        <w:t>lassen.</w:t>
        <w:br/>
        <w:t>Es ist oben auch erwehnet worden,</w:t>
        <w:br/>
        <w:t>daß die Hottentottische Hirten, alle</w:t>
        <w:br/>
        <w:t>Abend ihre Herden zu Hause bringen,</w:t>
        <w:br/>
        <w:t>und selbige zu Hause behalten, damit ih</w:t>
        <w:br/>
        <w:t>nen die Löwen, Tyger, Leoparden, Luch</w:t>
        <w:br/>
        <w:t>fen, Wölfe, wilde Hunde c. feinen</w:t>
        <w:br/>
        <w:t>Schade daran thun mögen. Es wird alfo Da</w:t>
        <w:br/>
        <w:t>nicht undienlich seyn, wenn ich anzeige, ben/o</w:t>
        <w:br/>
        <w:t>wie sie dieselbe bewahren, und bey Nacht zu Na</w:t>
        <w:br/>
        <w:t>besorgen. Dennweil von den Europa-ri</w:t>
        <w:br/>
        <w:t>ern gesaget worden, daß sie keine vers</w:t>
        <w:br/>
        <w:t>schlossene und zugedeckte Ställe haben:</w:t>
        <w:br/>
        <w:t>fo ist sich leicht die Rechnung zu mas</w:t>
        <w:br/>
        <w:t>chen, daß man bey diesen noch weniger m</w:t>
        <w:br/>
        <w:t>wahre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einen Stall, oder etwas dergleichen an</w:t>
        <w:br/>
        <w:t>reffen werde: und ist also ihre Besor:</w:t>
        <w:br/>
        <w:t>Jung gar wohl werth, daß ich sie melde.</w:t>
        <w:br/>
        <w:t>Alle ihre Dörfer, wie zu anderer</w:t>
        <w:br/>
        <w:t>Beit umständiger wird gemeldet werden,</w:t>
        <w:br/>
        <w:t>ind rund gebauet: also, daß mitten ins</w:t>
        <w:br/>
        <w:t>nen ein greffer leerer Play sich findet.</w:t>
        <w:br/>
        <w:br/>
        <w:t>In diesen Platz treiben sie bey Nacht ihs</w:t>
        <w:br/>
        <w:t>Ce Schafe, damit ihnen so leicht nichts</w:t>
        <w:br/>
        <w:t>Seekommen könne. Auswendig stellen</w:t>
        <w:br/>
        <w:t>ie die Kühe, Ochsen und Rinder hers</w:t>
        <w:br/>
        <w:t>m, welche gleichsam eine Wagenburg</w:t>
        <w:br/>
        <w:t>Dor fie und die Schafe seyn müssen.</w:t>
        <w:br/>
        <w:t>Damit aber elbige ihren Willen nicht</w:t>
        <w:br/>
        <w:t>aben, und einlauffen mögen oder cöns</w:t>
        <w:br/>
        <w:t>en, wo sie hin wollen: so machen sie</w:t>
        <w:br/>
        <w:t>Stride von Bingen oder Büttners</w:t>
        <w:br/>
        <w:t>Biegen oder Schlutten, gleich anders</w:t>
        <w:br/>
        <w:t>wärts gesaget werden soll; mit decense</w:t>
        <w:br/>
        <w:t>ben binden sie allezeit zwey und zwey als</w:t>
        <w:br/>
        <w:t>o aneinander, daß jedweden sein hinter</w:t>
        <w:br/>
        <w:t>ter oder auch vorderster rechter Fuß, mit</w:t>
        <w:br/>
        <w:t>Om Sarid feft gemachet ist, und sie ents</w:t>
        <w:br/>
        <w:t>veder zugleich lauffen, oder aber stehen</w:t>
        <w:br/>
        <w:t>bleiben müssen.</w:t>
        <w:br/>
        <w:br/>
        <w:t>Wenn aber einige von ganz wilder</w:t>
        <w:br/>
        <w:t>Matur dennoch hinweg lauffen: so has</w:t>
        <w:br/>
        <w:t>Sen fie, nebst andern Mitteln, die bald</w:t>
        <w:br/>
        <w:t>Folgen follen, elbige durch die Schnells</w:t>
        <w:br/>
        <w:t>heit ihrer Auffe gar bald wieder eingehen</w:t>
        <w:br/>
        <w:t>et: und beschreibet diese Manier der</w:t>
        <w:br/>
        <w:t>chon offt angeführte Herz Vogel in seis</w:t>
        <w:br/>
        <w:t>ner zehen-jährigen Oft Indischen Reiß</w:t>
        <w:br/>
        <w:t>Beschreibung pag. 90. ganz kurz und</w:t>
        <w:br/>
        <w:t>Deutlich, folgender massen: Wenn ihs</w:t>
        <w:br/>
        <w:t>nen ein Stück Rinds oder Schaafs</w:t>
        <w:br/>
        <w:t>Vieh entlauffern/ find sie also bald hins</w:t>
        <w:br/>
        <w:t>er ihm het / und wissen es hurtig</w:t>
        <w:br/>
        <w:t>einzuholen; ergreiffen es bey den ors</w:t>
        <w:br/>
        <w:t>mein oder hintern füffen/ da es denn</w:t>
        <w:br/>
        <w:t>mach ihren Willen gang fille aichen</w:t>
        <w:br/>
        <w:t>muß. Es ist also nicht nöthig, daß sie</w:t>
        <w:br/>
        <w:t>ahnerachtet rings um sie her wilde Raum</w:t>
        <w:br/>
        <w:t>Fleisch fressende Thiere angetroffen</w:t>
        <w:br/>
        <w:t>verden, des Nachts bey ihrem Bache</w:t>
        <w:br/>
        <w:t>vachen, weil sie gar bald den einbrechens</w:t>
        <w:br/>
        <w:t>Den Feind an dem Ausreifen des Rind</w:t>
        <w:br/>
        <w:t>Viehes vermercken und erkennen.</w:t>
        <w:br/>
        <w:br/>
        <w:t>Auch haben sie eine artige Manier</w:t>
        <w:br/>
        <w:t>jhre ganz jungen Lämmer nebst den</w:t>
        <w:br/>
        <w:t>Kälbern, welche sie nicht auffen mit her</w:t>
        <w:br/>
        <w:t>um stellen, bey Nacht, ingleichen vor</w:t>
        <w:br/>
        <w:t>Den Regen zu bewahren damit sie nicht</w:t>
        <w:br/>
        <w:t>Davon sterben mögen. Denn sie bauen</w:t>
        <w:br/>
        <w:t>n eben dieser Rundung der Aral ein</w:t>
        <w:br/>
        <w:t>Daus welches niemand bewohnet. In</w:t>
        <w:br/>
        <w:t>Demselben verbergen sie ihre junge Lám</w:t>
        <w:br/>
        <w:t>ner, damit sie der Regen nicht beschás</w:t>
        <w:br/>
        <w:t>ligen könne, oder aber damit sie unter</w:t>
        <w:br/>
        <w:t>der Heerde nicht todt gedrucket, auch</w:t>
        <w:br/>
        <w:t>wohl zertretten werden. Sie machen</w:t>
        <w:br/>
        <w:t>auch deßwegen etwas vor die There,</w:t>
        <w:br/>
        <w:t>daß sie nicht heraus springen und davon</w:t>
        <w:br/>
        <w:t>lauffen, oder zur Mutter sich verfügen</w:t>
        <w:br/>
        <w:t>möchten. Eben vor der Thür stehen</w:t>
        <w:br/>
        <w:t>auch etliche Pfähle in dem Grund ges</w:t>
        <w:br/>
        <w:t>schlagen woran sie die jungen Kálber mit</w:t>
        <w:br/>
        <w:t>ihren Stricken feste binden, damit auch</w:t>
        <w:br/>
        <w:t>dieselbige versichert seyn, und nicht auf</w:t>
        <w:br/>
        <w:t>sen bey ihren Muttern herum lauffen,</w:t>
        <w:br/>
        <w:t>dadurch aber gar bald und unvermerkt</w:t>
        <w:br/>
        <w:t>eine Beute der wilden Thiere werden</w:t>
        <w:br/>
        <w:t>können: und sehen also überall wie sie</w:t>
        <w:br/>
        <w:t>ihr Vieh in Sicherheit, und vor den</w:t>
        <w:br/>
        <w:t>Raub-Thieren befreyet erhalten mögen.</w:t>
        <w:br/>
        <w:br/>
        <w:t>Die übrigen Mittel, wordurch sie</w:t>
        <w:br/>
        <w:t>ihr Vich in Sicherheit und in einen</w:t>
        <w:br/>
        <w:t>Tromp beysammen erhalten mögen,</w:t>
        <w:br/>
        <w:t>müssen ihnen ihre Ochsen verschaffen,</w:t>
        <w:br/>
        <w:t>deren sie einige zu Trag Ochsen, andere</w:t>
        <w:br/>
        <w:t>aber zu Ackeley-oder Fecht Ochsen abe</w:t>
        <w:br/>
        <w:t>richten. Von beyden wird die Nach</w:t>
        <w:br/>
        <w:t>richt nicht unangenehm seyn, zumalen, da</w:t>
        <w:br/>
        <w:t xml:space="preserve">man ben wenig </w:t>
      </w:r>
      <w:r>
        <w:rPr>
          <w:b/>
          <w:color w:val="DD2B05"/>
          <w:u w:val="single"/>
        </w:rPr>
        <w:t>andernBölckern</w:t>
      </w:r>
      <w:r>
        <w:t xml:space="preserve"> selbige,</w:t>
        <w:br/>
        <w:t>und absonderlich die Letzten finden, oder</w:t>
        <w:br/>
        <w:t>antreffen wird: und kan ich wohl sagen,</w:t>
        <w:br/>
        <w:t>daß diese invention ganz keinen dummen</w:t>
        <w:br/>
        <w:t>Verstand bey ihnen anzeiget. ober</w:t>
        <w:br/>
        <w:t>Was die Ackeley oder Decor: Obs was</w:t>
        <w:br/>
        <w:t>sen anbelanget, so führen sie ihren Na Ba</w:t>
        <w:br/>
        <w:t>men von nichts als vom Krieg her, wo</w:t>
        <w:br/>
        <w:t>selbst man ficht, oder wie es die Hor- depu</w:t>
        <w:br/>
        <w:t xml:space="preserve">dentodten ausreden, </w:t>
      </w:r>
      <w:r>
        <w:rPr>
          <w:b/>
          <w:color w:val="DD2B05"/>
          <w:u w:val="single"/>
        </w:rPr>
        <w:t>backeleyer</w:t>
      </w:r>
      <w:r>
        <w:t>. Diese</w:t>
        <w:br/>
        <w:t>Thiere sind die größten, stårdsten und</w:t>
        <w:br/>
        <w:t>mutigsten Ochsen, unter einer ganzen</w:t>
        <w:br/>
        <w:t>Heerde und trifft man deren inges</w:t>
        <w:br/>
        <w:t>mein in einer jeden Aral oder Dorff 5biß</w:t>
        <w:br/>
        <w:t>6. auch nach Beschaffenheit der</w:t>
        <w:br/>
        <w:t>Menge Viehes, noch mehrere an; wel</w:t>
        <w:br/>
        <w:t>che alle von alten Hottentotten, die das</w:t>
        <w:br/>
        <w:t>mit so wohl im Auslesen als unterrichten</w:t>
        <w:br/>
        <w:t>um zu springen wissen, erbohren, und</w:t>
        <w:br/>
        <w:t>nachmals darzu gebraucht werden, daß</w:t>
        <w:br/>
        <w:t>sie auf der Weide das andere Vieh mus</w:t>
        <w:br/>
        <w:t>sen beysammen halten: damit es sich</w:t>
        <w:br/>
        <w:t>nicht zu weit von der Heerde weg, oder</w:t>
        <w:br/>
        <w:t>auseinander begebe, und von wilden</w:t>
        <w:br/>
        <w:t>Thieren unvermutet angegriffen werde.</w:t>
        <w:br/>
        <w:br/>
        <w:t>Nebst dieser Function wird ihnen wer</w:t>
        <w:br/>
        <w:t>auch gelehret in ihren Kriegen, die sie zum</w:t>
        <w:br/>
        <w:t>unter einander führen, Dienste zu leis abge</w:t>
        <w:br/>
        <w:t>sten, und gegen die Feinde einzudringen;</w:t>
        <w:br/>
        <w:t>ihren Anführern den Weg zu bahnen;</w:t>
        <w:br/>
        <w:t>alles unter die Füsse zu tretten, und zu</w:t>
        <w:br/>
        <w:t>verjagen was ihnen entgegen stehet. Sie</w:t>
        <w:br/>
        <w:t>haben diese Weise unfehlbar von an</w:t>
        <w:br/>
        <w:t>dern Nationen ersehen, die sich der Ele</w:t>
        <w:br/>
        <w:t>lhanten bedienen: und weil sie dieselbe</w:t>
        <w:br/>
        <w:t>gen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2c.</w:t>
        <w:br/>
        <w:br/>
        <w:t>a nicht zahm machen können, sind sie</w:t>
        <w:br/>
        <w:t>volgen worden, diese Ochsen an dersel</w:t>
        <w:br/>
        <w:t>1 statt zu gebrauchen gestalten es</w:t>
        <w:br/>
        <w:t>m auch sehr wohl ausfället, und de</w:t>
        <w:br/>
        <w:t>afo den meisten Hauffen Ochsen mit</w:t>
        <w:br/>
        <w:t>Felde bringen, gar sehr vortheilig ist.</w:t>
        <w:br/>
        <w:t>Es ist allerdings im freyen Felde</w:t>
        <w:br/>
        <w:t>Fährlich, wenn ein Europæer zu einer</w:t>
        <w:br/>
        <w:t>werde Viehes kommet. Denn es laufs</w:t>
        <w:br/>
        <w:t>à diese Brackelen Ochsen vor der gans</w:t>
        <w:br/>
        <w:t>1 Heerde voraus, und gerade auf</w:t>
        <w:br/>
        <w:t>jenigen zu, der nach ihnen zukommet</w:t>
        <w:br/>
        <w:t>bin auch versichert, er wurde von</w:t>
        <w:br/>
        <w:t>en Noth leiden, wenn er sich nicht</w:t>
        <w:br/>
        <w:t>ders zu helffen, oder einen Hottentotem</w:t>
        <w:br/>
        <w:t>zu beruffen wiete; angesehen sie</w:t>
        <w:br/>
        <w:t>ats achten, was man ihnen von Stein</w:t>
        <w:br/>
        <w:t>, Schmollen, und andern auf dem</w:t>
        <w:br/>
        <w:t>Segen befindlichen Sachen entgegen</w:t>
        <w:br/>
        <w:t>offt, sondern immerfort gerades We</w:t>
        <w:br/>
        <w:t>3 auf den Ankommenden los lauffen</w:t>
        <w:br/>
        <w:t>bald aber dieser einen Hottentotten</w:t>
        <w:br/>
        <w:t>chrebet, und einer der es gehöret nur</w:t>
        <w:br/>
        <w:t>en Pfeiffer auf dem Finger thut, so</w:t>
        <w:br/>
        <w:t>iben sie alsobald stille stehen; schauen</w:t>
        <w:br/>
        <w:t>Fremdling steiff und unveränderlich</w:t>
        <w:br/>
        <w:t>, und versehen weiter feinen Fuß:</w:t>
        <w:br/>
        <w:t>gen ihm aber nach dem Hottentotten</w:t>
        <w:br/>
        <w:t>und ehren so denn wiederum nach ih</w:t>
        <w:br/>
        <w:t>Weide, und übrigen Heerdegen</w:t>
        <w:br/>
        <w:t>er aber keinen Hottentotten</w:t>
        <w:br/>
        <w:t>schreyen, so ist sein einiges Refugium,</w:t>
        <w:br/>
        <w:t>8 ihm noch übrig ist, zu seinem Ges</w:t>
        <w:br/>
        <w:t>hr, welches er los brennen, und sie</w:t>
        <w:br/>
        <w:t>mit schrecken, auch zurücke jagen muß:</w:t>
        <w:br/>
        <w:t>f dessen Knall die Hottentotten felbs</w:t>
        <w:br/>
        <w:t>n hervor gesprungen kommen, und ihr</w:t>
        <w:br/>
        <w:t>ich zurücke jagen. Führet er aber kein</w:t>
        <w:br/>
        <w:t>3 bey sich, und kan auch keinen in der</w:t>
        <w:br/>
        <w:t>ehe stehenden Baum oder hohe Kips</w:t>
        <w:br/>
        <w:t>geschwind erreichen, so ist er genugsam</w:t>
        <w:br/>
        <w:t>Angst, und muß nur gewarten,</w:t>
        <w:br/>
        <w:t>8 sie ihm thun werden. Ob aber</w:t>
        <w:br/>
        <w:t>ich ihre Grimmigkeit nicht alsobald</w:t>
        <w:br/>
        <w:t>Todt mit sich bringet; so hat er sich</w:t>
        <w:br/>
        <w:t>h zubefürchten, er möchte von ihren</w:t>
        <w:br/>
        <w:t>Ligen und scharffen Hörnern einen</w:t>
        <w:br/>
        <w:t>chen Stoß bekommen, der ihm viel</w:t>
        <w:br/>
        <w:t>gemach, auch endlich wohl gar den</w:t>
        <w:br/>
        <w:t>dt verursachet.</w:t>
        <w:br/>
        <w:br/>
        <w:t>Ich selbsten habe offtmals Noth von</w:t>
        <w:br/>
        <w:t>ten gehabt, und mich auf mein bey mir</w:t>
        <w:br/>
        <w:t>führtes geladenes Gewehr verlassen</w:t>
        <w:br/>
        <w:t>affen, wenn nicht gleich ein Horrente</w:t>
        <w:br/>
        <w:t>durch ermeldetes Finger Pfeiffen</w:t>
        <w:br/>
        <w:t>en Anlanff gehemmet, und mich aus</w:t>
        <w:br/>
        <w:t>Gefahr gebehet hat. Wobey ich</w:t>
        <w:br/>
        <w:t>in wohl gesehen, auch durch fragen</w:t>
        <w:br/>
        <w:t>Fahren, daß diese Ackeley Ochsen</w:t>
        <w:br/>
        <w:t>also abgerichtet werden, daß sie dem Wie fo</w:t>
        <w:br/>
        <w:t>Alten einen Jungen annoch unbelehrten</w:t>
        <w:br/>
        <w:t>zufügen, welcher dem Alten entweder richtet</w:t>
        <w:br/>
        <w:t>frcywillig, oder aber durch Schläge, benachfolget,</w:t>
        <w:br/>
        <w:t>und sich also zwingen lassen</w:t>
        <w:br/>
        <w:t>müsse, alles dem Alten nach zu thun, und</w:t>
        <w:br/>
        <w:t>ihm zu folgen. Bey Nacht aber binden</w:t>
        <w:br/>
        <w:t>sie auf obbesagte Weise allezeit einen Al</w:t>
        <w:br/>
        <w:t>ten und einen Jungen aneinander, und</w:t>
        <w:br/>
        <w:t>lassen sie also bensammen stehen.</w:t>
        <w:br/>
        <w:br/>
        <w:t>Ihre Trag Ochsen sind auch sehr was bi</w:t>
        <w:br/>
        <w:t>grosse, starcke und ansehnliche dice,</w:t>
        <w:br/>
        <w:t>Thiere, welche ebenfalls von alten und trag</w:t>
        <w:br/>
        <w:t>erfahrnen Hottentotten auserlesen, und enzu</w:t>
        <w:br/>
        <w:t>solchen Ochsen tüchtig erachtet wer</w:t>
        <w:br/>
        <w:t>den. Wenn sie annoch kaum ein Jahr Fig. 3oder</w:t>
        <w:br/>
        <w:t>zwey alt seyn, so fangen fie elbige, A.</w:t>
        <w:br/>
        <w:br/>
        <w:t>werffen sie zu Boden, und binden sie wie</w:t>
        <w:br/>
        <w:t>vorhin gedacht, ben allen Füssen an.</w:t>
        <w:br/>
        <w:t>Nachmals kommet einer mit einem Meß</w:t>
        <w:br/>
        <w:t>ser, und sticht ihm ein Loch durch das</w:t>
        <w:br/>
        <w:t>obere Maul, zwischen den zweyen Na</w:t>
        <w:br/>
        <w:t>sen-Löchern durch. In dasselbe stecken</w:t>
        <w:br/>
        <w:t>sie einen Ast ungefehr eines Daumens</w:t>
        <w:br/>
        <w:t>dick, und etwan anderthalben Schuh</w:t>
        <w:br/>
        <w:t>lang, der oben einen Wieder Hacken</w:t>
        <w:br/>
        <w:t>hat, also, daß er nicht heraus fallen</w:t>
        <w:br/>
        <w:t>fan.</w:t>
        <w:br/>
        <w:br/>
        <w:t>Wenn dieses Hols in dem gebachten wie fo</w:t>
        <w:br/>
        <w:t>Schnitt stecket, können sie selbige gar cag</w:t>
        <w:br/>
        <w:t>bald bezwingen und zu allen abrichten. werben</w:t>
        <w:br/>
        <w:t>Denn wenn sie nicht still stehen, oder Tab. X</w:t>
        <w:br/>
        <w:t>entlaufen wollen, stechen sie nur dieses fig. I. L</w:t>
        <w:br/>
        <w:t>in der Nasen hangende Loch in die Ers</w:t>
        <w:br/>
        <w:t>de, und lernen sie dadurch stille stehen,</w:t>
        <w:br/>
        <w:t>weil es ihnen, wenn sie unbändig seyn</w:t>
        <w:br/>
        <w:t>und anziehen wollen, in der Nasen wehe</w:t>
        <w:br/>
        <w:t>thut. Wenn fie ferner dieses Hoth in der</w:t>
        <w:br/>
        <w:t>Hand haben, und neben ihnen hergehen,</w:t>
        <w:br/>
        <w:t>müssen sie wiederum aus eben dieser Urs</w:t>
        <w:br/>
        <w:t>fache gedultig folgen. Wollen sie ih</w:t>
        <w:br/>
        <w:t>nen, nachdeme sie bereits in etwas ge</w:t>
        <w:br/>
        <w:t>zähmet, eine Laft aufpacken, müssen sie</w:t>
        <w:br/>
        <w:t>wieder, wenn entweder das Holz in</w:t>
        <w:br/>
        <w:t>der Erde stecket, oder aber in der Hand</w:t>
        <w:br/>
        <w:t>gehalten wird, stille stehen, und mit sich</w:t>
        <w:br/>
        <w:t>handeln lassen, wie es den Hottentotten</w:t>
        <w:br/>
        <w:t>wohlgefället.</w:t>
        <w:br/>
        <w:br/>
        <w:t>Dieses Aufpacken ist eigentlich das</w:t>
        <w:br/>
        <w:t>Absehen dieser Völcker, wozu sie diese</w:t>
        <w:br/>
        <w:t>Ochsen gebrauchen wollen, und warum</w:t>
        <w:br/>
        <w:t>sie Trag-Ochsen genennet werden. Denn was b</w:t>
        <w:br/>
        <w:t>wenn sie von einem Ort wegziehen, Oden</w:t>
        <w:br/>
        <w:t>und an einem andern sich niderlad magen</w:t>
        <w:br/>
        <w:t>sen wollen: so wird einem solchen Od</w:t>
        <w:br/>
        <w:t>sen, bas ganze Hottentotte ache Haus,</w:t>
        <w:br/>
        <w:t>nebst allem Hausrat, manches mahl</w:t>
        <w:br/>
        <w:t>auch, wenn sie francke oder alte Leute</w:t>
        <w:br/>
        <w:t>bey ihnen haben, die nicht gehen kön</w:t>
        <w:br/>
        <w:t>new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 2c.</w:t>
        <w:br/>
        <w:br/>
        <w:t>nen zwey derselben aufgepackt, die er hin</w:t>
        <w:br/>
        <w:t>tragen muß, wo man es hin haben will.</w:t>
        <w:br/>
        <w:t>Auf diejenigen so keine Häuser zu tragen</w:t>
        <w:br/>
        <w:t>haben, wird ein Lager in Form eines</w:t>
        <w:br/>
        <w:t>Trag-Stuhls, durch Hülffe daran ges</w:t>
        <w:br/>
        <w:t>undener Stecken, gemacht: damit alte</w:t>
        <w:br/>
        <w:t>und verlebte Leute, ingleichen Brande</w:t>
        <w:br/>
        <w:t>und Schwache, auf danenselbigen cöns</w:t>
        <w:br/>
        <w:t>nen fortgebracht werden.</w:t>
        <w:br/>
        <w:br/>
        <w:t>Sind sie auch willens an einen Ort zu</w:t>
        <w:br/>
        <w:t>reifen und etwas von Hobad, Brands</w:t>
        <w:br/>
        <w:t>Wein, Tobacko Pfeiffen küpfferen und</w:t>
        <w:br/>
      </w:r>
      <w:r>
        <w:rPr>
          <w:b/>
          <w:color w:val="DD2B05"/>
          <w:u w:val="single"/>
        </w:rPr>
        <w:t>glaffernen</w:t>
      </w:r>
      <w:r>
        <w:t xml:space="preserve"> Corallen oder Aderlein zu ers</w:t>
        <w:br/>
        <w:t>handeln, fo muß gleichfalls ein solcher</w:t>
        <w:br/>
        <w:t>Trag-Ochse mit, der das Erhandelte fúg</w:t>
        <w:br/>
        <w:t>lich und ohne ihre Beschwehrung könne</w:t>
        <w:br/>
        <w:t>nach Hause tragen. Summa, in allen</w:t>
        <w:br/>
        <w:t>Fallen da was zu tragen ist, da muß ein</w:t>
        <w:br/>
        <w:t>Trag Ochse eines Hottentotten Reises</w:t>
        <w:br/>
        <w:t>Gefährte und getreuer Behülffe seyn, der</w:t>
        <w:br/>
        <w:t>ihm die Last abnehme, und sie auf seinem</w:t>
        <w:br/>
        <w:t>Rücken wegschleppe. Woraus denn gar</w:t>
        <w:br/>
        <w:t>leichtlich abzunehmen, daß mehr Trags</w:t>
        <w:br/>
        <w:t>als Ackeley Ochsen an einem Orte</w:t>
        <w:br/>
        <w:t>und in einer Aral oder Heerde Viehe</w:t>
        <w:br/>
        <w:t>seyn müßen. Doch alles nach Proportion</w:t>
        <w:br/>
        <w:t>der Menge des Blockes und der Anzahl</w:t>
        <w:br/>
        <w:t>des Buches, so in einer Aral anzutreffen.</w:t>
        <w:br/>
        <w:br/>
        <w:t>Bißanhero habe also meinem Heren</w:t>
        <w:br/>
        <w:t>von der Warte, Pflegung und Einthei</w:t>
        <w:br/>
        <w:t>lung ihres Aiches, dasjenige erzehlet, was</w:t>
        <w:br/>
        <w:t>mich nöthig bauchte, und was man bey</w:t>
        <w:br/>
        <w:t>andern Nationen nicht überall findet.</w:t>
        <w:br/>
        <w:t>Jetzo wird noch was zu sagen seyn von</w:t>
        <w:br/>
        <w:t>ihrem erkrankten Viehe, und wie sie mit</w:t>
        <w:br/>
        <w:t>selbigen umgehen. Es ist aber merckwür</w:t>
        <w:br/>
        <w:t>big, daß in jeder Aral sich ein Mann fin</w:t>
        <w:br/>
        <w:t>det und wohnen muß, der Wissenschafft</w:t>
        <w:br/>
        <w:t>von den Kranckheiten des Viehes haben</w:t>
        <w:br/>
        <w:t>muß, damit alsobald, wenn etwas arand</w:t>
        <w:br/>
        <w:t>wird, jemand bey der Hand ist, der dem</w:t>
        <w:br/>
        <w:t>selbigen mit guten Rath an die Hand zu</w:t>
        <w:br/>
        <w:t>gehen, und durch seine Erfahrung selbig</w:t>
        <w:br/>
        <w:t>gen zu helffen weis.</w:t>
        <w:br/>
        <w:br/>
        <w:t>Gleichwie sie aber in allen ihren Sas</w:t>
        <w:br/>
        <w:t>chen geheim seyn, und die Europæer nicht</w:t>
        <w:br/>
        <w:t>gerne viel eiffen lassen: also find sie auch</w:t>
        <w:br/>
        <w:t>absonderlich hierinnen sehr behutsam, daß</w:t>
        <w:br/>
        <w:t>fie nicht leicht an den Tag geben, was und</w:t>
        <w:br/>
        <w:t>welche Kranckheiten ihrem Bich zustossen:</w:t>
        <w:br/>
        <w:t>vornemlich, da sie wissen, daß der kuropæer</w:t>
        <w:br/>
        <w:t>Vieh, von dem ihrigen angewoñen,</w:t>
        <w:br/>
        <w:t>und erzeuget worden; daher auch ohne</w:t>
        <w:br/>
        <w:t>Zweiffel einerley Kranckheiten mit dem ih</w:t>
        <w:br/>
        <w:t>rigen unterworffen ist, weil es in einem</w:t>
        <w:br/>
        <w:t>Lande wohnet, und einerley Futter genies</w:t>
        <w:br/>
        <w:t>set. Es ist mir deßwegen unmöglich gebal</w:t>
        <w:br/>
        <w:t>hiervon etwas gewisses einzuziehen Da x</w:t>
        <w:br/>
        <w:t>H</w:t>
        <w:br/>
        <w:t>und zu erforsche. Nur so viel hat mich die</w:t>
        <w:br/>
        <w:t>Erfahrung so wol bey den Europæern als</w:t>
        <w:br/>
        <w:t>Hottentotten gelehret, daß sie im Win</w:t>
        <w:br/>
        <w:t>ter durch den sarden Regen, bey Mangele</w:t>
        <w:br/>
        <w:t>eines bedeckten Stalles, gar viel Vich, for</w:t>
        <w:br/>
        <w:t xml:space="preserve">wol an Rindern als Schafen </w:t>
      </w:r>
      <w:r>
        <w:rPr>
          <w:b/>
          <w:color w:val="DD2B05"/>
          <w:u w:val="single"/>
        </w:rPr>
        <w:t>verliehrenMan</w:t>
      </w:r>
      <w:r>
        <w:br/>
        <w:t>weiß sonsten hiesiger Orten</w:t>
        <w:br/>
        <w:t>nichts von einem solchen generalen und</w:t>
        <w:br/>
        <w:t>durchgehenden Sterben der Schafe,</w:t>
        <w:br/>
        <w:t>wie in Europa; auch ist man nicht bee</w:t>
        <w:br/>
        <w:t xml:space="preserve">forget, daß eine </w:t>
      </w:r>
      <w:r>
        <w:rPr>
          <w:b/>
          <w:color w:val="DD2B05"/>
          <w:u w:val="single"/>
        </w:rPr>
        <w:t>Heerdederfelben</w:t>
      </w:r>
      <w:r>
        <w:t xml:space="preserve"> leichtlich b</w:t>
        <w:br/>
        <w:t>ráudig werden, oder die Husten bekam</w:t>
        <w:br/>
        <w:t>men, oder auch faul, wie die Europæer kl</w:t>
        <w:br/>
        <w:t>reden, oder sonsten ungesund werden</w:t>
        <w:br/>
        <w:t>möchte. Von allen diesen Ungelegens</w:t>
        <w:br/>
        <w:t>heiten ist man allhier ganz sicher, hat</w:t>
        <w:br/>
        <w:t>sich nichts zu befürchten, und deswegen</w:t>
        <w:br/>
        <w:t>zu bekümmern. Meines Erachtens trägt</w:t>
        <w:br/>
        <w:t>viel darzu bey die gesunde Weyde und</w:t>
        <w:br/>
        <w:t>temperirte Lufft: als wordurch auch die</w:t>
        <w:br/>
        <w:t>Schaffe keines Salt leckens das ganze</w:t>
        <w:br/>
        <w:t>Jahr nöthig haben, ohne welches sie in</w:t>
        <w:br/>
        <w:t>Europa nicht wohl dauren, oder aufhal</w:t>
        <w:br/>
        <w:t>ten können.</w:t>
        <w:br/>
        <w:br/>
        <w:t>Wenn fie aber gleichwohl drances</w:t>
        <w:br/>
        <w:t>Vich unter ihre Heberden bekommen, so tre</w:t>
        <w:br/>
        <w:t>bedienen sie sich der Mitteln, welche ih ret</w:t>
        <w:br/>
        <w:t>nen von dem erst erwehnten Vieh- Arzt</w:t>
        <w:br/>
        <w:t>vorgeschlagen werden. Diese sind auf e</w:t>
        <w:br/>
        <w:t>berlich das gewöhnliche Aderlassen, wel</w:t>
        <w:br/>
        <w:t>ches sie mit einem spießigen Effer, oder</w:t>
        <w:br/>
        <w:t>aber mit einem scharff gemachten und auf</w:t>
        <w:br/>
        <w:t>den Steinen abgeschliffenen Bein eines</w:t>
        <w:br/>
        <w:t>Vogels, oder andern Thiers verrichten.</w:t>
        <w:br/>
        <w:br/>
        <w:t>Innerlich bedienen sie sich des wilden</w:t>
        <w:br/>
        <w:t>Knoblauchs, den sie entweder zerstossen,</w:t>
        <w:br/>
        <w:t>oder ganz ihnen eingeben. Oder sie mas</w:t>
        <w:br/>
        <w:t>chen einen gefochten Tranck darvon,</w:t>
        <w:br/>
        <w:t>und flossen ihnen denselben ein.</w:t>
        <w:br/>
        <w:t>Es ist mir auch bekandt, daß sie ein n</w:t>
        <w:br/>
        <w:t>gewisses Stein-Hart, dessen schon vore r</w:t>
        <w:br/>
        <w:t>mals gedacht worden, haben, welches sic</w:t>
        <w:br/>
        <w:t>dem Bich eingeben wenn es nicht stallen</w:t>
        <w:br/>
        <w:t>fan. Ob es aber vielleicht dasjenige</w:t>
        <w:br/>
        <w:t>fey, essen der Herz P. Tachart in feiner</w:t>
        <w:br/>
        <w:t>Samischen Reise Besch. pag. 110. erweh</w:t>
        <w:br/>
        <w:t>net, und davon erzehlet, das es auch eine</w:t>
        <w:br/>
        <w:t>wunderbarliche Tugend beize, dent</w:t>
        <w:br/>
        <w:t>Frauen zur Niederkunfft, und den Kez</w:t>
        <w:br/>
        <w:t>hen, Schafen und Ziegen zum Werffen</w:t>
        <w:br/>
        <w:t>zu verhelffen? fan ich so eigentlich nicht</w:t>
        <w:br/>
        <w:t>wissen: wenigstens habe niemaln das</w:t>
        <w:br/>
        <w:t>von etwas gehöret, weiß auch nicht, was</w:t>
        <w:br/>
        <w:t>sie sonsten in andern dergleichen Kranck</w:t>
        <w:br/>
        <w:t>heiten des Viehes gebrauchen. thu</w:t>
        <w:br/>
        <w:t>Chläget die angewendete Mühe</w:t>
        <w:br/>
        <w:t>und Artzney bey diesen Thieren an, so ist ein</w:t>
        <w:br/>
        <w:t>eine griffe Freude darüber, ob sie gleich tra</w:t>
        <w:br/>
        <w:t>fon Bi</w:t>
        <w:br/>
        <w:t>fau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XI. Briefπ.</w:t>
        <w:br/>
        <w:t>offten feine andere Ceremonien haben</w:t>
        <w:br/>
        <w:t>gebrauchen. Fehlet es aber und kommt</w:t>
        <w:br/>
        <w:t>as erkrankte Vich zum sterben: so ist</w:t>
        <w:br/>
        <w:t>dennoch der Schaden nicht allzu groß zu</w:t>
        <w:br/>
        <w:t>achten, weil sie das Fleisch derselben nicht</w:t>
        <w:br/>
        <w:t>beywerffen, noch den Hunden zu ver</w:t>
        <w:br/>
        <w:t xml:space="preserve">ehren vorlegen: sondern sie </w:t>
      </w:r>
      <w:r>
        <w:rPr>
          <w:b/>
          <w:color w:val="DD2B05"/>
          <w:u w:val="single"/>
        </w:rPr>
        <w:t>deiectmen</w:t>
      </w:r>
      <w:r>
        <w:br/>
        <w:t>ich selbsten damit, und essen es als ein</w:t>
        <w:br/>
        <w:t>Wildpret auf: jedoch so, daß nicht als</w:t>
        <w:br/>
        <w:t>in der Eigenthums Herz/sondern auch</w:t>
        <w:br/>
        <w:t>ie andere so in der Aral wohnen, ihre</w:t>
        <w:br/>
        <w:t>option dabey finden; welche Manier</w:t>
        <w:br/>
        <w:t>ich einige von den Europæern, absenders</w:t>
        <w:br/>
        <w:t xml:space="preserve">ch der Hers </w:t>
      </w:r>
      <w:r>
        <w:rPr>
          <w:b/>
          <w:color w:val="DD2B05"/>
          <w:u w:val="single"/>
        </w:rPr>
        <w:t>GouverneurSimon</w:t>
      </w:r>
      <w:r>
        <w:t xml:space="preserve"> van der</w:t>
        <w:br/>
        <w:t>cel, in Gebrauch gehabt hat, daß er</w:t>
        <w:br/>
        <w:t>ine Sclaven und Clarinen mit ders</w:t>
        <w:br/>
        <w:t>leichen Zucker-Bißlein tractiret hat, ob es</w:t>
        <w:br/>
        <w:t>in gleich wenig Vortheil zu wege ges</w:t>
        <w:br/>
        <w:t>racht.</w:t>
        <w:br/>
        <w:br/>
        <w:t>Wenn ferners wilde Thiere, als Lden,</w:t>
        <w:br/>
        <w:t>Tyger, Leoparden, Luchse, Holffe</w:t>
        <w:br/>
        <w:t>der wilde Hunde unter ihr Vieh kom</w:t>
        <w:br/>
        <w:t>en und Schaden verursachen, so ist</w:t>
        <w:br/>
        <w:t>traurigkeit genug da: und gleichwohl</w:t>
        <w:br/>
        <w:t>Onnen sie sich nicht anders helffen, auch</w:t>
        <w:br/>
        <w:t>feiner andern Satisfaction kommen,</w:t>
        <w:br/>
        <w:t>s daß sie die rund umher gelegene Cran</w:t>
        <w:br/>
        <w:t>oder Dörfer warnen lassen, wie die</w:t>
        <w:br/>
        <w:t>Raub Thiere in der Achbarschafft seyn,</w:t>
        <w:br/>
        <w:t>nd ihnen bereits so viel Schaden verus</w:t>
        <w:br/>
        <w:t>chet haben. Weil nun diese derglei</w:t>
        <w:br/>
      </w:r>
      <w:r>
        <w:rPr>
          <w:b/>
          <w:color w:val="DD2B05"/>
          <w:u w:val="single"/>
        </w:rPr>
        <w:t>enlinglück</w:t>
      </w:r>
      <w:r>
        <w:t xml:space="preserve"> ebenfalls befürchten müssen:</w:t>
        <w:br/>
        <w:t>spielen sie lieber das Prævenire; die</w:t>
        <w:br/>
        <w:t>n, nebst den bereits zu Schaden-gekom</w:t>
        <w:br/>
        <w:t>enen aus: und befaßen die ganze Ge</w:t>
        <w:br/>
        <w:t>end, darmit sie die Raub Bienen,</w:t>
        <w:br/>
        <w:t>enn sie sich noch nicht aus dem Stau</w:t>
        <w:br/>
        <w:t>gemachet haben, ins Garn bekam</w:t>
        <w:br/>
        <w:t>en, und sich durch ihren Todt ráchnen</w:t>
        <w:br/>
        <w:t>den.</w:t>
        <w:br/>
        <w:br/>
        <w:t>Solche Straffungen geschehen nun</w:t>
        <w:br/>
        <w:t>r offt, so bald sie nur mercken, daß sich</w:t>
        <w:br/>
        <w:t xml:space="preserve">was in ihrer Gegend erblicken </w:t>
      </w:r>
      <w:r>
        <w:rPr>
          <w:b/>
          <w:color w:val="DD2B05"/>
          <w:u w:val="single"/>
        </w:rPr>
        <w:t>lassetrlangen</w:t>
      </w:r>
      <w:r>
        <w:br/>
        <w:t>sie die gesuchte Beute, so ist</w:t>
        <w:br/>
        <w:t>in Todt grausam genug ihnen von</w:t>
        <w:br/>
        <w:t>rod zu helffen. Fehlen sie aber, und</w:t>
        <w:br/>
        <w:t>halten nichts, so geben sie sich doch das</w:t>
        <w:br/>
        <w:t>it zu frieden, daß sie ihre Gegend und</w:t>
        <w:br/>
        <w:t>enge Achbarschafft von solchen ge</w:t>
        <w:br/>
        <w:t>ehrlichen Feinden befreyet haben: doch</w:t>
        <w:br/>
        <w:t>wird ihnen das jenige, was sie antreffen,</w:t>
        <w:br/>
        <w:t>mag auch seyn, was es immer will,</w:t>
        <w:br/>
        <w:t>cht leichtlich entgehen, oder mit dem Les</w:t>
        <w:br/>
        <w:t>ni davon kommen.</w:t>
        <w:br/>
        <w:br/>
        <w:t>Man möchte mich aber fragen, was</w:t>
        <w:br/>
        <w:t>denn mit allen ihrem Vieh machen,</w:t>
        <w:br/>
        <w:t>fen jährlich eine griffe Menge anges</w:t>
        <w:br/>
        <w:t>helt und gewonnen wird; da biß nahe</w:t>
        <w:br/>
        <w:t>nicht ein Wort ist gehört worden,</w:t>
        <w:br/>
        <w:t>daß sie etwas schlachten? Heraufwerte</w:t>
        <w:br/>
        <w:t>ich anhero gleich antworten, und dabey</w:t>
        <w:br/>
        <w:t>dasjenige hinzufügen, was oben noch ist</w:t>
        <w:br/>
        <w:t>versprochen worden, weil es eben aus dies</w:t>
        <w:br/>
        <w:t>sem Grunde herkommet und entsprin</w:t>
        <w:br/>
        <w:t>get. Denn wenn nicht etwas sonderl</w:t>
        <w:br/>
        <w:t>ches sich zutråget, und es die höchste</w:t>
        <w:br/>
        <w:t>Noth vermög ihrer Gebräuche erfordert,</w:t>
        <w:br/>
        <w:t>die vormals schon sind erzehlet wors</w:t>
        <w:br/>
        <w:t>den: so schlachten sie freylich gar nichts,</w:t>
        <w:br/>
        <w:t>sondern behalten alles Angesonnene zur</w:t>
        <w:br/>
        <w:t>andern Gelegenheit. les</w:t>
        <w:br/>
        <w:t>Daß sie aber bey ihren Hochzeiten, Bra</w:t>
        <w:br/>
        <w:t>Trauungen, Kinder-Geburten, Anders, en</w:t>
        <w:br/>
        <w:t>machen, und bey allen solchen unumgångs fla</w:t>
        <w:br/>
        <w:t>lichen Notwendigkeiten schlachten buje</w:t>
        <w:br/>
        <w:t>sen: davon ist vormals bereits zulänglich</w:t>
        <w:br/>
        <w:t>che Nachricht gegeben werden. Daß</w:t>
        <w:br/>
        <w:t>fie aber auch bey Begräbnißen, Jagten</w:t>
        <w:br/>
        <w:t>und andern Umständen schlachten küss</w:t>
        <w:br/>
        <w:t>fen: solches wird inskünftige noch zur</w:t>
        <w:br/>
        <w:t>Genüge erwiesen werden. Alleine alles</w:t>
        <w:br/>
        <w:t>dieses Schlachten langet noch weit nicht</w:t>
        <w:br/>
        <w:t>hin, nur den vierten Theil des anemone</w:t>
        <w:br/>
        <w:t>nen Aiches gleich zu kommen, massen al</w:t>
        <w:br/>
        <w:t>le Jahr einige hundert mehr gezehlet were</w:t>
        <w:br/>
        <w:t>den, als vorhin gewesen sind.</w:t>
        <w:br/>
        <w:br/>
        <w:t>Wenn dannenhero ihre Heerde so groß</w:t>
        <w:br/>
        <w:t>wird, daß sie entweder selbsten nicht wissen</w:t>
        <w:br/>
        <w:t>wohin damit; oder wo sie Weide genug</w:t>
        <w:br/>
        <w:t>hernehmen sollen; oder auch, daß die Hire</w:t>
        <w:br/>
        <w:t>ten sich darüber beschweren müssen, wie</w:t>
        <w:br/>
        <w:t>sie selbige unmöglich bändigen können: so</w:t>
        <w:br/>
        <w:t>haben sie dreyerley Mittel sich desselben wert</w:t>
        <w:br/>
        <w:t xml:space="preserve">mit Nutzen und Vortheil, wie sie </w:t>
      </w:r>
      <w:r>
        <w:rPr>
          <w:b/>
          <w:color w:val="DD2B05"/>
          <w:u w:val="single"/>
        </w:rPr>
        <w:t>davoreinige</w:t>
      </w:r>
      <w:r>
        <w:br/>
        <w:t>halten, zu entschlagen, und sich noch das luft</w:t>
        <w:br/>
        <w:t>bey gute Freunde zu machen. Wenn nem Comp</w:t>
        <w:br/>
        <w:t>lich die Illuftr Coctae iiiten um</w:t>
        <w:br/>
        <w:t>Ochsen, in ihre Wagen zu spannen ges</w:t>
        <w:br/>
        <w:t>müssiget ist: so schicket fic einige ihrer Dies</w:t>
        <w:br/>
        <w:t>ner an die nächste Dentodten und vers</w:t>
        <w:br/>
        <w:t>folgens immer weiter; läffet sie gegen Bes</w:t>
        <w:br/>
        <w:t>zahlung einhandeln, und treibet fie nach</w:t>
        <w:br/>
        <w:t>Haus. Sie geben dahero alsdenn nicht</w:t>
        <w:br/>
        <w:t>allein Ochsen, sondern auch Himmel wil</w:t>
        <w:br/>
        <w:t>ligen, und bedienen sich also dieser Geles</w:t>
        <w:br/>
        <w:t>genheit vornemlich, weil sie alsdenn nicht</w:t>
        <w:br/>
        <w:t>nur allen guten Willen zu gewarten has</w:t>
        <w:br/>
        <w:t>ben, sondern noch dazu gegen ihre Feinde.</w:t>
        <w:br/>
        <w:br/>
        <w:t>beschützet werden.</w:t>
        <w:br/>
        <w:t>Wenn es an dieser Gelegenheit man</w:t>
        <w:br/>
        <w:t>gelt und die luftr Compagnie nichts</w:t>
        <w:br/>
        <w:t>benötiget ist: so lauffen sie wohl selbsten Berg</w:t>
        <w:br/>
        <w:t>zu dem regierenden perin Gouverneur, den e</w:t>
        <w:br/>
        <w:t>und offerieren ihm einige Ochsen und n. G</w:t>
        <w:br/>
        <w:t>Hammel zum Geschencke; massen fie vera</w:t>
        <w:br/>
        <w:t>wohl wissen, daß ihnen dieser eben so gu</w:t>
        <w:br/>
        <w:t>te Bezahlung davor giebet, als ob sie</w:t>
        <w:br/>
        <w:t>die Illuftr Compagnie selbsten damit</w:t>
        <w:br/>
        <w:t>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474</w:t>
        <w:br/>
        <w:t>Zweyter Theil. 81. Brief. rc.</w:t>
        <w:br/>
        <w:t>bechencket hätten, allermassen der Fette</w:t>
        <w:br/>
        <w:t>zu meiner Zeit der Herr Louis von Alleen</w:t>
        <w:br/>
        <w:t>burg, solche doch hernach zum Nutzen</w:t>
        <w:br/>
        <w:t>der gedachten glorieuse Compagnie</w:t>
        <w:br/>
        <w:t>wieder angebendet, und hin gegeben.</w:t>
        <w:br/>
        <w:br/>
        <w:t>Will auch dennoch etwas aberschier-</w:t>
        <w:br/>
        <w:t>sen, so riethen sie ihren Vorrath den</w:t>
        <w:br/>
        <w:t>Europæern selbsten an, und weil es in</w:t>
        <w:br/>
        <w:t>geheim geschehen muß lassen sie sich auch</w:t>
        <w:br/>
        <w:t>wohl verbluten, sie wollen wohl machen.</w:t>
        <w:br/>
        <w:t>daß sie in der Stille unter ihr Vieh kom-</w:t>
        <w:br/>
        <w:t>men, und niemand nichts davon gewahr</w:t>
        <w:br/>
        <w:t>werde. Doch trauen die Europæer die-</w:t>
        <w:br/>
        <w:t>sem Land-Frieden gar wunder selten, vor-</w:t>
        <w:br/>
        <w:t>nemlich, wenn eine grosse Anzahl dersel-</w:t>
        <w:br/>
        <w:t>ben seyn möchte, und weisen sie gar offt</w:t>
        <w:br/>
        <w:t>mit deren Worten ab, Jst es aber, daß</w:t>
        <w:br/>
        <w:t>sie denken eine kleine Zahl könne wohl</w:t>
        <w:br/>
        <w:t>durchschieben, und verschwiegen bleiben:</w:t>
        <w:br/>
        <w:t>so nehmen sie endlich dieselbe an, und be-</w:t>
        <w:br/>
        <w:t>zahlen ihre Schuldigkeit davor.</w:t>
        <w:br/>
        <w:br/>
        <w:t>Weil auch genug arme Hottentoten</w:t>
        <w:br/>
        <w:t>unter ihnen sind die nichts haben, ausser</w:t>
        <w:br/>
        <w:t>ses ihr letztes Schlapff-Loch, wo sie den</w:t>
        <w:br/>
        <w:t>was sie sich mit dienen erwerben so ist die</w:t>
        <w:br/>
        <w:t>Vberfluß können anbringen. Jch habe</w:t>
        <w:br/>
        <w:t>deßwegen oben gesagt, daß ein solcher ar-</w:t>
        <w:br/>
        <w:t>mer Hüttentür, wenn er bey einem Fu-</w:t>
        <w:br/>
        <w:t>eropäer dienet, und sparsam ist, mit sei-</w:t>
        <w:br/>
        <w:t>nem zusammen gesparten Tobac sich</w:t>
        <w:br/>
        <w:t>guten Nutzen schaffen, und gar leicht</w:t>
        <w:br/>
        <w:br/>
        <w:t>Bich davor erhandeln könne, hat er</w:t>
        <w:br/>
        <w:t>sich über dieses einig Geld erworben</w:t>
        <w:br/>
        <w:t>und verdienet, das er so wohl an Tobac</w:t>
        <w:br/>
        <w:t>als kupferne Corallen wenden kan, so</w:t>
        <w:br/>
        <w:t>ist ihm nur desto leichter geholffen, und</w:t>
        <w:br/>
        <w:t>bekommet er als denn so viel Vieh da-</w:t>
        <w:br/>
        <w:t>vor, als er mer selber wünschet und ver-</w:t>
        <w:br/>
        <w:t>langet. Auf solche Weise also, machen</w:t>
        <w:br/>
        <w:t>die reichen Hottentoten bald wieder</w:t>
        <w:br/>
        <w:t>klein, und haben bey einem kleinen Un-</w:t>
        <w:br/>
        <w:t>glück von wilden Thieren oder andern</w:t>
        <w:br/>
        <w:t>fiebrigen Zufällen genug zuthun, wieder</w:t>
        <w:br/>
        <w:t>so viel an zu gewinnen, als sie gehabt ha-</w:t>
        <w:br/>
        <w:t>ben, doch geben sie nicht leicht den Vor-</w:t>
        <w:br/>
        <w:t>theil aus den Händen, welcher darinnen</w:t>
        <w:br/>
        <w:t>bestehet, daß sie keine Ruhe und Mutter-</w:t>
        <w:br/>
        <w:t>Schaft weggeben durch welche sie end-</w:t>
        <w:br/>
        <w:t>lich sich wieder weiter fort, und in die hö-</w:t>
        <w:br/>
        <w:t>he helffen können.</w:t>
        <w:br/>
        <w:br/>
        <w:t>Aber auch genug hiervon. Jch habe</w:t>
        <w:br/>
        <w:t>sattsam, wie ch beduncken, gezeiget, wie</w:t>
        <w:br/>
        <w:t>sie mit ihrem Vieh umgehen, und was</w:t>
        <w:br/>
        <w:t>dabey zu beobachten ist. Hoffentlich</w:t>
        <w:br/>
        <w:t>wird Jhm mein Herr auch dieses ange-</w:t>
        <w:br/>
        <w:t>nehm seyn, weil Er daraus den Unter-</w:t>
        <w:br/>
        <w:t>scheid zwischen der Furopæer und Hor-</w:t>
        <w:br/>
        <w:t>dentodten Vieh-Zucht wird erlernet ha-</w:t>
        <w:br/>
        <w:t>ben Weil das übrige, was hieher noch</w:t>
        <w:br/>
        <w:t>möchte gezogen werden, allbereit vor-</w:t>
        <w:br/>
        <w:t>mals berichtet worden so schließe ich und</w:t>
        <w:br/>
        <w:t>verbleibe indessen beständig.</w:t>
        <w:br/>
        <w:t>Mein Herr te.</w:t>
        <w:br/>
        <w:br/>
        <w:t>Der All. Brieff.</w:t>
        <w:br/>
        <w:t>Von der Hottentoten Kleidern / und wie sie gemacht wer-</w:t>
        <w:br/>
        <w:t>den. Jngleichen von ihrem Zierrath oder Schmuck und</w:t>
        <w:br/>
        <w:t>worinnen derselbe bestehe.</w:t>
        <w:br/>
        <w:t>Mein Herr.</w:t>
        <w:br/>
        <w:br/>
        <w:t>Bich Jhm gleich biß an-</w:t>
        <w:br/>
        <w:t>hero sehr viel von den Hor-</w:t>
        <w:br/>
        <w:t>dentodten vorgetragen</w:t>
        <w:br/>
        <w:t>und von einer und der an-</w:t>
        <w:br/>
        <w:t>dern Marerie Nachricht</w:t>
        <w:br/>
        <w:t>ertheilet, so wird Er selbige doch allezeit</w:t>
        <w:br/>
        <w:t>nackend erblicket, und ungekleidet erse-</w:t>
        <w:br/>
        <w:t>hen haben, wordurch Er vielleicht gar</w:t>
        <w:br/>
        <w:t>auf die Gedancken kommen möchte.</w:t>
        <w:br/>
        <w:t>hätten diese in vielen Stücken wilde Men-</w:t>
        <w:br/>
        <w:t>schen gar nichts, oder wolten wenigstens</w:t>
        <w:br/>
        <w:t>nichts gebrauchen, womit sie ihre Blase</w:t>
        <w:br/>
        <w:t>bedeckten, sondern lieffe die gantze Zeit</w:t>
        <w:br/>
        <w:t>ihres Lebens nackend, und scheueren</w:t>
        <w:br/>
        <w:t>sich weder unter einander selbsten,</w:t>
        <w:br/>
        <w:t>noch auch von Fremben und Bekandte.</w:t>
        <w:br/>
        <w:br/>
        <w:t>Alleine zu geschweigen, daß in allen</w:t>
        <w:br/>
        <w:t>meinen vorigen bereits ihrer Kleider</w:t>
        <w:br/>
        <w:t>Meldung geschehen, so sind doch Seis</w:t>
        <w:br/>
        <w:t>ne Gedancken so gar ungereimt nichten-</w:t>
        <w:br/>
        <w:t>gesehen dajenige, was sie statt recht-</w:t>
        <w:br/>
        <w:t>schaffender Kleider gebrauchen, kaum den</w:t>
        <w:br/>
        <w:t>Namen ber Kleider führet. Nicht nur</w:t>
        <w:br/>
        <w:t>darum, weil es von geringer Materie,</w:t>
        <w:br/>
        <w:t>und noch geringeren Werth hergen-</w:t>
        <w:br/>
        <w:t>men sondern wohl absonderlich deß-</w:t>
        <w:br/>
        <w:t>wegen, weil nicht der gantze Leib da-</w:t>
        <w:br/>
        <w:t>mit bedecket wird, sondern nur das</w:t>
        <w:br/>
        <w:t>allerwenigste, und da am meisten an-</w:t>
        <w:br/>
        <w:t>gelegen ist.</w:t>
        <w:br/>
        <w:t>Jch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Ich bin aneto entschlossen, Ihme</w:t>
        <w:br/>
        <w:t>hiervon Nachricht zu geben. "Theils weil</w:t>
        <w:br/>
        <w:t>die Nothwendigkeit zu erfordern echeis</w:t>
        <w:br/>
        <w:t>tet: theils auch, weil dadurch eine Vers</w:t>
        <w:br/>
        <w:t>derung der Materien vorkommet,</w:t>
        <w:br/>
        <w:t>welche niemaln unangenehm ist. Denn</w:t>
        <w:br/>
        <w:t>Alle Sachen, welche von diesen Heyden</w:t>
        <w:br/>
        <w:t>nussen gesaget werden, in einer solchen</w:t>
        <w:br/>
        <w:t>natürlichen Ordnung vorzustellen, wie</w:t>
        <w:br/>
        <w:t>ie auf einander folgen solten und mus</w:t>
        <w:br/>
        <w:t>ten, wäre ganz wohl und löblich ge</w:t>
        <w:br/>
        <w:t>han, weil eine aus der andern fliesset,</w:t>
        <w:br/>
        <w:t>der wenigstens sich darauf beziehet: al</w:t>
        <w:br/>
        <w:t>eine ich halte es werde Ihm diese Weise</w:t>
        <w:br/>
        <w:t>ben so lieb seyn, da alles unter einand</w:t>
        <w:br/>
        <w:t>er vorgestellet, und gleichsam eine bun</w:t>
        <w:br/>
        <w:t>e Seyhe gemachet wird: wenn nur je</w:t>
        <w:br/>
        <w:t>er Materie ihr Recht und Genügen ge</w:t>
        <w:br/>
        <w:t>schiehet, und nichts ausgelassen wird,</w:t>
        <w:br/>
        <w:t>bas zu derselben eigentlich gehöret, oder</w:t>
        <w:br/>
        <w:t>alle Umstände erkläret.</w:t>
        <w:br/>
        <w:br/>
        <w:t>Hierüber wird Er nun mein Herz</w:t>
        <w:br/>
        <w:t>offentlich biß anhero nicht klagen kon</w:t>
        <w:br/>
        <w:t>en; allermassen ich meinen eussersten</w:t>
        <w:br/>
        <w:t>Fleiß angewendet, Ihme alles gründlich</w:t>
        <w:br/>
        <w:t>or Augen zustellen. Dieweil ich auch</w:t>
        <w:br/>
        <w:t>nünfftige also zu verfahren gedencke,</w:t>
        <w:br/>
        <w:t>o wird sich alles desto besser rechtfertigen</w:t>
        <w:br/>
        <w:t>affen; sonderlich da in allen Brieffen</w:t>
        <w:br/>
        <w:t>ur die nächste und beste Materie ergriff</w:t>
        <w:br/>
        <w:t>en, welche mir eingefallen, wenn ich an</w:t>
        <w:br/>
        <w:t>hn habe schreiben können: woraus</w:t>
        <w:br/>
        <w:t>Er wohl wird ersehen haben, daß niemals</w:t>
        <w:br/>
        <w:t>en eine Gelegenheit habe fruchtlos wol</w:t>
        <w:br/>
        <w:t>en oder können vornen gehen lassen.</w:t>
        <w:br/>
        <w:br/>
        <w:t>Wenn ich aber von der Hottentoten</w:t>
        <w:br/>
        <w:t>Kleidung deutlich schreiben soll und</w:t>
        <w:br/>
        <w:t>will, so wird sich auch von ihren Ziers</w:t>
        <w:br/>
        <w:t>athen etwas beifügen lassen. Beydes</w:t>
        <w:br/>
        <w:t>ber wird nach meinem Urtheil am be</w:t>
        <w:br/>
        <w:t>ten geschehen können, wenn erst casjes</w:t>
        <w:br/>
        <w:t>ige voran gehet, worinnen sie alle</w:t>
        <w:br/>
        <w:t>amt, jung und alt, groß und klein, reich</w:t>
        <w:br/>
        <w:t>nd arm überein fommen; nachmals</w:t>
        <w:br/>
        <w:t>ber absonderlich gewiesen werde, was</w:t>
        <w:br/>
        <w:t>er Mann vor Kleider trage, und mit</w:t>
        <w:br/>
        <w:t>welchen Schmuck er sich ziere; endlich</w:t>
        <w:br/>
        <w:t>uch wie die Weibs-Personen gekleidet</w:t>
        <w:br/>
        <w:t>ehen, und auf was Weise sie sich schimus</w:t>
        <w:br/>
        <w:t>en. Denn hierdurch wird ein jeder</w:t>
        <w:br/>
        <w:t>ar leicht eine Frau von einem Mann,</w:t>
        <w:br/>
        <w:t>nd ein Mágdlein von einem Sohn un</w:t>
        <w:br/>
        <w:t>erscheinen können.</w:t>
        <w:br/>
        <w:br/>
        <w:t>Diefemnach sage ich, daß sie alle in</w:t>
        <w:br/>
        <w:t>em Schmieren mit Schaf oder andern</w:t>
        <w:br/>
        <w:t>jett übereinkommen; also, daß solches,</w:t>
        <w:br/>
        <w:t>bie vormals gezeiget worden, eines der</w:t>
        <w:br/>
        <w:t>esten Ehren-Zeichen, das einem eisges</w:t>
        <w:br/>
        <w:t>ohren Kinde allezeit angethan wird, so</w:t>
        <w:br/>
        <w:t xml:space="preserve">bald es das Licht dieser Welt </w:t>
      </w:r>
      <w:r>
        <w:rPr>
          <w:b/>
          <w:color w:val="DD2B05"/>
          <w:u w:val="single"/>
        </w:rPr>
        <w:t>beschauetWeil</w:t>
      </w:r>
      <w:r>
        <w:br/>
        <w:t>damit nachgehends allezeit angehet</w:t>
        <w:br/>
        <w:t>ten, niemaln aber der alte und in das</w:t>
        <w:br/>
        <w:t>Fett eingebackene Koth abgewaschen</w:t>
        <w:br/>
        <w:t>wird so ist leicht zu erachten, daß sich</w:t>
        <w:br/>
        <w:t>endlich mit der Zeit der Koth und Un</w:t>
        <w:br/>
        <w:t>flach so dick an ihre Haut anhencken und</w:t>
        <w:br/>
        <w:t>fleben bleiben müsse, daß er offt an der</w:t>
        <w:br/>
        <w:t>Dicke einen Messer Rücken übertrifft;</w:t>
        <w:br/>
        <w:t>zumal, da sie kein Glied des ganzen und</w:t>
        <w:br/>
        <w:t>menschlichen Leibes unbeschmiert lassen, der</w:t>
        <w:br/>
        <w:t>sondern Augen, Ohren, das ganze Ans bes</w:t>
        <w:br/>
        <w:t>gesicht und alle übrige Glieder, nebst den</w:t>
        <w:br/>
        <w:t>Haaren auf dem Haupt, mit dieser herili</w:t>
        <w:br/>
        <w:t>chen Salbe einbalsamieren. alle vor</w:t>
        <w:br/>
        <w:t>Erstgedachte Haare sehen der Schafs</w:t>
        <w:br/>
        <w:t>Wolle gar wenig ungleich, und werden hab</w:t>
        <w:br/>
        <w:t>darum auch Afters. Haare genennet,</w:t>
        <w:br/>
        <w:t>weil sie in diesem Stück mit andern</w:t>
        <w:br/>
        <w:t xml:space="preserve">schwarzen Nationen, als der </w:t>
      </w:r>
      <w:r>
        <w:rPr>
          <w:b/>
          <w:color w:val="DD2B05"/>
          <w:u w:val="single"/>
        </w:rPr>
        <w:t>MadagaIcarifchen</w:t>
      </w:r>
      <w:r>
        <w:t>,</w:t>
        <w:br/>
        <w:t>Icarischen, Guineischen, Capo-verdischen</w:t>
        <w:br/>
        <w:t>und andern überein kommen: und</w:t>
        <w:br/>
        <w:t>habe ich niemaln einen Hottentotten</w:t>
        <w:br/>
        <w:t>oder Hottentottin mit langen Haaren</w:t>
        <w:br/>
        <w:t>gesehen, der nicht von einem Europæi</w:t>
        <w:br/>
        <w:t>schen Vater hergestammelt hätte: aners</w:t>
        <w:br/>
        <w:t>achtet der Herz P. Tachart in feiner Sias</w:t>
        <w:br/>
        <w:t>mischen Reife pag. 109. eine unbenannte</w:t>
        <w:br/>
        <w:t>Nation aufführet, die, wie ich aus allent</w:t>
        <w:br/>
        <w:t>Neben-Umständen muthmassen, die Attaquas</w:t>
        <w:br/>
        <w:t>seyn, welche lange Haare haben</w:t>
        <w:br/>
        <w:t>foll, die sie auf die Achseln herab rollen</w:t>
        <w:br/>
        <w:t>lassen: worinnen er ganz gewiß durch</w:t>
        <w:br/>
        <w:t>denjenigen, der es ihm erzehlet hat, hin</w:t>
        <w:br/>
        <w:t>ter das Licht ist geführet worden; mas</w:t>
        <w:br/>
        <w:t>fen ich keinen einigen mit langen Haaren</w:t>
        <w:br/>
        <w:t>unter ihnen angetroffen.</w:t>
        <w:br/>
        <w:br/>
        <w:t>Diese wollechte Haare beschmieren S</w:t>
        <w:br/>
        <w:t>sie mit dem erwehnten Fett so dick, daß dick</w:t>
        <w:br/>
        <w:t>das ganze Haupt mit einer Rinde oder Fett.</w:t>
        <w:br/>
        <w:t>Grind überzogen zu seyn scheinet: daher</w:t>
        <w:br/>
        <w:t>ro sind sie auch so dicke in einander gebal</w:t>
        <w:br/>
        <w:t>cen, als Wolle, in welcher der Mist</w:t>
        <w:br/>
        <w:t>sich eingehendet, und Klumpen-weiß</w:t>
        <w:br/>
        <w:t>daran hanget; massen man von den</w:t>
        <w:br/>
        <w:t>Haaren gar nichts sehen oder erkennen</w:t>
        <w:br/>
        <w:t>fan. Sie nehmen zu dieser Salbung Bas</w:t>
        <w:br/>
        <w:t>nicht allezeit reines und lauteres Fett; vor</w:t>
        <w:br/>
        <w:t xml:space="preserve">sondern sie reiben ihre </w:t>
      </w:r>
      <w:r>
        <w:rPr>
          <w:b/>
          <w:color w:val="DD2B05"/>
          <w:u w:val="single"/>
        </w:rPr>
        <w:t>schmierichte</w:t>
      </w:r>
      <w:r>
        <w:t xml:space="preserve"> Hansen</w:t>
        <w:br/>
        <w:t>de an die Keffel oder Pfannen, imglei</w:t>
        <w:br/>
        <w:t>chen an eiserne Köpffe, und reiben den</w:t>
        <w:br/>
        <w:t>daran klebenden Ruß herab, mit welchen</w:t>
        <w:br/>
        <w:t>fie nachmals das Haar, samt dem Ge</w:t>
        <w:br/>
        <w:t>ficht und ganzen Leib übertünchen, und</w:t>
        <w:br/>
        <w:t>von demselben die schwarze Farbe über</w:t>
        <w:br/>
        <w:t>kommen, die sie von Natur nicht has</w:t>
        <w:br/>
        <w:t>ben: gleich vormals bereits ist angewiesen</w:t>
        <w:br/>
        <w:t>fen, und auch die Ursache dieses Schmids</w:t>
        <w:br/>
        <w:t>rens eröffnet worden.</w:t>
        <w:br/>
        <w:br/>
        <w:t>E$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XII, Brief. c.</w:t>
        <w:br/>
        <w:br/>
        <w:t>Es wäre zwar noch das eine und</w:t>
        <w:br/>
        <w:t>andere von diesem Schmieren zu cedens</w:t>
        <w:br/>
        <w:t>cken; alleine ich bezeche mich auf meine</w:t>
        <w:br/>
        <w:t>vorhergehende Brieffe, in welchen hin</w:t>
        <w:br/>
        <w:t>und wieder dieser stinkenden Unfláthigs</w:t>
        <w:br/>
        <w:t>Feit Meldung geschehen ist, und dahero</w:t>
        <w:br/>
        <w:t>nicht nöthig ein mehrers davon zu sagen,</w:t>
        <w:br/>
        <w:t xml:space="preserve">oder das bereits gesagte zu </w:t>
      </w:r>
      <w:r>
        <w:rPr>
          <w:b/>
          <w:color w:val="DD2B05"/>
          <w:u w:val="single"/>
        </w:rPr>
        <w:t>repeurenUnterdessen</w:t>
      </w:r>
      <w:r>
        <w:br/>
        <w:t>ist dieses gewiß, daß sie ihr</w:t>
        <w:br/>
        <w:t>Haupt absonderlich so starck beschmier</w:t>
        <w:br/>
        <w:t>ren, damit es gegen die Sonnen Hie</w:t>
        <w:br/>
        <w:t>desto besser moge gewaffnet seyn. Wie</w:t>
        <w:br/>
        <w:t>weit aber das übrige Beschmieren des</w:t>
        <w:br/>
        <w:t>ganzen Leibes, als eine Zierrath zu ach</w:t>
        <w:br/>
        <w:t>ten, davon wird nachgehends noch mit</w:t>
        <w:br/>
        <w:t>einem Wort Meldung geschehen muß</w:t>
        <w:br/>
        <w:t>sen.</w:t>
        <w:br/>
        <w:br/>
        <w:t>Bon diesem allgemeinen Stück, wor</w:t>
        <w:br/>
        <w:t>innen alle Hottentotemten und Hottentotem</w:t>
        <w:br/>
        <w:t>tinen einander gleich sind, und das ih</w:t>
        <w:br/>
        <w:t>nen an statt eines Hemdes dienet, gehe</w:t>
        <w:br/>
        <w:t>ich nun fort und beschreibe auch den</w:t>
        <w:br/>
        <w:t xml:space="preserve">Mann vom Haupt biß auf die </w:t>
      </w:r>
      <w:r>
        <w:rPr>
          <w:b/>
          <w:color w:val="DD2B05"/>
          <w:u w:val="single"/>
        </w:rPr>
        <w:t>FüsseNicht</w:t>
      </w:r>
      <w:r>
        <w:br/>
        <w:t>aber insgemein, wie er sich auf</w:t>
        <w:br/>
        <w:t>der Jagt, und im Kriege præfentiret,</w:t>
        <w:br/>
        <w:t>ondern nur wie er täglich ausgehet und</w:t>
        <w:br/>
        <w:t>gekleidet ist. Denn ob er gleich weder</w:t>
        <w:br/>
        <w:t>n dem Kriege noch auf der Jagt etwas</w:t>
        <w:br/>
        <w:t>anders an hat, als just soll gesaget wers</w:t>
        <w:br/>
        <w:t>Den: so hat er doch noch einige andere</w:t>
        <w:br/>
        <w:t>Dinge ben und an sich, die er alle Tage</w:t>
        <w:br/>
        <w:t>nicht führet. Es wird deßwegen alss</w:t>
        <w:br/>
        <w:t>penn nicht unfüglich seyn, wenn man</w:t>
        <w:br/>
        <w:t>hn in seiner rechten Gestalt abbildet,</w:t>
        <w:br/>
        <w:t>Das anhero wohl unterwegs bleiben, und</w:t>
        <w:br/>
        <w:t>im Confufio zu meiden, rerspahret wers</w:t>
        <w:br/>
        <w:t>Den fan.</w:t>
        <w:br/>
        <w:br/>
        <w:t>Die Männer nun und alles was</w:t>
        <w:br/>
        <w:t>nánnlich ist, gehen insgemein mit bloß</w:t>
        <w:br/>
        <w:t>eo Kapffen den ganzen Tag in der Sons</w:t>
        <w:br/>
        <w:t>ie herum, und haben nicht zu befürchte</w:t>
        <w:br/>
        <w:t>en, daß ihnen die Strahlen derselbigen</w:t>
        <w:br/>
        <w:t>urch das dick beschmierte Haar dringen</w:t>
        <w:br/>
        <w:t>verden. Im Winter aber, oder in der</w:t>
        <w:br/>
        <w:t>o genannten Regen Zeit, da der Res</w:t>
        <w:br/>
        <w:t>sen offtermals ziemlich lang anhalt, und</w:t>
        <w:br/>
        <w:t>ie Lufft, vornemlich vor einen nackens</w:t>
        <w:br/>
        <w:t>henden Hottentotten, etwas kälter ist:</w:t>
        <w:br/>
        <w:t>ragen sie auf demselben, und bedecken</w:t>
        <w:br/>
        <w:t>hn mit einer von bereiteten Lämmer Kas</w:t>
        <w:br/>
        <w:t>en oder andern Fell gemachten Mus</w:t>
        <w:br/>
        <w:t>en; welche mit zweyen Riemen verses</w:t>
        <w:br/>
        <w:t>en ist, da einer nemlich um das Haupt</w:t>
        <w:br/>
        <w:t>ehet, der andere aber unter dem Kine</w:t>
        <w:br/>
        <w:t>st gemachet, und damit kan gebunden</w:t>
        <w:br/>
        <w:t>werden.</w:t>
        <w:br/>
        <w:br/>
        <w:t>Diese Müße siehet einer Europæihen</w:t>
        <w:br/>
        <w:t>Wetter Müße nicht allzu uns</w:t>
        <w:br/>
        <w:t>leich, welche mit beyden daran hangen</w:t>
        <w:br/>
        <w:t>den Hopffen unter dem Kien fan feft ges</w:t>
        <w:br/>
        <w:t>machet werden: nur daß sie auswendig</w:t>
        <w:br/>
        <w:t>nicht rauch und über dieses mit Fett</w:t>
        <w:br/>
        <w:t>ganz dichte beschmieret ist. Es cedens</w:t>
        <w:br/>
        <w:t>det solcher auch offt erwehnter Hers</w:t>
        <w:br/>
        <w:t>Breving, in feiner curieusen Nachricht</w:t>
        <w:br/>
        <w:t>und Beschreibung der Hottentotten p.</w:t>
        <w:br/>
        <w:br/>
        <w:t>3. wenn er saget: Männer und Anas</w:t>
        <w:br/>
        <w:t>ben geben meist mit bloem apre:</w:t>
        <w:br/>
        <w:t>etliche wenige babe ich gesehen/die</w:t>
        <w:br/>
        <w:t>lederne Augen tragen/so aber nicht</w:t>
        <w:br/>
        <w:t>wie der Weiber ihre oben spitzig zus</w:t>
        <w:br/>
        <w:t>sammen geben.</w:t>
        <w:br/>
        <w:t>Es würde hier nicht unfüglich seyn</w:t>
        <w:br/>
        <w:t>wenn die Manier und Weise, welche sie</w:t>
        <w:br/>
        <w:t>in Bereitung dieser Felle halten, etwas</w:t>
        <w:br/>
        <w:t>weitleufftiger ausführet, und dabey er</w:t>
        <w:br/>
        <w:t>wiese, daß P. Tachart in feiner Isami- P.</w:t>
        <w:br/>
        <w:br/>
        <w:t>schen Reife pag. 97. ganz unrecht daran</w:t>
        <w:br/>
        <w:t>sey, wenn er vorgebet: sie bereiteten</w:t>
        <w:br/>
        <w:t>diese Felle mit Fett und Kuh-Mist; als</w:t>
        <w:br/>
        <w:t>dermassen sie denn nicht alleine Schafs</w:t>
        <w:br/>
        <w:t>sondern auch allerhand, als Tyger, Tages</w:t>
        <w:br/>
        <w:t>Busch-Kamen-Felle 2c. künstlich zu bes</w:t>
        <w:br/>
        <w:t>reiten wissen: alleine weil es zu viel Um</w:t>
        <w:br/>
        <w:t>stände erfodert; ich auch willens bin in</w:t>
        <w:br/>
        <w:t>einem besondern Briefe zu zeigen, welche</w:t>
        <w:br/>
        <w:t>Handwercke die Hottentotten unwiß</w:t>
        <w:br/>
        <w:t>send wissen, und würcklich treiben: fo</w:t>
        <w:br/>
        <w:t>wird nicht nöthig seyn, hier viel Worte</w:t>
        <w:br/>
        <w:t>weiter davon zu machen. Dieses sage</w:t>
        <w:br/>
        <w:t>nur noch, daß wenn inskünftige von</w:t>
        <w:br/>
        <w:t>bereiteten Fellen gesprochen wird, und</w:t>
        <w:br/>
        <w:t>kein anderer ausdrücklicher Name dabey</w:t>
        <w:br/>
        <w:t>stehet, alsdenn keine andere, als Schafes</w:t>
        <w:br/>
        <w:t>Felle müssen verstanden werden. tea Bo</w:t>
        <w:br/>
        <w:t>Das Angesicht und der Hals ist w</w:t>
        <w:br/>
        <w:t>ganz bloß; doch gehet cin zugebundener H</w:t>
        <w:br/>
        <w:t>Riemen herum, woran ein schiedrichter</w:t>
        <w:br/>
        <w:t>lederner Sack, oder ein alter von Fingern ge</w:t>
        <w:br/>
        <w:t>beraubter Handschuh befestiget ab</w:t>
        <w:br/>
        <w:t>warts auf die Brust hanget. Es ist</w:t>
        <w:br/>
        <w:t xml:space="preserve">aber solches nicht eine Scheide, wie </w:t>
      </w:r>
      <w:r>
        <w:rPr>
          <w:b/>
          <w:color w:val="DD2B05"/>
          <w:u w:val="single"/>
        </w:rPr>
        <w:t>HrBoeving</w:t>
      </w:r>
      <w:r>
        <w:br/>
        <w:t>loc. cit. pag. 3. will, in wel</w:t>
        <w:br/>
        <w:t>chen sie ihr Messer nebst der Tobac J</w:t>
        <w:br/>
        <w:t>Pfeife, und dem Tobac oder Acha,</w:t>
        <w:br/>
        <w:t>auch wohl Geld, wenn sie eines von</w:t>
        <w:br/>
        <w:t>den Europæern verdienet haben, zusamt</w:t>
        <w:br/>
        <w:t>einem auf beyden Seiten angebrandeten</w:t>
        <w:br/>
        <w:t>Stücklein Holz bewahren, welches wies</w:t>
        <w:br/>
        <w:t>der die Zauberey gut seyn soll, und un</w:t>
        <w:br/>
        <w:t>gefehr eines Fingers lang ist. Denn</w:t>
        <w:br/>
        <w:t>von Hals Tüchern und andern Euro.</w:t>
        <w:br/>
        <w:br/>
        <w:t>pe schen Kleidern haben sie nichts, magen</w:t>
        <w:br/>
        <w:t>auch nichts an ihrem Hals leiden. Leib</w:t>
        <w:br/>
        <w:t>Die Schultern und den ganzen obern Be</w:t>
        <w:br/>
        <w:t>Theil des Leibes bedecken sie mit husams den</w:t>
        <w:br/>
        <w:t>men-gefäheten und wohl-bereiteten auch f</w:t>
        <w:br/>
        <w:t>über und über mit Schaf-Fett wohl bes S</w:t>
        <w:br/>
        <w:t>fermiers 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Schmierten Schafs Fellen; woran oben</w:t>
        <w:br/>
        <w:t>zween Riemen, daß sie unter dem Hals</w:t>
        <w:br/>
        <w:t>können gebunden und als ein Mantel</w:t>
        <w:br/>
        <w:t>befestiget werden. Die Reichen, vornem</w:t>
        <w:br/>
        <w:t>lich aber diejenigen, welche den Capitains</w:t>
        <w:br/>
        <w:t>Tical führen, haben auch Tigers</w:t>
        <w:br/>
        <w:t>Felle, oder solche von Tyger Busch</w:t>
        <w:br/>
        <w:t>Kamen; einige auch wohl Tar Falletur</w:t>
        <w:br/>
        <w:t>Dede umhangen: welche Decke oder</w:t>
        <w:br/>
        <w:t>Kleid sie mit dem besondern Namen be</w:t>
        <w:br/>
        <w:t>legen, und Bross heissen. Ich bin aber</w:t>
        <w:br/>
        <w:t>hierbey schon wieder gezwungen zu bitten,</w:t>
        <w:br/>
        <w:t>n Gedult zu stehen, biß auf eine andere</w:t>
        <w:br/>
        <w:t>Beit, damit Ihm die Weise, wie sie</w:t>
        <w:br/>
        <w:t>diese Felle zusammen nähen, ausführlich</w:t>
        <w:br/>
        <w:t>vorstellen kan, weil es hier die Zeit nicht</w:t>
        <w:br/>
        <w:t>u laffet.</w:t>
        <w:br/>
        <w:br/>
        <w:t>Unterdessen aber muß ihnen diese</w:t>
        <w:br/>
        <w:t>Bross nicht allein im Regen und Wind,</w:t>
        <w:br/>
        <w:t>deßgleichen in Hitz und Frost, vor ein</w:t>
        <w:br/>
        <w:t>Kleid dienen; sondern sie gebrauchen oel</w:t>
        <w:br/>
        <w:t>bige auch an statt eines Bettes worauf</w:t>
        <w:br/>
        <w:t>fie liegen, und womit sie sich zudecken;</w:t>
        <w:br/>
        <w:t>a nach ihrem Todt muß ihnen diese bes</w:t>
        <w:br/>
        <w:t>ſagte Crof; zu einem Sarg gut genug</w:t>
        <w:br/>
        <w:t>seyn: weil sie in dieselbige eingewickelt</w:t>
        <w:br/>
        <w:t>und eingebunden werden, wie davon zu</w:t>
        <w:br/>
        <w:t>einer Zeit mit mehreren Nachricht ges</w:t>
        <w:br/>
        <w:t>geben werden soll. Sie haben aber bey</w:t>
        <w:br/>
        <w:t>Gebrauchung derselben in ihrem Leben</w:t>
        <w:br/>
        <w:t>befe Manier, wie Herz Breving cccic.</w:t>
        <w:br/>
        <w:t>pag. 3. wohl anmercket, daß sie im</w:t>
        <w:br/>
        <w:t>Winter die Wolle auf dem Leib oder</w:t>
        <w:br/>
        <w:t>inwärts kehren, im Sommer aber ste</w:t>
        <w:br/>
        <w:t>et das Rauhe heraus.</w:t>
        <w:br/>
        <w:br/>
        <w:t>Die Figur dieser Bross weiß ich nicht</w:t>
        <w:br/>
        <w:t>anders zuvergleichen, als mit dem Hin</w:t>
        <w:br/>
        <w:t>er Theil eines Meß Gewandes, wie</w:t>
        <w:br/>
        <w:t>vol sie auch damit nicht allerdings über</w:t>
        <w:br/>
        <w:t>in kommet. Denn sie ist oben bey den</w:t>
        <w:br/>
        <w:t>Schultern breit, daß damit der</w:t>
        <w:br/>
        <w:t>Rücken und der Bauch kan bedecket wer</w:t>
        <w:br/>
        <w:t>en; hernach lauffen sie unten etwas</w:t>
        <w:br/>
        <w:t>schmähler zusammen, biß sie endlich</w:t>
        <w:br/>
        <w:t>ang unten eine Oval- Runde bekomb</w:t>
        <w:br/>
        <w:t>net. Die Länge dieser Creffen ist ges</w:t>
        <w:br/>
        <w:t>meiniglich, absonderlich aber bey denen,</w:t>
        <w:br/>
        <w:t>o nahe bey dem Vorgebürge wohnen,</w:t>
        <w:br/>
        <w:t>on den Schultern an biß unter die</w:t>
        <w:br/>
        <w:t>nie: die Attaquas aber, welche viel</w:t>
        <w:br/>
        <w:t>icht eben diese sind, von denen P. Dahart</w:t>
        <w:br/>
        <w:t>hart in feiner Samischen Reife pag09.</w:t>
        <w:br/>
        <w:t>Meldung thut tragen langere</w:t>
        <w:br/>
        <w:t>nd gehen ihnen dieselbigen biß auf die</w:t>
        <w:br/>
        <w:t>Kerfen.</w:t>
        <w:br/>
        <w:br/>
        <w:t>An dem lincken Arm und zwar gleich</w:t>
        <w:br/>
        <w:t>ber dem Ellenbogen, tragen sie einen,</w:t>
        <w:br/>
        <w:t>der auch mehrere, gemeiniglich aber drey</w:t>
        <w:br/>
        <w:t>.477 die</w:t>
        <w:br/>
        <w:t>Helfenbeinerne Ringe von ElephantenZähnen;</w:t>
        <w:br/>
        <w:t>die sie entweder in den wüsten 3a</w:t>
        <w:br/>
        <w:t>Feldern und im Gesträuche der Büsche</w:t>
        <w:br/>
        <w:t>finden: oder aber von den todt-gejagten</w:t>
        <w:br/>
        <w:t xml:space="preserve">und mit Pfeilen und </w:t>
      </w:r>
      <w:r>
        <w:rPr>
          <w:b/>
          <w:color w:val="DD2B05"/>
          <w:u w:val="single"/>
        </w:rPr>
        <w:t>Haflagayen</w:t>
      </w:r>
      <w:r>
        <w:t xml:space="preserve"> todt ges</w:t>
        <w:br/>
        <w:t>schaffenden Elephanten bekommen, wie zu</w:t>
        <w:br/>
        <w:t>anderer Zeit ausführlich wird berichtet</w:t>
        <w:br/>
        <w:t>werden. Sie wissen gedachte Ringe so RS</w:t>
        <w:br/>
        <w:t>künstlich schön und nett zu machen, daß feb</w:t>
        <w:br/>
        <w:t>man glauben solte ein Europa cher ver</w:t>
        <w:br/>
        <w:t>Heiffenbein-Drechsler hätte sie gemacht.</w:t>
        <w:br/>
        <w:br/>
        <w:t>Sie tragen sie aber nicht so wol zur Zier</w:t>
        <w:br/>
        <w:t>de, als vielmehr darum, damit sie desto bess die</w:t>
        <w:br/>
        <w:t>fer ihres Gegners Schläge, wenn fie a</w:t>
        <w:br/>
        <w:t>in Ernst oder Scherz mit einander fech</w:t>
        <w:br/>
        <w:t>ten, aus lariren und nicht gleich auf den</w:t>
        <w:br/>
        <w:t>Arm können geschlagen werden. Es ges</w:t>
        <w:br/>
        <w:t>schiehet auch darum, damit sie durch Hulf</w:t>
        <w:br/>
        <w:t>fe dieser Ringe, einen kleinen ledernen</w:t>
        <w:br/>
        <w:t>Sack fest machen können, worinnen sie</w:t>
        <w:br/>
        <w:t>ihren Feuerzeug zum Tobac Rauchen;</w:t>
        <w:br/>
        <w:t>ihr Brod, welches sie hier und dar von</w:t>
        <w:br/>
        <w:t>men: auch an dessen Stelle ihre Wurd</w:t>
        <w:br/>
        <w:t>geln, so sie an statt des Brods essen; in</w:t>
        <w:br/>
        <w:t>gleichen See- Muscheln, See-Krebse,</w:t>
        <w:br/>
        <w:t>und alle andere Mund- und Reise- Kost,</w:t>
        <w:br/>
        <w:t>samt aller übrigen kleinen Bagage vers</w:t>
        <w:br/>
        <w:t>bergen. ge c</w:t>
        <w:br/>
        <w:t>Hert Breving gedencket dieser Eins</w:t>
        <w:br/>
        <w:t>bezwar auch in seiner curieusen Beschrei ving</w:t>
        <w:br/>
        <w:t>bung und Nachricht von den Hottentotem. Diese</w:t>
        <w:br/>
        <w:t>ten, p. 3. aber so verwirret, daß ein Nubes</w:t>
        <w:br/>
        <w:t>ander und Unwissender wol auf die Ges gelb</w:t>
        <w:br/>
        <w:t>dancken gerathen könnte, sie hätten auch</w:t>
        <w:br/>
        <w:t>ganze Elephanten Zähne an dem Arm;</w:t>
        <w:br/>
        <w:t>den er ebenfalls nicht benennet, ob es</w:t>
        <w:br/>
        <w:t>der rechte oder lincken sey. Denn also laus</w:t>
        <w:br/>
        <w:t>ten seine Worte: Um den Arm tragen</w:t>
        <w:br/>
        <w:t>etliche Ringe aus Elfenbein/Elephant</w:t>
        <w:br/>
        <w:t>ten Zähne / Kupffer und dergleichen</w:t>
        <w:br/>
        <w:t>Sachen. Es scheinet solches an sich selbst,</w:t>
        <w:br/>
        <w:t>nicht allerdings deutlich genug, fan aber</w:t>
        <w:br/>
        <w:t>durch meinen vorigen Satz gar leicht vers</w:t>
        <w:br/>
        <w:t>fanden werden: massen es nicht von gan</w:t>
        <w:br/>
        <w:t>Elephantenzähnen, oder ganzen Kupf</w:t>
        <w:br/>
        <w:t>fer zuverstehen ist; sondern nur von Eins</w:t>
        <w:br/>
        <w:t>gen die aus diesen Materien verfertiget</w:t>
        <w:br/>
        <w:t>worden. welt</w:t>
        <w:br/>
        <w:t>In der rechten Hand tragen sie ges Bef</w:t>
        <w:br/>
        <w:t>meiniglich zween Stöcke, deren der eine in bung</w:t>
        <w:br/>
        <w:t>ihrer Sprache Kirri, der andere aber St</w:t>
        <w:br/>
        <w:t>Backum-Stock genennet wird. Der Hort</w:t>
        <w:br/>
        <w:t>Kirri ist ungefähr 3. Schuhe lang, und ten i</w:t>
        <w:br/>
        <w:t>eines Daumens dick; der Raum-Stock an</w:t>
        <w:br/>
        <w:t>aber, wird über einen Schuh nicht viel gen.</w:t>
        <w:br/>
        <w:br/>
        <w:t>ausmachen. Der Kirri ist an beyden</w:t>
        <w:br/>
        <w:t>Enden eben dick und gleich: dieser aber</w:t>
        <w:br/>
        <w:t>Der</w:t>
        <w:br/>
        <w:t>redt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c.</w:t>
        <w:br/>
        <w:br/>
        <w:t>Backum Stock, ist an dem andern</w:t>
        <w:br/>
        <w:t>nde spitzig zugeschnitten, weil er ihnen</w:t>
        <w:br/>
        <w:t>nichts anders als zum Werffen dies</w:t>
        <w:br/>
        <w:t>t: massen sie damit so gewiß zu werf</w:t>
        <w:br/>
        <w:t>m wissen, daß sie unter co. malen faum</w:t>
        <w:br/>
        <w:t>mal fehlen werden. Man kan dahero</w:t>
        <w:br/>
        <w:t>ar bald an diesem Stock erkennen, was</w:t>
        <w:br/>
        <w:t>Hottentotte Sinnes fey, wenn er dies</w:t>
        <w:br/>
        <w:t>Raum Stock zu sich nimmt; anges</w:t>
        <w:br/>
        <w:t>Jen er gewiß entweder damit auf die</w:t>
        <w:br/>
        <w:t>agt gehet, und etwas todt zuwerfen</w:t>
        <w:br/>
        <w:t>chet: oder aber, er hat einen Contradic,</w:t>
        <w:br/>
        <w:t>arc, deme er gerne eines mit diesem Raum</w:t>
        <w:br/>
        <w:t>Stock versehen möchte.</w:t>
        <w:br/>
        <w:br/>
        <w:t>Beyde diese Stöcke, der Kirri und</w:t>
        <w:br/>
        <w:t>aums Stock, find so schwehr als Bley,</w:t>
        <w:br/>
        <w:t>uch so zähe, fest und starck als Eisen.</w:t>
        <w:br/>
        <w:t>s wird dahero auch das Holk, davon sie</w:t>
        <w:br/>
        <w:t>meiniglich gemachet werden, wegen</w:t>
        <w:br/>
        <w:t>einer Härtigkeit Eifer Holz genennet,</w:t>
        <w:br/>
        <w:t>Es sind auch einige, die diese beyde Sods</w:t>
        <w:br/>
        <w:t>e von wilden Oliven: Holt machen;</w:t>
        <w:br/>
        <w:t>elches hier an den Ufern der Bäche</w:t>
        <w:br/>
        <w:t>d Fluffe in ziemlicher Menge wächfet,</w:t>
        <w:br/>
        <w:t>nd diesem besagten Eiser Holz an Hårs</w:t>
        <w:br/>
        <w:t>feit nicht viel nachgebeten</w:t>
        <w:br/>
        <w:t>ist dieses ihre gebräuchliche Ges</w:t>
        <w:br/>
        <w:t>ahlheit, wenn sie einen solchen Stock</w:t>
        <w:br/>
        <w:t>achen wollen, so beschmieren sie selbigen</w:t>
        <w:br/>
        <w:t>offt und viel mit Fett biß er nichts</w:t>
        <w:br/>
        <w:t>ehr annimmt: da sie ihn denn auchens</w:t>
        <w:br/>
        <w:t>en, oder in ihren Hafern hinlegen, daß</w:t>
        <w:br/>
        <w:t>ch das Fett hinein ziehet und das Holz</w:t>
        <w:br/>
        <w:t>aben gleichwol dúrrer wird. Nachdem</w:t>
        <w:br/>
        <w:t>me nun das Holz dürre, und sattsam</w:t>
        <w:br/>
        <w:t>mit Fett gleichsam gedal trincket wors</w:t>
        <w:br/>
        <w:t>en, kan es weber gebogen, vielweniger</w:t>
        <w:br/>
        <w:t>brechen werden: und halte ich mich</w:t>
        <w:br/>
        <w:t>dinglich versichert, daß ein Degen viel</w:t>
        <w:br/>
        <w:t>r darauf in Stücken springen würde,</w:t>
        <w:br/>
        <w:t>e dieser Kirri oder Backum Stock</w:t>
        <w:br/>
        <w:t>rechen oder entzwey gehauen werden</w:t>
        <w:br/>
        <w:t>olte.</w:t>
        <w:br/>
        <w:br/>
        <w:t>Gleichwie sie nun den Raum-Stock</w:t>
        <w:br/>
        <w:t>uf erst besagte Weise zum Werffen ges</w:t>
        <w:br/>
        <w:t>rauchen: also bedienen sie sich des Kiri</w:t>
        <w:br/>
        <w:t>zum Fechten und Auspariren, an statt</w:t>
        <w:br/>
        <w:t>nes Degens oder Rappiers. Wie ich</w:t>
        <w:br/>
        <w:t>enn vielmals mit Lust und Verwundes</w:t>
        <w:br/>
        <w:t>ung zu gesehen wie schön und herzlich</w:t>
        <w:br/>
        <w:t>ie mit diesem Kirri, die Stosse und</w:t>
        <w:br/>
        <w:t>Schläge oder Hiebe, welche man ihnen</w:t>
        <w:br/>
        <w:t>achet anzubringen, auspariren können,</w:t>
        <w:br/>
        <w:t>venn zwey entweder mischer oder aus</w:t>
        <w:br/>
        <w:t>Einstimt diesem Cirris mit einander</w:t>
        <w:br/>
        <w:t>Fechten. Ich halte festiglich dafür, daß</w:t>
        <w:br/>
        <w:t>Der beste Fecht-Meister in Europa, mit</w:t>
        <w:br/>
        <w:t>leichen Gewehr nichts gegen sie alarichs</w:t>
        <w:br/>
        <w:t>Bie</w:t>
        <w:br/>
        <w:t>ten würde; weil sie niemaln stille stehen</w:t>
        <w:br/>
        <w:t>bleiben, sondern bald hier bald dorthin ged</w:t>
        <w:br/>
        <w:t>einen Sprung thun, und doch einander ahas</w:t>
        <w:br/>
        <w:t>gewiß zu fassen wissen, auch gar artige</w:t>
        <w:br/>
        <w:t>Verbeugungen, Wendungen und Des</w:t>
        <w:br/>
        <w:t>hungen mit dem Leibe werckstellig machen;</w:t>
        <w:br/>
        <w:t>also, daß selten ein Schlag oder Stoß</w:t>
        <w:br/>
        <w:t>gewiß ist und eintrifft. vor So Bor</w:t>
        <w:br/>
        <w:t>In der lincken Hand tragen sie noch was</w:t>
        <w:br/>
        <w:t>einen kleinen Stock, an welchem ein</w:t>
        <w:br/>
        <w:t>Fuchs oder wilder Nasen, oder auch eis Luc</w:t>
        <w:br/>
        <w:t>nes andern wilden Thieres Schwanz fes beste</w:t>
        <w:br/>
        <w:t>gemachet, und an einem Ende dare</w:t>
        <w:br/>
        <w:t>über hingezogen ist, welcher ihnen an ftatt</w:t>
        <w:br/>
        <w:t>eines Schnupf Tuchs dienen muß. Den</w:t>
        <w:br/>
        <w:t>sie wischen mit diesem Fuchs-oder andern</w:t>
        <w:br/>
        <w:t>Schwanz ihre Nasen ab, wenn der Uns</w:t>
        <w:br/>
        <w:t>flach heraus lauffen will. Sie trudten</w:t>
        <w:br/>
        <w:t>damit das Angesicht ab, wenn sie hefftig es ge</w:t>
        <w:br/>
        <w:t>schwitzen: und fegen die Augen aus, wen benianen</w:t>
        <w:br/>
        <w:t>der Wind Staub und Sand hin</w:t>
        <w:br/>
        <w:t>ein gewehret hat; also daß sie vollkommen</w:t>
        <w:br/>
        <w:t>eben den Nutzen davon haben, welchen</w:t>
        <w:br/>
        <w:t>ein Europæer von seinem Schnupf Tuch</w:t>
        <w:br/>
        <w:t>hat. Der Stock woran dieser Schwang</w:t>
        <w:br/>
        <w:t>feste angedorret, ist ungefähr eines muge</w:t>
        <w:br/>
        <w:t>Schuhs lang; und wenn der Schwanz</w:t>
        <w:br/>
        <w:t>naß oder von Staub und Sand unrein</w:t>
        <w:br/>
        <w:t>ist, drehen sie diesen Stock in den Hán</w:t>
        <w:br/>
        <w:t>den schnell als einen Quirl herum, damit</w:t>
        <w:br/>
        <w:t>die Nässe und der Staub wieder herab</w:t>
        <w:br/>
        <w:t>und heraus falle. Sie geben ihm auch te</w:t>
        <w:br/>
        <w:t>dem besondern Namen und heissen ihn in bre</w:t>
        <w:br/>
        <w:t>ihrer Sprache Schon. Bie wied фе bebe des</w:t>
        <w:br/>
        <w:t>Der gange Ober-Leib und der Bauch</w:t>
        <w:br/>
        <w:t>sind gang bloß, biß an das Geburths wor</w:t>
        <w:br/>
        <w:t>Glied, welches sie mit einen Stückchen bred</w:t>
        <w:br/>
        <w:t>Fell bedecken, das rund gebogen und am</w:t>
        <w:br/>
        <w:t>Ende ein wenig zugenáhet ist. Es behält</w:t>
        <w:br/>
        <w:t>also in dieser Form die Länge und Breite</w:t>
        <w:br/>
        <w:t>ungefähr einer grossen Manns Hand;</w:t>
        <w:br/>
        <w:t>doch so, daß es gegen den Bauch zu, ein</w:t>
        <w:br/>
        <w:t>wenig breiter von einander stehet. Es</w:t>
        <w:br/>
        <w:t>wird dieses Stücklein Fell gemeiniglich ein</w:t>
        <w:br/>
        <w:t>von einem Tar, oder auch wol von eis bert</w:t>
        <w:br/>
        <w:t>ner wilden Katz genommen. Es ist je</w:t>
        <w:br/>
        <w:t>doch dieser Unterscheid wohl haben ancus</w:t>
        <w:br/>
        <w:t>mercken, daß, da die Haare der Felle, von</w:t>
        <w:br/>
        <w:t>welchen so wol die oben gemeldete mis</w:t>
        <w:br/>
        <w:t>se, als auch die Gros gemachet ist, ein</w:t>
        <w:br/>
        <w:t>warts nach aderhaut zugefuͤhret, getragen</w:t>
        <w:br/>
        <w:t>werden, dieses allezeit die Haare aussens</w:t>
        <w:br/>
        <w:t>dig zeiget. So sind auch an diesem Stück</w:t>
        <w:br/>
        <w:t>lein Fell, welches seinen besondern Nas wi</w:t>
        <w:br/>
        <w:t xml:space="preserve">men hat und </w:t>
      </w:r>
      <w:r>
        <w:rPr>
          <w:b/>
          <w:color w:val="DD2B05"/>
          <w:u w:val="single"/>
        </w:rPr>
        <w:t>Kulkrofs</w:t>
      </w:r>
      <w:r>
        <w:t xml:space="preserve"> genennet wird, bre</w:t>
        <w:br/>
        <w:t>zween Riemen fest gemachet, womit es</w:t>
        <w:br/>
        <w:t>über den Hefften um den Leib kan feste</w:t>
        <w:br/>
        <w:t>gebunden werden: und hangen diese zwey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x.</w:t>
        <w:br/>
        <w:t>venerieren gerade zwischen den zweyen</w:t>
        <w:br/>
        <w:t>inter Backen herab, biß unter das Orbium</w:t>
        <w:br/>
        <w:t>posterius da die Secretion ges</w:t>
        <w:br/>
        <w:t>gehet.</w:t>
        <w:br/>
        <w:br/>
        <w:t>Der übrige ganze Unter-Leib, das ist</w:t>
        <w:br/>
        <w:t>Beine von den Hefften an, biß auf</w:t>
        <w:br/>
        <w:t>Fuß-Sohlen, ist ganz bloß und na</w:t>
        <w:br/>
        <w:t>nd: ausser daß diejenige, welche unter</w:t>
        <w:br/>
        <w:t>1 Christen zu Schaf und Vieh-hire</w:t>
        <w:br/>
        <w:t>sich laffen gebrauchen und verdingen,</w:t>
        <w:br/>
      </w:r>
      <w:r>
        <w:rPr>
          <w:b/>
          <w:color w:val="DD2B05"/>
          <w:u w:val="single"/>
        </w:rPr>
        <w:t>erneStrümpfe</w:t>
      </w:r>
      <w:r>
        <w:t xml:space="preserve"> an den Waden haben,</w:t>
        <w:br/>
        <w:t>mit sie ihre Unter Beine nicht beschás</w:t>
        <w:br/>
        <w:t>en, wenn sie in dem wilden und wüsten</w:t>
        <w:br/>
        <w:t>de durch ecken und Dörner lauffen</w:t>
        <w:br/>
        <w:t>offen. Einige auch unter ihnen selb</w:t>
        <w:br/>
        <w:t>n, die ferne von den Christen abgeson</w:t>
        <w:br/>
        <w:t>leben, u. Bich beigen wie den ihr gan</w:t>
        <w:br/>
        <w:t>Reichthum in Vich bestehet, als vor</w:t>
        <w:br/>
        <w:t>als ist gezeiget worden; oder auch die eine</w:t>
        <w:br/>
        <w:t>ne Reise durch das Feld wollen vors</w:t>
        <w:br/>
        <w:t>omen, wie gar offt und um eine leichte</w:t>
        <w:br/>
        <w:t>fache geschiehet: machen sich von ge</w:t>
        <w:br/>
        <w:t>achteten Ochsen Hauten, oder auch</w:t>
        <w:br/>
        <w:t>m gejagten und mit Pfeilen und Haf</w:t>
        <w:br/>
        <w:t xml:space="preserve">en todt geschaffenen wilden </w:t>
      </w:r>
      <w:r>
        <w:rPr>
          <w:b/>
          <w:color w:val="DD2B05"/>
          <w:u w:val="single"/>
        </w:rPr>
        <w:t>Thierenllen</w:t>
      </w:r>
      <w:r>
        <w:t>,</w:t>
        <w:br/>
        <w:t>die nicht bereitet worden, Schu</w:t>
        <w:br/>
        <w:t>die aus einer einzigen Sohle bestehe,</w:t>
        <w:br/>
        <w:t>d eben die Grösse ihres Fusses haben.</w:t>
        <w:br/>
        <w:br/>
        <w:t>Diese Schuhe, oder vielmehr Sohs</w:t>
        <w:br/>
        <w:t>,haben die Haare noch, und werden</w:t>
        <w:br/>
        <w:t>bige auswärts getragen, daß sie auf</w:t>
        <w:br/>
        <w:t>Erde sich erst abschleifen müssen.</w:t>
        <w:br/>
        <w:t>enten bey der Fersen ist ein Riemen ans</w:t>
        <w:br/>
        <w:t>nacht und durch gestochen, durch wel</w:t>
        <w:br/>
        <w:t>en sie können befestiget werden, daß sie</w:t>
        <w:br/>
        <w:t>ht von der Fersen abfallen; und forne</w:t>
        <w:br/>
        <w:t>den Zween ist wieder ein Riemen, der</w:t>
        <w:br/>
        <w:t>er den Fuß hingehet, und machet, daß</w:t>
        <w:br/>
        <w:t>forne ebener massen an den Füssen</w:t>
        <w:br/>
        <w:t>iben müssen. Es haben mich dahero</w:t>
        <w:br/>
        <w:t>se Sohlen oder Schuhe allezeit eine</w:t>
        <w:br/>
        <w:t>gleichheit zu haben bedunget, mit eins</w:t>
        <w:br/>
        <w:t>n alten Römischen Arten der Chus</w:t>
        <w:br/>
        <w:t>; oder auch auch mit denen, so die Cariner</w:t>
        <w:br/>
        <w:t>und Francisaner tragen, an wel</w:t>
        <w:br/>
        <w:t>en man den ganzen blossen Fuß siehet,</w:t>
        <w:br/>
        <w:t>d nur durch dergleichen Riemen an den</w:t>
        <w:br/>
        <w:t>ffen fest gehalten werden.</w:t>
        <w:br/>
        <w:br/>
        <w:t>Man findet dann und wann wol eis</w:t>
        <w:br/>
        <w:t>ge, welche ein paar alte Strumff oder</w:t>
        <w:br/>
        <w:t>Schuhe von der Straffe aufgelesen has</w:t>
        <w:br/>
        <w:t>mund anziehen; oder auch wol andere,</w:t>
        <w:br/>
        <w:t>von diesem oder jenem Baths-Esels</w:t>
        <w:br/>
        <w:t>1, ein paar alte beinerne, und mit Bech</w:t>
        <w:br/>
        <w:t>daher, neben den Löchern beschmier</w:t>
        <w:br/>
        <w:t>Pomp Hosen deschencket bekommen,</w:t>
        <w:br/>
        <w:t>d anhaben: alleine, gleich wie dieses al</w:t>
        <w:br/>
        <w:t>gar seltsame Erempel sind, und nicht</w:t>
        <w:br/>
        <w:t>lange an ihnen gesehen werden: also tan Soc</w:t>
        <w:br/>
        <w:t>man sie auch nicht anführen, als solche bier</w:t>
        <w:br/>
        <w:t>Fabr 1</w:t>
        <w:br/>
        <w:t>die der ganzen Nation eigen wären oder</w:t>
        <w:br/>
        <w:t>nach welchen sich diese oder jene Nation</w:t>
        <w:br/>
        <w:t>richtete; sondern es bleibet bey den Måns</w:t>
        <w:br/>
        <w:t>nern wol bey diesen Kleidern oder Fellen,</w:t>
        <w:br/>
        <w:t>welche bißhero sind beschrieben worden:</w:t>
        <w:br/>
        <w:t>als welche man täglich, und solches an</w:t>
        <w:br/>
        <w:t>allen sichet. Was sie aber in dem Kriege</w:t>
        <w:br/>
        <w:t>und auf der Jagt noch mehrers gebraus</w:t>
        <w:br/>
        <w:t>chen und mit sich nehmen, das werden</w:t>
        <w:br/>
        <w:t>künffeige Briefe wol melden, wenn die</w:t>
        <w:br/>
        <w:t>darzu gehörige Materien vorgestellet</w:t>
        <w:br/>
        <w:t>werden.</w:t>
        <w:br/>
        <w:br/>
        <w:t>Unterdessen aber will ich mich weiter DeA</w:t>
        <w:br/>
        <w:t>begeben, und auch die Frauen in ihrem uff</w:t>
        <w:br/>
        <w:t>täglichen Habit beschreiben: als welche eb</w:t>
        <w:br/>
        <w:t>zu gar keiner Zeit etwas anders oder beid</w:t>
        <w:br/>
        <w:t>mehrers bey und an sich haben, als man</w:t>
        <w:br/>
        <w:t>täglich sichet; zumalen von den Tieras</w:t>
        <w:br/>
        <w:t>then hernach absonderliche Meldung ges</w:t>
        <w:br/>
        <w:t>schehen, und gezeiget werden soll, wel</w:t>
        <w:br/>
        <w:t>ches Weiber und Männer Zieraten</w:t>
        <w:br/>
        <w:t>seyn.</w:t>
        <w:br/>
        <w:br/>
        <w:t>Von den Weibern saget erst an</w:t>
        <w:br/>
        <w:t>geführter Herz Breving loc. cit. pag. 4überhaupt,</w:t>
        <w:br/>
        <w:t>daß sich gemeiniglich über</w:t>
        <w:br/>
        <w:t>all die Weiber mit mehrerer Kleidung</w:t>
        <w:br/>
        <w:t>schleppen als die Männer; welches wie</w:t>
        <w:br/>
        <w:t>wahr es sonsten sey, zeiget die tägliche</w:t>
        <w:br/>
        <w:t>Erfahrung und daß es auch bey den</w:t>
        <w:br/>
        <w:t>Hottentottinnen eintreffe wird meis</w:t>
        <w:br/>
        <w:t>nem Heren nun der folgende Bericht be: Die H</w:t>
        <w:br/>
        <w:t>lehren. Anstatt demnach daß die Mán tagen</w:t>
        <w:br/>
        <w:t>ner ihre oben gedachte Mütze nur zu geizte</w:t>
        <w:br/>
        <w:t>wisser Zeit, nemlich des Winters auf den uge</w:t>
        <w:br/>
        <w:t>Köpfen tragen: so ist den Frauen die</w:t>
        <w:br/>
        <w:t>ihrige alltäglich, und siehet man sie felbs</w:t>
        <w:br/>
        <w:t>ge das ganze Jahr hindurch auf den</w:t>
        <w:br/>
        <w:t>Rapffen haben.</w:t>
        <w:br/>
        <w:br/>
        <w:t>Es machet aber just gedachter Herr</w:t>
        <w:br/>
        <w:t>Breving am angeführten Orth einen gar</w:t>
        <w:br/>
        <w:t>netten und kenntbaren Unterscheid zeis</w:t>
        <w:br/>
        <w:t>fahen den Männer und Weiber-Múßen,</w:t>
        <w:br/>
        <w:t>wenn er schreibet: Das Haupt der</w:t>
        <w:br/>
        <w:t>Weiber ist mit einer oben zu/teigigen</w:t>
        <w:br/>
        <w:t>ledernen Mügt bedeckt / die/ wie alle</w:t>
        <w:br/>
        <w:t>ibre Erleidung fettig und schaudig</w:t>
        <w:br/>
        <w:t>ist. Dieses ist wol gewiß. Denn der</w:t>
        <w:br/>
        <w:t>Mañer ihre Müßen find oben rund und wie</w:t>
        <w:br/>
        <w:t>glatt der Weiber ihre aber haben oben eine</w:t>
        <w:br/>
        <w:t>Pize, etwa gleich einer Polnischen"</w:t>
        <w:br/>
        <w:t>Maze, über die Runde des Kopffe her</w:t>
        <w:br/>
        <w:t>vor stehen; und diese binden sie mit eis</w:t>
        <w:br/>
        <w:t>nem breiten Riemen um den Kopf feste.</w:t>
        <w:br/>
        <w:br/>
        <w:t>Ob sie aber an nichts anders in der</w:t>
        <w:br/>
        <w:t>Kleidung von den Männern unterschied</w:t>
        <w:br/>
        <w:t>den seyn als durch diese Mütze, wie Dapper</w:t>
        <w:br/>
        <w:br/>
        <w:t>Fichardo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er in Africa pag. 619. 620. behaupten</w:t>
        <w:br/>
        <w:t>will, zweiffele ich gar sehr: wird auch im</w:t>
        <w:br/>
        <w:t>Befolg offenbahr genug erhellen, daß</w:t>
        <w:br/>
        <w:t>ich noch andere Kennzeichen an ihnen</w:t>
        <w:br/>
        <w:t>finden.</w:t>
        <w:br/>
        <w:t>Wegen dieser Müßen fan einer, der</w:t>
        <w:br/>
        <w:t>mur kurze Zeit hier vor Ander lieget oder</w:t>
        <w:br/>
        <w:t>mur einige wenige Tage, um sich zu ers</w:t>
        <w:br/>
        <w:t>frischen, an das Land kommt, nicht wol</w:t>
        <w:br/>
        <w:t>eiffen, ob die Weiber Haare auf dem</w:t>
        <w:br/>
        <w:t>Kopf tragen, oder ob sie selbige absche:</w:t>
        <w:br/>
        <w:t>en lassen. Er fan auch nicht wissen ob</w:t>
        <w:br/>
        <w:t>sie so wollecht und beschmieret seyn als</w:t>
        <w:br/>
        <w:t>Der Männer ihre. Alleine die lange  An</w:t>
        <w:br/>
        <w:t>wesenheit hat mich genugsam gelehret,</w:t>
        <w:br/>
        <w:t>daß sie darinnen den Männern in</w:t>
        <w:br/>
        <w:t>gleich kommen: und habe ich deßwegen</w:t>
        <w:br/>
        <w:t>auch das Beschmieren des ganzen Leis</w:t>
        <w:br/>
        <w:t>bes, als ein allgemeines Stück anges</w:t>
        <w:br/>
        <w:t>werdet.</w:t>
        <w:br/>
        <w:br/>
        <w:t>Woher es aber kommet, daß sie</w:t>
        <w:br/>
        <w:t>lieber Schaf Fett, als anderer zahmen</w:t>
        <w:br/>
        <w:t>oder wilden Thiere Fett gebrauchen, kan</w:t>
        <w:br/>
        <w:t>ich so eigentlich nicht sagen. Doch uns</w:t>
        <w:br/>
        <w:t>det mich, nebst vielen andern hiesigen</w:t>
        <w:br/>
        <w:t xml:space="preserve">Einwohnern und </w:t>
      </w:r>
      <w:r>
        <w:rPr>
          <w:b/>
          <w:color w:val="DD2B05"/>
          <w:u w:val="single"/>
        </w:rPr>
        <w:t>Hiergebohrnen</w:t>
      </w:r>
      <w:r>
        <w:t>, die</w:t>
        <w:br/>
        <w:t>wahre Ursache diese zu seyn, daß sie</w:t>
        <w:br/>
        <w:t>nemlich darum lieber Schaf Fett gebraus</w:t>
        <w:br/>
        <w:t>chen, weil sie aus der Erfahrung wiss</w:t>
        <w:br/>
        <w:t>fen, daß deren nicht nur jährlich mehr</w:t>
        <w:br/>
        <w:t>geschlachtet werden als andere zahme</w:t>
        <w:br/>
        <w:t>Thiere; sondern auch, daß die Scham</w:t>
        <w:br/>
        <w:t>fe, wenn sie wohl in Obacht genom</w:t>
        <w:br/>
        <w:t>men werden, gleich denn die Hottentotten</w:t>
        <w:br/>
        <w:t>nach obigen Bericht vortrefflich das</w:t>
        <w:br/>
        <w:t>mit um zu gehen eiffen, zweymal des</w:t>
        <w:br/>
        <w:t>Jahres ohne den geringsten Abgang,</w:t>
        <w:br/>
        <w:t>Lammer werffen; welches andere zahme</w:t>
        <w:br/>
        <w:t>Thiere, ausser den Weisen, die sie</w:t>
        <w:br/>
        <w:t>aber nicht haben noch halten, gar nicht</w:t>
        <w:br/>
        <w:t>thun. Eben deßwegen können sie eher</w:t>
        <w:br/>
        <w:t>an dieses, als anders Fett gelangen,</w:t>
        <w:br/>
        <w:t>ohne daß sie dabey einen mercklichen</w:t>
        <w:br/>
        <w:t>Mangel an ihrer Heerde spahren. Zu</w:t>
        <w:br/>
        <w:t>dem, so sind auch die Schafe hier viel</w:t>
        <w:br/>
        <w:t>fetter als an andern Orten, und ist</w:t>
        <w:br/>
        <w:t>schon vormals aus dem P. Tachart, in</w:t>
        <w:br/>
        <w:t xml:space="preserve">feiner Samischen Reife p. 103. </w:t>
      </w:r>
      <w:r>
        <w:rPr>
          <w:b/>
          <w:color w:val="DD2B05"/>
          <w:u w:val="single"/>
        </w:rPr>
        <w:t>Dapperpag</w:t>
      </w:r>
      <w:r>
        <w:t>. 616. und</w:t>
        <w:br/>
        <w:t>Herbort. pag. 15. samt noch</w:t>
        <w:br/>
        <w:t>vielen andern Augen Zeugen bewiesen</w:t>
        <w:br/>
        <w:t>worden, daß ein Hammel Schwanz,</w:t>
        <w:br/>
        <w:t>welcher meist aus lauter Fett bestehet,</w:t>
        <w:br/>
        <w:t>20. 25. bis 30. Pfund schwehr wäge.</w:t>
        <w:br/>
        <w:br/>
        <w:t>Endlich so kostet der wilden Thiere Fett</w:t>
        <w:br/>
        <w:t>gar zu viel Mühe, und offtmals griffe</w:t>
        <w:br/>
        <w:t>Lebens Gefahr; welches, wenn es ja</w:t>
        <w:br/>
        <w:t>nicht zu dem dürren Fleisch gebrauchet</w:t>
        <w:br/>
        <w:t>wird, dennoch viel zu wenig ist, daß</w:t>
        <w:br/>
        <w:t>sich alle davon schmieren könnten. " an</w:t>
        <w:br/>
        <w:t>Den Halß und die Brüste, samt Ho</w:t>
        <w:br/>
        <w:t>dem ganzen Bauch tragen sie gang bloß, tin</w:t>
        <w:br/>
        <w:t>ausser daß sie mit zweyen Riemen einen</w:t>
        <w:br/>
        <w:t>viereckichte ledernen Sack, welcher eis ber</w:t>
        <w:br/>
        <w:t>ner Taschen-Spielers Tasche, oder eis  blo</w:t>
        <w:br/>
        <w:t>ner Fuhrmanns Tasche, am besten gleis</w:t>
        <w:br/>
        <w:t>chet, um den Halß feste machen; in wels S</w:t>
        <w:br/>
        <w:t>chen sie alles, was sie benötiget seyn,</w:t>
        <w:br/>
        <w:t>und was zu ihres Leibes- Unterhalt fan</w:t>
        <w:br/>
        <w:t>dienen, als Brod oder Wurzeln Fleisch,</w:t>
        <w:br/>
        <w:t>Fiche, Muscheln, Tobac, Tobaco,</w:t>
        <w:br/>
        <w:t>Pfeiffen, Acha, Feuer-Beug, 2. bes</w:t>
        <w:br/>
        <w:t>wahren und bey sich führen, fie mógen</w:t>
        <w:br/>
        <w:t>auch hingehen wo sie wollen. ter</w:t>
        <w:br/>
        <w:t>Riemen von dem Halße herab, bißweilen</w:t>
        <w:br/>
        <w:t>Dieser Sack hanget an bemeldeten</w:t>
        <w:br/>
        <w:t>auf den Rücken, bißweilen auch auf der s</w:t>
        <w:br/>
        <w:t>Seiten, bißweilen unter der Crois, biß</w:t>
        <w:br/>
        <w:t>weilen auch über derselben, nachdem es</w:t>
        <w:br/>
        <w:t>die Umstände erfordern oder zu lassen.</w:t>
        <w:br/>
        <w:br/>
        <w:t>Soldine aber ein wenig zu berühren wird</w:t>
        <w:br/>
        <w:t>darum nöthig seyn, weil daraus erhellet,</w:t>
        <w:br/>
        <w:t>daß die Weiber unter andern auch um</w:t>
        <w:br/>
        <w:t>dieses Sacks willen, mehrere Kleider</w:t>
        <w:br/>
        <w:t>als die Männer gebrauchen düftenden</w:t>
        <w:br/>
        <w:t>wenn dieser Sack auf dem Rücken</w:t>
        <w:br/>
        <w:t>hanget, und unter der Krons verborgen za</w:t>
        <w:br/>
        <w:t>stecket, so ist nichts gewissers, als daß ir</w:t>
        <w:br/>
        <w:t>sie an statt einer, zwo Krollen tragen:</w:t>
        <w:br/>
        <w:t>mit dem unterſten und kleinesten sie den</w:t>
        <w:br/>
        <w:t>Rücken verwahren, daß ihnen der Sad</w:t>
        <w:br/>
        <w:t>keinen Schaden thue.</w:t>
        <w:br/>
        <w:br/>
        <w:t>Haben sie aber kleine Kinder, die</w:t>
        <w:br/>
        <w:t>noch nicht lauffen können, so muß der</w:t>
        <w:br/>
        <w:t>Sack schon weichen, und an statt des</w:t>
        <w:br/>
        <w:t>Rückens, die Seite einnehmen: massen,</w:t>
        <w:br/>
        <w:t>alsdenn das kleine Kind auf dem Rücken</w:t>
        <w:br/>
        <w:t>durch erwehnte unterste Krons fest gehal</w:t>
        <w:br/>
        <w:t>ten wird, daß es nicht herab fallen tón</w:t>
        <w:br/>
        <w:t>ne. Weil oben noch eine längere Krons</w:t>
        <w:br/>
        <w:t>darüber gehet, welche unten herum zuges</w:t>
        <w:br/>
        <w:t>binden wird, damit das Kind vor dem</w:t>
        <w:br/>
        <w:t>Wind und Regen beschawet bleibe: so</w:t>
        <w:br/>
        <w:t>siehet man alsdenn von dem ganzen</w:t>
        <w:br/>
        <w:t>Kinde weiter nichts als den Kopff, der</w:t>
        <w:br/>
        <w:t>über die Schulter hervor raget: damit</w:t>
        <w:br/>
        <w:t>die Mutter, wenn es schreyet oder dur</w:t>
        <w:br/>
        <w:t>astig ist, die lange abhangende Brust</w:t>
        <w:br/>
        <w:t>nehmen, über die Schulter hinwerffen,</w:t>
        <w:br/>
        <w:t>und dem Kinde in den Mund stecken sons</w:t>
        <w:br/>
        <w:t>ne: und lieget alsdenn der Sack auch</w:t>
        <w:br/>
        <w:t>über den Boflen, daß er von jederman</w:t>
        <w:br/>
        <w:t>kan gesehen werden.</w:t>
        <w:br/>
        <w:br/>
        <w:t>Bisweilen pfleget es auch wol zu ges</w:t>
        <w:br/>
        <w:t>schehen, daß sie diese unterste Crols, vor</w:t>
        <w:br/>
        <w:t>nemlich bey dem Mangel von kleinen Kin gu</w:t>
        <w:br/>
        <w:t>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r, die noch nicht lauffen können, zum</w:t>
        <w:br/>
        <w:t>racht und Hoffart tragen gleich den die</w:t>
        <w:br/>
        <w:t>Beibe ins gemein hoffáztiger seyn als die</w:t>
        <w:br/>
        <w:t>anner. Sie wollen aber alsden damit</w:t>
        <w:br/>
        <w:t>zeigen, daß sie reich seyn und noch kein</w:t>
        <w:br/>
        <w:t>en Mangel weder an Kleidern noch an</w:t>
        <w:br/>
        <w:t>Nund Kost haben. Sonsten aber wenn</w:t>
        <w:br/>
        <w:t>e nicht viel in dem Sack haben, tragen</w:t>
        <w:br/>
        <w:t>diesen Sack gleichwol unter der Crois,</w:t>
        <w:br/>
        <w:t>eil er weder sie noch das Kind viel bes</w:t>
        <w:br/>
        <w:t>wehren kan; wenner aber voll ist, so</w:t>
        <w:br/>
        <w:t>uß er über der Crois hangen, es mag</w:t>
        <w:br/>
        <w:t>ich darinnen seyn was da will.</w:t>
        <w:br/>
        <w:br/>
        <w:t>Mit der obersten Crois bedecken</w:t>
        <w:br/>
        <w:t>gleich den Männern, die Schulen</w:t>
        <w:br/>
        <w:t>und den ganzen Ober-Leib, biß an</w:t>
        <w:br/>
        <w:t>e Knie zu, so weit sie zureichen können.</w:t>
        <w:br/>
        <w:t>Bas aber damit nicht bedecket wird, las</w:t>
        <w:br/>
        <w:t>n sie bloß stehen, und schámen sich des</w:t>
        <w:br/>
        <w:t>wegen vor niemand: ja lachen wol den</w:t>
        <w:br/>
        <w:t>ligen aus, der nach ihren Brüsten</w:t>
        <w:br/>
        <w:t>greiffet, und fragen ihn: Wat jou Hert</w:t>
        <w:br/>
        <w:t>encke? Das ist: Was er in seinen</w:t>
        <w:br/>
        <w:t>Sergen vor Gedancken habe allers</w:t>
        <w:br/>
        <w:t>affen ihnen gar ungewohne vorkommt,</w:t>
        <w:br/>
        <w:t>aß man von einer Sache, die man tags</w:t>
        <w:br/>
        <w:t>ch, ja alle Augenblick vor Augen siehet,</w:t>
        <w:br/>
        <w:t>viel Wercks machen, und damit als ein</w:t>
        <w:br/>
        <w:t>eines Kind spielen wolle. Sie seyn das</w:t>
        <w:br/>
        <w:t>ero in diesem Stücke weit anders bears</w:t>
        <w:br/>
        <w:t>et, als manches Europa aches Frauen</w:t>
        <w:br/>
        <w:t>immer, welches deswegen den Stall</w:t>
        <w:br/>
        <w:t>ffen stehen läffet damit ein geiler</w:t>
        <w:br/>
        <w:t>Bock mit seinen Augen dahin zielen,</w:t>
        <w:br/>
        <w:t>and bewogen werden möchte die Hände</w:t>
        <w:br/>
        <w:t>darnach auszustrecken.</w:t>
        <w:br/>
        <w:br/>
        <w:t>Ben Nacht, da sie alle die Cronen</w:t>
        <w:br/>
        <w:t>und den Sack ablegen, machen</w:t>
        <w:br/>
        <w:t>o wol die Männer als die Weiber, von</w:t>
        <w:br/>
        <w:t>defen und andern Boflen, die ich noch</w:t>
        <w:br/>
        <w:t>anschreiben will, ihr Bette auf die</w:t>
        <w:br/>
        <w:t>lasse Erde und schlaffen darauf so</w:t>
        <w:br/>
        <w:t>anfft und füffe, als ein anderer in dem</w:t>
        <w:br/>
        <w:t>reichsten Pflaumen- oder Feder Bette;</w:t>
        <w:br/>
        <w:t>Mit denen andern die sie unter sich zu</w:t>
        <w:br/>
        <w:t>egen nicht nöthig haben, decken sie sich</w:t>
        <w:br/>
        <w:t>u, und beschirmen sich wieder die kuh</w:t>
        <w:br/>
        <w:t>e Nacht Lufft. Und wenn sie endlich</w:t>
        <w:br/>
        <w:t>sterben, so werden sie in eine derselben,</w:t>
        <w:br/>
        <w:t>oder auch wol in zwo mit Riemen eins</w:t>
        <w:br/>
        <w:t>gebunden, und nach ihrer Art begra</w:t>
        <w:br/>
        <w:t>ben, wie inskünftige soll angezeiget</w:t>
        <w:br/>
        <w:t>verden.</w:t>
        <w:br/>
        <w:br/>
        <w:t>Den Unter Leib, und zwar den</w:t>
        <w:br/>
        <w:t>hintersten Theil desselben, bedecken sie</w:t>
        <w:br/>
        <w:t>mit einer noch etwas kleinern Bross als</w:t>
        <w:br/>
        <w:t>die vorige war; welche auch mit zween</w:t>
        <w:br/>
        <w:t>Riemen um die Lenden fest gemachet</w:t>
        <w:br/>
        <w:t>wird, und biß an die Knie abhanget, Sca</w:t>
        <w:br/>
        <w:t>oder auch ein wenig tieffer. Die Scham wie</w:t>
        <w:br/>
        <w:t>bedecken sie mit einer eben grossen, d</w:t>
        <w:br/>
        <w:t>und also noch wol dreymal grösseren"</w:t>
        <w:br/>
        <w:t>Crols, als die Ku-crois, der Männer</w:t>
        <w:br/>
        <w:t>ist: welche auch, wie jene, einen aesons</w:t>
        <w:br/>
        <w:t>dern Namen führet, und Kuh-crois geme</w:t>
        <w:br/>
        <w:t>nennet wird. Es ist von dieser Crois dung</w:t>
        <w:br/>
        <w:t>gar anmerckliche, daß sie nicht, wie ansieger</w:t>
        <w:br/>
        <w:t>bere Kraffen. Haare hat, sondern gang</w:t>
        <w:br/>
        <w:t>kahl und davon beraubet ist, ob sie</w:t>
        <w:br/>
        <w:t>gleich eben so gut als die anderen, mit</w:t>
        <w:br/>
        <w:t>Schaafs Fett bereitet werden. Die Urs</w:t>
        <w:br/>
        <w:t>sache hiervon soll diese seyn, damit es</w:t>
        <w:br/>
        <w:t>durch die Feuchtigkeit nicht verderbe</w:t>
        <w:br/>
        <w:t>und zu Schanden gehe: welches ich das</w:t>
        <w:br/>
        <w:t>hin gestellet seyn lasse. Kroß Amme</w:t>
        <w:br/>
        <w:t>Diese Krons wird gleichfalls mit weite</w:t>
        <w:br/>
        <w:t>zween Riemen um die Lenden feste gesund</w:t>
        <w:br/>
        <w:t>machet, und geniesset noch haben dies dieser</w:t>
        <w:br/>
        <w:t>se Ehre, daß sie rund um mit dem Ries</w:t>
        <w:br/>
        <w:t>men umsehet und zur Zierde eingefasst</w:t>
        <w:br/>
        <w:t>fet wird, welche an statt der Franzen</w:t>
        <w:br/>
        <w:t>dienen müssen die man in Europa ges</w:t>
        <w:br/>
        <w:t>brauchet.</w:t>
        <w:br/>
        <w:br/>
        <w:t>Sonsten werden auch von den Reis</w:t>
        <w:br/>
        <w:t>chen andere Kraffen getragen, welche</w:t>
        <w:br/>
        <w:t>ebenfalls mit Franzen eingefasset wer</w:t>
        <w:br/>
        <w:t>den; alleine von diesen allen wird unter</w:t>
        <w:br/>
        <w:t>den Zieraten noch einige Meldung ges</w:t>
        <w:br/>
        <w:t>schehen müssen. Wie ich denn auch hier was</w:t>
        <w:br/>
        <w:t>nicht nöthig achte, die oben bey den Man-k</w:t>
        <w:br/>
        <w:t>nern angemercket Differentien zwischent trage</w:t>
        <w:br/>
        <w:t>den Reichen und Armen zu wiederhoch</w:t>
        <w:br/>
        <w:t>len; weil die reichen Frauen ebenfalls</w:t>
        <w:br/>
        <w:t>Krollen von Tyger Fellen tragen, ais</w:t>
        <w:br/>
        <w:t>die reichen Männer, und selbige noch das</w:t>
        <w:br/>
        <w:t>zu wacker beschmieren, auch mit Frans</w:t>
        <w:br/>
        <w:t xml:space="preserve">den </w:t>
      </w:r>
      <w:r>
        <w:rPr>
          <w:b/>
          <w:color w:val="DD2B05"/>
          <w:u w:val="single"/>
        </w:rPr>
        <w:t>einbordiren</w:t>
      </w:r>
      <w:r>
        <w:t>; angesehen der Frauen</w:t>
        <w:br/>
        <w:t>Character ebener massen, wie bey den</w:t>
        <w:br/>
        <w:t>Europæern von des Mannes Qualität</w:t>
        <w:br/>
        <w:t>abhänglich scheinet. wach an b</w:t>
        <w:br/>
        <w:t>Alle Weibs Bilder, so über zwölff wa</w:t>
        <w:br/>
        <w:t>Jahre alt sind, bedecken die Füsse von</w:t>
        <w:br/>
        <w:t>den Knien an, biß unten an die Knichel wel</w:t>
        <w:br/>
        <w:t>mit Ringen oder Circkel, welche von Pf</w:t>
        <w:br/>
        <w:t>Schaf Fellen gemachet werden. Den fen t</w:t>
        <w:br/>
        <w:br/>
        <w:t>kleinen Mágdlein aber werde nur etliche</w:t>
        <w:br/>
        <w:t>wenige Circkel oder Ringe von Bingen</w:t>
        <w:br/>
        <w:t>um die Füsse gemachet, zum Zeichen,</w:t>
        <w:br/>
        <w:t>daß sie weiblichen Geschlechts, und dars</w:t>
        <w:br/>
        <w:t>an von Kindheit auf zu erkennen sind.</w:t>
        <w:br/>
        <w:t>Die einige Attaquas Nation ist zwar Ba</w:t>
        <w:br/>
        <w:t>nicht gänzlich davon auszunehmen jedoch</w:t>
        <w:br/>
        <w:t>auch nicht unter die vorigen zu ehle. Den ande</w:t>
        <w:br/>
        <w:t>sie tragen gar sehr wenige solche Ringe bair</w:t>
        <w:br/>
        <w:t>um die Beine, ausser wo sie an den Gren</w:t>
        <w:br/>
        <w:t>gen wohnen, und an andere benachbarte</w:t>
        <w:br/>
        <w:t>Hottentotten stoffen. PPP Dies</w:t>
        <w:br/>
        <w:t>emich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XII. Brief: c.</w:t>
        <w:br/>
        <w:br/>
        <w:t>Diese Ringe oder Circkel machen sie</w:t>
        <w:br/>
        <w:t>auf solche Weise: Sie brennen erstlich</w:t>
        <w:br/>
        <w:t>die Wolle hinweg, oder eigentlicher zu</w:t>
        <w:br/>
        <w:t>reden, sie sengen die Haare ab, weil</w:t>
        <w:br/>
        <w:t>die Hottentottische Schafe keine Wolle</w:t>
        <w:br/>
        <w:t>haben. Es sey daß es davon komme,</w:t>
        <w:br/>
        <w:t>daß sie niemaln ein Schaf scheren, und</w:t>
        <w:br/>
        <w:t>folglich die Wolle entarten lassen; oder</w:t>
        <w:br/>
        <w:t>daß sie von Natur keine Wolle haben.</w:t>
        <w:br/>
        <w:br/>
        <w:t>Wenn solches geschehen, schneiden sie</w:t>
        <w:br/>
        <w:t>aus den Schaf oder auch wol Kalbs:</w:t>
        <w:br/>
        <w:t>Fellen breite Riemen, und diese rok</w:t>
        <w:br/>
        <w:t>len sie ferner dicht in einander, also</w:t>
        <w:br/>
        <w:t>daß die haarichre Seite hinein kommet,</w:t>
        <w:br/>
        <w:t>und machen endlich einen runden Circkel</w:t>
        <w:br/>
        <w:t>oder Ring daraus.</w:t>
        <w:br/>
        <w:br/>
        <w:t>Sie machen diese Ringe oder Wirs</w:t>
        <w:br/>
        <w:t>del groß und klein, nicht nur nach der</w:t>
        <w:br/>
        <w:t>Dicke ihrer Beine: sondern auch nach</w:t>
        <w:br/>
        <w:t>dem sie unmittelbar auf die Beine oder</w:t>
        <w:br/>
        <w:t>Waden kommen, oder nach dem sie auf</w:t>
        <w:br/>
        <w:t>andern Ringen liegen sollen. Denn sie has</w:t>
        <w:br/>
        <w:t>ben dergleichen Ringe über hundert an</w:t>
        <w:br/>
        <w:t>einem jeden Bein, und also ein jedes wol</w:t>
        <w:br/>
        <w:t>drey biß vierfach damit überzogen. Ih</w:t>
        <w:br/>
        <w:t>re Dicke ist ungefähr einem kleinen Fins</w:t>
        <w:br/>
        <w:t>ger gleich, und sind dabey sehr nett und</w:t>
        <w:br/>
        <w:t>artig in die Runde gebogen, auch mit</w:t>
        <w:br/>
        <w:t>beyden Enden so schön zusammen gefüh</w:t>
        <w:br/>
        <w:t>get, daß man feines weges einen Mans</w:t>
        <w:br/>
        <w:t>gel daran sehen, noch auch den Anfang</w:t>
        <w:br/>
        <w:t>oder das Ende davon finden daeinige,</w:t>
        <w:br/>
        <w:t>Einige, ja wol die meiste Auctores,</w:t>
        <w:br/>
        <w:t>so von den Hottentotten etwas ges</w:t>
        <w:br/>
        <w:t>meldet, haben sich nicht gescheuet, of</w:t>
        <w:br/>
        <w:t>dentlich zu berichten, daß diese Ringe vs</w:t>
        <w:br/>
        <w:t>der Circkel von den Därmen der Schafe</w:t>
        <w:br/>
        <w:t>oder anderer Thiere gemachet würt</w:t>
        <w:br/>
        <w:t>den. Es schreibet sonderlich Saar in seis</w:t>
        <w:br/>
        <w:t>nen 15. Jahrige Kriegs-Diensten pag117.</w:t>
        <w:br/>
        <w:t>hievon also: Das Gedärme von</w:t>
        <w:br/>
        <w:t>den Schafen/brauchen sie ihre Füsse</w:t>
        <w:br/>
        <w:t>mir abzuwinden. Eben auf solche</w:t>
        <w:br/>
        <w:t>Weise redet auch Herz Vogel in feiner</w:t>
        <w:br/>
        <w:t>Zehen jährigen Ost Indischen Reise-Bes</w:t>
        <w:br/>
        <w:t>schreibung pag. 73. hiervon also: Um</w:t>
        <w:br/>
        <w:t>die Beine winden sie viele Därme von</w:t>
        <w:br/>
        <w:t>dem Rinde und Schafs Vich/ welche</w:t>
        <w:br/>
        <w:t>also trucken und hart werden/daß sie</w:t>
        <w:br/>
        <w:t>bey ihrem Fortgehen ein ziemliches</w:t>
        <w:br/>
        <w:t>Raffeln oder Klappern verursachen.</w:t>
        <w:br/>
        <w:br/>
        <w:t>Dapper in feinen Africa gehet pag 620621.</w:t>
        <w:br/>
        <w:t>noch weiter, und setzet noch et</w:t>
        <w:br/>
        <w:t>was kühners, das ganz gegen alle Erfahrung</w:t>
        <w:br/>
        <w:t>freitet, wenn er auch den</w:t>
        <w:br/>
        <w:t>Männern solche Ringe anleget. Seis</w:t>
        <w:br/>
        <w:t>ne Worte sind: Desgleichen haben</w:t>
        <w:br/>
        <w:t>männer und Weiber die Beine voll</w:t>
        <w:br/>
        <w:t>gedruckneten Ringe von Darmen han</w:t>
        <w:br/>
        <w:t>gen: zum Theil für dem Stechen der</w:t>
        <w:br/>
        <w:t>Dorner befreier zu seyn: zum Theil</w:t>
        <w:br/>
        <w:t>im Tangen damie ein Geklapper 3</w:t>
        <w:br/>
        <w:t>Alleine daß es eine offenbahre Un Die</w:t>
        <w:br/>
        <w:t>wahrheit sey, daß die Männer solche rich</w:t>
        <w:br/>
        <w:t>Ringe um die Beine tragen, achte von fal</w:t>
        <w:br/>
        <w:t>selbsten schon bekandt zu seyn: wenig</w:t>
        <w:br/>
        <w:t>stens kan ich versichern, daß ich nieman</w:t>
        <w:br/>
        <w:t>len eine Manns-Person mit solchen Eins</w:t>
        <w:br/>
        <w:t>gen erblicket, da doch derselben etliche</w:t>
        <w:br/>
        <w:t>tausend gesehen habe. Daß aber auch</w:t>
        <w:br/>
        <w:t>der Weiber ihre Ringe nicht von Dár</w:t>
        <w:br/>
        <w:t>men gemacht werden, davon kan meis</w:t>
        <w:br/>
        <w:t>nem Herm erst einen zweifelenden Beu</w:t>
        <w:br/>
        <w:t>gen an dem P. Tachart vorstellen, welcher</w:t>
        <w:br/>
        <w:t>in seiner Samischen Reise pag. 100. Be</w:t>
        <w:br/>
        <w:t>also schreibet: Das Frauen Volck wie</w:t>
        <w:br/>
        <w:t>chele über diesen (nemlich den erstbek</w:t>
        <w:br/>
        <w:t>beschriebenen) Babi/annoch Diche Dars</w:t>
        <w:br/>
        <w:t>mer/oder NB. kleine zu dem Ende so</w:t>
        <w:br/>
        <w:t>geschnittene hautlein um die Beine. ge</w:t>
        <w:br/>
        <w:t>Hernach kan ich Ihm einen Augens</w:t>
        <w:br/>
        <w:t>Zeugen vorlegen, der mir vollkommen hiers</w:t>
        <w:br/>
        <w:t>innen beipflichten, und der Sache einen</w:t>
        <w:br/>
        <w:t>glaubwürdigen Ausschlag geben wird. Es</w:t>
        <w:br/>
        <w:t>ist selbiger der Herz Breving. welcher hiers</w:t>
        <w:br/>
        <w:t>von in seiner curieusen Beschreibung und a</w:t>
        <w:br/>
        <w:t>Nachricht von den Hottentotten, pag. 4. vo</w:t>
        <w:br/>
        <w:t>folgender massen schreibet: Die Beine</w:t>
        <w:br/>
        <w:t>vom Knie biß auf die Füsse waren um;</w:t>
        <w:br/>
        <w:t>geben/ nicht wie einige schreiben/mic</w:t>
        <w:br/>
        <w:t>Schafs Darmen: sondern mit Lebers</w:t>
        <w:br/>
        <w:t>nen in einander gewickelten Riemen</w:t>
        <w:br/>
        <w:t>so häuffig/ daß sie kaum dafür geben</w:t>
        <w:br/>
        <w:t>konnten; und zu dieser der Weiber gross</w:t>
        <w:br/>
        <w:t>sent Incommoditate/fo gewöhnet man</w:t>
        <w:br/>
        <w:t>magdchen von 1. 2 3. Jahren mit</w:t>
        <w:br/>
        <w:t>Ringen aus Schilf-oder Rieth. ter</w:t>
        <w:br/>
        <w:t>Siehet Er also wol, mein Herz, daß</w:t>
        <w:br/>
        <w:t>die andern gröblich geirret, und die Sache</w:t>
        <w:br/>
        <w:t>nicht einmal examiniert, sondern nur den</w:t>
        <w:br/>
        <w:t>ersten Vortrag glaubwürdig angenommen</w:t>
        <w:br/>
        <w:t>haben. Ich fan Ihm aber ferner versi</w:t>
        <w:br/>
        <w:t>achern, daß ich gar offt gesehen, wie sie</w:t>
        <w:br/>
        <w:t>selbsten diese Ringe in Zeit der Noth,</w:t>
        <w:br/>
        <w:t>und wenn sie der Hunger gedrucket, von de</w:t>
        <w:br/>
        <w:t>den Beinen genommen und aufgezehrt</w:t>
        <w:br/>
        <w:t>haben. Wenn es nun Dárme, und zu</w:t>
        <w:br/>
        <w:t>mal solche gewesen wären, die den alten</w:t>
        <w:br/>
        <w:t>Unflat noch bey sich gehabt hätte: meinet</w:t>
        <w:br/>
        <w:t>Er nicht daß sie längstens von den Füssen</w:t>
        <w:br/>
        <w:t>würden abgefault, oder sonsten stinckend</w:t>
        <w:br/>
        <w:t>worden seyn, daß man sie unmöglich</w:t>
        <w:br/>
        <w:t>mehr hätte geniessen können? Doch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Doch was brauchet es der Wahr</w:t>
        <w:br/>
        <w:t>t einen offenen Brieff zu zertheilen, da</w:t>
        <w:br/>
        <w:t>ihr Wort selbsten sattsam reden kan?</w:t>
        <w:br/>
        <w:t>muthwilliger und freveler Wieders</w:t>
        <w:br/>
        <w:t>echer, hat auch bey Unverständigen gar</w:t>
        <w:br/>
        <w:t>d gethan, und hat nicht nöthig daß</w:t>
        <w:br/>
        <w:t>n ihm den Namen eines Splitter</w:t>
        <w:br/>
        <w:t>chters anhänget, wenn die Wahrheit</w:t>
        <w:br/>
        <w:t>gezweiffelt vor ihm den Ausschlag</w:t>
        <w:br/>
        <w:t>bet. Ich will viel mehr die Ursachen</w:t>
        <w:br/>
        <w:t>zeigen, warum sie diese Ringe an den</w:t>
        <w:br/>
        <w:t>sen tragen: und selbige sind nebst der</w:t>
        <w:br/>
        <w:t>erwehnten, daß sie ihren Unterhalt</w:t>
        <w:br/>
        <w:t>Zeit der Noth davon suchen die zwey</w:t>
        <w:br/>
        <w:t>gende.</w:t>
        <w:br/>
        <w:br/>
        <w:t>Weil sie viel durch das wilde und</w:t>
        <w:br/>
        <w:t>fte Feld lauffen und Dornen und Hes</w:t>
        <w:br/>
        <w:t>i durchstreichen müssen wenn sie</w:t>
        <w:br/>
        <w:t>Purzeln, wilde Amandeln, und auch</w:t>
        <w:br/>
        <w:t>Hottentotte Feigen, die bey den Boiis</w:t>
        <w:br/>
        <w:t>unter den Namen Ficoides. be:</w:t>
        <w:br/>
        <w:t>nd stehen, als ihre ordentliche Speis</w:t>
        <w:br/>
        <w:t>suchen: so würden sie sich gar sehr</w:t>
        <w:br/>
        <w:t>Legen, wenn sie diese Ringe nicht an</w:t>
        <w:br/>
        <w:t>en Waden hätten. Denn sie thun ih</w:t>
        <w:br/>
        <w:t>in diesem Stücke eben so gute und</w:t>
        <w:br/>
        <w:t>h wol bessere Dienste, als den Audorn</w:t>
        <w:br/>
        <w:t>ein paar lederne Strümpfe, weil</w:t>
        <w:br/>
        <w:t>fein dick übereinander liegen, und</w:t>
        <w:br/>
        <w:t>ht leicht ein Dorn durch dringen andernach</w:t>
        <w:br/>
        <w:t>halten sie diese Ringe vor eine</w:t>
        <w:br/>
        <w:t>erde, und glauben, daß, jemehr eine</w:t>
        <w:br/>
        <w:t>hottentottin solcher Ringe an den Beis</w:t>
        <w:br/>
        <w:t>n habe, je schöner fie sey, und je</w:t>
        <w:br/>
        <w:t>cher sie müsse geachtet werden; wie</w:t>
        <w:br/>
        <w:t>nach wird folgen.</w:t>
        <w:br/>
        <w:br/>
        <w:t>Damit aber auch diese Ringe, als</w:t>
        <w:br/>
        <w:t>elche nur los an den Waden liegen,</w:t>
        <w:br/>
        <w:t>e Festigkeit haben, und nicht hers</w:t>
        <w:br/>
        <w:t>fallen mögen: fo suchen sie auf den</w:t>
        <w:br/>
        <w:t>affen alle alte weggeworfene um</w:t>
        <w:br/>
        <w:t>n zusammen, flechten elbige um die</w:t>
        <w:br/>
        <w:t>erste herum, und befestigen sie auf</w:t>
        <w:br/>
        <w:t>che Weise damit, daß sie unmöglich</w:t>
        <w:br/>
        <w:t>rab fallen können. Andere aber, die</w:t>
        <w:br/>
        <w:t>on den Christen weit abwohnen, und</w:t>
        <w:br/>
        <w:t>on solchen Lumpen und Flecken nichts</w:t>
        <w:br/>
        <w:t>aben noch sich solcher bedienen</w:t>
        <w:br/>
        <w:t>nnen, nehmen davor zahe Bingen,</w:t>
        <w:br/>
        <w:t>d binden sie damit an einander;</w:t>
        <w:br/>
        <w:t>er aber sie bedienen sich eines Rie</w:t>
        <w:br/>
        <w:t>ens, und wicken den einen an den</w:t>
        <w:br/>
        <w:t>dern damit so feste, daß sie gänzlich</w:t>
        <w:br/>
        <w:t>Echt von einander, geschweige den her</w:t>
        <w:br/>
        <w:t>Fallen können.</w:t>
        <w:br/>
        <w:br/>
        <w:t>Aus dieser Beschreibung nun der</w:t>
        <w:br/>
        <w:t>Hottentottinnen, fan mein Herz leichtlich</w:t>
        <w:br/>
        <w:t>H</w:t>
        <w:br/>
        <w:t>urtheilen, wie lieblich, angenehm und ein</w:t>
        <w:br/>
        <w:t>schon eine solche Frauen einem Europæer</w:t>
        <w:br/>
        <w:t>in die Augen fallen müße, und wie lieb</w:t>
        <w:br/>
        <w:t>man sie gewiñen könne? Sicherlich, ders</w:t>
        <w:br/>
        <w:t>jenige, welcher mit ihnen seinen Willen.</w:t>
        <w:br/>
        <w:br/>
        <w:t>gedencket zu vollbringen: derer doch leis</w:t>
        <w:br/>
        <w:t>der, GOtt erbarme es! noch einige ges</w:t>
        <w:br/>
        <w:t>funden werden, vornemlich unter denen</w:t>
        <w:br/>
        <w:t>die etwas weit im Lande, und von an</w:t>
        <w:br/>
        <w:t>dern Christen abgesondert wohnen: muß</w:t>
        <w:br/>
        <w:t>nicht allein ein Unchrist, sondern auch gleich</w:t>
        <w:br/>
        <w:t>blind und aller Sinnen, Witz und Ver</w:t>
        <w:br/>
        <w:t>standt beraubet seyn; weilen seine geile'</w:t>
        <w:br/>
        <w:t>Begierde, weder der Gestanck noch der un</w:t>
        <w:br/>
        <w:t>garstige Anblick ihres Leibes, vielweiß gauger</w:t>
        <w:br/>
        <w:t>ihre schmierige Umarmung abschere</w:t>
        <w:br/>
        <w:t>den fan: ja ich fan nicht begreiffen, daß</w:t>
        <w:br/>
        <w:t>er sich besser zu seyn bedencken könne, als</w:t>
        <w:br/>
        <w:t>ein solches unmenschliches Weibes Bild</w:t>
        <w:br/>
        <w:t>selbsten.</w:t>
        <w:br/>
        <w:br/>
        <w:t>Es wird auch hieraus sattsam ere</w:t>
        <w:br/>
        <w:t>hellen, wie herzlich und kostbar so wol</w:t>
        <w:br/>
        <w:t>Männer als Weiber, Kinder und Ges</w:t>
        <w:br/>
        <w:t>finde täglich gekleidet gehen: und stelle</w:t>
        <w:br/>
        <w:t>ich mir bereits vorhero vor, daß mein</w:t>
        <w:br/>
        <w:t>Herz von selbsten gar leichtlich wird bes</w:t>
        <w:br/>
        <w:t>urtheilen können, wie auch ihre Zieraten</w:t>
        <w:br/>
        <w:t>damit sie sich immerzu und täglich schmu</w:t>
        <w:br/>
        <w:t>den nicht viel geringer als die Kleider</w:t>
        <w:br/>
        <w:t>seyn können; es sey gleich daß man den</w:t>
        <w:br/>
        <w:t>Werth der Sache betrachte, oder schlecht</w:t>
        <w:br/>
        <w:t>ter Dings auf die Zieraten selber sehe.</w:t>
        <w:br/>
        <w:br/>
        <w:t>Doch weil dieses Stück bißhero noch uns DerA</w:t>
        <w:br/>
        <w:t>berühret geblieben; gleichwohl aber zu will ve</w:t>
        <w:br/>
        <w:t>dieser Materie gehöret, will man an en bie</w:t>
        <w:br/>
        <w:t>Sen 31</w:t>
        <w:br/>
        <w:t>ders einen Hottentotten oder Hotten Bilde</w:t>
        <w:br/>
        <w:t>torrin recht kennen lernen: so wird mir den,</w:t>
        <w:br/>
        <w:t>anjezzo mein Anfangs getanes Erstres</w:t>
        <w:br/>
        <w:t>chen zu vollbringen erlaubet seyn: und</w:t>
        <w:br/>
        <w:t>hoffe ich anben, Er werde, weil Er</w:t>
        <w:br/>
        <w:t>hierdurch von andern wichtigen Verricht</w:t>
        <w:br/>
        <w:t>jungen abgehalten wird, dennoch über</w:t>
        <w:br/>
        <w:t>dem Lesen nicht verdrießlicher werden,</w:t>
        <w:br/>
        <w:t>als ich über der Beschreibung worden</w:t>
        <w:br/>
        <w:t>bin.</w:t>
        <w:br/>
        <w:br/>
        <w:t>Ich werde aber wiederum gendshin pas</w:t>
        <w:br/>
        <w:t>get, die vorige Weise zu gebrauchen, und m</w:t>
        <w:br/>
        <w:t>vor erst zu berichten, worinnen Manner en</w:t>
        <w:br/>
        <w:t>und Weiber, Reiche und Arme, Grosse tod</w:t>
        <w:br/>
        <w:t>und Kleine, zusammen übereinkommen. Sa</w:t>
        <w:br/>
        <w:t>Hernach aber will ich anweisen, welche</w:t>
        <w:br/>
        <w:t>Zierath den Männern, und welche den</w:t>
        <w:br/>
        <w:t>Weibern alleine zu kommen und eigen seynds</w:t>
        <w:br/>
        <w:t>erste nun belangende, jo kom̃</w:t>
        <w:br/>
        <w:t>men sie alle darinnen überein, daß sie sich</w:t>
        <w:br/>
        <w:t>mit Fett über und über bescheids</w:t>
        <w:br/>
        <w:t>ren, gleich oben bereits weitleufftiger</w:t>
        <w:br/>
        <w:t>ausgeführet worden. Hier aber ist nur</w:t>
        <w:br/>
        <w:t>noch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XII: Brief noch</w:t>
        <w:br/>
        <w:t>dieses hinzu zu setzen, daß sie neben</w:t>
        <w:br/>
        <w:t>der oben gezeigten Ursache, auch die</w:t>
        <w:br/>
        <w:t>Schönheit und den guten Geruch dabey</w:t>
        <w:br/>
        <w:t>beobachten. Denn je mehr jemand uns</w:t>
        <w:br/>
        <w:t>er ihnen über den ganzen Leib und als</w:t>
        <w:br/>
        <w:t>e Kraffen beschmieret ist: je schöner er</w:t>
        <w:br/>
        <w:t>in ihren Augen scheinet; je stinckender</w:t>
        <w:br/>
        <w:t>auch mit der Zeit das frische Fett wird:</w:t>
        <w:br/>
        <w:t>e angenehmer ihnen der Geruch davon</w:t>
        <w:br/>
        <w:t>vorkommet. Man kan sie allezeit mit</w:t>
        <w:br/>
        <w:t>bem Geruch weiter spahren und empfin</w:t>
        <w:br/>
        <w:t>gen, weder man mit seinen Augen erbeis</w:t>
        <w:br/>
        <w:t>hen oder gewahr werden andernach</w:t>
        <w:br/>
        <w:t>kommen fie auch alle darins</w:t>
        <w:br/>
        <w:t>nen überein, daß sie das stinckende Haupt</w:t>
        <w:br/>
        <w:t>mit wohlriechenden Buch über und über</w:t>
        <w:br/>
        <w:t>bestreuen. Nicht nur, gleich vormals ist</w:t>
        <w:br/>
        <w:t>gesaget worden, zur Gesundheit, als wels</w:t>
        <w:br/>
        <w:t>ches selten, aber doch gewiß geschiehet;</w:t>
        <w:br/>
        <w:t xml:space="preserve">auch nicht alleine aus einer </w:t>
      </w:r>
      <w:r>
        <w:rPr>
          <w:b/>
          <w:color w:val="DD2B05"/>
          <w:u w:val="single"/>
        </w:rPr>
        <w:t>Devouongleich</w:t>
      </w:r>
      <w:r>
        <w:br/>
        <w:t>bey unterschiedlichen Vorfällen ges</w:t>
        <w:br/>
        <w:t>schiehet, als anderwärts ebenfalls ist ge</w:t>
        <w:br/>
        <w:t>wiesen worden: sondern auch darum</w:t>
        <w:br/>
        <w:t>vornemlich, dieweil sie sich dadurch schner</w:t>
        <w:br/>
        <w:t>zu seyn beduncken, als sie ohne dieses</w:t>
        <w:br/>
        <w:t>Buch waren. Eben gleich wie ein Europæer,</w:t>
        <w:br/>
        <w:t>welcher sich nicht schon zu seyn</w:t>
        <w:br/>
        <w:t>erachtet, wenn das Haupt nicht mit</w:t>
        <w:br/>
        <w:t>Haars Poudre bestreuet ist. Doch die</w:t>
        <w:br/>
        <w:t>Frauen Personen bestreuen alleine die</w:t>
        <w:br/>
        <w:t>Stirne, weil das übrige unter der Mus</w:t>
        <w:br/>
        <w:t>se zu liegen fáme, und nur ungüte seyn</w:t>
        <w:br/>
        <w:t>wurde, indeme es von niemand könte ge</w:t>
        <w:br/>
        <w:t>ehen werden.</w:t>
        <w:br/>
        <w:br/>
        <w:t>Ferner haben sie alle mit einander dar</w:t>
        <w:br/>
        <w:t>innen eine Übereinkunft, daß sie an ihren</w:t>
        <w:br/>
      </w:r>
      <w:r>
        <w:rPr>
          <w:b/>
          <w:color w:val="DD2B05"/>
          <w:u w:val="single"/>
        </w:rPr>
        <w:t>dymierichten</w:t>
      </w:r>
      <w:r>
        <w:t xml:space="preserve"> Haaren, fuperne Blättlein</w:t>
        <w:br/>
        <w:t>der kúpfferne Knopff, welche durch die</w:t>
        <w:br/>
        <w:t>Europæer verlohren und von ihnen gefun</w:t>
        <w:br/>
        <w:t>Den worden, an ihre Haare knipffen; die</w:t>
        <w:br/>
        <w:t>ie auch vorhero so schön und glänzend</w:t>
        <w:br/>
        <w:t>policen, daß man sich darinnen spiegeln</w:t>
        <w:br/>
        <w:t>annte. Nicht alleine aber diese Kleinigkeit</w:t>
        <w:br/>
        <w:t>en, sondern auch Spiegel und Rechens</w:t>
        <w:br/>
        <w:t>Pfennige machen sie auf besagte Art fes</w:t>
        <w:br/>
        <w:t>te, und stolzieren damit weit mehr, als</w:t>
        <w:br/>
        <w:t>in Cavallier oder Staats: Dame mit eis</w:t>
        <w:br/>
        <w:t>er Perlen Schnur um den Huth oder</w:t>
        <w:br/>
        <w:t>Das: oder auch einer güldenen Huth:</w:t>
        <w:br/>
        <w:t>Schnur und güldenen Zitter Blumen</w:t>
        <w:br/>
        <w:t xml:space="preserve">auf den Huth oder </w:t>
      </w:r>
      <w:r>
        <w:rPr>
          <w:b/>
          <w:color w:val="DD2B05"/>
          <w:u w:val="single"/>
        </w:rPr>
        <w:t>KopffeEndlich</w:t>
      </w:r>
      <w:r>
        <w:br/>
        <w:t>ist ihnen auch dieser Schmuck</w:t>
        <w:br/>
        <w:t>allgemein, daß sie um den Halß, diehand</w:t>
        <w:br/>
        <w:t>nd mitten um denLeib über den Hefften,</w:t>
        <w:br/>
        <w:t>láßerne, am allerliebsten aber küpfferen</w:t>
        <w:br/>
        <w:t>Corallen, bey deren Ermangelung aber</w:t>
        <w:br/>
        <w:t>ur runde kleine Ayerschalen mohnstrauß</w:t>
        <w:br/>
        <w:t>Eyern tragen. Wie denn nach meiner</w:t>
        <w:br/>
        <w:t>Meynung, die Worte des Hrn. P. Tachards,</w:t>
        <w:br/>
        <w:t>allerdings dahin zu ziehen sind,</w:t>
        <w:br/>
        <w:t>welche er in seiner Samischen Reiß p. 100.</w:t>
        <w:br/>
        <w:br/>
        <w:t>zwar von den Weibern alleine, aber gang ra</w:t>
        <w:br/>
        <w:t>irrig, will verstanden wissen, wen er chpeiche</w:t>
        <w:br/>
        <w:t>bet: Jhr Schmuck find elice aufide</w:t>
        <w:br/>
        <w:t>oder Rosen Rtánge/</w:t>
      </w:r>
      <w:r>
        <w:rPr>
          <w:b/>
          <w:color w:val="DD2B05"/>
          <w:u w:val="single"/>
        </w:rPr>
        <w:t>vonRaflaques</w:t>
      </w:r>
      <w:r>
        <w:t xml:space="preserve"> oder</w:t>
        <w:br/>
        <w:t>allerhand farbigen Beinlein/so fie um</w:t>
        <w:br/>
        <w:t>den halshun/und statt der Gürtel ges</w:t>
        <w:br/>
        <w:t>brauchen/nebst etlichen bicken kupffers</w:t>
        <w:br/>
        <w:t>nen Ringen (Aderlein oder Corallen</w:t>
        <w:br/>
        <w:t>bilde mir ein, hat er gemeinet) an den Ars</w:t>
        <w:br/>
        <w:t>men. Den weil sie die Erfahrung gelehret,</w:t>
        <w:br/>
        <w:t>daß die Ayerschalen gar bald, die gláserne</w:t>
        <w:br/>
        <w:t>Corallen aber gar leichtlich brechen, und</w:t>
        <w:br/>
        <w:t>folglich keine, als die kupferne danerhafft</w:t>
        <w:br/>
        <w:t>und beständig seyn: so haben sie diese lentes,</w:t>
        <w:br/>
        <w:t>re nicht nur am allerliebsten; sondern sie für</w:t>
        <w:br/>
        <w:t>haben noch unter diesen eine besondere Co</w:t>
        <w:br/>
        <w:t>Wahl, indem sie die kleinen am allerliebst</w:t>
        <w:br/>
        <w:t>stad haben, um den Halß und die Hande</w:t>
        <w:br/>
        <w:t>damit zuzieren, die grösten aber um den</w:t>
        <w:br/>
        <w:t>Leib damit schön zu machen. Da gold</w:t>
        <w:br/>
        <w:t>Dabey bleibet es aber noch nicht, sons Ann</w:t>
        <w:br/>
        <w:t>dern je grösser die Corallen um die Lens u</w:t>
        <w:br/>
        <w:t>den seyn, je lieber und anständiger sie an</w:t>
        <w:br/>
        <w:t>ihnen vorkommen; welche Sorge fie</w:t>
        <w:br/>
        <w:t>aber vor die Hände ganz nicht haben,</w:t>
        <w:br/>
        <w:t>als welchen es die kleinen, ja im Noth</w:t>
        <w:br/>
        <w:t>fall die gláfernen gar wohi thun fons</w:t>
        <w:br/>
        <w:t>nen, und sind ihnen auch unter diesen</w:t>
        <w:br/>
        <w:t>diejenige am allerliebsten, welche aus</w:t>
        <w:br/>
        <w:t>vielen Farben bestehen; massen je scheck</w:t>
        <w:br/>
        <w:t>achter oder bunter eine Schnur heraus</w:t>
        <w:br/>
        <w:t>kommet und eine Farbe von der an</w:t>
        <w:br/>
        <w:t>dern absticht, je lieber sie selbige has</w:t>
        <w:br/>
        <w:t>ben, und je heurer sie solche auch bes</w:t>
        <w:br/>
        <w:t>zahlen. rad</w:t>
        <w:br/>
        <w:t>Diese Corallen, sonderlich die kopfs Sie</w:t>
        <w:br/>
        <w:t>ferne, sind eines der vornehmsten Stus ben</w:t>
        <w:br/>
        <w:t>cke, welche sie von den Europæern for dea</w:t>
        <w:br/>
        <w:t>dern und bedingen, wen sie sich als Knech lea</w:t>
        <w:br/>
        <w:t>te bey ihnen verdingen, oder sonsten ets</w:t>
        <w:br/>
        <w:t>was Wichtiges, als Kornen schneiden 2c.</w:t>
        <w:br/>
        <w:br/>
        <w:t>vor sie verrichten. Ich halte auch nicht</w:t>
        <w:br/>
        <w:t>davor, daß ein einiger Christlicher Eins</w:t>
        <w:br/>
        <w:t>wohner allhier, einen Hottentotten oder</w:t>
        <w:br/>
        <w:t>Hottentottin, zu seinen Dienst hab</w:t>
        <w:br/>
        <w:t>hafft werden und erlangen kan, wenn</w:t>
        <w:br/>
        <w:t>er nicht vorhero fuperne grosse, oder</w:t>
        <w:br/>
        <w:t>auch kleine Corallen, nachdem sie nem</w:t>
        <w:br/>
        <w:t>lich selbige zu ihren Schmuck bedorffen,</w:t>
        <w:br/>
        <w:t>zum eingedingte Lohn verspricht und zu</w:t>
        <w:br/>
        <w:t>saget. Worbey den noch dieses vornemlich Jem</w:t>
        <w:br/>
        <w:t>komt, daß sie mit einer einfachen Schnur dort</w:t>
        <w:br/>
        <w:t>um den Halß und Lenden nicht vergnüget an</w:t>
        <w:br/>
        <w:t>seyn: sondern sie müssen sich überall wol 6. ner</w:t>
        <w:br/>
        <w:t>und mehrfach præteauren; jedoch also, car</w:t>
        <w:br/>
        <w:t>Daß gen/</w:t>
        <w:br/>
        <w:t>He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ß die um den Hals, biß unter die Brús</w:t>
        <w:br/>
        <w:t>abhangen können, da die andern nur</w:t>
        <w:br/>
        <w:t xml:space="preserve">en genau und nett schliessen </w:t>
      </w:r>
      <w:r>
        <w:rPr>
          <w:b/>
          <w:color w:val="DD2B05"/>
          <w:u w:val="single"/>
        </w:rPr>
        <w:t>dörffenmehr</w:t>
      </w:r>
      <w:r>
        <w:br/>
        <w:t>Schnür Corallen sie um den</w:t>
        <w:br/>
        <w:t>als, Hände und die Lenden haben,</w:t>
        <w:br/>
        <w:t>d je grösser oder gescheckichter sie seyn:</w:t>
        <w:br/>
        <w:t>schöner und reicher sie von andern mus</w:t>
        <w:br/>
        <w:t>geachtet und gehalten werden.</w:t>
        <w:br/>
        <w:br/>
        <w:t>Bum legten schmücken sich so wohl</w:t>
        <w:br/>
        <w:t>anner als Weiber mit Ohren Ge</w:t>
        <w:br/>
        <w:t>gen: und zwar ein jedes nicht so wohl</w:t>
        <w:br/>
        <w:t>Standes Gebühr, als vielmehr</w:t>
        <w:br/>
        <w:t>dem sie im Stande sind etwas zu</w:t>
        <w:br/>
        <w:t>dienen zu finden oder sonsten zu bes</w:t>
        <w:br/>
        <w:t>mmen. Woben denn ganz irrig ist,</w:t>
        <w:br/>
        <w:t>6 Herz Vogel in feiner zehen-jähr</w:t>
        <w:br/>
        <w:t>Ost Indischen Reise Beschreibung</w:t>
        <w:br/>
        <w:t>g. 73. saget: daß sie die Ohren mit</w:t>
        <w:br/>
        <w:t>allen behangen, massen man an den</w:t>
        <w:br/>
        <w:t>ren niemaln Corallen finden wird.</w:t>
        <w:br/>
        <w:br/>
        <w:t>eiffels ohne ist er durch die oben ges</w:t>
        <w:br/>
        <w:t>hie Haar-kochen, woran allerhand</w:t>
        <w:br/>
        <w:t>affer Werck, und unter andern auch</w:t>
        <w:br/>
        <w:t>allen hangen, betrogen worden, daß</w:t>
        <w:br/>
        <w:t>vielleicht sich eingebildet, es wäre al</w:t>
        <w:br/>
        <w:t>dieses Zeug an den Ohren feste ges</w:t>
        <w:br/>
        <w:t>=cht.</w:t>
        <w:br/>
        <w:br/>
        <w:t>Breving in feiner curieusen Bes</w:t>
        <w:br/>
        <w:t>reibung und Nachricht von den</w:t>
        <w:br/>
        <w:t>hottentotten, ist pag. 3. und 4. ein wes</w:t>
        <w:br/>
        <w:t>besser daran, weil er wohl die Sa</w:t>
        <w:br/>
        <w:t>, aber selbige nicht allzu deutlich nen</w:t>
        <w:br/>
        <w:t>Denn er saget von den Männern,</w:t>
        <w:br/>
        <w:t>fie in den Ohren kleine Ringe tras</w:t>
        <w:br/>
        <w:t>: aber er zeiget weiter nicht an, ob</w:t>
        <w:br/>
        <w:t>kupferne oder andere Ringe peynon</w:t>
        <w:br/>
        <w:t>den Frauen meldet er, daß sie in</w:t>
        <w:br/>
        <w:t>Ohren Perlen und kupferne Ringe</w:t>
        <w:br/>
        <w:t>gen. Gewiß ist es, daß sie so wohl</w:t>
        <w:br/>
        <w:t>andere Nationen Ohren Gehänge</w:t>
        <w:br/>
        <w:t>gen; was aber selbige vor eine Gats</w:t>
        <w:br/>
        <w:t>ig seyn, und von welcher Materie sie</w:t>
        <w:br/>
        <w:t>nacht werden? das ist nun die Frage,</w:t>
        <w:br/>
        <w:t xml:space="preserve">Iche einer Antwort </w:t>
      </w:r>
      <w:r>
        <w:rPr>
          <w:b/>
          <w:color w:val="DD2B05"/>
          <w:u w:val="single"/>
        </w:rPr>
        <w:t>bedarffWoferne</w:t>
      </w:r>
      <w:r>
        <w:br/>
        <w:t>Er mir glauben will, mein</w:t>
        <w:br/>
        <w:t>r2, so fan Ihn versichern, daß die</w:t>
        <w:br/>
        <w:t>ren Ringe mehrentheils in Europa</w:t>
        <w:br/>
        <w:t>macht werden: und nichts anders sind,</w:t>
        <w:br/>
        <w:t>ein messinger ausgeglühter Drath,</w:t>
        <w:br/>
        <w:t>fie motren und glänzend machen,</w:t>
        <w:br/>
        <w:t>h in die Ohren stecken, nachdem mit</w:t>
        <w:br/>
        <w:t>em Vogel-Bein oder andern Mottenden</w:t>
        <w:br/>
        <w:t>instrument, ein Loch durch</w:t>
        <w:br/>
        <w:t>3 Ohr gestochen worden. An diese</w:t>
        <w:br/>
        <w:t>enge werden verfolgens weder Corallen</w:t>
        <w:br/>
        <w:t>Perlen gehangen, als die sie ganz</w:t>
        <w:br/>
        <w:t>O gar nicht haben, auch nicht einmal</w:t>
        <w:br/>
        <w:t>men: sondern sie hangen entweder</w:t>
        <w:br/>
        <w:t>zende, polite Perlen-Mutter Mus</w:t>
        <w:br/>
        <w:t>scheln darein, oder nur Stücklein ba</w:t>
        <w:br/>
        <w:t>von, denen sie die Gestalt der Perlen ges</w:t>
        <w:br/>
        <w:t>ben. Mit diesen Ohren Gehängen nun</w:t>
        <w:br/>
        <w:t>prahlen und stolzieren sie so gut einher einen</w:t>
        <w:br/>
        <w:t>als jemand der die schönsten Diamanten Staat.</w:t>
        <w:br/>
        <w:br/>
        <w:t>und andere Edelgesteine in den feinsten</w:t>
        <w:br/>
        <w:t>Gold eingefast trágt; doch sind sie eben</w:t>
        <w:br/>
        <w:t>fo wenig durchgehend und allgemein, als</w:t>
        <w:br/>
        <w:t>in Europa: sondern es gehöret alles nur</w:t>
        <w:br/>
        <w:t>vor Liebhaber, und die sich was sonder</w:t>
        <w:br/>
        <w:t>aiches darauf einbilden.</w:t>
        <w:br/>
        <w:t>Aber genug von ihren allgemeinen Noch ein</w:t>
        <w:br/>
        <w:t>Zierrathen womit ich auch die meiſten richten v</w:t>
        <w:br/>
        <w:t>ge Nach</w:t>
        <w:br/>
        <w:t>endige. Von der Männer besondern bem</w:t>
        <w:br/>
        <w:t>Schmuk ist einer, das oben gedachte Schmu</w:t>
        <w:br/>
        <w:t xml:space="preserve">Schnupf Tuch des Fuchs oder anderen </w:t>
      </w:r>
      <w:r>
        <w:rPr>
          <w:b/>
          <w:color w:val="DD2B05"/>
          <w:u w:val="single"/>
        </w:rPr>
        <w:t>nerThieres</w:t>
      </w:r>
      <w:r>
        <w:br/>
        <w:t>Schwantes, und ist dahero</w:t>
        <w:br/>
        <w:t>nicht nöthig vieles davon zu wiederhol</w:t>
        <w:br/>
        <w:t>len. Doch ist dieses eine besondere und</w:t>
        <w:br/>
        <w:t>allgemeine Zierrath der Männer, von</w:t>
        <w:br/>
        <w:t>welcher die Weiber gar nichts parttcipiren,</w:t>
        <w:br/>
        <w:t>daß sie die Blasen dererienigen</w:t>
        <w:br/>
        <w:t>Thiere, welche sie mit ihrem Backum Flechten</w:t>
        <w:br/>
        <w:t>Stock, oder mit ihren Pfeilen und Haß die Bla</w:t>
        <w:br/>
        <w:t>asagayen tödten, auf ihrem Kopff in die ten hier</w:t>
        <w:br/>
        <w:t>Haare flechten, und sich dadurch eine in bca</w:t>
        <w:br/>
        <w:t>besondere Ehre, Ruhm und Hochwach</w:t>
        <w:br/>
        <w:t>tung vor andern einbilden; von welcher</w:t>
        <w:br/>
        <w:t>Ceremonie ohne Zweiffel noch ein meh</w:t>
        <w:br/>
        <w:t>ers vorkommen dürfte, wenn von ih</w:t>
        <w:br/>
        <w:t>ren Jagen absonderlich wird gehandelt</w:t>
        <w:br/>
        <w:t>werden. τα</w:t>
        <w:br/>
        <w:t>Eine besondere und denen kleinen Was bie</w:t>
        <w:br/>
        <w:t>Namaqusas alleine zukommende Ehre ist, Namaqus</w:t>
        <w:br/>
        <w:t>daß die Männer dieser Nation, vor dem Stirn vo</w:t>
        <w:br/>
        <w:t>Kopffe und gerade über der Stirn an ehe ein Beid</w:t>
        <w:br/>
        <w:t>ren Haaren, ein Stück Eisen-Blech, tragen.</w:t>
        <w:br/>
        <w:br/>
        <w:t>doch schon poiret und geschliffen bedes</w:t>
        <w:br/>
        <w:t>stigen, und in Form eines halben Mon</w:t>
        <w:br/>
        <w:t>den gerade in die Höhe tragen; allers</w:t>
        <w:br/>
        <w:t>massen ich sie gesehen, da sie einsmals</w:t>
        <w:br/>
        <w:t>an dem Capo gewesen, um dem neuen</w:t>
        <w:br/>
        <w:t>Heran Gouverneur, Louis von Aldenburg</w:t>
        <w:br/>
        <w:t>ihre Aufwartung zumachen. Es Die Bad</w:t>
        <w:br/>
        <w:t>hat solches Herz Breving aus meinem tit bre</w:t>
        <w:br/>
        <w:t>Munde als eine Erzehlung gehöret, das Herz Boe</w:t>
        <w:br/>
        <w:t>hero er den Namen der Nation nicht zu viag von</w:t>
        <w:br/>
        <w:t>nennen gewest, wohl aber dieses seiner or ge</w:t>
        <w:br/>
        <w:t xml:space="preserve">Beschreibung von ihnen pag. 4. hat ein </w:t>
      </w:r>
      <w:r>
        <w:rPr>
          <w:b/>
          <w:color w:val="DD2B05"/>
          <w:u w:val="single"/>
        </w:rPr>
        <w:t>retverleibet</w:t>
      </w:r>
      <w:r>
        <w:t>:</w:t>
        <w:br/>
        <w:t>Dor etlichen Monaten fas</w:t>
        <w:br/>
        <w:t>get er, sind fremde Hottentotten die</w:t>
        <w:br/>
        <w:t>wohl too. Meilen Landswerts eins</w:t>
        <w:br/>
        <w:t>gewohnet/ am Capo gewesen/ die</w:t>
        <w:br/>
        <w:t>über gemeldeten habit / glänzende</w:t>
        <w:br/>
        <w:t>Schilde vor der Stirn_getragen:</w:t>
        <w:br/>
        <w:t>Die Zeit also ihrer Ankunfft ist Anno</w:t>
        <w:br/>
        <w:t>1708. den 27. Novembr. gewesen, wel</w:t>
        <w:br/>
        <w:t>che ich dazumals ohne mein Diarium, an</w:t>
        <w:br/>
        <w:t>Heran Breving nicht sagen konte. Die</w:t>
        <w:br/>
        <w:t>bem 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 re</w:t>
        <w:br/>
        <w:t>Die Frauen hingegen und das gans</w:t>
        <w:br/>
        <w:t>e weibliche Geschlecht, welche doch alles</w:t>
        <w:br/>
        <w:t>it insgemein etwas voraus haben wol</w:t>
        <w:br/>
        <w:t>en, wie bereits oben von den Acta.</w:t>
        <w:br/>
        <w:t>das Weibern, wegen der Ringe an</w:t>
        <w:br/>
        <w:t>en Beinen ist gesaget worden, suchen</w:t>
        <w:br/>
        <w:t>ich auch überhaupt eine Zierde damit</w:t>
        <w:br/>
        <w:t>geben, und gleichsam eine Schmincke</w:t>
        <w:br/>
        <w:t>der Schön Flecken an ihren bereits be</w:t>
        <w:br/>
        <w:t>aß sie, wenn sie recht schön seyn wol</w:t>
        <w:br/>
        <w:t>en, dieses ihr bereits parfaites An</w:t>
        <w:br/>
        <w:t>beficht, noch zum Vberfluß mit rother</w:t>
        <w:br/>
        <w:t>Sarbe bestreichen: und zwar so daß</w:t>
        <w:br/>
        <w:t>ber den Augen zween Flecken, auf jeder</w:t>
        <w:br/>
        <w:t>Wange und der Nase einer und ende</w:t>
        <w:br/>
        <w:t>an dem Stine einer zu stehen kom</w:t>
        <w:br/>
        <w:t>net. Wie schön aber ein solch beschmier</w:t>
        <w:br/>
        <w:t>es Affen Gesicht alsdenn aussehen</w:t>
        <w:br/>
        <w:t>nuß? was vor eine Zuneigung man zu</w:t>
        <w:br/>
        <w:t>einer solchen häßlichen, wohlriechenden</w:t>
        <w:br/>
        <w:t>Damoiselle, und über und über stincken</w:t>
        <w:br/>
        <w:t>en Diana oder vielmehr Venus haben</w:t>
        <w:br/>
        <w:t>önne? überlasse meinem Heren zur</w:t>
        <w:br/>
        <w:t>Freyen Benrtheilung. Ich meines Orts</w:t>
        <w:br/>
        <w:t>perficere, daß solche eine Nymphe oder</w:t>
        <w:br/>
        <w:t>perfidere, daß solche eine Nymphe oder</w:t>
        <w:br/>
        <w:t>Cyrene, ob gleich das ganze weibliche</w:t>
        <w:br/>
        <w:t>Geschlecht ausgestorben wäre, mich dens</w:t>
        <w:br/>
        <w:t>och niemaln bezaubern, und in ihre Nes</w:t>
        <w:br/>
        <w:t>ze bringen würde. Nicht darum, daß</w:t>
        <w:br/>
        <w:t>ch mich selbst vermessen wolte, bey dem</w:t>
        <w:br/>
        <w:t>uten Vorsatz zu bleiben; sondern weil</w:t>
        <w:br/>
        <w:t>nich unfehlbar ihr liebliches Ansehen,</w:t>
        <w:br/>
        <w:t>nebst den delicate Geruch und der wohl</w:t>
        <w:br/>
        <w:t>gewürgten Haut abhalten würde.</w:t>
        <w:br/>
        <w:br/>
        <w:t>Endlich sind auch die oben gemeldet</w:t>
        <w:br/>
        <w:t>te und weit-läufftig genug beschriebene</w:t>
        <w:br/>
        <w:t>Ringe oder Circel um die Füsse noch</w:t>
        <w:br/>
        <w:t>übrig; von welchen dieses allein</w:t>
        <w:br/>
        <w:t>gen ist, daß sie auch zur Hoffarth dienen</w:t>
        <w:br/>
        <w:t>hüffen, ob fie gleich an</w:t>
        <w:br/>
        <w:t>schmierig und unfláthig genug seyn. Denn</w:t>
        <w:br/>
        <w:t>Das weibliche Geschlecht traget sie nicht</w:t>
        <w:br/>
        <w:t>nur zur Zierde: sondern auch Schön</w:t>
        <w:br/>
        <w:t>eits halben, und bildet sich viel darauf</w:t>
        <w:br/>
        <w:t>ein, wenn sie nur die Beine wacker voll</w:t>
        <w:br/>
        <w:t>solcher Ringe haben, ob sie gleich ges</w:t>
        <w:br/>
        <w:t>jungen werden deßwegen weite Scheits</w:t>
        <w:br/>
        <w:t>te zu thun. Sie meinen aber daß man</w:t>
        <w:br/>
        <w:t>ihnen diesen Ubel-stand nicht würde übel</w:t>
        <w:br/>
        <w:t>Alleine ich halte die Attaquas</w:t>
        <w:br/>
        <w:t>deuten.</w:t>
        <w:br/>
        <w:br/>
        <w:t>Weiber sind darinnen fleger, welche</w:t>
        <w:br/>
        <w:t>nicht nur den Ubel-stand vermeiden, son</w:t>
        <w:br/>
        <w:t>dern durch die wenige Ringe um die</w:t>
        <w:br/>
        <w:t>Füsse, auch ihren Borteil und Be</w:t>
        <w:br/>
        <w:t>bequemlichkeit beobachten.</w:t>
        <w:br/>
        <w:t>b. wen</w:t>
        <w:br/>
        <w:t>So viel ist es also, mein Herr, was Der</w:t>
        <w:br/>
        <w:t>ich auch von dieser Materie, an Ihn bef</w:t>
        <w:br/>
        <w:t>überschreiben wollen. Ich zweiffele ge</w:t>
        <w:br/>
        <w:t>nicht, Er werde daraus zur Genüge</w:t>
        <w:br/>
        <w:t>erkennen, wie schön und wohlgeziert</w:t>
        <w:br/>
        <w:t>ein Hottentotte oder Hottentottein in</w:t>
        <w:br/>
        <w:t>ihrem täglichen Aufzug, Schmuck und</w:t>
        <w:br/>
        <w:t>Zierrath einher gehe. Bin ich in mei</w:t>
        <w:br/>
        <w:t>nem Vortrag was verdrießlich gewesen,</w:t>
        <w:br/>
        <w:t>so bitte ich Er wolle bedencken, wie es en</w:t>
        <w:br/>
        <w:t>anders seyn fan, wenn man feinen bise</w:t>
        <w:br/>
        <w:t>Borgånger hat, und doch deutlich zu nich</w:t>
        <w:br/>
        <w:t>seyn vermeinet. Ich habe feinen geles id</w:t>
        <w:br/>
        <w:t>fen auch keinen gesehen, der die Sas see</w:t>
        <w:br/>
        <w:t>chen umständig beschreibet; wiewohl mir</w:t>
        <w:br/>
        <w:t>aus andern Allegatis kennbar geworden,</w:t>
        <w:br/>
        <w:t>daß es Dapper foll gethan haben. Ob</w:t>
        <w:br/>
        <w:t>ich aber gleich einen vornehmen Freund</w:t>
        <w:br/>
        <w:t>um dessen Communicatio angespart</w:t>
        <w:br/>
        <w:t>chen: so ist mir doch solches unter vies</w:t>
        <w:br/>
        <w:t>erley Vorwendungen geweigert wors</w:t>
        <w:br/>
        <w:t>den: dahero muste mich nur mit meis</w:t>
        <w:br/>
        <w:t>nen Anmerckungen und demjenigen bes</w:t>
        <w:br/>
        <w:t>helffen, was ich hier und dorten bey</w:t>
        <w:br/>
        <w:t>Stücken und Brocken erhaschen, und</w:t>
        <w:br/>
        <w:t>zu Pappier bringen fonte. Ich verst</w:t>
        <w:br/>
        <w:t>ner lang währenden und ganz sorgfälti aber</w:t>
        <w:br/>
        <w:t>chere Ihm aber, daß ich, vermög meis</w:t>
        <w:br/>
        <w:t>gen Beobachtung dieser Völcker, weber aud</w:t>
        <w:br/>
        <w:t>zur Rechten noch zur Lincken geans  b</w:t>
        <w:br/>
        <w:t>gen: sondern allein der Spur der faus</w:t>
        <w:br/>
        <w:t>folget habe.</w:t>
        <w:br/>
        <w:br/>
        <w:t>Weil ich nun nicht urtheile daß es</w:t>
        <w:br/>
        <w:t>nöthig, ein mehrers hier zu zu fügen:</w:t>
        <w:br/>
        <w:t>so schliesse hiermit und befehle mich in</w:t>
        <w:br/>
        <w:t>Seine Gewogenheit; der ich im (o)</w:t>
        <w:br/>
        <w:t>Mein Herz, c. Da beit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487</w:t>
        <w:br/>
        <w:t>Der All. Brief.</w:t>
        <w:br/>
        <w:t>Von der Hottentotten gewöhnlichen Speise und Tranck</w:t>
        <w:br/>
        <w:t>deß gleichen wie sie dieselbe zurichten / kochen und braten.</w:t>
        <w:br/>
        <w:t>Mein Herr.</w:t>
        <w:br/>
        <w:br/>
        <w:t>Jeweil ich biß anhero unter-</w:t>
        <w:br/>
        <w:t>schiedliche Dinge, die zu</w:t>
        <w:br/>
        <w:t>dem Haushalten der Hor-</w:t>
        <w:br/>
        <w:t>retorten gehören, vorge-</w:t>
        <w:br/>
        <w:t>stelt, und seyen auf</w:t>
        <w:br/>
        <w:t>ihre gewöhnliche Kleidung beschrieben</w:t>
        <w:br/>
        <w:t>habe so bin anjetz entschlossen, Jhm</w:t>
        <w:br/>
        <w:t>auch von ihrer gewöhnlichen Nahrung</w:t>
        <w:br/>
        <w:t>Speiß und Tranck Nachricht zu geben.</w:t>
        <w:br/>
        <w:t>weil nicht weiter zu besorgen wird ste-</w:t>
        <w:br/>
        <w:t>hen, daß man sie ausser den Kleidern</w:t>
        <w:br/>
        <w:t>dabey wird, antreffen. Doch ob</w:t>
        <w:br/>
        <w:t>ich Jhn gleich zu einer solchen alltägig-</w:t>
        <w:br/>
        <w:t>chen Mahlzeit bitten wolle, so fürchte</w:t>
        <w:br/>
        <w:t>ich gleichwohl, Er möchte mir nicht al-</w:t>
        <w:br/>
        <w:t>leine eine abschlägliche Antwort zurück</w:t>
        <w:br/>
        <w:t>schicken, sondern auch, wenn Er ja zu</w:t>
        <w:br/>
        <w:t>erscheinen die Curiosität hätte, mit gros-</w:t>
        <w:br/>
        <w:t>sen Eckel alles ansehen, und mit einem</w:t>
        <w:br/>
        <w:t>leeren Magen wieder nach Hause gehen</w:t>
        <w:br/>
        <w:t>wird.</w:t>
        <w:br/>
        <w:br/>
        <w:t>Deßwegen halte vor besser, wen</w:t>
        <w:br/>
        <w:t>fenheit ihrer Tafel-Ceremonien zuschi-</w:t>
        <w:br/>
        <w:t>Jhm nur schrifftlich die gantze Bescha-</w:t>
        <w:br/>
        <w:t>cke damit, wenn gleich ein Eckel unter</w:t>
        <w:br/>
        <w:t>dem Lesen entstehen möchte, dennoch das</w:t>
        <w:br/>
        <w:t>Gesichte von einem allzu tieffen Eindruck</w:t>
        <w:br/>
        <w:t>befreyet bleibe Wenn es auch die Zeit</w:t>
        <w:br/>
        <w:t>wird zu lassen, so gedenke diesen Eckel</w:t>
        <w:br/>
        <w:t>durch die Vorstellung dererienigen Sa-</w:t>
        <w:br/>
        <w:t>chen, noch in etwas zu stillen, welche von</w:t>
        <w:br/>
        <w:t xml:space="preserve">diesen Leuten absonderlich </w:t>
      </w:r>
      <w:r>
        <w:rPr>
          <w:b/>
          <w:color w:val="DD2B05"/>
          <w:u w:val="single"/>
        </w:rPr>
        <w:t>hochgeschä</w:t>
      </w:r>
      <w:r>
        <w:t>-</w:t>
        <w:br/>
        <w:t>atzet, und als eine Delicatesse angesehen</w:t>
        <w:br/>
        <w:t>werden.</w:t>
        <w:br/>
        <w:br/>
        <w:t>Das gantze Tafel-Ceremonie.</w:t>
        <w:br/>
        <w:t>wird gar schlecht erblicket, und gehet es</w:t>
        <w:br/>
        <w:t>tur selber haben will, allermassen sol-</w:t>
        <w:br/>
        <w:t>damit nicht anders zu, als wie es die Na-</w:t>
        <w:br/>
        <w:t>ches P. Tachart in seiner Samischen</w:t>
        <w:br/>
        <w:t>Reise pag. 102. gar wohl und gantz kurtz</w:t>
        <w:br/>
        <w:t>mit diesen Worten anmerket: Sie es-</w:t>
        <w:br/>
        <w:t>sen wenn sie hungerr / und machen</w:t>
        <w:br/>
        <w:t>sich weiter keine andere Regel / als der</w:t>
        <w:br/>
        <w:t>Harer ibre Woraus den gleich er-</w:t>
        <w:br/>
        <w:t>hellet, daß sie sich an keine gewiße Zeit</w:t>
        <w:br/>
        <w:t>noch weniger an einen gewißen Ort</w:t>
        <w:br/>
        <w:t>binden, wenn, wo und wie sie ihre Ta-</w:t>
        <w:br/>
        <w:t>fel aufschlagen, und halten wollen.</w:t>
        <w:br/>
        <w:t>Gleichwohl essen sie gemeiniglich, auch</w:t>
        <w:br/>
        <w:t>selbst, wenn sie zu Haus sind, und es</w:t>
        <w:br/>
        <w:t>nicht regnet, oder allzu staubig bähet /</w:t>
        <w:br/>
        <w:t>unter freyen Himmel, und bedienen sich</w:t>
        <w:br/>
        <w:t>keines Schirms wieder die heisse Son-</w:t>
        <w:br/>
        <w:t>nen-Strahlen, fürchten sich auch nicht /</w:t>
        <w:br/>
        <w:t>daß ihnen einer die Bissen werde in den</w:t>
        <w:br/>
        <w:t>Mund zehlen.</w:t>
        <w:br/>
        <w:br/>
        <w:t>Was aber ihre Speisen seyn, und</w:t>
        <w:br/>
        <w:t>wie sie selbige zurichten das muß ich</w:t>
        <w:br/>
        <w:t>run vorstellen, weil aus dem erlange-</w:t>
        <w:br/>
        <w:t>führten P. Tachart loc. cir. pag. 96. nicht</w:t>
        <w:br/>
        <w:t>allzu deutlich erhellet, was sie gemeinig</w:t>
        <w:br/>
        <w:t>Denn er schreibet nur fol-</w:t>
        <w:br/>
        <w:t>lich essen.</w:t>
        <w:br/>
        <w:t>gende Worte davon Jhre gewöhnli-</w:t>
        <w:br/>
        <w:t>che Nabrung ist die Milch und Fleisch</w:t>
        <w:br/>
        <w:t>von ihren Heberden / die sie in grosser</w:t>
        <w:br/>
        <w:t>Enge unterhalten. Und Mercklin in</w:t>
        <w:br/>
        <w:t>seiner Reiß-Beschreibung pag. 1089. le-</w:t>
        <w:br/>
        <w:t>get ihnen dabey dieses Prædicat zu, daß</w:t>
        <w:br/>
        <w:t>sie im essen sehr sisch sind. Jch ver-</w:t>
        <w:br/>
        <w:t>meine deßwegen nicht übel zu thun, wenn</w:t>
        <w:br/>
        <w:t>von allen diesen ein wenig umständiger</w:t>
        <w:br/>
        <w:t>handele, und eines von dem andern un-</w:t>
        <w:br/>
        <w:t>terscheid, auch ihren Küchen-Zeug und</w:t>
        <w:br/>
        <w:t>Vorrath anführe und bemercket.</w:t>
        <w:br/>
        <w:br/>
        <w:t>Was die Speisen anlanget, so ha-</w:t>
        <w:br/>
        <w:t>ben sie fast wenigen Unterscheid in allen</w:t>
        <w:br/>
        <w:t>dem was erbar ist. Doch finden sich</w:t>
        <w:br/>
        <w:t>einige Sachen die sie gantz und gar nicht</w:t>
        <w:br/>
        <w:t>essen dörffen, andere aber hingegen die einige die</w:t>
        <w:br/>
        <w:t>nur den Männern verbotten seyn, und</w:t>
        <w:br/>
        <w:t>wieder andere / von welchen sich die Wei-</w:t>
        <w:br/>
        <w:t>ber enthalten müssen. Und zwar, so ist</w:t>
        <w:br/>
        <w:t>allen insgemein durch ihre schon offt-</w:t>
        <w:br/>
        <w:t>mals angeführte Eration verbotten</w:t>
        <w:br/>
        <w:t>Schweinen-Fleisch und Fische ohne</w:t>
        <w:br/>
        <w:t>Schuppen, als Aale, Ruppen rc. zu es</w:t>
        <w:br/>
        <w:t>sen. Weil sich nun auch die Jüden sel-</w:t>
        <w:br/>
        <w:t>biger enthalten müssen so giebet mit</w:t>
        <w:br/>
        <w:t>dieses abermals Anlaß zu vermuthen, daß</w:t>
        <w:br/>
        <w:t>sie von denen selbigen herstammen, und</w:t>
        <w:br/>
        <w:t>nicht wissen, daß es ihren Vor-Eltern</w:t>
        <w:br/>
        <w:t>im Gesetz verbotten gewesen. Vide Le-</w:t>
        <w:br/>
        <w:t>vit. K. 77. 10.</w:t>
        <w:br/>
        <w:br/>
        <w:t>Dem männlichen Geschlecht alleine</w:t>
        <w:br/>
        <w:t>ist absonderlich verbotten Hasen-Fleisch</w:t>
        <w:br/>
        <w:t>oder auch Kaninichen zu essen, noch se-</w:t>
        <w:br/>
        <w:t>malen Schaf-Milch zu trinken. Es</w:t>
        <w:br/>
        <w:t>ist das erste wieder ein Jüdisches Ver</w:t>
        <w:br/>
        <w:t>both, Flavie. K. 5. 6. Wo aber das Letze</w:t>
        <w:br/>
        <w:t>tere herstammet weiß ich nicht bilde</w:t>
        <w:br/>
        <w:t>mir aber ein, es seye ein Zusatz von an-</w:t>
        <w:br/>
        <w:t>dern Africanschen Völckern, welche sich</w:t>
        <w:br/>
        <w:t>mit</w:t>
        <w:br/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