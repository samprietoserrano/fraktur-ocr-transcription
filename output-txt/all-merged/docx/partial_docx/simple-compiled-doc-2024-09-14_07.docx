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544.txt</w:t>
      </w:r>
    </w:p>
    <w:p>
      <w:r>
        <w:t>Zweyter Theil. XIII. Brief. 2c.</w:t>
        <w:br/>
        <w:br/>
        <w:t>mit ihnen vereiniget, und unter ihnen</w:t>
        <w:br/>
        <w:t>nachmals geblieben, auch ein einiges und</w:t>
        <w:br/>
        <w:t>eigenes Bold mit ihnen ausgemache has</w:t>
        <w:br/>
        <w:t>Den; gleich ich denn auch daher führe, daß</w:t>
        <w:br/>
        <w:t>Diese **zweyerleySachen** Caninichen nem</w:t>
        <w:br/>
        <w:t>Lich Haaken und Schaf Milch, den</w:t>
        <w:br/>
        <w:t>Weibern nicht verbotten, sondern frey</w:t>
        <w:br/>
        <w:t>su esfen und zu trincken erlaubet seelhingegen</w:t>
        <w:br/>
        <w:t>haben die Weiber wieder</w:t>
        <w:br/>
        <w:t>in besonderes Verboth, und dörffen</w:t>
        <w:br/>
        <w:t>nichts von puren Blut, auch keinen</w:t>
        <w:br/>
        <w:t>Maulwerff, er sey groß oder klein, essen.</w:t>
        <w:br/>
        <w:br/>
        <w:t>Es ist beydes wieder eine Jüdische Ceremoni,</w:t>
        <w:br/>
        <w:t>lonic, und in ihrem Geseze **verbottenVid**.</w:t>
        <w:br/>
        <w:t>Levit, III. 17. cap. Vil. 26. cap. XI.</w:t>
        <w:br/>
        <w:t>30. cap. XVII. 10. cap. XIX. 26. Deut.</w:t>
        <w:br/>
        <w:t>XII. 16. cap. XV. 23. Aa. XV. 20. 29Ich</w:t>
        <w:br/>
        <w:t>werde dahero abermals in meiner</w:t>
        <w:br/>
        <w:t>Muthmassung gestärcket, und glaube um</w:t>
        <w:br/>
        <w:t>o viel mehr, daß alle diese Reliquien, nur</w:t>
        <w:br/>
        <w:t>Durch die Gewonheit anderer Völcker</w:t>
        <w:br/>
        <w:t>ind verderbet worden; welche aber den</w:t>
        <w:br/>
        <w:t>noch nicht ganz haben verlohren gehen</w:t>
        <w:br/>
        <w:t>innen und mögen: nur das man daraus</w:t>
        <w:br/>
        <w:t>ersehen und verstehen könne, woher eis</w:t>
        <w:br/>
        <w:t>gentlich dieses Volck feinen Ursprung ges</w:t>
        <w:br/>
        <w:t>kommen.</w:t>
        <w:br/>
        <w:br/>
        <w:t>Alles andere, was von Menschen</w:t>
        <w:br/>
        <w:t>genossen kan werden, dienet auch ihnen</w:t>
        <w:br/>
        <w:t>allen zur Speise. Doch weil sie fein</w:t>
        <w:br/>
        <w:t>Brod, aber wohl Fleisch haben, und auch</w:t>
        <w:br/>
        <w:t>Wild genug zu bekommen ist: so machen</w:t>
        <w:br/>
        <w:t>fie unter sich selber wieder einen Unters</w:t>
        <w:br/>
        <w:t>scheid, daß die Männer vor das Fleisch,</w:t>
        <w:br/>
        <w:t>Die Weiber aber vor die Wurzeln oder</w:t>
        <w:br/>
        <w:t>ihr Brod folgen müssen. Und weil die</w:t>
        <w:br/>
        <w:t>Manner gar schnell zu Fuß sind, so suchen</w:t>
        <w:br/>
        <w:t>fie insgemein wilde Thiere zu fangen,</w:t>
        <w:br/>
        <w:t>woran sie eine zeitlang zu essen haben</w:t>
        <w:br/>
        <w:t>Können. Nebst diesen aber haben sie</w:t>
        <w:br/>
        <w:t>manchen Abfall von ihren zahmen Heers</w:t>
        <w:br/>
        <w:t>den; von welchen sie bivar nichts schwach</w:t>
        <w:br/>
        <w:t>ten, wenn nicht ein sonderbarer Ums</w:t>
        <w:br/>
        <w:t>stand vorhanden, der sie dazu antreibet,</w:t>
        <w:br/>
        <w:t>wie vormals ist berichtet worden: jedoch,</w:t>
        <w:br/>
        <w:t>weil viele Thiere entweder aus Schwachs</w:t>
        <w:br/>
        <w:t>heit oder Kranckheit, oder aber vor Al</w:t>
        <w:br/>
        <w:t>erthum umfallen und verrecken; sie aber</w:t>
        <w:br/>
        <w:t>dergleichen Luder nicht wegwerfen: so</w:t>
        <w:br/>
        <w:t>haben sie auch immerzu Fleisch zu essen,</w:t>
        <w:br/>
        <w:t>das weder meinen Heren, noch mich, und</w:t>
        <w:br/>
        <w:t>mutmaßlich gar feinen Teutschen zu ges</w:t>
        <w:br/>
        <w:t>niesen belüften würde. Sie kommen das</w:t>
        <w:br/>
        <w:t>hero in diesem Stück mit den Troglodyten</w:t>
        <w:br/>
        <w:t>überein, von welcher Bohemus</w:t>
        <w:br/>
        <w:t>de Morib. Leg. &amp; rit. omn. gent. Lib. I.</w:t>
        <w:br/>
        <w:br/>
        <w:t>cap. 6. pag. 56. also schreibet: Trogiodytæ</w:t>
        <w:br/>
        <w:t>dytæ pecora vetita aut in morbos cadentia,</w:t>
        <w:br/>
        <w:t>occidunt, acque his per omne</w:t>
        <w:br/>
        <w:t>vivunt tempus: Das ist: Die Troglodyten</w:t>
        <w:br/>
        <w:t>schlachten das alte oder bereits</w:t>
        <w:br/>
        <w:t>tranck Vieh/ und ernehren sich aller</w:t>
        <w:br/>
        <w:t>zeit von demselben.</w:t>
        <w:br/>
        <w:br/>
        <w:t>So gut aber und leicht, als auf dies</w:t>
        <w:br/>
        <w:t>se Weise die Männer davon kommen</w:t>
        <w:br/>
        <w:t>und das ihrige herben schaffen so</w:t>
        <w:br/>
        <w:t>mühsam und verdrießlich haben es hin</w:t>
        <w:br/>
        <w:t>gegen die Weiber, welche alle Tage fris</w:t>
        <w:br/>
        <w:t>sche Wurzeln herben suchen müssen, dam</w:t>
        <w:br/>
        <w:t>mit sie von und bey denenselben das Les les</w:t>
        <w:br/>
        <w:t>ben erhalten können. Denn es ist nicht f</w:t>
        <w:br/>
        <w:t>ein Tag so schön als der andere, und</w:t>
        <w:br/>
        <w:t>dörffen sie also weder Regen noch Wind</w:t>
        <w:br/>
        <w:t>viel weniger den heissen Sonnen-Schein</w:t>
        <w:br/>
        <w:t>achten: sondern sie müssen nur hinaus</w:t>
        <w:br/>
        <w:t>und Wurzeln suchen; es wäre denn</w:t>
        <w:br/>
        <w:t>daß der Regen allzu starck anhielte, und</w:t>
        <w:br/>
        <w:t>alle Thaler voll Wasser stünden, daß</w:t>
        <w:br/>
        <w:t>sie nicht nur vergeblich naß wurden,</w:t>
        <w:br/>
        <w:t>sondern auch gar nichts finden konten,</w:t>
        <w:br/>
        <w:t>dahero nothwendig zu Hause bleiben</w:t>
        <w:br/>
        <w:t>mussen. te fun</w:t>
        <w:br/>
        <w:t>Hernach ist es auch nicht eben viel,</w:t>
        <w:br/>
        <w:t>welche Wurzel fie nehmen, sondern sie fic</w:t>
        <w:br/>
        <w:t>mussen solche haben, von denen sie vers</w:t>
        <w:br/>
        <w:t>sichert, daß sie ihnen nicht schaden. Bel</w:t>
        <w:br/>
        <w:t>Denn es giebet viel Wurzeln, die von me</w:t>
        <w:br/>
        <w:t>auffen schon und lieblich anzusehen, wel</w:t>
        <w:br/>
        <w:t>che offtmals den schlimmsten Safft in</w:t>
        <w:br/>
        <w:t>sich schliessen, und dem, der sie iacet,</w:t>
        <w:br/>
        <w:t>grossen Schmerzen verursachen, auch</w:t>
        <w:br/>
        <w:t>wohl gar Todtes-Gefahr nach sich ziel</w:t>
        <w:br/>
        <w:t>hen. Sie nehmen daher fast keine an</w:t>
        <w:br/>
        <w:t>dere, als solche Wurzeln, welche die</w:t>
        <w:br/>
        <w:t>Stachel- Schweine und Bafianen fre che</w:t>
        <w:br/>
        <w:t>sen, sie aber in ihrer Sprache w nens</w:t>
        <w:br/>
        <w:t>nen; deßgleichen solche, welche die pols lev</w:t>
        <w:br/>
        <w:t>länder Aruntes heissen, die Botanici</w:t>
        <w:br/>
        <w:t>aber mit dem Namen **Silynrichium**</w:t>
        <w:br/>
        <w:t>belegen; welche lettere auch sehr wohl</w:t>
        <w:br/>
        <w:t>zu essen sind, und habe ich selbige viel</w:t>
        <w:br/>
        <w:t>hundert mahl gekostet. abc</w:t>
        <w:br/>
        <w:t>Es ist noch eine wilde Frucht, die m</w:t>
        <w:br/>
        <w:t>von Geschmack Gall bitter ist, und an</w:t>
        <w:br/>
        <w:t>nicht kan genossen werden, wenn man</w:t>
        <w:br/>
        <w:t>sie nicht vorhero ein paar mahl im fris</w:t>
        <w:br/>
        <w:t>schen Wasser wacker abkochet, und denn</w:t>
        <w:br/>
        <w:t>wieder in die Sonne leget, daß sie tros</w:t>
        <w:br/>
        <w:t>cken werden. Wenn diese Frucht rauh</w:t>
        <w:br/>
        <w:t>genossen wird, hinterlasset sie nicht nur</w:t>
        <w:br/>
        <w:t>den bittern Geschmack so starck, daß er 3</w:t>
        <w:br/>
        <w:t>nicht kan hinweg gebracht werden, wenn bi</w:t>
        <w:br/>
        <w:t>man gleich den Mund hundert mahl</w:t>
        <w:br/>
        <w:t>wascht: sondern sie verursachet auch in</w:t>
        <w:br/>
        <w:t>dem Leibe ein entschliche Reiffen; also,</w:t>
        <w:br/>
        <w:t>daß man davon in einen fast schlimmern</w:t>
        <w:br/>
        <w:t>Zustand geráth, als ob man die Colica</w:t>
        <w:br/>
        <w:t>hatte. Diese Frucht nennen sie, nebst</w:t>
        <w:br/>
        <w:t>allen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545.txt</w:t>
      </w:r>
    </w:p>
    <w:p>
      <w:r>
        <w:t>Zweyter Theil. XII. Brief. 2c.</w:t>
        <w:br/>
        <w:br/>
        <w:t>len hiesigen Einwohnern, wilde Amans</w:t>
        <w:br/>
        <w:t>in/ weil sie auf einem fast gleichen</w:t>
        <w:br/>
        <w:t>Aufwächst, der den Amandeln hiems</w:t>
        <w:br/>
        <w:t>háhnlich kommet. Die Herren Bora</w:t>
        <w:br/>
        <w:t>ci geben ihm gleichfalls den Namen</w:t>
        <w:br/>
        <w:t>nes Africanschen Mandel-Baums, wie</w:t>
        <w:br/>
        <w:t>reits vormals ist gesaget worden.</w:t>
        <w:br/>
        <w:br/>
        <w:t>Unerachtet sie aber so vielerley Were</w:t>
        <w:br/>
        <w:t>In und Früchte in dem freyen Felde fin</w:t>
        <w:br/>
        <w:t>n, und fast alle Monate eine andere</w:t>
        <w:br/>
        <w:t>antung haben können: so geschiehet es</w:t>
        <w:br/>
        <w:t>ch bisweilen, vornehmlich wenn regens</w:t>
        <w:br/>
        <w:t>fft Wetter ist, oder wenn sie selber zu</w:t>
        <w:br/>
        <w:t>ul seyn hinaus zu gehen; als welche</w:t>
        <w:br/>
        <w:t>kranctheit sie gar offt anficht, und so</w:t>
        <w:br/>
        <w:t>enge plaget, biß sie fast von den Ná</w:t>
        <w:br/>
        <w:t>In beissen müssen, daß sie auch das elens</w:t>
        <w:br/>
        <w:t>ste und abscheulichste Zeug essen muß</w:t>
        <w:br/>
        <w:t>1. Hierunter gehören auch die Ringe,</w:t>
        <w:br/>
        <w:t>ache sie um ihre Fife getragen haben;</w:t>
        <w:br/>
        <w:t>ren einen oder auch wohl zween sie von</w:t>
        <w:br/>
        <w:t>n Füssen herab nehmen, zwischen zwey</w:t>
        <w:br/>
        <w:t>Steinen ein wenig klopffen, daß er</w:t>
        <w:br/>
        <w:t>h brechen lasset, und hernach ohne</w:t>
        <w:br/>
        <w:t>Scheu in den Mund, und verfolgens in</w:t>
        <w:br/>
        <w:t>hals, von dannen aber ferner in den</w:t>
        <w:br/>
        <w:t>lagen bringen. Ich habe selbst Kins</w:t>
        <w:br/>
        <w:t>r von den, vier oder fünff Jahren ges</w:t>
        <w:br/>
        <w:t>en, welche die Mütter damit gespeiset</w:t>
        <w:br/>
        <w:t>ben.</w:t>
        <w:br/>
        <w:br/>
        <w:t>Sie verzehren aber nicht alleine dies</w:t>
        <w:br/>
        <w:t>Ringe vor den Hunger, sondern auch</w:t>
        <w:br/>
        <w:t>Feld-Schuhe der Europaer: welche</w:t>
        <w:br/>
        <w:t>so lange getragen, und durch dick</w:t>
        <w:br/>
        <w:t>d dúnn damit gegangen sind, biß sie</w:t>
        <w:br/>
        <w:t>blich löcherich worden, und zu nichts,</w:t>
        <w:br/>
        <w:t>zum wegwerfen gegauget haben. Dies,</w:t>
        <w:br/>
        <w:t>glauben die Hottentotten und **Hotatottinen**</w:t>
        <w:br/>
        <w:t>auf; nehmen sie mit nach</w:t>
        <w:br/>
        <w:t>aus, und gebrauchen sie in der Zeit</w:t>
        <w:br/>
        <w:t>Noth, eben als die obgedachten</w:t>
        <w:br/>
        <w:t>inge. Nur ist dieser Unterscheid das</w:t>
        <w:br/>
        <w:t>9, daß sie diese Feld-Schuhe erst ein</w:t>
        <w:br/>
        <w:t>nig auf Kohlen werffen, und die dars</w:t>
        <w:br/>
        <w:t>befindliche Haare wegbrennen muß</w:t>
        <w:br/>
        <w:t>,che sie dieselbe essen können.</w:t>
        <w:br/>
        <w:br/>
        <w:t>Damit ich mich ein wenig deutlicher</w:t>
        <w:br/>
        <w:t>lare, so sind diese Feld-Schuhe nichts</w:t>
        <w:br/>
        <w:t>ders, als ein grosses Stück von ei</w:t>
        <w:br/>
        <w:t>rauhen Ochsen oder Kühe auch</w:t>
        <w:br/>
        <w:t>endts oder Hirsch Haut; welches</w:t>
        <w:br/>
        <w:t>il die Haut noch frisch und feucht,</w:t>
        <w:br/>
        <w:t>er grün ist, in solcher Grösse und</w:t>
        <w:br/>
        <w:t>rm herunter geschnitten wird, daß</w:t>
        <w:br/>
        <w:t>ht allein der Fuß darauf stehen und</w:t>
        <w:br/>
        <w:t>hen: sondern auch oben ganz zuges</w:t>
        <w:br/>
        <w:t>fet, und gleichsam eingewickelt wer</w:t>
        <w:br/>
        <w:t>kan. Es sind zu solchem Enderung</w:t>
        <w:br/>
        <w:t>herum Löcher gemacht, und wird ein</w:t>
        <w:br/>
        <w:t>Riemen dadurch gezogen, damit man al</w:t>
        <w:br/>
        <w:t>le Ecken zusammen ziehen, und nur den</w:t>
        <w:br/>
        <w:t>Fuß hinein stecken, von demselben aber</w:t>
        <w:br/>
        <w:t>gar nichts sehen kan: dergestalt, daß der</w:t>
        <w:br/>
        <w:t>Fuß erst mit andern Lappen oder Tu</w:t>
        <w:br/>
        <w:t>achern umwunden, und von dem hernach</w:t>
        <w:br/>
        <w:t>folgenden trucken des zusammen gedor</w:t>
        <w:br/>
        <w:t>ten Leders, befreyet bleiben könne. ten</w:t>
        <w:br/>
        <w:t>gen.</w:t>
        <w:br/>
        <w:br/>
        <w:t>Solche Feld-Schuhe, die also aus Berge</w:t>
        <w:br/>
        <w:t>einer einigen Sohlen bestehen, an wel ern un</w:t>
        <w:br/>
        <w:t>cher unmittelbar das Ober-Leder fest ist, ren n</w:t>
        <w:br/>
        <w:t>werden gar viel allhier von denen-jenigen ge</w:t>
        <w:br/>
        <w:t>getragen, die viel in dem Felde herum</w:t>
        <w:br/>
        <w:t>lauffen müssen, wovon sie auch eigent</w:t>
        <w:br/>
        <w:t>lich den Namen bekommen haben. Es</w:t>
        <w:br/>
        <w:t>dienen ihnen elbige zur besondern Bes</w:t>
        <w:br/>
        <w:t>bequemlichkeit, weil sie, wie leicht zubrach</w:t>
        <w:br/>
        <w:t>ten, nicht allein sehr leicht seyn, sondern</w:t>
        <w:br/>
        <w:t>auch gar wenig kosten: allermassen eine hier</w:t>
        <w:br/>
        <w:t>ganze Ochsen-Haut, wenn sie ein Ger- feil am</w:t>
        <w:br/>
        <w:t>ber kauffen soll, nicht höher zu stehen Capo</w:t>
        <w:br/>
        <w:t>kommet als höchstens einen Reichstag</w:t>
        <w:br/>
        <w:t>ler: da sie in Europa wenigstens 3. 4.</w:t>
        <w:br/>
        <w:br/>
        <w:t>und noch wohl mehr werth wäre. Wie</w:t>
        <w:br/>
        <w:t>ich denn vielmals gesehen, daß sie eine</w:t>
        <w:br/>
        <w:t>Hirsch Haut nicht gerne vor einen hal</w:t>
        <w:br/>
        <w:t>ben Thaler haben angenommen, und vor</w:t>
        <w:br/>
        <w:t>eine Elends Haut kaum anderthalben</w:t>
        <w:br/>
        <w:t>Thaler geben wollen. Baab</w:t>
        <w:br/>
        <w:t>Wenn nun solche Feld-Schuhe, an Horten</w:t>
        <w:br/>
        <w:t>denen die Haare noch seyn, unten an den ten ben</w:t>
        <w:br/>
        <w:t>Füssen durchgelaufen, und als unnütze base</w:t>
        <w:br/>
        <w:t>Feld</w:t>
        <w:br/>
        <w:t>von den Europæern weggeworfen borse offen</w:t>
        <w:br/>
        <w:t>den: so sage ich, suchen sie die Hottentotten</w:t>
        <w:br/>
        <w:t>annoch auf, und bedienen sich ih</w:t>
        <w:br/>
        <w:t>rer um den Hunger damit zu stillen. Es</w:t>
        <w:br/>
        <w:t>ist solches keines weges eine Nothwen</w:t>
        <w:br/>
        <w:t>gigkeit, weil sie selber Vich genug haben,</w:t>
        <w:br/>
        <w:t>und von desselben Fleisch, nebst denen</w:t>
        <w:br/>
        <w:t>dabey gekochten Wurzeln, überflüssig</w:t>
        <w:br/>
        <w:t>leben fonten; sondern es ist mehrentheils</w:t>
        <w:br/>
        <w:t>eine Faulheit und angebohren Liederlich</w:t>
        <w:br/>
        <w:t>keit: krafft deren sie nicht gerne dicke</w:t>
        <w:br/>
        <w:t>Bretter bohren, noch viel rauhe Winde</w:t>
        <w:br/>
        <w:t>sich um die Ohren sausen lassen,</w:t>
        <w:br/>
        <w:t>Solche angebohren Liederlichkeit Sie affe</w:t>
        <w:br/>
        <w:t>erkennet man gar leicht daraus, daß, gefa</w:t>
        <w:br/>
        <w:t>fie selbst von eigenschaf oder Ochsen, ne m</w:t>
        <w:br/>
        <w:t>den sie schlachten müssen, als vormals leich</w:t>
        <w:br/>
        <w:t>die Umstände davon sind gemeldet borse be</w:t>
        <w:br/>
        <w:t>den; oder die ihnen an dieser oder jener augen</w:t>
        <w:br/>
        <w:t>Kranckheit, auch wohl von Alterthums Dirne</w:t>
        <w:br/>
        <w:t>umfallen oder verrecken, nichts weiter und den</w:t>
        <w:br/>
        <w:t>wegwerfen, als den Unflat der in den ans</w:t>
        <w:br/>
        <w:t>Darmen und in dem Magen fibet, nebst</w:t>
        <w:br/>
        <w:t>der Galle, den Hörnern und Klauen; wel</w:t>
        <w:br/>
        <w:t>ches Sachen seyn die Mensch unmöglich</w:t>
        <w:br/>
        <w:t>ge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546.txt</w:t>
      </w:r>
    </w:p>
    <w:p>
      <w:r>
        <w:t>begiefen fan.</w:t>
        <w:br/>
        <w:br/>
        <w:t>liesen; angesehen es ihnen weber an</w:t>
        <w:br/>
        <w:t>dem einen noch an dem andern fehlen</w:t>
        <w:br/>
        <w:t>fonte, wie sie an den Europa ern tág</w:t>
        <w:br/>
        <w:t>lich fehen: alleine die alte und mit der</w:t>
        <w:br/>
        <w:t>Mutter Brust eingebogene Gewonheit</w:t>
        <w:br/>
        <w:t>fahren zu lassen, fället ihnen nicht al</w:t>
        <w:br/>
        <w:t>lein bedencklich; sondern auch so schwehr,</w:t>
        <w:br/>
        <w:t>daß sie lieber ihre alte Gewonheit bes</w:t>
        <w:br/>
        <w:t>halten, und das was besser wäre, guts</w:t>
        <w:br/>
        <w:t>willig fahren laffen.</w:t>
        <w:br/>
        <w:br/>
        <w:t>Zweyter Theil. XIII. Brief. 2.</w:t>
        <w:br/>
        <w:br/>
        <w:t>Unflat heraus gedrucket, oder heraus</w:t>
        <w:br/>
        <w:t>geworffen, und die Dormer oder der</w:t>
        <w:br/>
        <w:t>Fanft ausgefpúhlet worden: so schaben</w:t>
        <w:br/>
        <w:t>Sie weiter nichts mehr davon gleich</w:t>
        <w:br/>
        <w:t>vir Europæer thun; sondern sie eilen</w:t>
        <w:br/>
        <w:t>Damit zum Feuer, und bereiten sich das</w:t>
        <w:br/>
        <w:t>won ein angenehmes Essen; von wels</w:t>
        <w:br/>
        <w:t>hem, wenn Blut und Milch darun</w:t>
        <w:br/>
        <w:t>ter ist und man ihrer Unfláthigkeit</w:t>
        <w:br/>
        <w:t>nicht zu gesehen hat, so gar unappetitlich</w:t>
        <w:br/>
        <w:t>nicht zu offen ist: als ich selber</w:t>
        <w:br/>
        <w:t>manchmal probiert habe, gleich bereits</w:t>
        <w:br/>
        <w:t>anderwärts gesaget worden.</w:t>
        <w:br/>
        <w:br/>
        <w:t>Wenn sie aber die blasen Dormer</w:t>
        <w:br/>
        <w:t>ober den Wanst alleine zu richten und</w:t>
        <w:br/>
        <w:t>auf Kohlen legen, daß es braten soll:</w:t>
        <w:br/>
        <w:t>so gelüftet mich eben so wenig davon zu</w:t>
        <w:br/>
        <w:t>essen, als wenn sie die rauhe Haut auf</w:t>
        <w:br/>
        <w:t>Kohlen werffen, und die Haare erst</w:t>
        <w:br/>
        <w:t>herab brennen, nachgehends aber fele</w:t>
        <w:br/>
        <w:t>bige braten lassen. Denn es gehet über:</w:t>
        <w:br/>
        <w:t>all so schnell zu, daß, nachdeme die</w:t>
        <w:br/>
        <w:t>Haare von der Haut abbrennet, fels</w:t>
        <w:br/>
        <w:t>bige eben so wenig als die Dormer</w:t>
        <w:br/>
        <w:t>durch und durch ausbraten, und můr</w:t>
        <w:br/>
        <w:t>be werden können; sondern so bald sie</w:t>
        <w:br/>
        <w:t>ein wenig in einander geschrapffet,</w:t>
        <w:br/>
        <w:t>nehmen sie beydes wieder von dem Feuer</w:t>
        <w:br/>
        <w:t>hinweg, und essen es auf, obgleich</w:t>
        <w:br/>
        <w:t>Die Bahne noch so viel daran zu zerren,</w:t>
        <w:br/>
        <w:t>amd zu beissen haben: da im Gegens</w:t>
        <w:br/>
        <w:t>theil die Dormer an welchem das Fett</w:t>
        <w:br/>
        <w:t>noch ist, wenn sie unter Milch und</w:t>
        <w:br/>
        <w:t>Blut geschnitten werden, selbiges nicht</w:t>
        <w:br/>
        <w:t>nur milde machen; sondern sie lassen</w:t>
        <w:br/>
        <w:t>es auch vollkommen ausbraten, und</w:t>
        <w:br/>
        <w:t>genug ausbacken, als bey uns in Teutsch</w:t>
        <w:br/>
        <w:t>and mit dem Blut geschehen mag. Sie</w:t>
        <w:br/>
        <w:t>folgen in diesem Stúd abermals den</w:t>
        <w:br/>
        <w:t>Troglodyten, von welchen Bohemus</w:t>
        <w:br/>
        <w:t>Lib. I. Cap. 6. pag. 56. de Morib. leg.</w:t>
        <w:br/>
        <w:br/>
        <w:t>&amp; risib. omn. gentium also schreibet:</w:t>
        <w:br/>
        <w:t>**Etefiarum** tempore, quo maximi decidunt</w:t>
        <w:br/>
        <w:t>dunt imbres, sanguine &amp; lacte immitis,</w:t>
        <w:br/>
        <w:t>mixtis, aurumque coctis, nutriuntur.</w:t>
        <w:br/>
        <w:t>Das ist: in den Hunds- Tagen.</w:t>
        <w:br/>
        <w:t>wenn die **schwehrefte** Plag-Regen von</w:t>
        <w:br/>
        <w:t>Himmel fallen, rühren sie Blut und</w:t>
        <w:br/>
        <w:t>Milch unter einander, laffen es ein wes</w:t>
        <w:br/>
        <w:t>nig kochen, und ernehren sich davon.</w:t>
        <w:br/>
        <w:br/>
        <w:t>Aus diesen bißher gesagten, siehet Er</w:t>
        <w:br/>
        <w:t>mun wohl mein Herz, wie herzlich es</w:t>
        <w:br/>
        <w:t>an einer Hottentottischen Tafel muß</w:t>
        <w:br/>
        <w:t>fe hergehen, und wie delicar und nied</w:t>
        <w:br/>
        <w:t>lich sie durch und durch leben. Sie</w:t>
        <w:br/>
        <w:t>hatten solches gleichwohl nicht nöthig,</w:t>
        <w:br/>
        <w:t>wenn sie anders eine andere Lebens-Art</w:t>
        <w:br/>
        <w:t>gewohnen wolten, und die alte fahren we</w:t>
        <w:br/>
        <w:t>Doch dieses ist noch nicht genug, w</w:t>
        <w:br/>
        <w:t>ich bin auch schuldig weiter zu beschrei Au</w:t>
        <w:br/>
        <w:t>ben, wer denn diese Speisen, und auf</w:t>
        <w:br/>
        <w:t>was Art und Weise man sie zurichte? wil</w:t>
        <w:br/>
        <w:t>welchen Küchen-Zeug sie haben: und was</w:t>
        <w:br/>
        <w:t>endlich vor eine Ordnung an der Tafel</w:t>
        <w:br/>
        <w:t>selbsten gehalten werde? Denn dieses</w:t>
        <w:br/>
        <w:t>alles find Sachen, die man zu wissen</w:t>
        <w:br/>
        <w:t>verlanget, wenn man von einer Sache</w:t>
        <w:br/>
        <w:t>gründlich urtheilen will: und ehe man fas</w:t>
        <w:br/>
        <w:t>gen kan, wie sich die gange Tafel Ceremonien</w:t>
        <w:br/>
        <w:t>verhalten, anfangen, mitteln</w:t>
        <w:br/>
        <w:t>Der ordinairs Koch, welcher tågsa Di</w:t>
        <w:br/>
        <w:t>lich, und nicht wie vormals, bey aeson ber</w:t>
        <w:br/>
        <w:t>dern Begebenheiten ist gesaget worden, ben</w:t>
        <w:br/>
        <w:t>die Speisen zurichten, wochen und braten o</w:t>
        <w:br/>
        <w:t>muß, find insgemein die Frauen, bey de</w:t>
        <w:br/>
        <w:t>ren Abwesenheit auch die Männer, wel</w:t>
        <w:br/>
        <w:t>che fleissige Sorge davor tragen mussen;</w:t>
        <w:br/>
        <w:t>also und dergestalt, daß die Speisen, wels</w:t>
        <w:br/>
        <w:t>che wochen follen, nicht zu weich werden:</w:t>
        <w:br/>
        <w:t>denn davon sind die Männer, waren sie</w:t>
        <w:br/>
        <w:t>auch hundert und mehr Jahre alt, keine</w:t>
        <w:br/>
        <w:t>Liebhaber: und daß die so gebraten werden</w:t>
        <w:br/>
        <w:t>sollen, aussen her nicht zu hart und vere</w:t>
        <w:br/>
        <w:t>brennen, denn dieses ist ihnen allzumal</w:t>
        <w:br/>
        <w:t>gar liederlich und verdrießlich. teri</w:t>
        <w:br/>
        <w:t>Nun aber kochen und braten sie so</w:t>
        <w:br/>
        <w:t>wohl Fleisch als Wurzeln und da von we</w:t>
        <w:br/>
        <w:t>dem Fleisch bereits vorhero ist gesaget fer</w:t>
        <w:br/>
        <w:t>worden, wie felsiges gebraten werde: so geb</w:t>
        <w:br/>
        <w:t>ist hier nicht nöthig die Sache zu wieders</w:t>
        <w:br/>
        <w:t>holen. Von den Wurzeln aber, welche</w:t>
        <w:br/>
        <w:t>gebraten werden, ist dieses einige zu mers</w:t>
        <w:br/>
        <w:t>den, daß sie selbige unter die Asche vergoras</w:t>
        <w:br/>
        <w:t>ben und darinnen braten lassen: jedoch</w:t>
        <w:br/>
        <w:t>kaum auf solche Weise, daß es durch und</w:t>
        <w:br/>
        <w:t>durch gebraten heissen mag: weil ihnen</w:t>
        <w:br/>
        <w:t>mehrentheils die Zeit zu lange wird, auf</w:t>
        <w:br/>
        <w:t>ein solches Stück gebratenes zu warten,</w:t>
        <w:br/>
        <w:t>massen sie dencken, daß es eben so gut und</w:t>
        <w:br/>
        <w:t>gesund fey, wenn es auch gleich nicht durch</w:t>
        <w:br/>
        <w:t>und durch gebraten ist.</w:t>
        <w:br/>
        <w:br/>
        <w:t>Diese Weise also halb gebratenes</w:t>
        <w:br/>
        <w:t>Fleisch), Warmer und Wurzeln zu essen,</w:t>
        <w:br/>
        <w:t>ist so gar fremd und seltsam nicht, weil</w:t>
        <w:br/>
        <w:t>auch die Englische Nation gerne ein ge</w:t>
        <w:br/>
        <w:t>brannes Stück Fleisch isset, davon.</w:t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547.txt</w:t>
      </w:r>
    </w:p>
    <w:p>
      <w:r>
        <w:t>Zweyter Theil. XIII. Brief. 2c.</w:t>
        <w:br/>
        <w:br/>
        <w:t>s Blut noch heraus läffet. Dieser</w:t>
        <w:br/>
        <w:t>vnterscheid aber ist gar zu groß zwischen</w:t>
        <w:br/>
        <w:t>n Engeländern und Hottentotten, daß</w:t>
        <w:br/>
        <w:t>ne alles gerne sauber und rein sehen,</w:t>
        <w:br/>
        <w:t>d geniesen; diese aber nichts darnach</w:t>
        <w:br/>
        <w:t>agen, wenn gleich ein zimlicher Un</w:t>
        <w:br/>
        <w:t>ath daran hanget, und gesehen wird.</w:t>
        <w:br/>
        <w:br/>
        <w:t>6 schreibet deßwegen auch Mercklin in</w:t>
        <w:br/>
        <w:t>einer Ost Indischen Reise Beschrei</w:t>
        <w:br/>
        <w:t>ing pag. 1098. in diesem Stück sehr</w:t>
        <w:br/>
        <w:t>ohl, wenn er saget: Daß sie, nach dem</w:t>
        <w:br/>
        <w:t>e Warmer von dem Unflat auf vorbe</w:t>
        <w:br/>
        <w:t>gte, und feines wegs nach Mercklin</w:t>
        <w:br/>
        <w:t>meynung gereiniget seyn, selbige her</w:t>
        <w:br/>
        <w:t>ach auf das Feuer legen, und wenn sie</w:t>
        <w:br/>
        <w:t>ch nicht halb gebraten, alsdenn schon</w:t>
        <w:br/>
        <w:t>it solchen Appetit davon beissen, daß</w:t>
        <w:br/>
        <w:t>men grauen möchte, der es **ansiehetWenn**</w:t>
        <w:br/>
        <w:t>sie etwas kochen, es sey</w:t>
        <w:br/>
        <w:t>fleisch, Fisch, Dármer Wurzeln,</w:t>
        <w:br/>
        <w:t>er was es will, so geschiehet es allezeit</w:t>
        <w:br/>
        <w:t>ne Salz, Pfeffer oder anders Ge</w:t>
        <w:br/>
        <w:t>arg. Sie thun auch kein Fett dar</w:t>
        <w:br/>
        <w:t>, wenn es nicht Fleisch selber ist,</w:t>
        <w:br/>
        <w:t>ses fett machet. Gleicher gestalt,</w:t>
        <w:br/>
        <w:t>un fie auch nicht alles unter einander,</w:t>
        <w:br/>
        <w:t>e die Europæer, und lassen es zusam</w:t>
        <w:br/>
        <w:t>en wochen; sondern jedes muß absenders</w:t>
        <w:br/>
        <w:t>gekochet, auch absonderlich gespeiset</w:t>
        <w:br/>
        <w:t>erden. Ich bin derohalben der Meding,</w:t>
        <w:br/>
        <w:t>daß nicht so wohl die Unfláthig</w:t>
        <w:br/>
        <w:t>it, wie Dapper pag. 625. in Africa</w:t>
        <w:br/>
        <w:t>meinet, als vielmehr der schlechte</w:t>
        <w:br/>
        <w:t>faß von Gewürz, und gänzliche</w:t>
        <w:br/>
        <w:t>eziehung des Sales bey ihnen ver:</w:t>
        <w:br/>
        <w:t>fache, daß ihnen diese Speisen so wohl</w:t>
        <w:br/>
        <w:t>kommen, daß sie dabey sehr alt wer</w:t>
        <w:br/>
        <w:t>Denn daß die Gewürze und das</w:t>
        <w:br/>
        <w:t>ele Salz dem Menschen nicht gesund</w:t>
        <w:br/>
        <w:t>ge, solches haben bereits viele **Mediangemercket**;</w:t>
        <w:br/>
        <w:t>und ist absonderlich</w:t>
        <w:br/>
        <w:t>ach dieses merckwürdig, daß der groß</w:t>
        <w:br/>
        <w:t>GOTT selbsten, den Juden viels</w:t>
        <w:br/>
        <w:t>als verbotten, etwas von Salß zu</w:t>
        <w:br/>
        <w:t>brauchen. Theils ihrem Leib damit</w:t>
        <w:br/>
        <w:t>geichsam eine Busse auf zulegen: theils</w:t>
        <w:br/>
        <w:t>ch, um sie von vielen Kranckheiten</w:t>
        <w:br/>
        <w:t>befreien, welches der scharffe Zusatz</w:t>
        <w:br/>
        <w:t>Geblüth verursachen muß.</w:t>
        <w:br/>
        <w:br/>
        <w:t>Zwar ist nicht zuleugnen, es würde</w:t>
        <w:br/>
        <w:t>mem, der bereits des Salzes gewoh</w:t>
        <w:br/>
        <w:t>t, fehr fremd vorkommen, wenn er</w:t>
        <w:br/>
        <w:t>ne tägliche Nahrung ohne Salt solte</w:t>
        <w:br/>
        <w:t>nieren müssen. Alleine wenn man ei</w:t>
        <w:br/>
        <w:t>m Kinde, gleichwie es von der ersten</w:t>
        <w:br/>
        <w:t>geburth an gewöhnet wird, seinen</w:t>
        <w:br/>
        <w:t>rey ohne Salz zu geniesen, also alles</w:t>
        <w:br/>
        <w:t>zeit seine Speisen ohne Salz versazte,</w:t>
        <w:br/>
        <w:t>und es niemaln darzu gewöhnte worzu</w:t>
        <w:br/>
        <w:t>wir bereits gewöhnet worden: so halte ich</w:t>
        <w:br/>
        <w:t>mich gänzlich versichert, daß ein solches</w:t>
        <w:br/>
        <w:t>Kind eben wohl leben würde, als wir selb</w:t>
        <w:br/>
        <w:t>ten und vielleicht hochwohl gefunden von Dies</w:t>
        <w:br/>
        <w:t>Natur wäre, als wir. Solches dún</w:t>
        <w:br/>
        <w:t>det mich erhelle ganz klar daraus, weil bel</w:t>
        <w:br/>
        <w:t>die Hottentotten, welche niemaln zu</w:t>
        <w:br/>
        <w:t>den Europæren fommen, und von ih</w:t>
        <w:br/>
        <w:t>ren Speisen genießen, viel gesunder und</w:t>
        <w:br/>
        <w:t>diter sind, auch weniger von Brands</w:t>
        <w:br/>
        <w:t>heiten angefochten werden, als diejeni</w:t>
        <w:br/>
        <w:t>gen so sich unter ihnen aufhalten, und</w:t>
        <w:br/>
        <w:t>viel von ihren Essen und Rinden ges</w:t>
        <w:br/>
        <w:t>genießen. Euro</w:t>
        <w:br/>
        <w:t>Es ist nicht zu käugnen, daß sie der</w:t>
        <w:br/>
        <w:t>Europaer Speisen gerne essen; allers en ef</w:t>
        <w:br/>
        <w:t>massen diejenigen, so entweder als gerne</w:t>
        <w:br/>
        <w:t>Knechte unter ihnen dienen, oder nur per</w:t>
        <w:br/>
        <w:t>auf eine gewiße Zeit, als etwan so lange</w:t>
        <w:br/>
        <w:t>die Ende oder das Säen währet, bey</w:t>
        <w:br/>
        <w:t>ihnen sich aufhalten, eben so gerne ges</w:t>
        <w:br/>
        <w:t>pfefferte und gesalzene Speisen essen,</w:t>
        <w:br/>
        <w:t>als die Sclaven: alleine es ist auch die</w:t>
        <w:br/>
        <w:t>fes wahr, daß sie vielmehrern Unge</w:t>
        <w:br/>
        <w:t>máchlichkeiten und Kranckheiten unters</w:t>
        <w:br/>
        <w:t>werffen sind, als jene, so sich dersel</w:t>
        <w:br/>
        <w:t>ben niemaln bedienet, und dahero kein</w:t>
        <w:br/>
        <w:t>nen Unterscheid an dem Geschmack em</w:t>
        <w:br/>
        <w:t>pfunden.</w:t>
        <w:br/>
        <w:br/>
        <w:t>The Küchen-Geräche, worinnen sie DeA</w:t>
        <w:br/>
        <w:t>die angeregte Speisen kochen, und was will b</w:t>
        <w:br/>
        <w:t>fie ferner zur Bereitung und Genefung</w:t>
        <w:br/>
        <w:t>derselben bekothiget seyn, ist aady wohl Será</w:t>
        <w:br/>
        <w:t>besehens werth, ob es gleich alles in besche</w:t>
        <w:br/>
        <w:t>gar wenigen bestehet. Denn ihre Art zu</w:t>
        <w:br/>
        <w:t>leben gestattet nicht, daß sie sich mit</w:t>
        <w:br/>
        <w:t>vielen unnötigen Zeug beschweren kön</w:t>
        <w:br/>
        <w:t>nen, dieweil sie gar offt von einem Ort</w:t>
        <w:br/>
        <w:t>zum andern ziehen, und also solchen</w:t>
        <w:br/>
        <w:t>weitläufftigen Umschlag nicht wohl bey</w:t>
        <w:br/>
        <w:t>sich führen können: gleichwohl aber</w:t>
        <w:br/>
        <w:t>haben sie so viel, womit sie sich nach ih</w:t>
        <w:br/>
        <w:t>rer Art zu behelffen wissen, und sehr vers</w:t>
        <w:br/>
        <w:t>gauget haben leben können.</w:t>
        <w:br/>
        <w:br/>
        <w:t>Sie haben also irdene Geschirre, Sold</w:t>
        <w:br/>
        <w:t>die sie selber machen, und dieses so kunst- en</w:t>
        <w:br/>
        <w:t>lich, daß sich ein Europaische Topf Vest</w:t>
        <w:br/>
        <w:t>fer, welcher noch so viel Handwerk</w:t>
        <w:br/>
        <w:t>Beug hat, deren nicht schámen dorffte:</w:t>
        <w:br/>
        <w:t>da sie doch dessen ganz beraubet sind,</w:t>
        <w:br/>
        <w:t>und affer dem Thon und ihren Händen</w:t>
        <w:br/>
        <w:t>nichts gebrauchen, wie zu seiner Zeit</w:t>
        <w:br/>
        <w:t>soll dargethan werden. Die Pfannen Ihre</w:t>
        <w:br/>
        <w:t>kommen mit denen unfeigen ziemlich</w:t>
        <w:br/>
        <w:t>überein ausser daß sie so lang nicht seyn,</w:t>
        <w:br/>
        <w:t>und einen etwas tieffen Grund haben. Die</w:t>
        <w:br/>
        <w:t>nen.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548.txt</w:t>
      </w:r>
    </w:p>
    <w:p>
      <w:r>
        <w:t>Die Kopffe aber sind weit besser und</w:t>
        <w:br/>
        <w:t>on ganz anderer Gestalt, als die Uns</w:t>
        <w:br/>
        <w:t>erige, deßwegen will ich sie hier ein we</w:t>
        <w:br/>
        <w:t>mig beschreiben.</w:t>
        <w:br/>
        <w:t>Zweyter Theil. XIII. Brief. c.</w:t>
        <w:br/>
        <w:br/>
        <w:t>Alle ihre Kopffe, fie mögen groß</w:t>
        <w:br/>
        <w:t>oder klein seyn, haben oben ein kleines</w:t>
        <w:br/>
        <w:t>Doch, das eine kleine oder höchstens mit</w:t>
        <w:br/>
        <w:t>**elmaffige** Fenster, Scheibe nicht viel</w:t>
        <w:br/>
        <w:t>betreffen wird. Der Boden unten,</w:t>
        <w:br/>
        <w:t>ift gleichfalls nicht viel grosser, aber der</w:t>
        <w:br/>
        <w:t>Bauch ist um ein ziemliches nach Proportion</w:t>
        <w:br/>
        <w:t>des Hafens grösser und weiter,</w:t>
        <w:br/>
        <w:t>als man sie gewöhnlich bey uns findet</w:t>
        <w:br/>
        <w:t>und sichet: und kommet derselbe, wenn</w:t>
        <w:br/>
        <w:t>man der alten Römer ihre Arnas oder</w:t>
        <w:br/>
        <w:t>Gefäfse betrachtet, worinnen sie die</w:t>
        <w:br/>
        <w:t>Asche der erbrandten Corper gefamlet,</w:t>
        <w:br/>
        <w:t>nach allen Umständen und der ganzen</w:t>
        <w:br/>
        <w:t>Gestalt nach, mit denenselben überein;</w:t>
        <w:br/>
        <w:t>mur daß fie oben unter dem **Randezweh**</w:t>
        <w:br/>
        <w:t>kleine Achre haben, dadurch man zwar</w:t>
        <w:br/>
        <w:t>keine Hand stecken, und sie dabey halten,</w:t>
        <w:br/>
        <w:t>wohl aber einen Riemen ziehen kan, durch</w:t>
        <w:br/>
        <w:t>welchen sie können in den Händen cetras</w:t>
        <w:br/>
        <w:t>gen werden.</w:t>
        <w:br/>
        <w:br/>
        <w:t>Diese Kopffe werden aus freyer</w:t>
        <w:br/>
        <w:t>Hand gemachet, und weder in noch aus</w:t>
        <w:br/>
        <w:t>wendig verglaset; sie sind aber doch, wenn</w:t>
        <w:br/>
        <w:t>fie im Feuer auf ihre Weise gebrant</w:t>
        <w:br/>
        <w:t>werden, so starck, dick und fest, daß</w:t>
        <w:br/>
        <w:t>man sie nicht effer und stärcker win</w:t>
        <w:br/>
        <w:t>fahen möchte: massen fein einiger Tropfe</w:t>
        <w:br/>
        <w:t>fen Wasser durchdringet, ob man</w:t>
        <w:br/>
        <w:t>ges gleich noch so lange darinnen stehen</w:t>
        <w:br/>
        <w:t>liesse. So wird auch keine andere fluß</w:t>
        <w:br/>
        <w:t>fige Materie, als Butter, Oel und was</w:t>
        <w:br/>
        <w:t>sonsten fettes oder flüssiges seyn mag, je</w:t>
        <w:br/>
        <w:t>malen durchbringen, noch sich aussen her</w:t>
        <w:br/>
        <w:t>zu erkennen geben; welche Eigenschafft</w:t>
        <w:br/>
        <w:t>unsere verglaset Kopffe gar wunderfesten</w:t>
        <w:br/>
        <w:t>an ihnen haben.</w:t>
        <w:br/>
        <w:br/>
        <w:t>Solcher Kopffe beffzet nun eine ganz</w:t>
        <w:br/>
        <w:t>Be Famille selten über drey; davon sie eis</w:t>
        <w:br/>
        <w:t>nen zur Milch und Wasser gebrauchen,</w:t>
        <w:br/>
        <w:t>um daraus zu trincken: der andere dienet</w:t>
        <w:br/>
        <w:t>ihnen zum kochen: und der dritte wird zur</w:t>
        <w:br/>
        <w:t>Verwahrung ihrer gekochten Wurzeln</w:t>
        <w:br/>
        <w:t>angewendet. Affer diesen Küchen Zeug</w:t>
        <w:br/>
        <w:t>wird man weder Feuer Zangen, Roft</w:t>
        <w:br/>
        <w:t>oder anderes eisernes noch irdenes. Ge</w:t>
        <w:br/>
        <w:t>råthe antreffen; ja selbst das Tisch Zeug</w:t>
        <w:br/>
        <w:t>ist gang gering, und bestehet in nichts an</w:t>
        <w:br/>
        <w:t>ders als in ihren Messern und Löffeln;</w:t>
        <w:br/>
        <w:t>welche Messer sie selbsten so gut und nett,</w:t>
        <w:br/>
        <w:t>als ein Messer-Schmidt machen: auch</w:t>
        <w:br/>
        <w:t>dem bloßen Eisen eine solche feine. Harte zu</w:t>
        <w:br/>
        <w:t>geben wissen, daß es noch ziemlich dem</w:t>
        <w:br/>
        <w:t>Stahl gleichet, und eine gute Schneide</w:t>
        <w:br/>
        <w:t>behält, wie zu feiner Zeit wird gesaget</w:t>
        <w:br/>
        <w:t>werden. fin</w:t>
        <w:br/>
        <w:t>Die Löffel machen sie auch selbsten,</w:t>
        <w:br/>
        <w:t>aber nicht von verdienten Blech oder</w:t>
        <w:br/>
        <w:t>fd onen Holz, vielweniger von Kupffer, So</w:t>
        <w:br/>
        <w:t>Silber oder Gold; sondern sie bedienen K</w:t>
        <w:br/>
        <w:t>sich einer Materie, die von Natur bereits</w:t>
        <w:br/>
        <w:t>hol gebildet, und nur einer rechten Form</w:t>
        <w:br/>
        <w:t>benötiget ist. Diese finden sie an den</w:t>
        <w:br/>
        <w:t>Land Schild-Kratten welche etwan eines</w:t>
        <w:br/>
        <w:t>halben Schuhes groß sind. Derselben</w:t>
        <w:br/>
        <w:t>obersten Schild schneiden sie zu, daß er</w:t>
        <w:br/>
        <w:t>die Form eines Löffels ohne Stiel bes</w:t>
        <w:br/>
        <w:t>kommet, und policen dieselben auf ei</w:t>
        <w:br/>
        <w:t>nem Stein, daß sie glatt und schön wer</w:t>
        <w:br/>
        <w:t>den, und essen verfolgens damit. STR</w:t>
        <w:br/>
        <w:t>Fallet ihnen aber diese harte Schaaf D</w:t>
        <w:br/>
        <w:t>le zu schwehr sie zuzuschneiden so fu</w:t>
        <w:br/>
        <w:t>chen sie an den Ufern der See, Perlens</w:t>
        <w:br/>
        <w:t>Mutter Schalen, und machen sich das</w:t>
        <w:br/>
        <w:t>von einen Löffel der inn- und auswendig</w:t>
        <w:br/>
        <w:t>schön glänzend ist, und eine Perlen Fare</w:t>
        <w:br/>
        <w:t>be zeiget, wie solches den Perlen</w:t>
        <w:br/>
        <w:t>Mutter Muscheln eigen ist. Woferne</w:t>
        <w:br/>
        <w:t>ihnen auch diese Mühe nicht anzuwenden</w:t>
        <w:br/>
        <w:t>beliebet, oder sie sonsten in der Eil ei</w:t>
        <w:br/>
        <w:t>ne zu bekommen wissen: so nehmen sie</w:t>
        <w:br/>
        <w:t>nur eine gemeine Muschel Schaare, de D</w:t>
        <w:br/>
        <w:t>ren ganze Schiffe voll an den Ufern</w:t>
        <w:br/>
        <w:t>liegen, und also nicht rar oder muhesam</w:t>
        <w:br/>
        <w:t>zu bekommen sind. Mit denselbigen ef</w:t>
        <w:br/>
        <w:t>sen sie ihre Suppe, oder was sie sonsten</w:t>
        <w:br/>
        <w:t>haben, und nicht in den Handen kan ge</w:t>
        <w:br/>
        <w:t>halten, oder mit dem Messer angespicket</w:t>
        <w:br/>
        <w:t>und geschnitten werden. etr</w:t>
        <w:br/>
        <w:t>Weil sie aber nicht alle an den Ufern</w:t>
        <w:br/>
        <w:t>wohnen oder dahin kommen: so ist ih n</w:t>
        <w:br/>
        <w:t>nen noch ein Mittel befand, einen Löffel</w:t>
        <w:br/>
        <w:t>zu machen, welcher sie weder viele Mus fe</w:t>
        <w:br/>
        <w:t>he, noch weite Reisen kostet. Denn sie</w:t>
        <w:br/>
        <w:t>nehmen nur ein weggeworfenes Horn</w:t>
        <w:br/>
        <w:t>von einem Ochsen, und erweichen es in</w:t>
        <w:br/>
        <w:t>warmen Wasser, so laffet sich selbiges</w:t>
        <w:br/>
        <w:t>hernach bekandte massen, gar wohl</w:t>
        <w:br/>
        <w:t>schneiden, und also formen, wie man es</w:t>
        <w:br/>
        <w:t>selbsten haben will Dieweil sie nun der</w:t>
        <w:br/>
        <w:t>ſelben um ihre Corallen herum, oder auch</w:t>
        <w:br/>
        <w:t>in dem Felde genug finden: so gehet es</w:t>
        <w:br/>
        <w:t>gar leicht ohne einige Unkosten an, einen</w:t>
        <w:br/>
        <w:t>Löffel zu bekommen. ce</w:t>
        <w:br/>
        <w:t>Hiermit weiß Er nun mein Herz,</w:t>
        <w:br/>
        <w:t>wie es in der Küche aussehet. Er weiß</w:t>
        <w:br/>
        <w:t>auch, auf was Weise sie kochen und bra</w:t>
        <w:br/>
        <w:t>ten. Er hat nunmehro auch das Tafels T</w:t>
        <w:br/>
        <w:t>Zeug gesehen, und ist also nichts mehr</w:t>
        <w:br/>
        <w:t>übrig, als daß ich Ihn auch zur Tas</w:t>
        <w:br/>
        <w:t>fel selbsten bringe, damit Er sehen</w:t>
        <w:br/>
        <w:t>könne, wie es denn daselbst gehalten wer</w:t>
        <w:br/>
        <w:t>de. Denn Er darff sich nicht die</w:t>
        <w:br/>
        <w:t>Einbildung machen daß es affer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549.txt</w:t>
      </w:r>
    </w:p>
    <w:p>
      <w:r>
        <w:t>Zweyter Theil. XIII. Brief. 2c.</w:t>
        <w:br/>
        <w:br/>
        <w:t>en vormals berührten gewissen Zeiten,</w:t>
        <w:br/>
        <w:t>sie schlachten oder opffern müssen, zu</w:t>
        <w:br/>
        <w:t>ner Zeit werde anders zugehen, oder</w:t>
        <w:br/>
        <w:t>leichter gespeiset werden, weder zur ann:</w:t>
        <w:br/>
        <w:t>sondern es ist in diesem Stück alle</w:t>
        <w:br/>
        <w:t>it einerley Gebrauch und Ceremomen.</w:t>
        <w:br/>
        <w:br/>
        <w:br/>
        <w:t>Wenn sie demnach an die Tafel ges</w:t>
        <w:br/>
        <w:t>n, so wird Er sich vor allen erinnern</w:t>
        <w:br/>
        <w:t>ruffen, was ich bereits vormals gesaget,</w:t>
        <w:br/>
        <w:t>ß nemlich Männer und Weiber nie</w:t>
        <w:br/>
        <w:t>alen mit einander, oder an einer Tafel</w:t>
        <w:br/>
        <w:t>den. Will er aber die Ursache dessen</w:t>
        <w:br/>
        <w:t>offen, so kan Ihn damit dienen, daß es</w:t>
        <w:br/>
        <w:t>ese sey, dieweil sie allezeit besorgen</w:t>
        <w:br/>
        <w:t>üssen, eine oder die andere unter den</w:t>
        <w:br/>
        <w:t>Weibern, möchte ihre Monatliche Reis</w:t>
        <w:br/>
        <w:t>gung haben, die fie, folgends ihre</w:t>
        <w:br/>
        <w:t>radiation, wurde verunreinigen; und</w:t>
        <w:br/>
        <w:t>enn es heraus káme, daß der Mann</w:t>
        <w:br/>
        <w:t>Iches gewest, gleichwol aber mit ihr ges</w:t>
        <w:br/>
        <w:t>eiset hätte, würden ihn die andern</w:t>
        <w:br/>
        <w:t>Anner nicht eher wieder in ihrer Ge</w:t>
        <w:br/>
        <w:t>schafft leiden, biß er sich aufs neue háts</w:t>
        <w:br/>
        <w:t>zum Manne machen lassen.</w:t>
        <w:br/>
        <w:br/>
        <w:t>Solte dieses nicht abermal eine Die</w:t>
        <w:br/>
        <w:t>ache Ceremonie seyn, welche nur durch</w:t>
        <w:br/>
        <w:t>nige Neben Umstände verändert wors</w:t>
        <w:br/>
        <w:t>n? Mich dancket es allerdings ja, weil</w:t>
        <w:br/>
        <w:t>vit. XV. 19. feqq. fast eben diese Um</w:t>
        <w:br/>
        <w:t>inde beschrieben, und als ein Göttl</w:t>
        <w:br/>
        <w:t>er Befehl dem Jüdischen Volck vors</w:t>
        <w:br/>
        <w:t>leget werden; welche auch noch heut</w:t>
        <w:br/>
        <w:t>Tage unter den Juden im Schwang</w:t>
        <w:br/>
        <w:t>chen, und unverbrüchlich gehalten wer</w:t>
        <w:br/>
        <w:t>en müssen: daß dahero auch abermals</w:t>
        <w:br/>
        <w:t>clarer Beweiß zu nehmen, wie die</w:t>
        <w:br/>
        <w:t>hottentotten aus dem Jüdischen Ges</w:t>
        <w:br/>
        <w:t>flechte herstammen.</w:t>
        <w:br/>
        <w:br/>
        <w:t>So deßen sich also alle Männer al</w:t>
        <w:br/>
        <w:t>ine in einem runden Ring zusammen,</w:t>
        <w:br/>
        <w:t>nd essen mit einander; jedoch ohne auf</w:t>
        <w:br/>
        <w:t>8 Capitains Rang oder Auctoritaet, ei</w:t>
        <w:br/>
        <w:t>ige Acht zu geben, als welcher zwar mit</w:t>
        <w:br/>
        <w:t>nen affet, aber nichts bevor hat, oder</w:t>
        <w:br/>
        <w:t>miger Aufwartung, noch anderer Haffs</w:t>
        <w:br/>
        <w:t>gkeit sich zu getrösten hat. Es langet</w:t>
        <w:br/>
        <w:t>elmer ein jeder schlechter dings, ohne</w:t>
        <w:br/>
        <w:t>en geringsten Unterscheid, zu, und affet</w:t>
        <w:br/>
        <w:t>on dem Gekochten oder Gebratenen</w:t>
        <w:br/>
        <w:t>viel als ihm schmecket; der Überrest</w:t>
        <w:br/>
        <w:t>eibet stehen, und wird entweder bejah</w:t>
        <w:br/>
        <w:t>ct, oder von den Weibern und Kindern</w:t>
        <w:br/>
        <w:t>mr aufgegessen.</w:t>
        <w:br/>
        <w:br/>
        <w:t>Wie es bey der Tafel der Männer</w:t>
        <w:br/>
        <w:t>ergehet, so verhált es sich auch bey den</w:t>
        <w:br/>
        <w:t>Weibern; als welche nicht nur von sich</w:t>
        <w:br/>
        <w:t>wegen der viel Weibern, eine grössere</w:t>
        <w:br/>
        <w:t>Anzahl ausmachen: sondern es seyn auch</w:t>
        <w:br/>
        <w:t>noch ben ihnen die Kinder und grosse</w:t>
        <w:br/>
        <w:t>Manns-Personen so noch nicht cuman</w:t>
        <w:br/>
        <w:t>nern gemachet worden. Ob sie dahero</w:t>
        <w:br/>
        <w:t>gleich einen gröfsern Kopff vor sich kos</w:t>
        <w:br/>
        <w:t>chen, so langet gleichwol felbinger nicht</w:t>
        <w:br/>
        <w:t>allezeit zu: sondern es kommet ihnen als</w:t>
        <w:br/>
        <w:t>denn das was die Männer übergelassen;</w:t>
        <w:br/>
        <w:t>gar wol zustatten, wenn absonderlich die</w:t>
        <w:br/>
        <w:t>Kinder auch ihren bescheidenen Theil ges</w:t>
        <w:br/>
        <w:t>neffen und satt werden sollen.</w:t>
        <w:br/>
        <w:br/>
        <w:t>Zu einem guten Baffen gehöret auch der H</w:t>
        <w:br/>
        <w:t>billig ein guter Trunck: und dieser ist nun tentor</w:t>
        <w:br/>
        <w:t>entweder lauteres Affer, oder aber die rand</w:t>
        <w:br/>
        <w:t>gemolkene Kuh-Milch, weil sie von der der</w:t>
        <w:br/>
        <w:t>Schaf Milch, wie vorhero gesaget wors Much</w:t>
        <w:br/>
        <w:t>den nichts geniessen dörffen, sondern sel</w:t>
        <w:br/>
        <w:t>bige den Weibern alleine überlassen</w:t>
        <w:br/>
        <w:t>müssen. Es ist daraus zu sehen, daß sie</w:t>
        <w:br/>
        <w:t>in diesem Stück von den Troglodyt. ca</w:t>
        <w:br/>
        <w:t>abgehen, von welchen Diodorus Siculus</w:t>
        <w:br/>
        <w:t>Lib. III. cap. 3. schreibet: Troglodytes</w:t>
        <w:br/>
        <w:t>Aethiopes utuntur potu idiota pagliari</w:t>
        <w:br/>
        <w:t>arboris fucco; potentiores vero ex quodam</w:t>
        <w:br/>
        <w:t>flore expresso, qui eft deterrima</w:t>
        <w:br/>
        <w:t>noftro mufeo persimilis. Das ist : Die</w:t>
        <w:br/>
        <w:t>Lobren fo Troglodyten genennet</w:t>
        <w:br/>
        <w:t>werden bedienen sich des geringen</w:t>
        <w:br/>
        <w:t>Baum-safts von Megdlin oder ha</w:t>
        <w:br/>
        <w:t>gedorn Stauden zu ihren Trunck;</w:t>
        <w:br/>
        <w:t>die aber etwas vermögender find/ ges</w:t>
        <w:br/>
        <w:t>niessen den ausgedruckten Safft einer</w:t>
        <w:br/>
        <w:t>Blume/welcher unsern **allerseblecbres**</w:t>
        <w:br/>
        <w:t>sien oft gar nahe komme, vid. Zwing</w:t>
        <w:br/>
        <w:t>in Theat, vit. hum. p. 433. Bohem. de</w:t>
        <w:br/>
        <w:t>charib, Legib. &amp; Rici. omn. gert. Lib.</w:t>
        <w:br/>
        <w:t>cap. 6. pag. 56.</w:t>
        <w:br/>
        <w:br/>
        <w:t>Dieses ist also von einer ordentlichens</w:t>
        <w:br/>
        <w:t>Mahlzeit gesagt, wenn sie zu Hauß und hier zu</w:t>
        <w:br/>
        <w:t>in ihren Carlen seyn. Wenn fie alleinen ble</w:t>
        <w:br/>
        <w:t>wohnen, und nur einzele Hauser haben, ben ein</w:t>
        <w:br/>
        <w:t>gehet es ebenfalls also zu: ja es ist kein **lepUnterscheid**,</w:t>
        <w:br/>
        <w:t>wenn Mann und Frau bey</w:t>
        <w:br/>
        <w:t>dem einen oder andern Europæer in Diens</w:t>
        <w:br/>
        <w:t>sten sich befinden. Wenn sie aber auf</w:t>
        <w:br/>
        <w:t>Reifen und unterweges sind, so gehen oh</w:t>
        <w:br/>
        <w:t>ne hin die Frauen nicht mit ihnen: föns</w:t>
        <w:br/>
        <w:t>nen auch so schnell nicht fortkommen, als</w:t>
        <w:br/>
        <w:t>die Männer, dahero ist von dem alleine</w:t>
        <w:br/>
        <w:t>Speisen nichts zu gebenden ; wie denn</w:t>
        <w:br/>
        <w:t>auch die Tractaten en alsdenn so nicht</w:t>
        <w:br/>
        <w:t>folgen, noch von ihnen mitgenommen</w:t>
        <w:br/>
        <w:t>werden: sondern sie müssen sich mit dem</w:t>
        <w:br/>
        <w:t>behelffen, was sie auf dem Wege von</w:t>
        <w:br/>
        <w:t>Früchten und Wurzeln antreffen; auch:</w:t>
        <w:br/>
        <w:t>das gefundene so gut zurichten als in ih</w:t>
        <w:br/>
        <w:t>ren Vermögen stehet.</w:t>
        <w:br/>
        <w:br/>
        <w:t>Der einigste Vortheil ist, daß sie al Hotte</w:t>
        <w:br/>
        <w:t>for tea to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550.txt</w:t>
      </w:r>
    </w:p>
    <w:p>
      <w:r>
        <w:t>bald, ohne Stahl, Feuer-Stein oder</w:t>
        <w:br/>
        <w:t>was das Feuer Duncken giebet, ein Feuer</w:t>
        <w:br/>
        <w:t>achen und sich die gefundene Wurzeln,</w:t>
        <w:br/>
        <w:t>ach alles andere zurichten können ohne</w:t>
        <w:br/>
        <w:t>ß weiter ein einiger fremder Mensch</w:t>
        <w:br/>
        <w:t>he Hand daran leget. Dieses gehet nicht</w:t>
        <w:br/>
        <w:t>if die Art zu, wie P. Zucchelli in seiner</w:t>
        <w:br/>
        <w:t>merckwürdige Million und Reise-Bea</w:t>
        <w:br/>
        <w:t>abreibung nach Congo in Æthiopien p.</w:t>
        <w:br/>
        <w:br/>
        <w:t>44. von den Schwarzen in Congo</w:t>
        <w:br/>
        <w:t>treibet, sondern noch auf eine andere,</w:t>
        <w:br/>
        <w:t>ber nicht viel ungleiche Art. Denn von</w:t>
        <w:br/>
        <w:t>efen erzehlet er daß sie nicht durch</w:t>
        <w:br/>
        <w:t>Stahl und Feuer-Stein, sondern auf eis</w:t>
        <w:br/>
        <w:t>besondere Art, die er sonst nirgends</w:t>
        <w:br/>
        <w:t>beobachtet, Feuer machen.</w:t>
        <w:br/>
        <w:br/>
        <w:t>Zweyter Theil. XIII, Brief. 2c.</w:t>
        <w:br/>
        <w:br/>
        <w:t>Wenn sie auf dem Wege schreibet er,</w:t>
        <w:br/>
        <w:t>nen Feuer Stein finden, so legen sie sich</w:t>
        <w:br/>
        <w:t>bey nieder auf die Knie, nehmen ein</w:t>
        <w:br/>
        <w:t>Stücklein Holz in die Hand, und derfs</w:t>
        <w:br/>
        <w:t>n Sand zwischen den Stein und das</w:t>
        <w:br/>
        <w:t>blz; worauf sie dasselbe so lange aneine</w:t>
        <w:br/>
        <w:t>ader reiben, biß das Holz anfänger zu</w:t>
        <w:br/>
        <w:t>rennen: und hierauf stecken sie alle ihre</w:t>
        <w:br/>
        <w:t>backs Pfeiffen an machen auch weiter</w:t>
        <w:br/>
        <w:t>Feuer, wenn sie nicht weiter reisen muß</w:t>
        <w:br/>
        <w:t>n.</w:t>
        <w:br/>
        <w:br/>
        <w:t>Die Hottentotten aber brauchen zu</w:t>
        <w:br/>
        <w:t>ren Feuer-machen, ausser dem vorhin</w:t>
        <w:br/>
        <w:t>icht bedörffenden Stahl oder etwas der</w:t>
        <w:br/>
        <w:t>leichen, nicht einmal eines Feuer Steins</w:t>
        <w:br/>
        <w:t>der des Sandes, sondern sie wissen sich</w:t>
        <w:br/>
        <w:t>och ein bißchen besser und campen</w:t>
        <w:br/>
        <w:t>eufer zu behelffen, wenn sie nur ein</w:t>
        <w:br/>
        <w:t>Stücklein alk, oder dürren Strauch</w:t>
        <w:br/>
        <w:t>dem Felde finden. Den diesen reiben sie</w:t>
        <w:br/>
        <w:t>uf ein anderes etwas härterers Holk, ets</w:t>
        <w:br/>
        <w:t>an als wie ich bey den Drechslern geses</w:t>
        <w:br/>
        <w:t>en, wenn sie um etwas schwarze Ringe</w:t>
        <w:br/>
        <w:t>r Zierde machen wollen, und dieses so</w:t>
        <w:br/>
        <w:t>enge, biß es Feuer faenget, und anhebet zu</w:t>
        <w:br/>
        <w:t>auchen; continuirel auch so lange, biß</w:t>
        <w:br/>
        <w:t>3 eine Flamme von sich giebet. So bald</w:t>
        <w:br/>
        <w:t>e diese ersehen, können sie nicht nur ihre</w:t>
        <w:br/>
        <w:t>Backs Pfeiffen dabey anstecken, sons</w:t>
        <w:br/>
        <w:t>en wenn sie bleiben, und etwas kochen</w:t>
        <w:br/>
        <w:t>wollen, ist es was leichtes ferner ein ges</w:t>
        <w:br/>
        <w:t>affames Feuer zu machen woben sie ihre</w:t>
        <w:br/>
        <w:t>Speise kochen und sich bey Nacht erwärm</w:t>
        <w:br/>
        <w:t>men, auch wieder die Raub-Thiere vers</w:t>
        <w:br/>
        <w:t>ahren können: wenn sie nemlich An</w:t>
        <w:br/>
        <w:t>angs ein wenig dürres Graß und Ges</w:t>
        <w:br/>
        <w:t>rauch, oder an dessen Stelle einen der</w:t>
        <w:br/>
        <w:t>en Elephanten oder andern wilden</w:t>
        <w:br/>
        <w:t>Hier Mist daran legen, und anbrennen:</w:t>
        <w:br/>
        <w:t>nachmals aber Holz darbey legen, und als</w:t>
        <w:br/>
        <w:t>sich von einem genugsamen Feuer vers</w:t>
        <w:br/>
        <w:t>achern. chen</w:t>
        <w:br/>
        <w:t>Und auf solche Weise können sie sich Wie</w:t>
        <w:br/>
        <w:t>auch in dem wilden Felde helffen wenn sie eine</w:t>
        <w:br/>
        <w:t>ja keinen guten Feuer-Zeug bey sich haben Wan</w:t>
        <w:br/>
        <w:t>solten, ohne welchen sie doch gar wunder Feue</w:t>
        <w:br/>
        <w:t>selten angetroffen werden: und worinnen</w:t>
        <w:br/>
        <w:t>kein Zunder voneinand oder etwas der</w:t>
        <w:br/>
        <w:t>gleichen, auch kein Schwamm noch</w:t>
        <w:br/>
        <w:t>Schwefel, sondern nur ein Stahl und</w:t>
        <w:br/>
        <w:t>Feuer-Stein, nebst einer Art eines Rohrs</w:t>
        <w:br/>
        <w:t>angetroffen wird, das sich, wenn es duͤrre</w:t>
        <w:br/>
        <w:t>ist, als Hanff verzerren und zerreisen laß</w:t>
        <w:br/>
        <w:t>set, auch als Sunder fánget, glimmet und</w:t>
        <w:br/>
        <w:t>brennet, und worinnen, so bald die Feuers</w:t>
        <w:br/>
        <w:t>Duncken darauffallende gleich ein Feuer ans</w:t>
        <w:br/>
        <w:t>getroffen wird; womit sie auch nachge</w:t>
        <w:br/>
        <w:t>hend so ein grosses Feuer machen kön</w:t>
        <w:br/>
        <w:t>nen, als ihnen nöthig ist, und sie selbsten</w:t>
        <w:br/>
        <w:t>belieben. Wie denn dieses Rohr, welches</w:t>
        <w:br/>
        <w:t>anstatt des Zunders dienet, überall in dem</w:t>
        <w:br/>
        <w:t>Feide angetroffen, und in grosser Menge</w:t>
        <w:br/>
        <w:t>gefunden wird: auch wenn es einmal Ferez</w:t>
        <w:br/>
        <w:t>gefangen, und hernach wieder getödtet</w:t>
        <w:br/>
        <w:t>wird, alsobald wieder in den Brand zus</w:t>
        <w:br/>
        <w:t>bringen ist, und viel besser als Zunder von</w:t>
        <w:br/>
        <w:t>Leinwand oder Schwamm kan genüges</w:t>
        <w:br/>
        <w:t>werden. Eine</w:t>
        <w:br/>
        <w:t>Wo vergehe ich mich aber hin durch</w:t>
        <w:br/>
        <w:t>das Feuer-machen? Ich muß meinem</w:t>
        <w:br/>
        <w:t>Hern vielmehr noch **eineDelicatefle** vors</w:t>
        <w:br/>
        <w:t>stellig machen, ehe ich noch zu den rechten bere</w:t>
        <w:br/>
        <w:t>Delicatessen schreite. Dieweil sie Ihm cate</w:t>
        <w:br/>
        <w:t>aber eben so wol als mir, grauerisch und</w:t>
        <w:br/>
        <w:t>wiedersinnig vorkommen wird: so bitte</w:t>
        <w:br/>
        <w:t>ich Er wolle dieselbe nur als eine wahre</w:t>
        <w:br/>
        <w:t>Erzehlung, und nicht als eine Sache an</w:t>
        <w:br/>
        <w:t>mercken, die ich **seinenEckel** zu vermehren,</w:t>
        <w:br/>
        <w:t>vorzubringen gedacht. Denn als ein Re</w:t>
        <w:br/>
        <w:t>berent und Vorsteller der Sitten undae</w:t>
        <w:br/>
        <w:t>brauche, welche unter den Hottentotten</w:t>
        <w:br/>
        <w:t>im Schwange gehen, kan ich diese als eine</w:t>
        <w:br/>
        <w:t>ganz besondere, und vielleicht bey keinem</w:t>
        <w:br/>
        <w:t>Volck so durchgängliches-gebräuchlicheSa</w:t>
        <w:br/>
        <w:t>che unmöglich verschweigen.</w:t>
        <w:br/>
        <w:br/>
        <w:t>Er weiß mein Herz, daß es in Europa</w:t>
        <w:br/>
        <w:t>bey Leuten, die sich nicht allzuwohl in der</w:t>
        <w:br/>
        <w:t>weissen Wäsche, oder auch sonsten reins</w:t>
        <w:br/>
        <w:t>lich halten, nichts neues sey, daß sie in ih</w:t>
        <w:br/>
        <w:t>ren Kleidern mit Ungeziefer benezzet und</w:t>
        <w:br/>
        <w:t>angegriffen werden. Nun habe ich Ihm</w:t>
        <w:br/>
        <w:t>schon vormals geschrieben, daß die Hoc</w:t>
        <w:br/>
        <w:t>dentodten ihre Leiber und Kleider oder</w:t>
        <w:br/>
        <w:t>Creffen mit Fett beschmieren; auch daß</w:t>
        <w:br/>
        <w:t>sie dieselbe anstatt der Bette, und also Die</w:t>
        <w:br/>
        <w:t>Nacht und Tage, ohne einige Abfechsen find</w:t>
        <w:br/>
        <w:t>lung gebrauchen. Wenn Er nun da</w:t>
        <w:br/>
        <w:t>bey überleget, wie warm es hier sey, und</w:t>
        <w:br/>
        <w:t>was also von dem Fett in dem Pelzwerk</w:t>
        <w:br/>
        <w:t>müsse ausgebrütet werden: solte es Ihm Denn</w:t>
        <w:br/>
        <w:t>tento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551.txt</w:t>
      </w:r>
    </w:p>
    <w:p>
      <w:r>
        <w:t>Zweyter Theil. XIII. Brief. 2c.</w:t>
        <w:br/>
        <w:br/>
        <w:t>denn Wunder nehmen, daß auch die Hottentotten,</w:t>
        <w:br/>
        <w:t>ob sie gleich sonsten allenral</w:t>
        <w:br/>
        <w:t>ben bloß und nackend seyn, dennoch in</w:t>
        <w:br/>
        <w:t>diesen ihren Belgen oder Creffen, Laufe</w:t>
        <w:br/>
        <w:t>bekommen, oder überflüßlg hátten?</w:t>
        <w:br/>
        <w:t>Wenn nun dieses Ungeziefer, vor</w:t>
        <w:br/>
        <w:t>nemlich bey warmen Tagen, ihnen viel</w:t>
        <w:br/>
        <w:t>Ungelegenheit auf der blossen Haut vers</w:t>
        <w:br/>
        <w:t>ursachen, und durch das viele an sich ge</w:t>
        <w:br/>
        <w:t>zogene Blut zu einer ziemlichen Grösse</w:t>
        <w:br/>
        <w:t>kommet, auch sich vnzehlich besamet:</w:t>
        <w:br/>
        <w:t>wodurch meinet Er, daß sie sich desselb</w:t>
        <w:br/>
        <w:t>gen entschlagen? Biele stehen zwar auf</w:t>
        <w:br/>
        <w:t>öffentlichen Gaffen und klopffen ihre</w:t>
        <w:br/>
        <w:t>Boflen mit einem Stöcklein aus, schlag</w:t>
        <w:br/>
        <w:t>gen auch viele hinweg, daß sie auf die Ers</w:t>
        <w:br/>
        <w:t>de fallen alleine dieses Mittel ist allein</w:t>
        <w:br/>
        <w:t>nicht zulänglich, sie von diesem Ubel zu</w:t>
        <w:br/>
        <w:t>befreien. Den so bald ein anderer wieder</w:t>
        <w:br/>
        <w:t>dahin hucket oder sitzt: so riechen die</w:t>
        <w:br/>
        <w:t>heraus geklopfte alle wieder an ihn und</w:t>
        <w:br/>
        <w:t>bekommet er also auf einmal einen hun</w:t>
        <w:br/>
        <w:t>dert fältigen Saamen, wenn er gleich zu</w:t>
        <w:br/>
        <w:t>vor keine gehabt hatte.</w:t>
        <w:br/>
        <w:br/>
        <w:t>Deßwegen dancket fie viel zuträglich</w:t>
        <w:br/>
        <w:t>cher auch besser zu seyn, diese Thiere, weil</w:t>
        <w:br/>
        <w:t>fie viele Bisse von ihnen ertragen müssen,</w:t>
        <w:br/>
        <w:t>wiederum todt zu beissen, und weil sie von</w:t>
        <w:br/>
        <w:t>hren Schweiß und Blut gezeuget wor:</w:t>
        <w:br/>
        <w:t>den, auf zu zehren. Sie glauben, daß als</w:t>
        <w:br/>
        <w:t>denn einem andern dadurch kein Leyd zu</w:t>
        <w:br/>
        <w:t>gezogen, und sie selbsten wieder an ihr ver</w:t>
        <w:br/>
        <w:t>hornes Blut kommen würden: wie sie</w:t>
        <w:br/>
        <w:t>Denn ausdrücklich, wenn man sie um diese</w:t>
        <w:br/>
        <w:t>Sache fraget, zu Antwort geben: Die</w:t>
        <w:br/>
        <w:t>godds ons ja beatum, en ons Bloͤd op</w:t>
        <w:br/>
        <w:t>cretum ; warm ons die godds niet</w:t>
        <w:br/>
        <w:t>weder bocium en operatum. Das ist:</w:t>
        <w:br/>
        <w:t>Dieses Ungeziefer eiffer uns/und saus</w:t>
        <w:br/>
        <w:t>get unser Blut aus; was Ursache sols</w:t>
        <w:br/>
        <w:t>ten wir denn haben/ihrer zu sehonen/</w:t>
        <w:br/>
        <w:t>und sie nicht wieder in Stücken zu</w:t>
        <w:br/>
        <w:t>Ich habe viele hundert gesehen, wel</w:t>
        <w:br/>
        <w:t>he längst den Weg, so wol an dem Vors</w:t>
        <w:br/>
        <w:t>gebürge selbsten als auf den Landt</w:t>
        <w:br/>
        <w:t>Strassen, und an ihren Carlen fassen,</w:t>
        <w:br/>
        <w:t>welche sich dieser niedrigen Speise ohne</w:t>
        <w:br/>
        <w:t>Scheu bedienten; massen sie wol wissen,</w:t>
        <w:br/>
        <w:t>Daß ihnen dieses niemand in dem Lande</w:t>
        <w:br/>
        <w:t>or übel hátte: und nach den Fremden fraw</w:t>
        <w:br/>
        <w:t>den sie nichts, weil sie heute hier, morgen</w:t>
        <w:br/>
        <w:t>wieder wo anders wären. Es giebet mir</w:t>
        <w:br/>
        <w:t>n diesem Stücke P. Tachart Beyfall</w:t>
        <w:br/>
        <w:t>venn er in seiner Samischen Reise pag9.</w:t>
        <w:br/>
        <w:t>saget: Sie machen ein treffliches</w:t>
        <w:br/>
        <w:t>Bericht aus dem Ungeziefer/welches</w:t>
        <w:br/>
        <w:t>n den Fellen/sofie tragen/gezeuget</w:t>
        <w:br/>
        <w:t>wird. Wir haben es mehr als einmal</w:t>
        <w:br/>
        <w:t>gesehen/ sonsten hätten wirs mög</w:t>
        <w:br/>
        <w:t>lich glauben können. Und der Herz Breving</w:t>
        <w:br/>
        <w:t>in feiner curieusen Beschreibung</w:t>
        <w:br/>
        <w:t>und Nachricht von den Hottentotten fas</w:t>
        <w:br/>
        <w:t>get hiervon p. 8. folgendes: Einige vers</w:t>
        <w:br/>
        <w:t>treiben die Zeit **mithervorsuchung** der</w:t>
        <w:br/>
        <w:t>Lause/aus ihrer fetten Coffe: und</w:t>
        <w:br/>
        <w:t>da diese fast vor Ungeziefer wimmels</w:t>
        <w:br/>
        <w:t>ten/kostete es nicht viel Mühe/Cames</w:t>
        <w:br/>
        <w:t>raden zu finden/welche die Läuferin</w:t>
        <w:br/>
        <w:t>den Zähnen zerbissen / und als denn</w:t>
        <w:br/>
        <w:t>wegwarfen: andere aber mit Appetit</w:t>
        <w:br/>
        <w:t>niederschluckten/ wie ich mit meinen</w:t>
        <w:br/>
        <w:t>Augen/nicht ohne Eckel/ gesehen</w:t>
        <w:br/>
        <w:t>babe. ten gr</w:t>
        <w:br/>
        <w:t>Dieses seye auch genug hiervon, weil</w:t>
        <w:br/>
        <w:t>die Materie allzu eckelhafftig ist, und mir</w:t>
        <w:br/>
        <w:t>selbsten weiter auszuführen nicht aastes</w:t>
        <w:br/>
        <w:t>het. Genug, daß mein Herz die Warheit</w:t>
        <w:br/>
        <w:t>hiervon weiß, und weiter daran nicht zus</w:t>
        <w:br/>
        <w:t>zweiffeln Ursache hat. Von ihren Delicatessen,</w:t>
        <w:br/>
        <w:t>die sie würcklich davor erden</w:t>
        <w:br/>
        <w:t>nen, will nur mit wenigen sagen: daß</w:t>
        <w:br/>
        <w:t>fie die grösten Liebhaber von Tobac find, De</w:t>
        <w:br/>
        <w:t>und selbigen als eine Sache ansehen, die</w:t>
        <w:br/>
        <w:t>viel höher zu æftimiren, weder die Euro. lic</w:t>
        <w:br/>
        <w:t>pæer gewohnt seyn. Denn ich habe nicht ber</w:t>
        <w:br/>
        <w:t>nur schon vormals gesaget, daß sie dieses</w:t>
        <w:br/>
        <w:t>Kraut, welches sie lustig und frölich mas</w:t>
        <w:br/>
        <w:t>chet, unter andern mit bewogen ihr Land</w:t>
        <w:br/>
        <w:t>an die Ost Indische Compagnie zu vers</w:t>
        <w:br/>
        <w:t>kauffen, wie solches P. Tachart in feiner</w:t>
        <w:br/>
        <w:t>Samischen Reife pag. 90. bezeuget: fon</w:t>
        <w:br/>
        <w:t>dern es bekräfftiget es auch Herr Vogel</w:t>
        <w:br/>
        <w:t>in feiner zehen-jährigen Ost Indischen</w:t>
        <w:br/>
        <w:t>Reife Beschreibung pag 71. daß sie absonderlich</w:t>
        <w:br/>
        <w:t>den Tobac lieben, wenn er also</w:t>
        <w:br/>
        <w:t>saget: Sie sind grosse Liet haber von</w:t>
        <w:br/>
        <w:t>Tobac/ und stehen einem Europæer</w:t>
        <w:br/>
        <w:t>vor ein kleines Stücklein desselben/eis</w:t>
        <w:br/>
        <w:t>nen ganzen Tag zu Dienste. cher wol</w:t>
        <w:br/>
        <w:t>Es ist ganz nachdenklich und doch wi</w:t>
        <w:br/>
        <w:t>dabey ganz gewiß, daß wenn ein Europæer</w:t>
        <w:br/>
        <w:t>von dem andern Tobac fauffen bier</w:t>
        <w:br/>
        <w:t>will, und unverfälscht zu wissen begehret,</w:t>
        <w:br/>
        <w:t>ob er gut, oder böse sey: so darff er nur</w:t>
        <w:br/>
        <w:t>eine Pfeife voll, an einige bensammen</w:t>
        <w:br/>
        <w:t>fußende Hottentotten arendiren und fie</w:t>
        <w:br/>
        <w:t>elbige ausrauchen lassen; massen sie ihm</w:t>
        <w:br/>
        <w:t>unfehlbar sagen werden, was von dem</w:t>
        <w:br/>
        <w:t>Tobac zu halten sey, und solches viel</w:t>
        <w:br/>
        <w:t>besser, als ein Europæer thun fan. Ich bat</w:t>
        <w:br/>
        <w:t>selbsten habe mich dieses Mittels viels or</w:t>
        <w:br/>
        <w:t>mals bedienet, und nach ihrem Rath ber</w:t>
        <w:br/>
        <w:t>gerichtet; kan auch aufrichtig sagen, daß</w:t>
        <w:br/>
        <w:t>mir ihr Wort niemaln fehl geschlagen,</w:t>
        <w:br/>
        <w:t>sondern allezeit ehrlich zugetroffen. Es</w:t>
        <w:br/>
        <w:t>ist Col</w:t>
        <w:br/>
        <w:t>jung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552.txt</w:t>
      </w:r>
    </w:p>
    <w:p>
      <w:r>
        <w:t>Zweyter Theil. XIII. Brief 2c.</w:t>
        <w:br/>
        <w:br/>
        <w:t>t solches ja wiederum ein klarer Beweiß,</w:t>
        <w:br/>
        <w:t>Daß weil sie die Tugend und Eigenschafft</w:t>
        <w:br/>
        <w:t>Derselben so wol fennen, auch die Hoch</w:t>
        <w:br/>
        <w:t>achtung vor demselben sehr groß seyn</w:t>
        <w:br/>
        <w:t>Es liegt also hieraus genugsam am</w:t>
        <w:br/>
        <w:t>Tage, daß der Tobac eines ihrer vor</w:t>
        <w:br/>
        <w:t>ehmsten und wehrtesten Sachen seye;</w:t>
        <w:br/>
        <w:t>welche sie weder entbehren, noch messig</w:t>
        <w:br/>
        <w:t>gehen wollen, wenn sie nur so viel er</w:t>
        <w:br/>
        <w:t>verben können, um selbigen zu verkauffen,</w:t>
        <w:br/>
        <w:t>der so geschickt seyn, sich denselben zus</w:t>
        <w:br/>
        <w:t>erdienen. Wie sie denn, so bald sie mit</w:t>
        <w:br/>
        <w:t>inem Europæer darüber eines werden,</w:t>
        <w:br/>
        <w:t>twas vor ihm zu verrichten: so dingen sie</w:t>
        <w:br/>
        <w:t>leich den Tobac, als eine unumganglich</w:t>
        <w:br/>
        <w:t>he und höchst-angenehme Sache mit ein.</w:t>
        <w:br/>
        <w:br/>
        <w:t>Ja sie faderen wol ausdrücklich ihre tåg</w:t>
        <w:br/>
        <w:t>iche oder wenigstens wochentliche Borion</w:t>
        <w:br/>
        <w:t>von demjenigen, bey welchen sie sich</w:t>
        <w:br/>
        <w:t>uf Jahr und Tage in Diensten einlassen;</w:t>
        <w:br/>
        <w:t>and so bald ihnen derselbe gewegert wird,</w:t>
        <w:br/>
        <w:t>retten sie aus ihrem Dienste, und sagen:</w:t>
        <w:br/>
        <w:t>paß, weil der Mann ihnen keinen Tobac</w:t>
        <w:br/>
        <w:t>ehe, so tonnen sie ihm auch nicht länger</w:t>
        <w:br/>
        <w:t>Dienen.</w:t>
        <w:br/>
        <w:br/>
        <w:t>Das andere Stück ihrer festlichsten</w:t>
        <w:br/>
        <w:t>and **wehrtestenDelicateflen**, ist das lángst</w:t>
        <w:br/>
        <w:t>chon beschriebene, und vielmals biß ans</w:t>
        <w:br/>
        <w:t>Dero angeführte Achas Kraut, welches</w:t>
        <w:br/>
        <w:t>hnen viel lieber ist, als den Europæern</w:t>
        <w:br/>
        <w:t>Bucken, Amandel Todten oder andere</w:t>
        <w:br/>
        <w:t>östliche und niedliche Bißlein. Denn wen</w:t>
        <w:br/>
        <w:t>ie dieses Kraut, entweder alleine oder</w:t>
        <w:br/>
        <w:t>inter Tobac vermischet rauchen, oder,</w:t>
        <w:br/>
        <w:t>wie sie selber zu reden pflegen Busch</w:t>
        <w:br/>
        <w:t>basch machen, so vergessen sie Offen und</w:t>
        <w:br/>
        <w:t>Rinden darüber, und haben ihre Lust</w:t>
        <w:br/>
        <w:t>daran: indem sie wol wissen, gleich wie</w:t>
        <w:br/>
        <w:t>hnen die Erfahrung gezeuget, daß sie das</w:t>
        <w:br/>
        <w:t>on toll genug in dem Kopff, und also</w:t>
        <w:br/>
        <w:t>plauderhafftige werden, als ob sie den bes</w:t>
        <w:br/>
        <w:t>ten Spanischen, oder andern herzlichen</w:t>
        <w:br/>
        <w:t>Wein getrungen hatten.</w:t>
        <w:br/>
        <w:br/>
        <w:t>Und eben zu dem Ende habe schon</w:t>
        <w:br/>
        <w:t>formals berichtet, gebrauchen sie es</w:t>
        <w:br/>
        <w:t>wenn sie heyrathen oder jemand um seine</w:t>
        <w:br/>
        <w:t>Tochter ansprechen wollen: damit so wol</w:t>
        <w:br/>
        <w:t>Die Eltern, als der Brautigam selber ards</w:t>
        <w:br/>
        <w:t>ich werde, und so viel leichter an das Re:</w:t>
        <w:br/>
        <w:t>den kommen möge. Es ist auch das Confect</w:t>
        <w:br/>
        <w:t>bey allen ihren Gast-Mahlen, An</w:t>
        <w:br/>
        <w:t>ders-Machen, und was etwan sonsten</w:t>
        <w:br/>
        <w:t>vor öffentliche Handlungen mehr seyn</w:t>
        <w:br/>
        <w:t>mögen. Sie verdingen sich auch nicht</w:t>
        <w:br/>
        <w:t>leicht bey dem einem oder **andernBauern**,</w:t>
        <w:br/>
        <w:t>der ihnen nicht soviel Acha nebst dem</w:t>
        <w:br/>
        <w:t>Tobac zu geben verspricht und zu saget,</w:t>
        <w:br/>
        <w:t>als sie rauchen mögen. Samma, Acha</w:t>
        <w:br/>
        <w:t>und Tobac sind die angenehmste Sa</w:t>
        <w:br/>
        <w:t>chen, welche ihnen ein Europæer vors</w:t>
        <w:br/>
        <w:t>gen und præfenti en fan. Die bef</w:t>
        <w:br/>
        <w:t>So angenehm aber Acha und Tos,</w:t>
        <w:br/>
        <w:t>back immer seyn mögen, noch weit ange: Bu</w:t>
        <w:br/>
        <w:t>nehmer ist iohnen die Kanna-Wurzel, wel ohne</w:t>
        <w:br/>
        <w:t>che vor allen andern Köstlichkeiten den be</w:t>
        <w:br/>
        <w:t>Preiß behält und um welche zu elan Kof</w:t>
        <w:br/>
        <w:t>gen, ein Hottentotte. wenn man ihm auch</w:t>
        <w:br/>
        <w:t>nur ein flein bißchen anbietet, gleichwol</w:t>
        <w:br/>
        <w:t>einen sehr weiten Weg von 6. 8. bis 10.</w:t>
        <w:br/>
        <w:br/>
        <w:t>Meilen zu lauffen, oder aber einen gange</w:t>
        <w:br/>
        <w:t>Tag fauer zu arbeiten, nicht achten noch</w:t>
        <w:br/>
        <w:t>ansehen wird: weil sie, ihrem Vorgeben</w:t>
        <w:br/>
        <w:t>nach, eine besondere Krafft in sich halten</w:t>
        <w:br/>
        <w:t>folle wenn man sie káuet und klein zermalmet. Der</w:t>
        <w:br/>
        <w:t>Her: P. Tachart in feiner Isami. a</w:t>
        <w:br/>
        <w:t>fahen Reise p. 103. 104. erzehlet, daß die hier</w:t>
        <w:br/>
        <w:t>Namaquas An. 1682. denen das Land web</w:t>
        <w:br/>
        <w:t>durchreisenden Holländern unter andern</w:t>
        <w:br/>
        <w:t>diese Wurzel oder Kraut Kanna genannt</w:t>
        <w:br/>
        <w:t>zu einem **GegensPrefent** verehret haben:</w:t>
        <w:br/>
        <w:t>welche auch gedachter Herz Pater vor die</w:t>
        <w:br/>
        <w:t>Chinesische Wurzel Anfleng hált, wen</w:t>
        <w:br/>
        <w:t>er von derselben diese folgende Wolte füh</w:t>
        <w:br/>
        <w:t>ret: Allem Ansehen nach/ ist es die be; hål</w:t>
        <w:br/>
        <w:t>rühmte Burgel/ fo die Chineer Binfort</w:t>
        <w:br/>
        <w:t>feng begiffen; massen der Herz Claudius u</w:t>
        <w:br/>
        <w:t>der sie in China gesehen/versichert/er</w:t>
        <w:br/>
        <w:t>habe zwey Gewächse davon am Capo</w:t>
        <w:br/>
        <w:t>gefunden auch uns deren Gestalt</w:t>
        <w:br/>
        <w:t>gang/wie er sie eigentlich abgemahlt/</w:t>
        <w:br/>
        <w:t>mich aber der her: Thevenot vor kurs</w:t>
        <w:br/>
        <w:t>gen erst leben laffen: Sie bedienen</w:t>
        <w:br/>
        <w:t>sich der Kanna eben so häuffig/als die</w:t>
        <w:br/>
        <w:t>Indianer ihres Areka und Betel. Chi feld</w:t>
        <w:br/>
        <w:t>Von dieser Kanna oder Chinesischen Ba</w:t>
        <w:br/>
        <w:t>Anfleng-Wurzel giebt Erafmus Fran. mus</w:t>
        <w:br/>
        <w:t>cici in seinem Oft und West Indianische ber</w:t>
        <w:br/>
        <w:t>Staats-und Lust-Garten p. 727. aus des gelb</w:t>
        <w:br/>
        <w:t>P. Martinus Martini Atlante Sinico. p.</w:t>
        <w:br/>
        <w:br/>
        <w:t>35. der Landschafften Peking, und aus</w:t>
        <w:br/>
        <w:t>des Neuhoffs Beschreibung der Holland</w:t>
        <w:br/>
        <w:t>mischen Gesandschafft an den Chinesichen</w:t>
        <w:br/>
        <w:t>Kanser cap. 15. diesen folgenden Bes</w:t>
        <w:br/>
        <w:t>richt: Bey der alten Haupt-Stadt, der</w:t>
        <w:br/>
        <w:t>Landschafft Peking. findet man eine sehr</w:t>
        <w:br/>
        <w:t>edle und durch gant Sina hochberühmte</w:t>
        <w:br/>
        <w:t>Wurzel, so von den Sinefen Ginseng</w:t>
        <w:br/>
        <w:t>aber von den Einwohnern der Inful Japon</w:t>
        <w:br/>
        <w:t>Nifi genennt wird: und zwar nen</w:t>
        <w:br/>
        <w:t>nen sie **dieSinefer** Anfleng von ihrer Ges</w:t>
        <w:br/>
        <w:t>statt weil sie die Gestatt eines Menschen</w:t>
        <w:br/>
        <w:t>(auf Sinisch Gin genannt) der die Beine</w:t>
        <w:br/>
        <w:t>weit von einander setzet, gar artig præfentiret.</w:t>
        <w:br/>
        <w:br/>
        <w:br/>
        <w:t>Sie gleichet unserer Europa scherman-,</w:t>
        <w:br/>
        <w:t>dra-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553.txt</w:t>
      </w:r>
    </w:p>
    <w:p>
      <w:r>
        <w:t>Zweyter Theil. XIII. Brief. c.</w:t>
        <w:br/>
        <w:br/>
        <w:t>dragona oder alraun, ausgenommen,</w:t>
        <w:br/>
        <w:t>daß sie viel kleiner ist; wie ich denn nicht</w:t>
        <w:br/>
        <w:t>zweiffele fie fey eine Art gemeldeter Mandragora,</w:t>
        <w:br/>
        <w:t>weil sie einerley Gestalt und</w:t>
        <w:br/>
        <w:t>Werdung mit ihr hat. Wenn diese Wurd</w:t>
        <w:br/>
        <w:t>Bel geordnet, ist sie gelb von Farben hat</w:t>
        <w:br/>
        <w:t>gar dünne Fáfeln, dadurch sie ihre Nahs</w:t>
        <w:br/>
        <w:t>rung an sich zeucht, und ist rings umher</w:t>
        <w:br/>
        <w:t>e mit schwarzen Flecklein besprenget; wels</w:t>
        <w:br/>
        <w:t>che fubtil und kleine, als wären sie mit eis</w:t>
        <w:br/>
        <w:t>ner gar reinen Schreib-Feder gemacht.</w:t>
        <w:br/>
        <w:br/>
        <w:t>Wenn man sie zerfáuet, empfindet man</w:t>
        <w:br/>
        <w:t>darinn eine unliebliche Saftigkeit, mit eis</w:t>
        <w:br/>
        <w:t>niger Bitterkeit vermischet, die aber nur</w:t>
        <w:br/>
        <w:t>wenig und gering ist.</w:t>
        <w:br/>
        <w:t>Ihre Krafft und Würckung bestehet</w:t>
        <w:br/>
        <w:t>fürnemlich darinnen, daß sie die lebendigs</w:t>
        <w:br/>
        <w:t>machende Geisterlein gewaltig vermehret,</w:t>
        <w:br/>
        <w:t>wenn man nur das zwelffte Theil einer</w:t>
        <w:br/>
        <w:t>Ungen davon nimmt. Wo man aber ein</w:t>
        <w:br/>
        <w:t>wenig mehr nimt, so starcket sie die Kraff</w:t>
        <w:br/>
        <w:t>te der Schwachen, und verursachet eine</w:t>
        <w:br/>
        <w:t>anmutige Wärme des Leibes. Wenn</w:t>
        <w:br/>
        <w:t>diejenigen so was stand und heiß vonn</w:t>
        <w:br/>
        <w:t>tur seyn diese Wurzel gebrauchen, bring</w:t>
        <w:br/>
        <w:t>gen fie sich gemeiniglich in Lebens-Ges</w:t>
        <w:br/>
        <w:t>fahr; weil die Geisterlein gar zu sehr das</w:t>
        <w:br/>
        <w:t>burch vermehret werden. Aber schwachen</w:t>
        <w:br/>
        <w:t>Leuten, so durch langwierige Kranckheit,</w:t>
        <w:br/>
        <w:t>oder sonst Krafftlos gemacht und ers</w:t>
        <w:br/>
        <w:t>schöpfet, ist sie überaus heilsam und ers</w:t>
        <w:br/>
        <w:t>sprießlich. Wie sie denn zuweilen auch</w:t>
        <w:br/>
        <w:t>denen, die schon in den legten Zügen zu</w:t>
        <w:br/>
        <w:t>liegen scheinen, so viel Kräffte giebet, daß</w:t>
        <w:br/>
        <w:t>fie noch Zeit und Weile, andere Artzeney</w:t>
        <w:br/>
        <w:t>zu gebrauchen bekommen, und dadurch</w:t>
        <w:br/>
        <w:t>offt zu voriger Gesundheit gelangen: dans</w:t>
        <w:br/>
        <w:t>enhero diese Wurzel so cheuer ist, daß</w:t>
        <w:br/>
        <w:t>ein Pfund davon mit drey Pfund Sil</w:t>
        <w:br/>
        <w:t>berg muß bezahlet werden. Biß hieher</w:t>
        <w:br/>
        <w:t>vorgedachter Francici.</w:t>
        <w:br/>
        <w:br/>
        <w:t>Unterdessen ist mehr als zu gewiß, daß</w:t>
        <w:br/>
        <w:t>die Hottentotten unter allen Köstlichkeit</w:t>
        <w:br/>
        <w:t>ten und Delicatessen, nichts höher ach</w:t>
        <w:br/>
        <w:t>ten als diese Kanna Wurzel; von wel</w:t>
        <w:br/>
        <w:t>cher ich selbsten einmal ein Stücklein eis</w:t>
        <w:br/>
        <w:t>nes Fingers lang besessen, womit mir so</w:t>
        <w:br/>
        <w:t>viel gute Freunde gemachet, daß sie lange</w:t>
        <w:br/>
        <w:t>Zeit davon noch unter einander redeten,</w:t>
        <w:br/>
        <w:t>und gar sehr wol zufrieden waren, wenn</w:t>
        <w:br/>
        <w:t>ich einem, der etwas thun solte, eines</w:t>
        <w:br/>
        <w:t>halben Glieds lang davon mittheilet,</w:t>
        <w:br/>
        <w:t>Ob aber diese Affricanische so griffe. Krafft</w:t>
        <w:br/>
        <w:t>und Tugend befizen, als jene Chinesische?</w:t>
        <w:br/>
        <w:t>fan ich nicht wissen, weil von derselben</w:t>
        <w:br/>
        <w:t>niemaln etwas gesehen, und folglich</w:t>
        <w:br/>
        <w:t>fein Experiment habe anstellen können.</w:t>
        <w:br/>
        <w:br/>
        <w:t>Mir ist inmittels schon genug, daß ich</w:t>
        <w:br/>
        <w:t>weiß wie sich die Hottentotten daran ůs</w:t>
        <w:br/>
        <w:t>heraus erzogen, indeme sie unter währens</w:t>
        <w:br/>
        <w:t>dem Betauen eines kleinen Stückleins,</w:t>
        <w:br/>
        <w:t>überaus lustig und frölich werden: jo gar,</w:t>
        <w:br/>
        <w:t>daß sie bey nahe ganz ausser sich selbst ges</w:t>
        <w:br/>
        <w:t>rathen, und von lauter Wollust truncken</w:t>
        <w:br/>
        <w:t>zu seyn scheinen. H be</w:t>
        <w:br/>
        <w:t>Ein besonders Stück ihrer Lederern</w:t>
        <w:br/>
        <w:t>ist auch der Wein; nicht nur der flare und</w:t>
        <w:br/>
        <w:t>helle, als welchen auch die Europæer molto</w:t>
        <w:br/>
        <w:t>zu sich nehmen mögen, sondern auch der o</w:t>
        <w:br/>
        <w:t>halb sauere und absonderlich der truͤbe,</w:t>
        <w:br/>
        <w:t>wenn er fein mit der Wein-Helffen wacker</w:t>
        <w:br/>
        <w:t>unter einander gemenget, und so dick ist,</w:t>
        <w:br/>
        <w:t>deß er nicht gerne aus dem **Geschirzlauf**</w:t>
        <w:br/>
        <w:t>fen oder fliessen will. Diesen, weil er</w:t>
        <w:br/>
        <w:t>wohlfeil, tauffen sie absonderlich gerne</w:t>
        <w:br/>
        <w:t>und rinden ihn. Sie scheuen sich nicht</w:t>
        <w:br/>
        <w:t>davor, ob sie schon davon purgiren muß</w:t>
        <w:br/>
        <w:t>fen, wenigstens Grimmen in dem Bauch</w:t>
        <w:br/>
        <w:t>davon bekommen. Es wird solches um</w:t>
        <w:br/>
        <w:t>ein ziemliches vermehret werden, wenn</w:t>
        <w:br/>
        <w:t>sie Tobac oder Acha oder auch Busch</w:t>
        <w:br/>
        <w:t>basch von Tobac und Acha darunter</w:t>
        <w:br/>
        <w:t>rauchen, und den Rauch niederschlucken</w:t>
        <w:br/>
        <w:t>biß sie ihn auf einmal fónnen heraus lass</w:t>
        <w:br/>
        <w:t>fen: allermassen sie sich einbilden, daß dies</w:t>
        <w:br/>
        <w:t>fes eine herzliche Würckung des dicken</w:t>
        <w:br/>
        <w:t>Weins sey, wenn er nicht nur fein bald</w:t>
        <w:br/>
        <w:t>truncken machet, sondern auch zugleich</w:t>
        <w:br/>
        <w:t>purgiret.</w:t>
        <w:br/>
        <w:br/>
        <w:t>Noch grössere Liebhaber sind sie von</w:t>
        <w:br/>
        <w:t>dem Wein-Brandwein, welche man hier,</w:t>
        <w:br/>
        <w:t>wegen des vielen Wein-Wachses über-b</w:t>
        <w:br/>
        <w:t>fiüßig hat, und vom Korn-Brandwein</w:t>
        <w:br/>
        <w:t>deßwegen gar nichts hält. Die Ursache</w:t>
        <w:br/>
        <w:t>ist, weil er theils nicht so gut: theils auch</w:t>
        <w:br/>
        <w:t>eben fo theur würde zu stehen kommen,</w:t>
        <w:br/>
        <w:t>als der Wein-Brandwein selbsten, und</w:t>
        <w:br/>
        <w:t>zwar wegen des einmal gesetzten Preifes</w:t>
        <w:br/>
        <w:t>des Korns, als vormals ist berichtet wors</w:t>
        <w:br/>
        <w:t>den. Von diesem Wein-Brandwein find</w:t>
        <w:br/>
        <w:t>fie gar wol versichert, und haben es durch</w:t>
        <w:br/>
        <w:t>Erfahrung innen worden, daß ein kleines,</w:t>
        <w:br/>
        <w:t>Spit- oder Kelch Gläßlein voll, eben so</w:t>
        <w:br/>
        <w:t>viel und mehrere Krafft habe, als eina</w:t>
        <w:br/>
        <w:t>ganzes Nösel oder Seidel Wein. Weil</w:t>
        <w:br/>
        <w:t>ihnen nun derselbe offtmals lieber, als gus</w:t>
        <w:br/>
        <w:t>ter Wein gegeben wird: so nehmen sie ihn</w:t>
        <w:br/>
        <w:t>auch lieber an, und halten sich schon vers</w:t>
        <w:br/>
        <w:t>gauget, wenn sie nur die verhoffte Wurd</w:t>
        <w:br/>
        <w:t>dung im Kopffe spúhren, es mag im übri</w:t>
        <w:br/>
        <w:t>gen seyn wie es will. au</w:t>
        <w:br/>
        <w:t>Gleiche Beschaffenheit hat es auch</w:t>
        <w:br/>
        <w:t>mit dem Amack oder dem Indianischen A</w:t>
        <w:br/>
        <w:t>Brandt Wein, welcher aus Reiß, Sees</w:t>
        <w:br/>
        <w:t>qual, Anis 2c. distilliret wird: und nicht b</w:t>
        <w:br/>
        <w:t>allein durch gang Indien, sondern auch</w:t>
        <w:br/>
        <w:t>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554.txt</w:t>
      </w:r>
    </w:p>
    <w:p>
      <w:r>
        <w:t>498</w:t>
        <w:br/>
        <w:t>Zweyten Theil. 11. Brief. rc.</w:t>
        <w:br/>
        <w:t>absonderlich hier sehr im Gebrauch ist si-</w:t>
        <w:br/>
        <w:t>ist seine weitere Beschreibung auch bey</w:t>
        <w:br/>
        <w:t>Joh. van der Beer und bey Mercklin in</w:t>
        <w:br/>
        <w:t>seinem Journal oder Ost-Andischen Rei-</w:t>
        <w:br/>
        <w:t>se Beschreibung pag. 933. zu finden. Weil</w:t>
        <w:br/>
        <w:t>er sehr wohlfeil gegen den Wein-Brandt-</w:t>
        <w:br/>
        <w:t>wenn zu rechnen, kauffen sie ihn gar häuf-</w:t>
        <w:br/>
        <w:t>fig und sauffen sich daran toll und voll al-</w:t>
        <w:br/>
        <w:t>so daß sie vielmals ihre Häuser nicht fin-</w:t>
        <w:br/>
        <w:t>den können, sondern durch andere müssen</w:t>
        <w:br/>
        <w:t>heim gebracht werden.</w:t>
        <w:br/>
        <w:br/>
        <w:t>Ein merckwürdige Exempel dieser De-</w:t>
        <w:br/>
        <w:t>delicatesse habe ich An, 1708. gesehen, als</w:t>
        <w:br/>
        <w:t>der Ceylonische und von Punto de Gale</w:t>
        <w:br/>
        <w:t>abgereiseten, unter wegs aber verstorbene,</w:t>
        <w:br/>
        <w:t>und in einer ausgepichten Todten-Kiste,</w:t>
        <w:br/>
        <w:t>durch Hülffe des daran und über seinen er-</w:t>
        <w:br/>
        <w:t>blassten Leib gegossenen Aracus hieher ge-</w:t>
        <w:br/>
        <w:t>brachte Hr. Commander, aus seiner er-</w:t>
        <w:br/>
        <w:t>sten Todten-Kiste genommen, und in eine</w:t>
        <w:br/>
        <w:t>andere geleget, der stinckende Amack aber</w:t>
        <w:br/>
        <w:t>ausgeschüttet, und auf die Gassen gegossen</w:t>
        <w:br/>
        <w:t>wurde Denn da sind die Hottentotten,</w:t>
        <w:br/>
        <w:t>welche von dem darinnen gelegenen todten</w:t>
        <w:br/>
        <w:t>Comendeur nichts wusten, wohl aber</w:t>
        <w:br/>
        <w:t>den Geruch des Aracus in der Nase em-</w:t>
        <w:br/>
        <w:t>pfunden, zugelaufen, haben sich daber</w:t>
        <w:br/>
        <w:t>hingelegt, ihre Grossen aufgehalten, und</w:t>
        <w:br/>
        <w:t>den stinckenden Amack hinein giessen lassen.</w:t>
        <w:br/>
        <w:t>von welchem sie so viel gesoffen, biß sie toll</w:t>
        <w:br/>
        <w:t>und voll worden sind, und zuletzt den gar</w:t>
        <w:br/>
        <w:t>übeln Geruch empfinden haben. Dasie</w:t>
        <w:br/>
        <w:t>nach Hause kommen / auste zwer der s.</w:t>
        <w:br/>
        <w:t>rack wieder heraus gleichwol aber ha-</w:t>
        <w:br/>
        <w:t>ben sie den Gestanck noch lange beprüfet,</w:t>
        <w:br/>
        <w:t>und nach der Zeit lange keinen Amack mehr</w:t>
        <w:br/>
        <w:t>trinken wollen.</w:t>
        <w:br/>
        <w:br/>
        <w:t>Ein mehrers von ihren Delicatessen</w:t>
        <w:br/>
        <w:t>hinzu zu thun, würde mir zwar sehr leicht</w:t>
        <w:br/>
        <w:t>fallen, weil ich aber befürchte, ich möchtes.</w:t>
        <w:br/>
        <w:t>meinem Herrn nur beschwehrlich damit</w:t>
        <w:br/>
        <w:t>seyn zumal da der Brief ohnedem schon</w:t>
        <w:br/>
        <w:t>lang genug worden, und über dieses die</w:t>
        <w:br/>
        <w:t>Sachen von gar geringer Wichtigkeit</w:t>
        <w:br/>
        <w:t>seyn. so achte vor besser anjetz zu schliessen</w:t>
        <w:br/>
        <w:t>und nichts weiter hinzu zu fügen, damit</w:t>
        <w:br/>
        <w:t>nicht den Eckel, welchen Er bereits so wohl</w:t>
        <w:br/>
        <w:t>bey ihren Mahlzeiten gespühren, und an-</w:t>
        <w:br/>
        <w:t>jetzo wiederum renoviret, auch vermehret</w:t>
        <w:br/>
        <w:t>worden, noch heftiger mache, und da-</w:t>
        <w:br/>
        <w:t>durch verursache, daß Er ins künffeige gar</w:t>
        <w:br/>
        <w:t>nichts mehr von den **Heentotten** zu le-</w:t>
        <w:br/>
        <w:t>sen Belieben tragen dorffte.</w:t>
        <w:br/>
        <w:br/>
        <w:t>Es werden aber hiemit auch die wie-</w:t>
        <w:br/>
        <w:t>dritten Materien vorbey seyn, die von</w:t>
        <w:br/>
        <w:t>diesen Völckern können und mussen erfeh-</w:t>
        <w:br/>
        <w:t>let werde, wenn man von allem ihrem Thun</w:t>
        <w:br/>
        <w:t>und Lassen gerne Nachricht haben will. Jch</w:t>
        <w:br/>
        <w:t>kan dahero versprechen, daß ins künffeige</w:t>
        <w:br/>
        <w:t>keine der gleichen brauerische Sachen mehr</w:t>
        <w:br/>
        <w:t>werden vorkommen. Womit Jhm GOt-</w:t>
        <w:br/>
        <w:t>tes Schutz befehle, und annoch beständig</w:t>
        <w:br/>
        <w:t>verharre.</w:t>
        <w:br/>
        <w:t>ein her. rc.</w:t>
        <w:br/>
        <w:br/>
        <w:t>Der K. Brief.</w:t>
        <w:br/>
        <w:t>Von der Hottentotten Häusern / Dörffern / und ihrem</w:t>
        <w:br/>
        <w:t>gantzen Haußrath.</w:t>
        <w:br/>
        <w:br/>
        <w:t>Dieweil sich nunmehr unsere</w:t>
        <w:br/>
        <w:t>bißhero beschriebene Ho-</w:t>
        <w:br/>
        <w:t>dentodten in Kleider geste-</w:t>
        <w:br/>
        <w:t>cket, und ohne Scheu darf-</w:t>
        <w:br/>
        <w:t>fen sehen lassen, weil auch</w:t>
        <w:br/>
        <w:t>selbige bey ihren gewöhnlichen und ordent-</w:t>
        <w:br/>
        <w:t>lichen Mahlzeiten vergönnet haben, daß</w:t>
        <w:br/>
        <w:t>man ihre Speisen und Geträncke betrach-</w:t>
        <w:br/>
        <w:t>ten, und zugleich ihre Delicatessen in Au-</w:t>
        <w:br/>
        <w:t>denschein nehmen darff so werden sie nun-</w:t>
        <w:br/>
        <w:t>mehro auch willig zustehen, daß man ihre</w:t>
        <w:br/>
        <w:t>Palläste, Häuser, Dörfer und gantzen</w:t>
        <w:br/>
        <w:t>Haußrath mit einem curieusen Aug, so</w:t>
        <w:br/>
        <w:t>wol innen als aussen, und überall betrach-</w:t>
        <w:br/>
        <w:t>ten möge vornemlich, wenn sie Versache-</w:t>
        <w:br/>
        <w:t>rung bekommen, daß man ihnen nichts mit-</w:t>
        <w:br/>
        <w:t>zunehmen begehret, wie sie selbsten auch</w:t>
        <w:br/>
        <w:t>im Gebrauch haben, und nicht leicht je-</w:t>
        <w:br/>
        <w:t>mand etwas entfremden.</w:t>
        <w:br/>
        <w:br/>
        <w:t>Er wird aber alsobald innen werden,</w:t>
        <w:br/>
        <w:t>daß diese Häuser und Dörfer gar eine</w:t>
        <w:br/>
        <w:t>schöne, genaue und nette Ubereinstimmung</w:t>
        <w:br/>
        <w:t>mit ihren Traktamenten, Delicatessen</w:t>
        <w:br/>
        <w:t>und gantzen Habit haben, dahero auch ei-</w:t>
        <w:br/>
        <w:t>ne solche Parade machen, daß man sie, wie</w:t>
        <w:br/>
        <w:t>Boding in seiner curieusen Beschreibung</w:t>
        <w:br/>
        <w:t>und Nachricht von den Hottentoten p.</w:t>
        <w:br/>
        <w:t>frede, gar wohl mit einem beinernen</w:t>
        <w:br/>
        <w:t>Back-Ofen vergleichen kan, welche man</w:t>
        <w:br/>
        <w:t>bey uns in Teutschland mitten in den Böf-</w:t>
        <w:br/>
        <w:t>fern antrifft keines weges aber einem Heu-</w:t>
        <w:br/>
        <w:t>schober ähnlich seyn, wie eben gedachter</w:t>
        <w:br/>
        <w:t>Hr. Boding lc. vermeynet hat. Theils</w:t>
        <w:br/>
        <w:t>weil ein mittelmäßiger Heuschober obe gar</w:t>
        <w:br/>
        <w:t>zu spitzig zulaufet theils auch weil er weit</w:t>
        <w:br/>
        <w:t>höher als ein solcher gantzer Pallast ist.</w:t>
        <w:br/>
        <w:br/>
        <w:t>Denn diese Häuser sind weder ben</w:t>
        <w:br/>
        <w:t>dem Fundament noch weiter in der Höhe,</w:t>
        <w:br/>
        <w:t>von Kalch und Steinen auf und ausge-</w:t>
        <w:br/>
        <w:t>mauert, also daß ein Maurer bey ihne gas</w:t>
        <w:br/>
        <w:t>wenig würde zu verdienen finden. Sie sind</w:t>
        <w:br/>
        <w:t>auch nicht von ausgehauene und dicht auf-</w:t>
        <w:br/>
        <w:t>einander liegenden Bäume u. Balcken zu-</w:t>
        <w:br/>
        <w:t>sammen gefüget / u. hernach mit Moos oder</w:t>
        <w:br/>
        <w:t>andern dünnen Werck von Flachs ausge-</w:t>
        <w:br/>
        <w:t>stopfet, damit dem Wind der Zugang</w:t>
        <w:br/>
        <w:t>ver-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555.txt</w:t>
      </w:r>
    </w:p>
    <w:p>
      <w:r>
        <w:t>Zweyter Theil. XIV. Brief. c.</w:t>
        <w:br/>
        <w:br/>
        <w:t>verwehret werde: weswegen auch einim</w:t>
        <w:br/>
        <w:t>mermann ganz schlechten Verdienst bey</w:t>
        <w:br/>
        <w:t>ihrem Bau haben würde. Ob gleich Her?</w:t>
        <w:br/>
        <w:t>Bogel in feiner 10. **jährigenOft** Indische</w:t>
        <w:br/>
        <w:t>Reife pag. 72. saget fie gebrauchten unter</w:t>
        <w:br/>
        <w:t>andern auch Stroh dazu: so wird man</w:t>
        <w:br/>
        <w:t>doch nicht einen einigen Halm daran ers</w:t>
        <w:br/>
        <w:t>blicken und antreffen: massen sie selbiges</w:t>
        <w:br/>
        <w:t>gar nicht haben, dieweil vor der Holland</w:t>
        <w:br/>
        <w:t>der Ankunfft kein Korn daselbst gebauet</w:t>
        <w:br/>
        <w:t>worden folglich auch kein Stroh in dem</w:t>
        <w:br/>
        <w:t>Lande gewesen ist.</w:t>
        <w:br/>
        <w:br/>
        <w:t>Erst angeführter Hr. Vogel. c beschrei</w:t>
        <w:br/>
        <w:t>bet diese Hottentottische Hütten übers</w:t>
        <w:br/>
        <w:t>haupt ganz wol, nur daß er des Strohes</w:t>
        <w:br/>
        <w:t>haben gedencket, welches nicht dazu komt,</w:t>
        <w:br/>
        <w:t>gleich erst gesaget worden. Seine Worte</w:t>
        <w:br/>
        <w:t>sind: Ihre herren darinnen sie woh</w:t>
        <w:br/>
        <w:t>nen/machen sie aus Rohr oder Stroh/</w:t>
        <w:br/>
        <w:t>und sind gestalter wie ein Back: Ofen,</w:t>
        <w:br/>
        <w:t>In diese krieben sie durch eine niedrige</w:t>
        <w:br/>
        <w:t>Thur/ und schlaffen ihrer wol 10. 12und</w:t>
        <w:br/>
        <w:t>mehr in einer solchen Hütte, Hr. P.</w:t>
        <w:br/>
        <w:br/>
        <w:t>Tachart hingegen ist durch den vielmals</w:t>
        <w:br/>
        <w:t>angeführten lateinischen Bericht ganz ir</w:t>
        <w:br/>
        <w:t>re gemacht worden, daß er von der Sonquas</w:t>
        <w:br/>
        <w:t>Nation vorgeben muß, wie sie in ihs</w:t>
        <w:br/>
        <w:t>rem eigenen Lande, ihre Wohnungen in</w:t>
        <w:br/>
        <w:t>tieffe Höhlen machten, und nur bisweilen</w:t>
        <w:br/>
        <w:t>in Hausern, wie die andern, wohneten, wie</w:t>
        <w:br/>
        <w:t>solches in seiner Samischen Reise p. 97 zu</w:t>
        <w:br/>
        <w:t>lesen ist. Denn so viele Nationes ich auch</w:t>
        <w:br/>
        <w:t>gesehen so habe ich doch keine solche Höh</w:t>
        <w:br/>
        <w:t>len in Felsen oder Bergen angetroffen. Es</w:t>
        <w:br/>
        <w:t>hat auch keiner von allen, mit welche auch</w:t>
        <w:br/>
        <w:t>immer gesprochen und darnach gefraget,</w:t>
        <w:br/>
        <w:t>etwas von dergleichen Höhlen wissen wol</w:t>
        <w:br/>
        <w:t>len. Ich halte dahero nothwendig davor,</w:t>
        <w:br/>
        <w:t>es müsse die ganze Vorgebung von den</w:t>
        <w:br/>
        <w:t>Höhlen ein erdichtetes Wesen und falsch</w:t>
        <w:br/>
        <w:t>aiches Vorgeben von solchen Leuten seyn,</w:t>
        <w:br/>
        <w:t>bie einem Fremden gerne zu mißleiten und</w:t>
        <w:br/>
        <w:t>u betriegen gebucht haben.</w:t>
        <w:br/>
        <w:br/>
        <w:t>Noch unrichtiger ist er daran, wenn er</w:t>
        <w:br/>
        <w:t>p-102. von sich selbsten vorgebet, daß alle</w:t>
        <w:br/>
        <w:t>Nationes in Jager oder Hirten vertheilet</w:t>
        <w:br/>
        <w:t>würden, da sie doch alles beydes überaus</w:t>
        <w:br/>
        <w:t>wol verstehen: von jenen aber den Jägern</w:t>
        <w:br/>
        <w:t>saget, daß fie anhöhen wohneten und von</w:t>
        <w:br/>
        <w:t>hrer Jagd lebeten: diese aber die Hirten,</w:t>
        <w:br/>
        <w:t>ich von ihren Heberden und Milch Spei</w:t>
        <w:br/>
        <w:t>fen ernährten und in Hütten oder Haus</w:t>
        <w:br/>
        <w:t>fern wohneten. Denn von wem er auch</w:t>
        <w:br/>
        <w:t>biese Erzehlung aimez haben mag so ist doch</w:t>
        <w:br/>
        <w:t>gewiß, daß er selber feine Höhle jemal gehe</w:t>
        <w:br/>
        <w:t>hen, weil man in seiner ganzen Reise-Bes</w:t>
        <w:br/>
        <w:t>schreibung nirgends finden wird, daß er,</w:t>
        <w:br/>
        <w:t>ausserhalb dem Capo in dem Lande gewe</w:t>
        <w:br/>
        <w:t>sen. Es wird ihm auch niemand mit Be</w:t>
        <w:br/>
        <w:t>stand der Wahrheit, eine solche Höhle ha</w:t>
        <w:br/>
        <w:t>ben anweisen können, weil selber die Buches</w:t>
        <w:br/>
        <w:t>Manner keine solche Höhle haben,</w:t>
        <w:br/>
        <w:t>die doch von den andern ganz abgesondert</w:t>
        <w:br/>
        <w:t>leben müssen, wenn sie anders nicht todt</w:t>
        <w:br/>
        <w:t>geschlagen werden wollen. De</w:t>
        <w:br/>
        <w:t>So fehlet auch Hr. Breving in dem erst</w:t>
        <w:br/>
        <w:t>angeführten Ort p. 5. nicht nur darinnen, H</w:t>
        <w:br/>
        <w:t>wenn er den Weibern alleine die Last diese</w:t>
        <w:br/>
        <w:t>ihre Häuser oder Hütten aufzubauen auf nic</w:t>
        <w:br/>
        <w:t>wurden will, wen er saget: Jch babe eines S</w:t>
        <w:br/>
        <w:t>malen einen solchen Pallast von einem bed</w:t>
        <w:br/>
        <w:t>Weibe/ welchem Geschlechte diese Ars</w:t>
        <w:br/>
        <w:t>beir zukommer/fehen aufbauen: sondern</w:t>
        <w:br/>
        <w:t>er führet auch mehrere Bau-Material en</w:t>
        <w:br/>
        <w:t>an als sie sich ordentlich bedienen, wen er</w:t>
        <w:br/>
        <w:t>fortfahret: Etliche lange Stecken wur</w:t>
        <w:br/>
        <w:t>den rund umber in die Erde gestecke/</w:t>
        <w:br/>
        <w:t>und oben gegen einander feft gebunden/</w:t>
        <w:br/>
        <w:t>hernach mit Bingen Decken/ Schilf/</w:t>
        <w:br/>
        <w:t>Graß/Steinen/ und allerhand Thiers</w:t>
        <w:br/>
        <w:t>Säuren bedecker Den unerachtet ich fol</w:t>
        <w:br/>
        <w:t>cher Häufer etliche hundert ja tausend ges</w:t>
        <w:br/>
        <w:t>sehen: ist mir doch niemals ein solches Hauß</w:t>
        <w:br/>
        <w:t>mit Graß bedecket zu Gesichte kommen; ge</w:t>
        <w:br/>
        <w:t>schweige, daß die dünnen Stecken, hätten</w:t>
        <w:br/>
        <w:t>Steine ertragen und halten sollen.</w:t>
        <w:br/>
        <w:br/>
        <w:t>Sich Ihm sage soll meiner? , wer, wie ' D</w:t>
        <w:br/>
        <w:t>und auf was Weise sie ihre Häuser oder co</w:t>
        <w:br/>
        <w:t>Hütten bauen, so will es ohne den gering Ba</w:t>
        <w:br/>
        <w:t>sten Zusaß mit folgenden Worten thun:</w:t>
        <w:br/>
        <w:t>Die Bau-Materialien zu einem solchen</w:t>
        <w:br/>
        <w:t>Hause sind dünne Stecken, in Gestalt</w:t>
        <w:br/>
        <w:t>und Dicke als ein langer Rechen Stiel,</w:t>
        <w:br/>
        <w:t>auch noch etwas länger, wen sie nur selbig</w:t>
        <w:br/>
        <w:t>ge bekommen können. Diese brechen oder</w:t>
        <w:br/>
        <w:t>schneiden die Männer ab, und helffen sie</w:t>
        <w:br/>
        <w:t>auch den Weibern nach Haufe tragen.</w:t>
        <w:br/>
        <w:br/>
        <w:t>Unterweilen aber gehen sie zuvor hin und</w:t>
        <w:br/>
        <w:t>suchen in den Bächen und Flüssen, Binsen</w:t>
        <w:br/>
        <w:t>oder Schieff, welche sie auch nach Hause</w:t>
        <w:br/>
        <w:t>bringen, u. in der Sofie ein wenig schwin</w:t>
        <w:br/>
        <w:t>den oder austrocknen lassen. So bald sie</w:t>
        <w:br/>
        <w:t>diese Materialien bey der Stelle haben, fors</w:t>
        <w:br/>
        <w:t>gen sie weiter vor nichts, das zur Aufbau</w:t>
        <w:br/>
        <w:t>ung ihrer Hütte nöthig ware. teri Ten der</w:t>
        <w:br/>
        <w:t>Wen die gedachte Binden oder Schieff wa</w:t>
        <w:br/>
        <w:t>ein wenig geschwunden, fánget die Frau Fra</w:t>
        <w:br/>
        <w:t>an, Matten davon zu flechten, und dieses</w:t>
        <w:br/>
        <w:t>jo dicht, daß auch kein Tropffen Wasser dau</w:t>
        <w:br/>
        <w:t>durchkamen kan. Sie leget an beyden En</w:t>
        <w:br/>
        <w:t>den einen Saum, der ohngefehr eines kleis</w:t>
        <w:br/>
        <w:t>nen Fingers oder eines dünnen Strickes</w:t>
        <w:br/>
        <w:t>Dicke hat; und wenn sie deren so viele ver</w:t>
        <w:br/>
        <w:t>fertiget, als zum Bau des Hauses nöthig:</w:t>
        <w:br/>
        <w:t>so fangen sie an auf den Haus Bau mit</w:t>
        <w:br/>
        <w:t>Ernst und Eifer zu gedencken: dergestalt,</w:t>
        <w:br/>
        <w:t>daß das ganze Haus in furzer Zeit ges</w:t>
        <w:br/>
        <w:t>bauet und aufgerichtet stehet, weil Mann</w:t>
        <w:br/>
        <w:t>und</w:t>
        <w:br/>
        <w:t>Brr 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556.txt</w:t>
      </w:r>
    </w:p>
    <w:p>
      <w:r>
        <w:t>Zweyter Theil. XIV. Brief. 2.</w:t>
        <w:br/>
        <w:br/>
        <w:t>d Weib, nicht aber die Frau alleine, wie</w:t>
        <w:br/>
        <w:t>r. Breving .c vorgebet, woferne ans</w:t>
        <w:br/>
        <w:t>ers der Mann bey der Stelle, und nicht</w:t>
        <w:br/>
        <w:t>asten auf der Jagd, oder in eines andern</w:t>
        <w:br/>
        <w:t>Diensten ist, einander die behülffsam</w:t>
        <w:br/>
        <w:t>and riethen.</w:t>
        <w:br/>
        <w:br/>
        <w:t>Das Fundament oder die Grund-Fes</w:t>
        <w:br/>
        <w:t>e, worauf sie ihr Haus bauen, ist, wie</w:t>
        <w:br/>
        <w:t>hon gesaget, nicht gemauert, sondern die</w:t>
        <w:br/>
        <w:t>den an sich selbsten, wie sie von Natur</w:t>
        <w:br/>
        <w:t>t. Auf diese bauen sie ihre Hütte, nicht et</w:t>
        <w:br/>
        <w:t>an viereckig, wie die Europäer, und dies</w:t>
        <w:br/>
        <w:t>nige Hottentotten thun, welche gegen</w:t>
        <w:br/>
        <w:t>terra denata zu wohnen; von welchen ich</w:t>
        <w:br/>
        <w:t>ich den vormals gedachten Capitain</w:t>
        <w:br/>
        <w:t>heinis **Gerbranntszoon** van derschein</w:t>
        <w:br/>
        <w:t>nicht allein gehöret, sondern auch in</w:t>
        <w:br/>
        <w:t>inem Journal oder Tag-Register gelesen,</w:t>
        <w:br/>
        <w:t>ß sie ihre Häuser von Zeiten viereckig</w:t>
        <w:br/>
        <w:t>uen und in die Höhe eines Stockwerks</w:t>
        <w:br/>
        <w:t>führe: sondern sie erwählen **allezufamt**</w:t>
        <w:br/>
        <w:t>ne Oval Form, nach Gestalt eines Back</w:t>
        <w:br/>
        <w:t>afens: als welches Gleichnis am besten</w:t>
        <w:br/>
        <w:t>it allen ihren Hütten und Häusern über</w:t>
        <w:br/>
        <w:t>not; nicht aber einem Heu-Schober,</w:t>
        <w:br/>
        <w:t>**ieBoeving**. c. will noch auch den Zelten</w:t>
        <w:br/>
        <w:t>lich wie? . Tachart l. c. p. 102. **ezwehnetDiese**</w:t>
        <w:br/>
        <w:t>Oval runde Figur ist ungefehr im</w:t>
        <w:br/>
        <w:t>agsten Diametro oder Durchschnitt 14.</w:t>
        <w:br/>
        <w:br/>
        <w:t>Schuhe lang, und die kürzeste hält unges</w:t>
        <w:br/>
        <w:t>bähr 10. biß 11. Schuhe in die Breite;</w:t>
        <w:br/>
        <w:t>elche sie rund um mit **vorgedachtenStes**</w:t>
        <w:br/>
        <w:t>en abstecken; selbige nachmals überbieg</w:t>
        <w:br/>
        <w:t>en, und oben entweder, we sie zu kurz</w:t>
        <w:br/>
        <w:t>nd, wie sie in der Mitte nothwendig,</w:t>
        <w:br/>
        <w:t>icht aber forne und hinten thun müssen,</w:t>
        <w:br/>
        <w:t>it Bingen oberschiff Stricken zusam</w:t>
        <w:br/>
        <w:t>en binden: oder abes, wen sie so lang sind,</w:t>
        <w:br/>
        <w:t>f der andern Seiten, wieder in die Erde</w:t>
        <w:br/>
        <w:t>st stecken: dergestalt, daß sie von forne</w:t>
        <w:br/>
        <w:t>hinten über s. solcher Bogen nicht ges</w:t>
        <w:br/>
        <w:t>rauchen, u. über das Areus nur 2. biß 3Ergleiche</w:t>
        <w:br/>
        <w:t>Erbleiche Oval Bogen darüber **schliessenWenn**</w:t>
        <w:br/>
        <w:t>folgends die Ovals Runde ihre</w:t>
        <w:br/>
        <w:t>Richtigkeit hat, und die Bögen verfertiget</w:t>
        <w:br/>
        <w:t>worden, bringen sie die **obgedachtenMats**</w:t>
        <w:br/>
        <w:t>en herbey, und decken elbige über die Bd</w:t>
        <w:br/>
        <w:t>en hin: alfo daß nicht nur eine an die ande</w:t>
        <w:br/>
        <w:t>erhoffet sondern auch ein wenig über der</w:t>
        <w:br/>
        <w:t>ndern hinlieget, damit das Wasser nicht</w:t>
        <w:br/>
        <w:t>durchdringen und hinein lauffen könne.</w:t>
        <w:br/>
        <w:br/>
        <w:t>Sind aber der Decken zu wenig, so breiten</w:t>
        <w:br/>
        <w:t>e gar rauhe Felle darüber, damit das gan</w:t>
        <w:br/>
        <w:t>Haus oben bedachet und vor Regen</w:t>
        <w:br/>
        <w:t>nd Wind versichert werde. Auf diese les</w:t>
        <w:br/>
        <w:t>en sie weiter platte Steine von ungefehr</w:t>
        <w:br/>
        <w:t>biß 3. Pfunden, damit sie der Wind we</w:t>
        <w:br/>
        <w:t>en ihrer Kleinheit nicht wegwehen könne.</w:t>
        <w:br/>
        <w:br/>
        <w:t>Manchmal auch, wen sie gleich Matten</w:t>
        <w:br/>
        <w:t>genug haben, legen sie dennoch, auf jettes</w:t>
        <w:br/>
        <w:t>sagte Weife Felle darüber, weil sie deren</w:t>
        <w:br/>
        <w:t>genug haben, und dadurch die heissen</w:t>
        <w:br/>
        <w:t>Sonnen Strahlen nebst dem Regen und</w:t>
        <w:br/>
        <w:t>Wind nur desto mehr abgehalten werde.</w:t>
        <w:br/>
        <w:t>Also ist das ganze Hauß rund um zu, Der</w:t>
        <w:br/>
        <w:t>und hat nicht mehr als **eineOeffnung**, wel lang</w:t>
        <w:br/>
        <w:t>Sh</w:t>
        <w:br/>
        <w:t>che ihnen den Ausgang und Eingang gon bo</w:t>
        <w:br/>
        <w:t>net, und also der Fenster und der Thür breit</w:t>
        <w:br/>
        <w:t>Stelle vertritt. Diese Oeffnung ist unges</w:t>
        <w:br/>
        <w:t>bähr 3. Schuh hoch und 2. breit, durch</w:t>
        <w:br/>
        <w:t>welche wen man hinein oder heraus palliren</w:t>
        <w:br/>
        <w:t>will, niemand, es sey denn ein kleines</w:t>
        <w:br/>
        <w:t>Kind, aufrecht gehen kan; sondern man</w:t>
        <w:br/>
        <w:t>muß, wie P. Pacharil. c. p. 102. rebet, fast</w:t>
        <w:br/>
        <w:t>auf alle Vieren hinein und heraus **friecheNeben**</w:t>
        <w:br/>
        <w:t>dieser Oeffnung oder Thür hänget</w:t>
        <w:br/>
        <w:t>ein Fell, mit welchen es, wenn der Wind Bie</w:t>
        <w:br/>
        <w:t>hinein wehet, nicht nur kan zu gemachet, b</w:t>
        <w:br/>
        <w:t>sondern auch also vorgesezet werden, daß ber b</w:t>
        <w:br/>
        <w:t>der Seiten-Wind nicht hinein blasen fan: feine</w:t>
        <w:br/>
        <w:t>denn auch gar leicht ist, daß, wenn der</w:t>
        <w:br/>
        <w:t>Wind starck und lange anhaltend, gerade</w:t>
        <w:br/>
        <w:t>hinein blasen will, diese ganze Thur oder</w:t>
        <w:br/>
        <w:t>Oeffnung fan verbauet, und hinten eine</w:t>
        <w:br/>
        <w:t>andere gemacht, sie aber hierdurch von</w:t>
        <w:br/>
        <w:t>dem verdrießlichen Wind befreyet werde.</w:t>
        <w:br/>
        <w:br/>
        <w:t>mola</w:t>
        <w:br/>
        <w:t>Nath Proportion dieser Thür ist die ins Dies</w:t>
        <w:br/>
        <w:t>wendige Höhe des runden gewölbten Haus fub</w:t>
        <w:br/>
        <w:t>ses oder Hütte gleichfalls beschaffen: man big</w:t>
        <w:br/>
        <w:t>sen man nicht wol, wenn man gleich mit</w:t>
        <w:br/>
        <w:t>ten in dem Haus oder Hütte stehet, über nicht</w:t>
        <w:br/>
        <w:t>End oder aufrecht stehe kan; sondern man dabist</w:t>
        <w:br/>
        <w:t>gezwungen, sich alsobald nieder zusetze, Fig. 1</w:t>
        <w:br/>
        <w:t>und auf den rucken zu ruhen, wenn man</w:t>
        <w:br/>
        <w:t>nicht auf dem blossen Grunde ruhen, und</w:t>
        <w:br/>
        <w:t>von den herum-kriechenden Laufen und</w:t>
        <w:br/>
        <w:t>Flöhen etwas ererben will. Es saget daher</w:t>
        <w:br/>
        <w:t>ro gedachterP. Tachart l. c. p. 102. dieseu</w:t>
        <w:br/>
        <w:t>ben die fey so schlecht daß man mög</w:t>
        <w:br/>
        <w:t>lich aufrecht darinnen stehen könne; und</w:t>
        <w:br/>
        <w:t>der Hr. Breving determini: et die Höhe</w:t>
        <w:br/>
        <w:t>eines solchen Hüttchen inwendig auf 3.</w:t>
        <w:br/>
        <w:br/>
        <w:t>Ellen hoch, den Umbkreiß aber auf 16. El</w:t>
        <w:br/>
        <w:t>len und die Breite auf 4. u. eine halbe Elle;</w:t>
        <w:br/>
        <w:t>welche, wenn sie von dem bürgern Durch</w:t>
        <w:br/>
        <w:t>schnitt oder Diametro verstanden wird,</w:t>
        <w:br/>
        <w:t>mit der meinigen noch ziemlich genau nach</w:t>
        <w:br/>
        <w:t>dem Augen Maß überein kommt.</w:t>
        <w:br/>
        <w:t>Vorhin habe schon aus Vogel 1. c. p. mie</w:t>
        <w:br/>
        <w:t>72. angeführet, daß inwendig in einem fol Vers</w:t>
        <w:br/>
        <w:t>chen Hause oder Hütten wol 10. 12. und solche</w:t>
        <w:br/>
        <w:t>mehr Personen ogire können, welches auf</w:t>
        <w:br/>
        <w:t>auch gewiß die Wahrheit ist. Wenn aber nehr. P. Tachart</w:t>
        <w:br/>
        <w:t>solches von 4. biß. Hause</w:t>
        <w:br/>
        <w:t>halten verstehen will, wenn eric. p. vorschreibet, daß</w:t>
        <w:br/>
        <w:t>in einer solchen Hütten wol</w:t>
        <w:br/>
        <w:t>4. biß 5. Haushaltungen vohne ungach</w:t>
        <w:br/>
        <w:t>tet der ganze Play herum über 5. vder 6Gico.</w:t>
        <w:br/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559.txt</w:t>
      </w:r>
    </w:p>
    <w:p>
      <w:r>
        <w:t>Zweyter Theil. XIV. Brief. gcometrische</w:t>
        <w:br/>
        <w:t>Schritte nicht halte: so ist</w:t>
        <w:br/>
        <w:t>hes Vorgeben gang ungegründet und</w:t>
        <w:br/>
        <w:t>die Farbe, nach der Probe der Wars</w:t>
        <w:br/>
        <w:t>gänglich nicht; allermassen schon zu</w:t>
        <w:br/>
        <w:t>rer Zeit gesaget worden, daß ein jeder</w:t>
        <w:br/>
        <w:t>bald von einem eigenen Hause belfors</w:t>
        <w:br/>
        <w:t>und die Vielheit der Leute in einem</w:t>
        <w:br/>
        <w:t>aufe nur von den Fremden zu verSen</w:t>
        <w:br/>
        <w:t>sey.</w:t>
        <w:br/>
        <w:br/>
        <w:t>Wie es aber inwendig in dem Hause</w:t>
        <w:br/>
        <w:t>schaffen sey, und was man darinnen</w:t>
        <w:br/>
        <w:t>treffe, wird nun nachdem von der</w:t>
        <w:br/>
        <w:t>ctur und Grösse des Hauses oder</w:t>
        <w:br/>
        <w:t>itte Bericht gegeben worden, ancus</w:t>
        <w:br/>
        <w:t>iren seyn. Denn da wird mein Herz,</w:t>
        <w:br/>
        <w:t>nach ihrer Schönheit und galanten</w:t>
        <w:br/>
        <w:t>afführung zu richten, auch folgens sich</w:t>
        <w:br/>
        <w:t>ch köstlichen Hausrat und andern</w:t>
        <w:br/>
        <w:t>zierungen des Hauses umzusehen has</w:t>
        <w:br/>
        <w:t>n. Da nun schon vormals von ihrem</w:t>
        <w:br/>
        <w:t>schmuck und Kleidern genugsame Nach</w:t>
        <w:br/>
        <w:t>ht gegeben; auch dabey anderwärts ges</w:t>
        <w:br/>
        <w:t>get worden, daß sie nicht gerne mit vie</w:t>
        <w:br/>
        <w:t>unnötigen und auf langen Vorrath</w:t>
        <w:br/>
        <w:t>zielenden Hausrat beladen seyn: so</w:t>
        <w:br/>
        <w:t>rd Er sich also wenig davon erstres</w:t>
        <w:br/>
        <w:t>en können allhier anzutreffen, weder sie</w:t>
        <w:br/>
        <w:t>glich benötiget find.</w:t>
        <w:br/>
        <w:br/>
        <w:t>Doch auf dem Boden des Hauses,</w:t>
        <w:br/>
        <w:t>d also in der Erde, wird Er rund umher</w:t>
        <w:br/>
        <w:t>td neben der Wand einige Löcher in die</w:t>
        <w:br/>
        <w:t>(be gemacht sehen, die ungefähr eines</w:t>
        <w:br/>
        <w:t>alben Schuhes tieff seyn, welche ganz</w:t>
        <w:br/>
        <w:t>ne artige Bequemlichkeit müssen abbes</w:t>
        <w:br/>
        <w:t>n. Sie machen nemlich, nach der An</w:t>
        <w:br/>
        <w:t>hl und Vielheit ihrer Famille, solche 2d</w:t>
        <w:br/>
        <w:t>er in den Grund, dieweil sie ihnen vor</w:t>
        <w:br/>
        <w:t>Bettstätten dienen müssen; worinnen sie,</w:t>
        <w:br/>
        <w:t>nachdem sie sich vorhero in ihre Creffen</w:t>
        <w:br/>
        <w:t>gewickelt haben, so wohl und sanfft</w:t>
        <w:br/>
        <w:t>blaffen, als ein Europæer in dem bes</w:t>
        <w:br/>
        <w:t>en Feder Bette nimmermehr gewoh</w:t>
        <w:br/>
        <w:t>et ist. Vor die Fremde findet man dann</w:t>
        <w:br/>
        <w:t>md wann wohl eines; alleine sie mus</w:t>
        <w:br/>
        <w:t>en es erst selber machen, wenn sie commode</w:t>
        <w:br/>
        <w:t>liegen wollen.</w:t>
        <w:br/>
        <w:br/>
        <w:t>Nebst diesen Bettstätten findet sich</w:t>
        <w:br/>
        <w:t>diese Bequemlichkeit haben, daß ein jes</w:t>
        <w:br/>
        <w:t>er alleine schlaffet: und liegen insgemein</w:t>
        <w:br/>
        <w:t>Mann und Weib gerade gegen einander</w:t>
        <w:br/>
        <w:t>ber, die Kinder aber zur Seite herum;</w:t>
        <w:br/>
        <w:t>wie man denn solches gar deutlich aus</w:t>
        <w:br/>
        <w:t>enen geoffen und kleinen Löchern sehen</w:t>
        <w:br/>
        <w:t>an, wenn man gleich sonsten nicht wisse,</w:t>
        <w:br/>
        <w:t>wo der eine oder der andere seine Betts</w:t>
        <w:br/>
        <w:t>åtte über Nacht hätte. Zudem gibs</w:t>
        <w:br/>
        <w:t>et, auch dieses genugsam, wie mich din</w:t>
        <w:br/>
        <w:t>fet zu verstehen, daß sie Scheu tragen</w:t>
        <w:br/>
        <w:t>wor ihren Kindern und andern mercken</w:t>
        <w:br/>
        <w:t>laffen, wenn sie ihre cheliche Pflicht ges</w:t>
        <w:br/>
        <w:t>gen einander beobachten: also, daß man</w:t>
        <w:br/>
        <w:t>sie deßwegen umsonst, und mit der Uns</w:t>
        <w:br/>
        <w:t>warheit, brutal, unverschämt und lasters</w:t>
        <w:br/>
        <w:t>hafftig ausgeschrien.</w:t>
        <w:br/>
        <w:br/>
        <w:t>B.</w:t>
        <w:br/>
        <w:t>Mitten in dem Zimmer oder Hütte Der D</w:t>
        <w:br/>
        <w:t>ist ein fast rundes Loch von bey nahe gici cont</w:t>
        <w:br/>
        <w:t>cher Tieffe, welches ihnen vor einen Abende</w:t>
        <w:br/>
        <w:t>chel Ofen dienet. Denn sie machen dars Tab. X</w:t>
        <w:br/>
        <w:t>ein ein Feuer an, und eizen um dasselbe 8. 1.</w:t>
        <w:br/>
        <w:br/>
        <w:t>rund herum, damit sich alte und junge,</w:t>
        <w:br/>
        <w:t>griffe und kleine wärmen können, wenn</w:t>
        <w:br/>
        <w:t>es etwan ein wenig kalt oder regnerisch was</w:t>
        <w:br/>
        <w:t>re. Sie können auch bey diesem Feuer fo</w:t>
        <w:br/>
        <w:t>chen, und sich also eben so gut dabey behelfs</w:t>
        <w:br/>
        <w:t>fen, als ein anderer bey seinem Camin,</w:t>
        <w:br/>
        <w:t>oder Kachel-Ofen nur daß hier ein wes</w:t>
        <w:br/>
        <w:t>nig mehr Rauch sich findet, weder ein Eu</w:t>
        <w:br/>
        <w:t>eropäer gewohnet ist zu vertragen; der</w:t>
        <w:br/>
        <w:t>auch vornemlich scharff beisset, wenn sie</w:t>
        <w:br/>
        <w:t>feuchtes Holz brennen, oder auch wohl</w:t>
        <w:br/>
        <w:t>gar Kuh und andern dürren Mist dabey</w:t>
        <w:br/>
        <w:t>anlegen und verbrennen. wenn</w:t>
        <w:br/>
        <w:t>Von diesem Feuer-und denen an die H</w:t>
        <w:br/>
        <w:t>dern zu Bettstätten dienenden Löchern o</w:t>
        <w:br/>
        <w:t>schreibet Herz P. Tachart 1. c. pag. 103. base</w:t>
        <w:br/>
        <w:t>noch ziemlich bescheiden, nur machet et berum</w:t>
        <w:br/>
        <w:t>die Löcher ein wenig allzu tieff, wenn er tale ift</w:t>
        <w:br/>
        <w:t>saget: Das Feuer brenner in der Mits</w:t>
        <w:br/>
        <w:t>ten/ und die Zimmer sind anders nicht</w:t>
        <w:br/>
        <w:t>unterschieden/als durch 2. Fuß tieffe in</w:t>
        <w:br/>
        <w:t>die Erde gemachte hole Löcher. Hins</w:t>
        <w:br/>
        <w:t>gegen der Herz Breving pag. 6. 1. c. fallet</w:t>
        <w:br/>
        <w:t>so zu sagen mit der Thür in das Haus,</w:t>
        <w:br/>
        <w:t>und urtheilet ziemlich hart, wenn er saget</w:t>
        <w:br/>
        <w:t>Inwendig haben sie/ wenn es tale/ein Boei</w:t>
        <w:br/>
        <w:t>Feuer/ um welbes sie / wie die Bes th</w:t>
        <w:br/>
        <w:t>fien/ alte und junge / Männer und</w:t>
        <w:br/>
        <w:t>Weiber auf der Erden herum liegen.</w:t>
        <w:br/>
        <w:br/>
        <w:t>Gleich als ob er nicht vorhero gesagt hat</w:t>
        <w:br/>
        <w:t>te, daß sie nieder huckten oder füffen, und</w:t>
        <w:br/>
        <w:t>etwan als die Teutsche um ihre Kachel</w:t>
        <w:br/>
        <w:t>Defen, oder die Holländer und Franzos</w:t>
        <w:br/>
        <w:t>sen um ihre Camin herum fassen und sich</w:t>
        <w:br/>
        <w:t>wäreten; welches ja immer bey feinem</w:t>
        <w:br/>
        <w:t>Menschen vor eine Beſtialitát kan gehal</w:t>
        <w:br/>
        <w:t>ten werden.</w:t>
        <w:br/>
        <w:br/>
        <w:t>Er fahret aber fort und saget: Jch mas</w:t>
        <w:br/>
        <w:t>mag woht sagen wie die Befetten, Aud</w:t>
        <w:br/>
        <w:t>Denn ihre hunde/deren etliche 2. 3haben/sagen</w:t>
        <w:br/>
        <w:t>mic in der Rebe/ und wege</w:t>
        <w:br/>
        <w:t>haben es so gut wie sie. Nun addas oue</w:t>
        <w:br/>
        <w:t>te ich wohl wissen, wo Herr Breving ant</w:t>
        <w:br/>
        <w:t>mal gesehen, daß die Hunde mit in ihrer uwe</w:t>
        <w:br/>
        <w:t>Seyhe, nicht aber vielmehr hinter ihnen</w:t>
        <w:br/>
        <w:t>und ausser der Seyhe gesessen hätten?</w:t>
        <w:br/>
        <w:t>Gesetzet aber es wäre dem also, hat er</w:t>
        <w:br/>
        <w:t>denn niemaln observent, daß vornehme</w:t>
        <w:br/>
        <w:t>Herren einen guten und getreuen Hund sehr</w:t>
        <w:br/>
        <w:t>Brr 3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560.txt</w:t>
      </w:r>
    </w:p>
    <w:p>
      <w:r>
        <w:t>Zweyter Theil. XIV. Brieff</w:t>
        <w:br/>
        <w:t>fehr hoch eliciren, und ihm nicht gern</w:t>
        <w:br/>
        <w:t>ein einiges Leid antaun laffen? Ist ihm</w:t>
        <w:br/>
        <w:t>unbekandt, daß auch in der vornehmsten</w:t>
        <w:br/>
        <w:t>Herren, Stuben und Zimmern, unde</w:t>
        <w:br/>
        <w:t>gesehen werden? Weiß er nicht, daß das</w:t>
        <w:br/>
        <w:t>galanteste Frauen Zimmer ein Schoß</w:t>
        <w:br/>
        <w:t>bündchen hat, welches sie nicht nur den</w:t>
        <w:br/>
        <w:t>Tag über auf ihrem Schoß und in ihren</w:t>
        <w:br/>
        <w:t>garten Armen tråget: sondern auch des</w:t>
        <w:br/>
        <w:t>Nachts mit in ihr Bett zimmet, und</w:t>
        <w:br/>
        <w:t>demselben eben ein so gutes Lager vers</w:t>
        <w:br/>
        <w:t>bonnet, als sie selbsten genießet? Wolte</w:t>
        <w:br/>
        <w:t>er denn aus allen dem, was mit dem uns</w:t>
        <w:br/>
        <w:t>de geschiehet, schliessen, der Herz oder</w:t>
        <w:br/>
        <w:t>bas Frauen Zimmer lebte beflialisch, weil</w:t>
        <w:br/>
        <w:t>es ihr und eben so gut habe als sie hats</w:t>
        <w:br/>
        <w:t>te? Ich meines Orts wolte mich nicht</w:t>
        <w:br/>
        <w:t>gerne mit meinem Urtheil so weit heraus</w:t>
        <w:br/>
        <w:t>lassen, weil ich besorget, es gienge felbs</w:t>
        <w:br/>
        <w:t>ges allzu weit, und wäre allzu hart ge</w:t>
        <w:br/>
        <w:t>fallet.</w:t>
        <w:br/>
        <w:br/>
        <w:t>Die Treue, Wachsamkeit und Reds</w:t>
        <w:br/>
        <w:t>lichkeit eines Hundes, ist ben allen Philofophus</w:t>
        <w:br/>
        <w:t>und Historicis bekandt genug.</w:t>
        <w:br/>
        <w:t>Wenn man nun hierauf acht hat, und</w:t>
        <w:br/>
        <w:t>bedencken, wie nöthig diese Thiere den</w:t>
        <w:br/>
        <w:t>Hottentotten sind, weil ihr Land sehr</w:t>
        <w:br/>
        <w:t>voll wilder, zerreissender Löwen, Leopars</w:t>
        <w:br/>
        <w:t>den, Tyger, Luchsen, Wölfe und ande</w:t>
        <w:br/>
        <w:t>rer dergleichen Raub **begierigerThiere** ift:</w:t>
        <w:br/>
        <w:t>fo fan man ihnen gewißlich nicht velars</w:t>
        <w:br/>
        <w:t>gen, daß sie eine Gunst zu den Hunden</w:t>
        <w:br/>
        <w:t>haben; zumal, da denenselben die Nachts</w:t>
        <w:br/>
        <w:t>Wache anbefohlen bleibet, und feiner in</w:t>
        <w:br/>
        <w:t>einer solchen Hottentottischen Hütte ans</w:t>
        <w:br/>
        <w:t>getroffen wird. Wer will aber um deß</w:t>
        <w:br/>
        <w:t>willen sagen, daß die Hottentotten wie</w:t>
        <w:br/>
        <w:t>die Bestien um das Feuer herum liegen,</w:t>
        <w:br/>
        <w:t>oder als dieselbe leben? vielmehr artheis</w:t>
        <w:br/>
        <w:t>le ich, daß die Hunde ein ganz nöthiger,</w:t>
        <w:br/>
        <w:t>ja der nöthigsie Hausrat seye, weil er</w:t>
        <w:br/>
        <w:t>ihr Lebens-Beschauer wieder wilde Thies</w:t>
        <w:br/>
        <w:t>re ist, und dahero von ihnen wohl</w:t>
        <w:br/>
        <w:t>im Werth gehalten, auch ihm eine Commodita</w:t>
        <w:br/>
        <w:t>meditat begönnet werden uüzwar</w:t>
        <w:br/>
        <w:t>verdienen sie diese in Ansehung</w:t>
        <w:br/>
        <w:t>ihrer ausserlichen Schönheit ganz nicht:</w:t>
        <w:br/>
        <w:t>massen sie aller Annehmlichkeit gänzlich</w:t>
        <w:br/>
        <w:t>beraubet seyn, und eher einem Fuchs an</w:t>
        <w:br/>
        <w:t>Gestalt, als einen andern Hund gleis</w:t>
        <w:br/>
        <w:t>chen. Denn das Maul ist ganz spitzig,</w:t>
        <w:br/>
        <w:t>die Ohren stehen steiff in die Höhe, und</w:t>
        <w:br/>
        <w:t>der gang duͤnne und langschwanz wird</w:t>
        <w:br/>
        <w:t>hinten nachgezogen. Die Haare kind</w:t>
        <w:br/>
        <w:t>rauh und stroblicht. Sie sehen von Farbe</w:t>
        <w:br/>
        <w:t>schwärzlicht und Auch-grau: also, daß wo</w:t>
        <w:br/>
        <w:t>dh einen solchen und ansehe, nichts ans</w:t>
        <w:br/>
        <w:t>genehmes, freundliches und Liebens</w:t>
        <w:br/>
        <w:t>würdiges an ihm zu finden ist. Wenn</w:t>
        <w:br/>
        <w:t>ich aber die núßliche Eigenschafften beob</w:t>
        <w:br/>
        <w:t>achte, welche sie mit allen Hunden ges</w:t>
        <w:br/>
        <w:t>mein haben: so verdienen sie allerdings</w:t>
        <w:br/>
        <w:t>eben dieselbige Hochachtung, die man</w:t>
        <w:br/>
        <w:t>vor einem andern Hund haben muß,</w:t>
        <w:br/>
        <w:t>weil sie einem Hottentotten eben diesel</w:t>
        <w:br/>
        <w:t>be Dienste thun, die ein Europæer von</w:t>
        <w:br/>
        <w:t>einem Hund zu gewarten hat, und um</w:t>
        <w:br/>
        <w:t>derwillen er ihn hoch und werth hält. ten</w:t>
        <w:br/>
        <w:t>Dor</w:t>
        <w:br/>
        <w:t>Diesem Hausrat also schißen die De</w:t>
        <w:br/>
        <w:t>Hottentotten so hoch, daß sie ihn auch</w:t>
        <w:br/>
        <w:t>in ihre Häufer kommen lassen. Der er</w:t>
        <w:br/>
        <w:t>übrige ist zwar auch darinnen, aber antrat</w:t>
        <w:br/>
        <w:t>fehlet, und ist schon vormals meistens</w:t>
        <w:br/>
        <w:t>beschrieben worden: massen er in nichts</w:t>
        <w:br/>
        <w:t>anders als in ihren Creffen, Pfeilen,</w:t>
        <w:br/>
        <w:t>Bogen, **Hatlagayen**, Ciris, **RackumStöcklein**</w:t>
        <w:br/>
        <w:t>und Töffen, oder überhaupt in</w:t>
        <w:br/>
        <w:t>Küchen-Zeug bestehet. Ich achte das</w:t>
        <w:br/>
        <w:t>hero undöthig hier etwas mehrers davon</w:t>
        <w:br/>
        <w:t>anzuziehen zumal, da von ihren Pfei</w:t>
        <w:br/>
        <w:t>len und **Hafligayen**, nachmals ben ihren</w:t>
        <w:br/>
        <w:t>Handwerckern noch wird gesaget werden</w:t>
        <w:br/>
        <w:t>müssen. the ma</w:t>
        <w:br/>
        <w:t>"Es ist sich billig zu verwundern, daß, 36</w:t>
        <w:br/>
        <w:t>da sie, wie gedacht, mitten in diesen nies fer</w:t>
        <w:br/>
        <w:t>dringen Hütten ein Feuer anschüren, und</w:t>
        <w:br/>
        <w:t>elbige aus nichts anders als dünnen, et Br</w:t>
        <w:br/>
        <w:t>wan eines Zoll dicken Stecken, nebst</w:t>
        <w:br/>
        <w:t>denen darüber gezogenen Schieff oder</w:t>
        <w:br/>
        <w:t>Binsen-Matten, und rauhen Fellen bes</w:t>
        <w:br/>
        <w:t>stehet; über dieses inwendig an den</w:t>
        <w:br/>
        <w:t>**Haflagayen**, Pfeilen und Bögen, ihre</w:t>
        <w:br/>
        <w:t>übrige Boflen und andere Lumpen han</w:t>
        <w:br/>
        <w:t>gen: dennoch niemaln ein solches Haus</w:t>
        <w:br/>
        <w:t>in dem Brand geráth, noch etwas vers</w:t>
        <w:br/>
        <w:t>senget wird; zumal, da die Stöcke, **Haffagayen**,</w:t>
        <w:br/>
        <w:t>Pfeile, Boflen und alles an</w:t>
        <w:br/>
        <w:t>dere mit Fett beschmieret wird, und das</w:t>
        <w:br/>
        <w:t>hero zum brennen nur desto fähiger ist,</w:t>
        <w:br/>
        <w:t>auch um so viel leichter Feuer fangen anferin</w:t>
        <w:br/>
        <w:br/>
        <w:t>Ich habe nicht allein der Sache viel S</w:t>
        <w:br/>
        <w:t>mals nachgedacht und mich darüber verhe</w:t>
        <w:br/>
        <w:t>wundert: sondern meine Verwundern wer</w:t>
        <w:br/>
        <w:t>ung wolte sich nicht benahmen lassen, bes fie</w:t>
        <w:br/>
        <w:t>vor ich mich bey ihnen selbsten befraget,</w:t>
        <w:br/>
        <w:t>wie doch dieses káme? Sie gaben mir hier</w:t>
        <w:br/>
        <w:t>auf ganz und gar keine Antwort, fon</w:t>
        <w:br/>
        <w:t>dern lachten mich nur aus, indem sie sich</w:t>
        <w:br/>
        <w:t>einbildeten, daß ich dieses von selbsten</w:t>
        <w:br/>
        <w:t>wohl wisse. Da ich ihnen von einem</w:t>
        <w:br/>
        <w:t>andern Vol, nemlich den bekandte</w:t>
        <w:br/>
        <w:t>Zigeunern sagte, daß sie eben dergleichen</w:t>
        <w:br/>
        <w:t>thaten, wenn sie bey einem Bauern in</w:t>
        <w:br/>
        <w:t>die Scheuren gelassen würden, und ein</w:t>
        <w:br/>
        <w:t>Feuer in derselben anmachten, woselbst</w:t>
        <w:br/>
        <w:t>weder Stroh noch Heu verbrandte, ob</w:t>
        <w:br/>
        <w:t>gleich das Feuer noch so groß ware:</w:t>
        <w:br/>
        <w:t>wurden sie noch mehr in ihrer Meis</w:t>
        <w:br/>
        <w:t>nung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561.txt</w:t>
      </w:r>
    </w:p>
    <w:p>
      <w:r>
        <w:t>Zweyter Theil. XIV. Brief. 2c.</w:t>
        <w:br/>
        <w:br/>
        <w:t>ung gestárdt, und sagten, ich wisse es</w:t>
        <w:br/>
        <w:t>also selbsten wohl.</w:t>
        <w:br/>
        <w:t>Es ist mir also unmöglich gewesen,</w:t>
        <w:br/>
        <w:t>in einiges Wort von ihnen zu erfahren,</w:t>
        <w:br/>
        <w:t>veiß auch biß auf den heutigen Tag</w:t>
        <w:br/>
        <w:t>nicht, wie es damit zugehe. Wiewohl</w:t>
        <w:br/>
        <w:t>Dieses ist gewiß, daß sie von keiner Wurd</w:t>
        <w:br/>
        <w:t>sel, welche die Zigeuner gemeiniglich</w:t>
        <w:br/>
        <w:t>ausgeben, und gegen allerley Feuer</w:t>
        <w:br/>
        <w:t>Schäden verkauffen, nichts wissen.</w:t>
        <w:br/>
        <w:br/>
        <w:t>Was sie aber sonsten mögen gebrauchen,</w:t>
        <w:br/>
        <w:t>st unbekandt: zumal, da sie nichts in die</w:t>
        <w:br/>
        <w:t>Erde graben, noch sonsten einige Ceremonien</w:t>
        <w:br/>
        <w:t>gebrauchen. Ich bin deßwe</w:t>
        <w:br/>
        <w:t>gen auf die Gedancken gerathen, fie mús</w:t>
        <w:br/>
        <w:t>ten etwas unter währenden Ausgraben</w:t>
        <w:br/>
        <w:t>Des Loches, mit Worten und andern Um</w:t>
        <w:br/>
        <w:t>bänden beobachten, das sie keinem Eucopæer</w:t>
        <w:br/>
        <w:t>wollen wissen lassen, wiewohl</w:t>
        <w:br/>
        <w:t>nan auch davon nichts gewisses sagen</w:t>
        <w:br/>
        <w:t>an.</w:t>
        <w:br/>
        <w:br/>
        <w:t>Dieses sen also von der Hottentoten</w:t>
        <w:br/>
        <w:t>ihren einzeln Häusern genug gesa</w:t>
        <w:br/>
        <w:t>zet. Ich zweiffele nicht, mein Herz wers</w:t>
        <w:br/>
        <w:t>be daraus ersehen haben, wie auch in eis</w:t>
        <w:br/>
        <w:t>em schlechten und einfältig gebauten</w:t>
        <w:br/>
        <w:t>Hause, dennoch eine Zufriedenheit zu</w:t>
        <w:br/>
        <w:t>inden und anzutreffen sey, darinnen Rus</w:t>
        <w:br/>
        <w:t>e und Vergnügung vielleicht effer</w:t>
        <w:br/>
        <w:t>aushalten und accordiren können, we</w:t>
        <w:br/>
        <w:t>er offtmals in einem grossen Pallast,</w:t>
        <w:br/>
        <w:t>md herzlich ausgeschmückten Zimmer</w:t>
        <w:br/>
        <w:t>geschiehet. Man wird niemaln in dem</w:t>
        <w:br/>
        <w:t>elbigen landen hören; sondern wenn</w:t>
        <w:br/>
        <w:t>einiger Wiederwill, es sey zwischen</w:t>
        <w:br/>
        <w:t>Mann und Frau, oder auch zwischen ans</w:t>
        <w:br/>
        <w:t>Dern Aus-und Eingehenden entstehet: so</w:t>
        <w:br/>
        <w:t>vird derselbe alsobald unter freyen Him</w:t>
        <w:br/>
        <w:t>mel, in Gegenwart aller Anwesenden</w:t>
        <w:br/>
        <w:t>bestritten, und nachmals beygeleget;</w:t>
        <w:br/>
        <w:t>velches, wenn es bey uns geschehe, wúr</w:t>
        <w:br/>
        <w:t>De die Obrigkeit mit vielen ansüßen Klagen</w:t>
        <w:br/>
        <w:t>den verschonet bleiben, die Herren Advocaten</w:t>
        <w:br/>
        <w:t>weniger zu thun bekommen, und</w:t>
        <w:br/>
        <w:t>Die Gerichts Kammern des beschwer</w:t>
        <w:br/>
        <w:t>ichen, ja offtmals verdrießlichen Anruffen</w:t>
        <w:br/>
        <w:t>überhoben seyn.</w:t>
        <w:br/>
        <w:br/>
        <w:t>Nun ist noch übrig, daß ich auch,</w:t>
        <w:br/>
        <w:t>nach meinem Versprechen, etwas wenig</w:t>
        <w:br/>
        <w:t>ges von ihren Dörffern, und das nothis</w:t>
        <w:br/>
        <w:t>ge von derselben Bau-Ordnung hinzu</w:t>
        <w:br/>
        <w:t>úge. Denn Städte und feste Pläße</w:t>
        <w:br/>
        <w:t>aben sie ganz und gar nicht, lachen</w:t>
        <w:br/>
        <w:t>auch um solcher willen die Europæer</w:t>
        <w:br/>
        <w:t>aus. Selbige nun bauen sie nicht nach</w:t>
        <w:br/>
        <w:t>Der Europa er oder anderer Völcker Art,</w:t>
        <w:br/>
        <w:t>und machen zierliche, gemächliche und</w:t>
        <w:br/>
        <w:t>richtige Straffen, so wohl nach der kan</w:t>
        <w:br/>
        <w:t>ge, als nach der Quer oder über das</w:t>
        <w:br/>
        <w:t>Creutz: sondern sie halten die Art und</w:t>
        <w:br/>
        <w:t>Weise, die sie ben ihren schlechten Haus</w:t>
        <w:br/>
        <w:t>fern oder Hütten beobachten. wer Tab</w:t>
        <w:br/>
        <w:t>Sie bauen nemlich ihre Dörfer in Sel</w:t>
        <w:br/>
        <w:t>die Runde, das ist: Haus an Haus; aunt</w:t>
        <w:br/>
        <w:t>nicht nach der geraden, sondern nach bau</w:t>
        <w:br/>
        <w:t>kranien Circul-Linien, also, daß eines</w:t>
        <w:br/>
        <w:t>Fig.</w:t>
        <w:br/>
        <w:br/>
        <w:t>an das andere schliesset, und endlich in c.</w:t>
        <w:br/>
        <w:br/>
        <w:t>der Mitte ein grosser weiter Platz, nach</w:t>
        <w:br/>
        <w:t>der Vielheit der Häuser übrig bleibetein</w:t>
        <w:br/>
        <w:t>diesen mittelsten Plaz, habe schon</w:t>
        <w:br/>
        <w:t>vormals gesagt, daß sie bey der Nacht</w:t>
        <w:br/>
        <w:t>ihre Schafe treiben, und sie daselbst vor</w:t>
        <w:br/>
        <w:t>denen wilden Thieren in Sicherheit stels</w:t>
        <w:br/>
        <w:t>len. Rund um ist auch gesaget wors</w:t>
        <w:br/>
        <w:t>den, daß sie bey Nacht ihre Ochsen, Kus</w:t>
        <w:br/>
        <w:t>he und Rinder stellen; selbige also nein</w:t>
        <w:br/>
        <w:t>ander binden, daß allezeit zwey und</w:t>
        <w:br/>
        <w:t>zwey mit denen hintersten rechten Füß</w:t>
        <w:br/>
        <w:t>sen, durch einen Strick an einander feste</w:t>
        <w:br/>
        <w:t>gemachet werden. wiel</w:t>
        <w:br/>
        <w:t>Weil nun diesem also ist, und ich es De</w:t>
        <w:br/>
        <w:t>vielfältig auch beständig und an allen Orn</w:t>
        <w:br/>
        <w:t>Corailen auf einerley Weise gesehen habe; gel</w:t>
        <w:br/>
        <w:t>fället alfo das Vorgeben des Herm Vos</w:t>
        <w:br/>
        <w:t>gels, welches er in seiner zehen-jährigen</w:t>
        <w:br/>
        <w:t>Ost Indischen Reise-Beschreibung pag72.</w:t>
        <w:br/>
        <w:t>beibringet gänglich hinweg, allwo</w:t>
        <w:br/>
        <w:t>er saget: Daß sie rund um ihre Hütten</w:t>
        <w:br/>
        <w:t>her des Nachts Feuer machten, damit</w:t>
        <w:br/>
        <w:t>sie von wilden Thieren befreyet seyn</w:t>
        <w:br/>
        <w:t>möchten. Denn wenn sie in einem Dorff</w:t>
        <w:br/>
        <w:t>beysammen wohnen, wird man bey</w:t>
        <w:br/>
        <w:t>Nacht, ausser dem Feuer, das sie inwen</w:t>
        <w:br/>
        <w:t>dig in den Hütten oder Häusern haben</w:t>
        <w:br/>
        <w:t>gewißlich feinen einigen Funden antraf we</w:t>
        <w:br/>
        <w:t>fen; woferne aber hier oder dorten in</w:t>
        <w:br/>
        <w:t>dem Lande ein Haus oder auch zwey, auf</w:t>
        <w:br/>
        <w:t>drey allein stehen, und also feinen Circul</w:t>
        <w:br/>
        <w:t>machen können; über dieses sie wenig</w:t>
        <w:br/>
        <w:t>Vieh beigen, wie insgemein geschiehet:</w:t>
        <w:br/>
        <w:t>so wird man wohl ein Feuer ausserhalb</w:t>
        <w:br/>
        <w:t>der Hütte oder dem Haus antreffen: als</w:t>
        <w:br/>
        <w:t>leine nirgend anders als vor dem Eins</w:t>
        <w:br/>
        <w:t>gang des Hauses, weil alle wilde Thiere</w:t>
        <w:br/>
        <w:t>eine natürliche Furcht vor dem Feuer zu</w:t>
        <w:br/>
        <w:t>haben scheinet. Hat bab ma Ho rea</w:t>
        <w:br/>
        <w:t>Wenn es aber ja geschiehet, daß zween wi</w:t>
        <w:br/>
        <w:t>biß drey alleine beysammen wohnen; wie le</w:t>
        <w:br/>
        <w:t>ich mich denn erinnere, bey dem Capi- coir</w:t>
        <w:br/>
        <w:t>tain Knapsack oder **Knapkuk** gesehen zu wer</w:t>
        <w:br/>
        <w:t>haben und dieselbe viel ich haben: so be</w:t>
        <w:br/>
        <w:t>dienen sie sich doch keines Nacht Feuers fam</w:t>
        <w:br/>
        <w:t>um ihre Hütten, ja sie machen nicht ein wol</w:t>
        <w:br/>
        <w:t>mal ein Feuer vor dem Eingang des</w:t>
        <w:br/>
        <w:t>Hauses; sondern sie treiben ihr Vich</w:t>
        <w:br/>
        <w:t>nahe zu ihren Häusern, machen furte</w:t>
        <w:br/>
        <w:t>Strauche und Aente um dieselbe herum,</w:t>
        <w:br/>
        <w:t>damit sie nicht gleich ausreissen können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562.txt</w:t>
      </w:r>
    </w:p>
    <w:p>
      <w:r>
        <w:t>504.</w:t>
        <w:br/>
        <w:t>Zweyten Theil K. Briefe.</w:t>
        <w:br/>
        <w:t>und bewahren sie auf solche ese, daß.</w:t>
        <w:br/>
        <w:t>wenn ein wildes, schädliches Thier kom-</w:t>
        <w:br/>
        <w:t>met, sie alsobald demselben beyspringen.</w:t>
        <w:br/>
        <w:t>und durch Hülffe ihrer Hunde, den ein-</w:t>
        <w:br/>
        <w:t>brechenden Feind durch das Blaffen und</w:t>
        <w:br/>
        <w:t>darunter, gemengte Geschrey, einen</w:t>
        <w:br/>
        <w:t>Schrecken einigen, ihn auch auf die</w:t>
        <w:br/>
        <w:t>Flucht bringen und das Vieh nebst sich</w:t>
        <w:br/>
        <w:t>selbst vor Schaden behüten können.</w:t>
        <w:br/>
        <w:br/>
        <w:t>Die Anzahl der Häuser, die nemlich</w:t>
        <w:br/>
        <w:t>Boding allzu genau ern, wenn er in sei-</w:t>
        <w:br/>
        <w:t>ein Dorff ausmachen, schrancket Herr</w:t>
        <w:br/>
        <w:t>ner curieusen Beschreibung und Nach-</w:t>
        <w:br/>
        <w:t>richt von den Hottentotten pag. 6.</w:t>
        <w:br/>
        <w:t>lager Funffzehen und mehrere der-</w:t>
        <w:br/>
        <w:t>gleichen Horchens machen ein Dorff</w:t>
        <w:br/>
        <w:t>aus / so sie eine Call nennen. Denn</w:t>
        <w:br/>
        <w:t>weil er selbsten nur der Hütten oder</w:t>
        <w:br/>
        <w:t>Häuser gedenket, welche die Hotten</w:t>
        <w:br/>
        <w:t>1oren unter dem Tafel- und Löwenberg</w:t>
        <w:br/>
        <w:t>an dem Capo haben so ist leicht zu erach-</w:t>
        <w:br/>
        <w:t>ten / mir aber bester massen bewust, daß</w:t>
        <w:br/>
        <w:t>er niemaln ein rechtes Hottentottisches</w:t>
        <w:br/>
        <w:t>Dorff in dem Lande gesehen, als wohin er</w:t>
        <w:br/>
        <w:t>Zeit Lebens niemaln gekommen ist.</w:t>
        <w:br/>
        <w:br/>
        <w:t>Wäre er in dem Lande und unter ih-</w:t>
        <w:br/>
        <w:t>nen gewesen, würde er gar wohl Dörfer</w:t>
        <w:br/>
        <w:t>erblicket haben, in welchen 15. Häuser.</w:t>
        <w:br/>
        <w:t>nicht zugereichet. Er würde ga-</w:t>
        <w:br/>
        <w:t>wenige angetroffen haben, deren An-</w:t>
        <w:br/>
        <w:t>zahl Häuser kleiner gewesen wäre aller-</w:t>
        <w:br/>
        <w:t>massen in dem Lande die meisten Dörfer</w:t>
        <w:br/>
        <w:t>sehr groß und Volkreich seyn, also, daß</w:t>
        <w:br/>
        <w:t>es auf 10. biß 20. Häuser, die man</w:t>
        <w:br/>
        <w:t>überzählen kan, gar nicht ankommt</w:t>
        <w:br/>
        <w:t>Denn weil der Umkräyß sehr groß der</w:t>
        <w:br/>
        <w:t>mittelste Platz mit vielen 1000. Scha-</w:t>
        <w:br/>
        <w:t>fen angefüllet, und aussen herum eine</w:t>
        <w:br/>
        <w:t>grosse Anzahl grobes Viehes stehet so</w:t>
        <w:br/>
        <w:t>ist es gar leicht gethan, daß man sich im</w:t>
        <w:br/>
        <w:t>zehlen feriret, und nicht gewiß sagen</w:t>
        <w:br/>
        <w:t>kan, wie viel Häuser daselbst angetroffen.</w:t>
        <w:br/>
        <w:t>werden. Zudem, so bleibet eine solche</w:t>
        <w:br/>
        <w:t>grosse Arals nicht lange an einem Ort,</w:t>
        <w:br/>
        <w:t>weil sich, wegen Mangel der Lebens-</w:t>
        <w:br/>
        <w:br/>
        <w:t>Mittel und der eide / gar leicht eine</w:t>
        <w:br/>
        <w:t>Beschwehrung findet, die dieselben auf-</w:t>
        <w:br/>
        <w:t>brechen eiffet, und zum wegziehen gleich-</w:t>
        <w:br/>
        <w:t>sam nöthigen.</w:t>
        <w:br/>
        <w:br/>
        <w:t>Solchem nach ist nicht leicht eine ge-</w:t>
        <w:br/>
        <w:t>wisse Zahl Häuser von einem Dorff zu</w:t>
        <w:br/>
        <w:t>betrennen. Dieses aber darff sich gar</w:t>
        <w:br/>
        <w:t>wohl sagen, daß deren gar wenige wer-</w:t>
        <w:br/>
        <w:t>den angetroffen werden, welche nicht</w:t>
        <w:br/>
        <w:t>mehr Häuser und Haushalten solten be-</w:t>
        <w:br/>
        <w:t>sitzen als funffzehen. Sintemal es gar</w:t>
        <w:br/>
        <w:t>ein kleines Dorff seyn würde, in wel-</w:t>
        <w:br/>
        <w:t>chem nicht mehr den 80. 90. oder 100.</w:t>
        <w:br/>
        <w:t>Seelen groß und klein wohnen solten.</w:t>
        <w:br/>
        <w:t>da doch aus dem vorhergehenden schon</w:t>
        <w:br/>
        <w:t>bekandt, wie ein Hüttentür nicht leicht</w:t>
        <w:br/>
        <w:t>über drey, vier biß fünff Kinder zum al-</w:t>
        <w:br/>
        <w:t>erhöchsten haben werde aus Ursachen.</w:t>
        <w:br/>
        <w:t>die dazumals bey ihrem Kinder-Mord</w:t>
        <w:br/>
        <w:t>weit-läufftig sind angeführet und gezeiget</w:t>
        <w:br/>
        <w:t>worden.</w:t>
        <w:br/>
        <w:br/>
        <w:t>Ein mehrers, von ihren Dörffern</w:t>
        <w:br/>
        <w:t>hinzu zu thun wird undöthig seyn, wei-</w:t>
        <w:br/>
        <w:t>man hieraus genugsam abnehmen kall,</w:t>
        <w:br/>
        <w:t>vornemlich, wenn dasjenige, so ben</w:t>
        <w:br/>
        <w:t>der Regierung-Form und bey der Vieh-</w:t>
        <w:br/>
        <w:t>Zucht hievon gesaget worden, dabey zu</w:t>
        <w:br/>
        <w:t>Rathe gezogen wird, wie es um dieselbe</w:t>
        <w:br/>
        <w:t>müsse beschaffen seyn. Was ihren</w:t>
        <w:br/>
        <w:t>Hausrat anlanget, von welchem auch</w:t>
        <w:br/>
        <w:t>zu schreiben versprochen, so habe bereits</w:t>
        <w:br/>
        <w:t>vorhero gesaget, daß derselbe aus vielen</w:t>
        <w:br/>
        <w:t>meiner vorigen Briefe bereits bekandt</w:t>
        <w:br/>
        <w:t>genug seyn wird allermassen ihre Köpf-</w:t>
        <w:br/>
        <w:t>fe / Pfannen, Löffel, Messer, Kirri.</w:t>
        <w:br/>
        <w:t>Backum-Stock, und was dergleichen</w:t>
        <w:br/>
        <w:t>mehr ist, schon zur Genüge beschrieben</w:t>
        <w:br/>
        <w:t>worden. Was aber ihre Waffen ange-</w:t>
        <w:br/>
        <w:t>het, von denenselben wird in einem nach-</w:t>
        <w:br/>
        <w:t>folgenden Briefe genugsame Meldung</w:t>
        <w:br/>
        <w:t>geschehen.</w:t>
        <w:br/>
        <w:br/>
        <w:t>Deßwegen schliesse damit und ver-</w:t>
        <w:br/>
        <w:t>traue, daß Jhm auch hiervon genugsame</w:t>
        <w:br/>
        <w:t>Nachricht werde gegeben haben, der</w:t>
        <w:br/>
        <w:t>ich annoch beständig verharre</w:t>
        <w:br/>
        <w:t>ein Herr. s.</w:t>
        <w:br/>
        <w:br/>
        <w:t>Der K. Brief.</w:t>
        <w:br/>
        <w:t>Von der Hottentotten Handwerken / welche sie uncis-</w:t>
        <w:br/>
        <w:t>send verstehen / und auch würcklich treiben.</w:t>
        <w:br/>
        <w:t>Mein Herr.</w:t>
        <w:br/>
        <w:br/>
        <w:t>Jemals habe Jhm Ver-</w:t>
        <w:br/>
        <w:t>eissung gethan, von den</w:t>
        <w:br/>
        <w:t>Hottentottischen Hand-</w:t>
        <w:br/>
        <w:t>wercken, welche sie un-</w:t>
        <w:br/>
        <w:t>essend verstehen und auch</w:t>
        <w:br/>
        <w:t>öffentlich treiben, ausführliche Nach-</w:t>
        <w:br/>
        <w:t>richt zu zu senden, welches aber wegen ein</w:t>
        <w:br/>
        <w:t>und anderer Umstände, so mich biß an-</w:t>
        <w:br/>
        <w:t>hero zurücke gehalten, annoch nicht hat</w:t>
        <w:br/>
        <w:t>geschehen können. Nachdem aber nun-</w:t>
        <w:br/>
        <w:t>mehr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563.txt</w:t>
      </w:r>
    </w:p>
    <w:p>
      <w:r>
        <w:t>Zweyter Theil. xv. Brief. 2c.</w:t>
        <w:br/>
        <w:br/>
        <w:t>mehro nicht nur ihre Häuser und gefühls</w:t>
        <w:br/>
        <w:t>tes Haushalten vorgestellet; sondern</w:t>
        <w:br/>
        <w:t>auch ihre Dörfer und ganze Societate</w:t>
        <w:br/>
        <w:t>beschrieben; also, daß man anhero auf ihr</w:t>
        <w:br/>
        <w:t>ferners Thun und Lassen Achtung zuges</w:t>
        <w:br/>
        <w:t>ben hat, wenn man anders ihren vollstáns</w:t>
        <w:br/>
        <w:t>ligen Lebens: Wandel wissen will: so</w:t>
        <w:br/>
        <w:t>wird auch nichts nöthiger seyn, als</w:t>
        <w:br/>
        <w:t>diesen zu erst vorzustellen, weil alle ans</w:t>
        <w:br/>
        <w:t>dere menschliche Gewerbe und Hande</w:t>
        <w:br/>
        <w:t>lungen davon abstammen und entsprin</w:t>
        <w:br/>
        <w:t>gen werden.</w:t>
        <w:br/>
        <w:br/>
        <w:t>Ich werde aber hoffentlich nicht ges</w:t>
        <w:br/>
        <w:t>jungen seyn, eine richtige Ordnung dare</w:t>
        <w:br/>
        <w:t>nnen zu halten, und dasjenige Hands</w:t>
        <w:br/>
        <w:t>verk zu erst vorzustellen, welches vielleicht</w:t>
        <w:br/>
        <w:t>**DenVorrang** vor einem andern prætendien</w:t>
        <w:br/>
        <w:t>möchte; gestalten mir unbewußt, wel</w:t>
        <w:br/>
        <w:t>hes zu erst, und welches zu letzt geordnet</w:t>
        <w:br/>
        <w:t>werden verdienet. Ich promettre deß</w:t>
        <w:br/>
        <w:t>wegen auch hierwieder gleich anfangs, das</w:t>
        <w:br/>
        <w:t>mit Er sich nicht vorstelle, ich wäre gleichs</w:t>
        <w:br/>
        <w:t>wohl daran gebunden: und sage rund</w:t>
        <w:br/>
        <w:t>heraus, daß meine Beschreibung der</w:t>
        <w:br/>
        <w:t>Hottentottischen Handwercke, nur also</w:t>
        <w:br/>
        <w:t>wird eingerichtet seyn, daß von einem jes</w:t>
        <w:br/>
        <w:t>en, eine besondere, genugsame und zu</w:t>
        <w:br/>
        <w:t>Engliche Nachricht folgen foll; jedoch</w:t>
        <w:br/>
        <w:t>ur auf Art und Weise, wie sie mir nach</w:t>
        <w:br/>
        <w:t>nd nach werden in die Feder fallen, nicht</w:t>
        <w:br/>
        <w:t>Ser, daß der löthige Rang unter denen</w:t>
        <w:br/>
        <w:t>(ben soll beobachtet werden.</w:t>
        <w:br/>
        <w:br/>
        <w:t>Und mit dieser Condition mache den</w:t>
        <w:br/>
        <w:t>Anfang von dem Kirchner-Handwerck,</w:t>
        <w:br/>
        <w:t>elches sie gang vollkommen verstehen,</w:t>
        <w:br/>
        <w:t>wenigstens eben so gut die Schaf und</w:t>
        <w:br/>
        <w:t>dere Rauhwerks Felle bereiten, auch</w:t>
        <w:br/>
        <w:t>so nett und zierlich dieselbe zusammen</w:t>
        <w:br/>
        <w:t>hen, und ihnen die löthige Form geben,</w:t>
        <w:br/>
        <w:t>elche es haben soll, als ein Kirchner in</w:t>
        <w:br/>
        <w:t>teutschland oder anderwärts in **Eurofoll**</w:t>
        <w:br/>
        <w:t>thun können. Es geschiehet aber</w:t>
        <w:br/>
        <w:t>des auf eine Art, die einem Kirchner</w:t>
        <w:br/>
        <w:t>ht nur fremd vorkommen dorffte: son</w:t>
        <w:br/>
        <w:t>nich halte mich auch versichert, daß</w:t>
        <w:br/>
        <w:t>r wird gestehen müssen, wie Ihm ein</w:t>
        <w:br/>
        <w:t>iches mit gleichen Materialien und</w:t>
        <w:br/>
        <w:t>fermenten zu thun, unmöglich seie</w:t>
        <w:br/>
        <w:t>bereiten nemlich ihre Felle nicht</w:t>
        <w:br/>
        <w:t>in erst, wenn sie trucken werden, und</w:t>
        <w:br/>
        <w:t>6 daran klebende Fett, und anders uns</w:t>
        <w:br/>
        <w:t>teige Zeug herab beschabet ist; sondern</w:t>
        <w:br/>
        <w:t>sich anfangs, weil es noch frisch, und</w:t>
        <w:br/>
        <w:t>ie es von dem Schaf, Fuchs, Tyger,</w:t>
        <w:br/>
        <w:t>ger-Busch-Kame, oder einem andern</w:t>
        <w:br/>
        <w:t>hier gekommen. Zu dieser Bereitung</w:t>
        <w:br/>
        <w:t>auchen sie ferner weder Kalch und</w:t>
        <w:br/>
        <w:t>aun, noch andere Materialien, deren</w:t>
        <w:br/>
        <w:t>h etwan die Kirchner, oder andere</w:t>
        <w:br/>
        <w:t>Bund und Rauh-Arbeiter bedienen mús</w:t>
        <w:br/>
        <w:t>sen: sondern es ist ihnen erstlich das dar</w:t>
        <w:br/>
        <w:t>an klebende Fett genug, dem Fell eine</w:t>
        <w:br/>
        <w:t>Starcke zu geben, seine eigene Haare</w:t>
        <w:br/>
        <w:t>zu behalten, und nicht fallen zu lassen;</w:t>
        <w:br/>
        <w:t>welches sie zwischen ihren Händen so</w:t>
        <w:br/>
        <w:t>lange reiben, biß es weich und fliessend</w:t>
        <w:br/>
        <w:t>wird, folgbar in die Haut hinein fries</w:t>
        <w:br/>
        <w:t>chet, und selbige geschmeidig, zähe und</w:t>
        <w:br/>
        <w:t>feste machet. mit</w:t>
        <w:br/>
        <w:t>Tab.</w:t>
        <w:br/>
        <w:br/>
        <w:t>Wenn dieses Fett verarbeitet und die Ber</w:t>
        <w:br/>
        <w:t>Haut anfanget hart und ungeschlacht zu</w:t>
        <w:br/>
        <w:t>werden, ehe sie noch fertig ist: so nehme</w:t>
        <w:br/>
        <w:t>men sie ausgeschmolzene Schaf Fett,</w:t>
        <w:br/>
        <w:t>schmieren es aufs neue daran, und reiben</w:t>
        <w:br/>
        <w:t>es abermal so lange hinein, biß man wies</w:t>
        <w:br/>
        <w:t>derum nichts davon siehet und **spühretDiese**</w:t>
        <w:br/>
        <w:t>Handlung wiederholen sie so offt,</w:t>
        <w:br/>
        <w:t>biß es weich, zähe und feste, einfolglich</w:t>
        <w:br/>
        <w:t>gar wird: welches sie durch das besten</w:t>
        <w:br/>
        <w:t>dige darzwischen eingemengte Ausklopft</w:t>
        <w:br/>
        <w:t>fen und mit ihren Karris gewahr werden,</w:t>
        <w:br/>
        <w:t>wenn allezeit zween ein solches sell fassen,</w:t>
        <w:br/>
        <w:t>und ausklopfen, damit der in den Haa</w:t>
        <w:br/>
        <w:t>ren sibende Unflat, die hier an den</w:t>
        <w:br/>
        <w:t>Schaf Fellen an statt der Wolle seyn,</w:t>
        <w:br/>
        <w:t>nicht nur heraus falle, sondern auch</w:t>
        <w:br/>
        <w:t>selbige destomehr befestige und stärckefte.</w:t>
        <w:br/>
        <w:t>2 ren</w:t>
        <w:br/>
        <w:t>Ist nun ein solches Fell vor einem Tab. X</w:t>
        <w:br/>
        <w:t>Europæer gemacht worden, so brauchen .</w:t>
        <w:br/>
        <w:br/>
        <w:t>sie weiter nichts dazu, weil es durch das</w:t>
        <w:br/>
        <w:t>viele Fett ohne dem schaudig, schmierig</w:t>
        <w:br/>
        <w:t>und schwarz genug wird; jedoch aber eben</w:t>
        <w:br/>
        <w:t>so wohl die Haare hált, als wenn sie ein</w:t>
        <w:br/>
        <w:t>Kirchner oder anderer Rauchwerden ges</w:t>
        <w:br/>
        <w:t>arbeitet hatte, auch so lang als jener eis</w:t>
        <w:br/>
        <w:t>nes dauret. Bereiten sie es aber zu ihs le f</w:t>
        <w:br/>
        <w:t>rem Gebrauch, so nehmen sie nicht nur e</w:t>
        <w:br/>
        <w:t>besagtes Fett dazu: sondern auch, damit brauch</w:t>
        <w:br/>
        <w:t>es nach ihrer Art einen angenehmen, wetten.</w:t>
        <w:br/>
        <w:br/>
        <w:t>den Europæern aber ganz niedrigen Ges</w:t>
        <w:br/>
        <w:t>ruch bekommen dge, so gebrauchen sie</w:t>
        <w:br/>
        <w:t>frischen Kuh Mist; welchen sie, nachdem</w:t>
        <w:br/>
        <w:t>sie das erste Fett, so bereits daran ekle</w:t>
        <w:br/>
        <w:t>bet, hinweg gerieben, vor dem zweyten</w:t>
        <w:br/>
        <w:t>Schaf Fett, daran schmieren, und gleicher</w:t>
        <w:br/>
        <w:t>massen erst hinein reiben: hernach</w:t>
        <w:br/>
        <w:t>aber, wenn der Kuh Mist durch die</w:t>
        <w:br/>
        <w:t>Sonne getrocknet und herab beklopfet</w:t>
        <w:br/>
        <w:t>worden, mit besagtem Fett aufs neue</w:t>
        <w:br/>
        <w:t>schmieren und hinein reiben, auch damit</w:t>
        <w:br/>
        <w:t>wechsel-weiß continu. ren, biß das Fell</w:t>
        <w:br/>
        <w:t>gar worden ist.</w:t>
        <w:br/>
        <w:br/>
        <w:t>Durch diese allgemeine Manier, bie Diesel</w:t>
        <w:br/>
        <w:t>Felle zu bereiten, werden nun ihre **Croffincten**</w:t>
        <w:br/>
        <w:t>fen und andere, zu andern Gebrauch bes verstimmte,</w:t>
        <w:br/>
        <w:t>gleich anfangs schwarz, schmie</w:t>
        <w:br/>
        <w:t>rig, schaudig und stinckend: also, daß sie</w:t>
        <w:br/>
        <w:t>einem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564.txt</w:t>
      </w:r>
    </w:p>
    <w:p>
      <w:r>
        <w:t>Zweyter Theil. XV. Brief einem</w:t>
        <w:br/>
        <w:t>Europæer insonderheit aber einem</w:t>
        <w:br/>
        <w:t>Fremdling, amy niedrig riechen: welches</w:t>
        <w:br/>
        <w:t>er Hr. P. Tachard in feiner Siams Reis</w:t>
        <w:br/>
        <w:t>ep. 97. gar kurz mit diesen Worten zu</w:t>
        <w:br/>
        <w:t>erkennen giebet: Jhre Kleidung ist von</w:t>
        <w:br/>
        <w:t>schlechten gammel Fellen mit samt der</w:t>
        <w:br/>
        <w:t>Wolle/ fo mit Früb: Roth und einem</w:t>
        <w:br/>
        <w:t>gewaffen Fete zu bereiret/fo fie beydes</w:t>
        <w:br/>
        <w:t>Sen Augen und der Case unerträglich</w:t>
        <w:br/>
        <w:t>Dieser Gestanck wird noch mehr durch</w:t>
        <w:br/>
        <w:t>as **beständigeSchmieren** gedachtez Croi:</w:t>
        <w:br/>
        <w:t>en. vermehret, wenn sie selbige allbereits</w:t>
        <w:br/>
        <w:t>verfertiget, und am Leidetragen. Zudem,</w:t>
        <w:br/>
        <w:t>at auch das eine Fell mehr Fett und Ar</w:t>
        <w:br/>
        <w:t>eit zur Bereitung nöthig, als das andere;</w:t>
        <w:br/>
        <w:t>gesehen eine Löwen- oder Tyger Haut,</w:t>
        <w:br/>
        <w:t>vie nicht weniger eine andere schwehre</w:t>
        <w:br/>
        <w:t>haut, weit mehr Arbeit, Zeit und Fett be</w:t>
        <w:br/>
        <w:t>triget ist, als ein Schafs oder Hamel</w:t>
        <w:br/>
        <w:t>Fell. Es ist dahero fein Wunder, wenn</w:t>
        <w:br/>
        <w:t>ine solche wilde Haut auch nachmals üb</w:t>
        <w:br/>
        <w:t>er riechet als einhabe oder Schaf Fell:</w:t>
        <w:br/>
        <w:t>Dieweil es von Natur schon einen wiedru</w:t>
        <w:br/>
        <w:t>den Geruch hat, und nun einen noch wie</w:t>
        <w:br/>
        <w:t>ringern empfahet.</w:t>
        <w:br/>
        <w:br/>
        <w:t>Aus diesen bereiteten Fellen verfertigen</w:t>
        <w:br/>
        <w:t>ie **ihremügen** und allerley Boflen, deren</w:t>
        <w:br/>
        <w:t>Beneñungen schon vormals bengebracht</w:t>
        <w:br/>
        <w:t>worden. Und zwar, so ist zu andrer Zeit</w:t>
        <w:br/>
        <w:t>chon, da ich von der Kinder Zucht gere</w:t>
        <w:br/>
        <w:t>ct, gesaget worden, daß denen jungen Kin</w:t>
        <w:br/>
        <w:t>ern die Creffen, Mützen und andere be</w:t>
        <w:br/>
        <w:t>thigte Dinge aus den Fellen zu schneid</w:t>
        <w:br/>
        <w:t>en gelernet werde, welche, wenn sie es</w:t>
        <w:br/>
        <w:t>begrieffen, hernach weiter zum zusammen</w:t>
        <w:br/>
        <w:t>den angehalten werden.</w:t>
        <w:br/>
        <w:br/>
        <w:t>Sie haben aber keine Scheere vnnd</w:t>
        <w:br/>
        <w:t>jen, wenn sie so etwas zuschneiden wol</w:t>
        <w:br/>
        <w:t>en, als mit welcher weder Alte noch Jun</w:t>
        <w:br/>
        <w:t>e umgehen können: sondern sie bedienen</w:t>
        <w:br/>
        <w:t>ch bloß eines Messers, und zwar deses</w:t>
        <w:br/>
        <w:t>iren, womit sie ihre Sachen zu schneiden</w:t>
        <w:br/>
        <w:t>legen. Sie haben auch kein Muster oder</w:t>
        <w:br/>
        <w:t>Modell vonnöthen, wie etwan unsere</w:t>
        <w:br/>
        <w:t>Schneider oder Kirchner gebrauchen;</w:t>
        <w:br/>
        <w:t>nd gleichwohl manchmal ein Kleid oder</w:t>
        <w:br/>
        <w:t>Sonsten etwas verderben. Sie geben viel</w:t>
        <w:br/>
        <w:t>mehr mit ihrem Messer jedem Stück, das</w:t>
        <w:br/>
        <w:t>e machen wollen, aus freyer Faust, die</w:t>
        <w:br/>
        <w:t>endigte Form: und dieses so artig und</w:t>
        <w:br/>
        <w:t>ett, daß mancher wohl geübter Schneid</w:t>
        <w:br/>
        <w:t>er würde zu thun haben, ihnen hierinnen</w:t>
        <w:br/>
        <w:t>us freyer Hand nachzufolgen.</w:t>
        <w:br/>
        <w:br/>
        <w:t>Wenn die Sachen zugeschnitten, so fe</w:t>
        <w:br/>
        <w:t>en sie sich hin, um alle Stücke ordentlich</w:t>
        <w:br/>
        <w:t>einander zu nähen. Womit aber meint</w:t>
        <w:br/>
        <w:t>ein Herz wol daß es geschehe? Mit Na</w:t>
        <w:br/>
        <w:t>el und Zwirn oder Seide? Keines von al</w:t>
        <w:br/>
        <w:t>en wiesenstücken, ja nicht einmal selbst eis</w:t>
        <w:br/>
        <w:t>nen Finger: Hut haben sie dazu vonnö</w:t>
        <w:br/>
        <w:t>then: sondern sie thun es auf eine Weife</w:t>
        <w:br/>
        <w:t>die ein Europa cher Schneider, Kirchner</w:t>
        <w:br/>
        <w:t>oder wer es auch seyn möchte, unmöglich</w:t>
        <w:br/>
        <w:t>Wird practiciren können. Denn an statt</w:t>
        <w:br/>
        <w:t>der Nadel bedienen sie sich eines Vogels</w:t>
        <w:br/>
        <w:t>Beins, welches sie auf einstein so lan</w:t>
        <w:br/>
        <w:t>ge spitzig zuschleifen, biß es forne eine</w:t>
        <w:br/>
        <w:t>Nadel-Seißen, und die Gestalt einer ges</w:t>
        <w:br/>
        <w:t>raden Schuh al gewinnet. ten</w:t>
        <w:br/>
        <w:t>Mit dieser Nadel welche nirgends ein Ma</w:t>
        <w:br/>
        <w:t>Der hat, und gefolglich keinen Zwirn eine</w:t>
        <w:br/>
        <w:t>oder andern Faden fassen fan, stechen sie se</w:t>
        <w:br/>
        <w:t>durch die zwey Stücke, welche zusammen</w:t>
        <w:br/>
        <w:t>benahet werden sollen, und ziehen nach</w:t>
        <w:br/>
        <w:t>mals die an statt Zwirns oder Seide ges</w:t>
        <w:br/>
        <w:t>brauchte, gespaltete und als Saiten zu eis</w:t>
        <w:br/>
        <w:t>ner Violen gebildete Nerven, von einem</w:t>
        <w:br/>
        <w:t>Ochsen, Kuh oder Schaf hindurch, und</w:t>
        <w:br/>
        <w:t>náhen also die unter Handen habende</w:t>
        <w:br/>
        <w:t>Sachen zusammen. Ich muß mich aber</w:t>
        <w:br/>
        <w:t>gewiß hier ein wenig deutlicher erklären,</w:t>
        <w:br/>
        <w:t>wenn ich will verstanden werden. ten</w:t>
        <w:br/>
        <w:t>Wenn sie einen Ochfen, Kuh, Albos wi</w:t>
        <w:br/>
        <w:t>der **Schafschlachten**, so ziehen sie die def</w:t>
        <w:br/>
        <w:t>durch den Ruck Grad laufende Spannbreite</w:t>
        <w:br/>
        <w:t>Adern oder Nerven heraus, zerspaltene</w:t>
        <w:br/>
        <w:t>nach Art der Violen Saiten, und spannen</w:t>
        <w:br/>
        <w:t>sie an zweyen Pflocken aus, damit sie an</w:t>
        <w:br/>
        <w:t>der Sonne duͤrre werden. Nach diesem</w:t>
        <w:br/>
        <w:t>heben sie selbige auf, und gebrauchen sie</w:t>
        <w:br/>
        <w:t>entweder zum Abbinden der Ochsen Ho</w:t>
        <w:br/>
        <w:t>den, oder aber zu ihren Rommel Töffen,</w:t>
        <w:br/>
        <w:t>der auch und zwar meistens, umnähen</w:t>
        <w:br/>
        <w:t>ihrer benötigten Büken, Boflen und</w:t>
        <w:br/>
        <w:t>andern Kleidungen.</w:t>
        <w:br/>
        <w:br/>
        <w:t>fte.</w:t>
        <w:br/>
        <w:br/>
        <w:t>Dieses ist also ihr Zwirn, Seide, Cas mab</w:t>
        <w:br/>
        <w:t>meel Haar, oder was man sonsten zum mit</w:t>
        <w:br/>
        <w:t>Nähen gebrauchen möchte: den sie durch nett</w:t>
        <w:br/>
        <w:t>das erst gemachte Loch durchstechen, und</w:t>
        <w:br/>
        <w:t>damit fo zierlich, sauber und nett ihre raus</w:t>
        <w:br/>
        <w:t>he Felle nähen, als nimmermehr ein Kirsch</w:t>
        <w:br/>
        <w:t>ner thun kan; massen nicht allein die Nah</w:t>
        <w:br/>
        <w:t>den sehr gleich, sondern auch so dicht und</w:t>
        <w:br/>
        <w:t>feste seyn, daß ich vielleicht nicht unbillig</w:t>
        <w:br/>
        <w:t>zweiffeln möchte, ob ein Kirchner,</w:t>
        <w:br/>
        <w:t>Schneider oder anderer, so mit nähen zu</w:t>
        <w:br/>
        <w:t>thun hat, aus freyer Faust, und auf das</w:t>
        <w:br/>
        <w:t>blode Augen Mans so enge, gleich weite,</w:t>
        <w:br/>
        <w:t>und gleich tieffe Stiche thut oder thun</w:t>
        <w:br/>
        <w:t>kan Man wird dahero niemaln eine</w:t>
        <w:br/>
        <w:t>Nahd aufgetrennt finden, ob gleich fon</w:t>
        <w:br/>
        <w:t>sten hin und wieder in den Fellen Löcher</w:t>
        <w:br/>
        <w:t>angetroffen werden. Daar</w:t>
        <w:br/>
        <w:t>Mag nun dieses nicht heissen das Dies</w:t>
        <w:br/>
        <w:t>Kirchner Handwerck wohl verstehen? da balte</w:t>
        <w:br/>
        <w:t>ihnen ja weder an Bereitung der Felle</w:t>
        <w:br/>
        <w:t>was abgehet, als welche ihre Haare hal</w:t>
        <w:br/>
        <w:t>ten, so lang ein Stück daran ist; noch</w:t>
        <w:br/>
        <w:t>an dem saubern Nähen und Gestalten ein</w:t>
        <w:br/>
        <w:t>Man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565.txt</w:t>
      </w:r>
    </w:p>
    <w:p>
      <w:r>
        <w:t>Zweyter Theil. XV. Brief. 2.</w:t>
        <w:br/>
        <w:br/>
        <w:t>Mangel gespühren wird. Woher es</w:t>
        <w:br/>
        <w:t>aber komme, daß die Haare so fest kleben</w:t>
        <w:br/>
        <w:t>bleiben und nicht ausfallen, ob es von</w:t>
        <w:br/>
        <w:t>dem Fett, oder dem Kuh-Mist, oder aber</w:t>
        <w:br/>
        <w:t>beyben zusammen, nebst dem stetigen</w:t>
        <w:br/>
        <w:t>Reiben mit den Handen herrühre? will</w:t>
        <w:br/>
        <w:t>ich andern zu untersuchen überlassen,</w:t>
        <w:br/>
        <w:t>mich aber zur Beschreibung eines andern</w:t>
        <w:br/>
        <w:t>Handwercks begeben.</w:t>
        <w:br/>
        <w:br/>
        <w:t>zur Bereitung angewendet, weil sie noch</w:t>
        <w:br/>
        <w:t>naß und feucht seyn. Die andere aber so</w:t>
        <w:br/>
        <w:t>sie aufheben und trucknen, wie gar offt ge</w:t>
        <w:br/>
        <w:t>schiehet, werden niemals mehr bereitet,</w:t>
        <w:br/>
        <w:t>sondern entweder zur Bedachung ihrer</w:t>
        <w:br/>
        <w:t>Hütten angewandt, oder aber zu Riemen</w:t>
        <w:br/>
        <w:t>geschnitten: welche sie hernach in einander</w:t>
        <w:br/>
        <w:t>rollen und Ringe daraus machen, damit</w:t>
        <w:br/>
        <w:t>Die Frauen etwas an ihre Füsse und um</w:t>
        <w:br/>
        <w:t>die Beine bekommen; oder aber sie wers</w:t>
        <w:br/>
        <w:t>den auch zu Sohlen unter ihre der Máns</w:t>
        <w:br/>
        <w:t>ner Auffe verbrauchet, auf welchen sie</w:t>
        <w:br/>
        <w:t>lange Zeit lauffen, und hernach erst an</w:t>
        <w:br/>
        <w:t>noch verzehren, wie vorhero schon in eis</w:t>
        <w:br/>
        <w:t>nem andern Briefe ist gezeiget worden. wert</w:t>
        <w:br/>
        <w:t>Weil ich von denen-jenigen, so mit</w:t>
        <w:br/>
        <w:t>Fellen umgehen, angefangen so will noch</w:t>
        <w:br/>
        <w:t>ferner dabey bleiben, und auch zeigen,</w:t>
        <w:br/>
        <w:t>daß sie Riemen Schneider seyn: ahners</w:t>
        <w:br/>
        <w:t>achtet sie ihre Häute weder einäschern,</w:t>
        <w:br/>
        <w:t>noch mit Alaun gar machen, wie gleiche</w:t>
        <w:br/>
        <w:t>wohl dieses Handwerk in Europa thut</w:t>
        <w:br/>
        <w:t>Ferner ist auch dieses gewiß, daß die Die</w:t>
        <w:br/>
        <w:t>und thun muß. Es gedencket Georg Haute, aus welcher sie ihre Riemen ma ebne</w:t>
        <w:br/>
        <w:t>Meister in feinem Oriental sch: Indianischen und schneiden, vorhero schon aller Rien</w:t>
        <w:br/>
        <w:t>schen Kunst und Luft-Gartner pag. 244Dieser</w:t>
        <w:br/>
        <w:t>Riemen, wie solches Marperger in</w:t>
        <w:br/>
        <w:t>feinem vollständigen Küchen und Kellers</w:t>
        <w:br/>
        <w:t>Dictionario unter dem Titul: Horten</w:t>
        <w:br/>
        <w:t>cotten ihre Mahlzeiten pag. 596. afbh</w:t>
        <w:br/>
        <w:t>ret; es geschiehet aber so condus und vers</w:t>
        <w:br/>
        <w:t>wirt, daß ein Unwissender und Uner:</w:t>
        <w:br/>
        <w:t>fahrner nicht leicht flug daraus werden</w:t>
        <w:br/>
        <w:t>wird, indem daselbst, als in einer Ollebutterie</w:t>
        <w:br/>
        <w:t>alles unter einander vermenget,</w:t>
        <w:br/>
        <w:t>und vor gewöhnliche Hottentotte Kost</w:t>
        <w:br/>
        <w:t>aufgetragen wird. thun rab</w:t>
        <w:br/>
        <w:t>Haare beraubet seyn, ehe sie zu Riemen schnid</w:t>
        <w:br/>
        <w:t>geschnitten werden. Wie kan es denn also</w:t>
        <w:br/>
        <w:t>möglich seyn, daß diese Riemen erst mus</w:t>
        <w:br/>
        <w:t>sen auf das Feuer geworffen, und aller</w:t>
        <w:br/>
        <w:t>Haare beraubet werden, wenn man sie ja</w:t>
        <w:br/>
        <w:t>zum Essen gebrauchen wolte, das doch</w:t>
        <w:br/>
        <w:t>nimmermehr geschiehet? Ich bilde mir ein, wo</w:t>
        <w:br/>
        <w:t>der Hr. Meister habe von den Ringen fer</w:t>
        <w:br/>
        <w:t>um die Füsse gehöret, welche auch ausrieb</w:t>
        <w:br/>
        <w:t>men bestehen, als vormals ist gesaget wors</w:t>
        <w:br/>
        <w:t>den daß sie selbige offen, und hernach auch</w:t>
        <w:br/>
        <w:t>von allen Riemen eben dasselbe geurtheit</w:t>
        <w:br/>
        <w:t>let. Solche meine Muthmassung scheinet</w:t>
        <w:br/>
        <w:t>nicht allein aus dem Harn, sondern auch</w:t>
        <w:br/>
        <w:t>aus dem Klopffen zwischen den Steinen</w:t>
        <w:br/>
        <w:t>zu erhellen, welches beydes von den</w:t>
        <w:br/>
        <w:t>Ringen um die Beine, feines wegs aber</w:t>
        <w:br/>
        <w:t>von andern Riemen zu verstehen ist; allers</w:t>
        <w:br/>
        <w:t>massen an denen fetten, geschmierten Ries</w:t>
        <w:br/>
        <w:t>men das Klopffen nicht viel helffen würde,</w:t>
        <w:br/>
        <w:t>welches aber an denen dürren Ringen um</w:t>
        <w:br/>
        <w:t>die Beine höchst nöthig ist, wenn man sie</w:t>
        <w:br/>
        <w:t>zur Speise gebrauchen will.</w:t>
        <w:br/>
        <w:br/>
        <w:t>Ich will feine eigene Worte erst hies</w:t>
        <w:br/>
        <w:t>her sehen, und denn meine Gedancken</w:t>
        <w:br/>
        <w:t>davon dabey schreiben. Seine Worte</w:t>
        <w:br/>
        <w:t>find folgende: Sie (die Hottentotten,</w:t>
        <w:br/>
        <w:t>wenn sie einen Ochsen schwachen) heben</w:t>
        <w:br/>
        <w:t>die aur auf und trucknen sie/ die</w:t>
        <w:br/>
        <w:t>ihnen dienen muß / kleine und grosse</w:t>
        <w:br/>
        <w:t>Riemen daraus zu schneiden/canut</w:t>
        <w:br/>
        <w:t>binden sie ihre Sachen und aus Ges</w:t>
        <w:br/>
        <w:t>rechte zusammen. Sie machen diese</w:t>
        <w:br/>
        <w:t>Sauce fast alle zwischen den hånden</w:t>
        <w:br/>
        <w:t>gar/ mit reiben und Muschel Rauch/</w:t>
        <w:br/>
        <w:t>wenn denn ihnen ein greffer youger Doch die Sache brauchet keiner weis</w:t>
        <w:br/>
        <w:t>und Appetit ankommet/fo brauchen</w:t>
        <w:br/>
        <w:t>fie solche wieder zur Speise/nemlich/</w:t>
        <w:br/>
        <w:t>fie schneiden sie wieder in kleine Stück,</w:t>
        <w:br/>
        <w:t>lein/ feigen die aare bey dem Feuer</w:t>
        <w:br/>
        <w:t>ab/**fcbmeiffen** sie ins Feuer/**fcbrumpfs**</w:t>
        <w:br/>
        <w:t>fet es denn zusammen, so nehmen fie</w:t>
        <w:br/>
        <w:t>es/ und Epffens auf den Steinen so</w:t>
        <w:br/>
        <w:t>lange nach ihren Gefallen und durchs</w:t>
        <w:br/>
        <w:t>begiffen es mit ihren Stahl hatten Abs</w:t>
        <w:br/>
        <w:t>nen vollends klein und **verschluckensBors**</w:t>
        <w:br/>
        <w:t>erst ist gewiß, daß die Hotten</w:t>
        <w:br/>
        <w:t>todten feine Haut, die sie zu Riemen oder</w:t>
        <w:br/>
        <w:t>Boflen oder auch zu andern Sachen bes</w:t>
        <w:br/>
        <w:t>reiten, und gar machen wollen, aufheben</w:t>
        <w:br/>
        <w:t>und trucknen, sondern diejenigen so ihnen</w:t>
        <w:br/>
        <w:t>dazu dienen sollen, werden gleich anfangs</w:t>
        <w:br/>
        <w:t>nich</w:t>
        <w:br/>
        <w:t>tern Ausführung, angesehen von selbsten um</w:t>
        <w:br/>
        <w:t>klar genug, daß die bereitete Riemen fe</w:t>
        <w:br/>
        <w:t>nicht zur Speise gebrauchet werden, weil men</w:t>
        <w:br/>
        <w:t>fie viel zu faul sind, nachmals wieder ans den</w:t>
        <w:br/>
        <w:t>dere zu machen. Es ist genug, daß sie Rie bra</w:t>
        <w:br/>
        <w:t>men aus den Fellen zu schneiden wissen.</w:t>
        <w:br/>
        <w:br/>
        <w:t>Wie aber selbige zubereitet, und mit wel</w:t>
        <w:br/>
        <w:t>then Instrumenten nachmals die Ries</w:t>
        <w:br/>
        <w:t>men geschnitten, auch wozu sie abgewen</w:t>
        <w:br/>
        <w:t>det und gebrauchet werden? solches</w:t>
        <w:br/>
        <w:t>wird nunmehro das nöthigsie zu erfeh</w:t>
        <w:br/>
        <w:t>len seyn, weil es gedachter Meister,</w:t>
        <w:br/>
        <w:t>nebst allen andern, aussen gelassen und</w:t>
        <w:br/>
        <w:t>verschwiegen: auch ohne Zweiffel in so</w:t>
        <w:br/>
        <w:t>furzer Zeit, als er mit seinem Schiffe all</w:t>
        <w:br/>
        <w:t>hier gelegen, nicht erfahren hat.</w:t>
        <w:br/>
        <w:br/>
        <w:t>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566.txt</w:t>
      </w:r>
    </w:p>
    <w:p>
      <w:r>
        <w:t>Zweyter Theil. XV. Brief. 2.</w:t>
        <w:br/>
        <w:br/>
        <w:t>Erwehnter Her: Meister saget, diese</w:t>
        <w:br/>
        <w:t>Felle wurden zwischen den Händen mit</w:t>
        <w:br/>
        <w:t>Reiben und Muschel Kalch bereitet: wel</w:t>
        <w:br/>
        <w:t>thes zwar in so weit wahr, wenn man</w:t>
        <w:br/>
        <w:t>nur den Muschel Kalch davon lässet,</w:t>
        <w:br/>
        <w:t>und an dessen Stelle gebrande und</w:t>
        <w:br/>
        <w:t>angesprengte Holt Asche gezet. Nemlich,</w:t>
        <w:br/>
        <w:t>es gehet damit solcher gestalt zu. Die</w:t>
        <w:br/>
        <w:t>Haut welche zu Riemen angewendet, und</w:t>
        <w:br/>
        <w:t>also bereitet werden soll, wird auf der Er</w:t>
        <w:br/>
        <w:t>den ausgebreitet; auf deren haarige Seis</w:t>
        <w:br/>
        <w:t>te sie Asche streuen, die sie dicht mit Waß</w:t>
        <w:br/>
        <w:t>fer anfeuchten. Nachgehends wickeln sie</w:t>
        <w:br/>
        <w:t>Dieselbe in einander und lassen sie 24.</w:t>
        <w:br/>
        <w:br/>
        <w:t>Stunden in der heissen Sonne liegen.</w:t>
        <w:br/>
        <w:t>Wenn fie auffgemachet wird, und die</w:t>
        <w:br/>
        <w:t>Saare fahren lasset, rauffen sie selbige</w:t>
        <w:br/>
        <w:t>heraus, wo nicht, streuen sie wieder fri</w:t>
        <w:br/>
        <w:t>ache Asche darauf, und beneben diesel</w:t>
        <w:br/>
        <w:t>ben; legen die Haut abermals zusammen</w:t>
        <w:br/>
        <w:t>geschlagen hin, und lassen sie noch 24.</w:t>
        <w:br/>
        <w:br/>
        <w:t>Stunden liegen, oder wie die Rother</w:t>
        <w:br/>
        <w:t>ber reben, scheißen.</w:t>
        <w:br/>
        <w:br/>
        <w:t>Hierauf haaren sie die Haut ab, und</w:t>
        <w:br/>
        <w:t>fangen an zwischen den Händen mit</w:t>
        <w:br/>
        <w:t>starcken und beständigen Reiben, selbige</w:t>
        <w:br/>
        <w:t>linde, weich und zähe zu machen. Weil</w:t>
        <w:br/>
        <w:t>es aber so leicht nicht fallen will, als</w:t>
        <w:br/>
        <w:t>bey den Schafs Fellen: so gehet es</w:t>
        <w:br/>
        <w:t>auch so hurtig nicht von statten, uner</w:t>
        <w:br/>
        <w:t>achtet sie wohl dreymal so viel Fett dar</w:t>
        <w:br/>
        <w:t>zu gebrauchen und anwenden. Sie hal</w:t>
        <w:br/>
        <w:t>ten dahero täglich wenigstens ein paar</w:t>
        <w:br/>
        <w:t>Stunden mit dem Hineinreisen des</w:t>
        <w:br/>
        <w:t>Fetts an; brauchen auch einen gewissen</w:t>
        <w:br/>
        <w:t>Sand, als Kley oder Leim-Sand das</w:t>
        <w:br/>
        <w:t>zu, und bemühen sich aus allen Bräff</w:t>
        <w:br/>
        <w:t>ten, die Haut im Stande zu bringen,</w:t>
        <w:br/>
        <w:t>daß sie zu starcken, zihen Riemen tüch</w:t>
        <w:br/>
        <w:t>tig wird; welches ihnen auch so weit</w:t>
        <w:br/>
        <w:t>gar wohl gelinget, daß sie die zähes</w:t>
        <w:br/>
        <w:t>ten und besten Riemen daraus schneiden</w:t>
        <w:br/>
        <w:t>onnen.</w:t>
        <w:br/>
        <w:br/>
        <w:t>So wohl aber als ein Riemen Schneid</w:t>
        <w:br/>
        <w:t>der aus einer ganzen Haut einen langen</w:t>
        <w:br/>
        <w:t>Riemen zu machen weiß; eben so wohl</w:t>
        <w:br/>
        <w:t>nd auch so gut schneiden sie aus einer</w:t>
        <w:br/>
        <w:t>Haut einen einigen Riemen, der viele</w:t>
        <w:br/>
        <w:t>Klaffter lang ist. Diese ihre Riemen</w:t>
        <w:br/>
        <w:t>ind ungefehr zween Finger breit, und</w:t>
        <w:br/>
        <w:t>gleichen nicht uneben den Joch-Ries</w:t>
        <w:br/>
        <w:t>men der Teutschen Bauren womit sie</w:t>
        <w:br/>
        <w:t>jhre Ochsen an dem Joch feste machen,</w:t>
        <w:br/>
        <w:t>mind verfolgens an den Wagen spannen.</w:t>
        <w:br/>
        <w:br/>
        <w:t>Nur ist dieser Unterscheid dabey, daß</w:t>
        <w:br/>
        <w:t>ie Joch Riemen kurz, diese aber gar</w:t>
        <w:br/>
        <w:t>ang find; gleichwohl aber sind sie eben</w:t>
        <w:br/>
        <w:t>o gleich als jene, ob sie schon nicht</w:t>
        <w:br/>
        <w:t>ach der Riemer-Kunst, auch nicht mit</w:t>
        <w:br/>
        <w:t>ihren Instrumenten geschnitten, sondern</w:t>
        <w:br/>
        <w:t>aus freyer Handen gemachet werden. . vor</w:t>
        <w:br/>
        <w:t>hr ganzer Handwercks-Beug, den</w:t>
        <w:br/>
        <w:t>sie zu diesem Handwerk vonnöthen has a</w:t>
        <w:br/>
        <w:t>ben, bestehet ausser dem Fett, das zur wer</w:t>
        <w:br/>
        <w:t>Bereitung der Felle und Einschmieres</w:t>
        <w:br/>
        <w:t>ung der Riemen gehört, in nichts als tat</w:t>
        <w:br/>
        <w:t>einem Messer: und zwar in eben demes seb</w:t>
        <w:br/>
        <w:t>ligen, dessen sie sich sonsten im gemeinen</w:t>
        <w:br/>
        <w:t>Leben zu allerhand Notwendigkeiten</w:t>
        <w:br/>
        <w:t>bedienen. Mit diesem nun, schneiden</w:t>
        <w:br/>
        <w:t>sie solche schöne, gleiche und gerade Rie</w:t>
        <w:br/>
        <w:t>men, deren sich gewiß kein Meister in</w:t>
        <w:br/>
        <w:t>Europa zu schámen hatte; und solches</w:t>
        <w:br/>
        <w:t>nicht auf einem Brett oder Tisch, wie</w:t>
        <w:br/>
        <w:t>sonsten gebräuchlich, sondern auf der</w:t>
        <w:br/>
        <w:t>freyen Erde: nur daß sie die Haut erst</w:t>
        <w:br/>
        <w:t>anspannen, und aller Enden mit vorges</w:t>
        <w:br/>
        <w:t>dachten Sennen oder Nerven an Pfh</w:t>
        <w:br/>
        <w:t>le befestigen. gebr</w:t>
        <w:br/>
        <w:t>Der Gebrauch dieser Riemen ist vies Bo</w:t>
        <w:br/>
        <w:t>erley: und nicht nur wie oben angeme</w:t>
        <w:br/>
        <w:t>führter Meister vorgebet, ihre Sachen</w:t>
        <w:br/>
        <w:t>und Haus-Geräche damit zusammen zu</w:t>
        <w:br/>
        <w:t>binden; sondern auch vornehmlich, ih</w:t>
        <w:br/>
        <w:t>re Trag- Ochsen damit zu gúrten und</w:t>
        <w:br/>
        <w:t>gleich einem Sattel-Pferd, den Sat</w:t>
        <w:br/>
        <w:t>tel, oder dasjenige, was darauf cepas</w:t>
        <w:br/>
        <w:t>cket werden soll, damit zu befestigen.</w:t>
        <w:br/>
        <w:br/>
        <w:t>Denn so bald sie einen Trag-Ochsen abs wie</w:t>
        <w:br/>
        <w:t>richten, und bepacken wollen, fo dalag</w:t>
        <w:br/>
        <w:t>ten sie ihn bey dem vormals gedachten ten,</w:t>
        <w:br/>
        <w:t>Hols, das in seiner obern Lippe, zwi</w:t>
        <w:br/>
        <w:t>schen und unter den Nasen-Löchern stee</w:t>
        <w:br/>
        <w:t>det, nicht nur feste, oder stecken dassel</w:t>
        <w:br/>
        <w:t>be in die Erde, wodurch der Ochs wies</w:t>
        <w:br/>
        <w:t>der Willen gezwungen wird, stille zu</w:t>
        <w:br/>
        <w:t>stehen: sondern es sind auch allezeit</w:t>
        <w:br/>
        <w:t>zween Hottentotten haben, welche ihm,</w:t>
        <w:br/>
        <w:t>durch Hülffe dieser Riemen, die vers</w:t>
        <w:br/>
        <w:t>langte Bagage aufkaden, indem sie, jes</w:t>
        <w:br/>
        <w:t>der einen Fuß an den Ochsen sehen, und</w:t>
        <w:br/>
        <w:t>den umgeschlagenen Riemen so enge zu</w:t>
        <w:br/>
        <w:t>samen ziehen, daß man allezeit die Estries</w:t>
        <w:br/>
        <w:t>men, als eine eingeschnittene Furth in</w:t>
        <w:br/>
        <w:t>der Haut sehen kan. fen</w:t>
        <w:br/>
        <w:t>Nach dieser ersten Umschnürung, paspie</w:t>
        <w:br/>
        <w:t>den sie die verlangte Sachen darauf und men</w:t>
        <w:br/>
        <w:t>treiben ihm denn folgens fort, wohin fie fang</w:t>
        <w:br/>
        <w:t>wollen. Dieses alles thun sie mit</w:t>
        <w:br/>
        <w:t>zweyen solchen Riemen, deren einer vorn</w:t>
        <w:br/>
        <w:t>hinter der Brust, und einer hinter dem</w:t>
        <w:br/>
        <w:t>Bauch zu sehen ist. Woraus denn gar</w:t>
        <w:br/>
        <w:t>leicht zu schliessen, daß jeder dieser Ries</w:t>
        <w:br/>
        <w:t>men sehr lang seyn müsse, weil er nicht</w:t>
        <w:br/>
        <w:t>nur offtmals um den Leib geschlagen</w:t>
        <w:br/>
        <w:t>wird: sondern noch darzu so viele Sas</w:t>
        <w:br/>
        <w:t>chen fest halten, ja offtmals einen eig</w:t>
        <w:br/>
        <w:t>befestigen muß, auf welchen jemand, der</w:t>
        <w:br/>
        <w:t>nicht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567.txt</w:t>
      </w:r>
    </w:p>
    <w:p>
      <w:r>
        <w:t>Zweyter Theil. XV. Brief. 2c.</w:t>
        <w:br/>
        <w:br/>
        <w:t>nicht wohl zu Fuß ist, eizen, und gemachs</w:t>
        <w:br/>
        <w:t>lich fortgetragen werden kaiwo</w:t>
        <w:br/>
        <w:t>bleiben nun unsere Europaeischen</w:t>
        <w:br/>
        <w:t>Riemer, die von ihrer Profession so viel</w:t>
        <w:br/>
        <w:t>Rühmens und Wesens machen? da sie</w:t>
        <w:br/>
        <w:t>doch keine Haut falt, gar, wie sie es nens</w:t>
        <w:br/>
        <w:t>nennen, machen können, woferne ihnen</w:t>
        <w:br/>
        <w:t>nicht vorhero einanderer, Loh-oder Weiße</w:t>
        <w:br/>
        <w:t>Gerber selbige einäschert, und zur fernes</w:t>
        <w:br/>
        <w:t>ren Kalt oder Alaun Gar-machung zu</w:t>
        <w:br/>
        <w:t>bereitet? Solten ihnen die vor dumm</w:t>
        <w:br/>
        <w:t>und alber ausgeschriebene Hottentoté in</w:t>
        <w:br/>
        <w:t>diesem Stücke nicht vorzuziehen seyn? zu</w:t>
        <w:br/>
        <w:t>mal da sie nicht leyden wollen, daß auch</w:t>
        <w:br/>
        <w:t>wein anderer als ein Loh-oder Weiß Gers</w:t>
        <w:br/>
        <w:t>ber, eben dergleichen Leder machen soll,</w:t>
        <w:br/>
        <w:t>das zu ihrem Handwerk dienet? Gewiß</w:t>
        <w:br/>
        <w:t>ein **Hottentou** hat dieses alles ohne Lehr:</w:t>
        <w:br/>
        <w:t>Meister begriffen; brauchet weniger Ume</w:t>
        <w:br/>
        <w:t>schlag und fast gar keine mehrere Kosten,</w:t>
        <w:br/>
        <w:t>und machet gleichwol so gute Sachen als</w:t>
        <w:br/>
        <w:t>ie, ohne daß er ihren handwercks Zeug</w:t>
        <w:br/>
        <w:t>gebrauchet, oder etwas davon weiß. Hát</w:t>
        <w:br/>
        <w:t>e er diesen, und wisse ihn auch so gut als</w:t>
        <w:br/>
        <w:t>Sie zu gebrauchen, er würde ihnen gewiß</w:t>
        <w:br/>
        <w:t>ich in feinem Stücke etwas bevor geben.</w:t>
        <w:br/>
        <w:br/>
        <w:t>Der einige Unterscheid wurde in dem Les</w:t>
        <w:br/>
        <w:t>der beruhen, welches bey den Riemern,</w:t>
        <w:br/>
        <w:t>ben gleich auch bey den Kirchnern, und</w:t>
        <w:br/>
        <w:t>allen, die von Leder: Bereitung oder Be</w:t>
        <w:br/>
        <w:t>arbeitung Profession machen, säuberer</w:t>
        <w:br/>
        <w:t>and nicht so stinckend ist; da es bey den</w:t>
        <w:br/>
        <w:t>Hottentotten stinkend, aber feines wes</w:t>
        <w:br/>
        <w:t>es weniger berhafft befunden wird.</w:t>
        <w:br/>
        <w:br/>
        <w:t>Es wird aber Zeit seyn, daß ich auch</w:t>
        <w:br/>
        <w:t>on den Riemern Abschied nehme, und</w:t>
        <w:br/>
        <w:t>mich zu den Metzgern verfüge, als welche</w:t>
        <w:br/>
        <w:t>hnen nebst den Jägern die Felle oder</w:t>
        <w:br/>
        <w:t>baute verschaffen müssen. Mein Herr</w:t>
        <w:br/>
        <w:t>wird sich nicht befremden lassen, wenn</w:t>
        <w:br/>
        <w:t>ch Eimerweise, daß die Hottentotten</w:t>
        <w:br/>
        <w:t>Dieses Handwerk weit effer verstehen,</w:t>
        <w:br/>
        <w:t>als unsere Europaische Menger, die doch</w:t>
        <w:br/>
        <w:t>ange Jahre nicht allein darüber lernen,</w:t>
        <w:br/>
        <w:t>ondern auch noch länger darauf wan</w:t>
        <w:br/>
        <w:t>Dern, und sich darinnen zu pefectioniret</w:t>
        <w:br/>
        <w:t>der geschickter zu machen buchenes</w:t>
        <w:br/>
        <w:t>wird Ihm dieses Vorgeben seltsam</w:t>
        <w:br/>
        <w:t>vedüncken, und der Wahrheit nicht ahn</w:t>
        <w:br/>
        <w:t>ich scheinen: alleine Erhalte seine Gehe</w:t>
        <w:br/>
        <w:t>Danden, wenn ich Ihn bitten darff, ein</w:t>
        <w:br/>
        <w:t>lein wenig in Baum, biß Er meine wahrs</w:t>
        <w:br/>
        <w:t>afftige Erzehlung und was ich mit leibs</w:t>
        <w:br/>
        <w:t>ichen Augen vielmals angesehen, vers</w:t>
        <w:br/>
        <w:t>kommen hat. Findet Er alsdenn, daß</w:t>
        <w:br/>
        <w:t>ch der Sachen zu viel gethan habe, so be</w:t>
        <w:br/>
        <w:t>traffe Er mich fren deswegen, und u</w:t>
        <w:br/>
        <w:t>betzeuge mich des Gegentheils. Kan Er</w:t>
        <w:br/>
        <w:t>aber dieses nicht thun, wie ich mich fest</w:t>
        <w:br/>
        <w:t>versichert halte: so leide Er auch mit Ges</w:t>
        <w:br/>
        <w:t>burt, daß ich die Wahrheit aufstreiche</w:t>
        <w:br/>
        <w:t>und deßwegen gar nicht verdiene, daß</w:t>
        <w:br/>
        <w:t>mir der Fiedel-Bogen um das Maul ges</w:t>
        <w:br/>
        <w:t>schlagen werde. Denn so wenig als die</w:t>
        <w:br/>
        <w:t>Kirchner und Riemer etwas voraus has</w:t>
        <w:br/>
        <w:t>ben: eben so wenig, und noch weit wenig</w:t>
        <w:br/>
        <w:t>ger werden sich die Mezger oder Fleisch</w:t>
        <w:br/>
        <w:t>hacker etwas zu rühmen unterstehen dorf</w:t>
        <w:br/>
        <w:t>fen, das sie vor diesen Völckern voraus</w:t>
        <w:br/>
        <w:t>hätten. Der reat</w:t>
        <w:br/>
        <w:t>Oben angeführter Meister, gewendet me</w:t>
        <w:br/>
        <w:t>an eben demselben Ort, wie es erwehnter alf</w:t>
        <w:br/>
        <w:t>Marperger in seinem Küchen-und Kellers bem</w:t>
        <w:br/>
        <w:t>Dictionario pag. 504. feqq. allegiret, die Sch</w:t>
        <w:br/>
        <w:t>fes Handwercks mit folgenden Worten:</w:t>
        <w:br/>
        <w:t>Wenn sie/ schreibet er, nach ihrer Mas</w:t>
        <w:br/>
        <w:t>nier Vich schlachten wollen/ **gefcbies**</w:t>
        <w:br/>
        <w:t>bet es mit solchen Ceremonien: Sie</w:t>
        <w:br/>
        <w:t>binden den Ochsen die ferdersten zwey</w:t>
        <w:br/>
        <w:t>Beine mit langen Graß oder Riemen</w:t>
        <w:br/>
        <w:t>feste; werffen denselben nieder/ und</w:t>
        <w:br/>
        <w:t>halten ihn feste; schneiden ihm lebens</w:t>
        <w:br/>
        <w:t>dig den Bauch auf; nehmen alle Ges</w:t>
        <w:br/>
        <w:t>därme und Eingeweyde heraus: und</w:t>
        <w:br/>
        <w:t>wenn das Blur in dem Leibe husams</w:t>
        <w:br/>
        <w:t>men gelauffen/ nehmen sie Muscheln</w:t>
        <w:br/>
        <w:t>oder Scherben von zerbrochenen Topf</w:t>
        <w:br/>
        <w:t>fen/schöpffen es in die Felle oder Topf</w:t>
        <w:br/>
        <w:t>fe/welches der Weiber ihr bestes Theil</w:t>
        <w:br/>
        <w:t>ist/ und ihnen von Rechtswegen zus</w:t>
        <w:br/>
        <w:t>komme; fie müssen sich auch damit vers</w:t>
        <w:br/>
        <w:t>genügen laffen fetzen es dahero ans</w:t>
        <w:br/>
        <w:t>Feuer/ und lassen es also warm zusame</w:t>
        <w:br/>
        <w:t>men lauffen und fressen es ungesalzen</w:t>
        <w:br/>
        <w:t>und ungeschlagen hinein. Die ans</w:t>
        <w:br/>
        <w:t>net sind unterdessen sehr beschafftig/</w:t>
        <w:br/>
        <w:t>bauen und schneiden das Fleisch in</w:t>
        <w:br/>
        <w:t>dem Fell entzwey. Die betreffen und</w:t>
        <w:br/>
        <w:t>delicatessen Stücke werden in einem</w:t>
        <w:br/>
        <w:t>Kopff zum Feuer geleget/ohne Sale/</w:t>
        <w:br/>
        <w:t>welches sie gar nicht adern. Gleich</w:t>
        <w:br/>
        <w:t>hernach, nach dem er gesaget, daß die</w:t>
        <w:br/>
        <w:t>Männer allein das Fleisch verzehren,</w:t>
        <w:br/>
        <w:t>schreibet er: Ihre kleine Kinder/Jung</w:t>
        <w:br/>
        <w:t>gens und Mädchens / machen sich ins</w:t>
        <w:br/>
        <w:t>zwischen mit dem Eingeweyde und</w:t>
        <w:br/>
        <w:t>Caldaanen luftig/ nachdem sie dieselbent</w:t>
        <w:br/>
        <w:t>umgekehret/ und den ist hers</w:t>
        <w:br/>
        <w:t>ausgesaugter / werffen sie die Gedarm</w:t>
        <w:br/>
        <w:t>me auf die Ache oder Rohl Feuer. So</w:t>
        <w:br/>
        <w:t>bald es nur warm und nur halb geblas</w:t>
        <w:br/>
        <w:t>ten/wird es von ihnen mit guten Appetir</w:t>
        <w:br/>
        <w:t>und Geschmack durch die Zähne</w:t>
        <w:br/>
        <w:t>gedehnter und eingeschlucket.</w:t>
        <w:br/>
        <w:br/>
        <w:t>Ein mehres aus ihm anzuführen, ist des</w:t>
        <w:br/>
        <w:t>hier undöthig, weil es bereits vormals gestis R</w:t>
        <w:br/>
        <w:t>S663 quen</w:t>
        <w:br/>
        <w:t>Scheibe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568.txt</w:t>
      </w:r>
    </w:p>
    <w:p>
      <w:r>
        <w:t>Zweyter Theil. XV. Brief 2.</w:t>
        <w:br/>
        <w:br/>
        <w:t>hehen, da von der Hottentotten gewöhn</w:t>
        <w:br/>
        <w:t>speisen geschrieben, als wohin die</w:t>
        <w:br/>
        <w:t>unze Sache zu ziehen ist. Dieses aber</w:t>
        <w:br/>
        <w:t>be nur deswegen allhier anführen wol</w:t>
        <w:br/>
        <w:t>n, damit mein Herz sehen möge, wie arund</w:t>
        <w:br/>
        <w:t>nett erwehnter Herz Meister die</w:t>
        <w:br/>
        <w:t>cintheilung mache, wenn sie einen Ochs</w:t>
        <w:br/>
        <w:t>n nach ihrer Art schlachten; wobey denn</w:t>
        <w:br/>
        <w:t>cats mehr zu bedauren ist, als daß sich</w:t>
        <w:br/>
        <w:t>e Sache nicht vollkommen also verhält.</w:t>
        <w:br/>
        <w:br/>
        <w:t>Denn es ist schon zu anderer Zeit arges</w:t>
        <w:br/>
        <w:t>an worden, daß die Weiber kein pures</w:t>
        <w:br/>
        <w:t>Blut essen mögen, welches Herz Meister</w:t>
        <w:br/>
        <w:t>dennoch vorgebet. So ist auch schon bes</w:t>
        <w:br/>
        <w:t>andt, daß die Weiber und Kinder alles</w:t>
        <w:br/>
        <w:t>it mit einander essen, welche er aber von</w:t>
        <w:br/>
        <w:t>nander fodert, und deswegen den Kin</w:t>
        <w:br/>
        <w:t>rn absonderlich die Gedärme und Cal</w:t>
        <w:br/>
        <w:t>aunen zueignet: die aber allezeit unter</w:t>
        <w:br/>
        <w:t>18 Blut geschnitten, und miteinander,</w:t>
        <w:br/>
        <w:t>o gleich ohne Salt gekochet werden, wie</w:t>
        <w:br/>
        <w:t>anderwärts gesaget worden.</w:t>
        <w:br/>
        <w:br/>
        <w:t>Ich fan aus seiner ganzen Relation</w:t>
        <w:br/>
        <w:t>hr leicht sehen, daß er niemaln einem</w:t>
        <w:br/>
        <w:t>flottent frischen Gastmahle beygewolt:</w:t>
        <w:br/>
        <w:t>et, oder zugesehen: vielweniger hat er</w:t>
        <w:br/>
        <w:t>malen einen Ochsen oder Schaf auf ihs</w:t>
        <w:br/>
        <w:t>Art schlachten sehen, sonsten wurde</w:t>
        <w:br/>
        <w:t>ganz anders geschrieben und nicht vor</w:t>
        <w:br/>
        <w:t>egeben haben, daß sie das Fleisch zer:</w:t>
        <w:br/>
        <w:t>auen und was dessen mehrere Umstände</w:t>
        <w:br/>
        <w:t>nd, die ich nicht nöthig erachte zu wie</w:t>
        <w:br/>
        <w:t>legen, weil sie genugsam durch den fols</w:t>
        <w:br/>
        <w:t>enden Bericht, welcher sich auf das eis</w:t>
        <w:br/>
        <w:t>ene Anschauen, und nicht auf anderer</w:t>
        <w:br/>
        <w:t>cute Relationes grunde, gestossen</w:t>
        <w:br/>
        <w:t>nd wiederleget werden.</w:t>
        <w:br/>
        <w:br/>
        <w:t>Wenn sie ein Schaf schlachten, geschieh</w:t>
        <w:br/>
        <w:t>et es auf folgende Weise: Die fördere</w:t>
        <w:br/>
        <w:t>nd hintere Füsse binde sie zwey und zwey</w:t>
        <w:br/>
        <w:t>sammen, wovon einer die vorderen,</w:t>
        <w:br/>
        <w:t>n anderer die hintern festhält. Der drit</w:t>
        <w:br/>
        <w:t>schneidet unten an dem Bauch ein Loch</w:t>
        <w:br/>
        <w:t>behaut, welches von dem Brust-Bein</w:t>
        <w:br/>
        <w:t>zade nach hinten zu gehet, also daß man</w:t>
        <w:br/>
        <w:t>ie Eingeweyde darinnen sehen kan. Diese</w:t>
        <w:br/>
        <w:t>machen sie langsamer Hand los, daß sie</w:t>
        <w:br/>
        <w:t>it der Hand hinein kommen, und das in</w:t>
        <w:br/>
        <w:t>em Leibe aus den kleinen Adern heraus</w:t>
        <w:br/>
        <w:t>auffendem Blut rühren können, damit es</w:t>
        <w:br/>
        <w:t>icht gerinne.</w:t>
        <w:br/>
        <w:br/>
        <w:t>Wenn endlich die Gedarme und die</w:t>
        <w:br/>
        <w:t>alaunen von dem andern Eingeben</w:t>
        <w:br/>
        <w:t>, als dem Geschling, Herzen 2c. ohne</w:t>
        <w:br/>
        <w:t>Beschädigung derselben, los gemacht</w:t>
        <w:br/>
        <w:t>nd, nehmen sie selbige heraus, und gehet</w:t>
        <w:br/>
        <w:t>In anderer damit hin nach dem Wasser</w:t>
        <w:br/>
        <w:t>1; schüttet nicht allein den Mist und Ün</w:t>
        <w:br/>
        <w:t>flach heraus: sondern wehret sie alle um,</w:t>
        <w:br/>
        <w:t>und waschet sie in dem Affer sauber ab,</w:t>
        <w:br/>
        <w:t>daß von dem Unflat nichts mehr daran</w:t>
        <w:br/>
        <w:t>befunden wird. Unterdessen rühret der</w:t>
        <w:br/>
        <w:t>so das Schaf aufgeschnitten, immer mit</w:t>
        <w:br/>
        <w:t>der Hand das heraus: fliessende warme</w:t>
        <w:br/>
        <w:t>Blut, und giebet genaue Achtung, daß er</w:t>
        <w:br/>
        <w:t>keine grosse Haupt- oder Herz-Ader ent</w:t>
        <w:br/>
        <w:t>zwey schneide; wodurch denn das Schaf</w:t>
        <w:br/>
        <w:t>bey nahe eine Viertel Stunde im Leben</w:t>
        <w:br/>
        <w:t>bleibet, che es gar stirbet. werb ober</w:t>
        <w:br/>
        <w:t>Man kan alsdenn die Bewegung des Blut</w:t>
        <w:br/>
        <w:t>Herzens gar accurat beobachten, u. auch Dar</w:t>
        <w:br/>
        <w:t>der übrigen noch in dem Leibe befindlichen ter ei</w:t>
        <w:br/>
        <w:t>Theile ihre Zuckungen, ganz deutlich der s</w:t>
        <w:br/>
        <w:t>wahrnehmen; allermassen alles bloß und de</w:t>
        <w:br/>
        <w:t>dem Auge frey zu beobachten stehet. The Tab</w:t>
        <w:br/>
        <w:t>aber das Schaf noch erstorben, liegen Fig. 1</w:t>
        <w:br/>
        <w:t>schon einige Stücke von den herausg</w:t>
        <w:br/>
        <w:t>nommener Catthaunen auf dem Feuer,</w:t>
        <w:br/>
        <w:t>und werden alsobald verzehret. Wenn es</w:t>
        <w:br/>
        <w:t>aber völlig todtes so wird das Blut nicht</w:t>
        <w:br/>
        <w:t>mit Scherben von zerbrochenen Tropffen,</w:t>
        <w:br/>
        <w:t>wie Hr. Meister erwehnet, sondern mit</w:t>
        <w:br/>
        <w:t>Händen, oder auch mit ihren vormals be</w:t>
        <w:br/>
        <w:t>beschriebenen Löffeln heraus in einen Kopff</w:t>
        <w:br/>
        <w:t>geschöpffet, und unter dasselbige die Dars</w:t>
        <w:br/>
        <w:t>me mit dem daran hangendem Fett, nebst</w:t>
        <w:br/>
        <w:t>dem Überrest der Althaun, in kleine</w:t>
        <w:br/>
        <w:t>Stücklein zerschnitten, gethan: beydes</w:t>
        <w:br/>
        <w:t>aber zusammen alsdenn zum Feuer ge</w:t>
        <w:br/>
        <w:t>febet, daß es daselbst ausbraten und ko</w:t>
        <w:br/>
        <w:t>chen fan. " Spe</w:t>
        <w:br/>
        <w:t>Sondergleichen gebackenen Blut, ob</w:t>
        <w:br/>
        <w:t>gleich weder Salz noch anders Gewürz De</w:t>
        <w:br/>
        <w:t>darunter komt, habe ich selbsten vielmals bat</w:t>
        <w:br/>
        <w:t>aus Lust und Curiositat gegessen; fan selbft</w:t>
        <w:br/>
        <w:t>auch mit Wahrheit sagen, daß es eben fo suche</w:t>
        <w:br/>
        <w:t>gar unangenehm nicht schiedet; nur</w:t>
        <w:br/>
        <w:t>muß man ihnen nicht zu sehen, wenn sie</w:t>
        <w:br/>
        <w:t>es machen, weil einem alsdenn der Appear</w:t>
        <w:br/>
        <w:t>gar bald vergehen würde. Es ist auch</w:t>
        <w:br/>
        <w:t>solches eine gewisse Speise der Weiber</w:t>
        <w:br/>
        <w:t>und Kinder, die sich auch zu gewiſſen Zei Gelb</w:t>
        <w:br/>
        <w:t>ten damit vergnügen, und den Männern</w:t>
        <w:br/>
        <w:t>das Fleisch alleine lassen müssen. Alleine die</w:t>
        <w:br/>
        <w:t>es ist dieses Gesetz nicht so allgemein, daß und</w:t>
        <w:br/>
        <w:t>die Weiber nicht auch von dem Fleisch</w:t>
        <w:br/>
        <w:t>etwas bekommen folgen, wie bereits bey</w:t>
        <w:br/>
        <w:t>anderer Gelegenheit schon ist erinnert</w:t>
        <w:br/>
        <w:t>worden. t</w:t>
        <w:br/>
        <w:br/>
        <w:t>So bald als das Schaf todt, und das Dies</w:t>
        <w:br/>
        <w:t>Blut aus dem Leibe geschöpffet worden, von</w:t>
        <w:br/>
        <w:t>arbeiten die ersten drey Manner das Fell Bein</w:t>
        <w:br/>
        <w:t>sehr sauber herunter, und geben in diesem geld</w:t>
        <w:br/>
        <w:t>Stück dem besten Metzger nichts bevor. mie</w:t>
        <w:br/>
        <w:t>Wenn es aber gantz herab gearbeitet woz Tab</w:t>
        <w:br/>
        <w:t>den so breiten sie es auf die Erde und tren- Fischigen</w:t>
        <w:br/>
        <w:br/>
        <w:t>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571.txt</w:t>
      </w:r>
    </w:p>
    <w:p>
      <w:r>
        <w:t>Zweyter Theil. XV. Brief. 2c.</w:t>
        <w:br/>
        <w:br/>
        <w:t>iren darauf das Schaf oder denamer,</w:t>
        <w:br/>
        <w:t>cht mit Zerhauen, wie Hr. Meister vor</w:t>
        <w:br/>
        <w:t>ebet: sondern sie lösen ordentlich die</w:t>
        <w:br/>
        <w:t>faulen von den Beinen herunter, daß</w:t>
        <w:br/>
        <w:t>einer zerschnitten, oder ergänzet wird;</w:t>
        <w:br/>
        <w:t>ndern jeder bleibet in feiner natürlichen</w:t>
        <w:br/>
        <w:t>bestalt und Grösse, eben als ob sie die</w:t>
        <w:br/>
        <w:t>anatomic- Kunst aus dem Fundament</w:t>
        <w:br/>
        <w:t>erstünden.</w:t>
        <w:br/>
        <w:br/>
        <w:t>Nach **herabgeldfeten** Fleisch, zerlegen sie</w:t>
        <w:br/>
        <w:t>ch die an einander hangende Beine, ders</w:t>
        <w:br/>
        <w:t>talt, daß sie keines zerbrechen, sondern</w:t>
        <w:br/>
        <w:t>Des von seinem Gelinde ganz sauber</w:t>
        <w:br/>
        <w:t>d unterleget ablösen. Das daran be</w:t>
        <w:br/>
        <w:t>dlicheHáutlein schneiden sie von einand</w:t>
        <w:br/>
        <w:t>r, und ziehen also das blosse Bein her</w:t>
        <w:br/>
        <w:t>18; wie sie denn auch selbst die Rebben</w:t>
        <w:br/>
        <w:t>s dem Rückgrad herausnehmen, ohne</w:t>
        <w:br/>
        <w:t>te einzige zu zerbrechen, oder nur das</w:t>
        <w:br/>
        <w:t>ringste Fleisch, Haut oder etwas der</w:t>
        <w:br/>
        <w:t>eichen daran zu lassen; ja den Rückgrad</w:t>
        <w:br/>
        <w:t>besten zergliedern sie auf solche Weise,</w:t>
        <w:br/>
        <w:t>b laffen alle Beine, fie seyen groß oder</w:t>
        <w:br/>
        <w:t>in ganz, und neben dem Fleisch liegen,</w:t>
        <w:br/>
        <w:t>von man denn gar leicht ein Sceleton</w:t>
        <w:br/>
        <w:t>te auffaßen und alle Thiere in ihrer Pour</w:t>
        <w:br/>
        <w:t>darstellen können.</w:t>
        <w:br/>
        <w:br/>
        <w:t>Wer wolte nun bey solcher Bewand</w:t>
        <w:br/>
        <w:t>is der Sache zweifeln, ob die Attenten</w:t>
        <w:br/>
        <w:t>das Mezger Handwerk verstand</w:t>
        <w:br/>
        <w:t>n oder nicht? da sie so gute Anatolicos</w:t>
        <w:br/>
        <w:t>ichs abgeben. Gewiß, einem Europæien</w:t>
        <w:br/>
        <w:t>Mezger würde dergleichen zu thun,</w:t>
        <w:br/>
        <w:t>wehr, wo nicht ganz unmöglich fallen.</w:t>
        <w:br/>
        <w:br/>
        <w:t>as einigste, so mir daran mißfallen, bes</w:t>
        <w:br/>
        <w:t>het hierauf, daß sie das arme Vieh so</w:t>
        <w:br/>
        <w:t>ng martern ehe es ersterbet. Gleichwol</w:t>
        <w:br/>
        <w:t>de mir ein, daß sie diesen Nutzen davon</w:t>
        <w:br/>
        <w:t>ben, daß sie wissen können, wie die ins</w:t>
        <w:br/>
        <w:t>reiche Theile, auch in einem Menschen</w:t>
        <w:br/>
        <w:t>schaffen seyn, und was ihnen fehle, wen</w:t>
        <w:br/>
        <w:t>an diesem oder jenem Theil Schmers</w:t>
        <w:br/>
        <w:t>n empfinden. Denn sonsten gehen sie</w:t>
        <w:br/>
        <w:t>hauptsächlich reinlich mit allen um, ob sie</w:t>
        <w:br/>
        <w:t>eich sonsten in ihrem übrigen Leben noch</w:t>
        <w:br/>
        <w:t>schmierig und unflátig sind.</w:t>
        <w:br/>
        <w:br/>
        <w:t>Wie es mit einem Schaf zugehet, eben</w:t>
        <w:br/>
        <w:t>verhält sich auch die Sache, wenn sie eis</w:t>
        <w:br/>
        <w:t>n Ochsen Ruhe, oder Kalb schlachten.</w:t>
        <w:br/>
        <w:t>tur ist dieser Unterscheid dabey, daß sie</w:t>
        <w:br/>
        <w:t>evier Füffe erstlich mit Stricken fangen,</w:t>
        <w:br/>
        <w:t>ß sie ein solches Thier können zubaden</w:t>
        <w:br/>
        <w:t>ingen. So bald es lieget, deßen sie</w:t>
        <w:br/>
        <w:t>n die Hörner, so tieff sie können, in die</w:t>
        <w:br/>
        <w:t>de, also daß es den Kopff nicht weiter</w:t>
        <w:br/>
        <w:t>reden fan. Die vier Füsse dehnen sie</w:t>
        <w:br/>
        <w:t>8, und binden die daran gemachte Stris</w:t>
        <w:br/>
        <w:t>entweder an vier in die Erde geschla</w:t>
        <w:br/>
        <w:t>genePfále feste: oder aber, fie halten es mit</w:t>
        <w:br/>
        <w:t>ihren Händen so steiff außgedehnet, daß</w:t>
        <w:br/>
        <w:t>sich das Thier weder auf diese, noch jene</w:t>
        <w:br/>
        <w:t>Seite verrucken kan, sondern sich gedult</w:t>
        <w:br/>
        <w:t>tig dargeben, und den Todt auf oben be</w:t>
        <w:br/>
        <w:t>sagte Weise erwarten muß; welcher sich</w:t>
        <w:br/>
        <w:t>bey einem solchen Thier noch langsamer</w:t>
        <w:br/>
        <w:t>als ben einem Schafe einfindet.</w:t>
        <w:br/>
        <w:br/>
        <w:t>Ben dem Ochsen ist noch zumercken, Bont</w:t>
        <w:br/>
        <w:t>daß, wenn sie ein oder anders Stück bras vor ein</w:t>
        <w:br/>
        <w:t>ten wollen, selbiges insgemein von den Theil</w:t>
        <w:br/>
        <w:t>hintern Vierteln genommen und manch ten</w:t>
        <w:br/>
        <w:t>mal wol zwey oder drey Musculen nein</w:t>
        <w:br/>
        <w:t>ander gelassen werden, damit das Stück</w:t>
        <w:br/>
        <w:t>Gebratens desto grösser, und gleichwol</w:t>
        <w:br/>
        <w:t>kein Bein darinnen erblicket oder gefun</w:t>
        <w:br/>
        <w:t>den werde. Wie sie es aber braten,</w:t>
        <w:br/>
        <w:t>ist schon zu anderer Zeit Bericht gegeben</w:t>
        <w:br/>
        <w:t>worden, und also hier undöthig, das Vos</w:t>
        <w:br/>
        <w:t>rige zu wiederhohlen.</w:t>
        <w:br/>
        <w:br/>
        <w:t>Mein Herz möchte aber wol fragen: Bas</w:t>
        <w:br/>
        <w:t>was machen sie denn mit den herausgeg mit be</w:t>
        <w:br/>
        <w:t>nommener blossen Beinen? Wie halten tunsie</w:t>
        <w:br/>
        <w:t>es damit, und was fangen fie damit an?</w:t>
        <w:br/>
        <w:t>Ich antworte Ihm kürzlich hierauf, daß</w:t>
        <w:br/>
        <w:t>fie dieselbigen eben so wol kochen, als ob fie</w:t>
        <w:br/>
        <w:t>noch in dem Fleisch selbst waren. Es ges</w:t>
        <w:br/>
        <w:t>schicket solches nicht mit dem Fleisch zu</w:t>
        <w:br/>
        <w:t>fammen oder in einem Kopff: sondern sie</w:t>
        <w:br/>
        <w:t>kochen jedes besonders: und zwar die Beis</w:t>
        <w:br/>
        <w:t>ne nicht darum daß sie noch etwas davon</w:t>
        <w:br/>
        <w:t>nagen möchten, massen sie gar nichts dars</w:t>
        <w:br/>
        <w:t>an lassen, sondern nur um das heraushob</w:t>
        <w:br/>
        <w:t>chenden Fettes willen: als welches sie von</w:t>
        <w:br/>
        <w:t>der Suppe abschöpfen, gestehen lassen,</w:t>
        <w:br/>
        <w:t>und sich hernach damit schmieren. Wenn</w:t>
        <w:br/>
        <w:t>nun alles Fett herausgekochte, werffen fie</w:t>
        <w:br/>
        <w:t>selbige ihren Hunden vor, und lassen selbig</w:t>
        <w:br/>
        <w:t>ge sich davon sättigen. Der</w:t>
        <w:br/>
        <w:t>Weil nun, affer dem Mist und Uns.</w:t>
        <w:br/>
        <w:br/>
        <w:t>flach so in den Darmen und Catthaunen ober</w:t>
        <w:br/>
        <w:t>fibet, nebst den Beinen, Hörnern andrea R</w:t>
        <w:br/>
        <w:t>Klauen von dem ganzen Vich, so ges</w:t>
        <w:br/>
        <w:t>schlachtet worden, nichts weggeworfen</w:t>
        <w:br/>
        <w:t>wird: so ist von der Haut noch zusagen</w:t>
        <w:br/>
        <w:t>übrig, daß sie selbige alsobald nehmen,</w:t>
        <w:br/>
        <w:t>und zu einer Bross, wenn es ein Schaf</w:t>
        <w:br/>
        <w:t>gewesen; oder zu Riemen bereiten, wenn</w:t>
        <w:br/>
        <w:t>fie von einmochsen oder Kuh gekommen. Wenn</w:t>
        <w:br/>
        <w:t>st sie aber nicht schon und groß genug zu</w:t>
        <w:br/>
        <w:t>einer Bross, so schneiden sie Riemen dars</w:t>
        <w:br/>
        <w:t>aus, und machen Ringe um der Weiber</w:t>
        <w:br/>
        <w:t>Füsse davon. Haben sie aber diese nicht</w:t>
        <w:br/>
        <w:t>vonnöthen, und sind auch mit Pack Rie</w:t>
        <w:br/>
        <w:t>men genugsam versehen: so muß auch gute</w:t>
        <w:br/>
        <w:t>die frische Haut, weil sie sonsten keine beydienste</w:t>
        <w:br/>
        <w:t>thun kan und zu Bedeckung ihrer</w:t>
        <w:br/>
        <w:t>Hauser nicht benötiget ist, aufgezehrt</w:t>
        <w:br/>
        <w:t>wers</w:t>
        <w:br/>
        <w:t>auch 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572.txt</w:t>
      </w:r>
    </w:p>
    <w:p>
      <w:r>
        <w:t>Zweyter Theil. XV. Brief gewerden;</w:t>
        <w:br/>
        <w:t>als welche man Stück-weise auf</w:t>
        <w:br/>
        <w:t>as Feuer wirfft, die Haare abbrennet,</w:t>
        <w:br/>
        <w:t>nd nachmals wenn sie noch nicht gar</w:t>
        <w:br/>
        <w:t>durchgebraten, gleichwol aber ziemlich zus</w:t>
        <w:br/>
        <w:t>immen geschrapffet, mit den Zähnen</w:t>
        <w:br/>
        <w:t>zermalmet und hinein schluckens</w:t>
        <w:br/>
        <w:t>ist sonsten schon hin und wieder,</w:t>
        <w:br/>
        <w:t>and absonderlich bey der Hottentotten</w:t>
        <w:br/>
        <w:t>leidung und Zierrathen gedacht wors</w:t>
        <w:br/>
        <w:t>en, daß die Männer unmittelbar über</w:t>
        <w:br/>
        <w:t>em Ellenbogen, Elfenbeinerne Ringe</w:t>
        <w:br/>
        <w:t>ragen, die sie selber machen. Man</w:t>
        <w:br/>
        <w:t>ante dahero auch wol sagen, daß sie das</w:t>
        <w:br/>
        <w:t>Drechsler Handwerk verstehen müsten,</w:t>
        <w:br/>
        <w:t>veil ein Europäischer Drechsler sich</w:t>
        <w:br/>
        <w:t>nicht würde zuschámen haben, wenn er</w:t>
        <w:br/>
        <w:t>inen solchen Ring, drohete, der so sau</w:t>
        <w:br/>
        <w:t>per und nett, wie diese waren; allermaß</w:t>
        <w:br/>
        <w:t>en weder an der Runde noch an der</w:t>
        <w:br/>
        <w:t>Blatte und Zierlichkeit selbigen etwas abs</w:t>
        <w:br/>
        <w:t>chet: da sie doch weder Drechsel Banc</w:t>
        <w:br/>
        <w:t>och einigen den geringsten Handwerk</w:t>
        <w:br/>
        <w:t>eng befizen, oder zu gebrauchen wissen.</w:t>
        <w:br/>
        <w:br/>
        <w:t>Dieweil aber diese Ringe nicht so wol ges</w:t>
        <w:br/>
        <w:t>gehet, als vielmehr aus freyer Faust,</w:t>
        <w:br/>
        <w:t>Burch Hülff eines ordentlichen Messers,</w:t>
        <w:br/>
        <w:t>gescheitet, und durch erfolgendes Scha</w:t>
        <w:br/>
        <w:t>Den glatt gemacht werden: als würde</w:t>
        <w:br/>
        <w:t>man ganz unrecht thun wenn man ihnen</w:t>
        <w:br/>
        <w:t>Den Namen der Drechsler **zulegeteGleichwol**</w:t>
        <w:br/>
        <w:t>aber ist zu bewundern, mit</w:t>
        <w:br/>
        <w:t>welcher Gedult und Standhafstigkeit sie</w:t>
        <w:br/>
        <w:t>nicht nur die bekothigte Stücke von ganz</w:t>
        <w:br/>
        <w:t>en Elephanten Bahnen herab</w:t>
        <w:br/>
        <w:t>Sa fie doch nichts anders als ihre Messer</w:t>
        <w:br/>
        <w:t>Dazu haben und wenn sie gleich 3. oder</w:t>
        <w:br/>
        <w:t>4. solche Stücke herunter gebracht deren</w:t>
        <w:br/>
        <w:t>edes ohngefehr, nach vollbrachter ganz</w:t>
        <w:br/>
        <w:t>ichen Arbeit und Polierung, einen halben</w:t>
        <w:br/>
        <w:t>Boll dick bleibet: so ist doch noch das bekothigte</w:t>
        <w:br/>
        <w:t>Loch nicht darinnen, sondern</w:t>
        <w:br/>
        <w:t>muß erst wieder hinein geschnitten oder</w:t>
        <w:br/>
        <w:t>gebohren werden, also, daß es füglich über</w:t>
        <w:br/>
        <w:t>Sen Ellenbogen und an den Arme könne</w:t>
        <w:br/>
        <w:t>gebracht werden, worzu denn abermals</w:t>
        <w:br/>
        <w:t>biele Mühe gehöret.</w:t>
        <w:br/>
        <w:br/>
        <w:t>- Denn am Ende des Zahns, da er von</w:t>
        <w:br/>
        <w:t>Natur hol ist, können sie diese Stücke</w:t>
        <w:br/>
        <w:t>nicht nehmen, weil er alldorten zu schmahl,</w:t>
        <w:br/>
        <w:t>and feines weges eines Zolles breit ist,</w:t>
        <w:br/>
        <w:t>wie doch alle diese Ringe haben. Sienen</w:t>
        <w:br/>
        <w:t>men es also, wo diese Holigkeit bey nahe</w:t>
        <w:br/>
        <w:t>zu Ende gehet und bohren oder schnid</w:t>
        <w:br/>
        <w:t>sein nachmals die benötigte Weite so</w:t>
        <w:br/>
        <w:t>berlich und sauber hinein, daß man schnö</w:t>
        <w:br/>
        <w:t>ren solte, es wäre der ganze Ring auf ei</w:t>
        <w:br/>
        <w:t>ner Drechsel: Band gemacht worden, da</w:t>
        <w:br/>
        <w:t>er doch niemaln selbige gesehen hat. Zu</w:t>
        <w:br/>
        <w:t>dem Policen und Glat-machen, brauchen</w:t>
        <w:br/>
        <w:t>sie abermals nichts als ihr Messer, und</w:t>
        <w:br/>
        <w:t>schaben ihn damit so lange, biß er recht accurat,</w:t>
        <w:br/>
        <w:t>rund und glatt ist: also daß einer</w:t>
        <w:br/>
        <w:t>auf den andern passet und lieget, ohne</w:t>
        <w:br/>
        <w:t>daß man solte die geringste Ungleichheit</w:t>
        <w:br/>
        <w:t>an diesem oder jenem, sehen oder spahren</w:t>
        <w:br/>
        <w:t>können. obe</w:t>
        <w:br/>
        <w:t>Ich will Ihm frey lassen mein Herz, Mas</w:t>
        <w:br/>
        <w:t>mit welchen Namen Er diese Arbeit be- oder</w:t>
        <w:br/>
        <w:t>legen will. Mir ist genug, daß ich selbige e</w:t>
        <w:br/>
        <w:t>angezeiget. Das Matten oder Amanten Bin</w:t>
        <w:br/>
        <w:t>macher Handwerk hingegen verstehen fie in</w:t>
        <w:br/>
        <w:t>so gut, als vielleicht einer in Europa, weil</w:t>
        <w:br/>
        <w:t>sie darzu Rieth oder Binsen, auch Schieff</w:t>
        <w:br/>
        <w:t>gebrauchen, und so starck, dichte und</w:t>
        <w:br/>
        <w:t>dauerhafte Matten davon zu verfertigen</w:t>
        <w:br/>
        <w:t>wissen, daß man sich darüber nicht uns</w:t>
        <w:br/>
        <w:t>billich verwundern muß. Ich habe deren</w:t>
        <w:br/>
        <w:t>bereits vormals, da von ihren Häusern</w:t>
        <w:br/>
        <w:t>Bericht abstattete, weit-läufftig gedacht;</w:t>
        <w:br/>
        <w:t>gleichwol aber die Weise, wie sie solche</w:t>
        <w:br/>
        <w:t>verfertigen, nicht hiezugethan, sondern</w:t>
        <w:br/>
        <w:t>biß anhero verschoben. Es wird mir des</w:t>
        <w:br/>
        <w:t>owegen nun obliegen, das löthige das</w:t>
        <w:br/>
        <w:t>von auszuführen.</w:t>
        <w:br/>
        <w:br/>
        <w:t>Männer und Weiber treiben dieses Die</w:t>
        <w:br/>
        <w:t>Handwerck ohne Unterscheid, doch ma- and</w:t>
        <w:br/>
        <w:t>chen die Weiber vielmehr Matten als die diese</w:t>
        <w:br/>
        <w:t>beit get Tab</w:t>
        <w:br/>
        <w:t>Männer, weil diese gar selten zu Hause</w:t>
        <w:br/>
        <w:t>bleiben, sondern entweder mit dem Bieh</w:t>
        <w:br/>
        <w:t>Húten, wenn die Ranhe an sie kommt, Feoder</w:t>
        <w:br/>
        <w:t>oder aber mit der Jagd beschaftiget finde</w:t>
        <w:br/>
        <w:t>Weiber hingegen sagen allezeit zu</w:t>
        <w:br/>
        <w:t>Hause, und haben mehrere Zeit übrig als</w:t>
        <w:br/>
        <w:t>die Männer: darum gehen sie auch ins</w:t>
        <w:br/>
        <w:t>gemein mit einander und hohlen die Mas</w:t>
        <w:br/>
        <w:t>erialien, nemlich Ried, Binsen oder Bie</w:t>
        <w:br/>
        <w:t>fen und Schieff, aus dem Wasser; wel</w:t>
        <w:br/>
        <w:t>che sie entweder mit samt den Wurzeln</w:t>
        <w:br/>
        <w:t>ausreissen, oder aber gleich Anfang auf</w:t>
        <w:br/>
        <w:t>dem Grunde abschneiden und nach Haus</w:t>
        <w:br/>
        <w:t>fe tragen: dergestalt, daß die Frau die gros</w:t>
        <w:br/>
        <w:t>te Laßt auf ihrem Rucken wegtráget und</w:t>
        <w:br/>
        <w:t>nach Hause bringet. Ma verf</w:t>
        <w:br/>
        <w:t>Wenn nun die Materialien bey der wie</w:t>
        <w:br/>
        <w:t>Hand, so werden sie in die Sonne aus</w:t>
        <w:br/>
        <w:t>einander geleget damit sie ein wenig</w:t>
        <w:br/>
        <w:t>schwelcken, und die überflüßge Fechtius Tab</w:t>
        <w:br/>
        <w:t>feit verlieren. Ist aber Zeit vorhanden,</w:t>
        <w:br/>
        <w:t>so setzen sich die Weiber des andern oder</w:t>
        <w:br/>
        <w:t>dritten Tages alsobald an die Arbeit,</w:t>
        <w:br/>
        <w:t>und machen Matten; fällt aber was an</w:t>
        <w:br/>
        <w:t>ders vor, so bleiben die Binsen, Schieff</w:t>
        <w:br/>
        <w:t>und das Ried liegen, daß sie Bein</w:t>
        <w:br/>
        <w:t>dürre werden. Wenn man sie alsdenn</w:t>
        <w:br/>
        <w:t>gebrauchen will, so werden sie wieder</w:t>
        <w:br/>
        <w:t>ein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573.txt</w:t>
      </w:r>
    </w:p>
    <w:p>
      <w:r>
        <w:t>Zweyter Theil. XV. Brief. 2c.</w:t>
        <w:br/>
        <w:br/>
        <w:t>geweichet, daß sie záhe werden, und</w:t>
        <w:br/>
        <w:t>vnter währender Arbeit nicht brechen.</w:t>
        <w:br/>
        <w:t>Es gehet darauf das Matten Machen</w:t>
        <w:br/>
        <w:t>so an, daß sie zu einem Saum gleich</w:t>
        <w:br/>
        <w:t>am zwey duͤnne geflochtene Schnure, in</w:t>
        <w:br/>
        <w:t>r Mitten aber noch dünnere fünff oder</w:t>
        <w:br/>
        <w:t>che an der Zahl durchflechten, welche</w:t>
        <w:br/>
        <w:t>e andern Binsen oder Schiffe feste</w:t>
        <w:br/>
        <w:t>alten müssen: und die hinein geflechtes</w:t>
        <w:br/>
        <w:t>werden mit den Füssen auf beyden</w:t>
        <w:br/>
        <w:t>Seiten und in der Mitte so dicht an eins</w:t>
        <w:br/>
        <w:t>der getrieben, daß man nicht leicht</w:t>
        <w:br/>
        <w:t>rch sehen fan.</w:t>
        <w:br/>
        <w:br/>
        <w:t>Wenn dahero diese Matten nach</w:t>
        <w:br/>
        <w:t>hend zur Deckung ihrer Häuser oder</w:t>
        <w:br/>
        <w:t>atten gebrauchet werden, kan nicht</w:t>
        <w:br/>
        <w:t>ar wol ein Troffen Feuchtigkeit durch</w:t>
        <w:br/>
        <w:t>mmen. Wenn sie auch gleich lange</w:t>
        <w:br/>
        <w:t>darüber gelegen haben, und von der</w:t>
        <w:br/>
        <w:t>offen Sonne gang ausgedörrt wers</w:t>
        <w:br/>
        <w:t>n, so schwellen fie doch gleich bey dem</w:t>
        <w:br/>
        <w:t>ten kleinen Regen also wieder auf,</w:t>
        <w:br/>
        <w:t>abermals fein Tropffen Naß hins</w:t>
        <w:br/>
        <w:t>rch zu bringen vermag. Sie haben</w:t>
        <w:br/>
        <w:t>ch gemeiniglich einen guten Vorrath</w:t>
        <w:br/>
        <w:t>von damit, wenn ja eine fellte zu</w:t>
        <w:br/>
        <w:t>runde gehen, und von dem Winde</w:t>
        <w:br/>
        <w:t>Schanden gemacht werden, gleich</w:t>
        <w:br/>
        <w:t>e andere vorhanden sey, welche der</w:t>
        <w:br/>
        <w:t>barsenen Stelle ersetzen, und dem</w:t>
        <w:br/>
        <w:t>egen und Wind, den freyen Durch</w:t>
        <w:br/>
        <w:t>in ihre Häufer oder Hütten bench</w:t>
        <w:br/>
        <w:t>en könne. =</w:t>
        <w:br/>
        <w:t>Dieweil ich aniso von den Hatgeschrieben,</w:t>
        <w:br/>
        <w:t>die aus Schieff oder</w:t>
        <w:br/>
        <w:t>jnen gemachet werden: so muß ich</w:t>
        <w:br/>
        <w:t>ch von den Stricken, die aus eben</w:t>
        <w:br/>
        <w:t>fer Materie verfertiget werden, das</w:t>
        <w:br/>
        <w:t>hie hinzu thun, und zeigen, daß die</w:t>
        <w:br/>
        <w:t>hottentotten auch dieses Handwerck</w:t>
        <w:br/>
        <w:t>wissend verstehen: ob sie gleich der</w:t>
        <w:br/>
        <w:t>weiler ihren Handwercks Zeug nicht</w:t>
        <w:br/>
        <w:t>anen, noch Stricke von Hanff oder</w:t>
        <w:br/>
        <w:t>Werd, wie fene, machen. Sie nehmen</w:t>
        <w:br/>
        <w:t>m diese Binsen oder Schieff, welche</w:t>
        <w:br/>
        <w:t>den Matten gebrauchet werden, flachs</w:t>
        <w:br/>
        <w:t>davon búnne Strange, drehen fie</w:t>
        <w:br/>
        <w:t>der mit ihren Handen in einander,</w:t>
        <w:br/>
        <w:t>machen zuent rechte dicke Stricke</w:t>
        <w:br/>
        <w:t>Don, die an der Dicke einem Kindes</w:t>
        <w:br/>
        <w:t>m nichts nachgeben.</w:t>
        <w:br/>
        <w:br/>
        <w:t>Diese Stricke oder Seile sind so</w:t>
        <w:br/>
        <w:t>ck und danerhafft, daß auch das</w:t>
        <w:br/>
        <w:t>caste paar Ochsen feinert in Stus</w:t>
        <w:br/>
        <w:t>reissen kan: und hat man schon die</w:t>
        <w:br/>
        <w:t>obe, daß sie eben so gut halten, als</w:t>
        <w:br/>
        <w:t>er von Werd oder Hanff, gleicher</w:t>
        <w:br/>
        <w:t>Dicke; aller massen viele hiesige Bauerhit,</w:t>
        <w:br/>
        <w:t>wenn ihnen einer abgehet, und sie nicht</w:t>
        <w:br/>
        <w:t>gleich einen andern zu auf haben fon</w:t>
        <w:br/>
        <w:t>nen, einen solchen von einem Horten. "</w:t>
        <w:br/>
        <w:t>cotten erhandeln, und ihn lange Zeit</w:t>
        <w:br/>
        <w:t>gebrauchen können. Die Hottentotten</w:t>
        <w:br/>
        <w:t>zwar machen sie selten über zwey Klaff</w:t>
        <w:br/>
        <w:t>tern lang, weil sie selbige nur zur Rufam son</w:t>
        <w:br/>
        <w:t>entbindung ihres Aiches bey Nacht raute</w:t>
        <w:br/>
        <w:t>gebrauchen, gleich vormals schon ist gefa</w:t>
        <w:br/>
        <w:t>get worden. Wenn man sie aber lán</w:t>
        <w:br/>
        <w:t>ger verlangen sollte, würde ihnen eben so</w:t>
        <w:br/>
        <w:t>leicht fallen, einen langern zu erfurtis</w:t>
        <w:br/>
        <w:t>gen, weil was in kleinen oder kurzen</w:t>
        <w:br/>
        <w:t>geschiehet, gar leicht auch in lángern und</w:t>
        <w:br/>
        <w:t>gröfsern angehen würde. Das</w:t>
        <w:br/>
        <w:t>get worden, daß sie die Nerven oder et ihn</w:t>
        <w:br/>
        <w:t>Im Anfang dieses Briefes ist gesa n</w:t>
        <w:br/>
        <w:t>Spann Adern der Thiere, statt eines auch</w:t>
        <w:br/>
        <w:t>Zwirns gebrauchen, und damit nähen.</w:t>
        <w:br/>
        <w:br/>
        <w:t>Eben diese gespaltene Nerven oder</w:t>
        <w:br/>
        <w:t>Spann Adern geben ihnen noch einen</w:t>
        <w:br/>
        <w:t>andern Nußen, wenn sie selbige auch</w:t>
        <w:br/>
        <w:t>zu Saiten auf ihre Magica sche Inatre</w:t>
        <w:br/>
        <w:t>ment: gebrauchen. Man möchte daher</w:t>
        <w:br/>
        <w:t>ro auch nicht unbillich sagen, sie verston</w:t>
        <w:br/>
        <w:t>den die Kunst Saiten zu machen: und</w:t>
        <w:br/>
        <w:t>dieses um so viel mehr, je gewisser es ist,</w:t>
        <w:br/>
        <w:t>daß sie auch die Därme abzuhärten und</w:t>
        <w:br/>
        <w:t>schön zu machen wissen, wenn sie aus</w:t>
        <w:br/>
        <w:t>denselbigen auf ihre Gom Gom Saiten</w:t>
        <w:br/>
        <w:t>machen wollen.</w:t>
        <w:br/>
        <w:br/>
        <w:t>sey, wird zur andern Zeit gesaget were e</w:t>
        <w:br/>
        <w:t>Was dieses vor ein Instrument</w:t>
        <w:br/>
        <w:t>den. Hier ist nur so viel zu wissen, daß **ugenallezeit**</w:t>
        <w:br/>
        <w:t>zween einander helffen, wenn sie</w:t>
        <w:br/>
        <w:t>Saiten aus Dármern machen wollen; des</w:t>
        <w:br/>
        <w:t>ren jeder ein End des schön gemachten</w:t>
        <w:br/>
        <w:t>und abgehärteten Darms in der Hand</w:t>
        <w:br/>
        <w:t>hält, und einer rechts, der ander lincks</w:t>
        <w:br/>
        <w:t>mit den Fingern so lang drehet, biß der</w:t>
        <w:br/>
        <w:t>ganze Darm die Form und Gestalt eis</w:t>
        <w:br/>
        <w:t>ner Saiten überkommen; welche auch</w:t>
        <w:br/>
        <w:t>entweder dicke oder dünn wird, nach dem</w:t>
        <w:br/>
        <w:t>der Darm groß oder klein ist, oder nach</w:t>
        <w:br/>
        <w:t>dem sie eine Saite zu einem groben oder</w:t>
        <w:br/>
        <w:t>faren Thon bedürffen.</w:t>
        <w:br/>
        <w:br/>
        <w:t>sie in der heissesten Sonne aus, damit er bic</w:t>
        <w:br/>
        <w:t>Die neu-gemachte Saiten spannen</w:t>
        <w:br/>
        <w:t>sie desto eher trucken werden, und zum redegebrauch</w:t>
        <w:br/>
        <w:br/>
        <w:t>dienen. Wenn sie Bein der</w:t>
        <w:br/>
        <w:t>re sind, bestreichen sie selbige mit Fett,</w:t>
        <w:br/>
        <w:t>und machen sie geschmeidig, damit sie</w:t>
        <w:br/>
        <w:t>sich desto besser aufziehen und andenen</w:t>
        <w:br/>
        <w:t>lassen. Dieses thun sie zu unterschiede</w:t>
        <w:br/>
        <w:t>nen malen bis der ganze Darm oder die</w:t>
        <w:br/>
        <w:t>ganze Saite durchaus záhe gemacht Ctt</w:t>
        <w:br/>
        <w:t>wird.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574.txt</w:t>
      </w:r>
    </w:p>
    <w:p>
      <w:r>
        <w:t>Zweyter Theil. XV. Brief. re</w:t>
        <w:br/>
        <w:t>bird. Nachmals nehmen sie die auges</w:t>
        <w:br/>
        <w:t>annte Saite von den Pflocken, an wel</w:t>
        <w:br/>
        <w:t>en fie gebunden gewesen, hinweg, und</w:t>
        <w:br/>
        <w:t>dienen sich ihrer, wenn es ihre Geles</w:t>
        <w:br/>
        <w:t>enheit erfodert nicht nur auf Logicalische</w:t>
        <w:br/>
        <w:t>fermenten; sondern auch zu ihren Bde</w:t>
        <w:br/>
        <w:t>en von welchen sie ihre Pfeile schiessen,</w:t>
        <w:br/>
        <w:t>m sie damit zu spannen und steiff anzu</w:t>
        <w:br/>
        <w:t>hen.</w:t>
        <w:br/>
        <w:br/>
        <w:t>Es ist ehedessen auch schon der</w:t>
        <w:br/>
        <w:t>Kopffe gedacht und ihre Form vollkom</w:t>
        <w:br/>
        <w:t>en beschrieben worden; woraus denn</w:t>
        <w:br/>
        <w:t>ar genug erhellet, daß sie auch Hals</w:t>
        <w:br/>
        <w:t>er oder Tapffer sind. Weil aber das</w:t>
        <w:br/>
        <w:t>mal ist gesaget worden, daß die Art</w:t>
        <w:br/>
        <w:t>and Weise, wie sie selbige machen, hier</w:t>
        <w:br/>
        <w:t>lte beschrieben werden: so ist nöthig,</w:t>
        <w:br/>
        <w:t>uch hierinnen mein Wort zu halten und</w:t>
        <w:br/>
        <w:t>anständig zu sagen, wie es damit zu</w:t>
        <w:br/>
        <w:t>che.</w:t>
        <w:br/>
        <w:br/>
        <w:t>Gleich wie sie aber bey allen biß</w:t>
        <w:br/>
        <w:t>er angeführten Handwercken, welche</w:t>
        <w:br/>
        <w:t>e unwissend verstehen und treiben, kein</w:t>
        <w:br/>
        <w:t>en andern Handwerkzeug als ihre</w:t>
        <w:br/>
        <w:t>bände, und höchstens ihre Messer ges</w:t>
        <w:br/>
        <w:t>rauchet haben: also wird man auch</w:t>
        <w:br/>
        <w:t>ier bey dem Köpffe Machen keinen</w:t>
        <w:br/>
        <w:t>den, als lediglich ihre Hände, welche</w:t>
        <w:br/>
        <w:t>zu Formierung des Thons abwen</w:t>
        <w:br/>
        <w:t>en. Denn von einer Dreh-Scheiben</w:t>
        <w:br/>
        <w:t>nd andern Ortheilen wissen fie nichts,</w:t>
        <w:br/>
        <w:t>aben auch niemaln eine gesehen, ge</w:t>
        <w:br/>
        <w:t>jweige denn, daß sie damit folgen ums</w:t>
        <w:br/>
        <w:t>then, und selbige rechtmäßig gebrauchen</w:t>
        <w:br/>
        <w:t>Onnen.</w:t>
        <w:br/>
        <w:br/>
        <w:t>Auf den Kauff machen sie feinen</w:t>
        <w:br/>
        <w:t>Cof, sondern ein jeder ist gehalten</w:t>
        <w:br/>
        <w:t>chefin eigen Geschirr felber zu mas</w:t>
        <w:br/>
        <w:t>Den. Wenn sie demnach einen Topf</w:t>
        <w:br/>
        <w:t>verfertigen nöthig haben, so nehmen</w:t>
        <w:br/>
        <w:t>nicht jedweden Thon dazu, der ihnen</w:t>
        <w:br/>
        <w:t>erkommt; sondern sie erwählen inges</w:t>
        <w:br/>
        <w:t>ein denjenigen, welchen die Ameisen</w:t>
        <w:br/>
        <w:t>fammen getragen, und in welchen sie</w:t>
        <w:br/>
        <w:t>re Wohnungen aufgeschlagen haben.</w:t>
        <w:br/>
        <w:br/>
        <w:t>Diesen nehmen fie oben hinweg, daß er</w:t>
        <w:br/>
        <w:t>it der Fläche der Erden gleich kommt;</w:t>
        <w:br/>
        <w:t>meten selbigen wohl durcheinander</w:t>
        <w:br/>
        <w:t>nd zerdrücken die Ameisen-Eyer, daß</w:t>
        <w:br/>
        <w:t>sich mit dem Thon vereinigen. Sie</w:t>
        <w:br/>
        <w:t>achen auch alle Sand-Körner, die ih</w:t>
        <w:br/>
        <w:t>en unter **währendenDurch** arbeiten vors</w:t>
        <w:br/>
        <w:t>ommen, nebst allen andern Unrath hers</w:t>
        <w:br/>
        <w:t>us und werffen ihn hinweg.</w:t>
        <w:br/>
        <w:br/>
        <w:t>Wenn nun der Thon also wohls</w:t>
        <w:br/>
        <w:t>reitet, und von allen Unflat gefáus</w:t>
        <w:br/>
        <w:t>ert ist, nehmen sie ein Stück desselben,</w:t>
        <w:br/>
        <w:t>nachdem nemlich der Kopff groß oder</w:t>
        <w:br/>
        <w:t>klein werden soll, und legen ihn auf ei</w:t>
        <w:br/>
        <w:t>nen flachen und glatten Stein. Darauf</w:t>
        <w:br/>
        <w:t>formiret sie den bevorstehenden Kopff,</w:t>
        <w:br/>
        <w:t>als auf einer Dreh-Scheiben, und kwins</w:t>
        <w:br/>
        <w:t>gen ihn durch ihre Hände in eine fol</w:t>
        <w:br/>
        <w:t>che Gestalt, als sie ihn haben wollen.</w:t>
        <w:br/>
        <w:br/>
        <w:t>Wenn der Kopff die rechte Form und</w:t>
        <w:br/>
        <w:t>Höhe hat, die vormals ist beschrieben,</w:t>
        <w:br/>
        <w:t>und gesaget worden, daß sie einem Ro</w:t>
        <w:br/>
        <w:t>mischen Aschen Kopff oder Vrna gleich</w:t>
        <w:br/>
        <w:t>kommet, darinnen die Asche der Vers</w:t>
        <w:br/>
        <w:t>storbenen bewahret wurde: so beschaben</w:t>
        <w:br/>
        <w:t>sie ihn inwendig und auswendig mit ih</w:t>
        <w:br/>
        <w:t>ren Fingern, also, daß er gleich und ge</w:t>
        <w:br/>
        <w:t>rade, ohne einigen Buckel oder Runzel,</w:t>
        <w:br/>
        <w:t>auch ohne an einem Ort dicker zu seyn,</w:t>
        <w:br/>
        <w:t>als an dem andern, in das Gesicht fal</w:t>
        <w:br/>
        <w:t>fet.</w:t>
        <w:br/>
        <w:br/>
        <w:t>Diesen auf solche Weise verfertige wie</w:t>
        <w:br/>
        <w:t>ten Kopff, lassen sie einen Tag in der Topf</w:t>
        <w:br/>
        <w:t>Sonne stehen, damit er drucken werde. brem</w:t>
        <w:br/>
        <w:t>Nachmals sehen sie ihn in ein darzu ge</w:t>
        <w:br/>
        <w:t>machtes Loch in die Erde, wenn er</w:t>
        <w:br/>
        <w:t>durch Hülffe der oberwehneten Nerven</w:t>
        <w:br/>
        <w:t>oder Spann-Adern, oder Saiten von</w:t>
        <w:br/>
        <w:t>dem Stein abgeschnitten worden; und</w:t>
        <w:br/>
        <w:t>machen darein ja um und über den gan</w:t>
        <w:br/>
        <w:t>Ben Kopff ein ziemliches Feuer, also,</w:t>
        <w:br/>
        <w:t>daß er wohl ausbrennen, und fast vers</w:t>
        <w:br/>
        <w:t>steinern muß. In diesem Loch lassen sie</w:t>
        <w:br/>
        <w:t>ihn auch wieder abführen, und alles</w:t>
        <w:br/>
        <w:t>Feuer zu Aschen werden, wodurch denn</w:t>
        <w:br/>
        <w:t>die Fettigkeit, welche die Ameisen Eyer</w:t>
        <w:br/>
        <w:t>ben sich führen schmelzet, und den Kopff</w:t>
        <w:br/>
        <w:t>noch eines so dichte machet. febr</w:t>
        <w:br/>
        <w:t>Die Farbe welche der Kopff bes er</w:t>
        <w:br/>
        <w:t>kommet, ist Bech-schwarz. Nicht fo</w:t>
        <w:br/>
        <w:t>wohl, daß ihn die Flamme oder der Rauch baff</w:t>
        <w:br/>
        <w:t>solche anhänget: sondern ich bilde mir</w:t>
        <w:br/>
        <w:t>ein die fetten Ameisen Eyer geben ihm</w:t>
        <w:br/>
        <w:t>solche, und machen zugleich daß er de</w:t>
        <w:br/>
        <w:t>sto dichter und dauerhafter wird. Diese</w:t>
        <w:br/>
        <w:t>Farbe behält er auch beständig fort, und</w:t>
        <w:br/>
        <w:t>hilfft kein Abscheren an ihm, dieweil die</w:t>
        <w:br/>
        <w:t>zerbrochene Stücke inwendig eben fo</w:t>
        <w:br/>
        <w:t>schwarz als auswendig aussehen. Es hat</w:t>
        <w:br/>
        <w:t>mich solches desto mehr in meiner Bereu</w:t>
        <w:br/>
        <w:t>thun bekräfftiget, daß solche Schwer</w:t>
        <w:br/>
        <w:t>se von den fetten Ameisen-Eyern, und</w:t>
        <w:br/>
        <w:t>sonsten von nichts herkomme; ja es</w:t>
        <w:br/>
        <w:t>stärcket mich dieses absonderlich noch hiers</w:t>
        <w:br/>
        <w:t>innen, daß dieser Kopffe keiner, einige</w:t>
        <w:br/>
        <w:t>Feuchtigkeit auswendig sehen lasse, oder</w:t>
        <w:br/>
        <w:t>durchschlage, man mag auch hinein gibs</w:t>
        <w:br/>
        <w:t>sen was man will.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577.txt</w:t>
      </w:r>
    </w:p>
    <w:p>
      <w:r>
        <w:t>Zweyter Theil. XV. Brief. 2C</w:t>
        <w:br/>
        <w:t>Wo ist wohl ein Opffer oder Hals</w:t>
        <w:br/>
        <w:t>ner in Europa zu finden, der ein gleiches</w:t>
        <w:br/>
        <w:t>præftiren fan, wenn er nichts mehr, als</w:t>
        <w:br/>
        <w:t>ben blossen Thon zu seinem Handwerck,</w:t>
        <w:br/>
        <w:t>and weiter keinen Handwerck Zeug, noch</w:t>
        <w:br/>
        <w:t>andere löthige Material en hat? Ich</w:t>
        <w:br/>
        <w:t>eifele gar sehr, ob man einen einigen fin</w:t>
        <w:br/>
        <w:t>Den würde.</w:t>
        <w:br/>
        <w:br/>
        <w:t>Wer wollte denn, wenn</w:t>
        <w:br/>
        <w:t>man alle diese, und noch viele andere,</w:t>
        <w:br/>
        <w:t>bereits vormals angeführte Sachen, bes</w:t>
        <w:br/>
        <w:t>Wendet, so bühne seyn, und sagen, daß</w:t>
        <w:br/>
        <w:t>Diese Leute dumm waren? Gewiß,</w:t>
        <w:br/>
        <w:t>venn es auf eine Probe ankommen sols</w:t>
        <w:br/>
        <w:t>e, würde der Beweiß in vielen Stücken</w:t>
        <w:br/>
        <w:t>Fehlen.</w:t>
        <w:br/>
        <w:br/>
        <w:t>Doch genug auch von den Offenes</w:t>
        <w:br/>
        <w:t>wäre itzund wohl Zeit, auch ancus</w:t>
        <w:br/>
        <w:t>weisen, daß sie die Baders und Bars</w:t>
        <w:br/>
        <w:t>Sier Kunst verstanden: alleine, weil</w:t>
        <w:br/>
        <w:t>ch nach diesem in einem besonderen</w:t>
        <w:br/>
        <w:t>Briefe von denen Kranckheiten und</w:t>
        <w:br/>
        <w:t>Dolffs Mitteln der Hottentotten zu</w:t>
        <w:br/>
        <w:t>schreiben willens bin: so wird sich</w:t>
        <w:br/>
        <w:t>uch diese Materie besser bis dahin vers,</w:t>
        <w:br/>
        <w:t>jahren lassen. Ein gleiches muß auch</w:t>
        <w:br/>
        <w:t>Son der Jágers Kunst sagen welche</w:t>
        <w:br/>
        <w:t>Sen diesen nichts geachteten Völckern</w:t>
        <w:br/>
        <w:t>gewiß so hoch gestiegen, daß man</w:t>
        <w:br/>
        <w:t>her Europaische Jager, wenn er gleis</w:t>
        <w:br/>
        <w:t>hes Wild solte fallen müssen, in Be</w:t>
        <w:br/>
        <w:t>rachtung biederleute, sich würde schämen</w:t>
        <w:br/>
        <w:t>müssen. Denn davon wird auch nach</w:t>
        <w:br/>
        <w:t>mals absonderlich zu schreiben seyn,</w:t>
        <w:br/>
        <w:t>venn ihre Manier zu jagen wird vorges</w:t>
        <w:br/>
        <w:t>stellet werden müssen.</w:t>
        <w:br/>
        <w:br/>
        <w:t>Das einige handwerck der Was</w:t>
        <w:br/>
        <w:t>en Schmiede, will ich noch vorstellen,</w:t>
        <w:br/>
        <w:t>daß es die Hottentotten</w:t>
        <w:br/>
        <w:t>-bener massen verstehen, ob sie gleich</w:t>
        <w:br/>
        <w:t>veber Blaß-Balg, noch Amer, weder</w:t>
        <w:br/>
        <w:t>Bangen noch Amboß, noch etwas ders</w:t>
        <w:br/>
        <w:t>leichen befizen. Es wird aber nöthig</w:t>
        <w:br/>
        <w:t>eyn, die Sache aus dem Grunde ans</w:t>
        <w:br/>
        <w:t>weisen, und darzu thun, daß sie auch</w:t>
        <w:br/>
        <w:t>elbst den Eisen- Stein zu schmelzen,</w:t>
        <w:br/>
        <w:t>and Eisen daraus zu machen wissen: un</w:t>
        <w:br/>
        <w:t>achtet sie weder einen Eisen-Hämer je</w:t>
        <w:br/>
        <w:t>nasen gesehen, noch von einem andern,</w:t>
        <w:br/>
        <w:t>vie man damit umgehen soll, gelernet</w:t>
        <w:br/>
        <w:t>aben.</w:t>
        <w:br/>
        <w:br/>
        <w:t>Hierinnen giebet mir einigermassen</w:t>
        <w:br/>
        <w:t>Beyfall, der offt belobte Herr P. Tachart,</w:t>
        <w:br/>
        <w:t>wenn er in seiner Samischen</w:t>
        <w:br/>
        <w:t>Reife pag. 110. schreibet: Viele vet;</w:t>
        <w:br/>
        <w:t>tehen sich auch vortrefflich auf die</w:t>
        <w:br/>
        <w:t>Mineralien / eiffen sie zu giessen/</w:t>
        <w:br/>
        <w:t>and zu rechte zu machen: haltens</w:t>
        <w:br/>
        <w:t>aber gar nicht hoch/ vielleicht weil</w:t>
        <w:br/>
        <w:t>Col thne</w:t>
        <w:br/>
        <w:t>in ihrem Lande eine griffe Menge</w:t>
        <w:br/>
        <w:t>Gelds Sivers and Kupffers Adern</w:t>
        <w:br/>
        <w:t>vorhanden. Denn daß sie die Mineral</w:t>
        <w:br/>
        <w:t>en fennen, ist ausfer allen Zweiffel</w:t>
        <w:br/>
        <w:t>zu setzen: und daß sie selbige schmelzen, bar</w:t>
        <w:br/>
        <w:t>haben mich meine eigene Augen überzeu Aue</w:t>
        <w:br/>
        <w:t>get. Ob aber die Ursache eben dieselbe selbe</w:t>
        <w:br/>
        <w:t>sey, daß sie es nicht hoch achten, will febe</w:t>
        <w:br/>
        <w:t>ich unberührt lassen. Zum wenigsten</w:t>
        <w:br/>
        <w:t>ist mir wohl bewust, daß sie nach Gold.</w:t>
        <w:br/>
        <w:br/>
        <w:t>und Silber nichts fragen. Vom Hupfe</w:t>
        <w:br/>
        <w:t>fer machen sie zwar wol einiges Werd</w:t>
        <w:br/>
        <w:t>weil es nach der Polierung, schön hel</w:t>
        <w:br/>
        <w:t>le glänzet: aber daß sie es so hoch nicht</w:t>
        <w:br/>
        <w:t>achten als Eisen, ist daher gewiß, weil</w:t>
        <w:br/>
        <w:t>sie das Einen zu ihren nöthigen Waffen,</w:t>
        <w:br/>
        <w:t>das Kupffer aber nur zur Zierde und</w:t>
        <w:br/>
        <w:t>Schmuck zu gebrauchen wissen.</w:t>
        <w:br/>
        <w:br/>
        <w:t>Es hált sie aber nicht die Vielheit dies Ba</w:t>
        <w:br/>
        <w:t>fer Metalle von dem Schmelzen und gold</w:t>
        <w:br/>
        <w:t>Giessen ab; sondern vielmehr zum Theil me</w:t>
        <w:br/>
        <w:t>der Mangel des dazu benötigten Habsburg</w:t>
        <w:br/>
        <w:t>es zum Theil auch daß sie nicht</w:t>
        <w:br/>
        <w:t>wissen was damit anzufangen, wenn</w:t>
        <w:br/>
        <w:t>sie essen gleich noch so viel **schmelzetenDenn**</w:t>
        <w:br/>
        <w:t>es ist weit so fein und wol gemas</w:t>
        <w:br/>
        <w:t>det nicht als das Europæische, und</w:t>
        <w:br/>
        <w:t>würde dahero gar um geringen Preiß</w:t>
        <w:br/>
        <w:t>müssen verkauffen werden. Über dieses</w:t>
        <w:br/>
        <w:t>leidet ihre angebohren Faulheit nicht,</w:t>
        <w:br/>
        <w:t>viele Schweißs Tropffen darüber zu vers</w:t>
        <w:br/>
        <w:t>giessen: sondern sie halten sich schon vers</w:t>
        <w:br/>
        <w:t>gauget, wenn sie fo viel ausschmelzen</w:t>
        <w:br/>
        <w:t>ronnen, als zu ihrem nöthigen Gebrach</w:t>
        <w:br/>
        <w:t>die Bedörffnüß erfodert.</w:t>
        <w:br/>
        <w:br/>
        <w:t>Weil ich nur bloß gesehen wie sie</w:t>
        <w:br/>
        <w:t>das Eisen schmelzen, so kan ich von</w:t>
        <w:br/>
        <w:t>keinem andern reden: es wäre denn</w:t>
        <w:br/>
        <w:t>daß man ein gleiches von den übrigen</w:t>
        <w:br/>
        <w:t>urtheilen wolte.</w:t>
        <w:br/>
        <w:br/>
        <w:t>Die Manier aber, wie sie das Wie</w:t>
        <w:br/>
        <w:t>Eisen aus dem Eisen: Stein schmelzen,</w:t>
        <w:br/>
        <w:t>bestehet kürzlich hierinnen: Sie grafen f</w:t>
        <w:br/>
        <w:t>ben ein viereckiges oder auch **rundessenLoch**</w:t>
        <w:br/>
        <w:t>in die Erde, ungefehr von zwey Be</w:t>
        <w:br/>
        <w:t>Schuhen tieff; darein werffen sie nicht ab.</w:t>
        <w:br/>
        <w:t>allein Eisen-Steine, so viel ihnen gut</w:t>
        <w:br/>
        <w:t>und genug dancket: sondern sie schieren</w:t>
        <w:br/>
        <w:t>auch zu erst ein starckes Feuer darein</w:t>
        <w:br/>
        <w:t>damit die Erde erhitzet werde. Wenn</w:t>
        <w:br/>
        <w:t>nachgehends der Eisen - Stein darin</w:t>
        <w:br/>
        <w:t>nen lieget, so machen sie wieder ein</w:t>
        <w:br/>
        <w:t>hefftigen Feuer darum und darüber:</w:t>
        <w:br/>
        <w:t>also daß durch die starcke Hie endlich</w:t>
        <w:br/>
        <w:t>der Eisen- Stein schmelzen und fiüßig</w:t>
        <w:br/>
        <w:t>werden muß. £tt2</w:t>
        <w:br/>
        <w:t>Dies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578.txt</w:t>
      </w:r>
    </w:p>
    <w:p>
      <w:r>
        <w:t>Zweyter Theil. XV. Brief. zeDieses</w:t>
        <w:br/>
        <w:t>fliessende Eisen ab zu zapffen,</w:t>
        <w:br/>
        <w:t>Sen fie neben diesem ersten noch ein</w:t>
        <w:br/>
        <w:t>Ders Loch in die Erde gemacht wel</w:t>
        <w:br/>
        <w:t>8 noch einen oder anderthalben Schuh</w:t>
        <w:br/>
        <w:t>fer ist und weil aus dem ersten</w:t>
        <w:br/>
        <w:t>schmaltz Ofen eine Rinne in das ander</w:t>
        <w:br/>
        <w:t>gehet: so lauffen das flüßige Eisen</w:t>
        <w:br/>
        <w:t>in ein, und wird fühle. Wenn nun</w:t>
        <w:br/>
        <w:t>ats mehr herüber lauffen, lassen sie</w:t>
        <w:br/>
        <w:t>dem Feuer nach: des andern Tages</w:t>
        <w:br/>
        <w:t>er heben sie ihr ausgeschmolzene Ei</w:t>
        <w:br/>
        <w:t>aufschlagen es mit Steinen in</w:t>
        <w:br/>
        <w:t>Stücken und machen, durch neue</w:t>
        <w:br/>
        <w:t>bülffe des Feuers, daraus, was ihnen</w:t>
        <w:br/>
        <w:t>giebet, und nöthig istdas</w:t>
        <w:br/>
        <w:t>diesem also sen, kan ich meis</w:t>
        <w:br/>
        <w:t>Bern wieder einen Zeugen artels</w:t>
        <w:br/>
        <w:t>1, an dem Herm Vogel, welcher in</w:t>
        <w:br/>
        <w:t>er zehen jährigen Ost Indischen Reis</w:t>
        <w:br/>
        <w:t>Beschreibung pag 76. also schreibet:</w:t>
        <w:br/>
        <w:t>aus einem alten nichts saugendem</w:t>
        <w:br/>
        <w:t>rück Eisen/ eiffen sie ihr Gewehr</w:t>
        <w:br/>
        <w:t>Ett zu machen / ohne Hammer oder</w:t>
        <w:br/>
        <w:t>des Instrument. Denn sie nehmen</w:t>
        <w:br/>
        <w:t>n Stück Eisen/ wie sie es bekomb</w:t>
        <w:br/>
        <w:t>en; suchen einen Stein/ welcher</w:t>
        <w:br/>
        <w:t>hr fest und hart ist ; auf selbigen</w:t>
        <w:br/>
        <w:t>gen sie das Eisen/ und schlagen es</w:t>
        <w:br/>
        <w:t>lang mit einem andern Stein/der</w:t>
        <w:br/>
        <w:t>auß/ biß sie es in die ihnen beliebig</w:t>
        <w:br/>
        <w:t>form gebracht haben; so  denn</w:t>
        <w:br/>
        <w:t>bleiofen sie es an einem Stein/ und</w:t>
        <w:br/>
        <w:t>liren es dergestalt schon/ daß man</w:t>
        <w:br/>
        <w:t>meinen solte/es habe es ein rechter</w:t>
        <w:br/>
        <w:t>Teutscher Waffen Schmied vergers</w:t>
        <w:br/>
        <w:t>get.</w:t>
        <w:br/>
        <w:br/>
        <w:t>onen an ftatt eines Hammers dienen</w:t>
        <w:br/>
        <w:t>Ich weiß zwar nicht, ob gedachter</w:t>
        <w:br/>
        <w:t>Der: Vogel diesem Schmieden jemal zu</w:t>
        <w:br/>
        <w:t>esehen, baß er es so ausführlich und</w:t>
        <w:br/>
        <w:t>etlich beschreibet. Doch es sey auch,</w:t>
        <w:br/>
        <w:t>wie es immer wolle, so ist gewiß, daß</w:t>
        <w:br/>
        <w:t>die Sache recht wohl getroffen, und</w:t>
        <w:br/>
        <w:t>weiß ich nichts mehr hin zu zusetzen, als</w:t>
        <w:br/>
        <w:t>aß sie auch auf solche Weise gar subtile</w:t>
        <w:br/>
        <w:t>Dinge und zwar so schön verfertigen,</w:t>
        <w:br/>
        <w:t>aß ich nicht glaube, daß es von einem</w:t>
        <w:br/>
        <w:t>Europäischen Meister schöner und net</w:t>
        <w:br/>
        <w:t>ter wurde gemacht werden. Denn wer</w:t>
        <w:br/>
        <w:t>ihre Pfeile und **Hallagayen**, anfehet,</w:t>
        <w:br/>
        <w:t>welche ins künffeige sollen beschrieben</w:t>
        <w:br/>
        <w:t>werden, und haben erreget, daß sie</w:t>
        <w:br/>
        <w:t>weder Hammer noch Zange, weder</w:t>
        <w:br/>
        <w:t>Feile noch einiges anders **laftrument**</w:t>
        <w:br/>
        <w:t>dabey gebrauchen: der wird sich gewiß</w:t>
        <w:br/>
        <w:t>darüber höchstens verwundern müssen,</w:t>
        <w:br/>
        <w:t>und die Gedancken bald fahren laffen;</w:t>
        <w:br/>
        <w:t>**vermögwelcher** man sie vor dum und eins</w:t>
        <w:br/>
        <w:t>fáltig anfachet: massen dieses genugsame</w:t>
        <w:br/>
        <w:t>Proben von einem herzlichen und guten</w:t>
        <w:br/>
        <w:t>Verstand sind. n</w:t>
        <w:br/>
        <w:t>Es ist aber Zeit diese Materie, Hotte</w:t>
        <w:br/>
        <w:t>mit welcher mich lange genug aufgehabt</w:t>
        <w:br/>
        <w:t>ten, einmal zu schliessen, und dabey jedem S</w:t>
        <w:br/>
        <w:t>dem zum Nachdencken zu überlassen, was Bau</w:t>
        <w:br/>
        <w:t>er von den Hottentotten glauben will; ben/m</w:t>
        <w:br/>
        <w:t>die, ob sie gleich vor sich selbsten ganz es bie</w:t>
        <w:br/>
        <w:t>stinckend faul seyn, dennoch, wenn die be</w:t>
        <w:br/>
        <w:t>die Noth zwinget etwas gutes, faus</w:t>
        <w:br/>
        <w:t>berg und artiges zu machen wissen. Bes</w:t>
        <w:br/>
        <w:t>kindt ist, daß sie auch die Bauren Ars</w:t>
        <w:br/>
        <w:t>beit wohl verstehen, und alles gar bald</w:t>
        <w:br/>
        <w:t>erlernen, was sie nur sehen. Wenn</w:t>
        <w:br/>
        <w:t>nun ihre angebohren Trägheit nicht hins</w:t>
        <w:br/>
        <w:t>derlich wäre, würden sie gewiß den</w:t>
        <w:br/>
        <w:t>Europæern nichts schuldig bleiben, fon</w:t>
        <w:br/>
        <w:t>bern allerley Früchte eben so gut als fie</w:t>
        <w:br/>
        <w:t>angewinnen: aber durch diese werden</w:t>
        <w:br/>
        <w:t>sie zurücke gehalten, und</w:t>
        <w:br/>
        <w:t>kümmerlich und armseklig, als daß sie</w:t>
        <w:br/>
        <w:t>mit vieler Mühe suchen solten ein bes</w:t>
        <w:br/>
        <w:t>seres und geruhiger Leben zu führen. des</w:t>
        <w:br/>
        <w:t>Ich hoffe nicht, daß meinem Be</w:t>
        <w:br/>
        <w:t>Herrn die Lange dieses Briefes werdees</w:t>
        <w:br/>
        <w:t>entgegen seyn, weil die Sachen alle un</w:t>
        <w:br/>
        <w:t>möglich haben fürder können gefasset</w:t>
        <w:br/>
        <w:t>werden. Zudeme habe ich noch manches</w:t>
        <w:br/>
        <w:t>mit Stillschweigen übergangen, das eben</w:t>
        <w:br/>
        <w:t>so wol hieher gehöret hätte, nur weil ich</w:t>
        <w:br/>
        <w:t>feiner Gedult nicht mißbrauchen wollen.</w:t>
        <w:br/>
        <w:br/>
        <w:t>Vielleicht giebet es inskünftige Geles</w:t>
        <w:br/>
        <w:t>genheit den Rest anzubringen. Der ich</w:t>
        <w:br/>
        <w:t>unterdessen bin und verbleibe</w:t>
        <w:br/>
        <w:t>Mein Herz. c. (o)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579.txt</w:t>
      </w:r>
    </w:p>
    <w:p>
      <w:r>
        <w:t>517</w:t>
        <w:br/>
        <w:t>Der K. Brief.</w:t>
        <w:br/>
        <w:t>Von der Hottentotten Gewelb und Handlung / so sie un-</w:t>
        <w:br/>
        <w:t>ter einander und auch mit den Fremden treiben.</w:t>
        <w:br/>
        <w:t>Mein Herr.</w:t>
        <w:br/>
        <w:br/>
        <w:t>Atchin habe Jhm von den</w:t>
        <w:br/>
        <w:t>Handwerken, welche</w:t>
        <w:br/>
        <w:t>die Hottentotten unwiß.</w:t>
        <w:br/>
        <w:t>send verstehen und treiben.</w:t>
        <w:br/>
        <w:t>Wo zuverlassen. Nachricht</w:t>
        <w:br/>
        <w:t>eingesandt und zweiffele ich nicht, es</w:t>
        <w:br/>
        <w:t>werde Jhm dieser Bericht ein Vergnü-</w:t>
        <w:br/>
        <w:t>gen geschafft haben zumal da Er nun-</w:t>
        <w:br/>
        <w:t>die Hottentoten um so vielweniger</w:t>
        <w:br/>
        <w:t>mehro Hand-greiflich spahren kan, daß</w:t>
        <w:br/>
        <w:t>ist, daß ihnen niemand einige Anleitung</w:t>
        <w:br/>
        <w:t>drumm zu schelten seyn, je gewisser dieses</w:t>
        <w:br/>
        <w:t>oder deutlichen Unterweiß darzu gegeben.</w:t>
        <w:br/>
        <w:t>sondern, daß sie alles aus eigenen Nach-</w:t>
        <w:br/>
        <w:t>sinnen erfunden, und die tägliche Noth-</w:t>
        <w:br/>
        <w:t>windigkeit, ihnen den Antrieb dazu gege-</w:t>
        <w:br/>
        <w:t>ben, daß sie sich auch je länger / je mehr</w:t>
        <w:br/>
        <w:t>pefectioniret also, daß sie heute zu Ta-</w:t>
        <w:br/>
        <w:t>ge, manchen Europæischen Handwerks-</w:t>
        <w:br/>
        <w:t>mann, zumal einen, der auf seine Sa-</w:t>
        <w:br/>
        <w:t>chen nicht wohl Achtung hat, gar leicht</w:t>
        <w:br/>
        <w:t>beschämen können.</w:t>
        <w:br/>
        <w:br/>
        <w:t>Dieweil aber dieser Bericht voran-</w:t>
        <w:br/>
        <w:t>daß man auch sehen muß, ob sie den al-</w:t>
        <w:br/>
        <w:t>diese gegangen, und es nunmehro an dem ist.</w:t>
        <w:br/>
        <w:t>le ihre Manufactoren nur zu eignen Ge-</w:t>
        <w:br/>
        <w:t>brauch anwenden, oder ob sie auch an-</w:t>
        <w:br/>
        <w:t>dern etwas davon verkauffen, erhan-</w:t>
        <w:br/>
        <w:t>deln, oder auf einige Weise zukommen</w:t>
        <w:br/>
        <w:t>lassen so wird Jhm meinem Herrn nicht</w:t>
        <w:br/>
        <w:t>entgegen seyn, wenn dieser Materie eben-</w:t>
        <w:br/>
        <w:t>falls ein wenig tieffer eingesehen, und sie</w:t>
        <w:br/>
        <w:t>aus dem Fundament erörtert wird</w:t>
        <w:br/>
        <w:t>weil dadurch ihre Bürgerliche Gesell-</w:t>
        <w:br/>
        <w:t>schafft- oder Gemeinschaften etwas mehr</w:t>
        <w:br/>
        <w:t>an einander gekampffet zu werden schei-</w:t>
        <w:br/>
        <w:t>nen, und einer dem andern hierinnen die</w:t>
        <w:br/>
        <w:t>beförderliche Hand zu bieten genöhiget</w:t>
        <w:br/>
        <w:t>wird, oder aber, wenn gantz keine</w:t>
        <w:br/>
        <w:t>Handlung unter ihnen im Schwang ge-</w:t>
        <w:br/>
        <w:t>het / daß sie dennoch auf die eine oder die</w:t>
        <w:br/>
        <w:t>andere Weise einander Dienste zu leisten</w:t>
        <w:br/>
        <w:t>nicht entübriget seyn können.</w:t>
        <w:br/>
        <w:br/>
        <w:t>Zwar sind der Güter, mit welchen</w:t>
        <w:br/>
        <w:t>sie handeln können, eben so gar viel nicht,</w:t>
        <w:br/>
        <w:t>und wird das meiste auf Ochsen, Kühe</w:t>
        <w:br/>
        <w:t>Kälber und Schaft, nebst andern Klei-</w:t>
        <w:br/>
        <w:t>igkeiten ankommen, massen sie weder</w:t>
        <w:br/>
        <w:t>Gold oder Silber kennen, noch auch</w:t>
        <w:br/>
        <w:t>aus der Erde graben, wenn es gleich</w:t>
        <w:br/>
        <w:t>noch so viel davon in ihrem Lande geben</w:t>
        <w:br/>
        <w:t>solte, wie gentlich zu vermuthen stehet.</w:t>
        <w:br/>
        <w:t>Das Kostbarste so in ihrer Handlung</w:t>
        <w:br/>
        <w:t>möchte gesehen werden, sind ausser allen</w:t>
        <w:br/>
        <w:t>Zweiffel die Elephanten-Zähne, der er</w:t>
        <w:br/>
        <w:t>man doch gar wenige bey ihnen findet,</w:t>
        <w:br/>
        <w:t xml:space="preserve">und dahero nicht unbillig zu glauben ist, </w:t>
        <w:br/>
        <w:t>sie verhandeln selbige an die Einwohner</w:t>
        <w:br/>
        <w:t>von Monomotapa, oder aber an die</w:t>
        <w:br/>
        <w:t>Portugiesen, welche sich auf Mosambik-</w:t>
        <w:br/>
        <w:t>que und ferner in dem Lande längst</w:t>
        <w:br/>
        <w:t>den Revieren nieder gelassen haben wie</w:t>
        <w:br/>
        <w:t>den diejenigen Hottentotten, so gegen</w:t>
        <w:br/>
        <w:t>die Gegend Terra de Natal wohnen, gar</w:t>
        <w:br/>
        <w:t>gute Wissenschafft von ihnen haben /</w:t>
        <w:br/>
        <w:t>und auch mit ihnen umgehen daraus</w:t>
        <w:br/>
        <w:t>denn wohl zu præsumiren stehet, daß die</w:t>
        <w:br/>
        <w:t>so tieffer im Lande wohnen, ebenfalls</w:t>
        <w:br/>
        <w:t>von ihnen Nachricht haben mussen.</w:t>
        <w:br/>
        <w:t>zumal da selbst die Monomotapense mit</w:t>
        <w:br/>
        <w:t>den Portugiesen Handlung treiben, und</w:t>
        <w:br/>
        <w:t>einfolglich der Hottentoten Länder pas-</w:t>
        <w:br/>
        <w:t>siren müssen, also, daß beyde Nationen</w:t>
        <w:br/>
        <w:t>auch mit den Hottentoten bekandt</w:t>
        <w:br/>
        <w:t>seyn müssen.</w:t>
        <w:br/>
        <w:br/>
        <w:t>Jedoch es sey damit wie es auch im- Der</w:t>
        <w:br/>
        <w:t>mer wolle Einmal ist gewiß, daß es vies daß sie mit</w:t>
        <w:br/>
        <w:t>le Elephansten-Zähne in ihrem Lande die-Elephans-</w:t>
        <w:br/>
        <w:t>bet, deren sie auch viel tödten, und auf den Zah-</w:t>
        <w:br/>
        <w:t>zehren. Weil nun so wenig Elephans ung tre-</w:t>
        <w:br/>
        <w:t>ten-Zähne von ihnen zu Kauff gebracht.</w:t>
        <w:br/>
        <w:t>oder an die Holländer verhandelt werden.</w:t>
        <w:br/>
        <w:t>so muß ja nothwendig folgen, daß sie die-</w:t>
        <w:br/>
        <w:t>sen Vberfluß, welchen sie gar nicht an-</w:t>
        <w:br/>
        <w:t>zuwenden, oder zu gebrauchen wissen,</w:t>
        <w:br/>
        <w:t>ausser daß sie sich Arm-Ringe davon ma-</w:t>
        <w:br/>
        <w:t>chen, deren aber gar viele aus einem ei-</w:t>
        <w:br/>
        <w:t>ligen Zahn können gemachet werden,</w:t>
        <w:br/>
        <w:t>an andere müssen verhandeln es mögen</w:t>
        <w:br/>
        <w:t>gleich **Monomorspenser** oder Portage-</w:t>
        <w:br/>
        <w:t>fen seyn. Wie ich mich denn zu erinne as sel-</w:t>
        <w:br/>
        <w:t>ren weiß / daß vormals gedachter Hol-es noch</w:t>
        <w:br/>
        <w:t>lundischer Schiffs Caprin, Theinis biger we-</w:t>
        <w:br/>
        <w:t>**Gerbrantoon** van der Schelling, in heischer.</w:t>
        <w:br/>
        <w:t>nem gehaltenen Tag-Register angezeigt-</w:t>
        <w:br/>
        <w:t>net hat, daß er bey einem in Terra de</w:t>
        <w:br/>
        <w:t>Natal wohnenden geflüchteten Engelän-</w:t>
        <w:br/>
        <w:t>der, eine gantze Kammer voll und ande-</w:t>
        <w:br/>
        <w:t>re grosse Hauffen Elephanten-Zähne ge-</w:t>
        <w:br/>
        <w:t>funden, die er von denen angrenzenden</w:t>
        <w:br/>
        <w:t>**Monomorapensern** und nahe gelegenen</w:t>
        <w:br/>
        <w:t>Hottentoten erkaufet, nachmals aber</w:t>
        <w:br/>
        <w:t>Tet</w:t>
        <w:br/>
        <w:t>selbige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580.txt</w:t>
      </w:r>
    </w:p>
    <w:p>
      <w:r>
        <w:t>Zweyter Theil. XVI. Brief. 2.</w:t>
        <w:br/>
        <w:br/>
        <w:t>bige wieder an die Portugiesen oder</w:t>
        <w:br/>
        <w:t>Der an fremde dahin kommende Schiffe</w:t>
        <w:br/>
        <w:t>erhandelt: wie dessen eigene Auffange und</w:t>
        <w:br/>
        <w:t>schehen Anmerckung von gedachten</w:t>
        <w:br/>
        <w:t>capitain bezeuget haben.</w:t>
        <w:br/>
        <w:t>Solchem nach ist allezeit hieraus dies</w:t>
        <w:br/>
        <w:t>6 gewiß, daß die Hottentotten eben</w:t>
        <w:br/>
        <w:t>lls zum Handeln geneigt seyn, ob gleich</w:t>
        <w:br/>
        <w:t>re Wahren in noch so wenig Stücken</w:t>
        <w:br/>
        <w:t>nd Gattungen bestehen. Ich werde</w:t>
        <w:br/>
        <w:t>ber am besten thun, wie mich dancket,</w:t>
        <w:br/>
        <w:t>wenn ich alsobald einen Unterscheid mas</w:t>
        <w:br/>
        <w:t>Je und zeige, mit welchen Wahren sie</w:t>
        <w:br/>
        <w:t>nter einander selbsten handeln, und wel</w:t>
        <w:br/>
        <w:t>e sie an Fremde, fie seyen gleich Pors</w:t>
        <w:br/>
        <w:t>gieben, Monomotapense oder Hols</w:t>
        <w:br/>
        <w:t>nder überlassen: ingleichen auf was</w:t>
        <w:br/>
        <w:t>Beide sie ihre Handlungen führen, und</w:t>
        <w:br/>
        <w:t>welche Güter fie an statt der Bezahlung,</w:t>
        <w:br/>
        <w:t>wieder annehmen. Denn weil sie fein</w:t>
        <w:br/>
        <w:t>Seld oder Silber achten, auch kein</w:t>
        <w:br/>
        <w:t>Seld kennen, wie schon vielmals ist er</w:t>
        <w:br/>
        <w:t>einert und angezeiget worden: so werden</w:t>
        <w:br/>
        <w:t>nothwendig die Sachen müssen nahms</w:t>
        <w:br/>
        <w:t>afft gemacht werden, welche ihnen so</w:t>
        <w:br/>
        <w:t>och im Werth sind; als das Geld</w:t>
        <w:br/>
        <w:t>lesten.</w:t>
        <w:br/>
        <w:br/>
        <w:t>Es ist also mehr als zu gewiß, daß sie</w:t>
        <w:br/>
        <w:t>inander selbsten Ochsen, Kühe, Kälber,</w:t>
        <w:br/>
        <w:t>Damel und Mutter-Schafe erhan</w:t>
        <w:br/>
        <w:t>eln. Nicht so wohl, daß derjenige wels</w:t>
        <w:br/>
        <w:t>Jer elbige erhandelt hat, damit Bucher</w:t>
        <w:br/>
        <w:t>reiben und weiter handeln solle; denn</w:t>
        <w:br/>
        <w:t>defes ist ihnen nicht leichtlich zu gelauffen:</w:t>
        <w:br/>
        <w:t>ondern vielmehr damit auch der Erhan</w:t>
        <w:br/>
        <w:t>eler, welcher insgemein ein armer Oeufs</w:t>
        <w:br/>
        <w:t>eilst, an Vieh gelangen, und sich famt</w:t>
        <w:br/>
        <w:t>rau und Kindern gemächlich ernähren</w:t>
        <w:br/>
        <w:t>önne. Denn hierdurch kommet er zu</w:t>
        <w:br/>
        <w:t>inem Anfang feines erwartenden Reich</w:t>
        <w:br/>
        <w:t>hums, welcher in nichts als in vielen</w:t>
        <w:br/>
        <w:t>Bieh bestehet, wie schon vormals ist</w:t>
        <w:br/>
        <w:t>berichtet worden. Wenn er deren eine</w:t>
        <w:br/>
        <w:t>etliche Anzahl mächtig ist, kan er das</w:t>
        <w:br/>
        <w:t>on entweder einen andern etwas zu kom</w:t>
        <w:br/>
        <w:t>men laffen, oder aber den Holländern,</w:t>
        <w:br/>
        <w:t>egen andere Wahren, den ansüßen</w:t>
        <w:br/>
        <w:t>Aberrent abtretten.</w:t>
        <w:br/>
        <w:br/>
        <w:t>Fraget mein Herz, ob sie denn eins</w:t>
        <w:br/>
        <w:t>nder diese Ochsen, Rathe, Kálber,</w:t>
        <w:br/>
        <w:t>Schafe c. chenden, oder womit sie sels</w:t>
        <w:br/>
        <w:t>ige bezahlen ? so dienet darauf zur</w:t>
        <w:br/>
        <w:t>Antwort, daß sie von wegscheiden gar</w:t>
        <w:br/>
        <w:t>nicht viel halten, ahnerachtet sie sonst</w:t>
        <w:br/>
        <w:t>hr gutthätig und hülf-reich seyn; sons</w:t>
        <w:br/>
        <w:t>ern wer etwas von dem andern erhan</w:t>
        <w:br/>
        <w:t>eln und haben will, der muß mit Sas</w:t>
        <w:br/>
        <w:t>hen versehen seyn, die dem Verkauffen</w:t>
        <w:br/>
        <w:t>nstándig und an statt der Bezahlung</w:t>
        <w:br/>
        <w:t>dienlich seyn. Es sind aber diese entes</w:t>
        <w:br/>
        <w:t>der selbst gemachte Stücke, als eiffens</w:t>
        <w:br/>
        <w:t>beinerne Ringe, Pfeile, Assagayen,</w:t>
        <w:br/>
        <w:t>Pfeil-Kocher und ein Bogen, welche voll</w:t>
        <w:br/>
        <w:t>fommen ausgearbeitet seyn und keiner</w:t>
        <w:br/>
        <w:t>weitern Hülffe bedürffen müssen, sons</w:t>
        <w:br/>
        <w:t>sten, aber werden sie nicht angeneme</w:t>
        <w:br/>
        <w:t>men, wenn sie den Verkauffen nicht erst</w:t>
        <w:br/>
        <w:t>völlig verfectionirt. Ger</w:t>
        <w:br/>
        <w:t>hen.</w:t>
        <w:br/>
        <w:br/>
        <w:t>Es wird auch ein Hottentotte, wenn Berb</w:t>
        <w:br/>
        <w:t>er nicht mit doppelten Gewehr versehen, deln</w:t>
        <w:br/>
        <w:t>sich nicht leicht um des Aiches willen des wenn</w:t>
        <w:br/>
        <w:t>seinigen berauben, und an einen **ansbopp**</w:t>
        <w:br/>
        <w:t>dern verhandeln, weil er diese Stücke zumi</w:t>
        <w:br/>
        <w:t>feiner eigenen Vertheidigung **ndthigach**</w:t>
        <w:br/>
        <w:t>tet: auch über dieses auf der Jagt damit</w:t>
        <w:br/>
        <w:t>manchem Wild das Leben benehmen cansie</w:t>
        <w:br/>
        <w:t>halten deßwegen ihre Pfeile, Bo-alt</w:t>
        <w:br/>
        <w:t>gen und Assagayen auch in fehr großer</w:t>
        <w:br/>
        <w:t>sen Werth, und golren sie sehr schone,</w:t>
        <w:br/>
        <w:t>also, daß ein Europe scher Soldat gar</w:t>
        <w:br/>
        <w:t>füglich ein Muster an ihnen nehmen</w:t>
        <w:br/>
        <w:t>kan, wie er mit seinem Gewehr verfahe</w:t>
        <w:br/>
        <w:t>ren, und felsiges im Stand erhalten</w:t>
        <w:br/>
        <w:t>foll. Ich habe eifften von dem Capetain</w:t>
        <w:br/>
        <w:t>Pege, eine solche Armatur zu kaufe</w:t>
        <w:br/>
        <w:t>fen gesuchet: habe sie aber weder vor</w:t>
        <w:br/>
        <w:t>Geld, noch vor Tobac bekommen kön</w:t>
        <w:br/>
        <w:t>nen, unangesehen ihm eine ansehnliche</w:t>
        <w:br/>
        <w:t>Summe Pfunde davor zu geben erbis</w:t>
        <w:br/>
        <w:t>thig war. Cora gang</w:t>
        <w:br/>
        <w:t>Fehlet es ihm aber an diesen, oder Kann</w:t>
        <w:br/>
        <w:t>will er sich selbst nicht berauben, so bierhet find</w:t>
        <w:br/>
        <w:t>er seinem Verkauffen Kanna an, massen ben</w:t>
        <w:br/>
        <w:t>er wohl weiß, daß er davor, wenn an</w:t>
        <w:br/>
        <w:t>ders derselbe nicht bereits, wohl damit hand</w:t>
        <w:br/>
        <w:t>versehen, die gesuchte Beute an Vich Bab</w:t>
        <w:br/>
        <w:t>bekommen und erhandeln werde. Wenn</w:t>
        <w:br/>
        <w:t>auch der Handel auf solche Weise nicht</w:t>
        <w:br/>
        <w:t>angehen will: so ist seine letzte Zuflucht</w:t>
        <w:br/>
        <w:t>zu den Europa fahen Wahren, welche</w:t>
        <w:br/>
        <w:t>er mit baurer Mühe, entweder als ein</w:t>
        <w:br/>
        <w:t>jähriger Knecht und Vieh Hirt,</w:t>
        <w:br/>
        <w:t>oder als ein Korn-Schneider und Ein</w:t>
        <w:br/>
        <w:t>endter verdienet. Selbige bestehen</w:t>
        <w:br/>
        <w:t>insgemein in Tobac, Acha, kupffers</w:t>
        <w:br/>
        <w:t>und gläsernen Corallen. Wenn er das</w:t>
        <w:br/>
        <w:t>mit versehen, so nimmt er seinen Weg</w:t>
        <w:br/>
        <w:t>zu seinen Lands-Leuten wieder, und er</w:t>
        <w:br/>
        <w:t>handelt davor von ihnen so viel Vich als</w:t>
        <w:br/>
        <w:t>seine Wahre zureichet. und</w:t>
        <w:br/>
        <w:t>Nun find alle diese Wahren bey ihs Ing</w:t>
        <w:br/>
        <w:t>nen in ziemlichen Ansehen, und werden Bobo</w:t>
        <w:br/>
        <w:t>starck gesuchet; wie ich denn wohl mit"</w:t>
        <w:br/>
        <w:t>Warheit sagen kan, daß jährlich etli</w:t>
        <w:br/>
        <w:t>che tausend Pfund Tobac von ihnen ver</w:t>
        <w:br/>
        <w:t>rauchet werden, unerachtet sie ihn nicht</w:t>
        <w:br/>
        <w:t>pur und alleine gebrauchen, weil er viel</w:t>
        <w:br/>
        <w:t>zu schwach, ihren Kopff toll und daumes</w:t>
        <w:br/>
        <w:t>lend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581.txt</w:t>
      </w:r>
    </w:p>
    <w:p>
      <w:r>
        <w:t>Zweyter Theil. XVI. Brief: .</w:t>
        <w:br/>
        <w:t>b zu machen. Um nun desto eher</w:t>
        <w:br/>
        <w:t>zu zu gelangen, und sich nachmals des</w:t>
        <w:br/>
        <w:t>fröhlicher, wie sie es nennen, zu mas</w:t>
        <w:br/>
        <w:t>en, mischen sie die Hanff-Blätter,</w:t>
        <w:br/>
        <w:t>er nach ihrer Mund-Art zu reden, den</w:t>
        <w:br/>
        <w:t>acha darunter, und machen Busche</w:t>
        <w:br/>
        <w:t>sch, welcher so viel stárder angreiffen,</w:t>
        <w:br/>
        <w:t>d sie leichter runden oder doll im</w:t>
        <w:br/>
        <w:t>kopffe machet.</w:t>
        <w:br/>
        <w:br/>
        <w:t>Gleichwohl aber behalten die Chorals</w:t>
        <w:br/>
        <w:t>1, insonderheit aber die kupffern, den</w:t>
        <w:br/>
        <w:t>reiß vor allen. Theils weil sie nicht</w:t>
        <w:br/>
        <w:t>ctlich brechen wie die gläserne: theils</w:t>
        <w:br/>
        <w:t>ach und vornemlich, weil sie sich sehr</w:t>
        <w:br/>
        <w:t>Il policen lassen, und je långer man fie</w:t>
        <w:br/>
        <w:t>åget, je heller werden, also daß man</w:t>
        <w:br/>
        <w:t>h darinnen ersehen und spiegeln anben</w:t>
        <w:br/>
        <w:t>fie nun eine ziemliche Grösse</w:t>
        <w:br/>
        <w:t>ch haben haben, und etwan einer Zu</w:t>
        <w:br/>
        <w:t>er-Erbse gleich kommen, so sind sie noch</w:t>
        <w:br/>
        <w:t>it angenehmer als die kleinern. Sie</w:t>
        <w:br/>
        <w:t>ben auch fo denn so viel Vich davor,</w:t>
        <w:br/>
        <w:t>ß sie die Beisizer gar wohl missen und</w:t>
        <w:br/>
        <w:t>stehen können.</w:t>
        <w:br/>
        <w:br/>
        <w:t>Auf solche Weise also, und mit der</w:t>
        <w:br/>
        <w:t>leichen Wahren handeln sie unter ein</w:t>
        <w:br/>
        <w:t>der selbsten, welches gewiß eben so</w:t>
        <w:br/>
        <w:t>rlich und aufrecht geschiehet, als ein</w:t>
        <w:br/>
        <w:t>Kauffmann unter andern thun kan. Sie</w:t>
        <w:br/>
        <w:t>ben auch einander vielmehr vor ihre</w:t>
        <w:br/>
        <w:t>Bahren, als sie den Europæern thun;</w:t>
        <w:br/>
        <w:t>affen ein Hottentotte vor ein Pfund</w:t>
        <w:br/>
        <w:t>back, oder eine Schnur Corallen, viel</w:t>
        <w:br/>
        <w:t>sehr von seinem Neben Hottentotten</w:t>
        <w:br/>
        <w:t>handeln und erhalten fan, als ein Euopæern</w:t>
        <w:br/>
        <w:t>thun mag. Es ist solches ganz</w:t>
        <w:br/>
        <w:t>etlich, aus der Handlung des Capi</w:t>
        <w:br/>
        <w:t>ins Claassens abzunehmen, als wels</w:t>
        <w:br/>
        <w:t>er da man ihn alleine mit ganz gegen</w:t>
        <w:br/>
        <w:t>Vorrath ausgeschicke, eben so</w:t>
        <w:br/>
        <w:t>viel nach Haus brachte, als wenn heus</w:t>
        <w:br/>
        <w:t>ges Tages eine ganze Korporalschaft</w:t>
        <w:br/>
        <w:t>ausgehet, und einen Hauffen Unkosten</w:t>
        <w:br/>
        <w:t>verursachet.</w:t>
        <w:br/>
        <w:br/>
        <w:t>Da fie nun, wie bißhero gesaget wors</w:t>
        <w:br/>
        <w:t>en, unter einander handeln, und mit</w:t>
        <w:br/>
        <w:t>eichter Mühe an eine ziemliche Anzahl</w:t>
        <w:br/>
        <w:t>Buches fommen können: so siehet man</w:t>
        <w:br/>
        <w:t>on selbsten wohl, daß die Beschuldig</w:t>
        <w:br/>
        <w:t>ung, welche den Hottentotten übers</w:t>
        <w:br/>
        <w:t>aupt zuerkannt wird, keinen Stich</w:t>
        <w:br/>
        <w:t>alten könne. Denn offt angeführter</w:t>
        <w:br/>
        <w:t>Der Bogel schreibet in feiner zehen-jäh</w:t>
        <w:br/>
        <w:t>iren Oft Indischen Reise pag. 70. aus</w:t>
        <w:br/>
        <w:t>einer üblen Information folgender mas</w:t>
        <w:br/>
        <w:t>en von ihnen: Zuweilen streiffen sie</w:t>
        <w:br/>
        <w:t>Lands warts ein nach der Provintz</w:t>
        <w:br/>
        <w:t>Monomotapa, und nach der Sardine</w:t>
        <w:br/>
        <w:t>Bay; berauben daselbst ihre Flachs</w:t>
        <w:br/>
        <w:t>barn von Ochsen / Rüben/ Schafen/</w:t>
        <w:br/>
        <w:t>welche sie nachgehende um geringen</w:t>
        <w:br/>
        <w:t>Preiß an die holländer verhandeln,</w:t>
        <w:br/>
        <w:t>Ich sage, überhaupt gehe diese Bes Bieber</w:t>
        <w:br/>
        <w:t>schuldigug nicht an, und halte keine Fars her fal</w:t>
        <w:br/>
        <w:t>be. Nicht, als ob feine Räuber unter fahen</w:t>
        <w:br/>
        <w:t>ihnen anzutreffen waren? Denn dieses bulbi</w:t>
        <w:br/>
        <w:t>ist schon vormals an den Tag geleget</w:t>
        <w:br/>
        <w:t>worden, daß alle Buches- Manner</w:t>
        <w:br/>
        <w:t>Profession von Rauben und Stehlen</w:t>
        <w:br/>
        <w:t>machen, auch sich von denselben erhalte</w:t>
        <w:br/>
        <w:t>ten: deßwegen ihnen auch alle Conver</w:t>
        <w:br/>
        <w:t>nation mit andern Call - Hottentotten</w:t>
        <w:br/>
        <w:t>abgesprochen, und sie von diesen todt ges</w:t>
        <w:br/>
        <w:t>schlagen werden, wo man sie nur ans</w:t>
        <w:br/>
        <w:t>trifft. So ist auch vorhero angezeigt</w:t>
        <w:br/>
        <w:t>worden, daß einige Gewissen-lose europaer</w:t>
        <w:br/>
        <w:t>selbsten von ihnen beraubet, und</w:t>
        <w:br/>
        <w:t>sie wie die Krähen todt geschossen haben:</w:t>
        <w:br/>
        <w:t>welches zu revangirn, manchen Un</w:t>
        <w:br/>
        <w:t>schuldigen sein Vich wieder gekostet hat.</w:t>
        <w:br/>
        <w:br/>
        <w:t>Es findet auch Hrn. Bogel Beschuldig</w:t>
        <w:br/>
        <w:t>gung barum nicht statt, weil der Diebstahl</w:t>
        <w:br/>
        <w:t>eines der schändlichsten Lafter unter ih</w:t>
        <w:br/>
        <w:t>nen ist, das allezeit mit dem Todte ges</w:t>
        <w:br/>
        <w:t>straffet wird: wie solches schon vormals</w:t>
        <w:br/>
        <w:t>aus dem P. Tachart in seiner Samischen</w:t>
        <w:br/>
        <w:t>Reife p. 101. und von Herm Breving in</w:t>
        <w:br/>
        <w:t>feiner curieusen Beschreibung und Nach</w:t>
        <w:br/>
        <w:t>richt von den Hottentotten pag. 9. ist</w:t>
        <w:br/>
        <w:t>erwinen worden.</w:t>
        <w:br/>
        <w:br/>
        <w:t>Und wer solte nicht den Ungrund die Dice</w:t>
        <w:br/>
        <w:t>fer Beschuldigung daraus genugsam ab auch w</w:t>
        <w:br/>
        <w:t>nehmen können, ba gedachter Herz Bo, berries</w:t>
        <w:br/>
        <w:t>gel zwey Oerter benennet, wohin sie</w:t>
        <w:br/>
        <w:t>streiffen solten; deren das eine sehr weit</w:t>
        <w:br/>
        <w:t>von den Europæischen Gränzen, und</w:t>
        <w:br/>
        <w:t>ungefehr über 100. Meilen abgelegen:</w:t>
        <w:br/>
        <w:t>das andere aber selbsten innerhalb dersel</w:t>
        <w:br/>
        <w:t>ben, und etwan 30. Meilen von dem</w:t>
        <w:br/>
        <w:t>Vorgebürge entfernet ist? Es würde</w:t>
        <w:br/>
        <w:t>von Monomotapa Vich hieher zutregt</w:t>
        <w:br/>
        <w:t>ben nicht nicht nur wegen der vielen stein</w:t>
        <w:br/>
        <w:t>len und hohen auch unwegsamen Gebürt</w:t>
        <w:br/>
        <w:t>ge, und infalliblen Affer sehr bes</w:t>
        <w:br/>
        <w:t>schwerlich fallen; sondern es würde auch</w:t>
        <w:br/>
        <w:t>selbsten das Vieh todt mager, wo nicht</w:t>
        <w:br/>
        <w:t>gar halb todt ankommen müssen. Von der</w:t>
        <w:br/>
        <w:t>Saldancha oder Sardine Bay aber ges</w:t>
        <w:br/>
        <w:t>raubtes Wich hieher zu Kauff zu brin</w:t>
        <w:br/>
        <w:t>gen, wäre nicht nur wieder den Contract,</w:t>
        <w:br/>
        <w:t>welchen die Illuftr Compagnie</w:t>
        <w:br/>
        <w:t>mit diesen Völckern aufgerichtet: fon</w:t>
        <w:br/>
        <w:t>dern es wäre auch gegen des Landes eige</w:t>
        <w:br/>
        <w:t>nes Entreelle, welches im Fall der Noth,</w:t>
        <w:br/>
        <w:t>von denen nahe gelegenen Hottentotten</w:t>
        <w:br/>
        <w:t>allezeit Vieh suchen fan, und auch das</w:t>
        <w:br/>
        <w:t>gesuchte willig und gerne erhält.</w:t>
        <w:br/>
        <w:br/>
        <w:t>Italo Hr. Vogel in diesem Stück ein gar</w:t>
        <w:br/>
        <w:t>jungeg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582.txt</w:t>
      </w:r>
    </w:p>
    <w:p>
      <w:r>
        <w:t>Zweyter Theil. XVI. Brief. c.</w:t>
        <w:br/>
        <w:br/>
        <w:t>ar übel berichtet worden weil solches</w:t>
        <w:br/>
        <w:t>egen alle Erfahrung, ja selbsten gegen</w:t>
        <w:br/>
        <w:t>ie gesunde Vernunfft lauffen. Doch ift</w:t>
        <w:br/>
        <w:t>3 ihm in diesem Stücke nicht besser ers</w:t>
        <w:br/>
        <w:t>angen, als dem Chur Sächsischen</w:t>
        <w:br/>
        <w:t>Kunst- und Luft-Gartner, Heren Georg</w:t>
        <w:br/>
        <w:t>Meister, welcher in seinem Orientalisch</w:t>
        <w:br/>
        <w:t>indianischen Kunst- und Lust Gärtner</w:t>
        <w:br/>
        <w:t>ag. 24+ wie solches Herz Marperger in</w:t>
        <w:br/>
        <w:t>einem Küchen und Keller: Dictionario</w:t>
        <w:br/>
        <w:t>.503. anführet, mit diesem empfanges</w:t>
        <w:br/>
        <w:t>en falschen Bericht aufgezogen kommet:</w:t>
        <w:br/>
        <w:t>Cie Hottentotten schreibet er, kommen</w:t>
        <w:br/>
        <w:t>alle Jahr zu einer gewissen Zeit aus</w:t>
        <w:br/>
        <w:t>-em Lande heraus ants Castel/ der an</w:t>
        <w:br/>
        <w:t>en Ort/ wo die holländer bey dem</w:t>
        <w:br/>
        <w:t>Capo de bone Esperance **wohnenstreis**</w:t>
        <w:br/>
        <w:t>en griffe werden Vich mit sich/las</w:t>
        <w:br/>
        <w:t>ern sich bey felsigem mit geoffen</w:t>
        <w:br/>
        <w:t>Sauffen/ aus der Ursach solch ihr Vieh</w:t>
        <w:br/>
        <w:t>indie Holländer zu vertauschen/wels</w:t>
        <w:br/>
        <w:t>bes denn ihr grosser Reichthum ist</w:t>
        <w:br/>
        <w:t>Das Vich bestehet meistens in Rinds</w:t>
        <w:br/>
        <w:t>Sieh/ Schafhund Ziegen/wet die meis</w:t>
        <w:br/>
        <w:t>en unter ihnen bar ist der Reichste.</w:t>
        <w:br/>
        <w:br/>
        <w:t>Ich will zwar nicht darwieder seyn,</w:t>
        <w:br/>
        <w:t>aß es vor so. oder 60. Jahren also er</w:t>
        <w:br/>
        <w:t>angen fey, massen aus denen ersten</w:t>
        <w:br/>
        <w:t>Schiffarthen der Holländer bekandt, daß</w:t>
        <w:br/>
        <w:t>ie ihr Vich von den Hottentotten an</w:t>
        <w:br/>
        <w:t>em Strand, oder See Ufer erhandelt</w:t>
        <w:br/>
        <w:t>aben. Nachdem aber die Holländer</w:t>
        <w:br/>
        <w:t>esten Fuß allhier geneßet, und in währen</w:t>
        <w:br/>
        <w:t>er Zeit viele Kriege zwischen beyden ents</w:t>
        <w:br/>
        <w:t>Tanden, welche ohne Blut nicht sind ges</w:t>
        <w:br/>
        <w:t>diget worden: so ist leicht zu ermes</w:t>
        <w:br/>
        <w:t>en, daß die Hottentotten, zumal da sich</w:t>
        <w:br/>
        <w:t>ie Colonie täglich in bessern Stand</w:t>
        <w:br/>
        <w:t>te, und selbsten an Vich machtig wurz</w:t>
        <w:br/>
        <w:t>e, nicht mehr getrauet haben, heraus</w:t>
        <w:br/>
        <w:t>kommen, und Bich zu Marckte zu</w:t>
        <w:br/>
        <w:t>reiben. Zudem, haben sie auch nicht an</w:t>
        <w:br/>
        <w:t>as Castel fommen können, weil der</w:t>
        <w:br/>
        <w:t>Reuter Stall an dem Salz Fluß aus</w:t>
        <w:br/>
        <w:t>drücklich darum ist erbauet worden, ins</w:t>
        <w:br/>
        <w:t>em man ihnen dazumals noch nicht all</w:t>
        <w:br/>
        <w:t>i viel trauen **durfftePreiß**</w:t>
        <w:br/>
        <w:t>gehauffet wird, als welches ein</w:t>
        <w:br/>
        <w:t>Vorrecht ist, daß die iilustre Coepa</w:t>
        <w:br/>
        <w:t>nie den Einwohnern, nicht aber jede</w:t>
        <w:br/>
        <w:t>weden Fremdling bonnet. inn</w:t>
        <w:br/>
        <w:t>Ich habe in währender Zeit, die ich as</w:t>
        <w:br/>
        <w:t>mich hier aufgehalten, und die doch einige ren</w:t>
        <w:br/>
        <w:t>Jahr ausmachet, niemaln einen sols ies</w:t>
        <w:br/>
        <w:t>chen Anzug der Hottentotten mit Bich,</w:t>
        <w:br/>
        <w:t>aber wohl dieses gesehen, daß sie ein oder</w:t>
        <w:br/>
        <w:t>höchstens zweymal aus dem Lande her</w:t>
        <w:br/>
        <w:t>aus gekommen, etliche wenige Ochsen</w:t>
        <w:br/>
        <w:t>und Schafe bey sich gehabt, und als 1apecjes</w:t>
        <w:br/>
        <w:t>Vieh, wie sie reden, oder wie es eint</w:t>
        <w:br/>
        <w:t>Furopæer aussprechen möchte, als eine</w:t>
        <w:br/>
        <w:t>Verehrung an den Heren Gouverneur</w:t>
        <w:br/>
        <w:t>überbracht haben. Die Letzten kamen</w:t>
        <w:br/>
        <w:t>Anno 1708. nachdem der neue Herz</w:t>
        <w:br/>
        <w:t>Gouverneur Louis van Affenburg wa</w:t>
        <w:br/>
        <w:t>re angekommen: und sind eben diejeni</w:t>
        <w:br/>
        <w:t>gen, davon Her: Breving an ob ange</w:t>
        <w:br/>
        <w:t>führten Ort pag. 4. gedencket, wenn er</w:t>
        <w:br/>
        <w:t>von ihnen saget, daß sie Schilde vor dem</w:t>
        <w:br/>
        <w:t>**Kopffgetragen**.</w:t>
        <w:br/>
        <w:br/>
        <w:t>Ausser einem solchen Anzug Hotten- Hott</w:t>
        <w:br/>
        <w:t>todten, wird man schwerlich einen an</w:t>
        <w:br/>
        <w:t>dern sehen, vornemlich keinen, der auch seif</w:t>
        <w:br/>
        <w:t>Geise bey sich führen solte. Denn ob</w:t>
        <w:br/>
        <w:t>gleich Her Meister ihnen dieselbe ebener</w:t>
        <w:br/>
        <w:t>massen als die Ochsen oder Schafe zu</w:t>
        <w:br/>
        <w:t>schreibet: so wird er doch gewiß bey fei</w:t>
        <w:br/>
        <w:t>nem Hottentotten elbige gesehen haben;</w:t>
        <w:br/>
        <w:t>allermassen sie diese Art Aiches genug in</w:t>
        <w:br/>
        <w:t>dem wilde Felde, niemaln aber zahm</w:t>
        <w:br/>
        <w:t>finden oder halten. Doch wo verstreich</w:t>
        <w:br/>
        <w:t>mich hin, da von der Handlung mit den</w:t>
        <w:br/>
        <w:t>andern annoch zu berichten habe?</w:t>
        <w:br/>
        <w:t>Mit andern Nationen handeln sie wie Hott</w:t>
        <w:br/>
        <w:t>páer</w:t>
        <w:br/>
        <w:t>fast auf gleiche Weise, wie mit ihrer ten S</w:t>
        <w:br/>
        <w:t>eigenen : nur daß sie einen ziemlichen Unsing</w:t>
        <w:br/>
        <w:t>terscheid, in Ansehung des Werth der sen</w:t>
        <w:br/>
        <w:t>Dinge machen, die sie statt paarer Bes baf</w:t>
        <w:br/>
        <w:t>zahlung annehmen. Denn da ein Hottentotte</w:t>
        <w:br/>
        <w:t>von dem andern 2. biß 3. Ochfen,</w:t>
        <w:br/>
        <w:t>7. biß s. Schafe vor ein Pfund Tobac</w:t>
        <w:br/>
        <w:t>erhandeln kan, muß ein Europa er schon</w:t>
        <w:br/>
        <w:t>mit einen Ochsen, oder 3. biß 4. Scha</w:t>
        <w:br/>
        <w:t>fen vor lieb nehmen; also daß er allezeit ;</w:t>
        <w:br/>
        <w:t>nur halb so viel bekommt, als ein Hirtengott.</w:t>
        <w:br/>
        <w:t>Es bleibet auch nicht hierbey,</w:t>
        <w:br/>
        <w:t>sondern weil sie wissen, daß die Europæer</w:t>
        <w:br/>
        <w:t>noch allezeit andere Güter bey sich:</w:t>
        <w:br/>
        <w:t>führen: so muß er ihnen auch noch et</w:t>
        <w:br/>
        <w:t>was zugeben, es mag gleich seyn was</w:t>
        <w:br/>
        <w:t>es wolle.</w:t>
        <w:br/>
        <w:br/>
        <w:t>Heutiges Tages wäre dieses Heraus</w:t>
        <w:br/>
        <w:t>reiben gar umsonst, nachdem die Illuftr</w:t>
        <w:br/>
        <w:t>Compagnie den Handel mit den Hoc</w:t>
        <w:br/>
        <w:t>Enten vor jederman unter den Eins</w:t>
        <w:br/>
        <w:t>Wohnern **offengestellet**; massen sie schon</w:t>
        <w:br/>
        <w:t>lesten kommen und ihnen den Überfluß</w:t>
        <w:br/>
        <w:t>res Aiches abhandeln. Es entstehet</w:t>
        <w:br/>
        <w:t>ber eben dahero das Klagen, daß man Dieses Handeln nennen die Holláns Diese</w:t>
        <w:br/>
        <w:t>eut zu Tage nichts mehr so guten Kauff der Rulen; andere nennen es I rocque- Dand</w:t>
        <w:br/>
        <w:t>on den Hottentotten haben könne, als ren, zu teutsch ist es am besten, wenn</w:t>
        <w:br/>
        <w:t>or diesem : unerachtet das meiste Viehmann es tauschen nennet. Denn es ist</w:t>
        <w:br/>
        <w:t>raud</w:t>
        <w:br/>
        <w:t>on den Einwohnern noch um den alten ja nichts anders als ein Tausch, wenn</w:t>
        <w:br/>
        <w:t>ich</w:t>
        <w:br/>
        <w:t>genti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583.txt</w:t>
      </w:r>
    </w:p>
    <w:p>
      <w:r>
        <w:t>Zweyter Theil. XVII. Brief. 2c.</w:t>
        <w:br/>
        <w:br/>
        <w:t>ich einet vor seine Wahre wiederum</w:t>
        <w:br/>
        <w:t>andere dargegen gebe, weil in diesem</w:t>
        <w:br/>
        <w:t>Handel feiner einen Pfennings auszuges</w:t>
        <w:br/>
        <w:t>ben nöthig hat. Ich habe schon ehes</w:t>
        <w:br/>
        <w:t>Dessen, da von denen schändlichen Broc</w:t>
        <w:br/>
        <w:t>quiren eines und das andere erzehlet,</w:t>
        <w:br/>
        <w:t>bengebracht, daß diese Art zu handeln,</w:t>
        <w:br/>
        <w:t>venn sie auf eine ehrliche Weise gesche</w:t>
        <w:br/>
        <w:t>et, und nicht so teufelich angefangen</w:t>
        <w:br/>
        <w:t>vird, wie jene pflegezen, die aller aufs</w:t>
        <w:br/>
        <w:t>nichtigste sey: weil jeder bloß dasjenige,</w:t>
        <w:br/>
        <w:t>vas er vor das Seinige bekommen soll,</w:t>
        <w:br/>
        <w:t>or Augen siehet, und also nicht wohl</w:t>
        <w:br/>
        <w:t>an betrogen werden. Bego will nur</w:t>
        <w:br/>
        <w:t>kürzlich anweisen, daß nicht nur vor die</w:t>
        <w:br/>
        <w:t>em, sondern auch noch heutiges Tages,</w:t>
        <w:br/>
        <w:t>defer Handel im Schwang gehe.</w:t>
        <w:br/>
        <w:br/>
        <w:t>Hierzu wird nicht nöthig seyn die Zeug</w:t>
        <w:br/>
        <w:t>nisse der Alten, als Avertens Lib. IV. c. 19.</w:t>
        <w:br/>
        <w:br/>
        <w:t>Andersons Lib. I. c. 4. Heerports pag. 13Dappers</w:t>
        <w:br/>
        <w:t>p. 626. oder anderer anzufahn</w:t>
        <w:br/>
        <w:t>en, weil neue vorhanden seyn, welche die</w:t>
        <w:br/>
        <w:t>Sache genugsam bekrefftigen. Der eie</w:t>
        <w:br/>
        <w:t>ige Her: Vogel kan der Sache schon ein</w:t>
        <w:br/>
        <w:t>Ansehen geben, und selbige beschlichen;</w:t>
        <w:br/>
        <w:t>affen er in seiner 10jährigen Ost Indis</w:t>
        <w:br/>
        <w:t>hen Reife .70. 71. also schreibet: Vor</w:t>
        <w:br/>
        <w:t>o. und mehr Jahren, als die holland</w:t>
        <w:br/>
        <w:t>er noch keinen festen Fuß an dem Cao</w:t>
        <w:br/>
        <w:t>de bonne Esperance bitten/ und</w:t>
        <w:br/>
        <w:t>Cornelis Hausmann, nachgehends aber</w:t>
        <w:br/>
        <w:t>er Admiral Cornelis Materien, zu erst</w:t>
        <w:br/>
        <w:t>mit ihren Schiffen daselbst ankamen/</w:t>
        <w:br/>
        <w:t>onten sie vor einen Scab Eisen/ so</w:t>
        <w:br/>
        <w:t>o. Pfund schwehr/ 6. Schafe/ferner</w:t>
        <w:br/>
        <w:t>or einen andern in 5. Stücke geburts</w:t>
        <w:br/>
        <w:t>benen Stab/fo zusammen 70. Pfund</w:t>
        <w:br/>
        <w:t>ewigen/ 2. ferre Ochsen und 3. Scham</w:t>
        <w:br/>
        <w:t>/item, vor ein Schnce: Messer/oder</w:t>
        <w:br/>
        <w:t>inen Faß: Reif/ ein Schaf von ihnen</w:t>
        <w:br/>
        <w:t>auschen; bego aber sind sie in diesem</w:t>
        <w:br/>
        <w:t>Sandel etwas klüger/ und geben das</w:t>
        <w:br/>
        <w:t>Dich nicht vor so geringen Preiß hin:</w:t>
        <w:br/>
        <w:t>och kommt ein schönes Schaft wenn</w:t>
        <w:br/>
        <w:t>bden Werth der Wahre rechne / so</w:t>
        <w:br/>
        <w:t>nen an Eisen/auffingen Ringen/</w:t>
        <w:br/>
        <w:t>Cosack und dergleichen davor gegeben</w:t>
        <w:br/>
        <w:t>wird/über einen halben Thaler nicht</w:t>
        <w:br/>
        <w:t>aichen.</w:t>
        <w:br/>
        <w:br/>
        <w:t>bens hinein gedrucket, weil ja ein halber</w:t>
        <w:br/>
        <w:t>Thaler, wie er schreibet, oder ein Kopff</w:t>
        <w:br/>
        <w:t>Stick, wie Mercklin meldet, vor einen</w:t>
        <w:br/>
        <w:t>Ochsen nicht viel kan gerechnet werden.</w:t>
        <w:br/>
        <w:t>ato feil Ka</w:t>
        <w:br/>
        <w:t>Ich weiß gar wohl aus der Erfa De</w:t>
        <w:br/>
        <w:t>rung, daß, wenn ich einem Hottentotten</w:t>
        <w:br/>
        <w:t>1. Pfund Tobac vor einen Ochsen, ein</w:t>
        <w:br/>
        <w:t>halbes aber vor einen fetten Hammel und Sa</w:t>
        <w:br/>
        <w:t>ein Viertel Pfund vor ein fettes kam ges</w:t>
        <w:br/>
        <w:t>geben überall aber entweder eine Tobacko</w:t>
        <w:br/>
        <w:t>Pfeife dabey verehret, oder aber ein</w:t>
        <w:br/>
        <w:t>Spiß-Gláslein Brandewein zugegeben,</w:t>
        <w:br/>
        <w:t>mir der Kauff gewiß nicht abgeschlagen</w:t>
        <w:br/>
        <w:t>worden, sondern in allen Stücken richtig</w:t>
        <w:br/>
        <w:t>ist gewesen. Wer wolte denn sagen, daß</w:t>
        <w:br/>
        <w:t>1. **PfundTobac** nebst eine: Tobac-Pfeif</w:t>
        <w:br/>
        <w:t>fe, oder ein Gläslein Brandewein, zuviel</w:t>
        <w:br/>
        <w:t>vor einen Ochsen wäre? Gewiß es ist kei</w:t>
        <w:br/>
        <w:t>ne Fabel oder etwas neues, das ich hier</w:t>
        <w:br/>
        <w:t>schreibe: sondern die tägliche Erfahrung</w:t>
        <w:br/>
        <w:t>hat es mich nebst vielen andern gelehrten</w:t>
        <w:br/>
        <w:t>fi</w:t>
        <w:br/>
        <w:t>Weil aber mehr andere Güter, deren e</w:t>
        <w:br/>
        <w:t>bereits einige im Anfang dieses sind nam Ho</w:t>
        <w:br/>
        <w:t>hafft gemacht worden, von den Hotten-ten</w:t>
        <w:br/>
        <w:t>todten können erhandelt werden: so wird ange</w:t>
        <w:br/>
        <w:t>nicht undienlich zu zeigen seyn, womit ein</w:t>
        <w:br/>
        <w:t>ehrlicher Handler, der unter ihnen seinen</w:t>
        <w:br/>
        <w:t>Vortheil suchen und sie weil sie wenig hies</w:t>
        <w:br/>
        <w:t>her zu Marckte bringen, besuchen will, sich</w:t>
        <w:br/>
        <w:t>versehen; welche Wahren er mitnehmen,</w:t>
        <w:br/>
        <w:t>und wodurch er seinen Zweck zu erreichen</w:t>
        <w:br/>
        <w:t>trachten müsse. Denn alle und jede europaische</w:t>
        <w:br/>
        <w:t>Wahren sind ihnen nicht anges</w:t>
        <w:br/>
        <w:t>nehm; von den Indianischen, welche</w:t>
        <w:br/>
        <w:t>entweder nur den Leib zu zieren, oder den</w:t>
        <w:br/>
        <w:t>Bauch niedlich zu füllen, oder endlich</w:t>
        <w:br/>
        <w:t>zum Pracht und Hoffart dienen, halten</w:t>
        <w:br/>
        <w:t>sie gar nichts ist derowegen eine ges</w:t>
        <w:br/>
        <w:t>wisse Wahl und Nachricht höchstnöthig. am</w:t>
        <w:br/>
        <w:t>ten ju</w:t>
        <w:br/>
        <w:t>"Ein jeder Handels-Mann aber, der Bele</w:t>
        <w:br/>
        <w:t>klug und vernünfftig handeln will, ſchlá b</w:t>
        <w:br/>
        <w:t>get auch nicht alle Wahren ohne Unters bey b</w:t>
        <w:br/>
        <w:t>scheid ein, sondern richtet sich damit nach Hotte</w:t>
        <w:br/>
        <w:t>Mann zu bringen weiß, und schaffet sich **feonfeinem**</w:t>
        <w:br/>
        <w:t>Stand, welche er wieder an den hand</w:t>
        <w:br/>
        <w:t>keine solche an, welche ihn fruchtlos, ja</w:t>
        <w:br/>
        <w:t>oftmals zum gänzlichen Verderben lie</w:t>
        <w:br/>
        <w:t>gen bleiben möchten. Diesem nach leße</w:t>
        <w:br/>
        <w:t>Auf gleichen Schlag meldet auch dentodten mit Nußen handeln will, zu</w:t>
        <w:br/>
        <w:t>**auchvoraus**, daß einer der unter den  **HotMerklin**</w:t>
        <w:br/>
        <w:br/>
        <w:t>Indianischen Reiß vor schon ein gewisses Absehen müsse has</w:t>
        <w:br/>
        <w:t>Beschreibung p. 1114. Das</w:t>
        <w:br/>
        <w:t>Vieh schreibet ben, welche Wahren er erhandeln wolle,</w:t>
        <w:br/>
        <w:t>, tauffen sie sehr wohlfeil für messes welche hergegen nicht. Ist nun also seis</w:t>
        <w:br/>
        <w:t>en</w:t>
        <w:br/>
        <w:t>zu Arm Ringen/ Tobac/ ne Belag auf Vich zu handeln angesehen,</w:t>
        <w:br/>
        <w:t>and anders ein/ also/</w:t>
        <w:br/>
        <w:t>daß ein grosses, es mögen Ochsen, Kühe, Kälber, Hamel</w:t>
        <w:br/>
        <w:t>Brück Rind Vieh nicht über ein</w:t>
        <w:br/>
        <w:t>oder Mutter Schafe seyn: denn Ziegen,</w:t>
        <w:br/>
        <w:t>sage noch einmal haben sie nicht, obgleich</w:t>
        <w:br/>
        <w:t>Hr. Meister in **seinemOrientalischen** Ins</w:t>
        <w:br/>
        <w:t>dis. Kunst und Luft-Gartner p. 244. ihnen</w:t>
        <w:br/>
        <w:t>fo</w:t>
        <w:br/>
        <w:t>Kopff Stuck totter. Erhellet demnach.</w:t>
        <w:br/>
        <w:br/>
        <w:t>heraus, daß das obige Klagen des Heren</w:t>
        <w:br/>
        <w:t>Bogel entweder nur eine Entlehnung</w:t>
        <w:br/>
        <w:t>on Dapper sey, oder daß er es nur verge</w:t>
        <w:br/>
        <w:t>Euu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584.txt</w:t>
      </w:r>
    </w:p>
    <w:p>
      <w:r>
        <w:t>Zweyter Theil. XVI. Brief. .</w:t>
        <w:br/>
        <w:br/>
        <w:t>zueignet und zuschreibet: so wird ihm</w:t>
        <w:br/>
        <w:t>ats nöthiger seyn, als sich mit To</w:t>
        <w:br/>
        <w:t>&amp; Acha, Tobacko Pfeiffen, und</w:t>
        <w:br/>
        <w:t>offenen Corallen zu versehen, gegen</w:t>
        <w:br/>
        <w:t>elche er allezeit so viel Vich erhandeln</w:t>
        <w:br/>
        <w:t>, als ihm nur selbsten beliebig ist.</w:t>
        <w:br/>
        <w:t>t er aber willens Elephanten Záh</w:t>
        <w:br/>
        <w:t>zu erhandeln, wird nebst dem To:</w:t>
        <w:br/>
        <w:t>sack, als der gangbarsten Wahre un</w:t>
        <w:br/>
        <w:t>den Hottentotten nöthig seyn, sich</w:t>
        <w:br/>
        <w:t>dh von palirten Kupffer, insonder</w:t>
        <w:br/>
        <w:t>it aber Auffing zu versehen, um felbs</w:t>
        <w:br/>
        <w:t>6 blickende Metall davor anzubieten.</w:t>
        <w:br/>
        <w:br/>
        <w:t>hierdurch bekommen sie ein Herz, ets</w:t>
        <w:br/>
        <w:t>ms angenehmes vor den Mund,</w:t>
        <w:br/>
        <w:t>ach etwas schönes zur Zierde des Leibes</w:t>
        <w:br/>
        <w:t>erhalten. Sie überlassen ihm dahero</w:t>
        <w:br/>
        <w:t>che Bahne willig und gegen einen ge</w:t>
        <w:br/>
        <w:t>gen Preiß/ob fie gleich noch so schwehr</w:t>
        <w:br/>
        <w:t>iren wie ich denn nicht einen allein,</w:t>
        <w:br/>
        <w:t>ndern unterschiedliche von hundert</w:t>
        <w:br/>
        <w:t>adert und zwanzig und mehr Pfund</w:t>
        <w:br/>
        <w:t>schwehr gesehen, davon das Pfund</w:t>
        <w:br/>
        <w:t>er sechs oder acht Kreuzer Teutscher</w:t>
        <w:br/>
        <w:t>junge nicht gekostet hat; hingegen</w:t>
        <w:br/>
        <w:t>er gegen 30. 40. biß 45. Kreuzer wies</w:t>
        <w:br/>
        <w:t>r verkauffen worden.</w:t>
        <w:br/>
        <w:br/>
        <w:t>Wer nur unter fie reiset, um das</w:t>
        <w:br/>
        <w:t>and zu besehen, oder auch die Natolien</w:t>
        <w:br/>
        <w:t>an Gewächsen, Mineralien, Thies</w:t>
        <w:br/>
        <w:t>nc. zu untersuchen, der darff nicht</w:t>
        <w:br/>
        <w:t>gen, daß er Hunger sterben werde,</w:t>
        <w:br/>
        <w:t>er gleich nichts zu offen bey sich führetel</w:t>
        <w:br/>
        <w:t>an Fleisch wird es ihm nicht ges</w:t>
        <w:br/>
        <w:t>echen, so lange er Tobac, Tobaco</w:t>
        <w:br/>
        <w:t>eiffen, Acha und Brandewein hat.</w:t>
        <w:br/>
        <w:br/>
        <w:t>Bill er aber eine Veränderung haben,</w:t>
        <w:br/>
        <w:t>b auch Wild geniesen: so werden</w:t>
        <w:br/>
        <w:t>m basen, nebst Binden oder Rehe</w:t>
        <w:br/>
        <w:t>defen, auch Stein Böcken und andern</w:t>
        <w:br/>
        <w:t>lden Thieren genug zugebracht, wenn</w:t>
        <w:br/>
        <w:t>nur eine Erfántlichkeit an Wein,</w:t>
        <w:br/>
        <w:t>Brandewein, oder auch gläsernen Co</w:t>
        <w:br/>
        <w:t>llen, oder kleine Spiegel davor berges</w:t>
        <w:br/>
        <w:t>n will.</w:t>
        <w:br/>
        <w:br/>
        <w:t>Bor Butter, die er zwar erst reines</w:t>
        <w:br/>
        <w:t>n muß/Straussen und anderer Vns</w:t>
        <w:br/>
        <w:t>el Eyer, ingleichen vor Milch, hat er</w:t>
        <w:br/>
        <w:t>anfalls nicht zu sorgen, so lang er et</w:t>
        <w:br/>
        <w:t>as von besagten Wahren beffzet; ja</w:t>
        <w:br/>
        <w:t>darff nicht einmal vor ein Quartier</w:t>
        <w:br/>
        <w:t>forget seyn, ob er gleich nichts bey sich</w:t>
        <w:br/>
        <w:t>hert, weil sie ihm vor ein Stücklein</w:t>
        <w:br/>
        <w:t>back ein ganz neues Haus bauen; Holz</w:t>
        <w:br/>
        <w:t>m brennen und kochen herbringen, um</w:t>
        <w:br/>
        <w:t>y der Nacht vor wilden Thieren sicher</w:t>
        <w:br/>
        <w:t>seyn: ja sie bringen ihm so viel langes</w:t>
        <w:br/>
        <w:t>Sraß herben, daß er darauf geruhlich</w:t>
        <w:br/>
        <w:t>schlaffen und sanffte ruhen kant, als ihm</w:t>
        <w:br/>
        <w:t>immer nöthig seyn wird. bad</w:t>
        <w:br/>
        <w:t>Befindet er sich in dem Lande und Hone</w:t>
        <w:br/>
        <w:t>ist weit von dem See-Strand entfernet, a</w:t>
        <w:br/>
        <w:t>so hat er sich über besagte Lebens-Mit um ei</w:t>
        <w:br/>
        <w:t>tel, noch frischer und guter Milch zu ges Pfeff</w:t>
        <w:br/>
        <w:t>trösten, die sie ihm vor eine Pfeife voll and</w:t>
        <w:br/>
        <w:t>Tobac gang warm her bringen. Wenn</w:t>
        <w:br/>
        <w:t>ihn nach etwas füffe gelüftet, darff er</w:t>
        <w:br/>
        <w:t>sich versichern, daß ihm vor eben daß</w:t>
        <w:br/>
        <w:t>selbe Prefens ein ganzer Sack voll Ho</w:t>
        <w:br/>
        <w:t>nig eingehändige wird, dessen fie nach</w:t>
        <w:br/>
        <w:t>dem Zeugniß des Heren P. Tachards in</w:t>
        <w:br/>
        <w:t>ſeiner Samischen Reife pag. 97. juges</w:t>
        <w:br/>
        <w:t>wisser Zeit, nemlich in dem Ende der</w:t>
        <w:br/>
        <w:t>trocknen Zeit, eine ziemliche Qantität aus</w:t>
        <w:br/>
        <w:t>den holen Bäumen und Felsen, wohin es</w:t>
        <w:br/>
        <w:t>die Bienen tragen, samlen: und von wel</w:t>
        <w:br/>
        <w:t>chen er sich so denn, wie ich aus der Erfa</w:t>
        <w:br/>
        <w:t>Honig-Bierbrauen kan, das, wenn es ein</w:t>
        <w:br/>
        <w:t>rung weiß, indeme es offtmals probirt,</w:t>
        <w:br/>
        <w:t>wenig alt worden, eben so viel Krafft hat,</w:t>
        <w:br/>
        <w:t>als ein schlechter Meth. Bur</w:t>
        <w:br/>
        <w:t>Mangelt es ihm endlich an Brod, ohs Deße</w:t>
        <w:br/>
        <w:t>ne welches er das fette Fleisch nicht ges den</w:t>
        <w:br/>
        <w:t>nieſen kan, so wissen sie bald wiederum</w:t>
        <w:br/>
        <w:t>Rath darzu. Denn sie kieffern ihm nicht</w:t>
        <w:br/>
        <w:t>allein mageres wildes Hirsch oder Bds</w:t>
        <w:br/>
        <w:t>eckel-Fleisch; sondern sie besorgen ihn</w:t>
        <w:br/>
        <w:t>auch von ihren köstlichen und nahrhaft</w:t>
        <w:br/>
        <w:t>ten Wurzeln, welche die Hollander</w:t>
        <w:br/>
        <w:t>Aruntes, die Botanici aber **Sifynrichium**</w:t>
        <w:br/>
        <w:t>nennen. Wenn er aber wieber</w:t>
        <w:br/>
        <w:t>an die See Ufer kommet, so darff er</w:t>
        <w:br/>
        <w:t>nicht an einer guten Mahlzeit Fische</w:t>
        <w:br/>
        <w:t>zweiffeln, welche er sich zwar felber zu</w:t>
        <w:br/>
        <w:t>richten muß, nur daß sie ihm elbige</w:t>
        <w:br/>
        <w:t>kieffern, und gegen andere Kleinigkeiten</w:t>
        <w:br/>
        <w:t>einhändigen. Summa: er mag unter</w:t>
        <w:br/>
        <w:t>ihnen reifen wo er will, so hat er sich</w:t>
        <w:br/>
        <w:t>nichts zu besorgen, woferne er ihnen</w:t>
        <w:br/>
        <w:t>nicht zu erst Uberlast anthut: sondern</w:t>
        <w:br/>
        <w:t>kan fühlich versichert leben, daß sie</w:t>
        <w:br/>
        <w:t>ihm in allen Stücken zu willen seyn were</w:t>
        <w:br/>
        <w:t>den.</w:t>
        <w:br/>
        <w:br/>
        <w:t>Es erhellet daraus, daß ein Euro- unter</w:t>
        <w:br/>
        <w:t>pæer, der unter sie hinein in das Land Rote</w:t>
        <w:br/>
        <w:t>reisen, und entweder Vieh oder Ele</w:t>
        <w:br/>
        <w:t>lhanten Zähne, oder aber andere eß selb</w:t>
        <w:br/>
        <w:t>bare Sachen erhandeln will, **mitToback**, sei</w:t>
        <w:br/>
        <w:t>Acha, Tobacko Pfeiffen, kupfernen</w:t>
        <w:br/>
        <w:t>und gläsernen Corallen, Spiegeln von</w:t>
        <w:br/>
        <w:t>Glas, und Kupffer, Messern, Eisen,</w:t>
        <w:br/>
        <w:t>kupfernen und messingen kleinen Stas</w:t>
        <w:br/>
        <w:t>cken, auch Drath zu Arm-Ringen, Wein</w:t>
        <w:br/>
        <w:t>und Brandewein, wie nicht weniger mit</w:t>
        <w:br/>
        <w:t>etwas weniges Mehl, um sich selbsten zu</w:t>
        <w:br/>
        <w:t>besorgen, und andern dergleichen Klein</w:t>
        <w:br/>
        <w:t>seiten nothwendig músse versorget seyn,</w:t>
        <w:br/>
        <w:t>wels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585.txt</w:t>
      </w:r>
    </w:p>
    <w:p>
      <w:r>
        <w:t>Zweyter Theil. XVI. Brief. 2c.</w:t>
        <w:br/>
        <w:br/>
        <w:t>welche alle, wenn man sie zusammen rechs</w:t>
        <w:br/>
        <w:t>net, faum 10. Reichsth. Einkaufes-Ko</w:t>
        <w:br/>
        <w:t>en: dahingegen fan er an Vich, Ele</w:t>
        <w:br/>
        <w:t>halten Zähnen, Straussen und anderer</w:t>
        <w:br/>
        <w:t>Vögel Eyern; ingleichen an **wildenThiers**</w:t>
        <w:br/>
        <w:t>guten, Loben und Tyger-Fellen, wil</w:t>
        <w:br/>
        <w:t>en Pferd oder Efels-Häuten, nebst</w:t>
        <w:br/>
        <w:t>andern Rauchwerk: ingleichen an aller</w:t>
        <w:br/>
        <w:t>and Lebens-Mitteln, die oben bereits</w:t>
        <w:br/>
        <w:t>amhafft gemacht worden, so viel erhan</w:t>
        <w:br/>
        <w:t>meln, daß aus den 1. gar leichtlich 100and</w:t>
        <w:br/>
        <w:t>mehr gemachet werden können.</w:t>
        <w:br/>
        <w:br/>
        <w:t>Beil dieser Vortheil nunmehro denen</w:t>
        <w:br/>
        <w:t>md durch die Illustre Compagnie, ihren</w:t>
        <w:br/>
        <w:t>Einwohnern alleine zuerkennet wird: so</w:t>
        <w:br/>
        <w:t>verursachet es eben so vieles Klagen, daß</w:t>
        <w:br/>
        <w:t>e vermeinen, ob waren die unschuldigen</w:t>
        <w:br/>
        <w:t>Hottentotten mit ihrer Wahre auge</w:t>
        <w:br/>
        <w:t>klagen, da sie es doch noch allezeit um</w:t>
        <w:br/>
        <w:t>alten Preiß verkauffen, wie der ges</w:t>
        <w:br/>
        <w:t>achten lustren Compagnie selbsten bes</w:t>
        <w:br/>
        <w:t>ter massen bekandt ist.</w:t>
        <w:br/>
        <w:br/>
        <w:t>Ein Kauffmann oder anderer Reis</w:t>
        <w:br/>
        <w:t>Ender, der einige Zeit unter ihnen zu</w:t>
        <w:br/>
        <w:t>erweilen Sinnes ist, und seinen Vors</w:t>
        <w:br/>
        <w:t>heil oder anderes Absehen zu erwarten</w:t>
        <w:br/>
        <w:t>gedencket, muß noch ferner und über</w:t>
        <w:br/>
        <w:t>defes alles, mit einem guten Gewehr,</w:t>
        <w:br/>
        <w:t>ebst dazu gehörigen Pulver und Bley</w:t>
        <w:br/>
        <w:t>ersehen seyn. Denn dieses ist ihm,</w:t>
        <w:br/>
        <w:t>Licht in Ansehung der Hottentotten, als</w:t>
        <w:br/>
        <w:t>vielmehr wegen der wilden Thiere ads</w:t>
        <w:br/>
        <w:t>hig; allermassen es gar leicht geschehen</w:t>
        <w:br/>
        <w:t>an, daß ein solches Raub-Thier so wohl</w:t>
        <w:br/>
        <w:t>auf dem Wege jemand entgegen lauffen,</w:t>
        <w:br/>
        <w:t>als auch ben nachtlichem Weile zu übers</w:t>
        <w:br/>
        <w:t>allen trachtet. Es wurde mir gar leicht</w:t>
        <w:br/>
        <w:t>eyn, einige seltsame Erempel anzufügen,</w:t>
        <w:br/>
        <w:t>wenn ich nicht urtheilete, daß es zu</w:t>
        <w:br/>
        <w:t>ang fallen würde: doch es wird sich viel</w:t>
        <w:br/>
        <w:t>eicht an einem andern Ort Gelegenheit</w:t>
        <w:br/>
        <w:t>reinen elbige anzubringen.</w:t>
        <w:br/>
        <w:br/>
        <w:t>Ich meines Orts habe manche chd</w:t>
        <w:br/>
        <w:t>me Nacht unter ihnen, und in einem</w:t>
        <w:br/>
        <w:t>olchen Hauschen, auch wohl in dem</w:t>
        <w:br/>
        <w:t>reyen Felde zu gebracht. Ich kan</w:t>
        <w:br/>
        <w:t>aber von diesen ehrlichen Leuten nichts,</w:t>
        <w:br/>
        <w:t>ls alles Gutes rühmen, angesehen sie</w:t>
        <w:br/>
        <w:t>nir vor eine ganz geringe Erkenntlich</w:t>
        <w:br/>
        <w:t>"eit alles herben schafften, was zu meiner</w:t>
        <w:br/>
        <w:t>Sicherheit nöthig war; und wenn ich</w:t>
        <w:br/>
        <w:t>hnen von wilden Thieren vorsagte, die</w:t>
        <w:br/>
        <w:t>mir auf dem Wege begegnet: waren</w:t>
        <w:br/>
        <w:t>ie höchstens erfreuet, daß mir von sel</w:t>
        <w:br/>
        <w:t>ligen fein Leid wiederfahren; ja sie</w:t>
        <w:br/>
        <w:t>eutzigten mich an auf meiner Huth zu</w:t>
        <w:br/>
        <w:t>eyn wenn vielleicht eines bey der</w:t>
        <w:br/>
        <w:t>Nacht ankommen möchte, und zeigten</w:t>
        <w:br/>
        <w:t>mir alle Vortheile, womit ich sie zu Hülf</w:t>
        <w:br/>
        <w:t>fe ruffen konte, und gaben mir allezeit fes</w:t>
        <w:br/>
        <w:t>te Versicherung ihres getreuen Bey</w:t>
        <w:br/>
        <w:t>stands. en n</w:t>
        <w:br/>
        <w:t>Vielleicht aber möchte Er mir mein Ber</w:t>
        <w:br/>
        <w:t>Herz ben Einwurff machen, und sagen, eut</w:t>
        <w:br/>
        <w:t>wie es denn komme, daß man solchen en b</w:t>
        <w:br/>
        <w:t>Leuten, die so viel von Tobac, Brandes neur</w:t>
        <w:br/>
        <w:t>wein c. halten so sicher trauen feine? ew</w:t>
        <w:br/>
        <w:t>vornemlich da sie wissen, daß man ders</w:t>
        <w:br/>
        <w:t>gleichen Güter überflüssig bey sich führe</w:t>
        <w:br/>
        <w:t>wenn man zu ihnen und unter fie reifet?</w:t>
        <w:br/>
        <w:t>Hierauf diene in Antwort füglich, mit</w:t>
        <w:br/>
        <w:t>folgenden Worten: daß einer, den sie</w:t>
        <w:br/>
        <w:t>kennen, oder der nur befande Hottentotten</w:t>
        <w:br/>
        <w:t>bey sich hat, wie ich allezeit ges</w:t>
        <w:br/>
        <w:t>habt habe, sich bewegen im geringsten</w:t>
        <w:br/>
        <w:t>nichts zu besorgen habe; massen sie ohne</w:t>
        <w:br/>
        <w:t>hin, wie oben bereits gedacht worden,</w:t>
        <w:br/>
        <w:t>zum Stehlen und Rauben nicht geneigt</w:t>
        <w:br/>
        <w:t>find. Zudem wissen sie sicherlich, daß</w:t>
        <w:br/>
        <w:t>nach einen bekandte Europaer eine stars</w:t>
        <w:br/>
        <w:t>de Nachfrage geschiehet, dessen Vers</w:t>
        <w:br/>
        <w:t>lust fie nachmals hefftig ruffen müssen,</w:t>
        <w:br/>
        <w:t>wenn sie nicht gründliche Antwort von</w:t>
        <w:br/>
        <w:t>seinem Ableben geben können.</w:t>
        <w:br/>
        <w:br/>
        <w:t>Wenn nun einer mit einem genugfam Tre</w:t>
        <w:br/>
        <w:t>men Vorrath von solchen Wahren bey fer e</w:t>
        <w:br/>
        <w:t>ihnen ankommet, kan er ihnen das alles</w:t>
        <w:br/>
        <w:t>eben so sicher vertrauen und in Bejah</w:t>
        <w:br/>
        <w:t>rung geben, als ob er es in seinem eiges</w:t>
        <w:br/>
        <w:t>nen Haufe und unter seiner Aufsicht</w:t>
        <w:br/>
        <w:t>verschlossen hielte; allermassen der Bes</w:t>
        <w:br/>
        <w:t>wahrer, so die Güter angenommen,</w:t>
        <w:br/>
        <w:t>sich viel eher würde tödten lassen, als</w:t>
        <w:br/>
        <w:t>daß er nur das geringste davon entwen</w:t>
        <w:br/>
        <w:t>dete. Ich habe mich sehr offt verwun</w:t>
        <w:br/>
        <w:t>dert, wenn ich diesem oder jenem ets</w:t>
        <w:br/>
        <w:t>was vertrauet, und unter der Zusage,</w:t>
        <w:br/>
        <w:t>einer gewissen Portion in Verwahrung</w:t>
        <w:br/>
        <w:t>gegeben, daß ich selbiges offtmals,</w:t>
        <w:br/>
        <w:t>nach Verlauff von 14. Tagen, drey oder</w:t>
        <w:br/>
        <w:t>mehr Wochen, ohne den geringsten Ab</w:t>
        <w:br/>
        <w:t>gang wieder empfangen habe. " ten</w:t>
        <w:br/>
        <w:t>Jch tage aber, man muffe mit ihnen unter</w:t>
        <w:br/>
        <w:t>bekandt seyn, oder bekandte Corrector</w:t>
        <w:br/>
        <w:t>ten bey sich haben. Denn affer diesen zu tra</w:t>
        <w:br/>
        <w:t>zweyen Coditionen wird es so leichte</w:t>
        <w:br/>
        <w:t>nicht angehen; allermassen mir das</w:t>
        <w:br/>
        <w:t>Exempel des vorerwehnte Capitain's</w:t>
        <w:br/>
        <w:t>Theinis Geerbrants van der Schelling,</w:t>
        <w:br/>
        <w:t>sehr wohl bekandt ist, welcher, weil</w:t>
        <w:br/>
        <w:t>er eine güldene Drefpe um seine Schafs</w:t>
        <w:br/>
        <w:t>fers-Duze trug, die ihnen in die Aus</w:t>
        <w:br/>
        <w:t>gen fiel, bewegen bald das Leben dars</w:t>
        <w:br/>
        <w:t>über **eingebüffet** hätte: so bald er aber</w:t>
        <w:br/>
        <w:t>dieselbe von sich warf und sie ihnen</w:t>
        <w:br/>
        <w:t>Preiß gab, allen guten Willen zu genießen</w:t>
        <w:br/>
        <w:t>Euu a</w:t>
        <w:br/>
        <w:t>hatte,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586.txt</w:t>
      </w:r>
    </w:p>
    <w:p>
      <w:r>
        <w:t>534</w:t>
        <w:br/>
        <w:t>Zweyten Theil. K. Brief rc.</w:t>
        <w:br/>
        <w:t>hatte. Es ist mir auch das Exempel</w:t>
        <w:br/>
        <w:t>eines Steuer-Manns bewust, der als</w:t>
        <w:br/>
        <w:t>ein Unbekandte ankam, und einem Ho-</w:t>
        <w:br/>
        <w:t>dentodten eine Rolle Tobac von 20.</w:t>
        <w:br/>
        <w:t>Pfund zu tragen gab, in Meynung, er</w:t>
        <w:br/>
        <w:t>solte sie ihm nach Haus bringen da sie</w:t>
        <w:br/>
        <w:t>aber beyde von dem Ufer ein wenig ent-</w:t>
        <w:br/>
        <w:t>fernet waren, fragte der Hüttentür den</w:t>
        <w:br/>
        <w:t>Steuer-Mann, ob er wohl lauffen kön-</w:t>
        <w:br/>
        <w:t>te und da dieser mit ja antwortete.</w:t>
        <w:br/>
        <w:t>gieng jener an zu lauffen, und sagte</w:t>
        <w:br/>
        <w:t>Loop dan soo je kont, das ist Lauffe</w:t>
        <w:br/>
        <w:t>dann so ihr könne, worauf er seinen</w:t>
        <w:br/>
        <w:t>Weg nach dem Lande zu nahm, und den</w:t>
        <w:br/>
        <w:t>Steuer-Mann das Nachsehen haben</w:t>
        <w:br/>
        <w:t>les, zweiffels ohne darum, weil er ihm</w:t>
        <w:br/>
        <w:t>unbekandt war, und nicht wuste wo er</w:t>
        <w:br/>
        <w:t>ihn wieder finden solte.</w:t>
        <w:br/>
        <w:br/>
        <w:t>Wer also unter ihnen bekandt ist</w:t>
        <w:br/>
        <w:t>hat sich gewiß nichts zu besorgen, wer</w:t>
        <w:br/>
        <w:t>aber fremde ist, mag sich im Anfang im-</w:t>
        <w:br/>
        <w:t>einer ein wenig vorsehen / und dem Land-</w:t>
        <w:br/>
        <w:br/>
        <w:t>Frieden nicht allzu viel rauen, angeschen</w:t>
        <w:br/>
        <w:t>auch unter denen ehrlichsten Leuten den-</w:t>
        <w:br/>
        <w:t>noch offemals ein Betrieger gefunden</w:t>
        <w:br/>
        <w:t>wird. Jch meines Orts, kan ihren</w:t>
        <w:br/>
        <w:t>nichts übels nachreden, ob gleich schon</w:t>
        <w:br/>
        <w:t>eine geraume Zeit unter ihnen gewohnet</w:t>
        <w:br/>
        <w:t>habe. Jch wolte noch gar viele, ja wohl</w:t>
        <w:br/>
        <w:t>die meiste Einwohner finden, die ein gleis</w:t>
        <w:br/>
        <w:t>ches mit mir urtheilen würden, weil jed-</w:t>
        <w:br/>
        <w:t>weder von ihnen viele Dienste vor eine</w:t>
        <w:br/>
        <w:t>gantz geringe und unansehnliche Befoh-</w:t>
        <w:br/>
        <w:t>nung geniesset.</w:t>
        <w:br/>
        <w:br/>
        <w:t>Aber genug von dieser Marerie, ich</w:t>
        <w:br/>
        <w:t>möchte Jhn sonsten mit meinem langen</w:t>
        <w:br/>
        <w:t>Schreiben verdrießlich machen. Es ist</w:t>
        <w:br/>
        <w:t>dahero besser alsobald zu schliessen, ehe</w:t>
        <w:br/>
        <w:t>meine Gedancken wiederum weiter aus-</w:t>
        <w:br/>
        <w:t>schleiffen. Jnzwischen bitte Jhn auch</w:t>
        <w:br/>
        <w:t>mit diesem Bericht, der doch nicht indien-</w:t>
        <w:br/>
        <w:t>lich seyn wird, vor Willen zu nehmen,</w:t>
        <w:br/>
        <w:t>und zu glauben, daß ich noch ferner be-</w:t>
        <w:br/>
        <w:t>ständig verharre</w:t>
        <w:br/>
        <w:t>Hein Herr. re.</w:t>
        <w:br/>
        <w:br/>
        <w:t>Der K. Brief.</w:t>
        <w:br/>
        <w:t>Von den Künsten / welche den Hottentotten mit Recht</w:t>
        <w:br/>
        <w:t>können zu geschrieben werden, das ist vom Schwimmen / Werf-</w:t>
        <w:br/>
        <w:t>fen / Fechten / Fischen / Jagen / Lauffen 2. ingleichen von ihrer Muste</w:t>
        <w:br/>
        <w:t>auch von ihrem Singen und Tantzen.</w:t>
        <w:br/>
        <w:t>Mein Herr.</w:t>
        <w:br/>
        <w:t>auf die Handwerke und dar-</w:t>
        <w:br/>
        <w:t>aus entstehende Handlung</w:t>
        <w:br/>
        <w:t>welche Jhm letzthin borstel-</w:t>
        <w:br/>
        <w:t>lig gemacht, werden nicht</w:t>
        <w:br/>
        <w:t>de undendlich die Künste folgen</w:t>
        <w:br/>
        <w:t>können, so den Hottentoten mit Recht</w:t>
        <w:br/>
        <w:t>zugeschrieben werden als welche eine</w:t>
        <w:br/>
        <w:t>besondere Geschicklichkeit des Leibes an-</w:t>
        <w:br/>
        <w:t>zeigen, womit sie gleichsam von Kindes-</w:t>
        <w:br/>
        <w:t>Beinen an versehen werden. Denn</w:t>
        <w:br/>
        <w:t>hiermit siehet Er gleichsam von Anfang</w:t>
        <w:br/>
        <w:t>sten nicht allein, sondern auch von allen</w:t>
        <w:br/>
        <w:t>cor abhan selbsten, daß ich von denen freyen Kan-</w:t>
        <w:br/>
        <w:t>andern abstrahere, welche mehr von der</w:t>
        <w:br/>
        <w:t>Würckung der Seele als des Leibes</w:t>
        <w:br/>
        <w:t>herstammen, und bloß solche hier verstan-</w:t>
        <w:br/>
        <w:t>den wissen will, welche man etwan in Eu-</w:t>
        <w:br/>
        <w:t>ropa Exercitia nennen möchte.</w:t>
        <w:br/>
        <w:br/>
        <w:t>Von Olao Dapper werden zwar den</w:t>
        <w:br/>
        <w:t>Hottentotten zwo artige Künste zuge-</w:t>
        <w:br/>
        <w:t>schrieben, die mehr in Aberglauben, als</w:t>
        <w:br/>
        <w:t>in mürcklicher Warheit bestehen müsten,</w:t>
        <w:br/>
        <w:t>wenn sie wahr wären. Denn wie seine</w:t>
        <w:br/>
        <w:t>Worte Erasmus Francisci in dem wirt-</w:t>
        <w:br/>
        <w:t>erreichen Oberzug der Nieder-Welt</w:t>
        <w:br/>
        <w:t>pag. 1269. anführet, so schreibet er da-</w:t>
        <w:br/>
        <w:t>von in seinem Africa pag. 626. folgen-</w:t>
        <w:br/>
        <w:t>der Gestalt: Sie bilden sich selbst ein /</w:t>
        <w:br/>
        <w:t>daß sie den Regen und Wind aufhal-</w:t>
        <w:br/>
        <w:t>ten können / welchen sie auf diese</w:t>
        <w:br/>
        <w:t>eise zu thun sich unterwinden.</w:t>
        <w:br/>
        <w:t>Denn sie wollen daß der Regen auf-</w:t>
        <w:br/>
        <w:t>hören solle / anet legen sie eine gleen</w:t>
        <w:br/>
        <w:t>de Rohe auf ein kleines Spänlein /</w:t>
        <w:br/>
        <w:t>in ein Grüblein / welches sie in die</w:t>
        <w:br/>
        <w:t>Erde gegeben / und auf die Kohlen</w:t>
        <w:br/>
        <w:t>eine Hand voll Haat / die sie aute ihrem</w:t>
        <w:br/>
        <w:t>Kopff gezogen. Denn es denn zu</w:t>
        <w:br/>
        <w:t>stincken beginnet / decken sie das</w:t>
        <w:br/>
        <w:t>Grüblein mit Sand zu / schlagen her-</w:t>
        <w:br/>
        <w:t>nach ihr Dasser dat über ab / und lauf</w:t>
        <w:br/>
        <w:t>fen endlich mie grossem Geschrey / wie-</w:t>
        <w:br/>
        <w:t>der weg. ollen sie aber daß sich</w:t>
        <w:br/>
        <w:t>der ind legen soll / so halten sie auf</w:t>
        <w:br/>
        <w:t>einem langen Srock / eines ihrer aller-</w:t>
        <w:br/>
        <w:t>schwierigsten Felle hoch in den ind /</w:t>
        <w:br/>
        <w:t>so lang / biß der ind das Fell herun-</w:t>
        <w:br/>
        <w:t>ter gewehret und aliden bilden sie ih-</w:t>
        <w:br/>
        <w:t>nen gänglich ein / die Krafft des in-</w:t>
        <w:br/>
        <w:t>des sey auf diesem Fell gebrochen.</w:t>
        <w:br/>
        <w:t>Die-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587.txt</w:t>
      </w:r>
    </w:p>
    <w:p>
      <w:r>
        <w:t>Zweyter Theil. Xvii. Brief. dieses</w:t>
        <w:br/>
        <w:t>sageich, giessen freylich zwo ars</w:t>
        <w:br/>
        <w:t>e Kunst, welche, wenn sie wahr was</w:t>
        <w:br/>
        <w:t>, die dritte gar leicht machen, und auch</w:t>
        <w:br/>
        <w:t>if gleiche Weise den Regen zu wege</w:t>
        <w:br/>
        <w:t>ingen fanten, wenn er lange, und fast</w:t>
        <w:br/>
        <w:t>nt ganzen Sommer über aussen bleis</w:t>
        <w:br/>
        <w:t>t; massen sie alsdenn statt der</w:t>
        <w:br/>
        <w:t>wehren Sub-Osten Winde, des Res</w:t>
        <w:br/>
        <w:t>ns viel benötigter waren, als daß sie</w:t>
        <w:br/>
        <w:t>lein den Wind aufhalten, und sich eine</w:t>
        <w:br/>
        <w:t>sto **gröffereDürre** zuziehen sollten, wo</w:t>
        <w:br/>
        <w:t>rch Laub und Graß gänzlich verdorre</w:t>
        <w:br/>
        <w:t>und durch den hafftesten und gering,</w:t>
        <w:br/>
        <w:t>en Wind verwehet würde. Meines</w:t>
        <w:br/>
        <w:t>achtens fommen fie hierinnen fast mit</w:t>
        <w:br/>
        <w:t>en Lappländern überein, von welchen</w:t>
        <w:br/>
        <w:t>Deh dieses insgemein gerühmet wird. ch</w:t>
        <w:br/>
        <w:t>alte aber davor, daß es von ihnen ebert</w:t>
        <w:br/>
        <w:t>ungewiß und unwahr sey, als von den</w:t>
        <w:br/>
        <w:t>hottentotten, von welchen ich niemals</w:t>
        <w:br/>
        <w:t>n weder dergleichen gehört noch gesehen</w:t>
        <w:br/>
        <w:t>abe. Und fan es gar wohl seyn, daß ers</w:t>
        <w:br/>
        <w:t>ehenter Dapper solches hören sagen, vor</w:t>
        <w:br/>
        <w:t>ne gewiße und unzweifelbare Wahrs</w:t>
        <w:br/>
        <w:t>eit angenommen, weil er das übel be:</w:t>
        <w:br/>
        <w:t>ahmte Leben der Hottentotten noch</w:t>
        <w:br/>
        <w:t>lechter in Renoméc fette.</w:t>
        <w:br/>
        <w:br/>
        <w:t>Es sey aber damit wie es immer wol</w:t>
        <w:br/>
        <w:t>so ist einmal gewiß, daß **dieHottentotvon**</w:t>
        <w:br/>
        <w:t>diesem Aberglauben fren sind und</w:t>
        <w:br/>
        <w:t>wurden sie, wenn ihnen einer eine solche</w:t>
        <w:br/>
        <w:t>richte Erzehlung vorsagte, nicht nur</w:t>
        <w:br/>
        <w:t>herzlich darüber lachen; sondern auch</w:t>
        <w:br/>
        <w:t>fftiglich glauben die Europæer mettent</w:t>
        <w:br/>
        <w:t>beit abergläubiger seyn, als man sie sels</w:t>
        <w:br/>
        <w:t>er dafür hált, weil sie jedwedes Mähr</w:t>
        <w:br/>
        <w:t>ein vor eine ungezweifelte Wahrheit</w:t>
        <w:br/>
        <w:t>annehmen, und nicht untersuchten, ob es</w:t>
        <w:br/>
        <w:t>auch Grund hatte; oder selbsten möglich</w:t>
        <w:br/>
        <w:t>u machen wäre. Denn da wir sie als</w:t>
        <w:br/>
        <w:t>Abgötter achteten, und so viel Rühmens</w:t>
        <w:br/>
        <w:t>on unseren GOttes: Dienst machten,</w:t>
        <w:br/>
        <w:t>glaubten wir dennoch haben, daß wir</w:t>
        <w:br/>
        <w:t>chon in die Allmacht GOttes tasten,</w:t>
        <w:br/>
        <w:t>und Regen und Wind nach eigenen Be</w:t>
        <w:br/>
        <w:t>lieben machen konten: welches doch nach</w:t>
        <w:br/>
        <w:t>unsern eigenen Grund-Sázen und Leh</w:t>
        <w:br/>
        <w:t>ten, allein der Allmacht GOttes zu kom</w:t>
        <w:br/>
        <w:t>me, wie sie offenbar bekennen, und auch</w:t>
        <w:br/>
        <w:t>obert in der Behauptung ihres Gottes</w:t>
        <w:br/>
        <w:t>Dienstes ist angewiesen worden.</w:t>
        <w:br/>
        <w:br/>
        <w:t>Mit aefferey Recht also und weit</w:t>
        <w:br/>
        <w:t>mehrerer Wahrheit, kan und muß mant</w:t>
        <w:br/>
        <w:t>hnen die Kunst schnell zu lauffen, zu</w:t>
        <w:br/>
        <w:t>schreiben als worinnen sie einen jeden</w:t>
        <w:br/>
        <w:t>Europaischen Läuffer, er mag auch in seis</w:t>
        <w:br/>
        <w:t>ner Kunst noch so geschickt und exercet</w:t>
        <w:br/>
        <w:t>seyn, übertreffen und schamroth mas</w:t>
        <w:br/>
        <w:t>chen: massen sie nach dem Zeugniß</w:t>
        <w:br/>
        <w:t>Herrn Vogels, in feiner zehenjährigen</w:t>
        <w:br/>
        <w:t>Ost-Indischen Reise Beschreibung pag</w:t>
        <w:br/>
        <w:t>70. darinnen fo sehr geübt seyn, daß eint</w:t>
        <w:br/>
        <w:t>wohlberittener Reuter genti zu thun hat,</w:t>
        <w:br/>
        <w:t>einen Hottentotten einzuholen. Ja ich</w:t>
        <w:br/>
        <w:t>darff wohl sagen, daß ihnen kein Reus</w:t>
        <w:br/>
        <w:t>ter, er mag auch noch so schnell zu Pfer</w:t>
        <w:br/>
        <w:t>de seyn, gleich reiten fan, wenn er nicht</w:t>
        <w:br/>
        <w:t>sein Pferd unter sich todt fehen will:</w:t>
        <w:br/>
        <w:t>da indessen einem Hottentotten eben so</w:t>
        <w:br/>
        <w:t>viel darum zuthun ist oder er über Mus</w:t>
        <w:br/>
        <w:t>gigkeit klaget, als ob er still gesessen hats</w:t>
        <w:br/>
        <w:t>te: nimmt auch wohl an, etliche Tage</w:t>
        <w:br/>
        <w:t>darmit zu continuirel, das ein anderer</w:t>
        <w:br/>
        <w:t>Läuffer gar nicht ausbauen kanIch</w:t>
        <w:br/>
        <w:t>mag feine mehrere Befugnisse aus Die</w:t>
        <w:br/>
        <w:t>dem Saar, Breving, Tachart und an E</w:t>
        <w:br/>
        <w:t>dern anführen, weil mich erinnere daß ens</w:t>
        <w:br/>
        <w:t>solches schon vormals geschehen. Die Urs bisa</w:t>
        <w:br/>
        <w:t>fache aber, woher es komme, daß sie so'</w:t>
        <w:br/>
        <w:t>schnell lauffen können, ist dazumals nicht</w:t>
        <w:br/>
        <w:t>angebracht, sondern nur die unterschieds</w:t>
        <w:br/>
        <w:t>liche Meinungen, welche man bey dent</w:t>
        <w:br/>
        <w:t>Scribenten davon findet angemercket,</w:t>
        <w:br/>
        <w:t>auch gesaget worden, daß sie selbige selbs</w:t>
        <w:br/>
        <w:t>ten zweifelhafftig machen, weil sie dem</w:t>
        <w:br/>
        <w:t>einen dieses, dem andern aber jenes das</w:t>
        <w:br/>
        <w:t>von weiß machen, und mit der Sprache</w:t>
        <w:br/>
        <w:t>gar nicht heraus wollen. culi</w:t>
        <w:br/>
        <w:t>Den meisten sagen sie zwar, daß es die</w:t>
        <w:br/>
        <w:t>von der Ausschneidung des lincken Ballo</w:t>
        <w:br/>
        <w:t>len an ihrer Scham herkomme: allein Sa</w:t>
        <w:br/>
        <w:t>ob es gleich etwas dazu contribuiret buff</w:t>
        <w:br/>
        <w:t>möchte, so halte doch nicht davor, daß er</w:t>
        <w:br/>
        <w:t>es die rechte und wahre Ursache fen wie bar</w:t>
        <w:br/>
        <w:t>anderwärts ebenfalls ist gezeiget worden.</w:t>
        <w:br/>
        <w:br/>
        <w:t>Herz Breving giebet neben dieser, noch</w:t>
        <w:br/>
        <w:t>zwo Ursachen, in seiner curieusen Be</w:t>
        <w:br/>
        <w:t>schreibung und Nachricht von den Hottentotten,</w:t>
        <w:br/>
        <w:t>wenn er pag. 5. saget: Diese</w:t>
        <w:br/>
        <w:t>fettigkeit bühre her von den vielen</w:t>
        <w:br/>
        <w:t>Schmieren/und der leichten Kleidung.</w:t>
        <w:br/>
        <w:t>Ob nun wohl nicht zu käugnen, daß auch</w:t>
        <w:br/>
        <w:t>das Schmieren etwas dazu helffen kön</w:t>
        <w:br/>
        <w:t>ne: so scheinet es dennoch ebenfalls nicht</w:t>
        <w:br/>
        <w:t>die rechte Ursache zu seyn, weil sonsten</w:t>
        <w:br/>
        <w:t>auch die Weiber müsten tard lauffen cöns</w:t>
        <w:br/>
        <w:t>neh; welche, wie vormals berichtet wors</w:t>
        <w:br/>
        <w:t>den, in dem Schmieren den Männern</w:t>
        <w:br/>
        <w:t>nichts nachgeben, sondern davon eben so</w:t>
        <w:br/>
        <w:t>hart stunden als jene. Dun</w:t>
        <w:br/>
        <w:t>Die leichte Kleidung hat weit effers Des</w:t>
        <w:br/>
        <w:t>Ansehen, und mehrern Eindruck auf hen</w:t>
        <w:br/>
        <w:t>mein Gemüth als eine der vorigen beyden</w:t>
        <w:br/>
        <w:t>den: weil bekandt ist daß auch **dieEuropie**</w:t>
        <w:br/>
        <w:t>**schenkäuffer** ganz dünne und leichte Kleis</w:t>
        <w:br/>
        <w:t>der tragen. Hierzu kommt noch ganz</w:t>
        <w:br/>
        <w:t>abson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588.txt</w:t>
      </w:r>
    </w:p>
    <w:p>
      <w:r>
        <w:t>Weyter Theil. XVII. Brief. 2C.</w:t>
        <w:br/>
        <w:t>sonderlich, daß sie nirgends an einem</w:t>
        <w:br/>
        <w:t>elende gebunden seyn, sondern alle ihre</w:t>
        <w:br/>
        <w:t>leidung hanget frey um dem Leibe, wie</w:t>
        <w:br/>
        <w:t>mals beschrieben worden: und wenn</w:t>
        <w:br/>
        <w:t>im Lauffen begriffen, können sie auch</w:t>
        <w:br/>
        <w:t>Et gar leichter Mühe, die Bross vom</w:t>
        <w:br/>
        <w:t>alle nehmen, elbige entweder über den</w:t>
        <w:br/>
        <w:t>Stock auf der Achsel tragen, oder aber</w:t>
        <w:br/>
        <w:t>n den Arm wickeln, und werden also</w:t>
        <w:br/>
        <w:t>rch gar nichts verhindert, welches die</w:t>
        <w:br/>
        <w:t>roͤmischen Lauffer schon nicht thun</w:t>
        <w:br/>
        <w:t>Wenn ich nun dieser wahrscheinlichen</w:t>
        <w:br/>
        <w:t>fache noch beifüge, daß sie von Jugend</w:t>
        <w:br/>
        <w:t>f im Lauffen geuͤbet werden, und sons</w:t>
        <w:br/>
        <w:t>rlich auf ihren Jagden das Wild mit</w:t>
        <w:br/>
        <w:t>auffen verfolgen, und nicht eher ablaß</w:t>
        <w:br/>
        <w:t>n, biß sie es ermüdet und getödtet has</w:t>
        <w:br/>
        <w:t>n; auch in ihren Kriegen, die sie mit</w:t>
        <w:br/>
        <w:t>mander führen, niemals still stehen, wenn</w:t>
        <w:br/>
        <w:t>gleich nach einen andern zielen, auch</w:t>
        <w:br/>
        <w:t>ligen gewiß affen: so dunckt mich, daß</w:t>
        <w:br/>
        <w:t>der rechten Ursache, wovon ihr schnel</w:t>
        <w:br/>
        <w:t>**Lauffenherkomme**, ziemlich nahe ges</w:t>
        <w:br/>
        <w:t>etten: und wird mich hoffentlich nicht</w:t>
        <w:br/>
        <w:t>icht einer eines Crithmus oder gäntzl</w:t>
        <w:br/>
        <w:t>mer Unwahrheit überführen können.</w:t>
        <w:br/>
        <w:br/>
        <w:t>Nebst diesem schnellen Lauffen können</w:t>
        <w:br/>
        <w:t>c auch sehr accurat mit Steinen, lan</w:t>
        <w:br/>
        <w:t>en und furzen Stöcken, ingleichen mit</w:t>
        <w:br/>
        <w:t>**Haflagayen** und allen andern harten und</w:t>
        <w:br/>
        <w:t>q'nemen Sachen werffen; also, daß ih</w:t>
        <w:br/>
        <w:t>en schon vormals Herz Bogel in feiner</w:t>
        <w:br/>
        <w:t>hen jährigen Ost Indischen Reise-Bes</w:t>
        <w:br/>
        <w:t>reibung pag 76. das Lob zuleget, wie</w:t>
        <w:br/>
        <w:t>3 bey ihnen nichts neues fey, wenn ein</w:t>
        <w:br/>
        <w:t>Hottentotte mit einem Stein auf 100.</w:t>
        <w:br/>
        <w:br/>
        <w:t>Schritt ein Ziel eines Dreyers groß trew:</w:t>
        <w:br/>
        <w:t>: dieses thun sie nicht ein oder zwey</w:t>
        <w:br/>
        <w:t>mal, als ob sie es gleichsam blindlings</w:t>
        <w:br/>
        <w:t>áffen, sondern zehen und mehrmalen</w:t>
        <w:br/>
        <w:t>inter einander, ohne nur ein einiges mal</w:t>
        <w:br/>
        <w:t>fehlen.</w:t>
        <w:br/>
        <w:t>Das Curieuseste bey diesen Werffen</w:t>
        <w:br/>
        <w:t>vor einem Zuschauer, daß er mög</w:t>
        <w:br/>
        <w:t>ch begreiffen kan, wie ein solcher Hoc</w:t>
        <w:br/>
        <w:t>Encore das vorgesetzte Ziel treffen fön</w:t>
        <w:br/>
        <w:t>e, oder wenn er eigentlich darnach ziele.</w:t>
        <w:br/>
        <w:br/>
        <w:t>Deiman wird ihn keinen Augenblick stils</w:t>
        <w:br/>
        <w:t>stehen sehen, sondern er ist in beständie</w:t>
        <w:br/>
        <w:t>er Bewegung lauffen bald vor, bald hins</w:t>
        <w:br/>
        <w:t>er sich, bald auf die Seite, bald stehet er</w:t>
        <w:br/>
        <w:t>unrecht, bald bucket er sich, und brenzelt</w:t>
        <w:br/>
        <w:t>allezeit fehr schnell hin und wieder; ehe</w:t>
        <w:br/>
        <w:t>man sichs aber versiehet, wirfft er den in</w:t>
        <w:br/>
        <w:t>er Hand gehabten Stein fort und trifft</w:t>
        <w:br/>
        <w:t>gleichwol bey allen diesen gemachten Crimacen,</w:t>
        <w:br/>
        <w:t>das vorgegebene und selbst ers</w:t>
        <w:br/>
        <w:t>wählte Ziel so accurat, daß man sagen</w:t>
        <w:br/>
        <w:t>muß, der beste Schuh hatte nicht accuraren</w:t>
        <w:br/>
        <w:t>in das Schwarze schiessen kön</w:t>
        <w:br/>
        <w:t>nen. sm</w:t>
        <w:br/>
        <w:t>nicht alleine aber mit Steinen vers</w:t>
        <w:br/>
        <w:t>richten sie dieses gewisse Werffen, sondern</w:t>
        <w:br/>
        <w:t>auch mit ihren Kirri und Raum-Stock, erff</w:t>
        <w:br/>
        <w:t>ingleichen auch mit ihren **Hallagayen**, al tonne</w:t>
        <w:br/>
        <w:t>fo, daß ihnen nichts vorkommen fan, mit</w:t>
        <w:br/>
        <w:t>welchen sie nicht diese Kunst verrichten</w:t>
        <w:br/>
        <w:t>konten. Ich habe ihnen offtmals mit</w:t>
        <w:br/>
        <w:t>Verwunderung zugesehen, wenn sie aus</w:t>
        <w:br/>
        <w:t>Feindseeligkei oder Scherz nach einand</w:t>
        <w:br/>
        <w:t>der geworffen haben; massen sie allezeit</w:t>
        <w:br/>
        <w:t>die Stelle, wo der andere gestanden, oder</w:t>
        <w:br/>
        <w:t>ihn selbst gewiß getroffen wenn er sich</w:t>
        <w:br/>
        <w:t>nicht mit Drehen und Wenden oder auch</w:t>
        <w:br/>
        <w:t>mit dem davon Lauffen davon befreyet</w:t>
        <w:br/>
        <w:t>hat. So habe ich ihnen auch vielmals</w:t>
        <w:br/>
        <w:t>zugesehen, wenn sie mit ihrem **RakumStock**</w:t>
        <w:br/>
        <w:t>einen Hafen, Reh, oder Stein gleich</w:t>
        <w:br/>
        <w:t>Bock, auf einem Wurff todt geworffen Bu</w:t>
        <w:br/>
        <w:t>haben, also, daß derselbe entweder in dem eff</w:t>
        <w:br/>
        <w:t>Leibe steckend geblieben, oder aber auf. an</w:t>
        <w:br/>
        <w:t>dere Weise ihnen den Todt angethan has</w:t>
        <w:br/>
        <w:t>ben. Ronn b: s</w:t>
        <w:br/>
        <w:t>Dieses accurate Werffen hat sie ohne Dea</w:t>
        <w:br/>
        <w:t>Zweiffel bemüßiget, auf eine Detention meine</w:t>
        <w:br/>
        <w:t>zu dencken, und sich im Fechten und Aus fen b</w:t>
        <w:br/>
        <w:t>lariren zu exereiren; welches beydes sie ionen</w:t>
        <w:br/>
        <w:t>auch so vontreflich verstehen und innen und</w:t>
        <w:br/>
        <w:t>haben, daß erst angeführter Herr Vogel varire</w:t>
        <w:br/>
        <w:t>c. pag. 76. ihnen abermals dieses frühmal s</w:t>
        <w:br/>
        <w:t>liche Zeugnuß nachschreiben muß: Sie be</w:t>
        <w:br/>
        <w:t>willen sich fast er, mit langen Stoß</w:t>
        <w:br/>
        <w:t>cken zu defendiren / ja sie sind darins</w:t>
        <w:br/>
        <w:t>nen so geber/ daß sie einen Stein/</w:t>
        <w:br/>
        <w:t>welchen man nach ihnen wirfft/fünft,</w:t>
        <w:br/>
        <w:t>lieb mir dem Stock / wissen **aufzufans**</w:t>
        <w:br/>
        <w:t>gen/und auf die Seine 3n lariren,</w:t>
        <w:br/>
        <w:t>Vielmals habe ihnen zugesehen, wenn wie</w:t>
        <w:br/>
        <w:t>sie sich entweder aus Scherz, oder vbes b</w:t>
        <w:br/>
        <w:t>Ernst darinnen geübet haben: und kan aff</w:t>
        <w:br/>
        <w:t>ich wol mit Bestand der Wahrheit fas Tagen,</w:t>
        <w:br/>
        <w:t>daß es eine sehr angenehme Luft ist.</w:t>
        <w:br/>
        <w:br/>
        <w:t>Denn sie lauffen bald von einander und</w:t>
        <w:br/>
        <w:t>werffen einander mit Steinen oder ihrem</w:t>
        <w:br/>
        <w:t>Raum-Stock, der auch mit ihren lan</w:t>
        <w:br/>
        <w:t>gen **Haflagayen** nacheinander. Wenn</w:t>
        <w:br/>
        <w:t>nun der Gegentheil das Geworffen an</w:t>
        <w:br/>
        <w:t>kommen siehet, wird er sich selten weibe</w:t>
        <w:br/>
        <w:t>geben, oder auch verbacken, wenn er nur</w:t>
        <w:br/>
        <w:t>feinen Kirri in der Hand hat, daß er mit</w:t>
        <w:br/>
        <w:t>demselben auspariren fan. Bald lauffen</w:t>
        <w:br/>
        <w:t>fie dicht aneinander, und halten die ges</w:t>
        <w:br/>
        <w:t>dachte Cirris in den Händen entweder</w:t>
        <w:br/>
        <w:t>vor sich, oder über den Kopff und mas</w:t>
        <w:br/>
        <w:t>chen damit solche artige Stosse, pararent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591.txt</w:t>
      </w:r>
    </w:p>
    <w:p>
      <w:r>
        <w:t>Zweyter Theil. XVII. Brief. 2c</w:t>
        <w:br/>
        <w:t>so wol den Streich als behieb oder</w:t>
        <w:br/>
        <w:t>Schlag fonet aus, daß man nicht</w:t>
        <w:br/>
        <w:t>, was man von dieser artigen Kunst</w:t>
        <w:br/>
        <w:t>en oder dencken soll, ob sie ein Euros</w:t>
        <w:br/>
        <w:t>cher Fecht Meister, oder aber ein</w:t>
        <w:br/>
        <w:t>dentodt effer verstehe.</w:t>
        <w:br/>
        <w:br/>
        <w:t>Ich halte mich gänzlich versichert,</w:t>
        <w:br/>
        <w:t>wenn ein geschickter und wol egerer</w:t>
        <w:br/>
        <w:t>er Fecht-Meister mit einem Bottinen</w:t>
        <w:br/>
        <w:t>fechten, und beyde mit gleichem</w:t>
        <w:br/>
        <w:t>wehr versehen seyn solten, der Echts</w:t>
        <w:br/>
        <w:t>after, wo nicht beschämt davon gehen</w:t>
        <w:br/>
        <w:t>en doch zum wenigsten sich auch kein</w:t>
        <w:br/>
        <w:t>sonderbahren Fortheils zu rühmen</w:t>
        <w:br/>
        <w:t>en würde: allermassen sie eben so wol</w:t>
        <w:br/>
        <w:t>he Quinten und Seiten Sprünge</w:t>
        <w:br/>
        <w:t>ein Fecht-Meister, ja noch wol besser</w:t>
        <w:br/>
        <w:t>behender zu machen wissen; wie denn</w:t>
        <w:br/>
        <w:t>Des mit ihrer vorher beschriebenent</w:t>
        <w:br/>
        <w:t>tigkeit gar wol übereinkommet, und</w:t>
        <w:br/>
        <w:t>mmen stimmet.</w:t>
        <w:br/>
        <w:br/>
        <w:t>Zu dem Fecht-Meister wird sich der</w:t>
        <w:br/>
        <w:t>-Meister nicht übel schicken, welche</w:t>
        <w:br/>
        <w:t>st zwar die Hottentoten ebenfalls</w:t>
        <w:br/>
        <w:t>Sen: allein ihr Tangen ist von dem uns</w:t>
        <w:br/>
        <w:t>en so weit unterschieden, als Teutsch</w:t>
        <w:br/>
        <w:t>von Africa ablieget. Ich will es</w:t>
        <w:br/>
        <w:t>falls unter ihren Künsten mit bemüh</w:t>
        <w:br/>
        <w:t>Doch wird mir mein Herz vorher</w:t>
        <w:br/>
        <w:t>glauben, weil kein Tanz ohne Music</w:t>
        <w:br/>
        <w:t>hehen kan, etwas von derselben, und</w:t>
        <w:br/>
        <w:t>müsingen voran zu schicken. Hernach</w:t>
        <w:br/>
        <w:t>Ihm die Art vom Tanzen vorstellig</w:t>
        <w:br/>
        <w:t>hen: woraus Er denn gar bald gelb</w:t>
        <w:br/>
        <w:t>erkennen wird, daß dieses Tangen</w:t>
        <w:br/>
        <w:t>demjenigen unterschieden, so bey ih</w:t>
        <w:br/>
        <w:t>GOttes Dienst ansgeübet und vers</w:t>
        <w:br/>
        <w:t>tet wird wie schon volängst deswegen</w:t>
        <w:br/>
        <w:t>richt abgestattet worden.</w:t>
        <w:br/>
        <w:br/>
        <w:t>Was ihre Music anlanget, so ist dies</w:t>
        <w:br/>
        <w:t>e nicht wohl in die Figural und Vomic</w:t>
        <w:br/>
        <w:t>abzuheilen, weil eine ohne die</w:t>
        <w:br/>
        <w:t>ere selten, oder wol niemals gehöret</w:t>
        <w:br/>
        <w:t>b. Gleichwol wird nöthig seyn von</w:t>
        <w:br/>
        <w:t>Figural - Mufica die löthige **laftrunca**</w:t>
        <w:br/>
        <w:t>erst zu beschreiben, welche mit</w:t>
        <w:br/>
        <w:t>Europäischen gar wertige Gleichheit</w:t>
        <w:br/>
        <w:t>en. Eines derselben ist auch den</w:t>
        <w:br/>
        <w:t>avert gemein: und kan ich dahero</w:t>
        <w:br/>
        <w:t>it wohl sagen, ob es diese von den</w:t>
        <w:br/>
        <w:t>dentodten, , ober aber die Bottinen</w:t>
        <w:br/>
        <w:t>von den Sclaven aus andern Lån</w:t>
        <w:br/>
        <w:t>n empfangen haben, doch hat es bet</w:t>
        <w:br/>
        <w:t>den einerley Namen, und wird **Gomgenennet**.</w:t>
        <w:br/>
        <w:br/>
        <w:br/>
        <w:t>Diese Gom Gom ist ein runder Bos</w:t>
        <w:br/>
        <w:t>von dichten zähen Holze, als Olis</w:t>
        <w:br/>
        <w:t>oder Eisen-Holz gemachet. Es wird ·</w:t>
        <w:br/>
        <w:t>mit einer mittelmässigen Saiten besan rume</w:t>
        <w:br/>
        <w:t>het, die etwan wie das A auf einer Vio cum.</w:t>
        <w:br/>
        <w:t>lin seyn mag, und die von ihnen selbsten Bestehe</w:t>
        <w:br/>
        <w:t>aus Schaaf Dármern oder Spann abx</w:t>
        <w:br/>
        <w:t>Adern gemachet wird. An dem einen Ens Finde,</w:t>
        <w:br/>
        <w:t>da sie an dem Bogen fest gebunden</w:t>
        <w:br/>
        <w:t>wird, machen sie einen abgeschnittenen</w:t>
        <w:br/>
        <w:t>und aufgeschlitzten Feder Kiel feste, wel</w:t>
        <w:br/>
        <w:t>then sie, samt der durchlaufenden Saite</w:t>
        <w:br/>
        <w:t>in den Mund fassen, damit ihnen das</w:t>
        <w:br/>
        <w:t>Bittern der Saite nicht wehe thue, und</w:t>
        <w:br/>
        <w:t>auch der Saiten der ordentliche Klang</w:t>
        <w:br/>
        <w:t>nicht benommen werde, den sie ihr durch</w:t>
        <w:br/>
        <w:t>das Einholen und wieder von sich blasen</w:t>
        <w:br/>
        <w:t>des Odems beybringen. Wenn sie eine</w:t>
        <w:br/>
        <w:t>vollstimmige GomGom machen und has</w:t>
        <w:br/>
        <w:t>ben wollen, wie man sie denn auch ein</w:t>
        <w:br/>
        <w:t>fach, schlecht und nur auf die izt beschrie</w:t>
        <w:br/>
        <w:t>bene Weise hat: so stecken sie an dem</w:t>
        <w:br/>
        <w:t>andern Ende, ehe die Saite an dem Bo</w:t>
        <w:br/>
        <w:t>gen fest angespannet und gebunden wird,</w:t>
        <w:br/>
        <w:t>eine entzwey-gesägte, ausgehöhlte, und</w:t>
        <w:br/>
        <w:t>von allem inwendigen Marc, auch an</w:t>
        <w:br/>
        <w:t>dern anklebenden Häutlein, gereinigte</w:t>
        <w:br/>
        <w:t>Klappers oder Cocos Nuß-Schale, wel</w:t>
        <w:br/>
        <w:t>the gleichsam den Resonant geben **mußDieseCocos**</w:t>
        <w:br/>
        <w:t>Nuß-Schale wird also ge</w:t>
        <w:br/>
        <w:t>feget daß oben etwan nur der dritte</w:t>
        <w:br/>
        <w:t>Theil davon herunter kommt, den man</w:t>
        <w:br/>
        <w:t>allhier wegwirfst, öder aber einem</w:t>
        <w:br/>
        <w:t>Sclaven zu einem Trinck Becher Wie ke</w:t>
        <w:br/>
        <w:t>giebet, damit er daraus feinen Trance Coc</w:t>
        <w:br/>
        <w:t>sauber und rein geniessen könne. Den bon ve</w:t>
        <w:br/>
        <w:t>übrigen und graften Theil machet attache</w:t>
        <w:br/>
        <w:t>man auf besagte Weise an die Saite,</w:t>
        <w:br/>
        <w:t>dergestalt, daß die Löcher nicht zu tieff hin</w:t>
        <w:br/>
        <w:t>unter gebohren seyn dörffen; welche über</w:t>
        <w:br/>
        <w:t>dieses auch gleich gegen einander berste</w:t>
        <w:br/>
        <w:t>hen müssen, damit die übrige Schale</w:t>
        <w:br/>
        <w:t>desto besser an den Bogen schliessen</w:t>
        <w:br/>
        <w:t>föhnte. Weil nun der Schall oder Thon</w:t>
        <w:br/>
        <w:t>der Saite darinnen, als in einer runden</w:t>
        <w:br/>
        <w:t>Höhle gleichsam wiederholet und sich</w:t>
        <w:br/>
        <w:t>vermehret: so klinget das instrument</w:t>
        <w:br/>
        <w:t>nicht nur viel heller, als es ohne dieselbe</w:t>
        <w:br/>
        <w:t>thun würde; sondern sie können auch</w:t>
        <w:br/>
        <w:t>das hinter sich und vor sich Bewegent</w:t>
        <w:br/>
        <w:t>der gedachten Cocos Nuß Schale, alle</w:t>
        <w:br/>
        <w:t>Hone verstellen, die man auf einem an</w:t>
        <w:br/>
        <w:t>deren also simplen **laftrument** solte pracciren</w:t>
        <w:br/>
        <w:t>können. '</w:t>
        <w:br/>
        <w:t>Wenn drey oder vier solche Gom-autest</w:t>
        <w:br/>
        <w:t>gemeinen von unterschiedlicher Grösse **tersbied**</w:t>
        <w:br/>
        <w:t>und verschiedenen Saiten zusammen vom-che zufa</w:t>
        <w:br/>
        <w:t>men; auch diejenigen so darauf spielen denkennen,</w:t>
        <w:br/>
        <w:t>wohl zusammen harmont</w:t>
        <w:br/>
        <w:t>wissen, so giebet es eine stille und ange</w:t>
        <w:br/>
        <w:t>nehme Music: wovon niemand der Kopf</w:t>
        <w:br/>
        <w:t>mit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592.txt</w:t>
      </w:r>
    </w:p>
    <w:p>
      <w:r>
        <w:t>Zweyter Theil. XVII. Briefe.</w:t>
        <w:br/>
        <w:br/>
        <w:t>it allzu hefftigen Erthanen beschwer</w:t>
        <w:br/>
        <w:t>t, gleichwohl aber das Gedr lieblich</w:t>
        <w:br/>
        <w:t>gezet wird. Wie ich mich denn zu er</w:t>
        <w:br/>
        <w:t>nern weiß, daß ich einmal zween Hoc</w:t>
        <w:br/>
        <w:t>noͤten angehöret habe, welche bey</w:t>
        <w:br/>
        <w:t>aller Nacht eine überaus liebliche Nacht</w:t>
        <w:br/>
        <w:t>music auf ihre Art zusammen gemacht</w:t>
        <w:br/>
        <w:t>ben. Woferne aber künstlichere als</w:t>
        <w:br/>
        <w:t>hottentotte Finger darüber kámen, und</w:t>
        <w:br/>
        <w:t>n Gebrauch desselben einmal innen hats</w:t>
        <w:br/>
        <w:t>n, würde die Ammuthigkeit nicht allein</w:t>
        <w:br/>
        <w:t>el grösser werden; sondern es dorffte</w:t>
        <w:br/>
        <w:t>ich mit der Zeit dieses Instrument zu</w:t>
        <w:br/>
        <w:t>eherer Vollkommenheit gelangen.</w:t>
        <w:br/>
        <w:br/>
        <w:t>Nebst der Gomgom haben sie noch</w:t>
        <w:br/>
        <w:t>n andres Musical sches Instrument,</w:t>
        <w:br/>
        <w:t>elches ein irdener Topf ist von solcher</w:t>
        <w:br/>
        <w:t>arm, wie sie selbsten machen und ander</w:t>
        <w:br/>
        <w:t>arts beschrieben worden; groß oder</w:t>
        <w:br/>
        <w:t>ein, je nachdem es ihnen gefallet einen</w:t>
        <w:br/>
        <w:t>zu anzuwenden. Diesen Kopff überdies</w:t>
        <w:br/>
        <w:t>n sie mit einem Schaf Fell, dem die</w:t>
        <w:br/>
        <w:t>aare benommen sind, und das folglich</w:t>
        <w:br/>
        <w:t>reitet ist. Selbiges binden sie mit ih</w:t>
        <w:br/>
        <w:t>n Riemen oder Sennen sehr feſte und</w:t>
        <w:br/>
        <w:t>eiff außgedehnet darüber; nachgehends</w:t>
        <w:br/>
        <w:t>vielen die Weiber, niemaln aber die</w:t>
        <w:br/>
        <w:t>Dinner, mit ihren Fingern und schlag</w:t>
        <w:br/>
        <w:t>en darauf, eben gleich in Braband, in</w:t>
        <w:br/>
        <w:t>eichen auch in Thüringen und Sachsen</w:t>
        <w:br/>
        <w:t>f den Rommel Tropffen bespielet wird;</w:t>
        <w:br/>
        <w:t>ie sie ihnen denn auch bey ihren Luftigs</w:t>
        <w:br/>
        <w:t>iten und Tangen an statt einer Broms</w:t>
        <w:br/>
        <w:t>el dienen, oder die Stelle einer Heers</w:t>
        <w:br/>
        <w:t>Sauce zertretten mussen: ausser wel</w:t>
        <w:br/>
        <w:t>wer sie auch nicht mehr denn diejenigen</w:t>
        <w:br/>
        <w:t>hone werckstellig machen können, die</w:t>
        <w:br/>
        <w:t>an auf einer Heer Aucke höret, wie die</w:t>
        <w:br/>
        <w:t>volgende Noten weisen:</w:t>
        <w:br/>
        <w:t>Wenn sie diesen Rommel Kopff ges</w:t>
        <w:br/>
        <w:t>rauchen und darauf spielen, bedienen</w:t>
        <w:br/>
        <w:t>e sich auch dabey der Vocal-Music, und</w:t>
        <w:br/>
        <w:t>dreyen alle miteinander Ho, Ho, Ho,</w:t>
        <w:br/>
        <w:t>Ho, auf folgende innocen gesetzte Weiſe:</w:t>
        <w:br/>
        <w:t>Ho Ho Ho Ho</w:t>
        <w:br/>
        <w:t>reiben auch dieses Geschrey in einem</w:t>
        <w:br/>
        <w:t>Stuck offtmals eine gute Viertel Stund</w:t>
        <w:br/>
        <w:t>e fort, je nachdem sie der Lust ankomt</w:t>
        <w:br/>
        <w:t>met, oder nachdem Liebhaber und Liebe</w:t>
        <w:br/>
        <w:t>camerinen vorhanden, die eines darunter</w:t>
        <w:br/>
        <w:t>tangen wollen. Es lautet solches G</w:t>
        <w:br/>
        <w:t>schrey an und vor sich selbsten sehr un</w:t>
        <w:br/>
        <w:t>angenehm; wenn aber nicht nur der</w:t>
        <w:br/>
        <w:t>Hommels Kopff, in behöriger Harmonie</w:t>
        <w:br/>
        <w:t>darzu geschlagen, sondern auch das</w:t>
        <w:br/>
        <w:t>Geschrey so eingerichtet wird, daß der.</w:t>
        <w:br/>
        <w:br/>
        <w:t>andere erst anfanget, wenn der erste</w:t>
        <w:br/>
        <w:t>schon einmal Ho gesungen, und der drit</w:t>
        <w:br/>
        <w:t>te wenn der andere das erste Ho auges</w:t>
        <w:br/>
        <w:t>sprechen, ingleichem der vierdte in beh</w:t>
        <w:br/>
        <w:t>ringer Ordnung nach dem dritten folget:</w:t>
        <w:br/>
        <w:t>so giebet es dennoch noch so einiger mas</w:t>
        <w:br/>
        <w:t>fen eine harmonierende Mufica; ste ist</w:t>
        <w:br/>
        <w:t>aber wegen ihrer langen Dauer und des</w:t>
        <w:br/>
        <w:t>starcken Geschrey, dem Zuhörer ziem brüß</w:t>
        <w:br/>
        <w:t>lich verdrißlich, weil keine weitere Berg</w:t>
        <w:br/>
        <w:t>aenderung darinnen fürgehet. anju</w:t>
        <w:br/>
        <w:t>Instrumenten ist mir keines bekandt</w:t>
        <w:br/>
        <w:t>Ausser diesen beyden Logicalischen</w:t>
        <w:br/>
        <w:t>daß bey ihren Fröhlichkeiten gebrauchet</w:t>
        <w:br/>
        <w:t>wird, ob gleich der Herz P. Tachart aus T</w:t>
        <w:br/>
        <w:t>dem Ihm communicirn en Lateiniſchen rühm</w:t>
        <w:br/>
        <w:t>Bericht noch andere beibringet, wie in Mu</w:t>
        <w:br/>
        <w:t>seiner Samischen Reise von den Nama- teat</w:t>
        <w:br/>
        <w:t>quas pag. 104. zu finden; allwo er aus</w:t>
        <w:br/>
        <w:t>nen damaligen ausgeschickten Kunde</w:t>
        <w:br/>
        <w:t>dem gedachten Bericht schreibet, daß de</w:t>
        <w:br/>
        <w:t>schaffern, ein Capitain bie Ehre gethan</w:t>
        <w:br/>
        <w:t>und sie mit sc. Manns-Personen, nebst</w:t>
        <w:br/>
        <w:t>so viel Frauen und Jungfrauen besuchet</w:t>
        <w:br/>
        <w:t>habe. Die Männer fáhret er fort, trug</w:t>
        <w:br/>
        <w:t>gen jeder eine Flöte, von einem gewissen</w:t>
        <w:br/>
        <w:t>Schieff in der Hand, die artig auges</w:t>
        <w:br/>
        <w:t>arbeitet, und eines recht anmutigen</w:t>
        <w:br/>
        <w:t>Thons waren.</w:t>
        <w:br/>
        <w:br/>
        <w:t>ein Zeichen gegeben, fiengen sie an allzu</w:t>
        <w:br/>
        <w:t>Als ihnen der Oberste</w:t>
        <w:br/>
        <w:t>mal auf ihren instrumenten zu spielen,</w:t>
        <w:br/>
        <w:t>die Weiber und Jungfrauen fangen dar</w:t>
        <w:br/>
        <w:t>unter, und machten mit den Händen ein</w:t>
        <w:br/>
        <w:t>Geklatsche. Ru</w:t>
        <w:br/>
        <w:t>Pag 108. feqq. ber Samischen Reife Rod</w:t>
        <w:br/>
        <w:t>erzehlet er aus dem Munde oder der Re- fälle</w:t>
        <w:br/>
        <w:t>lation des Herrn Gouverneurs Simonis</w:t>
        <w:br/>
        <w:t>van der Stel. wie er als er an eine sehr Ho</w:t>
        <w:br/>
        <w:t>Bold reiche Nation gekommen, ſeine.</w:t>
        <w:br/>
        <w:br/>
        <w:t>Trompeter und andere **Inftrumentiften**</w:t>
        <w:br/>
        <w:t>beordert, ihre Trompeten und andere</w:t>
        <w:br/>
        <w:t>Instrumenta hören zulassen: und daß</w:t>
        <w:br/>
        <w:t>darauf dieselbe Nation, so bald sie den</w:t>
        <w:br/>
        <w:t>Schall gedachter Instrumenten gehöret,</w:t>
        <w:br/>
        <w:t>Truppen Weise zu ihm gekommen, ihre</w:t>
        <w:br/>
        <w:t>Music ebenfalls, so bey nahe aus 30.</w:t>
        <w:br/>
        <w:br/>
        <w:t>Personen bestanden hören zu lassen, wo</w:t>
        <w:br/>
        <w:t>von fast jeder ein ander Instrument hats</w:t>
        <w:br/>
        <w:t>te. Derjenige, fahret er fort, so in der</w:t>
        <w:br/>
        <w:t>Mitte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593.txt</w:t>
      </w:r>
    </w:p>
    <w:p>
      <w:r>
        <w:t>Zweyter Thell. XVII. Brief. 2.</w:t>
        <w:br/>
        <w:br/>
        <w:t>Mitte gestanden hatte eine Gat man aber einen Darm bereiten.</w:t>
        <w:br/>
        <w:t>ung einer Pince, so sehr lang und</w:t>
        <w:br/>
        <w:t>aus einem gebrodeten und gegerbten</w:t>
        <w:br/>
        <w:t>Rinds: Darm gemacht war. Die andere</w:t>
        <w:br/>
        <w:t>atten Pfeiffen, und aus Schieff vers</w:t>
        <w:br/>
        <w:t>ereigte Flöten, verschiedener Grösseste</w:t>
        <w:br/>
        <w:t>Sie bohren, fast er, ihre Instrumenten</w:t>
        <w:br/>
        <w:t>fast wie wir, doch mit dem Unter:</w:t>
        <w:br/>
        <w:t>heid, daß nur ein Loch, so von einem</w:t>
        <w:br/>
        <w:t>Ende zum andern gehet, und viel weiter</w:t>
        <w:br/>
        <w:t>t, als in Finden und kleinen Pfeiffen,</w:t>
        <w:br/>
        <w:t>pie mans insgemein bey uns hat. Um</w:t>
        <w:br/>
        <w:t>e nun zusammen zu stimmen, bedes</w:t>
        <w:br/>
        <w:t>en fie sich eines Circuls, der mitten</w:t>
        <w:br/>
        <w:t>ne kleine Oeffnung hat, den sie ver</w:t>
        <w:br/>
        <w:t>mittelst eines Hölzleins, in dem Rohr</w:t>
        <w:br/>
        <w:t>Weiter vorne und auch zurücke schieben,</w:t>
        <w:br/>
        <w:t>nachdem sie einen Thon haben wollen,</w:t>
        <w:br/>
        <w:t>Sie halten ihre instrumenta in der ei</w:t>
        <w:br/>
        <w:t>em Hand, und mit der andern draus</w:t>
        <w:br/>
        <w:t>en sie ihre Lippen daran, daß der</w:t>
        <w:br/>
        <w:t>Blaß oder Wind mit einander in den</w:t>
        <w:br/>
        <w:t>Schlauch oder Rohr hinein gehe. Dies</w:t>
        <w:br/>
        <w:t>Music ist nichts fürstliches, son</w:t>
        <w:br/>
        <w:t>ern was einfältiges, stimmet aber doch</w:t>
        <w:br/>
        <w:t>fammen. Der so viel als Cantor</w:t>
        <w:br/>
        <w:t>Det Mufica-Rector unter ihnen seyn</w:t>
        <w:br/>
        <w:t>-ll, lasset erstlich alle feine Musicos</w:t>
        <w:br/>
        <w:t>en behörigem Thon, nach der neben</w:t>
        <w:br/>
        <w:t>m liegenden Binde nehmen: giebet ihs</w:t>
        <w:br/>
        <w:t>en denn die zu mufica ende Arie oder</w:t>
        <w:br/>
        <w:t>ed und schlägt mit einem grossen</w:t>
        <w:br/>
        <w:t>Stecken, den jedermann sehen kan,</w:t>
        <w:br/>
        <w:t>en Tact.</w:t>
        <w:br/>
        <w:br/>
        <w:t>und</w:t>
        <w:br/>
        <w:t>nachmals einen Zincken dara &amp; machen</w:t>
        <w:br/>
        <w:t>koͤnne: habe ich niemaln gehöret, auch</w:t>
        <w:br/>
        <w:t>ben keinem Auctore gelesen. Ba</w:t>
        <w:br/>
        <w:t>ses an, wiewohl es ein ziemlich dicker,</w:t>
        <w:br/>
        <w:t>Gesetzet aber auch, es gienge dies</w:t>
        <w:br/>
        <w:t>weiter, auch ohne Zweiffel von einem our</w:t>
        <w:br/>
        <w:t>Elephanten oder Khinoceros genom</w:t>
        <w:br/>
        <w:t>mener Darm seyn müste, weil das Loch</w:t>
        <w:br/>
        <w:t>so gar überflüßlg nicht zubereitet zu be</w:t>
        <w:br/>
        <w:t>so weit angegeben wird, welche doch</w:t>
        <w:br/>
        <w:t>tommen sind so ist doch, wenn auch</w:t>
        <w:br/>
        <w:t>gleich von der Vielheit der Instrument</w:t>
        <w:br/>
        <w:t>so unterschiedlich angegeben werden</w:t>
        <w:br/>
        <w:t>ten nichts erwehnet wurde, die doch das</w:t>
        <w:br/>
        <w:t>fast ein jeder ein ander Instrument</w:t>
        <w:br/>
        <w:t>gehabt habe, dieses wieder ein unglau</w:t>
        <w:br/>
        <w:t>daß man durch Bus</w:t>
        <w:br/>
        <w:t>se Völcker gar nichts wissen, auch viel</w:t>
        <w:br/>
        <w:t>thun eines Circuls, von welchen dies</w:t>
        <w:br/>
        <w:t>niemahl, oder doch wenigstens</w:t>
        <w:br/>
        <w:t>wunderfesten einen gesehen haben, deß</w:t>
        <w:br/>
        <w:t>sen Gebrauch aber gar nicht erste</w:t>
        <w:br/>
        <w:t>hen, sollte den gleich stimmigen Thon</w:t>
        <w:br/>
        <w:t>34 wege bringen können, nach dem</w:t>
        <w:br/>
        <w:t>man nemlich selbigen weit</w:t>
        <w:br/>
        <w:t>gleich vorne in das gemachte durches</w:t>
        <w:br/>
        <w:t>hende Loch steckte. noch</w:t>
        <w:br/>
        <w:t>Ferner ist dieser Umstand ganz uns was</w:t>
        <w:br/>
        <w:t>glaublich, daß sie mit der einem Hand ad</w:t>
        <w:br/>
        <w:t>sollten die Lippen gleichsam an das glaub</w:t>
        <w:br/>
        <w:t>Mund Stück drücken müssen, das mache</w:t>
        <w:br/>
        <w:t>mit aller Wind hinein käme: eben als</w:t>
        <w:br/>
        <w:t>ob ein bereiteter Darm durch das bes</w:t>
        <w:br/>
        <w:t>ständige Hinein Blasen nicht feuchte,</w:t>
        <w:br/>
        <w:t>fammen drückte, daß gar kein Wind</w:t>
        <w:br/>
        <w:t>und sich so zu</w:t>
        <w:br/>
        <w:t>mehr durchkommen fante.</w:t>
        <w:br/>
        <w:br/>
        <w:t>die Wahrheit, daß der Aulic Dire</w:t>
        <w:br/>
        <w:t>Endlich ist dieses Vorgeben gegent</w:t>
        <w:br/>
        <w:t>ctor fellte eine gewisse Arie zu spielen</w:t>
        <w:br/>
        <w:t>vorgeben, da sie ausser dem vorhin erst</w:t>
        <w:br/>
        <w:t>angebrachten Ho Ho, Ho, Ho</w:t>
        <w:br/>
        <w:t>feine Moede haben, wenigstens mir</w:t>
        <w:br/>
        <w:t>niemaln eine anzuhören vorkommen:</w:t>
        <w:br/>
        <w:t>da ich doch nicht nur schon lange Jah</w:t>
        <w:br/>
        <w:t>re unter ihnen zugebracht; sondern</w:t>
        <w:br/>
        <w:t>the Nationes frequentet und besuchet</w:t>
        <w:br/>
        <w:t>auch währender Zeit, unterschiedlich</w:t>
        <w:br/>
        <w:t>habe.</w:t>
        <w:br/>
        <w:br/>
        <w:t>Biß hieher der P. Tachart; über</w:t>
        <w:br/>
        <w:t>elchen ich mich verwundere daß er</w:t>
        <w:br/>
        <w:t>Ichen einfáltigen und lächerlichen Bes</w:t>
        <w:br/>
        <w:t>cht, vor glaubwürdig angenommen,</w:t>
        <w:br/>
        <w:t>er doch sonsten ein Mann von groß</w:t>
        <w:br/>
        <w:t>Vorsichtigkeit gewesen. Denn ich</w:t>
        <w:br/>
        <w:t>ill von seinem zuvor angeregten Be:</w:t>
        <w:br/>
        <w:t>cht nichts sagen, weil felsiges noch</w:t>
        <w:br/>
        <w:t>tiger massen den Schein der Wahrs</w:t>
        <w:br/>
        <w:t>it behaupten fan; allermassen nies</w:t>
        <w:br/>
        <w:t>and zweiffeln wird, daß man aus</w:t>
        <w:br/>
        <w:t>er Art Schieff, welche vielleicht</w:t>
        <w:br/>
        <w:t>Bingen förmig gewefen oder auch</w:t>
        <w:br/>
        <w:t>on Spanischen Rohr nicht viel Uns</w:t>
        <w:br/>
        <w:t>scheid gehabt, und demjenigen gleich</w:t>
        <w:br/>
        <w:t>fommen von welcher die Weber,</w:t>
        <w:br/>
        <w:t>eng und Senden Wercker ihre</w:t>
        <w:br/>
        <w:t>Opalen, oder auch die Musicanten</w:t>
        <w:br/>
        <w:t>Ich halte demnach diese ganze Ers</w:t>
        <w:br/>
        <w:t>re Röhre zu Schallmeyer und fehlung des Herrn van der Stein vor nennet</w:t>
        <w:br/>
        <w:t>subtilen nehmen, und ebenfalls eine lautere Fabul, als von dem ich,</w:t>
        <w:br/>
        <w:t>tige und wohl ausgearbeitete Flöten schon anderwärts gesaget, daß er aus Avel</w:t>
        <w:br/>
        <w:t>eiffen verfertigen können, wie zum einer Mücke einen Elephanten gemas</w:t>
        <w:br/>
        <w:t>Tempel die Schallmeyer sind. Daß chet und weiß ich nicht, ob sich der</w:t>
        <w:br/>
        <w:t>Herz DesA</w:t>
        <w:br/>
        <w:t>lina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594.txt</w:t>
      </w:r>
    </w:p>
    <w:p>
      <w:r>
        <w:t>Zweyter Theil XVII. Brief. 2.</w:t>
        <w:br/>
        <w:br/>
        <w:t>err P. Tachart hierinnen nicht vers</w:t>
        <w:br/>
        <w:t>gen; es wäre denn, daß ich sagen</w:t>
        <w:br/>
        <w:t>alte, er hätte es dem Herrn van</w:t>
        <w:br/>
        <w:t>Stel zu Gefallen geglaubet und</w:t>
        <w:br/>
        <w:t>ch andere bereden wollen, daß sie es</w:t>
        <w:br/>
        <w:t>rum glauben müsten weil es der</w:t>
        <w:br/>
        <w:t>err van der Stel erzehlet hätte. Was</w:t>
        <w:br/>
        <w:t>ihm aber dieser Herr so wohl und</w:t>
        <w:br/>
        <w:t>anständig bekandt gewesen als mir:</w:t>
        <w:br/>
        <w:t>würde an allen seinen Erzehlunge</w:t>
        <w:br/>
        <w:t>mehrentheils defiderire haben, daß ein</w:t>
        <w:br/>
        <w:t>offer Zusatz von Unwahrheiten mit uns</w:t>
        <w:br/>
        <w:t>lauffe.</w:t>
        <w:br/>
        <w:br/>
        <w:t>Jedoch wo bench ich hin? Von</w:t>
        <w:br/>
        <w:t>m Gesang und Klang muß ich ja an</w:t>
        <w:br/>
        <w:t>och auf das Tanzen zurücke kommen,</w:t>
        <w:br/>
        <w:t>elches hierbey mein Haupts Absehen</w:t>
        <w:br/>
        <w:t>wefen. Hiervon aber schreibet der</w:t>
        <w:br/>
        <w:t>err Bogel überhaupt in seiner zehen</w:t>
        <w:br/>
        <w:t>frigen Ost Indischen Reise pag. 75ß</w:t>
        <w:br/>
        <w:t>ß sie es zu Schiff ohne instrument</w:t>
        <w:br/>
        <w:t>verrichten müsten, wenn sie dahin</w:t>
        <w:br/>
        <w:t>mmen, welches allezeit unfehlbar ers</w:t>
        <w:br/>
        <w:t>lget, che man sie wieder weg **lässetSolches**</w:t>
        <w:br/>
        <w:t>aber geschehe allezeit in einem</w:t>
        <w:br/>
        <w:t>reiße, und unter dem Geklatsch der</w:t>
        <w:br/>
        <w:t>Sande, auch dabey gefügten Singen.</w:t>
        <w:br/>
        <w:br/>
        <w:t>Es ist aber hierbey zu wissen, daß das</w:t>
        <w:br/>
        <w:t>Schiffs Bold, welches entweder eis</w:t>
        <w:br/>
        <w:t>ge Hottentotten gesehen, oder doch</w:t>
        <w:br/>
        <w:t>r feinen Umgang mit ihnen gehabt,</w:t>
        <w:br/>
        <w:t>cht so wohl um des Tanzens willen</w:t>
        <w:br/>
        <w:t>aches begehren als vielmehr, daß</w:t>
        <w:br/>
        <w:t>e ihr Geburths Glied, und den</w:t>
        <w:br/>
        <w:t>geschnittenen Testiculum ersehen mos</w:t>
        <w:br/>
        <w:t>en: welches unter dem Springen und</w:t>
        <w:br/>
        <w:t>Lupffen, vornemlich wenn der Brandlein</w:t>
        <w:br/>
        <w:t>und Arak den Kopff eingenome</w:t>
        <w:br/>
        <w:t>men, gar leicht geschehen und zu Ge</w:t>
        <w:br/>
        <w:t>cht gebracht werden danein</w:t>
        <w:br/>
        <w:t>wenig ausführlicher beschrei</w:t>
        <w:br/>
        <w:t>t offt angeführter Herr P. Tachard</w:t>
        <w:br/>
        <w:t>as Tanken der Namaquas loc. cita.</w:t>
        <w:br/>
        <w:t>104. mit folgenden Worten</w:t>
        <w:br/>
        <w:t>Männer und Weiber anbeten also</w:t>
        <w:br/>
        <w:t>krum. Die Männer schlugen sich</w:t>
        <w:br/>
        <w:t>egen der rechten Band / und die</w:t>
        <w:br/>
        <w:t>Weiber zur lincken/ so lange / als</w:t>
        <w:br/>
        <w:t>in alter Mann/ so mitten in dem</w:t>
        <w:br/>
        <w:t>Creiß Stunde mit einem Stock in</w:t>
        <w:br/>
        <w:t>er and/ den Tact gab / und ihm</w:t>
        <w:br/>
        <w:t>ie Cadence recht treffen halff; und</w:t>
        <w:br/>
        <w:t>ag. 109. schreibet er von **denenjeni**</w:t>
        <w:br/>
        <w:t>en Hottentotten, bey welchen der</w:t>
        <w:br/>
        <w:t>Derr Gouverneur van der Stel gewest</w:t>
        <w:br/>
        <w:t>n: The Tangen bescher in Serins</w:t>
        <w:br/>
        <w:t>gen/ und gewissen Bewegungen der</w:t>
        <w:br/>
        <w:t>Füsse indessen sie auf einem Ort ftes</w:t>
        <w:br/>
        <w:t>hen bleiben. Die Frauen und Mägd</w:t>
        <w:br/>
        <w:t>ben machen einen grossen Creiß/</w:t>
        <w:br/>
        <w:t>rings um die Tanger herum und</w:t>
        <w:br/>
        <w:t>klopffen bloß mit den hånden und</w:t>
        <w:br/>
        <w:t>bißweilen mit den Füssen / bey der</w:t>
        <w:br/>
        <w:t>Cadence. Niemand als die Instrumentalisten</w:t>
        <w:br/>
        <w:t>verändern unter dem Tags</w:t>
        <w:br/>
        <w:t>gen ihre Stelle / affer dem Obers</w:t>
        <w:br/>
        <w:t>Aufseher der Music / welcher immer</w:t>
        <w:br/>
        <w:t>unbeweglich steher/die Stimmen und</w:t>
        <w:br/>
        <w:t>den Tact zu regieren. Hott</w:t>
        <w:br/>
        <w:t>Wenn ich meinem Herrn casjes en</w:t>
        <w:br/>
        <w:t>nige sagen soll, was ich dabey cobri- ten to</w:t>
        <w:br/>
        <w:t>eux wahrgenommen, und zugleich das und</w:t>
        <w:br/>
        <w:t>ganze Tanzen ein wenig umständig und überb</w:t>
        <w:br/>
        <w:t>ausführlich beschreiben will, so bestes ehe</w:t>
        <w:br/>
        <w:t>het alles füglich in diesen folgenden</w:t>
        <w:br/>
        <w:t>Anmerckungen: Wenn den Hochen</w:t>
        <w:br/>
        <w:t>todten etwas angenehmes begegnet</w:t>
        <w:br/>
        <w:t>als zum Erempel, wenn Sam Sam,</w:t>
        <w:br/>
        <w:t>oder Friede unter ihnen gemachet wird:</w:t>
        <w:br/>
        <w:t>oder, wenn sie sonsten etwas angeneh</w:t>
        <w:br/>
        <w:t>mes hören, so lassen sie ihre Freude im</w:t>
        <w:br/>
        <w:t>Tangen darüber sehen und gehet es</w:t>
        <w:br/>
        <w:t>freylich dabey eben so wenig andáchtig</w:t>
        <w:br/>
        <w:t>zu, als bey einer Bauern Kind Weys</w:t>
        <w:br/>
        <w:t>he, ahnerachtet diese bey ihrer Frölich</w:t>
        <w:br/>
        <w:t>keit weder zu brocken, noch zu beissen</w:t>
        <w:br/>
        <w:t>haben: da sich im Gegentheil die Baus</w:t>
        <w:br/>
        <w:t>ern gemeiniglich toll und voll dabey aufs</w:t>
        <w:br/>
        <w:t>fen. Sie treiben auch dieses Tangen</w:t>
        <w:br/>
        <w:t>ohne Genuß einer Speise oder stars</w:t>
        <w:br/>
        <w:t>den Brands, mehrentheils die gane</w:t>
        <w:br/>
        <w:t>Be Nacht hindurch also daß ihre</w:t>
        <w:br/>
        <w:t>Nachbaren wegen des **entfeßlichen**</w:t>
        <w:br/>
        <w:t>Geschrey, eben so wenig schlaffen cöns</w:t>
        <w:br/>
        <w:t>nen, als sie selbsten. lang</w:t>
        <w:br/>
        <w:t>Denn da jeder Tank offtmals eis Ba</w:t>
        <w:br/>
        <w:t>ne Stunde währet und niemaln ibr 3</w:t>
        <w:br/>
        <w:t>mehr als höchstens zwey Paar auset</w:t>
        <w:br/>
        <w:t>gleich, gemeiniglich aber nur eines al</w:t>
        <w:br/>
        <w:t>lein tanget: so würde es, woferne das</w:t>
        <w:br/>
        <w:t>Tangen innerhalb drey oder vier Stund</w:t>
        <w:br/>
        <w:t>den aufhören sollte, nicht offt an ei</w:t>
        <w:br/>
        <w:t>nen jeden kommen. Sie nehmen das</w:t>
        <w:br/>
        <w:t>hero eine ganze Nacht, zuweilen auch</w:t>
        <w:br/>
        <w:t>wohl noch ein Stück des vorhergehens</w:t>
        <w:br/>
        <w:t>den oder folgenden Tages dazu, und</w:t>
        <w:br/>
        <w:t>tanzen sich also genug. Wobey denn</w:t>
        <w:br/>
        <w:t>nicht zu vermuthen, daß sie müde werden</w:t>
        <w:br/>
        <w:t>sondern, wenn ja diesem oder jes</w:t>
        <w:br/>
        <w:t>nen der lange Tanz sollte beschwehrlich</w:t>
        <w:br/>
        <w:t>fallen, so hauchet er oder sie nur nieder:</w:t>
        <w:br/>
        <w:t>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595.txt</w:t>
      </w:r>
    </w:p>
    <w:p>
      <w:r>
        <w:t>Zweyter Theil. XVII. Brief. 2c.</w:t>
        <w:br/>
        <w:br/>
        <w:t>dessen Stelle sich alsobald eine ans</w:t>
        <w:br/>
        <w:t>ere Person in die Höhe richtet, und</w:t>
        <w:br/>
        <w:t>je die abgemattete noch fibet, schon</w:t>
        <w:br/>
        <w:t>wieder anfanget, und also den Tanz</w:t>
        <w:br/>
        <w:t>continuiret. Die</w:t>
        <w:br/>
        <w:t>Männer figen oder hauchen</w:t>
        <w:br/>
        <w:t>dentlich neben einander in einer Uns</w:t>
        <w:br/>
        <w:t>; dessen Umbkreiß, damit er vor die</w:t>
        <w:br/>
        <w:t>Anger nicht zu klein werde, die Weis</w:t>
        <w:br/>
        <w:t>er vergrössern, und also zusammen</w:t>
        <w:br/>
        <w:t>nen Kreyß ausmachen, in wels</w:t>
        <w:br/>
        <w:t>en nachgehends der Tank **geschiehetanget**</w:t>
        <w:br/>
        <w:t>die Gom Gom an zu spies</w:t>
        <w:br/>
        <w:t>n, so laffet sich bey den Weibern</w:t>
        <w:br/>
        <w:t>er Rommel Kopff alsobald darun</w:t>
        <w:br/>
        <w:t>r adren; und da die andern Weiber</w:t>
        <w:br/>
        <w:t>it Handes Klatschen, alle zusammen</w:t>
        <w:br/>
        <w:t>Ser mit Singen dazu stimmen: so fine</w:t>
        <w:br/>
        <w:t>en sich gar bald Liebhaber, die den</w:t>
        <w:br/>
        <w:t>Lang anfangen wie denn nur eine</w:t>
        <w:br/>
        <w:t>rau sich in die Höhe richten, und mit</w:t>
        <w:br/>
        <w:t>en Ruffen trampeln darff, daß einer</w:t>
        <w:br/>
        <w:t>r Manner das Geklapper von ihren</w:t>
        <w:br/>
        <w:t>Ringen höret, so springet derselbe auch</w:t>
        <w:br/>
        <w:t>die Höhe, und giebet der Tänzerin</w:t>
        <w:br/>
        <w:t>nen gewissen Tánger ab.</w:t>
        <w:br/>
        <w:br/>
        <w:t>Da sie nun nicht neben einander</w:t>
        <w:br/>
        <w:t>ehen, oder einander gar bey den Hans</w:t>
        <w:br/>
        <w:t>en haben als welches niemaln ges</w:t>
        <w:br/>
        <w:t>bachet sondern gerade gegen einand</w:t>
        <w:br/>
        <w:t>r über sich befinden, wie etwan ben</w:t>
        <w:br/>
        <w:t>nem Französischen Tanz die Manier</w:t>
        <w:br/>
        <w:t>:so haben sie wohl eine halbe Viers</w:t>
        <w:br/>
        <w:t>1-Stunde von nöthen, che sie eine</w:t>
        <w:br/>
        <w:t>inge von ungefehr zehen Schritten</w:t>
        <w:br/>
        <w:t>sammen tanzen. Manchmal kom</w:t>
        <w:br/>
        <w:t>en sie auch gar nicht zusammen, son</w:t>
        <w:br/>
        <w:t>rn machen unter dem Tanzen ein</w:t>
        <w:br/>
        <w:t>Rädlein, und kehren einander den Res</w:t>
        <w:br/>
        <w:t>en zu und ist das aller courieuse</w:t>
        <w:br/>
        <w:t>dabey zu sehen, daß die Tänzerin</w:t>
        <w:br/>
        <w:t>malen über sich schauet, sondern all</w:t>
        <w:br/>
        <w:t>it gebrücket düpffet, damit die Augen</w:t>
        <w:br/>
        <w:t>on den Füssen nicht entfernet, noch</w:t>
        <w:br/>
        <w:t>-lige jemals nur ein Haar weiter o</w:t>
        <w:br/>
        <w:t>er enger, als zum andern, mögen ges</w:t>
        <w:br/>
        <w:t>Bet werden.</w:t>
        <w:br/>
        <w:br/>
        <w:t>Eben diese Tángerin darff auch</w:t>
        <w:br/>
        <w:t>icht ein einiges Glied an ihrem Leibe</w:t>
        <w:br/>
        <w:t>beweget lassen, sondern ist gehalten</w:t>
        <w:br/>
        <w:t>mit denen andern Weibern nicht nur zu</w:t>
        <w:br/>
        <w:t>gen, sondern auch zugleich in die</w:t>
        <w:br/>
        <w:t>Sande zu klatschen, und dennoch im</w:t>
        <w:br/>
        <w:t>er haben zu tanzen. Was sie vor</w:t>
        <w:br/>
        <w:t>are Capirolen haben sehen lassen, kan</w:t>
        <w:br/>
        <w:t>mein Herz aus dem bißhere gesagten</w:t>
        <w:br/>
        <w:t>leicht abnehmen; zumal wenn er beden</w:t>
        <w:br/>
        <w:t>cket, wie schwehr ihre Beine mit den</w:t>
        <w:br/>
        <w:t>umhangenden Ringen beladen seyn,</w:t>
        <w:br/>
        <w:t>die jedoch ein anmutiges Klappern bey</w:t>
        <w:br/>
        <w:t>dem stetigen Stampfen machen. Denn</w:t>
        <w:br/>
        <w:t>wenn sie ihren Hintern nur ein wenig</w:t>
        <w:br/>
        <w:t>beweget, das doch allezeit dabey ges</w:t>
        <w:br/>
        <w:t>schehen muß, so rauschet und klappert</w:t>
        <w:br/>
        <w:t>es nicht anders durch einander, als</w:t>
        <w:br/>
        <w:t>ob sich ein aufgezäumtes Pferd schat</w:t>
        <w:br/>
        <w:t>kelte. Sol</w:t>
        <w:br/>
        <w:t>So bald die Music aufhöret</w:t>
        <w:br/>
        <w:t>hat der Tank eine andere Gestalt; maß eine</w:t>
        <w:br/>
        <w:t>fen sie nur mit der Gom-Gom und den</w:t>
        <w:br/>
        <w:t>dem Rommel- Kopff ein andres Lied-se</w:t>
        <w:br/>
        <w:t>chen anstimmen dörffen: so machen die</w:t>
        <w:br/>
        <w:t>Weiber alsobald ein zustimmendes Ges</w:t>
        <w:br/>
        <w:t>flaisch mit den Händen darunter, wel</w:t>
        <w:br/>
        <w:t>chen die **Vocaliffen** mit ihrem alten Ho,</w:t>
        <w:br/>
        <w:t>Ho, Ho, Ho getretten und den</w:t>
        <w:br/>
        <w:t>Tanz aufs neue **continuirenalso**</w:t>
        <w:br/>
        <w:t>lustig, eine Zeitlang zu zu sehen,</w:t>
        <w:br/>
        <w:t>aber gar beschwehrlich, lange ihrem</w:t>
        <w:br/>
        <w:t>Geschrey zu zu hören: und fan ich wol</w:t>
        <w:br/>
        <w:t>sagen, daß ein Fremder der es noch aber</w:t>
        <w:br/>
        <w:t>nicht gesehen, eine vergnügte Stunde</w:t>
        <w:br/>
        <w:t>dabey zubringen kan ; wer aber schon</w:t>
        <w:br/>
        <w:t>affter dabey gewesen, und gerne seine</w:t>
        <w:br/>
        <w:t>Ruhe haben möchte, der giebet ihnen</w:t>
        <w:br/>
        <w:t>noch wol etwas zum besten, daß sie nur</w:t>
        <w:br/>
        <w:t>stille schweigen. Ber</w:t>
        <w:br/>
        <w:t>Dor. f</w:t>
        <w:br/>
        <w:t>Hier hat Er also mein Herz, was</w:t>
        <w:br/>
        <w:t>von dem Tangen der Hottentotten und</w:t>
        <w:br/>
        <w:t>von ihre Music zu melden war: und</w:t>
        <w:br/>
        <w:t>werde ich nicht unrecht geredet haben</w:t>
        <w:br/>
        <w:t>wenn ich gesaget, daß ihre Manier zu</w:t>
        <w:br/>
        <w:t>tangen, von der unseigen so weit unters</w:t>
        <w:br/>
        <w:t>schieden, als unser Teutschland von ih</w:t>
        <w:br/>
        <w:t>rer Wohl-Stadt entfernet ist. Gleich abe</w:t>
        <w:br/>
        <w:t>wohl ist die Beweglichkeit an beyderley artis</w:t>
        <w:br/>
        <w:t>Geschlecht zu rühmen, darinnen fie die</w:t>
        <w:br/>
        <w:t>Europæer weit übertreffen, ob sie gleich</w:t>
        <w:br/>
        <w:t>in langer Zeit faum ein gang forges</w:t>
        <w:br/>
        <w:t>Spatium abfangen können; affen ja als</w:t>
        <w:br/>
        <w:t>les in Bewegung ist, was an einem</w:t>
        <w:br/>
        <w:t>Tánger und Tänzerin gesehen wird: und</w:t>
        <w:br/>
        <w:t>ist absonderlich das Capriol - Schneid</w:t>
        <w:br/>
        <w:t>den der Männer sehr artig und selts</w:t>
        <w:br/>
        <w:t>sam zu sehen; welche, ob sie gleich als</w:t>
        <w:br/>
        <w:t>gespannet Hüner von der Stelle trew</w:t>
        <w:br/>
        <w:t>ten, dennoch immerzu nicht nur in die</w:t>
        <w:br/>
        <w:t>Hohe hüffen, sondern auch mit ih</w:t>
        <w:br/>
        <w:t>ren Fersen oder Fuß Sohlen gegen</w:t>
        <w:br/>
        <w:t>die Hinter Backen alfo anschlagen, daß</w:t>
        <w:br/>
        <w:t>es klatschet, ohne daß sie ihnen selbs</w:t>
        <w:br/>
        <w:t>sten dabey wehe thun. -</w:t>
        <w:br/>
        <w:t>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596.txt</w:t>
      </w:r>
    </w:p>
    <w:p>
      <w:r>
        <w:t>Zweyter Theil. XVII. Brief. 2.</w:t>
        <w:br/>
        <w:br/>
        <w:t>Es wird aber wohl einmal Zeit</w:t>
        <w:br/>
        <w:t>eyn, meinem Herm von dem Tanz</w:t>
        <w:br/>
        <w:t>Boden hinweg zu führen, damit Er sich</w:t>
        <w:br/>
        <w:t>icht in dasselbe verliebe, oder wol gar eis</w:t>
        <w:br/>
        <w:t>ne solche anmutige Tänzerin **aufzuzie**</w:t>
        <w:br/>
        <w:t>en begehre. Ich bin deswegen nun</w:t>
        <w:br/>
        <w:t>negro der Meynung Ihn auf das frey</w:t>
        <w:br/>
        <w:t>Feld und auf die Jagd zu bringen, das</w:t>
        <w:br/>
        <w:t>nit Ihm der Schall der Gomgom und</w:t>
        <w:br/>
        <w:t>es Rommel Topffes, wie nicht weniger</w:t>
        <w:br/>
        <w:t>as Geklatsch mit den Händen, und das</w:t>
        <w:br/>
        <w:t>verdrießliche Ho, Ho, Ho, Ho schreyen,</w:t>
        <w:br/>
        <w:t>wieder aus dem Kopf komme: und durch</w:t>
        <w:br/>
        <w:t>Beschauung ihrer fürstlichen Jágeren,</w:t>
        <w:br/>
        <w:t>ie gewiß wohl besehens würdig sein Ge</w:t>
        <w:br/>
        <w:t>nuth wieder etwas erfrischet und erkunert</w:t>
        <w:br/>
        <w:t>werde.</w:t>
        <w:br/>
        <w:br/>
        <w:t>Weil aber jeder Jäger mit Gewehr</w:t>
        <w:br/>
        <w:t>ersehen seyn muß, absonderlich hier,</w:t>
        <w:br/>
        <w:t>a nicht allein Hafen, Hirschen, Elend</w:t>
        <w:br/>
        <w:t>hiere und anderes unschädliches Wild</w:t>
        <w:br/>
        <w:t>anzutreffen sondern auch grimmige</w:t>
        <w:br/>
        <w:t>den, grausame Tyger, Luchsen und</w:t>
        <w:br/>
        <w:t>leoparden, ungeheure Elephanten und</w:t>
        <w:br/>
        <w:t>oftende Rhinozeroten, nebst noch vies</w:t>
        <w:br/>
        <w:t>anderen, die Wälder und Felder durch</w:t>
        <w:br/>
        <w:t>auffendem Thiere zu finden seyn: so wird</w:t>
        <w:br/>
        <w:t>uch wohl nöthig seyn zu sagen, was</w:t>
        <w:br/>
        <w:t>enn diese Hottentottische Jäger auf sol</w:t>
        <w:br/>
        <w:t>hen gefährlichen Jagden vor Gewehr</w:t>
        <w:br/>
        <w:t>jhren; zumal, da vormals als ihre ge</w:t>
        <w:br/>
        <w:t>ahnliche Kleidung beschrieben wurde,</w:t>
        <w:br/>
        <w:t>gesaget worden, daß sie auf der Jagd,</w:t>
        <w:br/>
        <w:t>nd im Krieg noch etwas mehrers bey</w:t>
        <w:br/>
        <w:t>ich führetel, als sie sonsten täglich mit</w:t>
        <w:br/>
        <w:t>ich tragen oder an haben.</w:t>
        <w:br/>
        <w:br/>
        <w:t>Zwar habe ich schon vielmals ihre</w:t>
        <w:br/>
        <w:t>sehr namhafft gemachet, und gesaget,</w:t>
        <w:br/>
        <w:t>aß es aus Pfeilen und **Haflagayen** bes</w:t>
        <w:br/>
        <w:t>wehe; weilen aber niemaln einige weite</w:t>
        <w:br/>
        <w:t>e Meldung davon geschehen: so wird</w:t>
        <w:br/>
        <w:t>wohl nöthig seyn, anizo, da der Gebrauch</w:t>
        <w:br/>
        <w:t>erselben vorkommt, selbige umständig</w:t>
        <w:br/>
        <w:t>beschreiben und abzubilden: damit hers</w:t>
        <w:br/>
        <w:t>ach, wenn von der Jagd selbsten soll</w:t>
        <w:br/>
        <w:t>geschrieben werden, keine Unterbrechung</w:t>
        <w:br/>
        <w:t>machen nöthig, und auch bey den Ums</w:t>
        <w:br/>
        <w:t>anden, welche inskünftige von ihrer</w:t>
        <w:br/>
        <w:t>kriegs-Kunst erzehlet werden sollen, diese</w:t>
        <w:br/>
        <w:t>Baffen schon befandt seyn mögen.</w:t>
        <w:br/>
        <w:br/>
        <w:t>Der Herz P. Tachart beschreibet in seis</w:t>
        <w:br/>
        <w:t>er Samischen Reife Beschreibung p.</w:t>
        <w:br/>
        <w:t>09. diese Hottentottische Waffen, de</w:t>
        <w:br/>
        <w:t>r sie sich im Kriege und auch auf der</w:t>
        <w:br/>
        <w:t>and gebrauchen, fast nicht anders, als</w:t>
        <w:br/>
        <w:t>en bloßen Namen nach, wenn er von</w:t>
        <w:br/>
        <w:t>ligen saget: Ihre Waffen sind Feis</w:t>
        <w:br/>
        <w:t>und eine Zagaye (**Haflagaye**, ) wels</w:t>
        <w:br/>
        <w:t>be einigermassen eine Gleichheit mit</w:t>
        <w:br/>
        <w:t>einer Langen haben. Und der Herr</w:t>
        <w:br/>
        <w:t>Breving machet es in seiner curicufe</w:t>
        <w:br/>
        <w:t>Beschreibung und Nachricht von den</w:t>
        <w:br/>
        <w:t>Hottentotten pag. 8. noch ein wenig</w:t>
        <w:br/>
        <w:t>schlechter, wenn er gar nur eines nam</w:t>
        <w:br/>
        <w:t>hafft machet und saget: Ihre **laftrumenta**</w:t>
        <w:br/>
        <w:t>Bellica, oder ihr Gewehr/so</w:t>
        <w:br/>
        <w:t>in einem mit Gifft beschmierten Pfeil</w:t>
        <w:br/>
        <w:t>bestehet/verfertigen sie selber. Da er</w:t>
        <w:br/>
        <w:t>doch den Hassagay, wenn er einen defes</w:t>
        <w:br/>
        <w:t>hen hatte, billich dazu setzen sollen. Hott</w:t>
        <w:br/>
        <w:t>Weil nun aus diesen und andern</w:t>
        <w:br/>
        <w:t>Auctoribus nicht deutlich erhellet, wie</w:t>
        <w:br/>
        <w:t>ihre Waffen zubereitet und gestaltet sind:</w:t>
        <w:br/>
        <w:t>so wird mir wohl obliegen, selbige nach</w:t>
        <w:br/>
        <w:t>dem Leben abzubilden, und zu beschrei</w:t>
        <w:br/>
        <w:t>ben; zumahl, da diese den einigen Un</w:t>
        <w:br/>
        <w:t>terscheid zwischen einem in feiner táglis</w:t>
        <w:br/>
        <w:t>Chen Kleidung einhergehenden Hottentotten,</w:t>
        <w:br/>
        <w:t>und einem Jäger oder Soldaten</w:t>
        <w:br/>
        <w:t>aus ihrem Mittel machen. Die Pfeile</w:t>
        <w:br/>
        <w:t>sind demnach ganz flach, wie ein duͤnnes ie</w:t>
        <w:br/>
        <w:t>Messer geschmiedet; nicht spießig, fons ten i</w:t>
        <w:br/>
        <w:t>dern als ein halber Mond, und auf bey-fei</w:t>
        <w:br/>
        <w:t>den Seiten mit einwart-stehenden Wiesa</w:t>
        <w:br/>
        <w:t>der Haͤklein, etwan als ein Angel: die</w:t>
        <w:br/>
        <w:t>haben so scharff und spießig als ein Feders</w:t>
        <w:br/>
        <w:t>oder Scheer Messer. Ihre Größe</w:t>
        <w:br/>
        <w:t>möchte ungefehr einem halben entzwey</w:t>
        <w:br/>
        <w:t>gebrochenen Kaiser Groschen oder einem</w:t>
        <w:br/>
        <w:t>halben Sagen gleich kommen. Aus der</w:t>
        <w:br/>
        <w:t>Mitte lauffen ein wohlgebogenen Röhr</w:t>
        <w:br/>
        <w:t>lein, ungefehr 2. 3oll lang, durch wel</w:t>
        <w:br/>
        <w:t>ches sie diese eiserne scharffe Pfeile an</w:t>
        <w:br/>
        <w:t>ein hölzernes, leichtes und hohles Rohr,</w:t>
        <w:br/>
        <w:t>daß bey nahe anderthalben Schuh lang</w:t>
        <w:br/>
        <w:t>ist, befestigen, und mit ihren Sennen</w:t>
        <w:br/>
        <w:t>oder Spann Adern-Zwirn, sehr steiff</w:t>
        <w:br/>
        <w:t>und fest anbinden.</w:t>
        <w:br/>
        <w:br/>
        <w:t>Bevor sie diese Pfeile noch gebrauchen,</w:t>
        <w:br/>
        <w:t>werden sie über und über mit Gifft werd</w:t>
        <w:br/>
        <w:t>bestrichen, welchen sie von getödleten Schl</w:t>
        <w:br/>
        <w:t>Schlangen aus den Köpfen nehmen, Gifft</w:t>
        <w:br/>
        <w:t>der in einer kleinen Blase fibet. Abson</w:t>
        <w:br/>
        <w:t>derlich aber nehmen sie die vormals be</w:t>
        <w:br/>
        <w:t>schriebene Cobras de Copello dazu, und</w:t>
        <w:br/>
        <w:t>lassen den Gifft an der Sonne duͤrre</w:t>
        <w:br/>
        <w:t>werden, damit sie ihn unbeschädigt bes</w:t>
        <w:br/>
        <w:t>wahren können. Wenn sie ihn nach</w:t>
        <w:br/>
        <w:t>mals gebrauchen wollen, zerreiben sie</w:t>
        <w:br/>
        <w:t>die gedorrten Gifft, Bláßlein zwischen</w:t>
        <w:br/>
        <w:t>harten Steinen, und machen ihn mit</w:t>
        <w:br/>
        <w:t>ihrem Speichel zu einer Salbe: womit</w:t>
        <w:br/>
        <w:t>sie nachgehends all ihr Gewehr überdies</w:t>
        <w:br/>
        <w:t>hen, und es wacker hinein dörren lass</w:t>
        <w:br/>
        <w:t>fen.</w:t>
        <w:br/>
        <w:br/>
        <w:t>Diese ist beschriebene Pfeile schiessen</w:t>
        <w:br/>
        <w:t>sie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597.txt</w:t>
      </w:r>
    </w:p>
    <w:p>
      <w:r>
        <w:t>Zweyter Theil. XVII. Brief. 26.</w:t>
        <w:br/>
        <w:br/>
        <w:t>e von einem steiff gespannten Eifer</w:t>
        <w:br/>
        <w:t>Der Oliven-Holk: ingleichen auch von</w:t>
        <w:br/>
        <w:t>orn Hols gemachten Bogen, so bes</w:t>
        <w:br/>
        <w:t>nd, hurtig und gewiß ab, daß man sich</w:t>
        <w:br/>
        <w:t>darüber höchstens verwundern muß:</w:t>
        <w:br/>
        <w:t>d wird man sie gewiß bey stillen Wet</w:t>
        <w:br/>
        <w:t>, wenn der Wind nicht allzu starck</w:t>
        <w:br/>
        <w:t>ehet, weniger damit fehlen sehen, als eis</w:t>
        <w:br/>
        <w:t>n Scheiben Schißen, der das</w:t>
        <w:br/>
        <w:t>Schwarze zu treffen meinet, vielmals</w:t>
        <w:br/>
        <w:t>er die ganze Scheibe verfehlet: da</w:t>
        <w:br/>
        <w:t>och dieser zielet, jener aber der Hotten,</w:t>
        <w:br/>
        <w:t>bestandig hin und her lauffen, und</w:t>
        <w:br/>
        <w:t>ach aller Augenschein, gang keinen ges</w:t>
        <w:br/>
        <w:t>fen Schuß haben kandieser</w:t>
        <w:br/>
        <w:t>Bogen hat an beyden Enden</w:t>
        <w:br/>
        <w:t>been starcke zuruͤck gebogene hölzerne</w:t>
        <w:br/>
        <w:t>abmäße, damit die untergezogen starcke</w:t>
        <w:br/>
        <w:t>Saite, die von Dármern oder Spanns</w:t>
        <w:br/>
        <w:t>dern gemacht ist, nicht abfallen, un der</w:t>
        <w:br/>
        <w:t>oben desto dichter und fteiffer kan ges</w:t>
        <w:br/>
        <w:t>annet werden. Er siehet also in allen</w:t>
        <w:br/>
        <w:t>Stücken einer Arm-Brust nicht viel uns</w:t>
        <w:br/>
        <w:t>rich, nur daß er grösser, jedoch aber</w:t>
        <w:br/>
        <w:t>ben viel leichter ist. Zur Bewahrung</w:t>
        <w:br/>
        <w:t>r Pfeile bedienen sie sich eines auges</w:t>
        <w:br/>
        <w:t>alerten oder ausgebrannten Stück</w:t>
        <w:br/>
        <w:t>alzes, welches eben die Länge dersel</w:t>
        <w:br/>
        <w:t>n hat. Einige machen auch wohl sol</w:t>
        <w:br/>
        <w:t>e Büchsen von dicken Ochsen-oder</w:t>
        <w:br/>
        <w:t>lende auch Rhinocer- oder Elephans</w:t>
        <w:br/>
        <w:t>Hauten und befestigen an demselben,</w:t>
        <w:br/>
        <w:t>mit sie solche überall mit leichter Mus</w:t>
        <w:br/>
        <w:t>hintragen können, einen breiten Ries</w:t>
        <w:br/>
        <w:t>en, den sie über die eine Achsel, und uns</w:t>
        <w:br/>
        <w:t>dem andern Arm auf den Rücken hans</w:t>
        <w:br/>
        <w:t>n, und die darinnen steckende Pfeile,</w:t>
        <w:br/>
        <w:t>bst dem an dieser Büchse hangenden</w:t>
        <w:br/>
        <w:t>oben, alsobald bey der Hand haben</w:t>
        <w:br/>
        <w:t>gen.</w:t>
        <w:br/>
        <w:br/>
        <w:t>Ihre **Haffagayen** find viel anders</w:t>
        <w:br/>
        <w:t>d weit grösser gestaltet, weil sie selbig</w:t>
        <w:br/>
        <w:t>nicht zum Schiefen, sondern als</w:t>
        <w:br/>
        <w:t>Barff-Seiffe aus freyer Hand zu werf</w:t>
        <w:br/>
        <w:t>gebrauchen. Denn das Eisen-Werd</w:t>
        <w:br/>
        <w:t>am Ende sehr spitzig, auf beyden Sei</w:t>
        <w:br/>
        <w:t>n aber sehr scharff und dünn zu ge</w:t>
        <w:br/>
        <w:t>eiffen. Es hat fast die Gestalt, als</w:t>
        <w:br/>
        <w:t>vordere Theil eine Partisane so wohl</w:t>
        <w:br/>
        <w:t>Lange, als an der Breite und Dicke.</w:t>
        <w:br/>
        <w:br/>
        <w:t>enten hinaus ist wieder ein runder hos</w:t>
        <w:br/>
        <w:t>Canal daran zu sehen, in welchen sie</w:t>
        <w:br/>
        <w:t>en Stock von ungefehr 6. biß 8Schuh</w:t>
        <w:br/>
        <w:t>lang stecken, und selbigen sehr</w:t>
        <w:br/>
        <w:t>t hinein stoffen. Das andere Ende</w:t>
        <w:br/>
        <w:t>eses Stocks lauffen ganz dünne zu, al</w:t>
        <w:br/>
        <w:t>daß er nicht viel dicker ist, als eine abs</w:t>
        <w:br/>
        <w:t>berochene Spit-Ruthe, und kommet</w:t>
        <w:br/>
        <w:t>n aller besten mit einem Rechen-Stiel</w:t>
        <w:br/>
        <w:t>überein, nur daß er nicht so glatt und</w:t>
        <w:br/>
        <w:t>schön zu gemutet ist. Bief</w:t>
        <w:br/>
        <w:t>Gleichwie sie nun, als vormals ist Berb</w:t>
        <w:br/>
        <w:t>berichtet worden, ihr Gewehr alles fele auch</w:t>
        <w:br/>
        <w:t>ber machen, policen und schleiffen: ailffte</w:t>
        <w:br/>
        <w:t>so veraifften sie dasselbige auch selbsten,</w:t>
        <w:br/>
        <w:t>wie gleich erst von den Pfeilen ist gesaget</w:t>
        <w:br/>
        <w:t>worden. Es sind hiervon diese **Hatlagayen**</w:t>
        <w:br/>
        <w:t>oder Wurff Spisse ganz nicht</w:t>
        <w:br/>
        <w:t>ausgenommen; sondern sie werden nur</w:t>
        <w:br/>
        <w:t>desto stärcker ergifftet, weil mit densel</w:t>
        <w:br/>
        <w:t>ben die meisten und grösten wilden Thies</w:t>
        <w:br/>
        <w:t>re getödtet, ja selbst im Kriege die meiste</w:t>
        <w:br/>
        <w:t>Force damit muß gethan werden. Sie mit s</w:t>
        <w:br/>
        <w:t>zielen aber damit eben so wenig, als mitfinden</w:t>
        <w:br/>
        <w:t>Pfeilen, ob gleich der dünne Stock</w:t>
        <w:br/>
        <w:t>stetig zittert, und auf die geringste Bes</w:t>
        <w:br/>
        <w:t>wegung wackelt: sondern sie lauffen</w:t>
        <w:br/>
        <w:t>eben so mit demselben in der Hand hers</w:t>
        <w:br/>
        <w:t>um und werffen ihn bald vor, bald hin</w:t>
        <w:br/>
        <w:t>ter sich, ehe sie ihn noch gänzlich fahren</w:t>
        <w:br/>
        <w:t>lassen, bis sie ihn endlich in der Balance</w:t>
        <w:br/>
        <w:t>haben, und damit desto gewisser das vor</w:t>
        <w:br/>
        <w:t>gesetzte Ziel treffen können. Tagt</w:t>
        <w:br/>
        <w:t>Dieses sind nun nebst dem Backum-Wer</w:t>
        <w:br/>
        <w:t>Stock ihre Waffen, die sie so wohl im</w:t>
        <w:br/>
        <w:t>Kriege als auf der Jagd gebrauchen, und der au</w:t>
        <w:br/>
        <w:t>rechtschaffen hurtig, künstlich und nett a</w:t>
        <w:br/>
        <w:t>damit umzugehen wissen. Man darff swe</w:t>
        <w:br/>
        <w:t>dahero nicht fragen, wenn man einen</w:t>
        <w:br/>
        <w:t>Hottentotten damit im Felde antrifft,</w:t>
        <w:br/>
        <w:t>und den Pfeil Köcher auf seinem Rücken,</w:t>
        <w:br/>
        <w:t>und den Hallage auf seiner Schulter</w:t>
        <w:br/>
        <w:t>erblicket, wo er gewesen: weil die Ants</w:t>
        <w:br/>
        <w:t>wort gewiß erfolgen wird, er habe eines</w:t>
        <w:br/>
        <w:t>von beyden, entweder dem Krieg oder der</w:t>
        <w:br/>
        <w:t>Jagd obgelegen und beygewohnet. Nun</w:t>
        <w:br/>
        <w:t>wird es füglich geschehen können, daß wir</w:t>
        <w:br/>
        <w:t>mit ihnen auf die Jagd gehen, und uns</w:t>
        <w:br/>
        <w:t>nebst ihnen daran ergoßen; weil es hier</w:t>
        <w:br/>
        <w:t>nicht verbothen ist, wie schon vormals</w:t>
        <w:br/>
        <w:t>gemeldet, sondern einem jeden frey stehet,</w:t>
        <w:br/>
        <w:t>der Jagd ob zuliegen, wenn, wo und wie</w:t>
        <w:br/>
        <w:t>es ihm gefallet. Jagt</w:t>
        <w:br/>
        <w:t>So wenig aber, als ich vorher von Boei</w:t>
        <w:br/>
        <w:t>ihren Waffen ben Breving und Tachart chart</w:t>
        <w:br/>
        <w:t>angetroffen: eben so wenig sehe ich auch den n</w:t>
        <w:br/>
        <w:t>von ihrer Art zu jagen aufgezeichnet. est</w:t>
        <w:br/>
        <w:t>Denn Breving saget loc. cit. pag. 8. nur ber H</w:t>
        <w:br/>
        <w:t>schlechter dings, daß sie bißweilen auch tento</w:t>
        <w:br/>
        <w:t>auf die Jagd der wilden Löwen, **Elewoehn**</w:t>
        <w:br/>
        <w:t>lhanten, und anderer ihnen entweder</w:t>
        <w:br/>
        <w:t>höchst schädlichen oder nöthigen Thiere</w:t>
        <w:br/>
        <w:t>giengen, ohne etwas weiter dazu zu fas</w:t>
        <w:br/>
        <w:t>gen, wie sie selbige anskelleten oder vollbráchten.</w:t>
        <w:br/>
        <w:t>Herz. Tachart machet zwar</w:t>
        <w:br/>
        <w:t>loc, cir. pag. Boz. einen Unterscheid un</w:t>
        <w:br/>
        <w:t>ter ihnen und saget, daß einige Hirten</w:t>
        <w:br/>
        <w:t>andere aber Jäger abgeben: alleine bey des</w:t>
        <w:br/>
        <w:t>Vff 3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598.txt</w:t>
      </w:r>
    </w:p>
    <w:p>
      <w:r>
        <w:t>Zweyter Theil. XVII. Brief. zes</w:t>
        <w:br/>
        <w:t>verstehen sie allesamt sehr wohl ; und</w:t>
        <w:br/>
        <w:t>as er weiter saget, daß die Jager in</w:t>
        <w:br/>
        <w:t>Böhlen wohneten, und von ihrer Jagd</w:t>
        <w:br/>
        <w:t>beten: solches ist schon vormals als un</w:t>
        <w:br/>
        <w:t>thig angemercket worden.</w:t>
        <w:br/>
        <w:t>In eben diesem Buche pag. 97. redet</w:t>
        <w:br/>
        <w:t>zwar ein wenig umständiger und les</w:t>
        <w:br/>
        <w:t>et ihnen das Lob ben, daß sie darinnen</w:t>
        <w:br/>
        <w:t>fertig seyn: alleine, man fan body</w:t>
        <w:br/>
        <w:t>icht daraus abnehmen, wie es haben ges</w:t>
        <w:br/>
        <w:t>alten werde, oder sonsten zugehe. Dies</w:t>
        <w:br/>
        <w:t>-s sind seine eigene Worte: Jhre</w:t>
        <w:br/>
        <w:t>Bald/worinnen sie sehr fertig/ giebt</w:t>
        <w:br/>
        <w:t>Onen die meiste nahrung. Sie tods</w:t>
        <w:br/>
        <w:t>Elend Thiere/ deren eine gebrechliche</w:t>
        <w:br/>
        <w:t>Menge am Capo ift. Aus welchen</w:t>
        <w:br/>
        <w:t>Worten wohl erhellet, daß der Vorrath</w:t>
        <w:br/>
        <w:t>In allerley Wild zwar groß genug sey,</w:t>
        <w:br/>
        <w:t>ie auch von ihnen getödtet werden; wie</w:t>
        <w:br/>
        <w:t>ber solches geschehe, und was vor merc</w:t>
        <w:br/>
        <w:t>erdige und seltsame Umstände haben zu</w:t>
        <w:br/>
        <w:t>beobachten? davon schweiget er so wohl</w:t>
        <w:br/>
        <w:t>Is andere stille.</w:t>
        <w:br/>
        <w:br/>
        <w:t>Ich will mich demnach bemühen,</w:t>
        <w:br/>
        <w:t>einem Herz einen deutlichen Begrieff</w:t>
        <w:br/>
        <w:t>avon bey zu bringen. Er wird aber vor</w:t>
        <w:br/>
        <w:t>llen Dingen anzumercken haben, daß</w:t>
        <w:br/>
        <w:t>diese Jagden entweder allgemein seyn, da</w:t>
        <w:br/>
        <w:t>ine ganze Call miteinander auf die</w:t>
        <w:br/>
        <w:t>Jagd ziehet; oder aber besonders, da nur</w:t>
        <w:br/>
        <w:t>defer oder jener alleine ausgehet, und et</w:t>
        <w:br/>
        <w:t>an einemder-Stein oder bunten Bock</w:t>
        <w:br/>
        <w:t>as Leben zu nehmen gedencket. Von</w:t>
        <w:br/>
        <w:t>defer letztern Art aber werde nicht viel zu</w:t>
        <w:br/>
        <w:t>agen haben, weil wenig andere Umstáns</w:t>
        <w:br/>
        <w:t>e haben vorfallen, als daß sie derglei</w:t>
        <w:br/>
        <w:t>hen kleine Thiere mit ihren Backum</w:t>
        <w:br/>
        <w:t>Stöcken todt werffen, und sie nicht eins</w:t>
        <w:br/>
        <w:t>nal eines **Haflagayens** werth achten.</w:t>
        <w:br/>
        <w:br/>
        <w:t>Das getödtet tragen sie nach Haus und</w:t>
        <w:br/>
        <w:t>verzehren es: die heraus genommene</w:t>
        <w:br/>
        <w:t>Blase aber, nachdem das Wasser heraus</w:t>
        <w:br/>
        <w:t>beschüttet worden, flechten sie in ihre</w:t>
        <w:br/>
        <w:t>**chmierichte** Haare, und lassen sie so lang</w:t>
        <w:br/>
        <w:t>darinnen, als ein Stücklein daran ist;</w:t>
        <w:br/>
        <w:t>um Zeichen, daß sie Helden seyn, die sich</w:t>
        <w:br/>
        <w:t>auf die Jagd verstehen, und vor keinen</w:t>
        <w:br/>
        <w:t>wilden Thiere fürchten.</w:t>
        <w:br/>
        <w:br/>
        <w:t>Wenn aber die ganze Call aussie</w:t>
        <w:br/>
        <w:t>et, und eine gemeinschaftliche Jagd</w:t>
        <w:br/>
        <w:t>vornimmt so ist nicht allein **plaifirlich**</w:t>
        <w:br/>
        <w:t>hnen zuzu sehen, sondern man hat abs</w:t>
        <w:br/>
        <w:t>onderlich auf folgende Umstände zu mers</w:t>
        <w:br/>
        <w:t>fen. So bald sie ein wildes Thier an:</w:t>
        <w:br/>
        <w:t>reffen das groß ist, und sie alle zu säntis</w:t>
        <w:br/>
        <w:t>gen vermag, so zertheilen sie sich, um demselben</w:t>
        <w:br/>
        <w:t>alle Ausfluchte und Durchgange</w:t>
        <w:br/>
        <w:t>u benchmen. Nachgehends probiren</w:t>
        <w:br/>
        <w:t>sie erst mit ihren vergifteten Pfeilen</w:t>
        <w:br/>
        <w:t>**demselbenSchaden** ableibe zu thun; wel</w:t>
        <w:br/>
        <w:t>thes auch gar wohl angehet, wenn die</w:t>
        <w:br/>
        <w:t>haut nicht zu dicke ist, oder aber der</w:t>
        <w:br/>
        <w:t>Bind die Pfeile nicht abwendig nachtsehen</w:t>
        <w:br/>
        <w:t>sie aber, daß die Pfeile nicht</w:t>
        <w:br/>
        <w:t>durchdringen und in das Fleisch gehen,</w:t>
        <w:br/>
        <w:t>wie bey einem Elephanten oder Khinoceros</w:t>
        <w:br/>
        <w:t>gemeiniglich geschiehet: so ergreif</w:t>
        <w:br/>
        <w:t>fen sie ihre **Hatlagayen** und werffen ihnen</w:t>
        <w:br/>
        <w:t>selbige tieff genug in den Leib hinein.</w:t>
        <w:br/>
        <w:br/>
        <w:t>tea</w:t>
        <w:br/>
        <w:t>Artig ist es zu sehen, was vor uns wie</w:t>
        <w:br/>
        <w:t>derliche Sprünge sie machen, wenn ein Ho</w:t>
        <w:br/>
        <w:t>solches verwundetes Thier nach ihnen zu wun</w:t>
        <w:br/>
        <w:t>lauffen, und ihnen das Leben zu benche Bie</w:t>
        <w:br/>
        <w:t>men gedencket. Denn sie lauffen bald folg</w:t>
        <w:br/>
        <w:t>gerade fort, bald wieder auf die Seite,</w:t>
        <w:br/>
        <w:t>und drehen sich so lang und viel herum,</w:t>
        <w:br/>
        <w:t>biß sie wieder zu den andern kommen:</w:t>
        <w:br/>
        <w:t>von welchen sie dadurch Succurs erhal</w:t>
        <w:br/>
        <w:t>ten, daß sie dem Thier noch einen Haf</w:t>
        <w:br/>
        <w:t>fagade zuschiessen, wodurch es von dies</w:t>
        <w:br/>
        <w:t>sen abzulassen, und jenen zu verfolgen</w:t>
        <w:br/>
        <w:t>gezwungen wird. Damit continuirel</w:t>
        <w:br/>
        <w:t>fie auch so lange, biß das Thier endlich</w:t>
        <w:br/>
        <w:t>selbsten müde wird, und den Reißaus</w:t>
        <w:br/>
        <w:t>zu spielen suchet; welchen sie ihm alss</w:t>
        <w:br/>
        <w:t>denn auch gerne zulassen, weil sie wohl</w:t>
        <w:br/>
        <w:t>wissen, daß sie das Gifft bald umbringen</w:t>
        <w:br/>
        <w:t>werde. Sie lauffen deßwegen nur hin</w:t>
        <w:br/>
        <w:t>ten nach, und sehen wo es fället, damit</w:t>
        <w:br/>
        <w:t>ihnen der erjagte Braten nicht **entschnaps**</w:t>
        <w:br/>
        <w:t>pen, oder sie lange nach dem todten Wild</w:t>
        <w:br/>
        <w:t>ju suchen Ursache hatten. wur</w:t>
        <w:br/>
        <w:t>Noch artiger aber ist zu sehen, was w</w:t>
        <w:br/>
        <w:t>das blessierte Wild vor dolle Sprünge bie</w:t>
        <w:br/>
        <w:t>machet, wenn es den **Haffagaye** im Leibe b</w:t>
        <w:br/>
        <w:t>empfindet, und den langen Stock erstes bey</w:t>
        <w:br/>
        <w:t>het. Denn da thut es bald **entfeßliche** s</w:t>
        <w:br/>
        <w:t>Luffts Sprünge, und will sich dadurch</w:t>
        <w:br/>
        <w:t>desselben entledigen. Bald fällt es auf</w:t>
        <w:br/>
        <w:t>eine Seite, und weißet sich so lange biß</w:t>
        <w:br/>
        <w:t>der Stock abgebrochen. Weil es davon</w:t>
        <w:br/>
        <w:t>keine Linderung spüret, sondern sich</w:t>
        <w:br/>
        <w:t>selbsten vielmehr abmattet, und den Jás</w:t>
        <w:br/>
        <w:t>gern Zeit und Raum giebet, daß sie wies</w:t>
        <w:br/>
        <w:t>der einen andern **Haffagaye** in ihren</w:t>
        <w:br/>
        <w:t>Leib werffen können: so wird es endlich</w:t>
        <w:br/>
        <w:t>nicht so wohl durch das starcke Jagen,</w:t>
        <w:br/>
        <w:t>welches man nicht uneben eine par force</w:t>
        <w:br/>
        <w:t>Jagd nennen möchte, als vielmehr durch</w:t>
        <w:br/>
        <w:t>das hefftige Springen und Geißeln, fo</w:t>
        <w:br/>
        <w:t>stand abgemattet, daß es den Reißaus</w:t>
        <w:br/>
        <w:t>zu spielen, und sich seiner Feinde Augen</w:t>
        <w:br/>
        <w:t>zu entziehen nöthig hat. eng</w:t>
        <w:br/>
        <w:t>Alleine wie gedacht, so stehen sie ihm m</w:t>
        <w:br/>
        <w:t>denselben nicht nur gerne zu; sondern Gif</w:t>
        <w:br/>
        <w:t>fie folgen auch nur von ferne nach, und ben</w:t>
        <w:br/>
        <w:t>wissen wohl, daß das Gifft das erhitzte</w:t>
        <w:br/>
        <w:t>Ge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601.txt</w:t>
      </w:r>
    </w:p>
    <w:p>
      <w:r>
        <w:t>Zweyter Theil. XVII. Brief. c.</w:t>
        <w:br/>
        <w:br/>
        <w:t>bluth bald ergreiffen, und es tödten</w:t>
        <w:br/>
        <w:t>de. Ist es ein Elephant, den man</w:t>
        <w:br/>
        <w:t>feinen breiten Teller runden Füssen</w:t>
        <w:br/>
        <w:t>leichtlich spahren kan, vornemlich</w:t>
        <w:br/>
        <w:t>m es vorhero ein wenig geregnet, und</w:t>
        <w:br/>
        <w:t>Erde weich ist: so lauffen sie ihm gar</w:t>
        <w:br/>
        <w:t>nig nach, sondern sehen nur zu, wo</w:t>
        <w:br/>
        <w:t>selbe seinen Lauff hingenommen, mass</w:t>
        <w:br/>
        <w:t>ie wohl versichert, daß er nicht weit</w:t>
        <w:br/>
        <w:t>fen werde.</w:t>
        <w:br/>
        <w:br/>
        <w:t>Von diesem auf solche Weise mit</w:t>
        <w:br/>
        <w:t>tagen Gewehr ertöteten Wild, würt</w:t>
        <w:br/>
        <w:t>einem Europæer schwerlich zu essen</w:t>
        <w:br/>
        <w:t>aften, weil er in den Gedancken stehen</w:t>
        <w:br/>
        <w:t>offte, es möchte auch das Gifft in sei</w:t>
        <w:br/>
        <w:t>1 Leibe eine gleiche Operation **thunHottentott**</w:t>
        <w:br/>
        <w:t>achtet aber solches nicht,</w:t>
        <w:br/>
        <w:t>dern saget ausdrücklich: Die Gift all</w:t>
        <w:br/>
        <w:t>alan dood, wie kan hy meer wat</w:t>
        <w:br/>
        <w:t>aden, das ist: Das Gifft hat ja</w:t>
        <w:br/>
        <w:t>ebro feine Krafft alle verlohren</w:t>
        <w:br/>
        <w:t>l er dieses Thier geröstet hat/ wie</w:t>
        <w:br/>
        <w:t>et mit denn weiter was schaden?</w:t>
        <w:br/>
        <w:t>thero werffen sie von einem ertöteten</w:t>
        <w:br/>
        <w:t>ild weiter nichts weg, als dasjenige</w:t>
        <w:br/>
        <w:t>geschwollene Stück Fleisch, das here</w:t>
        <w:br/>
        <w:t>3 beulet, und durch welches der Has</w:t>
        <w:br/>
        <w:t>ay gegangen ist: den übrigen Rest</w:t>
        <w:br/>
        <w:t>zehren sie eben so lieb, und mit so gus</w:t>
        <w:br/>
        <w:t>Appelii, als ob es ein zahmes und ors</w:t>
        <w:br/>
        <w:t>etliches geschlachtetes Thier wäre.</w:t>
        <w:br/>
        <w:br/>
        <w:t>Auf solche Weise nun tödten sie die</w:t>
        <w:br/>
        <w:t>were, Loben, und alles andere grobe</w:t>
        <w:br/>
        <w:t>Bild, das ich aniezo nicht alles nen</w:t>
        <w:br/>
        <w:t>fan noch will. Es sind haben noch</w:t>
        <w:br/>
        <w:t>en artige und wichtige Umstände zu</w:t>
        <w:br/>
        <w:t>achten, von welchen ich bald hers</w:t>
        <w:br/>
        <w:t>schreiben will. Jeho muß ich hins</w:t>
        <w:br/>
        <w:t>thun, daß sie noch auf eine andere Art</w:t>
        <w:br/>
        <w:t>were und dergleichen zu fangen wissen;</w:t>
        <w:br/>
        <w:t>welcher Manier mein Herz schwehr</w:t>
        <w:br/>
        <w:t>etwas wird gehöret haben, obgleich</w:t>
        <w:br/>
        <w:t>Teutschland eine fast gleiche Art vor</w:t>
        <w:br/>
        <w:t>ines Wild gebrauchet wird.</w:t>
        <w:br/>
        <w:br/>
        <w:t>Sie sehen nemlich, welchen Weg</w:t>
        <w:br/>
        <w:t>Thiere in der trocknen Zeit nehmen,</w:t>
        <w:br/>
        <w:t>nn sie nach dem Wasser zu gehen, und</w:t>
        <w:br/>
        <w:t>ecken wollen. Denn weil es alsdenn in</w:t>
        <w:br/>
        <w:t>m wilden Felde an Affer gebricht,</w:t>
        <w:br/>
        <w:t>gehen sie Truppen weise eines hin</w:t>
        <w:br/>
        <w:t>dem andern, nach den Bächen zu,</w:t>
        <w:br/>
        <w:t>machen also ganz schmahe Wege,</w:t>
        <w:br/>
        <w:t>ache man auch von ihnen nennet, und</w:t>
        <w:br/>
        <w:t>weder Elephans-oder Elends-Wege</w:t>
        <w:br/>
        <w:t>geet. In eben diese Wege machen</w:t>
        <w:br/>
        <w:t>ob gleich ohne Hauen und Schaffe</w:t>
        <w:br/>
        <w:t>ein tieffes, rundes Loch, ohngefehr</w:t>
        <w:br/>
        <w:t>6. biß 8. Schuh tieff, und 3. biß 4. über</w:t>
        <w:br/>
        <w:t>das Creutz breit. Mitten in dasselbe ses</w:t>
        <w:br/>
        <w:t>hen und befestigen sie dergestalt einen</w:t>
        <w:br/>
        <w:t>dicken oben aber ganz zugespitzten</w:t>
        <w:br/>
        <w:t>Pfahl, daß er unten nicht weichen kan,</w:t>
        <w:br/>
        <w:t>und oben nicht über die Grube oder das</w:t>
        <w:br/>
        <w:t>Loch hinaus siehet, sondern mit demsel</w:t>
        <w:br/>
        <w:t>ben Wasser Paß, oder der Erde gleich</w:t>
        <w:br/>
        <w:t>ist. ter</w:t>
        <w:br/>
        <w:t>Wenn sie dieses alles also erfurtis ie fie</w:t>
        <w:br/>
        <w:t>get, das gleichwohl in furien geschieh</w:t>
        <w:br/>
        <w:t>het, und einer Fuchs oder Wolffs Grus decken.</w:t>
        <w:br/>
        <w:br/>
        <w:t>be nicht allzu unáhnlich siehet: so decken</w:t>
        <w:br/>
        <w:t>sie oben wieder dünne Aeste von Baus</w:t>
        <w:br/>
        <w:t>men und anders Gestrauch darüber, das</w:t>
        <w:br/>
        <w:t>mit man gang kein Loch sehen oder ers</w:t>
        <w:br/>
        <w:t>blicken kan. Damit aber auch die wil</w:t>
        <w:br/>
        <w:t>den Thiere, welche ebenfalls, sonderlich</w:t>
        <w:br/>
        <w:t>die Elephanten, schlau und schlimm sind,</w:t>
        <w:br/>
        <w:t>den Betrug und die gelegten Fall trincke</w:t>
        <w:br/>
        <w:t>aus den hervor kommenden Blättern der</w:t>
        <w:br/>
        <w:t>Bäume und andern Gras nicht mere</w:t>
        <w:br/>
        <w:t>cken, und sich dadurch möchten absces</w:t>
        <w:br/>
        <w:t>den lassen: so streuen sie oben auf diese</w:t>
        <w:br/>
        <w:t>Aeste und ferneres Gesträuch, Sand</w:t>
        <w:br/>
        <w:t>darüber, also, daß die Thiere nicht ans</w:t>
        <w:br/>
        <w:t>ders vermuthen können, als sie gehen ihs</w:t>
        <w:br/>
        <w:t>ren alten und wohl bekandte Weg.</w:t>
        <w:br/>
        <w:br/>
        <w:t>Kommet nun ein solches Thier den Darinn</w:t>
        <w:br/>
        <w:t>Weg lángst anarch ret, so tritt es basville</w:t>
        <w:br/>
        <w:t>gen der Schwehre seines Leibes, gar und mil</w:t>
        <w:br/>
        <w:t>leicht durch, umfället also hinein. Nicht **terbenetwa**</w:t>
        <w:br/>
        <w:t>gleich auf den untersten Boden, Fig. 1. Li</w:t>
        <w:br/>
        <w:t>dadurch es den Hals stürzte; sondern es</w:t>
        <w:br/>
        <w:t>trifft entweder mit dem Hals oder der</w:t>
        <w:br/>
        <w:t>Brust den besagten spitzigen Pfahl, und</w:t>
        <w:br/>
        <w:t>pisser sich daran Wenn es denn den</w:t>
        <w:br/>
        <w:t>Schmerzen empfindet, und gleichwohl</w:t>
        <w:br/>
        <w:t>noch keinen Grund fühlet, so suchet es</w:t>
        <w:br/>
        <w:t>sich wieder loß zu wickeln. Allein es ist</w:t>
        <w:br/>
        <w:t>alles vergebens, und es muß nur geans</w:t>
        <w:br/>
        <w:t>gen bleiben. Finden sie diese Beute bey</w:t>
        <w:br/>
        <w:t>ihrer Ankunfft bereits todt, so brechet</w:t>
        <w:br/>
        <w:t>die ganze Call damit, gehet auch nicht</w:t>
        <w:br/>
        <w:t>eher wieder nach Haus, biß alles verweh</w:t>
        <w:br/>
        <w:t>ret ist. Ist es aber noch lebendig, so wie f</w:t>
        <w:br/>
        <w:t>eizen sie oben darauf und todten es gar, annoch</w:t>
        <w:br/>
        <w:t>entweder durch Einschlagung des Kopf</w:t>
        <w:br/>
        <w:t>fes mit schwehren Steinen, oder aber, machen</w:t>
        <w:br/>
        <w:t>wie offters geschiehet, mit Abschneidung</w:t>
        <w:br/>
        <w:t>der Herz-Adern, oder anderer hinter</w:t>
        <w:br/>
        <w:t>dem Genick befindlicher Sennen und</w:t>
        <w:br/>
        <w:t>Spann Adern, und kommen alsdenn</w:t>
        <w:br/>
        <w:t>erst auf besagte Weise, um dasselbe zu</w:t>
        <w:br/>
        <w:t>verzehren.</w:t>
        <w:br/>
        <w:br/>
        <w:t>Ist dieses nun nicht eine giftige Mas Der Au</w:t>
        <w:br/>
        <w:t>nier, grosse, schwehre und ungeheure wil meinet i</w:t>
        <w:br/>
        <w:t>de Thiere, ohne Schaden und Wagung bes lie</w:t>
        <w:br/>
        <w:t>seines Lebens zu fangen? Nach meinen ropa qu</w:t>
        <w:br/>
        <w:t>wenig</w:t>
        <w:br/>
        <w:t>ild) 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602.txt</w:t>
      </w:r>
    </w:p>
    <w:p>
      <w:r>
        <w:t>Zweyter Theil. XVII. Brief 2.</w:t>
        <w:br/>
        <w:br/>
        <w:t>wenigen Verstand, zeiget diese Erfind</w:t>
        <w:br/>
        <w:t>bung wiederum feine Einfalt, sondern</w:t>
        <w:br/>
        <w:t>solche Leute an, welche GOtt eben so</w:t>
        <w:br/>
        <w:t>wohl mit einem guten natürlichen Vers</w:t>
        <w:br/>
        <w:t>tand begabet, als einen Europæer. Wer</w:t>
        <w:br/>
        <w:t>veiß, ob diese Invention nicht auch in</w:t>
        <w:br/>
        <w:t>Europa mit andern Thieren, will nicht</w:t>
        <w:br/>
        <w:t>agen, mit Hirschen, als einem Wild, das</w:t>
        <w:br/>
        <w:t>ohe Herren und Stände sich alleine zu</w:t>
        <w:br/>
        <w:t>ignen, auch nicht wilden Schweinen,</w:t>
        <w:br/>
        <w:t>welche ebenfalls dahin gehören, sondern</w:t>
        <w:br/>
        <w:t>tur mit Båren, als welche plump und</w:t>
        <w:br/>
        <w:t>schwehr genug find, solte angehen? Es</w:t>
        <w:br/>
        <w:t>ft auch die Frage, ob etliche dergleichen</w:t>
        <w:br/>
        <w:t>Gruben, wofür jedoch die Menschen mús</w:t>
        <w:br/>
        <w:t>ten gewarnet werden, nicht besser anges</w:t>
        <w:br/>
        <w:t>en solten, als ein so genannter Bären</w:t>
        <w:br/>
        <w:t>Fang? Doch ich gehe zu weit mit meis</w:t>
        <w:br/>
        <w:t>ten Gedancken. Hievon müssen Jäger</w:t>
        <w:br/>
        <w:t>and Jäger Meistere, so wohl hohen als</w:t>
        <w:br/>
        <w:t>Niedern urtheilen: mir stehet es nicht</w:t>
        <w:br/>
        <w:t>u.</w:t>
        <w:br/>
        <w:br/>
        <w:t>Ich will an dessen statt vielmehr die</w:t>
        <w:br/>
        <w:t>wey vorbedeutete Umstände noch hinzu</w:t>
        <w:br/>
        <w:t>hun, welche ben einer **HottentottsJagd**</w:t>
        <w:br/>
        <w:t>zu beobachten sind, und von wel</w:t>
        <w:br/>
        <w:t>hen bereits einige Meldung geschehen,</w:t>
        <w:br/>
        <w:t>ls ich von ihrem Anders machen schries</w:t>
        <w:br/>
        <w:t>je. Wenn nemlich ein Hottentotte ein</w:t>
        <w:br/>
        <w:t>bildes Thier von einiger Confederation</w:t>
        <w:br/>
        <w:t>der Grosse, als einen Elephanten, Rhinozeroten,</w:t>
        <w:br/>
        <w:t>Elend Thier, oder derglei</w:t>
        <w:br/>
        <w:t>hen tödtet, so muß er allezeit, so bald er</w:t>
        <w:br/>
        <w:t>wieder an sein Haus, und in die Caril</w:t>
        <w:br/>
        <w:t>ommet, anders gemachet werden.</w:t>
        <w:br/>
        <w:br/>
        <w:t>Nicht daß er etwas wieder zum</w:t>
        <w:br/>
        <w:t>Schlachten hergeben muß, wovon die</w:t>
        <w:br/>
        <w:t>ndern cachiren können, wie sonsten</w:t>
        <w:br/>
        <w:t>gebräuchlich ist: sondern, dieweil er sein</w:t>
        <w:br/>
        <w:t>leben gesaget, und so ein grosses Thier</w:t>
        <w:br/>
        <w:t>getödtet, so ist das Schlacht Opffer</w:t>
        <w:br/>
        <w:t>chon verrichtet, und er muß nur die üb:</w:t>
        <w:br/>
        <w:t>rige Ceremonien ausstehen.</w:t>
        <w:br/>
        <w:br/>
        <w:t>Diese bestehen darinnen: Wenner,</w:t>
        <w:br/>
        <w:t>vie gesagt, nach Hause kommt, so ist ein</w:t>
        <w:br/>
        <w:t>dentlicher alter Hottentotte dazu bestes</w:t>
        <w:br/>
        <w:t>et, welcher ihm ankündiget, daß er muß</w:t>
        <w:br/>
        <w:t>e anders gemachet werden. Kommet er</w:t>
        <w:br/>
        <w:t>un unter den freyen Himmel, so muß</w:t>
        <w:br/>
        <w:t>r alsobald auf ein ausgebreitetes Katje</w:t>
        <w:br/>
        <w:t>ieder hauchen oder wurden, gleich ihre</w:t>
        <w:br/>
        <w:t>ordentliche Manier zu eizen ist; und</w:t>
        <w:br/>
        <w:t>wenn dieses geschehen, so tritt der alte</w:t>
        <w:br/>
        <w:t>Hottentotte vor ihm, machet ihn mit seis</w:t>
        <w:br/>
        <w:t>em Harn-Affer von oben biß unten</w:t>
        <w:br/>
        <w:t>naß, und murmelt einige Worte dar</w:t>
        <w:br/>
        <w:t>u her, deren Bedeutung ich noch nies</w:t>
        <w:br/>
        <w:t>malen erfahren, vielweniger selbige habe</w:t>
        <w:br/>
        <w:t>erstehen, und deutlich vernehmen kóns</w:t>
        <w:br/>
        <w:t>nen. Mit diesem Wasser muß er sich</w:t>
        <w:br/>
        <w:t>waschen; und weil seine Nägel ziemlich</w:t>
        <w:br/>
        <w:t>lang, so reibet er solches so wohl über</w:t>
        <w:br/>
        <w:t>fein Gesicht, als über den ganzen Leib</w:t>
        <w:br/>
        <w:t>dergestalt hinein, daß man die Furchen</w:t>
        <w:br/>
        <w:t>und Züge mit halben Augen erblicken</w:t>
        <w:br/>
        <w:t>fan. DO</w:t>
        <w:br/>
        <w:t>Wenn dieses geschehen, so wird eine</w:t>
        <w:br/>
        <w:t>Pfeife Tobac oder Acha von allen ter</w:t>
        <w:br/>
        <w:t>rund Umsehenden in Fröhlichkeit auges me</w:t>
        <w:br/>
        <w:t>rauchet. Doch der, so anders gemachet</w:t>
        <w:br/>
        <w:t>muß werden, und den herzlichen Wild,</w:t>
        <w:br/>
        <w:t>Schißen hat abgegeben, bekommt ans</w:t>
        <w:br/>
        <w:t>ders nichts davon als die ausgebrannte</w:t>
        <w:br/>
        <w:t>Asche; welche der, so ihn anders ge</w:t>
        <w:br/>
        <w:t>macht und accepisset hat, hinbringt,</w:t>
        <w:br/>
        <w:t>und ihn gleichsam damit einweihet: auch</w:t>
        <w:br/>
        <w:t>zugleich die vorige gemachte Furchen, un</w:t>
        <w:br/>
        <w:t>ter tausend artigen Crimacen, und</w:t>
        <w:br/>
        <w:t>wunderseltsamen Lufft Springen wieder</w:t>
        <w:br/>
        <w:t>duftreichen hilfft; wodurch er denn vor</w:t>
        <w:br/>
        <w:t>diesesmahl völlig anders gemachet ist, und</w:t>
        <w:br/>
        <w:t>unter allen mit greffer Reputation ets</w:t>
        <w:br/>
        <w:t>scheinen darff: weil, wie vorgemeldet, die</w:t>
        <w:br/>
        <w:t>ausgeleerte Blase in seinen Haaren zum</w:t>
        <w:br/>
        <w:t>Zeichen der Tapfferkeit und Heldenmuse</w:t>
        <w:br/>
        <w:t>higkeit pranget; nicht anders, als ob</w:t>
        <w:br/>
        <w:t>er bey den Römern einen Römischen</w:t>
        <w:br/>
        <w:t>Bürger errettet, und mit der Lorbeers</w:t>
        <w:br/>
        <w:t>Krone auf dem Haupte prangte. tób</w:t>
        <w:br/>
        <w:t>Der andere Umstand, so noch merck a</w:t>
        <w:br/>
        <w:t>würdiger, ist dieser. Wenn ein Hat-ien</w:t>
        <w:br/>
        <w:t>dentodt einen Löwen, Tyger, Leopars er</w:t>
        <w:br/>
        <w:t>den oder Luchs erleget, und mit seinen kom</w:t>
        <w:br/>
        <w:t>**Haflagayen** um das Leben bringet: so acr</w:t>
        <w:br/>
        <w:t>schaffet er nicht nur eine ungemeine Freue Tab</w:t>
        <w:br/>
        <w:t>de wegen der delicate Speisen, als wels Fiche</w:t>
        <w:br/>
        <w:t>gewiß nicht schlecht oder gering zu nens</w:t>
        <w:br/>
        <w:t>nen ist, wie ich selbsten vielmals probiert,</w:t>
        <w:br/>
        <w:t>auch das Tyger Fleisch, absonderlich eben</w:t>
        <w:br/>
        <w:t>so gerne, als das beste und herzlichste</w:t>
        <w:br/>
        <w:t>Kalb-Fleisch essen will: sondern er muß</w:t>
        <w:br/>
        <w:t>auch zu sehen, daß, nachdem er auf erst</w:t>
        <w:br/>
        <w:t>besagte Weise anders gemacht worden,</w:t>
        <w:br/>
        <w:t>auch seine Frau, so er anders eine hat,</w:t>
        <w:br/>
        <w:t>anders gemacht werde. Denn eine solche</w:t>
        <w:br/>
        <w:t>Helden- That achten sie viel höher, als</w:t>
        <w:br/>
        <w:t>ob einer in dem Kriege sich noch so tapffer</w:t>
        <w:br/>
        <w:t>gegen seine Feinde gehalten hatte: dahero</w:t>
        <w:br/>
        <w:t>sie ihn darum als ob er ermúdet, so viel</w:t>
        <w:br/>
        <w:t>würdigen, daß er ein wenig wieder zu</w:t>
        <w:br/>
        <w:t>Kräfften komme. feme Fra</w:t>
        <w:br/>
        <w:t>Es bestehet nemlich die ganze Sache wa</w:t>
        <w:br/>
        <w:t>hierinnen. Wer einen Löwen, Tyger 2c. weg</w:t>
        <w:br/>
        <w:t>getödtet, und mit eigner Faust, durch seis</w:t>
        <w:br/>
        <w:t>ne Wurff-Spisse erleget hat, dessen Frau vorf</w:t>
        <w:br/>
        <w:t>ist gehalten, daß sie drey Tage acheminans</w:t>
        <w:br/>
        <w:t>der, des morgens früh, wenn das Bich</w:t>
        <w:br/>
        <w:t>ausgetrieben wird, zugleich mit demselben</w:t>
        <w:br/>
        <w:t>aus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603.txt</w:t>
      </w:r>
    </w:p>
    <w:p>
      <w:r>
        <w:t>Zweyter Theil. XVIII. Brief. c.</w:t>
        <w:br/>
        <w:br/>
        <w:t>8 ber Call fid begiebet. Sie darf</w:t>
        <w:br/>
        <w:t>ch nicht eher wieder in der Call erscheid</w:t>
        <w:br/>
        <w:t>n und sich sehen lassen, bevor daß dessels</w:t>
        <w:br/>
        <w:t>Jen Abends das Vieh wieder eingetanes</w:t>
        <w:br/>
        <w:t>wird, und nach Hause kommet. So</w:t>
        <w:br/>
        <w:t>enge sie sich ausser der Call befindet, ist</w:t>
        <w:br/>
        <w:t>ferner auferleget, nichts, es mag auch</w:t>
        <w:br/>
        <w:t>on was es will, zu essen: und hat sie also</w:t>
        <w:br/>
        <w:t>en bestandige Fast Tage nacheinander,</w:t>
        <w:br/>
        <w:t>welchen sie sich aller Speise biß auf</w:t>
        <w:br/>
        <w:t>Abend enthalten muß. Ja selbsten</w:t>
        <w:br/>
        <w:t>Abend mag sie nicht so viel essen, als ihr</w:t>
        <w:br/>
        <w:t>operit wohl erfordern solte: sondern sie</w:t>
        <w:br/>
        <w:t>iß mit einem Wenigen vor lieb neh</w:t>
        <w:br/>
        <w:t>en, daß sie nur das Leben dabey erhal</w:t>
        <w:br/>
        <w:t>fan.</w:t>
        <w:br/>
        <w:br/>
        <w:t>Dieses geschiehet ohne Zweifel dar</w:t>
        <w:br/>
        <w:t>a, damit sie nicht geil werde, und et</w:t>
        <w:br/>
        <w:t>an ben ihrem Manne zu schlaffen vers</w:t>
        <w:br/>
        <w:t>ge. Denn auch davon muß sie sich</w:t>
        <w:br/>
        <w:t>wohl als der Mann, drey Tage lang</w:t>
        <w:br/>
        <w:t>halten, und darff feines nicht einmal</w:t>
        <w:br/>
        <w:t>ine machen, als ob eines zu dem an</w:t>
        <w:br/>
        <w:t>en Lust und Belieben habe. Warum</w:t>
        <w:br/>
        <w:t>aber geschehen, und deßwegen dieses</w:t>
        <w:br/>
        <w:t>unverbrüchlich, steiff und veste müsse</w:t>
        <w:br/>
        <w:t>Halten werden? habe nicht erfahren</w:t>
        <w:br/>
        <w:t>nen. Ich bilde mir aber ein, es gehe</w:t>
        <w:br/>
        <w:t>entweder darum, weil der Mann</w:t>
        <w:br/>
        <w:t>viele Kräfften, durch die Ertötung</w:t>
        <w:br/>
        <w:t>es solchen grausamen Thiers, verloh</w:t>
        <w:br/>
        <w:t>und dahero einer Erfrischung nöthig</w:t>
        <w:br/>
        <w:t>be; oder weil er als ein fieghaffte</w:t>
        <w:br/>
        <w:t>eld, dadurch von andern müsse unter</w:t>
        <w:br/>
        <w:t>sieden, geehret, und gepriesen werden;</w:t>
        <w:br/>
        <w:t>Frau aber durch ein keusches und más</w:t>
        <w:br/>
        <w:t>es Leben, sich eines solchen Helden</w:t>
        <w:br/>
        <w:t>artig machen, oder auch, weil sie vor</w:t>
        <w:br/>
        <w:t>rein geachtet wird, sich erst tugend</w:t>
        <w:br/>
        <w:t>ft erweisen muß, che sie die Ehre</w:t>
        <w:br/>
        <w:t>ben mag, an feiner Seiten zu liegen.</w:t>
        <w:br/>
        <w:br/>
        <w:t>Es sey aber die Ursache welche es</w:t>
        <w:br/>
        <w:t>alle, so muß sie nur drey Tage nach</w:t>
        <w:br/>
        <w:t>ander morgens mit dem Vich aus</w:t>
        <w:br/>
        <w:t>m Dorff oder Call, und des Abends</w:t>
        <w:br/>
        <w:t>der nach demselben nach Haus. Sie</w:t>
        <w:br/>
        <w:t>ß auch drey gange Tage fasten, und</w:t>
        <w:br/>
        <w:t>n dem männlichen Beyschlaff sich ent:</w:t>
        <w:br/>
        <w:t>ten. Wenn aber die drey Tage vers</w:t>
        <w:br/>
        <w:t>Sen sey, und die Frau den letzten</w:t>
        <w:br/>
        <w:t>end nach Hause kommen will: so</w:t>
        <w:br/>
        <w:t>lachtet der Mann zuvor ein fettes</w:t>
        <w:br/>
        <w:t>caf, empfanget nachmals seine Frau</w:t>
        <w:br/>
        <w:t>Freuden, und claret mit dem ges</w:t>
        <w:br/>
        <w:t>achteten Schaf feine Nachbarn und</w:t>
        <w:br/>
        <w:t>nachbarinnen herzlich; nach welchem</w:t>
        <w:br/>
        <w:t>gastmahl auch beyden wiederum elaus</w:t>
        <w:br/>
        <w:t>und zugelassen, daß sie beysammen</w:t>
        <w:br/>
        <w:t>affen mögen.</w:t>
        <w:br/>
        <w:br/>
        <w:t>Dieses sind also auch die zween merd</w:t>
        <w:br/>
        <w:t>würdige Umstände, welche ben dem</w:t>
        <w:br/>
        <w:t>Jagen noch zu beobachten **vorfallenAusser**</w:t>
        <w:br/>
        <w:t>diesen weiß ich nunmehro nichts</w:t>
        <w:br/>
        <w:t>mehr, das bey ihren klugen und vor</w:t>
        <w:br/>
        <w:t>sichtigen Jagen merckwürdig wáre: und</w:t>
        <w:br/>
        <w:t>halte ich mich versichert, mein Herz wers</w:t>
        <w:br/>
        <w:t>de gestehen, daß viele Europaer weit</w:t>
        <w:br/>
        <w:t>zaghafftiger als diese wilde Hottentotem</w:t>
        <w:br/>
        <w:t>ten seyn würden ein solches ungeheut</w:t>
        <w:br/>
        <w:t>res, grosses, zerreissendes, wildes Thier</w:t>
        <w:br/>
        <w:t>anzuhaften da doch jene mit viel bes</w:t>
        <w:br/>
        <w:t>fern Gewehr versehen, das den Todt</w:t>
        <w:br/>
        <w:t>weit eher absurden fan, als diese, die</w:t>
        <w:br/>
        <w:t>nur mit Pfeilen und Hall gaben zu Fels</w:t>
        <w:br/>
        <w:t>de ziehen, und auf die Jagd gehen.</w:t>
        <w:br/>
        <w:br/>
        <w:t>Ich will meinem Heran gekund von Horre</w:t>
        <w:br/>
        <w:t>dem Felde zurück und auf die Wasser</w:t>
        <w:br/>
        <w:t>führen, allwo Er eben auch noch etwas bem</w:t>
        <w:br/>
        <w:t>sonderliches von diesen Völckern sehen Fang</w:t>
        <w:br/>
        <w:t>wird. Denn obgleich Herz Vogel in eben</w:t>
        <w:br/>
        <w:t>seiner zehen-jährigen Ost-Indianischen beaten</w:t>
        <w:br/>
        <w:t>Reiß-Beschreibung pag. 71 saget, daß segen</w:t>
        <w:br/>
        <w:t>sie nichts vom Fischen wissen, oder weis</w:t>
        <w:br/>
        <w:t>ches eben so viel keine Fische fangen</w:t>
        <w:br/>
        <w:t>können; ob gleich Herz Meister in seis</w:t>
        <w:br/>
        <w:t>nem Oriental fch, Indianischen Kunst</w:t>
        <w:br/>
        <w:t>und Luft Gärtner pag. 244. nach der</w:t>
        <w:br/>
        <w:t>Allegation des Herz Marpergers in</w:t>
        <w:br/>
        <w:t>seinem Küchen- und Seller Dictionario</w:t>
        <w:br/>
        <w:t>pag. 506. aus dem, daß sie keine Bde</w:t>
        <w:br/>
        <w:t>the und Dähne haben, womit sie Fische</w:t>
        <w:br/>
        <w:t>fangen fanten, zu behauptet scheinet,</w:t>
        <w:br/>
        <w:t>daß sie ebenfalls vom Fisch Fang nichts</w:t>
        <w:br/>
        <w:t>verstanden, weil er hinzu setzet, daß die</w:t>
        <w:br/>
        <w:t>so am Strande wohneten, gar armees</w:t>
        <w:br/>
        <w:t>lig lebeten, und sich nur von Wurzeln</w:t>
        <w:br/>
        <w:t>und von todten Wallfischen ernehret</w:t>
        <w:br/>
        <w:t>die durch Ungestümm ans Land geworf</w:t>
        <w:br/>
        <w:t>fen würden, auch mit gedachten Fis</w:t>
        <w:br/>
        <w:t>schen sich herzlich delektierten: so zeis</w:t>
        <w:br/>
        <w:t>get doch die tägliche Erfahrung, daß sie</w:t>
        <w:br/>
        <w:t>mit dem Fisch Fang eben so gut, wo nicht</w:t>
        <w:br/>
        <w:t>besser und listiger umzugehen wissen, als</w:t>
        <w:br/>
        <w:t>ein Europæischer Fischer selbsten.</w:t>
        <w:br/>
        <w:br/>
        <w:t>A.</w:t>
        <w:br/>
        <w:t>Ich habe ihnen offtmals, wenn ich wie fi</w:t>
        <w:br/>
        <w:t>längst dem Ufer spazieren gienge, mit vies Rocher</w:t>
        <w:br/>
        <w:t>len Vergnügen, und nicht ohne Verwun-Tab. XV</w:t>
        <w:br/>
        <w:t>derung zugesehen, wie artig sie damit um Einzuspringen</w:t>
        <w:br/>
        <w:t>wissen, und wie klug sie einen</w:t>
        <w:br/>
        <w:t>Fisch bedrucken können. Denn wenn die</w:t>
        <w:br/>
        <w:t>Zeit ist, daß die Rochen in den Haven</w:t>
        <w:br/>
        <w:t>kommen, welches insgemein im Junio Julio</w:t>
        <w:br/>
        <w:t>und Augusto häuffig geschiehet; so</w:t>
        <w:br/>
        <w:t>lauffen sie mit wachsenden Wasser, wos</w:t>
        <w:br/>
        <w:t>durch dieser Fisch, der blatt und flach ist,</w:t>
        <w:br/>
        <w:t>nach dem Ufer zu getrieben wird, und auch</w:t>
        <w:br/>
        <w:t>selbsten dahin strebet, um daselbst frische</w:t>
        <w:br/>
        <w:t>Nahrung zu suchen, biß über die Knie,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604.txt</w:t>
      </w:r>
    </w:p>
    <w:p>
      <w:r>
        <w:t>Zweyter Theil. XVIII. Brief. 2.</w:t>
        <w:br/>
        <w:br/>
        <w:t>Ich wohl biß an den Bauch in das Wass</w:t>
        <w:br/>
        <w:t>erfühlen überall mit ihren Füssen, wo</w:t>
        <w:br/>
        <w:t>solcher Platt Fisch oder Rochen sich</w:t>
        <w:br/>
        <w:t>finde: und wenn sie einen unter den</w:t>
        <w:br/>
        <w:t>ruffen haben, halten sie ihn so lange fest,</w:t>
        <w:br/>
        <w:t>ß sie ihn mit einem spießig zugeschnitten</w:t>
        <w:br/>
        <w:t>en Stock, auf und durch ihn stechen,</w:t>
        <w:br/>
        <w:t>nd ihn also habhafft werden.</w:t>
        <w:br/>
        <w:br/>
        <w:t>Dieser Fische fanget einer offt in eis</w:t>
        <w:br/>
        <w:t>m Tage so viel, daß er lange davon zu</w:t>
        <w:br/>
        <w:t>Ten haben fonte, wenn er sie nicht auch</w:t>
        <w:br/>
        <w:t>en Einwohnern mittheilet, und gegen</w:t>
        <w:br/>
        <w:t>Bald, Tobac, oder andere Wahre vers</w:t>
        <w:br/>
        <w:t>adelte. Doch behált er allezeit so viel</w:t>
        <w:br/>
        <w:t>r sich, daß er nebst seiner Famille dens</w:t>
        <w:br/>
        <w:t>ben Tag leben und essen kan. Sie</w:t>
        <w:br/>
        <w:t>md auch so hurtig damit, daß man sich</w:t>
        <w:br/>
        <w:t>cht genug darüber verwundern kan:</w:t>
        <w:br/>
        <w:t>nd wird man insgemein fehen, daß</w:t>
        <w:br/>
        <w:t>ch einer selten umsonst bucket, noch</w:t>
        <w:br/>
        <w:t>eniger aber umsonst den Stecken ers</w:t>
        <w:br/>
        <w:t>greiffet und nieder sticht. Die also ges</w:t>
        <w:br/>
        <w:t>angebe Fische hängen die alsdenn an eis</w:t>
        <w:br/>
        <w:t>en Riemen, und binden denselben um</w:t>
        <w:br/>
        <w:t>ren Leib, biß sie endlich wieder heraus</w:t>
        <w:br/>
        <w:t>chen, und damit haesiren **lauffenEinige**</w:t>
        <w:br/>
        <w:t>wissen auch mit dem abgefall</w:t>
        <w:br/>
        <w:t>nen Wasser, in denen alsdenn</w:t>
        <w:br/>
        <w:t>em Affer hervorragenden Klippen</w:t>
        <w:br/>
        <w:t>nd Höhlen, Fische mit den Handen</w:t>
        <w:br/>
        <w:t>fangen, welche mit hohen Affer das</w:t>
        <w:br/>
        <w:t>in getrieben, und zwischen solche auges</w:t>
        <w:br/>
        <w:t>alte Klippen geworffen worden. Ich</w:t>
        <w:br/>
        <w:t>abe diese Art vormals schon beschrie</w:t>
        <w:br/>
        <w:t>en, und sie Klipp-Fische genennt, auch</w:t>
        <w:br/>
        <w:t>gesaget, daß es ein über alle massen nieds</w:t>
        <w:br/>
        <w:t>cher Fisch ist. Die Europæer selbsten</w:t>
        <w:br/>
        <w:t>ehen offtmals mit Fleiß dahin, und</w:t>
        <w:br/>
        <w:t>angen dergleichen delicate Klipp is</w:t>
        <w:br/>
        <w:t>he, welche fie hernach gemeiniglich bras</w:t>
        <w:br/>
        <w:t>en oder backen, und mit Atjar confumiret;</w:t>
        <w:br/>
        <w:t>wie es denn in Warheit ein hers</w:t>
        <w:br/>
        <w:t>sicher Fisch ist, und haben deßwegen die</w:t>
        <w:br/>
        <w:t>Hottentotten sich nicht zu besorgen, daß</w:t>
        <w:br/>
        <w:t>nen einer überbleiben werde, wenn sie</w:t>
        <w:br/>
        <w:t>auch gleich noch so viele gefangen hätten:</w:t>
        <w:br/>
        <w:t>affen ihnen diese Art selbsten zu essen</w:t>
        <w:br/>
        <w:t>micht erlaubet ist, weil keine Schuppen</w:t>
        <w:br/>
        <w:t>waran gefunden werden.</w:t>
        <w:br/>
        <w:br/>
        <w:t>Am **feltfamften** ist ihnen zu zu sehen,</w:t>
        <w:br/>
        <w:t>venn sie mit dem Angel fischen. Diese</w:t>
        <w:br/>
        <w:t>Angel fauffen fie entweder von den</w:t>
        <w:br/>
        <w:t>Europæern, oder aber sie machen sie</w:t>
        <w:br/>
        <w:t>aus einem brumm gebogenen Nagel,</w:t>
        <w:br/>
        <w:t>Dergleichen sie vormals allezeit ges</w:t>
        <w:br/>
        <w:t>rauchet, jeho aber gar selten mehr füh</w:t>
        <w:br/>
        <w:t>ren, weil die Europa dye commoder</w:t>
        <w:br/>
        <w:t>und besser seyn. Solchen Angel bins</w:t>
        <w:br/>
        <w:t>en sie an eine lange von Dormern oder</w:t>
        <w:br/>
        <w:t>Sennen gemachte, auch wohl geschmiers</w:t>
        <w:br/>
        <w:t>te Schnur; halten das eine Ende davon</w:t>
        <w:br/>
        <w:t>in der Hand, weil sie keine Angel-Ruthe</w:t>
        <w:br/>
        <w:t>ober Stock daran haben, und derfs</w:t>
        <w:br/>
        <w:t>fen den Angel in das Wasser, nachdem</w:t>
        <w:br/>
        <w:t>sie eine Muschel aus der Schaare genom</w:t>
        <w:br/>
        <w:t>men, und daran behänget haben. ne R</w:t>
        <w:br/>
        <w:t>Tab.</w:t>
        <w:br/>
        <w:br/>
        <w:t>Zu dieser Verrichtung stellen sie sich Sie</w:t>
        <w:br/>
        <w:t>insgemein auf eine hohe an dem Ufer be</w:t>
        <w:br/>
        <w:t>feindliche Klippe ; und wenn eine aus und</w:t>
        <w:br/>
        <w:t>dem Wasser hervor fiehet, die etwas weit fen b</w:t>
        <w:br/>
        <w:t>und ungefehr einen Büchsen-Schuß von Fidem</w:t>
        <w:br/>
        <w:t>Ufer entfernet lieget: begeben fie</w:t>
        <w:br/>
        <w:t>sich nach derselbigen zu, und werffen all</w:t>
        <w:br/>
        <w:t>bort ihren Angel aus. So bald dieser</w:t>
        <w:br/>
        <w:t>im Wasser lieget heben sie an mit dem</w:t>
        <w:br/>
        <w:t>Munde zu pfeiffen, und den Fischen</w:t>
        <w:br/>
        <w:t>gleichsam eine Music zu machen; wo</w:t>
        <w:br/>
        <w:t>durch elbige herben gelocke, und nach</w:t>
        <w:br/>
        <w:t>Ersehung des Aases, an dem Angel aereis</w:t>
        <w:br/>
        <w:t>set werden; an welchem sie eine zeits</w:t>
        <w:br/>
        <w:t>lang zu gnabbeln anheben, endlich aber</w:t>
        <w:br/>
        <w:t>nach Erschreckung des Aases, **daffelbis**</w:t>
        <w:br/>
        <w:t>ge samt dem verborgenen Angel ein</w:t>
        <w:br/>
        <w:t>schlucken, und davon schwimmen wol</w:t>
        <w:br/>
        <w:t>len; wodurch sie aber feste bleiben, wie</w:t>
        <w:br/>
        <w:t>schon sonsten bekandt</w:t>
        <w:br/>
        <w:t>ist. und en b</w:t>
        <w:br/>
        <w:t>Will aber dieses Pfeiffen nicht helt Sin</w:t>
        <w:br/>
        <w:t>fen, und wird dessen Schall durch den</w:t>
        <w:br/>
        <w:t>Wind oder die brausenden Wellen vers</w:t>
        <w:br/>
        <w:t>schlagen, daß es die Fische im Meer</w:t>
        <w:br/>
        <w:t>nicht hören können; so heben sie ein</w:t>
        <w:br/>
        <w:t>wunderliches Geschrey oder sarden Ges</w:t>
        <w:br/>
        <w:t>fang an, und suchen dadurch die Fische zu</w:t>
        <w:br/>
        <w:t>berücken ; welches ihnen auch ganz guds</w:t>
        <w:br/>
        <w:t>lich angehet, und sie auf solche Weise</w:t>
        <w:br/>
        <w:t>sehr viel rothe und weife Stein-Barße</w:t>
        <w:br/>
        <w:t>men, Hottentotem-Fische und andere</w:t>
        <w:br/>
        <w:t>dergleichen griffe See Fische fangen;</w:t>
        <w:br/>
        <w:t>allermassen vormals genannter Incolas,</w:t>
        <w:br/>
        <w:t>auf solche Weise allezeit eine uns</w:t>
        <w:br/>
        <w:t>glaubliche Menge Fische gefangen, wel</w:t>
        <w:br/>
        <w:t>che er offtmals wegen ihrer Schwehre</w:t>
        <w:br/>
        <w:t>kaum nach Haus tragen können. bie</w:t>
        <w:br/>
        <w:t>Ich will von andern die Profession Sie</w:t>
        <w:br/>
        <w:t>von den Fischen machen, nicht ein ben</w:t>
        <w:br/>
        <w:t>Wort mehr gedencken, weil ich sonsten sid</w:t>
        <w:br/>
        <w:t>eine große Menge solcher Hottentotte-juji</w:t>
        <w:br/>
        <w:t>schen Fischer nacheinander würde her ers</w:t>
        <w:br/>
        <w:t>zehlen müssen. Dieses aber will nur</w:t>
        <w:br/>
        <w:t>noch beifügen, daß hieraus gar wohl</w:t>
        <w:br/>
        <w:t>zu sehen, wie unrecht man ihnen thue,</w:t>
        <w:br/>
        <w:t>wenn man vorgeben will, sie könne</w:t>
        <w:br/>
        <w:t>ten keine Fische fangen, und müsten sich</w:t>
        <w:br/>
        <w:t>dahero nur von den todten Wallfischen</w:t>
        <w:br/>
        <w:t>und Wurzeln erhalten: welches ja</w:t>
        <w:br/>
        <w:t>so unwahr als gewiß hingegen und</w:t>
        <w:br/>
        <w:t>wahr dieses ist, daß sie nicht nur auf bet</w:t>
        <w:br/>
        <w:t>sagte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605.txt</w:t>
      </w:r>
    </w:p>
    <w:p>
      <w:r>
        <w:t>Zweyter Theil. XVII. Brief. 2c.</w:t>
        <w:br/>
        <w:br/>
        <w:t>sagte Weise wohl mit dem Fisch fangen</w:t>
        <w:br/>
        <w:t>zugehen wissen: sondern auch den</w:t>
        <w:br/>
        <w:t>Europaer, mit denen langen und groß</w:t>
        <w:br/>
        <w:t>en Neben zu fischen, getreue und nüt</w:t>
        <w:br/>
        <w:t>che Dienste leisten können; allermassen</w:t>
        <w:br/>
        <w:t>n Hottentotte viel besser damit umzuges</w:t>
        <w:br/>
        <w:t>en weiß, als ein Clave oder auch mans</w:t>
        <w:br/>
        <w:t>Der Europaer, der den Sprung aus dem</w:t>
        <w:br/>
        <w:t>Basser und in die Höhe zu thun nicht in</w:t>
        <w:br/>
        <w:t>cht nimmt, wenn eine starcke und hohe</w:t>
        <w:br/>
        <w:t>Belle hinter ihm her berauschet kommet,</w:t>
        <w:br/>
        <w:t>nd ihn samt ben Nez übern Hauffen</w:t>
        <w:br/>
        <w:t>baget.</w:t>
        <w:br/>
        <w:br/>
        <w:t>Vielleicht möchte aber mein Herz</w:t>
        <w:br/>
        <w:t>erne wissen, wie sie denn auf die oben</w:t>
        <w:br/>
        <w:t>-dachte, und so weit von dem Ufer ab</w:t>
        <w:br/>
        <w:t>gende Klippen fommen, da ja die See</w:t>
        <w:br/>
        <w:t>afer ist als sie lang find? Ich antwort</w:t>
        <w:br/>
        <w:t>hm darauf, daß sie solches durch</w:t>
        <w:br/>
        <w:t>Schwimmen werkstellig machen, als wel</w:t>
        <w:br/>
        <w:t>e Kunst sie eben so gut, ja offtmals bef</w:t>
        <w:br/>
        <w:t>verstehen als ein Europaer oder andes</w:t>
        <w:br/>
        <w:t>. Denn ich habe schon offtmals gehe</w:t>
        <w:br/>
        <w:t>acht, daß sie sich allezeit, wenn sie in ein</w:t>
        <w:br/>
        <w:t>Affer, es fey gleich ein Strom oder</w:t>
        <w:br/>
        <w:t>ch in die See gehen wollen, sich vorher</w:t>
        <w:br/>
        <w:t>nicht nur mit dem Sand oder der Er</w:t>
        <w:br/>
        <w:t>bestreichen: sondern auch lupffen und</w:t>
        <w:br/>
        <w:t>magen, gleichsam als wolten sie beten,</w:t>
        <w:br/>
        <w:t>b sich GOtt befehlen. Wenn sie aber</w:t>
        <w:br/>
        <w:t>Affer find, und nicht mehr gründen</w:t>
        <w:br/>
        <w:t>nnen, so schwimmen sie dergestalt, daß</w:t>
        <w:br/>
        <w:t>an nichts von ihnen siehet, als die</w:t>
        <w:br/>
        <w:t>die Höhe gestreckte Arme und den</w:t>
        <w:br/>
        <w:t>opff.</w:t>
        <w:br/>
        <w:br/>
        <w:t>Insonderheit aber ist ihr Schwimmen</w:t>
        <w:br/>
        <w:t>ser einen breiten Fluß merckwürdig,</w:t>
        <w:br/>
        <w:t>alman nicht anders dencken fan, als sie</w:t>
        <w:br/>
        <w:t>Engen auf dem Grunde, da sie ihn doch</w:t>
        <w:br/>
        <w:t>cht erreichen können. Denn sie nehmen</w:t>
        <w:br/>
        <w:t>e Creffen und ganze Bagage, windeln</w:t>
        <w:br/>
        <w:t>zusammen, und legen alles auf den</w:t>
        <w:br/>
        <w:t>opff. Diesen halten fie fo steiff und geras</w:t>
        <w:br/>
        <w:t>daß man nicht anders urtheilen kan,</w:t>
        <w:br/>
        <w:t>fie waren Wasser-Tretten; massen ih</w:t>
        <w:br/>
        <w:t>en nicht das geringste herunter fällei</w:t>
        <w:br/>
        <w:t>Arme strecken sie in die Höhe, und rus</w:t>
        <w:br/>
        <w:t>rn also nur mit den Füssen. Welche</w:t>
        <w:br/>
        <w:t>Bewegung sie aber eigentlich damit mas</w:t>
        <w:br/>
        <w:t>en, habe niemals gesehen von ihren aber</w:t>
        <w:br/>
        <w:t>nicht erfahren können, weil sie es nicht an</w:t>
        <w:br/>
        <w:t>ders als rudern zu nennen wissen. moni סנים</w:t>
        <w:br/>
        <w:t>So bald sie über den Strom gekom was</w:t>
        <w:br/>
        <w:t>men, oder aus der See wieder hinaus ges vor</w:t>
        <w:br/>
        <w:t>schwammen, waschen sie sich wieder mit mach</w:t>
        <w:br/>
        <w:t>demselben Wasser ab, lupffen und tags n</w:t>
        <w:br/>
        <w:t>en wie vorhero, gleichsam als ob sie Gott Ba</w:t>
        <w:br/>
        <w:t>vor den gnädigen Beystand dancken, toma</w:t>
        <w:br/>
        <w:t>Dieses geschiehet allezeit, so offt sie in das</w:t>
        <w:br/>
        <w:t>Affer steigen wollen, oder aus demsel</w:t>
        <w:br/>
        <w:t>ben wieder heraus kommen. Ich habe es</w:t>
        <w:br/>
        <w:t>vielmals gesehen, und sonderlich binsten</w:t>
        <w:br/>
        <w:t>genaue Acht darauf gehabt, als ben starck</w:t>
        <w:br/>
        <w:t>auffgelauffener Bot Revier über dieselbe</w:t>
        <w:br/>
        <w:t>reifen muste, wenn ich weiter in dem Lande</w:t>
        <w:br/>
        <w:t>seyn wolte. Denn da machten die bey</w:t>
        <w:br/>
        <w:t>mir sich befindende Hottentotten alle bent</w:t>
        <w:br/>
        <w:t>erzehlte Ceremonien, ehe sie hinein gien</w:t>
        <w:br/>
        <w:t>gen und wenn sie wieder heraus kamen,</w:t>
        <w:br/>
        <w:t>gleich bereits vor diesem schon geschrieben</w:t>
        <w:br/>
        <w:t>habe</w:t>
        <w:br/>
        <w:t>Es wurde zwar nicht unrecht seyn, Dera</w:t>
        <w:br/>
        <w:t>wenn ihre fernere Künste, als die Baders vbrig</w:t>
        <w:br/>
        <w:t>und Barbiers Kunst, die Astronome, n</w:t>
        <w:br/>
        <w:t>Medicin, Botanic, und **Mineralurgic** Hotte</w:t>
        <w:br/>
        <w:t>hier annoch anführte; alleine affer dem, nem a</w:t>
        <w:br/>
        <w:t>daß gleich im Anfang gesaget, wie ich hier en</w:t>
        <w:br/>
        <w:t>nur dererienigen Meldung thun wolte, abban</w:t>
        <w:br/>
        <w:t>welche in der Bewegung des Leibes bestes</w:t>
        <w:br/>
        <w:t>hen: so ist dieser Brief ohne dem schon</w:t>
        <w:br/>
        <w:t>ziemlich lang wieder alles Vermuthen an</w:t>
        <w:br/>
        <w:t>gewachsen. Es wird dahero besser seyn,</w:t>
        <w:br/>
        <w:t>einmal einen Schluß zu machen, als meis</w:t>
        <w:br/>
        <w:t>nes Herm Patience noch weiter zu miß</w:t>
        <w:br/>
        <w:t>brauchen; zudem so schicken sich diese jetzt</w:t>
        <w:br/>
        <w:t>gedachte Künste viel besser zu anderer Ges</w:t>
        <w:br/>
        <w:t>legenheit, wenn ohne dem von den Brands</w:t>
        <w:br/>
        <w:t>heiten und Hülffs Mitteln der Hottentotten</w:t>
        <w:br/>
        <w:t>schreiben werde, als daß ich hier</w:t>
        <w:br/>
        <w:t>noch weiter beschwehrlich falle.</w:t>
        <w:br/>
        <w:br/>
        <w:t>Ich will es dahero hierbey bewenden Beschl</w:t>
        <w:br/>
        <w:t>lassen, und zum Schluß eilen; mit dem dieses</w:t>
        <w:br/>
        <w:t>Vertrauen, mein Herz werde sich hieraus Briefe</w:t>
        <w:br/>
        <w:t>einen rechten Concept machen können,</w:t>
        <w:br/>
        <w:t>was ich unter dem Wort **Hottentotofche**</w:t>
        <w:br/>
        <w:t>Künste wolle verstanden wissen. Er wird</w:t>
        <w:br/>
        <w:t>auch von ihrer Music und dem Tanzen</w:t>
        <w:br/>
        <w:t>deutlichen Bericht finden, und also dare</w:t>
        <w:br/>
        <w:t>aus ersehen können, daß fie eben so dumm</w:t>
        <w:br/>
        <w:t>und einfältig, närrisch und aberwitzig</w:t>
        <w:br/>
        <w:t>nicht seyn, als man sie insgemein haben</w:t>
        <w:br/>
        <w:t>will. Ich aber bleibe inmittelst</w:t>
        <w:br/>
        <w:t>Mein Herz, c.</w:t>
        <w:br/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606.txt</w:t>
      </w:r>
    </w:p>
    <w:p>
      <w:r>
        <w:t>540.</w:t>
        <w:br/>
        <w:t>Der K71. Brief.</w:t>
        <w:br/>
        <w:t>Von der Hottentotten allgemeinen Tugenden und La-</w:t>
        <w:br/>
        <w:t>stern absonderlich von ihrer Liebe zur Gerechtigkeit.</w:t>
        <w:br/>
        <w:br/>
        <w:t>29 Letzthin habe Jhm die Kan-</w:t>
        <w:br/>
        <w:t>ste, oder besser zu sagen,</w:t>
        <w:br/>
        <w:t>die Exercitia der Hotten-</w:t>
        <w:br/>
        <w:t>todten überschrieben, an</w:t>
        <w:br/>
        <w:t>welchen Er wegen der</w:t>
        <w:br/>
        <w:t>langen Ausarbeitung, hoffentlich keinen</w:t>
        <w:br/>
        <w:t>Verdruß gehabt, vielweniger einen Un-</w:t>
        <w:br/>
        <w:t>willen deßwegen auf mich wird geworffen.</w:t>
        <w:br/>
        <w:t>haben. Anjetz wird sich nicht unfug-</w:t>
        <w:br/>
        <w:t>lich darauf schicken, wenn von ihren</w:t>
        <w:br/>
        <w:t>Tugenden und Lastern etwas erzehlet</w:t>
        <w:br/>
        <w:t>damit Er daraus ersehen möge, wie</w:t>
        <w:br/>
        <w:t>man ihnen in vielen Stucken zu viel auf-</w:t>
        <w:br/>
        <w:t>bürde / wenn man sie mit vielen Schelt-</w:t>
        <w:br/>
        <w:t>und Schmach-Worten durchziehet, und</w:t>
        <w:br/>
        <w:t>sie als Un-Menschen abbildet, die</w:t>
        <w:br/>
        <w:t>ausser der menschlichen Gestalt, nichts</w:t>
        <w:br/>
        <w:t>menschliches an sich hätten, da doch im</w:t>
        <w:br/>
        <w:t>Verfolg Sonnen klar erhellen wird, wie</w:t>
        <w:br/>
        <w:t>sie uns in vielen Stücken Scham-roth</w:t>
        <w:br/>
        <w:t>machen, und Dinge unter und gegen ein-</w:t>
        <w:br/>
        <w:t>ander ausüben, die von hundert tausend</w:t>
        <w:br/>
        <w:t>Christen kein einiger thun wird. Wie-</w:t>
        <w:br/>
        <w:t>wohl sie auch in ihren Lastern vieles mit</w:t>
        <w:br/>
        <w:t>den Christen gemein haben, ja wohl</w:t>
        <w:br/>
        <w:t>von einigen darinnen übertroffen wer-</w:t>
        <w:br/>
        <w:t>den.</w:t>
        <w:br/>
        <w:br/>
        <w:t>Jch will gleich Eingangs nicht zu</w:t>
        <w:br/>
        <w:t>viel von ihnen rühmen, damit es nicht</w:t>
        <w:br/>
        <w:t>das Ansehen habe, als ob ich sie jeder-</w:t>
        <w:br/>
        <w:t>man zu einem Exempel und Muster</w:t>
        <w:br/>
        <w:t>vorstellen wolte. Ein jeder wird schon</w:t>
        <w:br/>
        <w:t>an sich selbst finden, daß er zu solcher</w:t>
        <w:br/>
        <w:t>Vollkommenheit noch nicht einmal ge-</w:t>
        <w:br/>
        <w:t>kommen sey, als diese Heyden an sich</w:t>
        <w:br/>
        <w:t>haben, und täglich von sich sehen las-</w:t>
        <w:br/>
        <w:t>sen in Gegentheil, wurde er ihnen</w:t>
        <w:br/>
        <w:t>wegen der Laster nichts verwerffen darf-</w:t>
        <w:br/>
        <w:t>fen, weil vielleicht sein Leben eben so</w:t>
        <w:br/>
        <w:t>lasterhaft, als das ihrige heraus kom-</w:t>
        <w:br/>
        <w:t>men dorffte, wenn man genauen Un-</w:t>
        <w:br/>
        <w:t>ersuch dabey thun, und selbiges bey ei-</w:t>
        <w:br/>
        <w:t>nem gewissenhaften Erimine erforschen</w:t>
        <w:br/>
        <w:t>wolte.</w:t>
        <w:br/>
        <w:br/>
        <w:t>Damit ich aber zur Sache komme</w:t>
        <w:br/>
        <w:t>und mit einen langen Umschweiff nichts</w:t>
        <w:br/>
        <w:t>zu thun habe so ist dieses wohl eines</w:t>
        <w:br/>
        <w:t>der grösten Laster, daß man an allen</w:t>
        <w:br/>
        <w:t>diesen Nationen tadeln und schelten</w:t>
        <w:br/>
        <w:t>muß, nemlich die Faulheit, Trägheit</w:t>
        <w:br/>
        <w:t>oder Liebe zum Mussigang. Denn</w:t>
        <w:br/>
        <w:t>ob sie schon sehen und wissen, daß ohne</w:t>
        <w:br/>
        <w:t>Arbeit nicht wohl zu leben sey ob sie</w:t>
        <w:br/>
        <w:t>auch schon täglich das Exempel der Eu-</w:t>
        <w:br/>
        <w:t>ropa er vor Augen haben, und erkennen</w:t>
        <w:br/>
        <w:t>daß deren Fleiß wohl bezahlt wird ja</w:t>
        <w:br/>
        <w:t>ob sie gleichwie Herr Boding in seiner</w:t>
        <w:br/>
        <w:t>curieusen Beschreibung und Nachricht</w:t>
        <w:br/>
        <w:t>von den Hottentoten pag. 8. recht</w:t>
        <w:br/>
        <w:t>und wohl schreibet, mit Augen sehen</w:t>
        <w:br/>
        <w:t>wie unsere Holländer sett, bauen, pflan-Diese ist</w:t>
        <w:br/>
        <w:t>ten, und von dieser ihrer Hände Arbeit / daß si-</w:t>
        <w:br/>
        <w:t>die schönsten Fruchte geniesen, so mö-iche wie</w:t>
        <w:br/>
        <w:t>gen sie zwar selbige gerne essen, und del er das</w:t>
        <w:br/>
        <w:t>Wem trinken, er mag auch seyn wie er Land bauen</w:t>
        <w:br/>
        <w:t>will, dick oder dünne, trüb oder lauter,</w:t>
        <w:br/>
        <w:t>alt oder jung, ohne Helffen oder mit der-</w:t>
        <w:br/>
        <w:t>selben vermenget, massen sie diesen un-</w:t>
        <w:br/>
        <w:t>anetlichen Wein eben so lieb, als den</w:t>
        <w:br/>
        <w:t>andern haben, und lecken das Maul</w:t>
        <w:br/>
        <w:t>darnach, streichen auch wohl die Helffen</w:t>
        <w:br/>
        <w:t>mit den Fingern heraus, und fressen sie</w:t>
        <w:br/>
        <w:t>hinein allein die verfluchte Liebe zum</w:t>
        <w:br/>
        <w:t>Müssiggang giebt nicht zu, daß sie in der</w:t>
        <w:br/>
        <w:t>Hollander Fuß-Staffen tretten, son-</w:t>
        <w:br/>
        <w:t>dern wollen lieber Elend und arm seyn.</w:t>
        <w:br/>
        <w:br/>
        <w:t>Es ist diese ihre Fadheit so groß</w:t>
        <w:br/>
        <w:t>daß sie offtmals lieber Hunger leiden / rucken.</w:t>
        <w:br/>
        <w:t>als nur einen Fuß versetzen wollen, wie ihrer Faul-</w:t>
        <w:br/>
        <w:t>ich denn aus der Erfahrung weiß daß ein heit seyn.</w:t>
        <w:br/>
        <w:t>Hottentotte wenn er keinen Hunger hat.</w:t>
        <w:br/>
        <w:t>einem Europæer nicht einen Schritt von</w:t>
        <w:br/>
        <w:t>der Stelle gehen werde und wenn man</w:t>
        <w:br/>
        <w:t>ihm das beste und liebste, als Tobac,</w:t>
        <w:br/>
        <w:t>Brandewein, und alles was er sonsten in</w:t>
        <w:br/>
        <w:t>hohen Ehren und Werth hält, anböte.</w:t>
        <w:br/>
        <w:t>er aber hätte entweder schon sein Genü-</w:t>
        <w:br/>
        <w:t>gen davon, nemlich so viel als vor einen</w:t>
        <w:br/>
        <w:t>Tag genug ist, oder aber er hätte so viel</w:t>
        <w:br/>
        <w:t>Geld in seinem Vermögen um das am-</w:t>
        <w:br/>
        <w:t>gebotene selbst zu verkauffen er würde ge-</w:t>
        <w:br/>
        <w:t>wiß nicht einmal aufstehen, noch sich</w:t>
        <w:br/>
        <w:t>umsehen, sondern sitzen bleiben, eben als</w:t>
        <w:br/>
        <w:t>ob ihm die Sache nichts abgienge. Das</w:t>
        <w:br/>
        <w:t>mag ja alsdenn wohl heissen, wenn man</w:t>
        <w:br/>
        <w:t>einen Bauern bittet, so kröltzen ihm der</w:t>
        <w:br/>
        <w:t>Bauch.</w:t>
        <w:br/>
        <w:br/>
        <w:t>Wolte man nach einem solchen fau-</w:t>
        <w:br/>
        <w:t>len Hottentotten zugehen, und ihm mit</w:t>
        <w:br/>
        <w:t>den Stock in der Hand die besten Wor-</w:t>
        <w:br/>
        <w:t>te geben, daß er dieses oder jenes thun</w:t>
        <w:br/>
        <w:t>solte, so würde er die Ankunfft dessen / so</w:t>
        <w:br/>
        <w:t>nach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607.txt</w:t>
      </w:r>
    </w:p>
    <w:p>
      <w:r>
        <w:t>3weyter Theil. XVIII. Brief: c.</w:t>
        <w:br/>
        <w:br/>
        <w:t>ch ihm zugehet, und ihme vorhero ge</w:t>
        <w:br/>
        <w:t>ryen, nicht erwarten, sondern sich bald</w:t>
        <w:br/>
        <w:t>8 dem Staube machen. Theils, weil</w:t>
        <w:br/>
        <w:t>sich einbildet, es würde Schläge reg</w:t>
        <w:br/>
        <w:t>, ob man gleich keine Gedancken das</w:t>
        <w:br/>
        <w:t>hatte; theils auch, weil er befürchtet,</w:t>
        <w:br/>
        <w:t>in möchte ihn doch bereden, und von</w:t>
        <w:br/>
        <w:t>tem Eigen Sinn abwendig machen.</w:t>
        <w:br/>
        <w:br/>
        <w:t>Solches ja abermals eines der grösten</w:t>
        <w:br/>
        <w:t>schlimmeste Vorurheile ist die von</w:t>
        <w:br/>
        <w:t>em Menschen können erwartet oder</w:t>
        <w:br/>
        <w:t>muhtet werden.</w:t>
        <w:br/>
        <w:t>Verspricht man ihnen auch den ohn</w:t>
        <w:br/>
        <w:t>aus zugeben, und hält sein Wort, so</w:t>
        <w:br/>
        <w:t>man wiederum mit ihnen betrogen,</w:t>
        <w:br/>
        <w:t>ñ so bald sie den Lohn hinweg haben,</w:t>
        <w:br/>
        <w:t>en sie fort, und sehen sich nach dem</w:t>
        <w:br/>
        <w:t>lohner nicht wieder um, bevor es ehe</w:t>
        <w:br/>
        <w:t>gelegen ist; ja sie bleiben wohl gar</w:t>
        <w:br/>
        <w:t>und beyden eine Zeitlang das auß,</w:t>
        <w:br/>
        <w:t>es vergessen ist. Es haben dahero</w:t>
        <w:br/>
        <w:t>hier wohnende Holländer den festen</w:t>
        <w:br/>
        <w:t>brauch), feinem Hottentotten, er mag</w:t>
        <w:br/>
        <w:t>h seyn wer er wolle, etwas voraus zu</w:t>
        <w:br/>
        <w:t>ohnen, biß er den bedungenen Lohn</w:t>
        <w:br/>
        <w:t>dienet hat, weil sie schon offt mit der</w:t>
        <w:br/>
        <w:t>chen Vögeln gewißigt worden, und</w:t>
        <w:br/>
        <w:t>hl wissen, daß sich nichts als die Liebe</w:t>
        <w:br/>
        <w:t>Mißigang dazu verleitet. Biers</w:t>
        <w:br/>
        <w:t>ch erhalten sie auch **gutesreundschafft**</w:t>
        <w:br/>
        <w:t>schen beyden weil der **Hottentou** nach</w:t>
        <w:br/>
        <w:t>brachter Arbeit, sich seines Lohns ges</w:t>
        <w:br/>
        <w:t>zu versichern hat: dieser aber, der</w:t>
        <w:br/>
        <w:t>opæer, unfehlbahr auf das gegebene</w:t>
        <w:br/>
        <w:t>ort des Hottentotten bauen und traue</w:t>
        <w:br/>
        <w:t>ff: eben so gut, als ob er mit einem sei:</w:t>
        <w:br/>
        <w:t>gleichen zu thun hatte, und vielleicht</w:t>
        <w:br/>
        <w:t>besser.</w:t>
        <w:br/>
        <w:br/>
        <w:t>Solten nicht solche Faulenzer und</w:t>
        <w:br/>
        <w:t>Diebe unter den Christen ange</w:t>
        <w:br/>
        <w:t>fen werden die eben so gern lieber die</w:t>
        <w:br/>
        <w:t>erste Armuth ertragen, als mit</w:t>
        <w:br/>
        <w:t>en Handen zu schaffen, daß sie und</w:t>
        <w:br/>
        <w:t>ihrigen davon bestehen können? Ich</w:t>
        <w:br/>
        <w:t>beleyden! davor, es giebt deren mehr</w:t>
        <w:br/>
        <w:t>zu viel, und kan man ein offenbahre</w:t>
        <w:br/>
        <w:t>ampel, an den jungen, starcken und ge</w:t>
        <w:br/>
        <w:t>den Bettel Leuten in Teutschland er</w:t>
        <w:br/>
        <w:t>ken: welche viel lieber anderer Leute</w:t>
        <w:br/>
        <w:t>tage leben, als daß sie sich selbsten zu</w:t>
        <w:br/>
        <w:t>er gewissen Handthierung bequement</w:t>
        <w:br/>
        <w:t>len. Wäre ihnen noch so leichte, wie</w:t>
        <w:br/>
        <w:t>en an die Kost zu kommen, ich glaube</w:t>
        <w:br/>
        <w:t>Blich, es würde deren noch mehr ge</w:t>
        <w:br/>
        <w:t>Doch gute und heilsame Veroad</w:t>
        <w:br/>
        <w:t>iren die nunmehro GOtt sey Dann,</w:t>
        <w:br/>
        <w:t>wieder an das Licht kommen, und</w:t>
        <w:br/>
        <w:t>ch hohe Herrschafften publiciret wers</w:t>
        <w:br/>
        <w:t>den, können diesem Ubel genugsam abs</w:t>
        <w:br/>
        <w:t>helffen, das hier bey diesen Völckern eis</w:t>
        <w:br/>
        <w:t>ne pure Unmöglichkeit ftes</w:t>
        <w:br/>
        <w:t>wäre aber dieses Laster noch wol Hetter</w:t>
        <w:br/>
        <w:t>zu erdulden, und mit einem glimpflichen und</w:t>
        <w:br/>
        <w:t>Auge an zu sehen weil durch anderer neu feb</w:t>
        <w:br/>
        <w:t>rühmliche Sitten solches gelindert wurd gebe</w:t>
        <w:br/>
        <w:t>de: auch nicht von demselben so viele an</w:t>
        <w:br/>
        <w:t>dere ihren Ursprung hätten, und es als</w:t>
        <w:br/>
        <w:t>den Beige-Vater erkennen müsten. Denn</w:t>
        <w:br/>
        <w:t>da folget unmittelbar darauf die Volles</w:t>
        <w:br/>
        <w:t>rey und Trunkenheit; welchem Lafter"</w:t>
        <w:br/>
        <w:t>diese Menschen so sehr ergeben, daß sie</w:t>
        <w:br/>
        <w:t>weder Maaß noch Biel darinnen zuhalf</w:t>
        <w:br/>
        <w:t>ten wissen. Ich bin festiglich darinnen</w:t>
        <w:br/>
        <w:t>überzeuget, daß, wenn man ihnen ein</w:t>
        <w:br/>
        <w:t>Daß mit Brand Wein, oder andern</w:t>
        <w:br/>
        <w:t>starcken Getránce preiß gebe, oder vers</w:t>
        <w:br/>
        <w:t>ehret; sie nicht cher davon würden ges</w:t>
        <w:br/>
        <w:t>hen, biß der letzte Tropffen heraus gelaufe</w:t>
        <w:br/>
        <w:t>fen wäre, ob sie schon wissen, daß sie das</w:t>
        <w:br/>
        <w:t>Leben dabey einbissen und augenblicklich</w:t>
        <w:br/>
        <w:t>darüber sterben sollten.</w:t>
        <w:br/>
        <w:br/>
        <w:t>Es würde mir gar leichte fallen, eine,</w:t>
        <w:br/>
        <w:t>Menge Erempel dererienigen anzufahn Daud</w:t>
        <w:br/>
        <w:t>ren die nicht einmal auf dem Weg haben remo</w:t>
        <w:br/>
        <w:t>fort kommen können, wenn es anders die davon</w:t>
        <w:br/>
        <w:t>Mühe verlohnet. Es wird eines genug estoti</w:t>
        <w:br/>
        <w:t>seyn, welches mir selbsten in dem Hause</w:t>
        <w:br/>
        <w:t>meines damaligen Wirtes, Heran Valentin</w:t>
        <w:br/>
        <w:t>Kleinfchmid, und in dessen, wie</w:t>
        <w:br/>
        <w:t>auch seiner Frauen Gegenwart begegnet</w:t>
        <w:br/>
        <w:t>ist. Es hatte nemlich gedachter Herr</w:t>
        <w:br/>
        <w:t>Kleinfelde eine Hottentoten, die täglich</w:t>
        <w:br/>
        <w:t>in seinem Hause aus u. eingienge, auch alle</w:t>
        <w:br/>
        <w:t>Wäsche in dem ganzen Hause reinigte.</w:t>
        <w:br/>
        <w:br/>
        <w:t>Diese plagte mich, als einen dazumals Diese bi</w:t>
        <w:br/>
        <w:t>Fremden und erst kürzlich Angenommen ibn un</w:t>
        <w:br/>
        <w:t>nen überall, wo sie mich nur sahe, um ein</w:t>
        <w:br/>
        <w:t>Glaß Wein, weil sie wohl wuste daß ich</w:t>
        <w:br/>
        <w:t>mich, um besserer Menage willen, mit</w:t>
        <w:br/>
        <w:t>einem kleinen Váßlein versehen hatte.</w:t>
        <w:br/>
        <w:t>Weil ich ihrer nicht loß werden fonte,</w:t>
        <w:br/>
        <w:t>auch über das stets wiederhohle Almah</w:t>
        <w:br/>
        <w:t>nen, und über ihre beschwehrlich Ausfüh</w:t>
        <w:br/>
        <w:t>rung verdrießlich wurde: so gab ich ihr</w:t>
        <w:br/>
        <w:t>einstens zu Abends eine Maaß desselben br eme</w:t>
        <w:br/>
        <w:t>und sagte, daß sie selbigen zwar trincken, Mans.</w:t>
        <w:br/>
        <w:br/>
        <w:t>aber mich indünfftig unangefochten las</w:t>
        <w:br/>
        <w:t>sen sollte.</w:t>
        <w:br/>
        <w:t>Dieses versprach sie zwar und trand</w:t>
        <w:br/>
        <w:t>dieselbige Maaß aus. Weil aber der Aps</w:t>
        <w:br/>
        <w:t>petit damit nicht gestillet, sondern viel</w:t>
        <w:br/>
        <w:t>mehr nach mehrern gerettet wurde: so sie erf</w:t>
        <w:br/>
        <w:t>kam sie bald wieder, und fragte, ob ich ihr et ihn</w:t>
        <w:br/>
        <w:t>nicht noch was mehrers geben wollte? ,</w:t>
        <w:br/>
        <w:t>Mein Wirth lachete mich aus, und sage</w:t>
        <w:br/>
        <w:t>te: weil ich nun angefangen hatte, wurd</w:t>
        <w:br/>
        <w:t>De</w:t>
        <w:br/>
        <w:t>ers.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608.txt</w:t>
      </w:r>
    </w:p>
    <w:p>
      <w:r>
        <w:t>Zweyter Theil. XVIII. Brief. jede</w:t>
        <w:br/>
        <w:t>ich wohl nicht ohne Ruhe bleiben,</w:t>
        <w:br/>
        <w:t>bevor sie ihr einen Rausch getruncken</w:t>
        <w:br/>
        <w:t>hätte. Mir war nicht so wohl um den</w:t>
        <w:br/>
        <w:t>Wein, als vielmehr ihrer loß zu kommen.</w:t>
        <w:br/>
        <w:t>Ich gab ihr derohalben noch eine Maaß,</w:t>
        <w:br/>
        <w:t>und hieß sie selbige austrinken; worüber</w:t>
        <w:br/>
        <w:t>sie frölich lachte, und mir, gleichsam</w:t>
        <w:br/>
        <w:t>zur Dankbarkeit ein Gaillarde vortanz</w:t>
        <w:br/>
        <w:t>te. Wodurch sie aber immer mehr ephi</w:t>
        <w:br/>
        <w:t>zet wurde, und sich gar bald so voll und</w:t>
        <w:br/>
        <w:t>berauchet befand, daß sie weder gehen</w:t>
        <w:br/>
        <w:t>doch stehen konte.</w:t>
        <w:br/>
        <w:br/>
        <w:t>Hierauf gieng erst die rechte Nurus</w:t>
        <w:br/>
        <w:t>he an. Bald lachte sie aus allen Kráff</w:t>
        <w:br/>
        <w:t>ten, augenblicklich aber weidete sie wies</w:t>
        <w:br/>
        <w:t>ber, mit größten Geschrey und Heulen.</w:t>
        <w:br/>
        <w:t>Bald anckte sie mit ihr selbsten. Bald</w:t>
        <w:br/>
        <w:t>schalt sie mich wacker aus, daß ich fierund</w:t>
        <w:br/>
        <w:t>fen gemacht hätte. Von allen aber was</w:t>
        <w:br/>
        <w:t>sie that, wuste sie nichts, und continuer</w:t>
        <w:br/>
        <w:t>te auch damit, biß gegen Mitternacht;</w:t>
        <w:br/>
        <w:t>also, daß niemand in dem ganzen Hause</w:t>
        <w:br/>
        <w:t>vor ihrem Geschrey und Tumultuieren</w:t>
        <w:br/>
        <w:t>Schlaffen fonte. Es wollte zuletzt auch</w:t>
        <w:br/>
        <w:t>meinem Wirth verdriessen, drum gieng</w:t>
        <w:br/>
        <w:t>er mit dem Stock in der Hand hin zu ihr</w:t>
        <w:br/>
        <w:t>und bedrohet sie, daß, wo sie nicht rus</w:t>
        <w:br/>
        <w:t>hen würde, er sie tapfer abprügeln und</w:t>
        <w:br/>
        <w:t>um Hauß hinaus jagen wolte: welche</w:t>
        <w:br/>
        <w:t>Droh Worte endlich auch so viel vers</w:t>
        <w:br/>
        <w:t>mochten, daß sie in Schlaf gerieth, und</w:t>
        <w:br/>
        <w:t>niemand weiter molestierte.</w:t>
        <w:br/>
        <w:br/>
        <w:t>Da sie nun des andern Morgens auf</w:t>
        <w:br/>
        <w:t>wachte, und man ihr vorstellete, was sie</w:t>
        <w:br/>
        <w:t>ethan hatte, beteuerte sie, wie sie nichts</w:t>
        <w:br/>
        <w:t>Davon wisse; bath auch jedermann um</w:t>
        <w:br/>
        <w:t>Vergebung, und verrichtete ferner ihre</w:t>
        <w:br/>
        <w:t>Hauß Arbeit, wiewohl nicht ohne Kopf</w:t>
        <w:br/>
        <w:t>Schmerzen. Von der Zeit aber an,</w:t>
        <w:br/>
        <w:t>at sie mich niemaln mehr um Wein</w:t>
        <w:br/>
        <w:t>oder sonsten etwas angesprochen. Wors</w:t>
        <w:br/>
        <w:t>aus denn wohl erhellet, daß Männer und</w:t>
        <w:br/>
        <w:t>Weiber diesem Laster dermassen ergeben,</w:t>
        <w:br/>
        <w:t>baß sie lieber das Leben dabey einbissen,</w:t>
        <w:br/>
        <w:t>als eher aufhören würden bevor sie das</w:t>
        <w:br/>
        <w:t>enige, was man ihnen giebet, einges</w:t>
        <w:br/>
        <w:t>schwelget haben.</w:t>
        <w:br/>
        <w:br/>
        <w:t>Den Teutschen wird sonsten übers</w:t>
        <w:br/>
        <w:t>haupt der schöne Ehren-Titul unter den</w:t>
        <w:br/>
        <w:t>Civilifirten Europa fahen Nationen bens</w:t>
        <w:br/>
        <w:t>geleget, daß sie wacker lauffen können:</w:t>
        <w:br/>
        <w:t>und würden sie also den Hottentotten</w:t>
        <w:br/>
        <w:t>pierinnen nicht viel voraus geben, wenn</w:t>
        <w:br/>
        <w:t>ie es alleme waren, die mit diesem Laster</w:t>
        <w:br/>
        <w:t>Beschmitzet seyn. Alleine, weil ich auch</w:t>
        <w:br/>
        <w:t>inter andern Nationen, dergleichen Lieb</w:t>
        <w:br/>
        <w:t>Jaber in greffer Menge angetroffen, da</w:t>
        <w:br/>
        <w:t>in Hollander, Engelsmann, Dáhne,</w:t>
        <w:br/>
        <w:t>Schwede, Moscowiter, 2c. oder sonsten</w:t>
        <w:br/>
        <w:t>auch ein anderer Europæer. feinem Teut</w:t>
        <w:br/>
        <w:t>schen hierinnen einen Fuß breit weichet: so</w:t>
        <w:br/>
        <w:t>weiß ich nicht, ob es alleine von den</w:t>
        <w:br/>
        <w:t>Teutschen, und nicht viel besser von allen</w:t>
        <w:br/>
        <w:t>andern Nationen tonne und müste gelas</w:t>
        <w:br/>
        <w:t>get werden, daß sie der Trunckenheit</w:t>
        <w:br/>
        <w:t>nachhängen, und sich folglich den Hottentotten</w:t>
        <w:br/>
        <w:t>hierinnen gleich stellen; daher</w:t>
        <w:br/>
        <w:t>ro man diese weniger als jene, dieses</w:t>
        <w:br/>
        <w:t>Lasters wegen bestraffen fan. ten</w:t>
        <w:br/>
        <w:t>Doch ich gehe zu weit. Es bietet dies He</w:t>
        <w:br/>
        <w:t>sem Lafter unter den Hottentotten, albos</w:t>
        <w:br/>
        <w:t>bald die Hand, die Verachtung knuber-be</w:t>
        <w:br/>
        <w:t>brettung des vierten Gebotes; angefestet</w:t>
        <w:br/>
        <w:t>hen ein Hottentotte, so bald er zum Mañ</w:t>
        <w:br/>
        <w:t>gemacht, alsobald aller. Mütterlichen</w:t>
        <w:br/>
        <w:t>Disciplina und Correction entrissen wird,</w:t>
        <w:br/>
        <w:t>wie vormals berichtet worden. Weil</w:t>
        <w:br/>
        <w:t>nun dadurch aller Respect zugleich gegen</w:t>
        <w:br/>
        <w:t>die Eltern mit wegfällt: so ist wol nichts</w:t>
        <w:br/>
        <w:t>leichter als daß ein solcher, trunckenen</w:t>
        <w:br/>
        <w:t>Weise hingehet, und seine Mutter derbe</w:t>
        <w:br/>
        <w:t>abprügeln; zumal da er noch darüber</w:t>
        <w:br/>
        <w:t>gelobet und gepriesen wird. Welches</w:t>
        <w:br/>
        <w:t>doch GOtt so nachdrücklich verbotten,</w:t>
        <w:br/>
        <w:t>und den ewigen Fluch darauf gesetzt</w:t>
        <w:br/>
        <w:t>hat, daß demjenigen der seine Eltern</w:t>
        <w:br/>
        <w:t>chläget, die Araben am Bach die Augen</w:t>
        <w:br/>
        <w:t>aushacken sollen. Und eben auch hiers</w:t>
        <w:br/>
        <w:t>von sind viele Europæer nicht frey, uns</w:t>
        <w:br/>
        <w:t>erachtet so wohl die Göttliche Rache, n</w:t>
        <w:br/>
        <w:t>als ein scharffes Urtheil der weltlichen viel</w:t>
        <w:br/>
        <w:t>Obrigkeit auf fie aßet, und nachdrückl</w:t>
        <w:br/>
        <w:t>che Straffe aubet. Di Bat Motr gul</w:t>
        <w:br/>
        <w:t>Es entspringet ferner aus der Trun</w:t>
        <w:br/>
        <w:t>denheit nicht nur Hader und Band, die a</w:t>
        <w:br/>
        <w:t>unter den Hottentotten eben so vielbel me</w:t>
        <w:br/>
        <w:t>tig vorfallen als unter den Europæern Co</w:t>
        <w:br/>
        <w:t>und dieses offtmals über einer Sache, ben</w:t>
        <w:br/>
        <w:t>die nicht werth ist, daß man nur ein ten</w:t>
        <w:br/>
        <w:t>Wort darüber verliehren sollte; sondern au</w:t>
        <w:br/>
        <w:t>es folget offtmals weiter Mord und</w:t>
        <w:br/>
        <w:t>Todtschlag daraus. Wie weit die Europæer</w:t>
        <w:br/>
        <w:t>davon frey seyn? davon stattet</w:t>
        <w:br/>
        <w:t>die tägliche Erfahrung leider! sattsame</w:t>
        <w:br/>
        <w:t>Zeugnisse ab. Unter den Hottentotten</w:t>
        <w:br/>
        <w:t>aber ist es nunmehro so gemein nicht</w:t>
        <w:br/>
        <w:t>mehr, als es wohl vor diesem mag gewe</w:t>
        <w:br/>
        <w:t>fen seyn. Dieses aber nicht so wol in</w:t>
        <w:br/>
        <w:t>Ansehung der Europæer, oder auch der</w:t>
        <w:br/>
        <w:t>Sclaven, als in Ansehung ihrer selbs</w:t>
        <w:br/>
        <w:t>ten. Denn dieses müste tieff in dem Lan</w:t>
        <w:br/>
        <w:t>de geschehen, da man ganz und gar nichts</w:t>
        <w:br/>
        <w:t>davon zu hören bekáme; von den nahe</w:t>
        <w:br/>
        <w:t>herum wohnenden Nationen aber höret</w:t>
        <w:br/>
        <w:t>man solches nicht mehr.</w:t>
        <w:br/>
        <w:br/>
        <w:t>Denn vor diesem hat man wohl die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609.txt</w:t>
      </w:r>
    </w:p>
    <w:p>
      <w:r>
        <w:t>Zweyter Theil. XVIII. Brief. c.</w:t>
        <w:br/>
        <w:br/>
        <w:t>emption, aber niemaln feste Grund</w:t>
        <w:br/>
        <w:t>habt, daß sie die zur See verunglückten,</w:t>
        <w:br/>
        <w:t>d ihr Land zu Fuß durchgreifende Eupæer</w:t>
        <w:br/>
        <w:t>ermordet und hat man solches</w:t>
        <w:br/>
        <w:t>raus geschlossen, weil keiner wieder zu</w:t>
        <w:br/>
        <w:t>hie gekommen ist. Nun fan es wohl</w:t>
        <w:br/>
        <w:t>on, daß mancher durch ihre Hände hat</w:t>
        <w:br/>
        <w:t>oben müssen, der vielleicht etwas blin</w:t>
        <w:br/>
        <w:t>des an seinem Leibe gehabt hat; wie</w:t>
        <w:br/>
        <w:t>r denn mehrmalen erwehnter Capitain</w:t>
        <w:br/>
        <w:t>heinis **Gerbrantzoon** van der Schel</w:t>
        <w:br/>
        <w:t>erzehlet, daß, da er nach Verlust</w:t>
        <w:br/>
        <w:t>nes Galeops, ben Badja a la Goa ges</w:t>
        <w:br/>
        <w:t>ungen war, über Land nach dem Capo</w:t>
        <w:br/>
        <w:t>zugreifen, eine gewisse Nation ihn im</w:t>
        <w:br/>
        <w:t>Ide angetroffen welche ihn darum</w:t>
        <w:br/>
        <w:t>ch dem Leben gestanden, weil er um seis</w:t>
        <w:br/>
        <w:t>**EnglischeSchiffers** Müße, eine geldes</w:t>
        <w:br/>
        <w:t>Delle getragen, die ihnen in die Aus</w:t>
        <w:br/>
        <w:t>n geleuchtet, und die sie gerne gehabt</w:t>
        <w:br/>
        <w:t>tten. So bald er aber selbige von sich</w:t>
        <w:br/>
        <w:t>vorffen, und ihnen überlassen, habe</w:t>
        <w:br/>
        <w:t>ch weiter feiner eine Hand an ihn zu</w:t>
        <w:br/>
        <w:t>en begehret.</w:t>
        <w:br/>
        <w:br/>
        <w:t>Auf solche Weise, sage ich, fan es</w:t>
        <w:br/>
        <w:t>hl seyn, daß mancher von ihren Hans</w:t>
        <w:br/>
        <w:t>ist getödtet worden: alleine es fols</w:t>
        <w:br/>
        <w:t>noch lange nicht, weil feiner wieder</w:t>
        <w:br/>
        <w:t>recht gekommen, so múste er noth</w:t>
        <w:br/>
        <w:t>endig von Hottentotten ermordet wors</w:t>
        <w:br/>
        <w:t>seyn. Denn zu geschweigen der vies</w:t>
        <w:br/>
        <w:t>I andern Ungemache, die einem auf</w:t>
        <w:br/>
        <w:t>n Wege begegnen können. So giebet</w:t>
        <w:br/>
        <w:t>ja wilde Thiere genug, die einem den</w:t>
        <w:br/>
        <w:t>araus machen können: zumal wenn</w:t>
        <w:br/>
        <w:t>an von allen, was zu seiner Beschlus</w:t>
        <w:br/>
        <w:t>ng dienen möchte, beraubet und ents</w:t>
        <w:br/>
        <w:t>afet ist. Es ist über dieses bekandt ges</w:t>
        <w:br/>
        <w:t>9, daß viele schwehre und undurch</w:t>
        <w:br/>
        <w:t>engliche Flüsse das Land durchstrahlen,</w:t>
        <w:br/>
        <w:t>r welchen man entweder stille stehen,</w:t>
        <w:br/>
        <w:t>er einen weiten Umweg nehmen, und</w:t>
        <w:br/>
        <w:t>in grössere Gefahr wegen muß. Ende</w:t>
        <w:br/>
        <w:t>so ist auch jederman bekandt, daß auß</w:t>
        <w:br/>
        <w:t>den Flüssen, wenig Brunnen oder</w:t>
        <w:br/>
        <w:t>der Affer, in dem flachen Felde und</w:t>
        <w:br/>
        <w:t>offen Ein-den zu finden, die man mit</w:t>
        <w:br/>
        <w:t>offer Lebens-Gefahr wegen der wilden</w:t>
        <w:br/>
        <w:t>were, durchreisen muß. Wenn nun der</w:t>
        <w:br/>
        <w:t>urst dazu kommt, wo will ein solcher</w:t>
        <w:br/>
        <w:t>abgematteter und schmachtender Bans</w:t>
        <w:br/>
        <w:t>s-Mann hin? Er muß gewiß vor</w:t>
        <w:br/>
        <w:t>urst den Geist aufgeben. Und kan man</w:t>
        <w:br/>
        <w:t>o ben Hottentotten nicht gleich die</w:t>
        <w:br/>
        <w:t>schuld beilegen, daß sie diese ihr Land</w:t>
        <w:br/>
        <w:t>greifende Europäer todt geschlagen</w:t>
        <w:br/>
        <w:t>Sen.</w:t>
        <w:br/>
        <w:br/>
        <w:t>Ich könte zwar zum Beweiß meines</w:t>
        <w:br/>
        <w:t>Vorgeben, den ersterwähnten Capilain</w:t>
        <w:br/>
        <w:t>Theinis **Gerbrantszoon** van der Schel- te gen</w:t>
        <w:br/>
        <w:t>ling anführen; welcher, wie er mir ergehe fam e</w:t>
        <w:br/>
        <w:t>let, und ich nachmals in seinem eigenen en we</w:t>
        <w:br/>
        <w:t>Journal gelesen habe, ehe er die gedachte</w:t>
        <w:br/>
        <w:t>Maze verlohren: und nach der Zeit wies</w:t>
        <w:br/>
        <w:t>derum, ehe er zu den vormals genannten</w:t>
        <w:br/>
        <w:t>Hottentottischen Capitain Claas gekoke</w:t>
        <w:br/>
        <w:t>men, in solcher Gefahr Durstes austers</w:t>
        <w:br/>
        <w:t>ben gestanden: alleine ich halte nicht ads</w:t>
        <w:br/>
        <w:t>thig, eine sehr wohl bekandte und fast allen</w:t>
        <w:br/>
        <w:t>Menschen wissentliche Sache zu beweis</w:t>
        <w:br/>
        <w:t>fen oder mit Erempeln zu bestäncken:</w:t>
        <w:br/>
        <w:t>vielmehr will mur noch etwas weniges</w:t>
        <w:br/>
        <w:t>von den Sclaven hinzu thun, und zeigen,</w:t>
        <w:br/>
        <w:t>daß zwar dieser wegen auch die Herren</w:t>
        <w:br/>
        <w:t>todten beschuldiget werden, da sie doch</w:t>
        <w:br/>
        <w:t>auf gleiche Weise wie die Europäer, ume</w:t>
        <w:br/>
        <w:t>kommen können; zumal weil solche Fugitivi</w:t>
        <w:br/>
        <w:t>und weggelaufene untreue Leute,</w:t>
        <w:br/>
        <w:t>mit noch geringern Vorrath versehen, als</w:t>
        <w:br/>
        <w:t>ein Europäer; über dieses auch mit dem</w:t>
        <w:br/>
        <w:t>Schieß-Gewehr, wenn sie gleich eines</w:t>
        <w:br/>
        <w:t>ben ihnen haben, wie sie sich denn inges</w:t>
        <w:br/>
        <w:t>mein wol damit versehen, wenn sie zum</w:t>
        <w:br/>
        <w:t>Weglaffen Luft haben nicht wol umges</w:t>
        <w:br/>
        <w:t>hen können: andere Umstände zu geschreis</w:t>
        <w:br/>
        <w:t>gen.</w:t>
        <w:br/>
        <w:br/>
        <w:t>Zwar find manchmal gange Com-Hotten</w:t>
        <w:br/>
        <w:t>plotte zugleich weggelaufen, von welten find</w:t>
        <w:br/>
        <w:t>chen man allem Nachfragen ungeachtet, clav</w:t>
        <w:br/>
        <w:t>kein Wort mehr gehöret; wie denn An, afang</w:t>
        <w:br/>
        <w:t>1707. in dem Monat Octobris, eile</w:t>
        <w:br/>
        <w:t>zugleich weggelaufen, von welchen man nung</w:t>
        <w:br/>
        <w:t>biß auf den heutigen Tag nicht weiß, bero</w:t>
        <w:br/>
        <w:t>wo sie hingekommen sind. Daß man</w:t>
        <w:br/>
        <w:t>aber sagen sollte, sie waren von den **Hocrencoren**</w:t>
        <w:br/>
        <w:t>todt geschlagen worden, solches</w:t>
        <w:br/>
        <w:t>láffet sich, um obiger Ursache willen, nicht</w:t>
        <w:br/>
        <w:t>thun. Um nun fernern Unheilen voraus</w:t>
        <w:br/>
        <w:t>beugen, so hat man den Hottentotten</w:t>
        <w:br/>
        <w:t>Macht gegeben, feinen mehr, er mag al</w:t>
        <w:br/>
        <w:t>leine oder in Gesellschafft anderer Clas</w:t>
        <w:br/>
        <w:t>ven seyn, so weit in das Land hinein pas</w:t>
        <w:br/>
        <w:t>iren zu lassen: sondern selbigen alsobald</w:t>
        <w:br/>
        <w:t>zu fangen und gebunden anhero zubrir</w:t>
        <w:br/>
        <w:t>gen. Sie bekommen dabey die Versi</w:t>
        <w:br/>
        <w:t>scherung, daß ihnen der Eigenthums Hers</w:t>
        <w:br/>
        <w:t>des Sclaven, 3. Reichs Thaler vor ihs</w:t>
        <w:br/>
        <w:t>re Mühe bezahlen müste; welches auch</w:t>
        <w:br/>
        <w:t>unverzüglich erfolget, und ihnen anGeld</w:t>
        <w:br/>
        <w:t>oder Wahren erleget wird.</w:t>
        <w:br/>
        <w:br/>
        <w:t>Siehet man also daß durch gute Wors Delau</w:t>
        <w:br/>
        <w:t>te und gelinde Mittel diese Menschen gar Rem</w:t>
        <w:br/>
        <w:t>wol zu besanfftigen seyn: und daß auf der über.</w:t>
        <w:br/>
        <w:t>gleichen Art, allem vemutheten Morden</w:t>
        <w:br/>
        <w:t>und Todschlagen abgeholffen worden.</w:t>
        <w:br/>
        <w:t>Wollte GOtt ! es liesse sich auch ein fol</w:t>
        <w:br/>
        <w:t>ches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610.txt</w:t>
      </w:r>
    </w:p>
    <w:p>
      <w:r>
        <w:t>Zweyter Theil. XVIII. Brief. 2.</w:t>
        <w:br/>
        <w:br/>
        <w:t>Des Mittel in Europa practiciren, wo</w:t>
        <w:br/>
        <w:t>arch man den Dieben, Räubern und</w:t>
        <w:br/>
        <w:t>Fördern den Paß abschneiden, und sie</w:t>
        <w:br/>
        <w:t>mit fo geringer Beute besanfftigen konte;</w:t>
        <w:br/>
        <w:t>Ich! wie manches Unglück würde als</w:t>
        <w:br/>
        <w:t>Enn verhütet werden. Alleine ich glau</w:t>
        <w:br/>
        <w:t>nicht, daß alle gute, heilsame und</w:t>
        <w:br/>
        <w:t>achats preiswürdige Verordnungen hos</w:t>
        <w:br/>
        <w:t>er Herrschafften und Obrigkeiten, wels</w:t>
        <w:br/>
        <w:t>Se darüber verfasset und publiciret wors</w:t>
        <w:br/>
        <w:t>en, oder noch möchten gemein gemachet</w:t>
        <w:br/>
        <w:t>erden, ihren Effect so leicht erhalten,</w:t>
        <w:br/>
        <w:t>Is ich weiß, daß gedachte Ordre des feldern</w:t>
        <w:br/>
        <w:t>Dern Gouverneurs Lovis von Aldenburg</w:t>
        <w:br/>
        <w:t>ben den Hottentotten erlanget,</w:t>
        <w:br/>
        <w:t>on deren Augen noch täglich heilsame</w:t>
        <w:br/>
        <w:t>Droben an dem Tage liegen.</w:t>
        <w:br/>
        <w:br/>
        <w:t>Von der grossen Rachgier, welche</w:t>
        <w:br/>
        <w:t>e gegen einander tragen, wenn einer von</w:t>
        <w:br/>
        <w:t>em andern beleidiget worden, hat Herz</w:t>
        <w:br/>
        <w:t>Sovving in feiner curieusen Beschreibung</w:t>
        <w:br/>
        <w:t>and Nachricht von den Hottentotten</w:t>
        <w:br/>
        <w:t>mag. 8. ein Zeugniß abgelegen: allwo</w:t>
        <w:br/>
        <w:t>zugleich ein seltsames Erempel afhs</w:t>
        <w:br/>
        <w:t>et. Ich meines Ortes will weiter nichts</w:t>
        <w:br/>
        <w:t>Davon sagen, weil es aus demjenigen genugfam</w:t>
        <w:br/>
        <w:t>erhellet, was ehe dessen von dem</w:t>
        <w:br/>
        <w:t>Capitain Claas, und dem **Koopmannidhen**</w:t>
        <w:br/>
        <w:t>Capilain geschrieben habe: als wel</w:t>
        <w:br/>
        <w:t>her leider nicht eher zu frieden gewesen,</w:t>
        <w:br/>
        <w:t>vor er feinen Feind, gemeldeten Capilain</w:t>
        <w:br/>
        <w:t>Claas, in Unglück gebracht, und da</w:t>
        <w:br/>
        <w:t>er wieder aus feinem arrest erlediget wors</w:t>
        <w:br/>
        <w:t>Den, gar umgebracht und todt geschla:</w:t>
        <w:br/>
        <w:t>gen hatte. Zu wünschen wáre nur, daß</w:t>
        <w:br/>
        <w:t>Riefes Lafter unter Christen nicht so dicke</w:t>
        <w:br/>
        <w:t>gefähet wäre da mancher, wenn er dorffte,</w:t>
        <w:br/>
        <w:t>Eben so wol feinen Contra - Part tödten</w:t>
        <w:br/>
        <w:t>wurde, als mit diesem Capilain Claas ges</w:t>
        <w:br/>
        <w:t>schehen wenn nicht die hohe Obrig</w:t>
        <w:br/>
        <w:t>eit fein Blut wieder foderte, und ihn</w:t>
        <w:br/>
        <w:t>dadurch abschrecket und zurücke hielte.</w:t>
        <w:br/>
        <w:br/>
        <w:t>Doch was ein solcher Mensch mit der</w:t>
        <w:br/>
        <w:t>That nicht bewerkstelligen darff, das</w:t>
        <w:br/>
        <w:t>verrichtet er mit Minen, Worten und</w:t>
        <w:br/>
        <w:t>Gedancken; und ist also in den Augen</w:t>
        <w:br/>
        <w:t>GOttes eben so wol ein Todtschläger,</w:t>
        <w:br/>
        <w:t>als einer, der seine Hande in seines Brust</w:t>
        <w:br/>
        <w:t>ders Blut gewaschen hat.</w:t>
        <w:br/>
        <w:br/>
        <w:t>Herz Breving erzehlet auch loc. mittag.</w:t>
        <w:br/>
        <w:t>9. die Viel Weibern unter ihre Las</w:t>
        <w:br/>
        <w:t>after mit, als wofür es die Sitten und Ges</w:t>
        <w:br/>
        <w:t>leße der Christen, nicht unbillig erfláh</w:t>
        <w:br/>
        <w:t>ren. Doch saget er, daß nur die Rei</w:t>
        <w:br/>
        <w:t>chen Polygami, oder solche seyn, die viel</w:t>
        <w:br/>
        <w:t>Weiber haben, die Arme musten es oh</w:t>
        <w:br/>
        <w:t>ne dem wohl unterwegs lassen. Alleine</w:t>
        <w:br/>
        <w:t>wenn Herr Breving gewest hätte, daß</w:t>
        <w:br/>
        <w:t>die Weiber das meiste in der Aufhal</w:t>
        <w:br/>
        <w:t>tung thun, und fast den Mann ernehren</w:t>
        <w:br/>
        <w:t>muͤßen wie aus vielen meiner vorigen</w:t>
        <w:br/>
        <w:t>Briefe erhellen wird; über dieses auch</w:t>
        <w:br/>
        <w:t>den Gebrauch vernommen hatte, daß sie</w:t>
        <w:br/>
        <w:t>einander wieder verlassen können, wenn</w:t>
        <w:br/>
        <w:t>sie etwan ungleiches Humeurs waren,</w:t>
        <w:br/>
        <w:t>und noch keine Kinder hätten, wie eben</w:t>
        <w:br/>
        <w:t>falls vormals berichtet worden: so würde</w:t>
        <w:br/>
        <w:t>er gewiß die Armen eben so wenig, als</w:t>
        <w:br/>
        <w:t>die Reichen von der Viel Weiberey auss</w:t>
        <w:br/>
        <w:t>geschlossen haben. Bev ben</w:t>
        <w:br/>
        <w:t>Denn ich wollte ihm deren gar viele Bas</w:t>
        <w:br/>
        <w:t>anweisen, die mehr als eine Frau haben, Au&amp;</w:t>
        <w:br/>
        <w:t>ob sie gleich sonsten an Vieh, als ihrem gen</w:t>
        <w:br/>
        <w:t>hauptsächlichsten Reichthum, Blut-arm Bert</w:t>
        <w:br/>
        <w:t>seyn, und weiter nichts befizen als Frauen ciu</w:t>
        <w:br/>
        <w:t>und Kinder, nebst ihrem Gewehr und ans</w:t>
        <w:br/>
        <w:t>dern geringen Haußrath. Weil sich aber</w:t>
        <w:br/>
        <w:t>diese Viel Weibern nicht höher als auf</w:t>
        <w:br/>
        <w:t>zwey, höchstens drey erstrecket, wie schon</w:t>
        <w:br/>
        <w:t>ehedessen Sr. P. Tachart in seiner Siams</w:t>
        <w:br/>
        <w:t>fahen Reise pag. 96. angemercket; da im</w:t>
        <w:br/>
        <w:t>Gegentheil, ben andern Ost-Indischen,</w:t>
        <w:br/>
        <w:t>ja auch African fahen Nationen, es bey</w:t>
        <w:br/>
        <w:t>dieser kleinen Anzahl nicht bleibet: so</w:t>
        <w:br/>
        <w:t>scheinet es ein Ubel zu seyn, daß bey al</w:t>
        <w:br/>
        <w:t>len diesen Völckern, eben so wenig auss</w:t>
        <w:br/>
        <w:t>zurotten als der Krebs glücklich zu curis</w:t>
        <w:br/>
        <w:t>ren, und ohne Wunden, Schneiden und</w:t>
        <w:br/>
        <w:t>Brennen zu heilen ist.</w:t>
        <w:br/>
        <w:br/>
        <w:t>Von dem Laster des schändlichen</w:t>
        <w:br/>
        <w:t>und abscheulichen Kinder Words habe</w:t>
        <w:br/>
        <w:t>meinem eran vormals bereits umstand</w:t>
        <w:br/>
        <w:t>dige Nachricht zugesandt, und wird das</w:t>
        <w:br/>
        <w:t>hero nicht nöthig seyn ein mehrers davon</w:t>
        <w:br/>
        <w:t>zuwiederholen, oder **hinzuzufeze**. Zu wins</w:t>
        <w:br/>
        <w:t>schen wäre nur, daß es dabey bliebe, u. die</w:t>
        <w:br/>
        <w:t>Hottentotten sich nicht mit der alten und</w:t>
        <w:br/>
        <w:t>abgelebten Leute ihrem Todt ebenfalls zu</w:t>
        <w:br/>
        <w:t>Mördern machten; wovon ich Christ</w:t>
        <w:br/>
        <w:t>diese Umstände erzehlen muß. Wenn</w:t>
        <w:br/>
        <w:t>ein alter Mann oder alte Frau fand Ba</w:t>
        <w:br/>
        <w:t>wird, so haben sie zwar griffe Sorge Ho</w:t>
        <w:br/>
        <w:t>vor ihre Genesung, daferne anders ihr ben</w:t>
        <w:br/>
        <w:t>Zustand nur noch leidet, daß sie gehen fran</w:t>
        <w:br/>
        <w:t>und über den Weg kommen, die Weis nebu</w:t>
        <w:br/>
        <w:t>ber aber dabey ihre Wurzeln und Hol</w:t>
        <w:br/>
        <w:t>suchen, und zutragen können; ja sie las</w:t>
        <w:br/>
        <w:t>ben sie gar auf Trag-Ochsen, und laffen</w:t>
        <w:br/>
        <w:t>sie mit über Land tragen wenn etwan</w:t>
        <w:br/>
        <w:t>die ganze Aral aufbricht, und sich ans</w:t>
        <w:br/>
        <w:t>herwärts hinbegebe. '</w:t>
        <w:br/>
        <w:t>Sind sie aber so alt und abkräfftig,</w:t>
        <w:br/>
        <w:t>daß sie nicht mehr fortkommen noch ih</w:t>
        <w:br/>
        <w:t>re Kost, wie sie reden, suchen oder gewiß</w:t>
        <w:br/>
        <w:t>nen können: so hat auch affer aller</w:t>
        <w:br/>
        <w:t>Kranckheit ihre Barmherzigkeit und Liebe</w:t>
        <w:br/>
        <w:t>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611.txt</w:t>
      </w:r>
    </w:p>
    <w:p>
      <w:r>
        <w:t>Zweyter Theil. XVIII. Brief 2c.</w:t>
        <w:br/>
        <w:br/>
        <w:t>ihnen ein Ende. Doch schlagen sie</w:t>
        <w:br/>
        <w:t>bige nicht so wohl mit Händen, Stes</w:t>
        <w:br/>
        <w:t>en, oder einem anderen mörderischen</w:t>
        <w:br/>
        <w:t>Bewehr todt; sondern sie geben ihnen</w:t>
        <w:br/>
        <w:t>ir sonsten auf eine solche Weise ihren</w:t>
        <w:br/>
        <w:t>test, die noch grausamer und barbaris</w:t>
        <w:br/>
        <w:t>er heraus kommet. Denn sie suchen</w:t>
        <w:br/>
        <w:t>te Einode auf, wo wenig Menschen</w:t>
        <w:br/>
        <w:t>kommen, und bauen entweder nach</w:t>
        <w:br/>
        <w:t>rer Art, daselbst ein Duttlein auf:</w:t>
        <w:br/>
        <w:t>er aber wenn viel Holz daselbst ist,</w:t>
        <w:br/>
        <w:t>achen sie eine grüne durchlöcherichte</w:t>
        <w:br/>
        <w:t>uber Hütten, und gehen wieder das</w:t>
        <w:br/>
        <w:t>n.</w:t>
        <w:br/>
        <w:br/>
        <w:t>Wenn sie nach Hauß kommen, zei</w:t>
        <w:br/>
        <w:t>n sie ihren Vorsatz in der Arai an,</w:t>
        <w:br/>
        <w:t>d nach erfolgter Genehmhaltung, die</w:t>
        <w:br/>
        <w:t>rum desto leichter zu erhalten, weil sie</w:t>
        <w:br/>
        <w:t>n alten unvermöglichen Leuten von</w:t>
        <w:br/>
        <w:t>n ihrigen mittheilen müssen laden</w:t>
        <w:br/>
        <w:t>den alten Mann oder die Frau, auf</w:t>
        <w:br/>
        <w:t>en Trag: Ochsen, und führen ihn,</w:t>
        <w:br/>
        <w:t>er sie, in Begleitung der ganzen Caril,</w:t>
        <w:br/>
        <w:t>e mit Sack und Pack folget, fort,</w:t>
        <w:br/>
        <w:t>nn sie vorhero geschlachtet und Ans</w:t>
        <w:br/>
        <w:t>rs gemachet; eigentlicher aber zu res</w:t>
        <w:br/>
        <w:t>m, der alten abgelebten Person ihren</w:t>
        <w:br/>
        <w:t>alec. Schmauß gegeben haben. So</w:t>
        <w:br/>
        <w:t>id sie an den Ort kommen, wo die</w:t>
        <w:br/>
        <w:t>atte verfertiget stehet, laden sie diese</w:t>
        <w:br/>
        <w:t>schwerliche Bagage ab, und bringen</w:t>
        <w:br/>
        <w:t>in ihr künfftigen Wohl Hauß; neh</w:t>
        <w:br/>
        <w:t>en Abschied, und nach Hinterlassung</w:t>
        <w:br/>
        <w:t>tiger weniger Speise, ziehen sie das</w:t>
        <w:br/>
        <w:t>on; GOtt gebe, es mag mit dem ver</w:t>
        <w:br/>
        <w:t>enen Alterthums, nachgehends gehen</w:t>
        <w:br/>
        <w:t>e es wolle.</w:t>
        <w:br/>
        <w:br/>
        <w:t>Findet sich nun kein wildes Thier,</w:t>
        <w:br/>
        <w:t>8 der alten Person das Leben abarus</w:t>
        <w:br/>
        <w:t>, und eine Mahlzeit damit hålt, so</w:t>
        <w:br/>
        <w:t>uß selbige nothwendig, nach aufes</w:t>
        <w:br/>
        <w:t>Arter Kost, Hunger und Durstes aters</w:t>
        <w:br/>
        <w:t>n, weil sie nicht selbsten gehen und</w:t>
        <w:br/>
        <w:t>as anders suchen fan, als um welches</w:t>
        <w:br/>
        <w:t>Billen sie eben fort muß. Erbarmet</w:t>
        <w:br/>
        <w:t>haber ein wildes Thier beizeiten über</w:t>
        <w:br/>
        <w:t>so ist der Kummer aus, und hat</w:t>
        <w:br/>
        <w:t>e solche Person nicht lange leiden darf</w:t>
        <w:br/>
        <w:t>. Die andern aber, so von ihr wegs</w:t>
        <w:br/>
        <w:t>zogen, bekümmern sich gar nichts</w:t>
        <w:br/>
        <w:t>ehr darum; fehen auch nicht nach, ob</w:t>
        <w:br/>
        <w:t>ne solche Person noch lebe oder todt</w:t>
        <w:br/>
        <w:t>: sondern sie laffen es nur so gehen,</w:t>
        <w:br/>
        <w:t>il sie wohl wissen, daß ein wildes</w:t>
        <w:br/>
        <w:t>hier seinen habenden Appetit damit stil</w:t>
        <w:br/>
        <w:t>1 werde.</w:t>
        <w:br/>
        <w:br/>
        <w:t>Und dieses ist eben dasjenige, was</w:t>
        <w:br/>
        <w:t>Herr Breving als etwas zweiffelhafft het es</w:t>
        <w:br/>
        <w:t>tiges in feiner curieusen Beschreibung wie be</w:t>
        <w:br/>
        <w:t>und Nachricht von den Hottentotten, menag.</w:t>
        <w:br/>
        <w:t>9. vorstellet, wenn er, nach dem</w:t>
        <w:br/>
        <w:t>erzehlten und vormals beschriebenen</w:t>
        <w:br/>
        <w:t>Kinder - Mord, fort fahret und sa</w:t>
        <w:br/>
        <w:t>get: Etliche sollen auch alte Leute</w:t>
        <w:br/>
        <w:t>mit Fleiß ungers fieren laffen;</w:t>
        <w:br/>
        <w:t>massen es nicht etliche, sondern alle im</w:t>
        <w:br/>
        <w:t>Gebrauch haben und feinen Unters</w:t>
        <w:br/>
        <w:t>scheid unter Reichen und Armen mas</w:t>
        <w:br/>
        <w:t>chen; wie denn ein Reicher, wenn er</w:t>
        <w:br/>
        <w:t>seinen Reichthum nicht mehr vorstehen</w:t>
        <w:br/>
        <w:t>fan, sondern selbigen seinem ältesten</w:t>
        <w:br/>
        <w:t>Sohn übergeben muß, sich ebenfalls</w:t>
        <w:br/>
        <w:t>nichts anders zugetrösten hat, als der</w:t>
        <w:br/>
        <w:t>Adine. Es wäre denn, daß der Sohn</w:t>
        <w:br/>
        <w:t>eine rechte inbrünstige Liebe zu ihme tris</w:t>
        <w:br/>
        <w:t>ge, und ihm so lang er lebte, erhalten</w:t>
        <w:br/>
        <w:t>wollte, welches aber gar selten geschieh</w:t>
        <w:br/>
        <w:t>het. Nicht, als ob sie deßwegen vor Sie n</w:t>
        <w:br/>
        <w:t>grausam wollten angesehen seyn: sons aen es</w:t>
        <w:br/>
        <w:t>dern sie bilden sich noch dabey ein, daß behe</w:t>
        <w:br/>
        <w:t>sie solchen alten verlebten Leuten damit Seau</w:t>
        <w:br/>
        <w:t>einen besondern Gefallen thäten, weil babur</w:t>
        <w:br/>
        <w:t>ste ihres Kummers und Elends dadurch</w:t>
        <w:br/>
        <w:t>los fámen.</w:t>
        <w:br/>
        <w:br/>
        <w:t>net.</w:t>
        <w:br/>
        <w:br/>
        <w:t>Woher sie diese schändliche, sünd. Dieses</w:t>
        <w:br/>
        <w:t>liche, abscheuliche und ganz verdamm- ben fie</w:t>
        <w:br/>
        <w:t>liche Gewohnheit haben? kan ich so ei</w:t>
        <w:br/>
        <w:t>gentlich nicht wissen. Indessen aber Troilo</w:t>
        <w:br/>
        <w:t>dancket mich, daß sie selbige von den en er</w:t>
        <w:br/>
        <w:t>Troglodyten erlernet haben: als von'</w:t>
        <w:br/>
        <w:t>welchen nicht nur dieses, sondern auch</w:t>
        <w:br/>
        <w:t>viel grausamere Sachen aus Diodoro</w:t>
        <w:br/>
        <w:t>Siculo Lib. III. cap. 3. Johannes</w:t>
        <w:br/>
        <w:t>Bohemus Lib. 1. cap. 6. de Legibus</w:t>
        <w:br/>
        <w:t>Ritibus, ac moribus omnium gentium,</w:t>
        <w:br/>
        <w:t>Pag. 57. feq. schreibet: Troglodyt</w:t>
        <w:br/>
        <w:t>feni confecti, nec armenta aequi valentes,</w:t>
        <w:br/>
        <w:t>gutture bovis cauda adscripto</w:t>
        <w:br/>
        <w:t>dicam finiunt. Qui mortem differt,</w:t>
        <w:br/>
        <w:t>licet nolentem eodem modo, ( admonitum</w:t>
        <w:br/>
        <w:t>tamen antea) vita privant:</w:t>
        <w:br/>
        <w:t>ibique habetur beneficii loco. Febricitantes</w:t>
        <w:br/>
        <w:t>item, aut morbo incurab</w:t>
        <w:br/>
        <w:t>li correctos, fimili adjiciunt **morteMaximum**</w:t>
        <w:br/>
        <w:t>arbitrantur malorum, ab</w:t>
        <w:br/>
        <w:t>co vitam diligi, qui nequeat aliquid</w:t>
        <w:br/>
        <w:t>agere vita dignum. Das ist: Wenn</w:t>
        <w:br/>
        <w:t>die Troglodyten alt find, und dem</w:t>
        <w:br/>
        <w:t>Heer-Zug, oder ihren Heberden nicht</w:t>
        <w:br/>
        <w:t>mehr folgen können, so bindet man ehe</w:t>
        <w:br/>
        <w:t>ren half an einen Ochsen Schwang</w:t>
        <w:br/>
        <w:t>und lässet sie so daran sterben. Wels</w:t>
        <w:br/>
        <w:t>che sich wehren und nicht sterben wol</w:t>
        <w:br/>
        <w:t>len, die werden dennoch, ob sie sich</w:t>
        <w:br/>
        <w:t>gleich noch so wiederspenstig anstellen,</w:t>
        <w:br/>
        <w:t>auf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612.txt</w:t>
      </w:r>
    </w:p>
    <w:p>
      <w:r>
        <w:t>Zweyter Theil. XVIII. Brief. c.</w:t>
        <w:br/>
        <w:br/>
        <w:t>f dieselbe Art, (nur daß sie vorhero</w:t>
        <w:br/>
        <w:t>von benachrichtete und gewarnet were</w:t>
        <w:br/>
        <w:t>) um das Leben gebracht, und</w:t>
        <w:br/>
        <w:t>eses wird bey ihnen vor eine Wohl</w:t>
        <w:br/>
        <w:t>at gerechnet. Auf eben diese Weise, wers</w:t>
        <w:br/>
        <w:t>n auch die so mit Fiebern behafftet sind,</w:t>
        <w:br/>
        <w:t>Der sonsten eine unheilbare Kranckheit</w:t>
        <w:br/>
        <w:t>n Leibe haben, aus dem Wege ges</w:t>
        <w:br/>
        <w:t>aumet. Das größte Unglück und Ubel</w:t>
        <w:br/>
        <w:t>wilden sie sich ein, sey dieses, daß ein</w:t>
        <w:br/>
        <w:t>Sicher Lust zu leben habe, der doch</w:t>
        <w:br/>
        <w:t>Echts thun fan, das des Lebens würdig</w:t>
        <w:br/>
        <w:t>Wenn dieses unter den Christen gehe</w:t>
        <w:br/>
        <w:t>rauchlich wäre, wie manches ungerad</w:t>
        <w:br/>
        <w:t>jenes Kind würde sich nicht finden,</w:t>
        <w:br/>
        <w:t>welches, wenn die Eltern bey guten</w:t>
        <w:br/>
        <w:t>Mitteln stünden, nicht einmal bis in</w:t>
        <w:br/>
        <w:t>as spáte Alter warten durffren, sons</w:t>
        <w:br/>
        <w:t>ern selbigen noch wohl früher</w:t>
        <w:br/>
        <w:t>die andern Welt weisen würden: das</w:t>
        <w:br/>
        <w:t>it es nur zu dem Beisiz der Güter gegen,</w:t>
        <w:br/>
        <w:t>und seinen bündlichen Begier</w:t>
        <w:br/>
        <w:t>en, den Zügel desto freyer schiessen lass</w:t>
        <w:br/>
        <w:t>en fonte. Aber GOTT sey</w:t>
        <w:br/>
        <w:t>aß Christen, das Leben vor eine viel hos</w:t>
        <w:br/>
        <w:t>ere Wolthat erkennen als</w:t>
        <w:br/>
        <w:t>otten sammt den Troglodyten mens</w:t>
        <w:br/>
        <w:t>en, daß der Todt sey; der zwar wohl</w:t>
        <w:br/>
        <w:t>het, aber nicht eher soll gesuchet, oder</w:t>
        <w:br/>
        <w:t>mand angethan werden, biß die Zeit</w:t>
        <w:br/>
        <w:t>and Stunde kommet, die GOTT be</w:t>
        <w:br/>
        <w:t>immet hat. Es ist ja ein entsetzliches,</w:t>
        <w:br/>
        <w:t>a höchst straffbares Lafter, wenn ein</w:t>
        <w:br/>
        <w:t>Rind feine Eltern chläget; wie viel</w:t>
        <w:br/>
        <w:t>mehr muß denn dieses straffbar und</w:t>
        <w:br/>
        <w:t>verdammlich seyn, wenn es gar mor</w:t>
        <w:br/>
        <w:t>Delische Hände an dieselbe leget, und</w:t>
        <w:br/>
        <w:t>ich noch haben einbildetes thue den</w:t>
        <w:br/>
        <w:t>Eltern einen Gefallen dadurch; eben</w:t>
        <w:br/>
        <w:t>als ob sie ihnen das Leben gegeben, und</w:t>
        <w:br/>
        <w:t>es auch wieder von ihnen nehmen dörff</w:t>
        <w:br/>
        <w:t>ten: da doch die Kinder vielmehr, nicht</w:t>
        <w:br/>
        <w:t>GOTT, das Leben von den Eltern</w:t>
        <w:br/>
        <w:t>empfangen, und ihnen deßwegen alle</w:t>
        <w:br/>
        <w:t>Liebe, Treue, Gehorsam und Dienet</w:t>
        <w:br/>
        <w:t>willigkeit schuldig seyn.</w:t>
        <w:br/>
        <w:br/>
        <w:t>Es sey biß hieher genug von den</w:t>
        <w:br/>
        <w:t>Lastern der Hottentotten geredet. Wer</w:t>
        <w:br/>
        <w:t>wollte sie alle noch einander erzehlen da</w:t>
        <w:br/>
        <w:t>deren Summa unaussprechlich. So</w:t>
        <w:br/>
        <w:t>wenig man selbige unter den Christen,</w:t>
        <w:br/>
        <w:t>nennen fan: eben so wenig ist es auch</w:t>
        <w:br/>
        <w:t>bey den Hottentotten möglich. Es heiße</w:t>
        <w:br/>
        <w:t>fet überall: Wer kan sagen, wie offt</w:t>
        <w:br/>
        <w:t>er fehle? Denn wir fehlen alle mans</w:t>
        <w:br/>
        <w:t>vilfaltig. Weil nun jeder Fehler ein</w:t>
        <w:br/>
        <w:t>Laster, so müsten billig auch alle Mens</w:t>
        <w:br/>
        <w:t>schen den wahren GOTT flehentlich</w:t>
        <w:br/>
        <w:t>anruffen und bitten: HERR verze</w:t>
        <w:br/>
        <w:t>he uns auch die verborgene Fehler; das</w:t>
        <w:br/>
        <w:t>ist: solche die wir nicht einmal vor</w:t>
        <w:br/>
        <w:t>Fehler/folglich vor feine Sünde</w:t>
        <w:br/>
        <w:t>und also auch vor kein Lafter achten</w:t>
        <w:br/>
        <w:t>und ansehen. den</w:t>
        <w:br/>
        <w:t>Nun erfodert die Schuldigkeit, De</w:t>
        <w:br/>
        <w:t>daß ich auch von den Tugenden der wi</w:t>
        <w:br/>
        <w:t>Hottentotten füglich etwas beifüge. den</w:t>
        <w:br/>
        <w:t>Weil GOTT der HERR allein ein Ho</w:t>
        <w:br/>
        <w:t>Herzens fündiger, der in das ver ten</w:t>
        <w:br/>
        <w:t>borgene und innwendige des Menschen bei</w:t>
        <w:br/>
        <w:t>schauen kan: so muß ich hier von ih</w:t>
        <w:br/>
        <w:t>nen, nur dem ausserlichen Ansehen nach,</w:t>
        <w:br/>
        <w:t>reden. Nichts destoweniger, bin ich</w:t>
        <w:br/>
        <w:t>schon im voraus versichert und gleich</w:t>
        <w:br/>
        <w:t>sam bey mir überzeuget,</w:t>
        <w:br/>
        <w:t>Christen in ihrem Gewissen werden gehe</w:t>
        <w:br/>
        <w:t>rühret finden, wenn sie die Vollkom</w:t>
        <w:br/>
        <w:t>denheit eines ehrbaren Tugend- Wann</w:t>
        <w:br/>
        <w:t>dels, nicht an sich spahren oder warneh</w:t>
        <w:br/>
        <w:t>men, den man jedoch an</w:t>
        <w:br/>
        <w:t>todten, wenigstens dem ausserlichen An</w:t>
        <w:br/>
        <w:t>sehen und Schein nach,</w:t>
        <w:br/>
        <w:t>den fan. Sie müssen dahero allers</w:t>
        <w:br/>
        <w:t>dinges Scham roht vor ihnen stehen,</w:t>
        <w:br/>
        <w:t>auch sich vor Knechte erklähren</w:t>
        <w:br/>
        <w:t>weil sie des HERRN Willen gewuft,</w:t>
        <w:br/>
        <w:t>selbigen aber nicht gethan, doppelter</w:t>
        <w:br/>
        <w:t>Streiche schuldig seyn.</w:t>
        <w:br/>
        <w:br/>
        <w:t>Denn wie viele sollte man nicht,</w:t>
        <w:br/>
        <w:t>deren finden, die um ein geringes und</w:t>
        <w:br/>
        <w:t>schlechtes Linsen Gericht, ihre erste vie</w:t>
        <w:br/>
        <w:t>kleinen, schändlichen, bündlichen und</w:t>
        <w:br/>
        <w:t>Geburth ich will sagen, um einen e</w:t>
        <w:br/>
        <w:t>verdammlichen Gewinn, ihre Freyheit</w:t>
        <w:br/>
        <w:t>verkauffen, ihre Glieder zum Clas</w:t>
        <w:br/>
        <w:t>Dienst eines fremden Herren hinges</w:t>
        <w:br/>
        <w:t>ben, und meineidig, mithin Treus loß</w:t>
        <w:br/>
        <w:t>an ihrem ersten rechtmäßigen Herrn</w:t>
        <w:br/>
        <w:t>werden sollten? Welches, man mag</w:t>
        <w:br/>
        <w:t>es gleich geistlicher oder weltlicher We</w:t>
        <w:br/>
        <w:t>wiß eintrifft und seine Erfüllung hat.</w:t>
        <w:br/>
        <w:br/>
        <w:t>se nehmen und ausdeuten, überall ge</w:t>
        <w:br/>
        <w:t>Denn in geistlichen Sachen ist nunmeh</w:t>
        <w:br/>
        <w:t>ro fast nichts gemeiners als daß man</w:t>
        <w:br/>
        <w:t>von dem HERRN und Schöpffer al</w:t>
        <w:br/>
        <w:t>ler Dinge, auf das Geschöpffe, abey</w:t>
        <w:br/>
        <w:t>auf Fleisches Lust, Augen Lust, und</w:t>
        <w:br/>
        <w:t>hoffartigen Leben verfället, wie johannes</w:t>
        <w:br/>
        <w:t>in seiner ersten Epistel Cap. II.</w:t>
        <w:br/>
        <w:br/>
        <w:t>v. 15. redet und demselben seinen</w:t>
        <w:br/>
        <w:t>Dienst und Christliche Freyheit auff</w:t>
        <w:br/>
        <w:t>fert. In weltlichen Sachen redet die Er</w:t>
        <w:br/>
        <w:t>fahrung seiber, daß mancher um schandlos</w:t>
        <w:br/>
        <w:t>chen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613.txt</w:t>
      </w:r>
    </w:p>
    <w:p>
      <w:r>
        <w:t>Zweyter Theil. XVII. Brief. 20.</w:t>
        <w:br/>
        <w:br/>
        <w:t>Sen Gewinns willen, von seinem rechts</w:t>
        <w:br/>
        <w:t>áßigen Heren und Obrigkeit, uner</w:t>
        <w:br/>
        <w:t>welcher ihn GOTT und die Natur</w:t>
        <w:br/>
        <w:t>at lassen gebohren werden, abweichet,</w:t>
        <w:br/>
        <w:t>nd durch Verräthersey und andere uns</w:t>
        <w:br/>
        <w:t>cheliche Schelmen Stücke von ihm ab</w:t>
        <w:br/>
        <w:t>eichet, untreu wird und haben sich</w:t>
        <w:br/>
        <w:t>ebst seinem ganzen Vater-Lande, in</w:t>
        <w:br/>
        <w:t>händlich Dienstbarkeit setzet, oder</w:t>
        <w:br/>
        <w:t>wenigstens zu setzen nachetwas</w:t>
        <w:br/>
        <w:t>thut aber ein Hottentotte?</w:t>
        <w:br/>
        <w:t>Er rühmet sich, und das mit größten</w:t>
        <w:br/>
        <w:t>Recht, feiner natürlichen Freyheit. Er</w:t>
        <w:br/>
        <w:t>t niemand gerne unterthänigk; leidet</w:t>
        <w:br/>
        <w:t>eber Armuth und Dürftigkeit, als</w:t>
        <w:br/>
        <w:t>aß er sich sollte verkauffen wissen. Wenn</w:t>
        <w:br/>
        <w:t>on ja die höchste Noth treibet, Dien</w:t>
        <w:br/>
        <w:t>e bey einem andern auf eine gewisse</w:t>
        <w:br/>
        <w:t>Beit zu nehmen: so geschiehet es doch</w:t>
        <w:br/>
        <w:t>allezeit mit diesem Vorbedinge, daß seine</w:t>
        <w:br/>
        <w:t>Freyheit darunter keinen Noth Zwang</w:t>
        <w:br/>
        <w:t>der Schaden leiden dorffte. Ich will</w:t>
        <w:br/>
        <w:t>re Meynung lieber mit anderer Leu</w:t>
        <w:br/>
        <w:t>Worten, als mit meinen eigenen vors</w:t>
        <w:br/>
        <w:t>ellen, damit man desto deutlicher dars</w:t>
        <w:br/>
        <w:t>us erkennen möge, daß es wahr sey, was</w:t>
        <w:br/>
        <w:t>gesaget.</w:t>
        <w:br/>
        <w:br/>
        <w:t>So aber schreiber der Herr P. Dahart,</w:t>
        <w:br/>
        <w:t>hart, in seiner Samischen Reine pag8.</w:t>
        <w:br/>
        <w:t>Wenn die Hottentotten wercks</w:t>
        <w:br/>
        <w:t>Ech den holländern um ein wenig</w:t>
        <w:br/>
        <w:t>Brod/Tobac/ oder Brand: Wein dies</w:t>
        <w:br/>
        <w:t>en/ sehen sie selbige doch vor Clas</w:t>
        <w:br/>
        <w:t>en an/ die den Boden ihres Landes</w:t>
        <w:br/>
        <w:t>auen und vor feige Leute/ welche</w:t>
        <w:br/>
        <w:t>ich, vor dem Feind gesichert zu seyn/</w:t>
        <w:br/>
        <w:t>n die häuser und Festungen vers</w:t>
        <w:br/>
        <w:t>abliefen: da inzwischen ihre Nation</w:t>
        <w:br/>
        <w:t>n aller Sicherheit sich überall wie ihr</w:t>
        <w:br/>
        <w:t>beliebig / mitten auf dem Felde und</w:t>
        <w:br/>
        <w:t>Ebenen/ ohne verächtliche mühsame</w:t>
        <w:br/>
        <w:t>Arbeit lagerte. Und pag. 101 führet er</w:t>
        <w:br/>
        <w:t>in Erempel von einem jungen Horten.</w:t>
        <w:br/>
        <w:br/>
        <w:t>otten an, welchen der damalige Herr</w:t>
        <w:br/>
        <w:t>Commander in fein eigen Hauß auf</w:t>
        <w:br/>
        <w:t>and angenommen, ihm auch alles Vers</w:t>
        <w:br/>
        <w:t>bügen antaun lassen, was er meinte</w:t>
        <w:br/>
        <w:t>aß ihm dienlich wäre. Da er aber groß</w:t>
        <w:br/>
        <w:t>vare worden, hátte er ihm seinen Ab</w:t>
        <w:br/>
        <w:t>chief geben müssen. Denn er hätte mit</w:t>
        <w:br/>
        <w:t>Bitten stetig angehalten und gesaget: Er</w:t>
        <w:br/>
        <w:t>tonne sich feinen so gezwungenen Leben</w:t>
        <w:br/>
        <w:t>unterworffen. Die Holländer und andes</w:t>
        <w:br/>
        <w:t>e dergleichen Bacono, waren des Erde</w:t>
        <w:br/>
        <w:t>bodens Sclaven, die Hottentotten aber</w:t>
        <w:br/>
        <w:t>Dessen Meister und Herren. Denn sie hát</w:t>
        <w:br/>
        <w:t>ten nicht nöthig den Hut immer unter</w:t>
        <w:br/>
        <w:t>dem Armen zu halten, und rausenderley</w:t>
        <w:br/>
        <w:t>andere Gebräuche in acht zu nehmen.</w:t>
        <w:br/>
        <w:br/>
        <w:t>Sie dßen wenn sie hungerte, und mache</w:t>
        <w:br/>
        <w:t>ten sich hierinnen keine andere Reguln,</w:t>
        <w:br/>
        <w:t>als der Natur ihre.</w:t>
        <w:br/>
        <w:t>Auf gleichen Schlag schreibet auch Bas</w:t>
        <w:br/>
        <w:t>Vogel, in seiner zehen jährigen Ost: In von o</w:t>
        <w:br/>
        <w:t>mischen Reine Beschreibung, pag. 71, ict</w:t>
        <w:br/>
        <w:t>Sie/die Hottentotten. spricht er, leben</w:t>
        <w:br/>
        <w:t>ohne Sorgen und halten die Euro</w:t>
        <w:br/>
        <w:t>påer vor Sclaven/weilen sie dasLand</w:t>
        <w:br/>
        <w:t>anbauen und sich in Fortrollen und</w:t>
        <w:br/>
        <w:t>afern aufhalten. Was fan nun</w:t>
        <w:br/>
        <w:t>herzlichers von einer Freyheit gesaget</w:t>
        <w:br/>
        <w:t>werden als dieses? Denn, ob gleich</w:t>
        <w:br/>
        <w:t>die klaren Worte nicht darinnen stehen:</w:t>
        <w:br/>
        <w:t>so ist doch dieses schon genug, und ein</w:t>
        <w:br/>
        <w:t>offenbares Kennzeichen einer gewünsche</w:t>
        <w:br/>
        <w:t>ten Freyheit, wenn man sich vor keinen</w:t>
        <w:br/>
        <w:t>Feind zu fürchten nöthig hat, oder bes</w:t>
        <w:br/>
        <w:t>sorgen muß, es möchte uns einer Fessel</w:t>
        <w:br/>
        <w:t>der Dienstbarkeit anlegen. Dieses hat</w:t>
        <w:br/>
        <w:t>schon loberwehnter Herz P. Tachard mit</w:t>
        <w:br/>
        <w:t>deutlichen Worten daraus geschlossen,</w:t>
        <w:br/>
        <w:t>wenn er loc. cit. pag. 98. weiter fort</w:t>
        <w:br/>
        <w:t>fahret, und schreibet: Sie wollen durch</w:t>
        <w:br/>
        <w:t>diese Lebens Art den Leuten weisen</w:t>
        <w:br/>
        <w:t>fie seyen Meister des Erdbodens/und</w:t>
        <w:br/>
        <w:t>ne/ weil sie es allein waren/ welche</w:t>
        <w:br/>
        <w:t>das glückseligste Volck unter der Sons</w:t>
        <w:br/>
        <w:t>in Freyheit und Rube leben/ als wors</w:t>
        <w:br/>
        <w:t>auf sie (irdischer Weise darvon aures</w:t>
        <w:br/>
        <w:t>den) the hohes Guch begenst</w:t>
        <w:br/>
        <w:t>denn nun dieses nicht ein recht Horre</w:t>
        <w:br/>
        <w:t>glückseeligen Volck das sich einer solchen f</w:t>
        <w:br/>
        <w:t>Freyheit nicht allein zu rühmen, sondern er ge</w:t>
        <w:br/>
        <w:t>auch dieselbige beständig, gegen alle bet</w:t>
        <w:br/>
        <w:t>und jede bißhero behauptet hat? Has alu</w:t>
        <w:br/>
        <w:t>ben sie die Hollander nicht darum ihres</w:t>
        <w:br/>
        <w:t>Bündnüsse würdig geachtet, dieweil</w:t>
        <w:br/>
        <w:t>sie, gleich wie sie selber keiner andern</w:t>
        <w:br/>
        <w:t>Potenz subject seyn? Was ist anders</w:t>
        <w:br/>
        <w:t>die Ursache, warum sie die Sclaven</w:t>
        <w:br/>
        <w:t>so hassen, und mit feindseligen Augen</w:t>
        <w:br/>
        <w:t>ansehen, als weil sie von aller Dienst</w:t>
        <w:br/>
        <w:t>barkeit frey, jene aber in Ewigkeit in</w:t>
        <w:br/>
        <w:t>Unterthänigkeit leben, und alles nach</w:t>
        <w:br/>
        <w:t>eines andern Willen und Befehl thun</w:t>
        <w:br/>
        <w:t>und verrichten müssen wie solches ins</w:t>
        <w:br/>
        <w:t>nünfftige ausführlicher foll gezeiget wers</w:t>
        <w:br/>
        <w:t>den. Gewiß, wer es wohl einsicht, muß es</w:t>
        <w:br/>
        <w:t>vor ein recht glückseeligen Volck erkent</w:t>
        <w:br/>
        <w:t>nen, massen sie ihren freyen Willen der</w:t>
        <w:br/>
        <w:t>ihnen angefchaffen ist, viel besser sons</w:t>
        <w:br/>
        <w:t>nen sehen und erkennen laffen, ais andes</w:t>
        <w:br/>
        <w:t>re, die dergleichen Glück nicht genies</w:t>
        <w:br/>
        <w:t>sen.</w:t>
        <w:br/>
        <w:br/>
        <w:t>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614.txt</w:t>
      </w:r>
    </w:p>
    <w:p>
      <w:r>
        <w:t>3 seyten Theil. XVIII. Brief. 2.</w:t>
        <w:br/>
        <w:br/>
        <w:t>Es folget aber auf diese Freyheit gleich</w:t>
        <w:br/>
        <w:t>nnmittelbar eine andere herzliche Tus</w:t>
        <w:br/>
        <w:t>end, nemlich die Vergnüglichkeit: krafft</w:t>
        <w:br/>
        <w:t>eren sie mit allen, was ihnen begegnet,</w:t>
        <w:br/>
        <w:t>frieden sind, und nichts nach Köstlich</w:t>
        <w:br/>
        <w:t>eiten Reichthümern und andern weltlist</w:t>
        <w:br/>
        <w:t>hen Schißen Ehren oder hohen Wür</w:t>
        <w:br/>
        <w:t>en fragen; sondern mit alle dem vor lieb</w:t>
        <w:br/>
        <w:t>nehmen was ihnen begegnet und wieder</w:t>
        <w:br/>
        <w:t>Fahret, massen sie gewiß vertrauen, daß</w:t>
        <w:br/>
        <w:t>alles von ihrem Aliquos Goa, oder</w:t>
        <w:br/>
        <w:t>HErrn aller HErren herkomme. Ich</w:t>
        <w:br/>
        <w:t>verde mich abermals eines andern, und</w:t>
        <w:br/>
        <w:t>war eines ganz neuen Auctoris Worte</w:t>
        <w:br/>
        <w:t>Bedienen, weil derselbe als ein Geistli</w:t>
        <w:br/>
        <w:t>her von hohen Würden, Gelehrsame</w:t>
        <w:br/>
        <w:t>Feit und Ansehen, der unter den Heyden</w:t>
        <w:br/>
        <w:t>bereits viele Jahre zugebracht, die Sache</w:t>
        <w:br/>
        <w:t>gleichsam mit lebendigen Farben abmaß</w:t>
        <w:br/>
        <w:t>et. Solcher ist der Danische **TranqueZiegenbalg**,</w:t>
        <w:br/>
        <w:t>welcher in der Nachricht seis</w:t>
        <w:br/>
        <w:t>mer Reise aus O Indien nach Euro:</w:t>
        <w:br/>
        <w:t>pa, zu Halle in Sachsen Anno 1715.</w:t>
        <w:br/>
        <w:br/>
        <w:t>gedrucket, gang merckwürdige Worte</w:t>
        <w:br/>
        <w:t>hiervon führet.</w:t>
        <w:br/>
        <w:br/>
        <w:t>Denn nachdem derselbe bey seiner Hers</w:t>
        <w:br/>
        <w:t>us Reife, allhier angekommen, und sich</w:t>
        <w:br/>
        <w:t>mit einem unbekandten Hottentotten in</w:t>
        <w:br/>
        <w:t>ein Gespräch eingelassen, davon ich in den</w:t>
        <w:br/>
        <w:t>vorhergehenden Briefen bereits eines</w:t>
        <w:br/>
        <w:t>und das andere angeführet: und zuletzt,</w:t>
        <w:br/>
        <w:t>auf seine Vorstellung die Antwort er</w:t>
        <w:br/>
        <w:t>halten, daß sie ihn zu ihrem Priester an</w:t>
        <w:br/>
        <w:t>nehmen wollten; Er aber weiter vorstelles</w:t>
        <w:br/>
        <w:t>te, wie sie alsdenn, wenn sie die Christliche</w:t>
        <w:br/>
        <w:t>Religion annehmen wurden, auch aubes</w:t>
        <w:br/>
        <w:t>re Kleider tragen, und die beschmierten</w:t>
        <w:br/>
        <w:t>Schafs Mäntel ablegen müsten; wie sie</w:t>
        <w:br/>
        <w:t>ferner würden Künste und Handwercke</w:t>
        <w:br/>
        <w:t>erlernen, auch in **folchenhäusern** wohnen</w:t>
        <w:br/>
        <w:t>mussen, in welchen man ihnen das Wort</w:t>
        <w:br/>
        <w:t>GOttes füglich vorstellen, und eines und</w:t>
        <w:br/>
        <w:t>das andere zu ihrem Heyl mit ihnen vers</w:t>
        <w:br/>
        <w:t>handeln fonte: so gab ihm dieser nubes</w:t>
        <w:br/>
        <w:t>kandte Hottentotte eine artige Ant</w:t>
        <w:br/>
        <w:t>wort, die meines Bebenden, nicht sches</w:t>
        <w:br/>
        <w:t>ner noch herzlicher seyn könte, wenn man</w:t>
        <w:br/>
        <w:t>nur auf zeitliche Vergnüglichkeit sein Absehen</w:t>
        <w:br/>
        <w:t>richtet, wie dieser Hottentotte une</w:t>
        <w:br/>
        <w:t>fehlbar gethan hat. Denn da sie die</w:t>
        <w:br/>
        <w:t>Grund: Regeln des Christenthums nicht</w:t>
        <w:br/>
        <w:t>verstehen, so muß ja hier das bekandte</w:t>
        <w:br/>
        <w:t>Sprüch Wort wahr seyn: **Ignonnulja**</w:t>
        <w:br/>
        <w:t>cupido. Das ist: Was man nicht</w:t>
        <w:br/>
        <w:t>verstehet, kan man weder billigen noch</w:t>
        <w:br/>
        <w:t>schelten.</w:t>
        <w:br/>
        <w:br/>
        <w:t>Die Europæer, sagte der Horten- wort</w:t>
        <w:br/>
        <w:t>tote, auf den gethanen Vortrag, sind vor</w:t>
        <w:br/>
        <w:t>Warten. Sie bauen griffe aufer/ge</w:t>
        <w:br/>
        <w:t>ob gleich ihr Leib nur eines kleinen auf</w:t>
        <w:br/>
        <w:t>Raums bedürftig ist. Innerlich/muleiden</w:t>
        <w:br/>
        <w:t>unger zu fallen/und auswendig/</w:t>
        <w:br/>
        <w:t>um den Leib zu kleiden / haben sie</w:t>
        <w:br/>
        <w:t>sehr viel von wochen; und weil keines</w:t>
        <w:br/>
        <w:t>in seinem eigenen Lande satt werden</w:t>
        <w:br/>
        <w:t>kan, darum kommen sie in dieses und</w:t>
        <w:br/>
        <w:t>andere Länder / damit sie ihre Rest</w:t>
        <w:br/>
        <w:t>und benötige Kleidung erwerben/</w:t>
        <w:br/>
        <w:t>oder gewinnen mögen. Wir hinges</w:t>
        <w:br/>
        <w:t>gen haben weder Geld / noch einige</w:t>
        <w:br/>
        <w:t>fremde Waaren vonnöthen; und weil</w:t>
        <w:br/>
        <w:t>wir uns weder so köftlich kleiden/noc</w:t>
        <w:br/>
        <w:t>so berglich speisent dahero dörffen wir</w:t>
        <w:br/>
        <w:t>auch so schwehre Arbeit nicht verricht</w:t>
        <w:br/>
        <w:t>ten / noch uns einige Beschwerliche Hott</w:t>
        <w:br/>
        <w:t>ring fach</w:t>
        <w:br/>
        <w:t>Was kan wohl herrlichers von Ba</w:t>
        <w:br/>
        <w:t>dieser Tugend gesagt werden? und zwar</w:t>
        <w:br/>
        <w:t>von einem Heyden, der sonst so vie</w:t>
        <w:br/>
        <w:t>len graufarben Lastern ergeben, als em</w:t>
        <w:br/>
        <w:t>bereits ist angezeiget worden. Ich weiß</w:t>
        <w:br/>
        <w:t>mich gar wohl zu erinnern, daß sie mir wa</w:t>
        <w:br/>
        <w:t>ins Gesicht gesagt, wie sie auch um des-femme</w:t>
        <w:br/>
        <w:t>willen feine Chriften seyn möchten, weil d</w:t>
        <w:br/>
        <w:t>keiner mit dem einigen zufrieden, sons</w:t>
        <w:br/>
        <w:t>bern es allezeit noch besser haben wolte:</w:t>
        <w:br/>
        <w:t>unerachtet ein jeder derselben, tausend</w:t>
        <w:br/>
        <w:t>mal vergnügter seyn konte, als sie,</w:t>
        <w:br/>
        <w:t>wenn nicht die leidige Bauchs Sorge,</w:t>
        <w:br/>
        <w:t>und der Appetit nach mehrern Reich</w:t>
        <w:br/>
        <w:t>thum ihr Herz also eingenommen hats</w:t>
        <w:br/>
        <w:t>te, daß sie sich Nacht und Tag damit</w:t>
        <w:br/>
        <w:t>plagen, so schrecklich darnach wühlen,</w:t>
        <w:br/>
        <w:t>und bis ins finstere Grab hinein ángfti</w:t>
        <w:br/>
        <w:t>gen müsten: wovon sie aber frey wären,</w:t>
        <w:br/>
        <w:t>und sich um nichts bekümmerten, weil es</w:t>
        <w:br/>
        <w:t>doch so ergehen müßte, wie es der, so</w:t>
        <w:br/>
        <w:t>Himmel und Erden erschaffen, haben</w:t>
        <w:br/>
        <w:t>wollte. feit Ho</w:t>
        <w:br/>
        <w:t>Auf solche Art übertreffen sie al</w:t>
        <w:br/>
        <w:t>so hierinnen viel tausend Christen, die</w:t>
        <w:br/>
        <w:t>doch vor allen, ihnen mit einem guten</w:t>
        <w:br/>
        <w:t>Erempel vorgehen, und sie durch alberheit</w:t>
        <w:br/>
        <w:t>hand Tugenden zum Christenthum an</w:t>
        <w:br/>
        <w:t>locken sollten; da sie leider! in den Aftern</w:t>
        <w:br/>
        <w:t>ihnen nicht viel voraus lassen, in</w:t>
        <w:br/>
        <w:t>den Tugenden aber von ihnen selbsten</w:t>
        <w:br/>
        <w:t>lernen müssen ; wie denn dieser Vers</w:t>
        <w:br/>
        <w:t>gnüglichkeit alsobald die Gutthätigkeit</w:t>
        <w:br/>
        <w:t>und der hilfreiche Beystand die Hand</w:t>
        <w:br/>
        <w:t>bietet dergestalt, daß sie ihrem noth</w:t>
        <w:br/>
        <w:t>dürfftigen Nächsten, micht nur mit</w:t>
        <w:br/>
        <w:t>Rath, sondern auch mit der That beystehen,</w:t>
        <w:br/>
        <w:t>und ihm helffen wo sie nur im</w:t>
        <w:br/>
        <w:t>mers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615.txt</w:t>
      </w:r>
    </w:p>
    <w:p>
      <w:r>
        <w:t>Zweyter Theil. XVIII. Brief. c.</w:t>
        <w:br/>
        <w:br/>
        <w:t>können und wissen, wenigstens so</w:t>
        <w:br/>
        <w:t>in ihrem Vermögen **stehetDieses**</w:t>
        <w:br/>
        <w:t>ist nicht nur aus vielen vor</w:t>
        <w:br/>
        <w:t>6 erzehlten Handlungen zu sehen, da</w:t>
        <w:br/>
        <w:t>inander ohne Entgeld Dienste thun;</w:t>
        <w:br/>
        <w:t>vern es wird auch noch inskünftige</w:t>
        <w:br/>
        <w:t>andern Umständen mehr erhellen.</w:t>
        <w:br/>
        <w:br/>
        <w:t>will mich jetzo zur Erweisung dieses</w:t>
        <w:br/>
        <w:t>zes wiederum fremder Worte bes</w:t>
        <w:br/>
        <w:t>en: und zwar so schreibet der Herz</w:t>
        <w:br/>
        <w:t>achar in feiner Samischen Reise</w:t>
        <w:br/>
        <w:t>-100, feq. folgender massen hiervon:</w:t>
        <w:br/>
        <w:t>Hottentotten find gotthaus und</w:t>
        <w:br/>
        <w:t>ff: reich; haben nichts vor **sicbpencket**</w:t>
        <w:br/>
        <w:t>man ihnen etwas so theil</w:t>
        <w:br/>
        <w:t>ift/geben sie dem ersten ihrer Cam:</w:t>
        <w:br/>
        <w:t>aden/der ihnen vorkommer etwas</w:t>
        <w:br/>
        <w:t>on/ja fie suchen ihn deßwegen</w:t>
        <w:br/>
        <w:t>und behalten defen/ was sie bas</w:t>
        <w:br/>
        <w:t>das kleineste Brück vor sich. Und</w:t>
        <w:br/>
        <w:t>Sero pag. 96. hat er von ihnen ge:</w:t>
        <w:br/>
        <w:t>Det, daß man mehr Liebe, Gutha</w:t>
        <w:br/>
        <w:t>it und Redlichkeit unter ihnen ans</w:t>
        <w:br/>
        <w:t>e, als man insgemein bey den Chris</w:t>
        <w:br/>
        <w:t>finde.</w:t>
        <w:br/>
        <w:br/>
        <w:t>Solte dieses nicht eine herzliche Tu</w:t>
        <w:br/>
        <w:t>an ihnen seyn? zumal, da die of:</w:t>
        <w:br/>
        <w:t>Daren Erempel täglich hiervon zei</w:t>
        <w:br/>
        <w:t>Man probare es, wie ich wohl</w:t>
        <w:br/>
        <w:t>end mal gethan, und verehre einem</w:t>
        <w:br/>
        <w:t>eine Pfeife Tobac, und sehe zu, ob</w:t>
        <w:br/>
        <w:t>ie werde alleine ausrauchen? So</w:t>
        <w:br/>
        <w:t>Einer zu ihme kommet, und eben</w:t>
        <w:br/>
        <w:t>bey ihm nieder hauchet, wird er als</w:t>
        <w:br/>
        <w:t>ald die Pfeife aus dem Munde neh1,</w:t>
        <w:br/>
        <w:t>und feinem Camaraden berges</w:t>
        <w:br/>
        <w:t>- Wenn dieser wieder etliche Zuge</w:t>
        <w:br/>
        <w:t>Jan, übergebt er sie dem ersten wie</w:t>
        <w:br/>
        <w:t>: kommet aber ein dritter oder</w:t>
        <w:br/>
        <w:t>ter darzu: so bekommen dieselbige</w:t>
        <w:br/>
        <w:t>Pfeife, und gehet also in die Runde,</w:t>
        <w:br/>
        <w:t>Lange was darinnen ist.</w:t>
        <w:br/>
        <w:br/>
        <w:t>Mit Brod oder andern Eß Wah</w:t>
        <w:br/>
        <w:t>, gehet es ebenfalls also: und ist mir</w:t>
        <w:br/>
        <w:t>merckwürdig Erempel von mehr ges</w:t>
        <w:br/>
        <w:t>hten Capitain Pegu bekandt, der zu</w:t>
        <w:br/>
        <w:t>fam und über Hunger klagte; mit</w:t>
        <w:br/>
        <w:t>n Zusatz, er hätte bereits in dreyen</w:t>
        <w:br/>
        <w:t>gen, die er unterwegen gewesen, we</w:t>
        <w:br/>
        <w:t>oder nichts genossen. Ich gab ihm</w:t>
        <w:br/>
        <w:t>biel als ich gedachte, daß er seinen hun</w:t>
        <w:br/>
        <w:t>iren Magen zu faltiren benötiget was</w:t>
        <w:br/>
        <w:t>Er fieng auch an wacker zu essen.</w:t>
        <w:br/>
        <w:br/>
        <w:t>a er aber einen seiner Camaraden</w:t>
        <w:br/>
        <w:t>oben gehen sahe, der seine Augen nicht</w:t>
        <w:br/>
        <w:t>ch ihm zurichtete, rieff er ihm alsobald,</w:t>
        <w:br/>
        <w:t>die ihn mit zu speisen; wo</w:t>
        <w:br/>
        <w:t>sich jener auch willig einfand. Ich</w:t>
        <w:br/>
        <w:t>te aber, daß ich ihm und nicht fenem,</w:t>
        <w:br/>
        <w:t>zu offen hatte geben wollen, dahero solte</w:t>
        <w:br/>
        <w:t>er sich selbsten fáttigen, und den Uber</w:t>
        <w:br/>
        <w:t>rest auf seine nach Haus Reise spahren:</w:t>
        <w:br/>
        <w:t>allein gedachter Capitain Pegu, versetzte</w:t>
        <w:br/>
        <w:t>mir alsofort darauf: Dit is Hottentotem</w:t>
        <w:br/>
        <w:t>Manier, ik mag niet alleen enten, maar</w:t>
        <w:br/>
        <w:t>d'ander man moet book daervan proeven;</w:t>
        <w:br/>
        <w:t>want als ik ein mal by hem</w:t>
        <w:br/>
        <w:t>kom, deect hy my weder mede, van</w:t>
        <w:br/>
        <w:t>'t gene hy heeft. Das ist: Dieses ist</w:t>
        <w:br/>
        <w:t>der Gebrauch bey den Hottentotten,</w:t>
        <w:br/>
        <w:t>Jch mag nicht allein offen/ sondern</w:t>
        <w:br/>
        <w:t>dieser muß auch etwas davon haben/</w:t>
        <w:br/>
        <w:t>und versuchen. Denn wenn ich eins</w:t>
        <w:br/>
        <w:t>mal zu ihme komme/ so heller et mie</w:t>
        <w:br/>
        <w:t>wieder von demjenigen mit/ was er</w:t>
        <w:br/>
        <w:t>empfänger.</w:t>
        <w:br/>
        <w:br/>
        <w:t>Es ist also ohne Unterscheid bey ih Dienet b</w:t>
        <w:br/>
        <w:t>nen gebräuchlich: ob sie einen kennen en br</w:t>
        <w:br/>
        <w:t>oder nicht, so geben sie ihm von dem its</w:t>
        <w:br/>
        <w:t>rigen etwas, oder lassen ihn mit essen.</w:t>
        <w:br/>
        <w:t>Wo bleiben hier die Christen, die gemein</w:t>
        <w:br/>
        <w:t>nigliche ihrem dürfftigen Nächsten nicht</w:t>
        <w:br/>
        <w:t>viel von ihrem reichen Vberfluß zu wens</w:t>
        <w:br/>
        <w:t>und zum künfftigen Gebrauch hinlegen?</w:t>
        <w:br/>
        <w:t>den, sondern alles auf den alten Tag</w:t>
        <w:br/>
        <w:t>Es scheinet als ob sie nicht glauben, daß</w:t>
        <w:br/>
        <w:t>ihnen GOtt einen viel reichern Seegen</w:t>
        <w:br/>
        <w:t>zuwenden könne, wenn sie den bereits</w:t>
        <w:br/>
        <w:t>Dieses heisset ja alsdenn mit Recht, an</w:t>
        <w:br/>
        <w:t>empfangenen, zu feinen Ehren anordnen.</w:t>
        <w:br/>
        <w:br/>
        <w:t>innen ein Hottentotte abermals rühmens</w:t>
        <w:br/>
        <w:t>der Vorsorge GOttes gezweiffelt: wors</w:t>
        <w:br/>
        <w:t>würdiger, weil er auf dieselbige alles ans</w:t>
        <w:br/>
        <w:t>kommen lasset, und sich um den morgens</w:t>
        <w:br/>
        <w:t>den Tag gar nichts bekümmert.</w:t>
        <w:br/>
        <w:t>Biele unter den hiesigen Einzoh ob der</w:t>
        <w:br/>
        <w:t>nern stehen in den Gedancken, daß sie u</w:t>
        <w:br/>
        <w:t>nur deßwegen so gutthätig, Hülf-reich lthätigkeit</w:t>
        <w:br/>
        <w:t>und liberal waren, damit sie in burgers baber ru</w:t>
        <w:br/>
        <w:t>licher Gesellschafft ruhig beysammen lee rubig</w:t>
        <w:br/>
        <w:t>ben konten, und einer dem andern nicht Befell</w:t>
        <w:br/>
        <w:t>todt schlüge. Ich gebe aber zur Ants afft le</w:t>
        <w:br/>
        <w:t>wort darauf, daß, wenn auch gleich nur</w:t>
        <w:br/>
        <w:t>dieses der End-Zweck wäre, und son</w:t>
        <w:br/>
        <w:t>sten nichts dahinter drecket, solches dens</w:t>
        <w:br/>
        <w:t>noch nicht weniger zu loben wäre, als es</w:t>
        <w:br/>
        <w:t>ausser dem verdienet. Denn wenn man</w:t>
        <w:br/>
        <w:t>dadurch Hader, Hand, Streit, Diebes</w:t>
        <w:br/>
        <w:t>rey, Mord und Todtschlag, nebst vielen</w:t>
        <w:br/>
        <w:t>andern dergleichen Lastern, aus einem ges</w:t>
        <w:br/>
        <w:t>meinen Wesen schaffen kan: so verdbies</w:t>
        <w:br/>
        <w:t>net es ja allerdings in Badt genommen</w:t>
        <w:br/>
        <w:t>zu werden. Weil sich aber diese ihre</w:t>
        <w:br/>
        <w:t>Gutthätigkeit nicht allein gegen die Ar</w:t>
        <w:br/>
        <w:t>men, sondern auch gegen die Reichen ers</w:t>
        <w:br/>
        <w:t>zeigen so ist ja ganz unfehlbar zu vers</w:t>
        <w:br/>
        <w:t>machen, daß solche aus einem ganz andern</w:t>
        <w:br/>
        <w:t>Prin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616.txt</w:t>
      </w:r>
    </w:p>
    <w:p>
      <w:r>
        <w:t>Principio herrühren, und tieffer Wur:</w:t>
        <w:br/>
        <w:t>Bel geschossen haben müsse.</w:t>
        <w:br/>
        <w:t>Zweyter Theil. XVIII. Brief. 2c.</w:t>
        <w:br/>
        <w:br/>
        <w:t>Als der vielmals erwehnte Capitain</w:t>
        <w:br/>
        <w:t>Theinis **Gerbrantsfoon** van der Schelling,</w:t>
        <w:br/>
        <w:t>bey seiner Land-Reise, zu einem eis</w:t>
        <w:br/>
        <w:t>ligen Hottentotten kam, der von den</w:t>
        <w:br/>
        <w:t>Teutschen oder Europæern wufte, und</w:t>
        <w:br/>
        <w:t>ihre Sprache in etwas verstunde: hatte</w:t>
        <w:br/>
        <w:t>er sich schon alles guten Willens zu vers</w:t>
        <w:br/>
        <w:t>eichern, unerachtet er fein Hottentotte</w:t>
        <w:br/>
        <w:t>war, wohl aber mutter-nacken einher</w:t>
        <w:br/>
        <w:t>gienge, und theils von den vormals gemeldeten</w:t>
        <w:br/>
        <w:t>feindlichen Hottentotten, war</w:t>
        <w:br/>
        <w:t>geplündert worden: theils auch durch</w:t>
        <w:br/>
        <w:t>andere wunderliche Zufälle darum ges</w:t>
        <w:br/>
        <w:t>kommen war. Denn dieser führet ihn</w:t>
        <w:br/>
        <w:t>nicht nur in feine Call, sondern wartes</w:t>
        <w:br/>
        <w:t>te und pfleget ihn auch, nach seines 3u,</w:t>
        <w:br/>
        <w:t>Standes Beschaffenheit; und weil er in</w:t>
        <w:br/>
        <w:t>zweyen Monaten nichts als rauhe Sees</w:t>
        <w:br/>
        <w:t>Muscheln, nebst kalten Wasser genossen,</w:t>
        <w:br/>
        <w:t>dadurch sein Magen auch ziemlich vers</w:t>
        <w:br/>
        <w:t>derbet war, und ihm die rothe Ruhr</w:t>
        <w:br/>
        <w:t>noch darzu angegriffen hatte: so muste</w:t>
        <w:br/>
        <w:t>nicht nur einer nach den in der Nähe</w:t>
        <w:br/>
        <w:t>handelenden Capitain Claas lauffen, und</w:t>
        <w:br/>
        <w:t>ihm, davon Nachricht geben: sondern er</w:t>
        <w:br/>
        <w:t>wurde auch mit solcher Kost besorget,</w:t>
        <w:br/>
        <w:t>die zu seinem Zustand, von ihnen dien</w:t>
        <w:br/>
        <w:t>lich erachtet wurde, nur damit er nicht</w:t>
        <w:br/>
        <w:t>sterben möchte.</w:t>
        <w:br/>
        <w:br/>
        <w:t>Weil er in den letzten dreyen Tagen</w:t>
        <w:br/>
        <w:t>gar nichts, vorhero aber lauter unges</w:t>
        <w:br/>
        <w:t>kochte See Muscheln genossen hatte, so</w:t>
        <w:br/>
        <w:t>urtheilete dieser Hottentotte. fo ihn zu erst</w:t>
        <w:br/>
        <w:t>im Felde erblicket, daß es nicht dienlich,</w:t>
        <w:br/>
        <w:t>ihn gleich mit gefochten Speise zu verses</w:t>
        <w:br/>
        <w:t>hen. Er gab vor, sein Magen würde</w:t>
        <w:br/>
        <w:t>alsdenn noch mehr ruin ret und verder</w:t>
        <w:br/>
        <w:t>bet. Er schnitt dahero ein dünnes</w:t>
        <w:br/>
        <w:t>Stücklein, etwan ein Loth schwehr,</w:t>
        <w:br/>
        <w:t>rohes Schaf Fleisch, von einem frisch</w:t>
        <w:br/>
        <w:t>geschlachteten Hammel herunter, und</w:t>
        <w:br/>
        <w:t>setzte ihm dieses zu essen vor. Darauf</w:t>
        <w:br/>
        <w:t>tochter er etliche Stücke und als es halb</w:t>
        <w:br/>
        <w:t>gar war, nahm er die Suppe, und ließ</w:t>
        <w:br/>
        <w:t>ihn davon trincken, damit sein Magen</w:t>
        <w:br/>
        <w:t>nur ein klein wenig dadurch erwärmet,</w:t>
        <w:br/>
        <w:t>und das rauhe Schaf Fleisch desto</w:t>
        <w:br/>
        <w:t>leichter verdauet werden konte. Auf</w:t>
        <w:br/>
        <w:t>dem Abend aber gab er ihm von diesem</w:t>
        <w:br/>
        <w:t>halb gar gefochten Fleisch, ein Stück</w:t>
        <w:br/>
        <w:t>lein zu essen, damit er den Magen nicht</w:t>
        <w:br/>
        <w:t>überladen möchte, und von der gewárm</w:t>
        <w:br/>
        <w:t>ten Suppe liesse er ihn trincken. Des</w:t>
        <w:br/>
        <w:t>folgenden Tages da er sahe, daß es der</w:t>
        <w:br/>
        <w:t>Patient ertragen fonte, gab er ihm ganz</w:t>
        <w:br/>
        <w:t>gekochtes Fleisch, doch jedesmal nicht</w:t>
        <w:br/>
        <w:t>zu viel: ließ ihn aber nach Verlauff</w:t>
        <w:br/>
        <w:t>zweyer oder dreyer Stunden, wiederum</w:t>
        <w:br/>
        <w:t>ein Stücklein zu sich nehmen, und horirte</w:t>
        <w:br/>
        <w:t>ihn also in so weit wieder, daß er</w:t>
        <w:br/>
        <w:t>im Stande war mit mehr gedachten</w:t>
        <w:br/>
        <w:t>Capitain Claas, auf dessen Befehl er</w:t>
        <w:br/>
        <w:t>auch Hottentotem Boflen empfing, das</w:t>
        <w:br/>
        <w:t>mit er sich bedecken konte, nach dem</w:t>
        <w:br/>
        <w:t>Capo zureisen, gleichwie vormals schon</w:t>
        <w:br/>
        <w:t>berichtet worden.</w:t>
        <w:br/>
        <w:br/>
        <w:t>Welcher unter den Chriften solte eis R</w:t>
        <w:br/>
        <w:t>ne solche Barmherzigkeit, Liebe, Treue</w:t>
        <w:br/>
        <w:t>und Gutthätigkeit an einem Land-brems</w:t>
        <w:br/>
        <w:t>den Menschen erweisen, den er Zeit-les</w:t>
        <w:br/>
        <w:t>bens niemaln gesehen, und von dem</w:t>
        <w:br/>
        <w:t>er sich nicht wieder eines Fortheils ge</w:t>
        <w:br/>
        <w:t>trösten kan? Ach! ich glaube, es wurd</w:t>
        <w:br/>
        <w:t>den, wie dort im Evangelio stehet, Luc.</w:t>
        <w:br/>
        <w:t>31. feqq. nicht einer, sondern wohl</w:t>
        <w:br/>
        <w:t>tausend Priester und Leviten vorbey ge</w:t>
        <w:br/>
        <w:t>hen, und nicht nach einen solchen Elen</w:t>
        <w:br/>
        <w:t>den umsehen: sondern einem Samariter</w:t>
        <w:br/>
        <w:t>gerne die Ehre lassen, ihn zu verbinden,</w:t>
        <w:br/>
        <w:t>auf sein Thier zu nehmen, mit sich in die</w:t>
        <w:br/>
        <w:t>Herberge zu führen, und vor ihm zu be</w:t>
        <w:br/>
        <w:t>zahlen; welches ja warhafftig die grafte</w:t>
        <w:br/>
        <w:t>Schande ist, und werden uns diese Heis</w:t>
        <w:br/>
        <w:t>den dermaleinst am strengen Gerichtes</w:t>
        <w:br/>
        <w:t>Tage GOttes, nicht wenig deßwegen bes</w:t>
        <w:br/>
        <w:t>schamen. be to</w:t>
        <w:br/>
        <w:t>Es ist ferner ihre Treue und Redlichs</w:t>
        <w:br/>
        <w:t>feit, eine nicht geringe Tugend, worin</w:t>
        <w:br/>
        <w:t>nen sie viele Christen übertreffen; wie</w:t>
        <w:br/>
        <w:t>felsiges zum Theil aus dem, was bereits</w:t>
        <w:br/>
        <w:t>gesaget worden, genugsam erhellet: zum</w:t>
        <w:br/>
        <w:t>Theil auch daraus kan abgenommen</w:t>
        <w:br/>
        <w:t>werden, daß man ihnen auf ihr gegeben</w:t>
        <w:br/>
        <w:t>nes Wort eben so sicher trauen darff,</w:t>
        <w:br/>
        <w:t>als ob sie würcklich Geld auf die Hand</w:t>
        <w:br/>
        <w:t>empfangen hätten; massen keiner etwas</w:t>
        <w:br/>
        <w:t>verspricht, das er nicht auch würcklich</w:t>
        <w:br/>
        <w:t>halten wird. Ich habe schon vormals</w:t>
        <w:br/>
        <w:t>gesaget, daß, wenn einer ein Stücklein b</w:t>
        <w:br/>
        <w:t>Tobac eines Fingers lang annimmst,</w:t>
        <w:br/>
        <w:t>und verspricht dieses oder jenes, zu dies</w:t>
        <w:br/>
        <w:t>ser oder jener Zeit, vor jemand zu thun</w:t>
        <w:br/>
        <w:t>man eben so gewiß darauf bauen darfs</w:t>
        <w:br/>
        <w:t>fe, als ob er den dabey bedungenen</w:t>
        <w:br/>
        <w:t>Lohn bereits genossen hatte; je viel ge</w:t>
        <w:br/>
        <w:t>wisser ist es mir alsdenn, weil er nach</w:t>
        <w:br/>
        <w:t>empfangenen Lohn, die Sache gar leicht</w:t>
        <w:br/>
        <w:t>aus dem Gemüth lässet, und es entweder</w:t>
        <w:br/>
        <w:t>vergaffet, oder aber mit Vorsatz nicht dars</w:t>
        <w:br/>
        <w:t>an gedencket. Re</w:t>
        <w:br/>
        <w:t>Ihre Redlichkeit aber giebet dieses ge</w:t>
        <w:br/>
        <w:t>zu erkennen, daß sie vor dem Diebstahl, de</w:t>
        <w:br/>
        <w:t>Ehebruch und Hurerey, einen solchen</w:t>
        <w:br/>
        <w:t>Abscheu haben, daß man von diesen Las</w:t>
        <w:br/>
        <w:t>stern gar wunderselten unter ihnen adren</w:t>
        <w:br/>
        <w:t>wird: wie denn schon vormals aus</w:t>
        <w:br/>
        <w:t>Hern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617.txt</w:t>
      </w:r>
    </w:p>
    <w:p>
      <w:r>
        <w:t>Zweyter Theil. XVIII. Brief.</w:t>
        <w:br/>
        <w:br/>
        <w:t>beym Brevings curieusen Beschrei</w:t>
        <w:br/>
        <w:t>Sung und Nachricht von den Hottentoten</w:t>
        <w:br/>
        <w:t>otten pag. 9. ingleichen aus n. Ahrts</w:t>
        <w:br/>
        <w:t>harts feiner Samischen Reise pag. **Icotdargethan**</w:t>
        <w:br/>
        <w:t>worden, daß eben um deß</w:t>
        <w:br/>
        <w:t>Sollen, weil sie nicht stehlen, die Hollán</w:t>
        <w:br/>
        <w:t>er und alle hiesige Einwohner sie in ih</w:t>
        <w:br/>
        <w:t>en Häusern ohne Scheu herum gehen</w:t>
        <w:br/>
        <w:t>fen. Es zeiget auch die tägliche Ers</w:t>
        <w:br/>
        <w:t>nahrung, daß man feine Huren unter</w:t>
        <w:br/>
        <w:t>onen findet; zum wenigsten feine fols</w:t>
        <w:br/>
        <w:t>ge, die ausser dem Ehe-Stand Kinder</w:t>
        <w:br/>
        <w:t>eigen, welches doch, wenn deren viele</w:t>
        <w:br/>
        <w:t>áren, nothwendig geschehen müste:</w:t>
        <w:br/>
        <w:t>nd von dem Ehebruch ist bekandt, daß</w:t>
        <w:br/>
        <w:t>derselbe mit dem Todte, ohne Ansehen der</w:t>
        <w:br/>
        <w:t>derson gestraffet wird, als bald hernach</w:t>
        <w:br/>
        <w:t>weiter wird ausgeführet werden.</w:t>
        <w:br/>
        <w:br/>
        <w:t>Ein einiges Erempel ist mir von ei</w:t>
        <w:br/>
        <w:t>em diebischen Hottentotten befandt,</w:t>
        <w:br/>
        <w:t>Welcher in dem Hause eines Burgers eis</w:t>
        <w:br/>
        <w:t>en leinenen Hemd-Rock, wie sie hier ge</w:t>
        <w:br/>
        <w:t>essen werden, oder ein Kamisol ohne</w:t>
        <w:br/>
        <w:t>Ermel, wie man sie in Teutschland nens</w:t>
        <w:br/>
        <w:t>et, mit felbernen Klopffen mit genom</w:t>
        <w:br/>
        <w:t>en. Man hatte keinen Verdacht auf</w:t>
        <w:br/>
        <w:t>n, weilen niemaln einer zuvor etwas</w:t>
        <w:br/>
        <w:t>bestohlen hatte, wohl aber auf des Manes</w:t>
        <w:br/>
        <w:t>eigene Sclaven, weil dergleichen</w:t>
        <w:br/>
        <w:t>ute freylich gerne lange Finger führen,</w:t>
        <w:br/>
        <w:t>enn man ihnen nicht allezeit auf die</w:t>
        <w:br/>
        <w:t>bände schauet. Doch ehe es noch zu</w:t>
        <w:br/>
        <w:t>ner genauen Untersuchung bey den</w:t>
        <w:br/>
        <w:t>Sclaven fam, geschahe es, daß gedachter</w:t>
        <w:br/>
        <w:t>Hottentotte ben Hemd-Rock, zusamt den</w:t>
        <w:br/>
        <w:t>hopffen verlauffen wolte; welchen</w:t>
        <w:br/>
        <w:t>er der Káuffer in Händen hielte, und</w:t>
        <w:br/>
        <w:t>n deßwegen, ehe er noch des Kauffes</w:t>
        <w:br/>
        <w:t>nig wurde, examinierte, massen er wohl</w:t>
        <w:br/>
        <w:t>uste, daß er auf seinem Mist nicht ges</w:t>
        <w:br/>
        <w:t>achsen wäre.</w:t>
        <w:br/>
        <w:br/>
        <w:t>Der Dieb gabe zwar vor, es wäre</w:t>
        <w:br/>
        <w:t>m von einem Steuers Mann geschen</w:t>
        <w:br/>
        <w:t>et worden; alleine, weil dazumals</w:t>
        <w:br/>
        <w:t>ine fremde Schiffe auf der Rhede las</w:t>
        <w:br/>
        <w:t>n, so wuste er den Schender nicht</w:t>
        <w:br/>
        <w:t>amhafft zu machen: lief dahero mit</w:t>
        <w:br/>
        <w:t>hinterlassung des Hemd-Rocks davon,</w:t>
        <w:br/>
        <w:t>id sahe sich nicht weiter darnach um.</w:t>
        <w:br/>
        <w:br/>
        <w:t>1d zwar nicht unbillig, es müsse nicht</w:t>
        <w:br/>
        <w:t>jchtig mit ihm seyn, wie auch bald her:</w:t>
        <w:br/>
        <w:t>ch heraus kam. Denn ungefehr des</w:t>
        <w:br/>
        <w:t>ligen Abends noch, klagte der Bes</w:t>
        <w:br/>
        <w:t>ohne gegen einen seiner Mit Bars</w:t>
        <w:br/>
        <w:t>r, über die Untreue feiner Sclaven,</w:t>
        <w:br/>
        <w:t>d daß sie ihm einen Hemd-Rock mit</w:t>
        <w:br/>
        <w:t>bernen Klopffen gestohlen hätten;</w:t>
        <w:br/>
        <w:t>drauf ihm dieser versazte, es könte</w:t>
        <w:br/>
        <w:t>wohl seyn, daß sie mit unter der Decke</w:t>
        <w:br/>
        <w:t>lägen, doch wären sie vielleicht die Dies</w:t>
        <w:br/>
        <w:t>be nicht allein, weil er den gedachten</w:t>
        <w:br/>
        <w:t>Hemd-Rock durch einen Hottentotten</w:t>
        <w:br/>
        <w:t>hátte zu Kauff tragen sehen; der auch,</w:t>
        <w:br/>
        <w:t>als man ihn gefragt hatte, wo er solchent</w:t>
        <w:br/>
        <w:t>her hätte ? nicht hätte zu sagen gewest,</w:t>
        <w:br/>
        <w:t>wer ihm diesen gegeben, sondern er wäre</w:t>
        <w:br/>
        <w:t>davon gelauffen, und hatte den Hemds</w:t>
        <w:br/>
        <w:t>Rock bey seinem nächsten Nachbarn m</w:t>
        <w:br/>
        <w:t>Stich gelassen. en</w:t>
        <w:br/>
        <w:t>Wer war froher als der Bestohlen de</w:t>
        <w:br/>
        <w:t>ne, daß er seinen so kostbaren Hemd, vird</w:t>
        <w:br/>
        <w:t>Rock wieder bekam? Er fragte nicht al fine</w:t>
        <w:br/>
        <w:t>lein darnach, sondern er erhielte ihn aufs</w:t>
        <w:br/>
        <w:t>auch unversehrt alsobald wieder: und da</w:t>
        <w:br/>
        <w:t>er nach Hause fam, examinate er abe</w:t>
        <w:br/>
        <w:t>mal feine Sclaven, fand sie aber</w:t>
        <w:br/>
        <w:t>unschuldig. Die Hottentotten aber,</w:t>
        <w:br/>
        <w:t>als dieses fruchtbar wurde, verdroß es</w:t>
        <w:br/>
        <w:t>nicht alleine, daß sie ihren Ceda bey</w:t>
        <w:br/>
        <w:t>allen Leuten durch einen einigen aus ih</w:t>
        <w:br/>
        <w:t>rem Volck verlieren solten; sondern sie</w:t>
        <w:br/>
        <w:t>sühreten den Dieb aus, und brachten</w:t>
        <w:br/>
        <w:t>ihn selbst gefänglich an das Vorgeber</w:t>
        <w:br/>
        <w:t>ge; mit Bitte, man möchte ihn darum</w:t>
        <w:br/>
        <w:t>ernstlich abstrafen, und sie ausser Vers</w:t>
        <w:br/>
        <w:t>acht setzen.</w:t>
        <w:br/>
        <w:br/>
        <w:t>Weil nun der Diebstahl bereits an und</w:t>
        <w:br/>
        <w:t>seinen rechten Ort wieder gekommen Berb</w:t>
        <w:br/>
        <w:t>war so schonet man zwar feines Lebens: fene</w:t>
        <w:br/>
        <w:t>straffte ihn aber an dem Feiffel- Pfahl</w:t>
        <w:br/>
        <w:t>auf öffentlichen Marckte, dergestalt, daß</w:t>
        <w:br/>
        <w:t>mancher lieber den Todt davor wurde</w:t>
        <w:br/>
        <w:t>gelitten haben. Nicht etwan daß er</w:t>
        <w:br/>
        <w:t>wäre mit Ruthen gestrichen, oder an des</w:t>
        <w:br/>
        <w:t>ren statt, wie hier gebräuchlich, mit ges</w:t>
        <w:br/>
        <w:t>spaltenden Spanischen Rohren bestris</w:t>
        <w:br/>
        <w:t>chen worden: sondern man schlug ihm,</w:t>
        <w:br/>
        <w:t>nach dem er feste gemachet und anges</w:t>
        <w:br/>
        <w:t>binden war, auf seine nackende Hinter</w:t>
        <w:br/>
        <w:t>Backen mit einem Arms-dicken, und uns</w:t>
        <w:br/>
        <w:t>gefehr 3. biß 4. Schuhe langen Strick</w:t>
        <w:br/>
        <w:t>Seil oder Thau, so lange, biß nicht nur</w:t>
        <w:br/>
        <w:t>die Hinter Backen als Helffen-Teig aufs</w:t>
        <w:br/>
        <w:t>geschwollen waren: sondern auch, biß</w:t>
        <w:br/>
        <w:t>ihm das klare Blut zum Intestino rect</w:t>
        <w:br/>
        <w:t>oder Orificio pofteriori heraus lieff, und</w:t>
        <w:br/>
        <w:t>er darüber in Ohnmacht sandbec</w:t>
        <w:br/>
        <w:t>dieser Execution schadeten nun Der V</w:t>
        <w:br/>
        <w:t>sehr viele Hottentotten zu; schrien im breche</w:t>
        <w:br/>
        <w:t>Anfang es geschehe ihm recht, und lach wird n</w:t>
        <w:br/>
        <w:t>ten ihm dabey aus. Als sie aber sahen, apo g</w:t>
        <w:br/>
        <w:t>daß er so jámmerlich schrie, und doch titten</w:t>
        <w:br/>
        <w:t>der Fiscal mit dem zuschlagen nicht wol</w:t>
        <w:br/>
        <w:t>te aufhören lassen: so erarmeten sie sich</w:t>
        <w:br/>
        <w:t>seiner wieder, und weil sie nicht vor ihm</w:t>
        <w:br/>
        <w:t>zu bitten getraumten, warteten sie, biß er</w:t>
        <w:br/>
        <w:t>wieder ledig gemacht wurde. Hierauf</w:t>
        <w:br/>
        <w:t>kaffee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618.txt</w:t>
      </w:r>
    </w:p>
    <w:p>
      <w:r>
        <w:t>Zweyter Theil. XVIII. Brief. 2c.</w:t>
        <w:br/>
        <w:br/>
        <w:t>fafseten sie ihn an, und führetel ihn ein</w:t>
        <w:br/>
        <w:t>wenig von der Stelle hinweg. Endlich</w:t>
        <w:br/>
        <w:t>da sie sahen, daß er nicht fortkommen</w:t>
        <w:br/>
        <w:t>konte, nahmen sie ihn in feine Coffe,</w:t>
        <w:br/>
        <w:t>legten ihn darauf, und trugen ihn bey</w:t>
        <w:br/>
        <w:t>denen vier Zipfeln oder Enden hinweg</w:t>
        <w:br/>
        <w:t>nach einem ihrer Häuslein zu; warte</w:t>
        <w:br/>
        <w:t>ten und pflegezen seiner, biß er wieder</w:t>
        <w:br/>
        <w:t>gesund war, litten aber nicht daß er mehr</w:t>
        <w:br/>
        <w:t>in ein Haus gehen solte, sondern er muste</w:t>
        <w:br/>
        <w:t>sich von dem Capo hinweg machen, als</w:t>
        <w:br/>
        <w:t>einer der aus dem Orte gebandet wäre.</w:t>
        <w:br/>
        <w:br/>
        <w:t>Dieses Erempel weiset ja genugsam,</w:t>
        <w:br/>
        <w:t>wie mich dancket, daß die Hottentotten</w:t>
        <w:br/>
        <w:t>Erz-Feinde des Diebstahls seyn, weil sie</w:t>
        <w:br/>
        <w:t>einen ihres Mittels andern Völckern</w:t>
        <w:br/>
        <w:t>selbsten zur gebührlichen Straffe über</w:t>
        <w:br/>
        <w:t>kieffern. Man kan auch hieraus ab</w:t>
        <w:br/>
        <w:t>nehmen, wie viel sie auf einen ehrlichen</w:t>
        <w:br/>
        <w:t>Namen halten, weil dieses die bewegens</w:t>
        <w:br/>
        <w:t>de Ursache gewesen, warum sie den</w:t>
        <w:br/>
        <w:t>Verbrecher selbsten eingeliefert und auf</w:t>
        <w:br/>
        <w:t>gesuchet haben. Es erhellet ferner hier</w:t>
        <w:br/>
        <w:t>aus, daß sie sonderbare Liebhaber der</w:t>
        <w:br/>
        <w:t>Billigkeit und des Rechtes seyn, gestalt</w:t>
        <w:br/>
        <w:t>ten sie nicht leiden können, daß jemand</w:t>
        <w:br/>
        <w:t>unrecht geschiehet. Dieses ist aber</w:t>
        <w:br/>
        <w:t>eben derjenige Punct den ich mit</w:t>
        <w:br/>
        <w:t>Beiseitesetzung aller anderer rühmlichen</w:t>
        <w:br/>
        <w:t>Tugenden abzuhandeln entschlossen, wel</w:t>
        <w:br/>
        <w:t>che ferner von ihnen fanten gerühmet</w:t>
        <w:br/>
        <w:t>werden, und deren noch ziemlich viele was</w:t>
        <w:br/>
        <w:t>ren, ob sie gleich nicht alle von so greffer</w:t>
        <w:br/>
        <w:t>Wichtigkeit zu seyn scheinen, als die jetzt</w:t>
        <w:br/>
        <w:t>erzehlten und diese nachfolgenden.</w:t>
        <w:br/>
        <w:br/>
        <w:t>Ich will derohalben denselbigen hier</w:t>
        <w:br/>
        <w:t>beifügen, und damit diese ganze Materie</w:t>
        <w:br/>
        <w:t>beschliessen.</w:t>
        <w:br/>
        <w:br/>
        <w:t>Ich verstehe aber hier unter den</w:t>
        <w:br/>
        <w:t>Namen des Rechts und der Billigkeit,</w:t>
        <w:br/>
        <w:t>nicht etwan die Gerechtigkeit, so ferne</w:t>
        <w:br/>
        <w:t>Sie sich auch auf die Rechtfertigkeit des</w:t>
        <w:br/>
        <w:t>Krieges erstrecket, und gefolglich das</w:t>
        <w:br/>
        <w:t>Kriegs Recht genennet wird. Denn das</w:t>
        <w:br/>
        <w:t>oon wird inskünftige noch etwas weit</w:t>
        <w:br/>
        <w:t>duftiger hüffen gehandelt werden;</w:t>
        <w:br/>
        <w:t>ondern ich verstehe nur allein das bur</w:t>
        <w:br/>
        <w:t>herliche Recht, es fey civil oder criminel,</w:t>
        <w:br/>
        <w:t>und gedencke davon das löthige</w:t>
        <w:br/>
        <w:t>Benzubringen: auf daß man erkennen</w:t>
        <w:br/>
        <w:t>boge, wie diese Voller nicht gänzlich</w:t>
        <w:br/>
        <w:t>Ohne Gesetze leben, sondern diejenige,</w:t>
        <w:br/>
        <w:t>welche die natürliche Erkenntniß vor</w:t>
        <w:br/>
        <w:t>schreibet, gar genau, steiff und anvers</w:t>
        <w:br/>
        <w:t>brüchlich halten und werckstellig machen.</w:t>
        <w:br/>
        <w:br/>
        <w:t>Was bürgerliche Sachen, und die</w:t>
        <w:br/>
        <w:t>aber kleine Streit Sachen entstehende</w:t>
        <w:br/>
        <w:t>Differentien anbetrifft, die sich freylich</w:t>
        <w:br/>
        <w:t>ar offtmals zu ereignen pflegen: so legen</w:t>
        <w:br/>
        <w:t>dieselben die Partheyen selbsten behen</w:t>
        <w:br/>
        <w:t>geschiehet solches entweder nur mit of</w:t>
        <w:br/>
        <w:t>Worten, da einer dem andern nachgier</w:t>
        <w:br/>
        <w:t>bet, und seinen Gegenpart recht erstes</w:t>
        <w:br/>
        <w:t>hen lernet; oder aber mit wackern hers</w:t>
        <w:br/>
        <w:t>um schlagen, da einer dem andern ein</w:t>
        <w:br/>
        <w:t>paar blaue Fenster anhänget, und sich</w:t>
        <w:br/>
        <w:t>alsdenn wieder mit ihm vergleichet, wor</w:t>
        <w:br/>
        <w:t>auf sie einander eben so gut wieder seyn,</w:t>
        <w:br/>
        <w:t>als sie vorhero gewesen. Denn um ders</w:t>
        <w:br/>
        <w:t>gleichen Streitigkeiten bekümmert sich</w:t>
        <w:br/>
        <w:t>niemand, als alleine ihre Weiber, welche</w:t>
        <w:br/>
        <w:t>Mord und Todtschlag zu verhüten, so</w:t>
        <w:br/>
        <w:t>viel vermögen, daß nur eine oder zwo</w:t>
        <w:br/>
        <w:t>zwischen beyde Partheyen tretten, und</w:t>
        <w:br/>
        <w:t>ihnen zureden dörffen, wenn sie haben</w:t>
        <w:br/>
        <w:t>wollen daß keine fernere Verbitterung</w:t>
        <w:br/>
        <w:t>unter ihnen einwurzeln soll; massen es</w:t>
        <w:br/>
        <w:t>die größte Schande unter ihnen wäre,</w:t>
        <w:br/>
        <w:t>wenn sie in einer Frauen Gegenwart,</w:t>
        <w:br/>
        <w:t>ferner zancken und streiten wolten. nte</w:t>
        <w:br/>
        <w:t>enno</w:t>
        <w:br/>
        <w:t>Damit ich es nur als im vornen ge Sa</w:t>
        <w:br/>
        <w:t>hen melde und einrücke, so ist solches eis eine</w:t>
        <w:br/>
        <w:t>ne löbliche Gewonheit, die man bey gar fon</w:t>
        <w:br/>
        <w:t>wenig Völkern antreffen wird. Ich er</w:t>
        <w:br/>
        <w:t>habe mich darüber selbst offtmals verme</w:t>
        <w:br/>
        <w:t>wundert und breitet sich selbige so weit d</w:t>
        <w:br/>
        <w:t>aus, daß auch kein einiger Mann wird s</w:t>
        <w:br/>
        <w:t>gefunden werden, welcher seiner Frau</w:t>
        <w:br/>
        <w:t>en, wenn er auch deren drey hätte,</w:t>
        <w:br/>
        <w:t>Zeit lebens nur einen einigen Schlag ge</w:t>
        <w:br/>
        <w:t>be. Zweiffels ohne darum, weil sie</w:t>
        <w:br/>
        <w:t>wohl wissen, daß bey diesem Geschlecht</w:t>
        <w:br/>
        <w:t>die Schläge wenig Nutzen schaffen, oder</w:t>
        <w:br/>
        <w:t>daß sie wenig Ehre damit erhalten oder</w:t>
        <w:br/>
        <w:t>erjagen. Benn sie aber ja in stetigen</w:t>
        <w:br/>
        <w:t>Zanck und Wiederwillen leben folgen, jo</w:t>
        <w:br/>
        <w:t>finden sie viel rathfam von einander zu</w:t>
        <w:br/>
        <w:t>gehen, und sich anzustellen, als ob sie</w:t>
        <w:br/>
        <w:t>niemals einander gekennet hatten: wel</w:t>
        <w:br/>
        <w:t>ches auch vielmals geschiehet, wenn</w:t>
        <w:br/>
        <w:t>sie keine Kinder miteinander gezeiget has</w:t>
        <w:br/>
        <w:t>ben. was</w:t>
        <w:br/>
        <w:t>Von diesen geringen Streitigkeiten, Ben</w:t>
        <w:br/>
        <w:t>Zankereien und Schlägereien, wenn nen</w:t>
        <w:br/>
        <w:t>sie auf solche Weise gemittelt und zu bat</w:t>
        <w:br/>
        <w:t>Ende gebracht werden, hat kein Mensch mant</w:t>
        <w:br/>
        <w:t>einigen Augen oder Schaden zu gewar-offt</w:t>
        <w:br/>
        <w:t>ten; sondern es stehen offtmals andere</w:t>
        <w:br/>
        <w:t>die sich darein mengen wolten, von fers</w:t>
        <w:br/>
        <w:t>ne, und lachen sich genug, wie ich selber</w:t>
        <w:br/>
        <w:t>offtmals gesehen. Sie wissen nemlich</w:t>
        <w:br/>
        <w:t>wohl daß sie mit ihren Cirris einander</w:t>
        <w:br/>
        <w:t>nicht viel anhaben, und mit Werffen</w:t>
        <w:br/>
        <w:t>nichts ausrichten, sondern sich wohl</w:t>
        <w:br/>
        <w:t>bald, wenn der erste Zorn vorüber, wies Diese</w:t>
        <w:br/>
        <w:t>der miteinander vergleichen, und noch</w:t>
        <w:br/>
        <w:t>wohl selbige Stunde eine Pfeife Tobac gliche</w:t>
        <w:br/>
        <w:t>oder Acha, zum Zeichen des Vertrags und</w:t>
        <w:br/>
        <w:t>werd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619.txt</w:t>
      </w:r>
    </w:p>
    <w:p>
      <w:r>
        <w:t>Zweyter Theil. XVIII. Brief. 2c.</w:t>
        <w:br/>
        <w:br/>
        <w:t>d gänzlicher Befriedigung miteinan</w:t>
        <w:br/>
        <w:t>rauchen werden.</w:t>
        <w:br/>
        <w:t>Gleichwie aber diese Strittigkeiten</w:t>
        <w:br/>
        <w:t>nz ohne Gesetz und Form von Process,</w:t>
        <w:br/>
        <w:t>ch ohne Bemittelung von niemanden</w:t>
        <w:br/>
        <w:t>ders, als ihren Weiber abgetan wer</w:t>
        <w:br/>
        <w:t>, alfo hält es in Criminal Sachen</w:t>
        <w:br/>
        <w:t>el schwehrer. Sie leiden dabey keinen</w:t>
        <w:br/>
        <w:t>fchuf; fehen auch ganz und gar nicht</w:t>
        <w:br/>
        <w:t>den Stand, Reichthum oder Anse</w:t>
        <w:br/>
        <w:t>noch etwas dergleichen: sondern wer</w:t>
        <w:br/>
        <w:t>feinem Hals-strafflüche Lafter ertapp</w:t>
        <w:br/>
        <w:t>oder überwiesen wird, der kan sich</w:t>
        <w:br/>
        <w:t>r bald die versicherte und gewisse Rech</w:t>
        <w:br/>
        <w:t>ng machen, daß er ihren Händen wenn</w:t>
        <w:br/>
        <w:t>einmal ergriffen worden, nicht leichtlich</w:t>
        <w:br/>
        <w:t>kommen, vielweniger das Leben davon</w:t>
        <w:br/>
        <w:t>ingen werde.</w:t>
        <w:br/>
        <w:br/>
        <w:t>Es sind aber bey ihnen Hals-stráffs</w:t>
        <w:br/>
        <w:t>Se oder Criminal-Sachen, nicht nur</w:t>
        <w:br/>
        <w:t>worden und Todschlagen, wie bey uns</w:t>
        <w:br/>
        <w:t>Europa; sondern es wird auch von ih</w:t>
        <w:br/>
        <w:t>n der Ehebruch darunter gezehlet, wel</w:t>
        <w:br/>
        <w:t>en die Chur-Sächsis. Rechte zwar auch</w:t>
        <w:br/>
        <w:t>t dem Todte gestrafft wissen wollen,</w:t>
        <w:br/>
        <w:t>er gemeiniglich nur Moderation ge</w:t>
        <w:br/>
        <w:t>auchen. Der Diebstahl ist eben wie</w:t>
        <w:br/>
        <w:t>Den Europæern ein capitales Verbree</w:t>
        <w:br/>
        <w:t>n: und endlich die Land Verräthersey,</w:t>
        <w:br/>
        <w:t>bst noch andern dergleichen grossen</w:t>
        <w:br/>
        <w:t>errettungen; die ich, weil keine Erem</w:t>
        <w:br/>
        <w:t>davon unter ihnen gesehen, nicht nens</w:t>
        <w:br/>
        <w:t>mag. Doch ich will sie nur mit den Nas</w:t>
        <w:br/>
        <w:t>en anzeigen, und das übrige meinem</w:t>
        <w:br/>
        <w:t>ern zu beurrheilen überlassen, ob sie</w:t>
        <w:br/>
        <w:t>ht oder unrecht daran thun. Es sind</w:t>
        <w:br/>
        <w:t>nach in dieser Classe die Blut Schan</w:t>
        <w:br/>
        <w:t>, und denn weiter die Sodomie.</w:t>
        <w:br/>
        <w:br/>
        <w:t>Wenn nun ein **dergleichenDelinquent**</w:t>
        <w:br/>
        <w:t>habar und eingezogen wird, so gezet</w:t>
        <w:br/>
        <w:t>in ihn nicht lange gefangen, und examiniert</w:t>
        <w:br/>
        <w:t>ihn; vielweniger giebet man ihm</w:t>
        <w:br/>
        <w:t>em Procureur oder Advocaten zu,</w:t>
        <w:br/>
        <w:t>welche Leute unter ihnen ganz unbe</w:t>
        <w:br/>
        <w:t>nit sind: sondern man gehet den einmal</w:t>
        <w:br/>
        <w:t>ten und natürlichsten Wege. Man</w:t>
        <w:br/>
        <w:t>fet ihn nemlich selber seine Sache dediren;</w:t>
        <w:br/>
        <w:t>bringet auch, wenn seine Bes</w:t>
        <w:br/>
        <w:t>äntniß nicht alsobald erfolgen will, die</w:t>
        <w:br/>
        <w:t>eder ihn bekandte Zeugen herben, und</w:t>
        <w:br/>
        <w:t>alet ihm dieselbige vor. Kan er nun</w:t>
        <w:br/>
        <w:t>eder diese sich beschützen, und alsobald</w:t>
        <w:br/>
        <w:t>iren Beweiß vorbringen, oder anweil</w:t>
        <w:br/>
        <w:t>1: so ist ihm vor dieses mal das Leben</w:t>
        <w:br/>
        <w:t>schenckel, und er wird wieder auffreyen</w:t>
        <w:br/>
        <w:t>ß gestellet; massen man wohl weiß</w:t>
        <w:br/>
        <w:t>d das Vertrauen hat, daß er wenn seis</w:t>
        <w:br/>
        <w:t>Sache richtig ist, nicht davon lauffen,</w:t>
        <w:br/>
        <w:t>▪ch sich etwas befürchten **darffUnterdessen**</w:t>
        <w:br/>
        <w:t>aber ruhen die dadurch wie o</w:t>
        <w:br/>
        <w:t>beschimpfte Beugen selbsten nicht, son</w:t>
        <w:br/>
        <w:t>dern forschen der Sache weiter nach. traffe</w:t>
        <w:br/>
        <w:t>Finden sie nun daß ihre Anklage falsch, den.</w:t>
        <w:br/>
        <w:br/>
        <w:t>und auf einen blossen Wahn gegründet</w:t>
        <w:br/>
        <w:t>gewesen: so müssen sie dem Angeklagten</w:t>
        <w:br/>
        <w:t>mit einer gewissen Anzahl Aiches Sarisfaction</w:t>
        <w:br/>
        <w:t>geben und Abbitte thun. Kommen</w:t>
        <w:br/>
        <w:t>met es aber anders heraus, und ist er venn</w:t>
        <w:br/>
        <w:t>der Anklage schuldig: so wird ihm aufs Deine</w:t>
        <w:br/>
        <w:t>neue seine Misselhat vorgehalten, und breche</w:t>
        <w:br/>
        <w:t>ihm wie vorhin alles vorgestellet, das überm</w:t>
        <w:br/>
        <w:t>mit er nicht sagen könne, er würde uns wird.</w:t>
        <w:br/>
        <w:br/>
        <w:t>gehöret gestraffet. Wie man denn gar</w:t>
        <w:br/>
        <w:t>bald hören kan, ob einer eine gerechte</w:t>
        <w:br/>
        <w:t>Sache habe oder nicht. So bald die</w:t>
        <w:br/>
        <w:t>Überweisung da ist, oder er auf die</w:t>
        <w:br/>
        <w:t>Anklage verstummet, und gleichsam</w:t>
        <w:br/>
        <w:t>stillschweigend ja saget: so wird ihm sein</w:t>
        <w:br/>
        <w:t>Todtes-Urtheil alsobald gesprochen, und</w:t>
        <w:br/>
        <w:t>auch gleich darauf ohne weitere Ausser</w:t>
        <w:br/>
        <w:t>lung vollzogen.</w:t>
        <w:br/>
        <w:br/>
        <w:t>wird.</w:t>
        <w:br/>
        <w:t>Capitain ber Call famlet alles fein</w:t>
        <w:br/>
        <w:t>Hiermit gehet es nun also zu. Der wie b</w:t>
        <w:br/>
        <w:t>Bolck zusammen, und lasset den De-ein To</w:t>
        <w:br/>
        <w:t>linquentes gleich anfangs, wenn der Urthe</w:t>
        <w:br/>
        <w:t>Procefs angehet, die Klage und Zeugen von</w:t>
        <w:br/>
        <w:t>gehöret, auch seine Verantwortung vers</w:t>
        <w:br/>
        <w:t>kommen werden soll, mitten in den von</w:t>
        <w:br/>
        <w:t>Craye bringen, damit jeder Anwesen</w:t>
        <w:br/>
        <w:t>ihnen gemachten und geschlossenen</w:t>
        <w:br/>
        <w:t>de die Sache anhören, und nach Bil</w:t>
        <w:br/>
        <w:t>auch nicht wieder heraus geführet oder</w:t>
        <w:br/>
        <w:t>ligkeit davon urtheilen könne; er wird</w:t>
        <w:br/>
        <w:t>gelassen, wenn er überwiesen worden:</w:t>
        <w:br/>
        <w:t>das Urtheil, oder die Stimmen selber</w:t>
        <w:br/>
        <w:t>sondern er muß darinnen verbleiben, und</w:t>
        <w:br/>
        <w:t>mit anhören, damit er gleich wissen cöns</w:t>
        <w:br/>
        <w:t>ne, wie es mit ihm gehalten werde.</w:t>
        <w:br/>
        <w:br/>
        <w:t>Wenn dieses Urtheil gesprochen Die</w:t>
        <w:br/>
        <w:t>worden, welches allezeit, gleichwie auch utbe</w:t>
        <w:br/>
        <w:t>der ganze Process, unter freyen Him debet i</w:t>
        <w:br/>
        <w:t>mel gehalten und gefallet wird: so bere-b</w:t>
        <w:br/>
        <w:t>den sich die Umstehende nicht allzu</w:t>
        <w:br/>
        <w:t>lange, und sonnen ihm ferner wenige</w:t>
        <w:br/>
        <w:t>Augenblicke sich zum Todte zu bereiten.</w:t>
        <w:br/>
        <w:br/>
        <w:t>Der Capilain, als bey welchem das</w:t>
        <w:br/>
        <w:t>Recht des Todtes und des Lebens (Jus</w:t>
        <w:br/>
        <w:t>vitæ &amp; necis) stehet, springet vielmehr</w:t>
        <w:br/>
        <w:t>alsobald auf ihn zu, und chläget ihn</w:t>
        <w:br/>
        <w:t>mit seinem Kirri dergestalt zum allererst</w:t>
        <w:br/>
        <w:t>sten in den Nacken, daß er von diesem</w:t>
        <w:br/>
        <w:t>einigen Schlag gleich zu Boden **fälletDiesem**</w:t>
        <w:br/>
        <w:t>folgen unmittelbar alle die ans</w:t>
        <w:br/>
        <w:t>dern, und zwar nicht nach Rang und</w:t>
        <w:br/>
        <w:t>Ordnung, wie Her: P. I achar in fei Diese</w:t>
        <w:br/>
        <w:t>ner Samischen Reife pag. 101. verser dem</w:t>
        <w:br/>
        <w:t>meldet sondern in einer völligen Unspitzen</w:t>
        <w:br/>
        <w:t>Ana</w:t>
        <w:br/>
        <w:t>richten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620.txt</w:t>
      </w:r>
    </w:p>
    <w:p>
      <w:r>
        <w:t>ordnung, wer nemlich nur am ersten</w:t>
        <w:br/>
        <w:t>und besten dazu kommen, und ihm am</w:t>
        <w:br/>
        <w:t>heften den Garaus machen fan; ja die</w:t>
        <w:br/>
        <w:t>chen nicht einmal weiter nach, ob er</w:t>
        <w:br/>
        <w:t>noch achmet, sondern sie prügeln viel</w:t>
        <w:br/>
        <w:t>nehr nur immer so lange darauf, biß</w:t>
        <w:br/>
        <w:t>entweder der Bauch von dem vielen ins</w:t>
        <w:br/>
        <w:t>endigen Blut aufschwellet, oder aber</w:t>
        <w:br/>
        <w:t>Der ganze Kopff zerschlagen ist.</w:t>
        <w:br/>
        <w:br/>
        <w:t>Zweyter Theil. XVIII. Brief. 2c.</w:t>
        <w:br/>
        <w:br/>
        <w:t>Nach vollbrachter dieser gerichtes</w:t>
        <w:br/>
        <w:t>hen Handlung, nehmen sie den todten</w:t>
        <w:br/>
        <w:t>Corper und biegen ihn, wie sie zu thun</w:t>
        <w:br/>
        <w:t>gewohnet, zusammen, und binden ihn</w:t>
        <w:br/>
        <w:t>n seine Colle, die er Zeit lebens cetras</w:t>
        <w:br/>
        <w:t>en hat. Hierauf beerdigen sie ihn samt</w:t>
        <w:br/>
        <w:t>ille demjenigen, was er in seinem Leben</w:t>
        <w:br/>
        <w:t>geführet oder getragen hat. Doch die</w:t>
        <w:br/>
        <w:t>epffern Corallen und fein Gewehr, laß</w:t>
        <w:br/>
        <w:t>en sie heraussen, und geben selbiges seis</w:t>
        <w:br/>
        <w:t>em ältesten Sohn. Es geschiehet also</w:t>
        <w:br/>
        <w:t>veder dem Cörper noch der Famille weis</w:t>
        <w:br/>
        <w:t>er kein Schimpff: sondern die Kinder,</w:t>
        <w:br/>
        <w:t>veil sie vor des Vaters Misselhat nichts</w:t>
        <w:br/>
        <w:t>innen, sind so gut geachtet, als vor</w:t>
        <w:br/>
        <w:t>wiesen und der Corper wird so ehre</w:t>
        <w:br/>
        <w:t>ich begraben, als der Leichnam eines</w:t>
        <w:br/>
        <w:t>ndern; von welchen Begräbniß-Cere</w:t>
        <w:br/>
        <w:t>aonien inskünftige umständiger wird</w:t>
        <w:br/>
        <w:t>gehandelt werden müssen.</w:t>
        <w:br/>
        <w:br/>
        <w:t>Hieraus erhellet ja genugsam, daß sie</w:t>
        <w:br/>
        <w:t>Die einfältigste und best-gegründete Mas</w:t>
        <w:br/>
        <w:t>nier gebrauchen: wobey einer sich seines</w:t>
        <w:br/>
        <w:t>angezeigten Verbrechens halber, entes</w:t>
        <w:br/>
        <w:t>er vertheidigen kan, oder aber schuldig</w:t>
        <w:br/>
        <w:t>eben muß. Es werden auch auf solche</w:t>
        <w:br/>
        <w:t>Weise, alle Gerichts-Unkosten erspah</w:t>
        <w:br/>
        <w:t>en, die bey den Europæern, es fey in Chil</w:t>
        <w:br/>
        <w:t>oder Criminal Sachen, offtmals</w:t>
        <w:br/>
        <w:t>ar hoch hinauf lauffen. Nicht nur in</w:t>
        <w:br/>
        <w:t>Ansehung des Gerichts selbsten, sondern</w:t>
        <w:br/>
        <w:t>auch in Betrachtung der Advocaten, und</w:t>
        <w:br/>
        <w:t>derer bey den Gerichten benötigter</w:t>
        <w:br/>
        <w:t>Personen. Ja es kostet ein solcher Aequent</w:t>
        <w:br/>
        <w:t>manchmal gar viel, selbigen in</w:t>
        <w:br/>
        <w:t>einer Gefangenschafft zu unterhalten,</w:t>
        <w:br/>
        <w:t>nd lauffen also überall Unkosten auf,</w:t>
        <w:br/>
        <w:t>ie endlich eine merckliche Summa aus</w:t>
        <w:br/>
        <w:t>ragen; welche aber alle durch die ges</w:t>
        <w:br/>
        <w:t>schwinde Bewerkstelligung und Auss</w:t>
        <w:br/>
        <w:t>ehrung der Execution bey den Hottentoten,</w:t>
        <w:br/>
        <w:t>vermeidet werden.</w:t>
        <w:br/>
        <w:br/>
        <w:t>So siehet man auch hieraus, daß bey</w:t>
        <w:br/>
        <w:t>cm Capitain der Call, das Jus vitæ &amp;</w:t>
        <w:br/>
        <w:t>acis vollkommen, und doch nicht ohne</w:t>
        <w:br/>
        <w:t>Zuziehung anderer Beyständtere beste</w:t>
        <w:br/>
        <w:t>e, weil er nicht allein das Urtheil ges</w:t>
        <w:br/>
        <w:t>**neinschafftlich** fällen lassen; sondern</w:t>
        <w:br/>
        <w:t>uch zu Bewerkstelligung und Ausfüh</w:t>
        <w:br/>
        <w:t>ung desselben, zum allerersten selbsten</w:t>
        <w:br/>
        <w:t>e Hände anlegen muß; eben gleichwie</w:t>
        <w:br/>
        <w:t>es den bey Alten, und insonderheit unter</w:t>
        <w:br/>
        <w:t>den Jüden ist gebräuchlich gewesen. Vide</w:t>
        <w:br/>
        <w:t>1. Reg. l1. 5. 6. 29. 34. XXI. 8. feqq. **ExodXXXII**.</w:t>
        <w:br/>
        <w:t>26. 29. Confer. D. I. B. Carpzovii</w:t>
        <w:br/>
        <w:t>erteilten Unterricht von den Scharfsicht</w:t>
        <w:br/>
        <w:t>tern; in einer dem Ehrsamen und Manns</w:t>
        <w:br/>
        <w:t>haften Meister Christoph Heinen, ben</w:t>
        <w:br/>
        <w:t>der Stadt Leipzig lange Zeit gewesenen</w:t>
        <w:br/>
        <w:t>Nach Richters. gehaltenen Bleichens</w:t>
        <w:br/>
        <w:t>Praedict. Leipzig im Lanckischen Buch</w:t>
        <w:br/>
        <w:t>Laden de Anno 1702. in 4to. be</w:t>
        <w:br/>
        <w:t>Es ist dahero den Hottentottischen</w:t>
        <w:br/>
        <w:t>Capitainen nicht zum Schimpff nie</w:t>
        <w:br/>
        <w:t>nach zuschreiben, daß sie zugleich das</w:t>
        <w:br/>
        <w:t>Amit eines Scharffeichters verwalten,</w:t>
        <w:br/>
        <w:t>und die Missethäter mit Stöcken todt</w:t>
        <w:br/>
        <w:t>schlagen, wie Her: Vogel in seiner ze</w:t>
        <w:br/>
        <w:t>hen-jährigen Ost Indianischen Reises</w:t>
        <w:br/>
        <w:t>Beschreibung p. 72. und Her: P. Tachart</w:t>
        <w:br/>
        <w:t>loc. cit. pag. 101. zu thun scheine</w:t>
        <w:br/>
        <w:t>nen: sondern es bedünket mich dieses</w:t>
        <w:br/>
        <w:t>vielmehr wiederum ein Beweiß-Grund</w:t>
        <w:br/>
        <w:t>zu seyn, daß die Hottentotten von den</w:t>
        <w:br/>
        <w:t>Jüden herrühren. Ho ten all</w:t>
        <w:br/>
        <w:t>Endlich ist hieraus offenbar, daß bey D</w:t>
        <w:br/>
        <w:t>diesen sonst einfältigen, aber hierinnen</w:t>
        <w:br/>
        <w:t>gang flogen und verständigen Leuten,</w:t>
        <w:br/>
        <w:t>kein Ansehen der Person, vielweniger an</w:t>
        <w:br/>
        <w:t>Reichthum, Ehre und Herzlichkeit et</w:t>
        <w:br/>
        <w:t>was gelte. Denn der Reiche und Hohe</w:t>
        <w:br/>
        <w:t>hat hierinnen eben so wenig zum vor</w:t>
        <w:br/>
        <w:t>aus, als der Arme und Dürfftigen. Der</w:t>
        <w:br/>
        <w:t>Capitain selbsten, wenn er sich eines</w:t>
        <w:br/>
        <w:t>Laster schuldig findet, wird eben so we</w:t>
        <w:br/>
        <w:t>nig geschenet, als ein anderer; welches</w:t>
        <w:br/>
        <w:t>ja allerdings den natürlichen Gesetzen ge</w:t>
        <w:br/>
        <w:t>máß ist, krafft deren ein jeder dahin vers</w:t>
        <w:br/>
        <w:t>binden ist, wohin er will, daß ein andes</w:t>
        <w:br/>
        <w:t>rer sich soll verbunden erzeigen. Di mu</w:t>
        <w:br/>
        <w:t>Buf</w:t>
        <w:br/>
        <w:t>Jedoch ich verirre mich hierdurch zu tig</w:t>
        <w:br/>
        <w:t>weit, indem noch sagen muß, wie es denn te</w:t>
        <w:br/>
        <w:t>mit einem gehalten werde, der um dieser</w:t>
        <w:br/>
        <w:t>oder jener Misselhat willen flüchtig wird?</w:t>
        <w:br/>
        <w:t>Ein solcher also kan nicht aus dem Lan- Bu</w:t>
        <w:br/>
        <w:t>de lauffen, wenn er sich nicht bey andern</w:t>
        <w:br/>
        <w:t>will vor einen Spion und Verráther</w:t>
        <w:br/>
        <w:t>ansehen und tödten lassen; sondern er</w:t>
        <w:br/>
        <w:t>hat nirgendswo eine sichere Bergung</w:t>
        <w:br/>
        <w:t>zunehmen, als zu seines gleichen, Ban</w:t>
        <w:br/>
        <w:t>disen, Schelmen, Dieben und Räubern,</w:t>
        <w:br/>
        <w:t>den obbesagten Buchius Männern;</w:t>
        <w:br/>
        <w:t>welche ihn, weil sie dadurch verstärket</w:t>
        <w:br/>
        <w:t>werden, gerne annehmen, und zugleich eis</w:t>
        <w:br/>
        <w:t>ne Kundschafft erhalten, wo etwas doch</w:t>
        <w:br/>
        <w:t>te zu rauben und zustehlen sohndiese</w:t>
        <w:br/>
        <w:t>Buches-Männer müssen sich we</w:t>
        <w:br/>
        <w:t>als vormals schon bedeutet worden, in Buf</w:t>
        <w:br/>
        <w:t>den Wildnissen, zwischen den Gebürt</w:t>
        <w:br/>
        <w:t>gen aufhalten worselbsten man ih</w:t>
        <w:br/>
        <w:t>nen so leichtlich nicht bekommen</w:t>
        <w:br/>
        <w:t>kan.</w:t>
        <w:br/>
        <w:br/>
        <w:t>find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621.txt</w:t>
      </w:r>
    </w:p>
    <w:p>
      <w:r>
        <w:t>555.</w:t>
        <w:br/>
        <w:t>Zweyter Theil K. Brief rc.</w:t>
        <w:br/>
        <w:t>kan. Sie streiffen daher bald hier</w:t>
        <w:br/>
        <w:t>bald dorten herum, und treiben ih-</w:t>
        <w:br/>
        <w:t>ren Nachbarn bey der Nacht ihr</w:t>
        <w:br/>
        <w:t>Vieh hinweg, welches sie in die Gebürge</w:t>
        <w:br/>
        <w:t>jagen, daselbst schlachten, und also es-</w:t>
        <w:br/>
        <w:t>sen. Jch habe einstens die Ehre ge-</w:t>
        <w:br/>
        <w:t>habt von dreyen solchen Busches Man-</w:t>
        <w:br/>
        <w:t>werden, über welche sich meine andere</w:t>
        <w:br/>
        <w:t>nern an dem warmen Bade besuchet zu</w:t>
        <w:br/>
        <w:t>Hottentotten gerne erbarmet hätten,</w:t>
        <w:br/>
        <w:t>wenn sie meine Zustimmung erhalten, o-</w:t>
        <w:br/>
        <w:t>der aber sich meiner Hülffe und Beystand-</w:t>
        <w:br/>
        <w:t>des getrösten können alleine ich gab ih-</w:t>
        <w:br/>
        <w:t>abgefegt nen ein Stücklein Tobac, darum sie</w:t>
        <w:br/>
        <w:t>mich angesprochen vor einen Hafen, den</w:t>
        <w:br/>
        <w:t>sie unterlegens tod geworffen hatten,</w:t>
        <w:br/>
        <w:t>aber nicht essen durffren.</w:t>
        <w:br/>
        <w:br/>
        <w:t>Jn Warheit, man kan sie gar bald</w:t>
        <w:br/>
        <w:t>von denen andern unterscheiden. Denn</w:t>
        <w:br/>
        <w:t>ihre gantze Gestalt ist viel wilder, trutz-</w:t>
        <w:br/>
        <w:t>ger und unhöflicher, als aller anderen:</w:t>
        <w:br/>
        <w:t>wie denn GOtt dancke, daß sie bald</w:t>
        <w:br/>
        <w:t>wieder fort giengen. Nicht als ob ich</w:t>
        <w:br/>
        <w:t>mich vor ihnen etwas zufürchten gehabt</w:t>
        <w:br/>
        <w:t>hätte, sondern weil ich besorgte, es</w:t>
        <w:br/>
        <w:t>möchten andere von denen nahe gelege-</w:t>
        <w:br/>
        <w:t>nen Corallen dazu kommen, und daselbst</w:t>
        <w:br/>
        <w:t>einen Mord oder Todtschlag begehen.</w:t>
        <w:br/>
        <w:t>massen nichts gewissers ist, als daß die</w:t>
        <w:br/>
        <w:br/>
        <w:t>Challe Hottentoten, wo sie solche Feld-</w:t>
        <w:br/>
        <w:t>Flüchtige antreffen, und ihrer Meister</w:t>
        <w:br/>
        <w:t>werden können, nicht lange Federlesens</w:t>
        <w:br/>
        <w:t>oder expostul rens mit ihnen machen:</w:t>
        <w:br/>
        <w:t>sondern sie nur je eher je lieber des Le-</w:t>
        <w:br/>
        <w:t>bens berauben. Es geschiehet solches</w:t>
        <w:br/>
        <w:t>nicht aus einer Grausamkeit oder Mord-</w:t>
        <w:br/>
        <w:t>Lust sondern weil sie sich selber nichts</w:t>
        <w:br/>
        <w:t>anders von ihnen zugetrösten haben</w:t>
        <w:br/>
        <w:t>und noch dazu ihr Vieh müssen negarei-</w:t>
        <w:br/>
        <w:t>ben sehen. Es ist dieses auch die Ursa-</w:t>
        <w:br/>
        <w:t>che, warum ein solcher Todtschlag, wenn</w:t>
        <w:br/>
        <w:t>er gleich ruchbar wird, an dem Thäter</w:t>
        <w:br/>
        <w:t>nicht gerochen, sondern derselbe vielmehr</w:t>
        <w:br/>
        <w:t>gerühmet und gelobet wird.</w:t>
        <w:br/>
        <w:br/>
        <w:t>Und also hätte ich auch mein Ver-</w:t>
        <w:br/>
        <w:t>sprechen, in Ansehen der Laster und</w:t>
        <w:br/>
        <w:t>Tugenden, welche die Hottentoten an</w:t>
        <w:br/>
        <w:t>sich haben, vollkommen gehalten, auch</w:t>
        <w:br/>
        <w:t>noch dasjenige / was ihre Gerichts-Pfle-</w:t>
        <w:br/>
        <w:t>gung belanget, hinzu gefüget. Jch zweif-</w:t>
        <w:br/>
        <w:t>fele nicht, mein Herr werde auch hieraus</w:t>
        <w:br/>
        <w:t>ersehen können, was denn die Hotten-</w:t>
        <w:br/>
        <w:t>todten vor Leute seyn, und ob sie es</w:t>
        <w:br/>
        <w:t>nicht in vielen Stücken den Christen</w:t>
        <w:br/>
        <w:t>bevor thun Doch ich will nichts weiters</w:t>
        <w:br/>
        <w:t>davon gedenken, sondern vielmehr auf</w:t>
        <w:br/>
        <w:t>dieses mal schliessen, und bezeugen daß</w:t>
        <w:br/>
        <w:t>ich annoch sey</w:t>
        <w:br/>
        <w:t>Hein Herr. rc.</w:t>
        <w:br/>
        <w:br/>
        <w:t>Der K. Brieff.</w:t>
        <w:br/>
        <w:t>Von der Hottentotten Ursachen und Manier / Kriege un-</w:t>
        <w:br/>
        <w:t>tereinander zu führen ingleichen von ihren Waffen die sie so</w:t>
        <w:br/>
        <w:t>wohl hierbey / als auf der Jagd gebrauchen.</w:t>
        <w:br/>
        <w:t>Mein Herr.</w:t>
        <w:br/>
        <w:br/>
        <w:t>Dieweil ich letzthin von der</w:t>
        <w:br/>
        <w:t>Hottentoten Rechts-</w:t>
        <w:br/>
        <w:t>Pflegung, wie sie in Bür-</w:t>
        <w:br/>
        <w:t>gerlichen Sachen vorge-</w:t>
        <w:br/>
        <w:t>hen / zu Ende des Briefs</w:t>
        <w:br/>
        <w:t>geschrieben, und das löthige davon bey-</w:t>
        <w:br/>
        <w:t>gebracht habe so will nun die Schau-</w:t>
        <w:br/>
        <w:t>Bühne verändern, und Jhm von denen</w:t>
        <w:br/>
        <w:t>bewohnten Oertern, auf das frey und</w:t>
        <w:br/>
        <w:t>ten lonie, wilde Feld, vom Rath-Haus in den</w:t>
        <w:br/>
        <w:t>Krieg führen, und Jhm daselbst zei-</w:t>
        <w:br/>
        <w:t>gen, wie es den allda gehalten werde.</w:t>
        <w:br/>
        <w:t>oder welche Manieren sie im Krieg füh-</w:t>
        <w:br/>
        <w:t>ren haben, und um welcher Ursachen</w:t>
        <w:br/>
        <w:t>willen, sie einen anfangen, mit allen</w:t>
        <w:br/>
        <w:t>andern dahin gehörigen Umständen und</w:t>
        <w:br/>
        <w:t>Merckwürdigkeiten.</w:t>
        <w:br/>
        <w:br/>
        <w:t>Wenn ein Krieg soll angefangen</w:t>
        <w:br/>
        <w:t>werden, so müssen bey den Europæern</w:t>
        <w:br/>
        <w:t>nicht nur die benötige Waffen und</w:t>
        <w:br/>
        <w:t>fernere Ammunition Nothwendigkeit-</w:t>
        <w:br/>
        <w:t>ten herbey geschaffet werden, sondern</w:t>
        <w:br/>
        <w:t>es müssen auch die benötigte Völcker,</w:t>
        <w:br/>
        <w:t>und zu deren Unterhaltung die erforderen-</w:t>
        <w:br/>
        <w:t>de Lebens-Mittel vorhanden seyn da-</w:t>
        <w:br/>
        <w:t>mit sie Zeit-währenden Krieges nicht</w:t>
        <w:br/>
        <w:t>Hungers sterben, oder zum ausreissen,</w:t>
        <w:br/>
        <w:t>wenn über dieses auch kein monatlicher</w:t>
        <w:br/>
        <w:t>Sold erfolgen will, genöhiget wer-</w:t>
        <w:br/>
        <w:t>den mögen. Alles dieses haben die</w:t>
        <w:br/>
        <w:t>Hottentoten nicht von nöthen, weil sie</w:t>
        <w:br/>
        <w:t>weder Pulver noch Bley, vielweniger</w:t>
        <w:br/>
        <w:t>dergleichen Schieß-Gewehr im Ge-</w:t>
        <w:br/>
        <w:t>brauch haben sondern es machet sich</w:t>
        <w:br/>
        <w:t>ein jedweder seine eigene Waffen. Die</w:t>
        <w:br/>
        <w:t>vormals bey der Jagd schon sind beschrie-</w:t>
        <w:br/>
        <w:t>ben worden, entweder selber, oder aber</w:t>
        <w:br/>
        <w:t>es können selbige von andern gegen Vieh</w:t>
        <w:br/>
        <w:t>rc. erhandelt werden. Keines Volcks</w:t>
        <w:br/>
        <w:t>bedürffen sie auch nicht, weil jeder un-</w:t>
        <w:br/>
        <w:t>ge-</w:t>
        <w:br/>
        <w:t>ter</w:t>
        <w:br/>
        <w:br/>
        <w:t>Der Aucte</w:t>
        <w:br/>
        <w:t>wurde ein</w:t>
        <w:br/>
        <w:t>stens von</w:t>
        <w:br/>
        <w:t>einigen de</w:t>
        <w:br/>
        <w:t>suchet.</w:t>
        <w:br/>
        <w:t xml:space="preserve">ie er sie </w:t>
        <w:br/>
        <w:t>abgefegt</w:t>
        <w:br/>
        <w:t>get.</w:t>
        <w:br/>
        <w:t>ar froh-</w:t>
        <w:br/>
        <w:t>daß er ihrer</w:t>
        <w:br/>
        <w:t>ledig wor-</w:t>
        <w:br/>
        <w:t>den.</w:t>
        <w:br/>
        <w:br/>
        <w:t>Fes luß</w:t>
        <w:br/>
        <w:t>eies</w:t>
        <w:br/>
        <w:t>Brieffes.</w:t>
        <w:br/>
        <w:br/>
        <w:t>Derer</w:t>
        <w:br/>
        <w:t>will der</w:t>
        <w:br/>
        <w:t>Hottentotem</w:t>
        <w:br/>
        <w:t>ten lonie</w:t>
        <w:br/>
        <w:t>Krieg zu</w:t>
        <w:br/>
        <w:t>führen</w:t>
        <w:br/>
        <w:t>vorstellig</w:t>
        <w:br/>
        <w:t>machen.</w:t>
        <w:br/>
        <w:br/>
        <w:t>Mie der</w:t>
        <w:br/>
        <w:t>Hüttentür-</w:t>
        <w:br/>
        <w:t>ten Kriegs-</w:t>
        <w:br/>
        <w:t>Capitato</w:t>
        <w:br/>
        <w:t>en-</w:t>
        <w:br/>
        <w:t>schaffen.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622.txt</w:t>
      </w:r>
    </w:p>
    <w:p>
      <w:r>
        <w:t>Zweyter Theil. XIX. Brief. 2.</w:t>
        <w:br/>
        <w:br/>
        <w:t>r ihnen selbften ein Soldare ist, und</w:t>
        <w:br/>
        <w:t>it zu Felde muß, wenn ein Feind vors</w:t>
        <w:br/>
        <w:t>anden ist. Die bekothigte LebensMittel</w:t>
        <w:br/>
        <w:t>zeigen sich ohne dem schon in dem</w:t>
        <w:br/>
        <w:t>eben Felde, so wohl vor die Menschen,</w:t>
        <w:br/>
        <w:t>8 die mit geführte und vormals schon</w:t>
        <w:br/>
        <w:t>schriebene Ackeley-Ochsen; so daß</w:t>
        <w:br/>
        <w:t>feine grosse Zubereitung zum Krieg</w:t>
        <w:br/>
        <w:t>machen haben, absonderlich da sie von</w:t>
        <w:br/>
        <w:t>inem Gelb oder andern Sold gar</w:t>
        <w:br/>
        <w:t>cats wissen.</w:t>
        <w:br/>
        <w:br/>
        <w:t>Ben ben Europæern ist es ebens</w:t>
        <w:br/>
        <w:t>lls gebrauchlich, einander den Krieg</w:t>
        <w:br/>
        <w:t>dentlich anzukündigen, und solchen</w:t>
        <w:br/>
        <w:t>urch Manifeste zu publiciren. Bey den</w:t>
        <w:br/>
        <w:t>hottentotten, die weder schreiben noch</w:t>
        <w:br/>
        <w:t>sen können, ja nicht einmal einige</w:t>
        <w:br/>
        <w:t>Buchstaben haben, brauchet es solcher</w:t>
        <w:br/>
        <w:t>Manifesten gar nicht: sondern die gan</w:t>
        <w:br/>
        <w:t>e Krieges Ankündigung kommet auf</w:t>
        <w:br/>
        <w:t>ne ernstliche Bedrohung an, abfiel</w:t>
        <w:br/>
        <w:t>e die Überfallung bald erfolget. Denn</w:t>
        <w:br/>
        <w:t>e lassen ihren Feinden selten so viel</w:t>
        <w:br/>
        <w:t>Raum und Zeit, daß sie ihr Vieh, als</w:t>
        <w:br/>
        <w:t>ren einigen Reichthum, in Sicherheit</w:t>
        <w:br/>
        <w:t>ringen können; sondern sie nehmen es</w:t>
        <w:br/>
        <w:t>it, und treiben es auf ewig in die Ges</w:t>
        <w:br/>
        <w:t>angeschafft, das ist: sie schlachten es</w:t>
        <w:br/>
        <w:t>sobald zu Hause ab, damit ihre Fein</w:t>
        <w:br/>
        <w:t>sich nicht wieder daran erholen cöns</w:t>
        <w:br/>
        <w:t>en.</w:t>
        <w:br/>
        <w:br/>
        <w:t>Man kan zwar nicht wissen, wie sie</w:t>
        <w:br/>
        <w:t>ch vor der Europæer Ankunfft, in ihs</w:t>
        <w:br/>
        <w:t>en Kriegen aufgeführe haben, weil man</w:t>
        <w:br/>
        <w:t>eine Registraturen bey ihnen findet.</w:t>
        <w:br/>
        <w:t>Doch ist wohl bermuthlich, daß sie es</w:t>
        <w:br/>
        <w:t>icht anders gehalten haben, als heutes</w:t>
        <w:br/>
        <w:t>es Tages: massen sie auch in andern</w:t>
        <w:br/>
        <w:t>ren alten Gewonheiten nichts verán</w:t>
        <w:br/>
        <w:t>ert haben, noch zu verändern cedens</w:t>
        <w:br/>
        <w:t>en, sondern bey ihren alten Weisen</w:t>
        <w:br/>
        <w:t>eiben. Es müste dieses wohl das eins</w:t>
        <w:br/>
        <w:t>Stück seyn, von welchen sie abgetan</w:t>
        <w:br/>
        <w:t>n, da sie doch keine Noth dazu ges</w:t>
        <w:br/>
        <w:t>jungen hätte. Es wäre denn daß</w:t>
        <w:br/>
        <w:t>man sagen wolte, die Europæer hátten</w:t>
        <w:br/>
        <w:t>andere Baniern zugebrauchen ver</w:t>
        <w:br/>
        <w:t>sachet, dieweil sie mit ihnen viele und</w:t>
        <w:br/>
        <w:t>ange Kriege im Anfang geführet hats</w:t>
        <w:br/>
        <w:t>n: welche Muthmassung zwar einen</w:t>
        <w:br/>
        <w:t>Scheint, aber feine Gewißheit gebe würde.</w:t>
        <w:br/>
        <w:br/>
        <w:t>Es sey aber damit wie es wolle, so</w:t>
        <w:br/>
        <w:t>unterdessen doch gewiß, daß die Kries</w:t>
        <w:br/>
        <w:t>unter ihnen nicht auf einerley Weise</w:t>
        <w:br/>
        <w:t>führet werden, sondern es hat immer</w:t>
        <w:br/>
        <w:t>ne Nation von andern etwas besonders,</w:t>
        <w:br/>
        <w:t>nd unterschiedenes. Denn manchmal</w:t>
        <w:br/>
        <w:t>liren sich zwo Nationes wieder eine</w:t>
        <w:br/>
        <w:t>ilse, und suchen also gemeinschaftlich</w:t>
        <w:br/>
        <w:t>tiones</w:t>
        <w:br/>
        <w:t>ihren Vortheil zu erhalten: Diese</w:t>
        <w:br/>
        <w:t>Bündnisse bestehen auch offtmals nur Einige</w:t>
        <w:br/>
        <w:t>so lange als der Krieg währet: dann ben</w:t>
        <w:br/>
        <w:t>und wann aber auch auf, ewig und vor gegen</w:t>
        <w:br/>
        <w:t>allezeit, nachdem nemlich ihr Feind alles britezeit</w:t>
        <w:br/>
        <w:t>den Meister spielet, oder aber sie in</w:t>
        <w:br/>
        <w:t>das Abnehmen geráth; eben faft, gleichs</w:t>
        <w:br/>
        <w:t>wie sich Europa ache Potenten zu alhuren,</w:t>
        <w:br/>
        <w:t>und einen bochmüthigen auf fein</w:t>
        <w:br/>
        <w:t>Glück stolzierenden Feind anzugreiffen,</w:t>
        <w:br/>
        <w:t>und in Ruhe zu halten suchen.</w:t>
        <w:br/>
        <w:br/>
        <w:t>Man hat in vorigen Jahren noch eis aber</w:t>
        <w:br/>
        <w:t>nen Unterscheid, aber von keinen aesons bema</w:t>
        <w:br/>
        <w:t>dern Gefolg angemercket, da sich viele aud</w:t>
        <w:br/>
        <w:t>Nationen zugleich wieder die Europaer påer b</w:t>
        <w:br/>
        <w:t>verbunden, und ihnen den Weg zum Lan- bunde</w:t>
        <w:br/>
        <w:t>de hinaus zu weisen getrachtet haben;</w:t>
        <w:br/>
        <w:t>welches auch diejenigen, fo gegen Monomotapa</w:t>
        <w:br/>
        <w:t>drängen, den Portugiesen sols</w:t>
        <w:br/>
        <w:t>len zu thun getrachtet haben; alleine, weil</w:t>
        <w:br/>
        <w:t>man ihre vergiffrete Pfeile und **Hatlagayen**</w:t>
        <w:br/>
        <w:t>nicht groß achtete, sondern sie Sold</w:t>
        <w:br/>
        <w:t>mit Pulver und Bley den Reißaus zu nichts</w:t>
        <w:br/>
        <w:t>spielen lehrete: so haben sie nunmehro balne</w:t>
        <w:br/>
        <w:t>ganz andere Flures genommen, und</w:t>
        <w:br/>
        <w:t>suchen lieber friedlich mit ihnen zuleben,</w:t>
        <w:br/>
        <w:t>als sich dem fernern Verderben und Vers</w:t>
        <w:br/>
        <w:t>nichtung ihrer Mannschaften zu unters</w:t>
        <w:br/>
        <w:t>werffen.</w:t>
        <w:br/>
        <w:br/>
        <w:t>Gleichwohl aber hat man alle Ums gebe</w:t>
        <w:br/>
        <w:t>stande gar wohl zu überlegen und zu erbes umbla</w:t>
        <w:br/>
        <w:t>gen, wenn man von ihren Kriegen ein be</w:t>
        <w:br/>
        <w:t>rechtes Urtheil fällen will. Das haupts Hotte</w:t>
        <w:br/>
        <w:t>nächtlichste wird darauf ankommen, daten zu</w:t>
        <w:br/>
        <w:t>man wisse, ob der Krieg gegen eine auss</w:t>
        <w:br/>
        <w:t>bärtige oder eigene Nation geführet wers</w:t>
        <w:br/>
        <w:t>de? Wiederum, wenn es wieder eine</w:t>
        <w:br/>
        <w:t>Hottentotte ache Nation gehet, ob dieselbe</w:t>
        <w:br/>
        <w:t>alleine sey, oder ob sie auch Allierte has</w:t>
        <w:br/>
        <w:t>be und **zurasfiftence** gebrauche? Endlich</w:t>
        <w:br/>
        <w:t>welche Ursachen sie haben einen Krieg an</w:t>
        <w:br/>
        <w:t>zufangen? Denn aus allen diesen Umitán</w:t>
        <w:br/>
        <w:t>den wird sowohl die angedeutete Verán</w:t>
        <w:br/>
        <w:t>derung der Kriegs-Manier, als auch die</w:t>
        <w:br/>
        <w:t>Dauer-und Langwierigkeit derselben, wie</w:t>
        <w:br/>
        <w:t>nicht weniger auch dieses offenbar wers</w:t>
        <w:br/>
        <w:t>den, wie sie Frieden machen, und durch</w:t>
        <w:br/>
        <w:t>wem selbiger heutiges Tages meistentheils</w:t>
        <w:br/>
        <w:t>bemittelt wird.</w:t>
        <w:br/>
        <w:br/>
        <w:t>Was die Ursachen ihrer Kriege anges Urfa</w:t>
        <w:br/>
        <w:t>het, so weiß man deren heutiges Tages des</w:t>
        <w:br/>
        <w:t>fast keine andere als diese drey namhafft haupt</w:t>
        <w:br/>
        <w:t>zu machen. Die erste ist, daß eine Nation lich br</w:t>
        <w:br/>
        <w:t>der andern wenn sie auf ihren vermeinten **lepGränzen**</w:t>
        <w:br/>
        <w:t>weiden, das Vich wegtreibet,</w:t>
        <w:br/>
        <w:t>und nicht wieder giebet: es sey denn, daß</w:t>
        <w:br/>
        <w:t>fie solches mit Gewalt holen, und noch</w:t>
        <w:br/>
        <w:t>mehr darzu, als sie anfangs gehabt,</w:t>
        <w:br/>
        <w:t>mit nehmen; aus welcher wieder</w:t>
        <w:br/>
        <w:t>feis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623.txt</w:t>
      </w:r>
    </w:p>
    <w:p>
      <w:r>
        <w:t>Zweyter Theil. XIX. Brief. 2c.</w:t>
        <w:br/>
        <w:br/>
        <w:t>gen Beraubung, denn endlich nichts</w:t>
        <w:br/>
        <w:t>ein Krieg entstehen kan. Die andere</w:t>
        <w:br/>
        <w:t>wenn eine Nation der andern ihre</w:t>
        <w:br/>
        <w:t>einer abfanget, und selbige ben sich</w:t>
        <w:br/>
        <w:t>ált; welchen Affront, als einten alls</w:t>
        <w:br/>
        <w:t>grossen Hohn und Beschimffung, sie</w:t>
        <w:br/>
        <w:t>derum mit einem Krieg bezahlen, und</w:t>
        <w:br/>
        <w:t>eich ihre Weiber mit davon führen.</w:t>
        <w:br/>
        <w:br/>
        <w:t>dritte ist, wenn sie auf den vorbesagt</w:t>
        <w:br/>
        <w:t>Trengen einander die Weyde neh</w:t>
        <w:br/>
        <w:t>und verhindern daß ihre Nachtbarn</w:t>
        <w:br/>
        <w:t>ihrem Vich nicht dahin kommen kön</w:t>
        <w:br/>
        <w:t>Und diese legte Ursache giebet wohl</w:t>
        <w:br/>
        <w:t>meisten Anlaß zu allen ihren Kriegen,</w:t>
        <w:br/>
        <w:t>fie unter einander selbsten führen: da</w:t>
        <w:br/>
        <w:t>ihre Grenzen, wie weit eine jede</w:t>
        <w:br/>
        <w:t>ion gehen darff weder gemessen, noch</w:t>
        <w:br/>
        <w:t>cheiden sind. Ob sie auch gleich nicht</w:t>
        <w:br/>
        <w:t>lbst wenden, so können sie ihren</w:t>
        <w:br/>
        <w:t>achtbarn dennoch grossen Schaden zus</w:t>
        <w:br/>
        <w:t>en, und verhindern, daß sie nicht hins</w:t>
        <w:br/>
        <w:t>men können, wenn sie nur in der</w:t>
        <w:br/>
        <w:t>tenen Zeit das dürre Graß, in un</w:t>
        <w:br/>
        <w:t>niedlichen Orten zugleich an dert</w:t>
        <w:br/>
        <w:t>and stecken, und alles, auf etliche Meis</w:t>
        <w:br/>
        <w:t>lang verbrennen. Denn dadurch vers</w:t>
        <w:br/>
        <w:t>dern sie, daß, wenn sie mit ihrem Vich</w:t>
        <w:br/>
        <w:t>in kommen, weder Laub noch Graß</w:t>
        <w:br/>
        <w:t>den wird, folglich sie wieder weges</w:t>
        <w:br/>
        <w:t>muffen. Die andern zwo Ursachen,</w:t>
        <w:br/>
        <w:t>jnen sich so gar offt nicht, weil es</w:t>
        <w:br/>
        <w:t>t allezeit aus Frevel geschiehet, daß</w:t>
        <w:br/>
        <w:t>hren Nachtbarn die Weiber nehmen,</w:t>
        <w:br/>
        <w:t>En sie doch selbsten genug haben; und</w:t>
        <w:br/>
        <w:t>Fleiß Úrfach zum Hadern suchen,</w:t>
        <w:br/>
        <w:t>in sie ihnen, ohne Beleidigung, das</w:t>
        <w:br/>
        <w:t>h weg treiben, weil ihre Grenzen so</w:t>
        <w:br/>
        <w:t>genau nicht entschieden seyn, angefes</w:t>
        <w:br/>
        <w:t>es auf 3. 4. und mehrere Weilen so</w:t>
        <w:br/>
        <w:t>au nicht ankommet.</w:t>
        <w:br/>
        <w:br/>
        <w:t>Wenn nun ein Krieg zwischen zweyen</w:t>
        <w:br/>
        <w:t>e gelegenen Nationen entstehet, die</w:t>
        <w:br/>
        <w:t>e Allurten haben, fo greiffen sie zwar</w:t>
        <w:br/>
        <w:t>ander mit ungemeiner Herzhaftigkeit</w:t>
        <w:br/>
        <w:t>machen dabey ein entsetzliches Felds</w:t>
        <w:br/>
        <w:t>schrey, also, daß man dencken sollte,</w:t>
        <w:br/>
        <w:t>waren alle Furien loß gelassen wors</w:t>
        <w:br/>
        <w:t>: aber es währet die Standhaftig</w:t>
        <w:br/>
        <w:t>nicht allzu lang; allermassen diejeni</w:t>
        <w:br/>
        <w:t>Nation, welche am meisten von ihrer</w:t>
        <w:br/>
        <w:t>anschafft verlohren oder auch, denen</w:t>
        <w:br/>
        <w:t>meiste art Ackeley Ochsen weges</w:t>
        <w:br/>
        <w:t>ben worden, gar bald den Reißaus</w:t>
        <w:br/>
        <w:t>mt, und gerades Weges nach ihren</w:t>
        <w:br/>
        <w:t>iren Heberden zu eilet, selbige in Sis</w:t>
        <w:br/>
        <w:t>heit bringet, und darauf dem Feind</w:t>
        <w:br/>
        <w:t>gewonnen Spiel giebet; welches auch,</w:t>
        <w:br/>
        <w:t>weil ein solcher Krieg gemeiniglich durch</w:t>
        <w:br/>
        <w:t>eine Niederlage oder Schlacht beendiget</w:t>
        <w:br/>
        <w:t>wird, so lang ungewonnen bleibet, biß</w:t>
        <w:br/>
        <w:t>die untenliegende Parthen an die iilustre</w:t>
        <w:br/>
        <w:t>Compagnie einige aus ihren Mit</w:t>
        <w:br/>
        <w:t>tel kan abschicken, die ihre Noth borstel</w:t>
        <w:br/>
        <w:t>len, und deren Beystand und Mediation</w:t>
        <w:br/>
        <w:t>suchen müssen.</w:t>
        <w:br/>
        <w:br/>
        <w:t>So bald hiervon bey der hiesigen Res pie Eur</w:t>
        <w:br/>
        <w:t>gierung oder dem Herrn Gouverneur zer mű</w:t>
        <w:br/>
        <w:t>die Nachricht einlaufet, und die Abge</w:t>
        <w:br/>
        <w:t>ordnete die Umstände richtig erzehlet has Frieden</w:t>
        <w:br/>
        <w:t>ben, wird alsobald, absonderlich wenn bieber</w:t>
        <w:br/>
        <w:t>das Briges Feuer den Bolonien fid</w:t>
        <w:br/>
        <w:t>daß eine Parthe Freiwillige mit ih</w:t>
        <w:br/>
        <w:t>nen reifen, und den Frieden befördern</w:t>
        <w:br/>
        <w:t>helffen müssen; der auch, so bald die</w:t>
        <w:br/>
        <w:t>vermercket oder erblicket, alsobald ges</w:t>
        <w:br/>
        <w:t>troffen, und jedem das seine wieder.</w:t>
        <w:br/>
        <w:br/>
        <w:t>heraus gegeben, auch andere heilsame</w:t>
        <w:br/>
        <w:t>Condicionis, die beyden Partheyen zu</w:t>
        <w:br/>
        <w:t>träglich, bedungen werden. Damit aber</w:t>
        <w:br/>
        <w:t>die illuftr Compagnie feine Kosten amie ble</w:t>
        <w:br/>
        <w:t>sonst aufwenden dorffe: so werden siege bie</w:t>
        <w:br/>
        <w:t>zwar nicht angehalten solche zu erstattet, aufgebe</w:t>
        <w:br/>
        <w:t>denn sie haben, ausser ihrem Bich nichts ten ein</w:t>
        <w:br/>
        <w:t>von Werth und Ansehen: sondern es bringet</w:t>
        <w:br/>
        <w:t>wird den Abgeschickten nur befohlent, int</w:t>
        <w:br/>
        <w:t>Liebe, und vor gewöhnliche Bezahlung,</w:t>
        <w:br/>
        <w:t>so wohl bey den streitenden, als andern</w:t>
        <w:br/>
        <w:t>umhergelegenen Nationen eine gute Pars</w:t>
        <w:br/>
        <w:t>they Bich zu erhandeln, damit sie durch</w:t>
        <w:br/>
        <w:t>dasselbe ihre angewendete Unkosten eins</w:t>
        <w:br/>
        <w:t>ger massen wieder gut machen mögen.</w:t>
        <w:br/>
        <w:br/>
        <w:t>Was die etwas weit abgelegene atte Ben</w:t>
        <w:br/>
        <w:t>dere Nationes anbelanget, so haben sich entlegen</w:t>
        <w:br/>
        <w:t>elbige dieses gewünschten Fortheils nemlich</w:t>
        <w:br/>
        <w:t>leichte nicht zu erfreuen, weil die Illuftr Allianzen</w:t>
        <w:br/>
        <w:t>Compagnie den wenigsten Theil ihrer</w:t>
        <w:br/>
        <w:t>angewendeten Unkosten wieder bekomb</w:t>
        <w:br/>
        <w:t>men kan: und weil sie von andern nahes</w:t>
        <w:br/>
        <w:t>gelegenen fremden Bölkern, als den</w:t>
        <w:br/>
        <w:t>sich auch keiner Hülffe zugetrösten has</w:t>
        <w:br/>
        <w:t>ben. Sie sind dahero freylich gegen</w:t>
        <w:br/>
        <w:t>ihre mächtige, und sie mit Krieg übers</w:t>
        <w:br/>
        <w:t>ziehende Nachtbarn gezwungen, anders</w:t>
        <w:br/>
        <w:t>warts ben ihren **angegrensenden** Nachts</w:t>
        <w:br/>
        <w:t>barn Hülffe zu suchen, und sich mit sels</w:t>
        <w:br/>
        <w:t>ligen in eine Alliance einzulassen; weil</w:t>
        <w:br/>
        <w:t>jede aus dem Licht der Natur wol weiß,</w:t>
        <w:br/>
        <w:t>daß, wenn der Starcke den Schwächern</w:t>
        <w:br/>
        <w:t>über den Hauffen geworffen und sich das</w:t>
        <w:br/>
        <w:t>hero noch stärcker gemachet hat, es mit</w:t>
        <w:br/>
        <w:t>der Zeit auch ihm so gehen, und er von dies</w:t>
        <w:br/>
        <w:t>sem Vielfraß werde aufgeschluckt werde,</w:t>
        <w:br/>
        <w:t>Ana # 3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624.txt</w:t>
      </w:r>
    </w:p>
    <w:p>
      <w:r>
        <w:t>Zweyter Theil. XIX. Brief. 2c.</w:t>
        <w:br/>
        <w:br/>
        <w:t>Es haben sich um des willen schon</w:t>
        <w:br/>
        <w:t>formalen die Sussaquas und Odiquas</w:t>
        <w:br/>
        <w:t>der Odiquas, mit den kleinen Namaquas,</w:t>
        <w:br/>
        <w:t>in ein ewiges Verbindnis einges</w:t>
        <w:br/>
        <w:t>affen, um gegen die mächtige und Volck</w:t>
        <w:br/>
        <w:t>reiche Namaquas im Stande zu seyn sich</w:t>
        <w:br/>
        <w:t>t defendiren. Eben dergleichen haben</w:t>
        <w:br/>
        <w:t>bie Dunquas mit den Damaquas, gegen</w:t>
        <w:br/>
        <w:t>Die Cauros gethan. Die andere, so sich</w:t>
        <w:br/>
        <w:t>auf eine kurze Zeit, und nur so lang als</w:t>
        <w:br/>
        <w:t>dieser oder jener Krieg währet, in ein</w:t>
        <w:br/>
        <w:t>Bündnß mit andern haben eingelassen,</w:t>
        <w:br/>
        <w:t>nacheinander her zu erzehlen, würde fast</w:t>
        <w:br/>
        <w:t>eben so unmöglich seyn, als es möglich ist,</w:t>
        <w:br/>
        <w:t>alle Bündnüsse, welche diese oder jene</w:t>
        <w:br/>
        <w:t>Potenz en in Europa gegen einen drit</w:t>
        <w:br/>
        <w:t>en gemacht haben, mit kurzen Worten</w:t>
        <w:br/>
        <w:t>namhafft zu machen; zumal da derselben</w:t>
        <w:br/>
        <w:t>Unterscheid so vielfältig, und dieser heus</w:t>
        <w:br/>
        <w:t>te hier, morgen bey einem andern ges</w:t>
        <w:br/>
        <w:t>standen, und es mit ihm gehalten hat.</w:t>
        <w:br/>
        <w:br/>
        <w:t>Vor nunmehro ungefähr 50. Jah,</w:t>
        <w:br/>
        <w:t>ren, und alsobald nach der Holländer</w:t>
        <w:br/>
        <w:t>Occupatio, da alle Nationen sahen und</w:t>
        <w:br/>
        <w:t>mercken, daß ihnen dieselbe zu mächtig</w:t>
        <w:br/>
        <w:t>seyn würden, haben sie getrachtet ge</w:t>
        <w:br/>
        <w:t>anter Hand, den Kauff des verkauffen,</w:t>
        <w:br/>
        <w:t>und nunmehro beseeten Landes aufzohe</w:t>
        <w:br/>
        <w:t>ben, und sie wieder zu zwingen, daß sie</w:t>
        <w:br/>
        <w:t>nit leeren Händen abziehen müsten. Ob</w:t>
        <w:br/>
        <w:t>es aber aus eigenen Motiven geschehen,</w:t>
        <w:br/>
        <w:t>oder ob ihnen eine andere Europæische</w:t>
        <w:br/>
        <w:t>Nation, die sich vielleicht selber gerne in</w:t>
        <w:br/>
        <w:t>**Poffeffion** gesehen und gewünsche hätte,</w:t>
        <w:br/>
        <w:t>bazu Anlaß, Muth und Anhebung gegeben?</w:t>
        <w:br/>
        <w:t>will ich ununtersucht lassen,</w:t>
        <w:br/>
        <w:t>weil es affer meinem Vorhaben schreis</w:t>
        <w:br/>
        <w:t>tet. Sie haben ihre Kräffte starck dar</w:t>
        <w:br/>
        <w:t>an gestreckt, um solches zu bewerkstellige</w:t>
        <w:br/>
        <w:t>gen, alleine alles umsonst. Denn diese</w:t>
        <w:br/>
        <w:t>glorieuse Nation, die auf ihre rechtmäss</w:t>
        <w:br/>
        <w:t>ige Sache pochen und rußen fonte,</w:t>
        <w:br/>
        <w:t>wendete keine Gewalt an, deren sie nicht</w:t>
        <w:br/>
        <w:t>vonnöthen war, sondern gebrauchte ihre</w:t>
        <w:br/>
        <w:t>Fluge Vorsichtigkeit, und sahe sich darins</w:t>
        <w:br/>
        <w:t>men niemaln betrogen: deßwegen auch</w:t>
        <w:br/>
        <w:t>eftens alle, da sie fahen, wie ihre Kraff</w:t>
        <w:br/>
        <w:t>te nicht zu langen fonten, einmütig den</w:t>
        <w:br/>
        <w:t>Frieden begehrten, erhielten, und selbig</w:t>
        <w:br/>
        <w:t>gen noch diese Stunde **geniessenZwar**</w:t>
        <w:br/>
        <w:t>drohen die Camtours noch,</w:t>
        <w:br/>
        <w:t>te wollen einmal kommen und den hol</w:t>
        <w:br/>
        <w:t>andern den Weg zum Lande hinaus weis</w:t>
        <w:br/>
        <w:t>en, und weiß man nicht aufdessen Ans</w:t>
        <w:br/>
        <w:t>stifftung. Alleine diese, ob sie gleich alle</w:t>
        <w:br/>
        <w:t>Tage den Angriff bißhero erwartet, so</w:t>
        <w:br/>
        <w:t>ehen sie doch daß man vordrehen nicht</w:t>
        <w:br/>
        <w:t>leichtlich sterbe. Sie bedienen sich daher</w:t>
        <w:br/>
        <w:t>De</w:t>
        <w:br/>
        <w:t>ro ihrer gewöhnlichen Vorsichtigkeit,</w:t>
        <w:br/>
        <w:t>und sind im übrigen getrost, daß auch de</w:t>
        <w:br/>
        <w:t>diese, wenn sie sich gleich aufs neue mit sich</w:t>
        <w:br/>
        <w:t>allen andern Nationen verbanden, nichts</w:t>
        <w:br/>
        <w:t>ausrichten würden. Denn alle morgen,</w:t>
        <w:br/>
        <w:t>ehe das Thor der Vestung geöffnet wird,</w:t>
        <w:br/>
        <w:t>muß der die Wache habende Sergant,</w:t>
        <w:br/>
        <w:t>famt einer Corporal- schafft hinaus vor</w:t>
        <w:br/>
        <w:t>das davor liegende Ravelin gehen, und</w:t>
        <w:br/>
        <w:t>zusehen, ob auch ein Feind mit fremden</w:t>
        <w:br/>
        <w:t>Schiffen auf der Rhede, oder sonsten</w:t>
        <w:br/>
        <w:t>ein anderer zu Lande vor der Thür ware;</w:t>
        <w:br/>
        <w:t>damit man also, die einigste **stärckesteBestung**,</w:t>
        <w:br/>
        <w:t>so sie in diesem Lande haben,</w:t>
        <w:br/>
        <w:t>nicht öffnet, bevor sie wissen wie es alles</w:t>
        <w:br/>
        <w:t>aussehet. Dieses geschiehet nicht aus</w:t>
        <w:br/>
        <w:t>einer Bangigkeit vor den Hottentotten;</w:t>
        <w:br/>
        <w:t>als deren mächtigste Armee wenn sie</w:t>
        <w:br/>
        <w:t>auch zehen mal hundert tausend Mann</w:t>
        <w:br/>
        <w:t>starck wäre, gar leicht durch eine Lösung.</w:t>
        <w:br/>
        <w:br/>
        <w:t>der rund um liegenden Stücke, konte</w:t>
        <w:br/>
        <w:t>verjagt werden: sondern aus einer alus</w:t>
        <w:br/>
        <w:t>gen Vorsichtigkeit, eines zu Wasser ane</w:t>
        <w:br/>
        <w:t>kommenden Feindes, der vielleicht mit</w:t>
        <w:br/>
        <w:t>diesen Völckern in einem geheimen Vers</w:t>
        <w:br/>
        <w:t>ständnús leben möchte. und cou</w:t>
        <w:br/>
        <w:t>Der Unterscheid, dessen ich oben ges Ba</w:t>
        <w:br/>
        <w:t>acht, welcher bey allen ihren Kriegen in Bey</w:t>
        <w:br/>
        <w:t>obacht genommen wird, und nach wel</w:t>
        <w:br/>
        <w:t>cher der gemeine Mann hauptsächlich ibre</w:t>
        <w:br/>
        <w:t>sich richtet, ist kürzlich dieser Einige eine</w:t>
        <w:br/>
        <w:t>Nacionis, worunter sonderlich die Bey-mob</w:t>
        <w:br/>
        <w:t>kom̃ und Camtours gehören, haben babe</w:t>
        <w:br/>
        <w:t>den Gebrauch, daß sie vom Fechten nicht</w:t>
        <w:br/>
        <w:t>ablassen, so lang ihr General oder Ans</w:t>
        <w:br/>
        <w:t>führer auf einer Pfeife oder Flöte zu</w:t>
        <w:br/>
        <w:t>blasen nicht aufhöret. Denn sie glauben,</w:t>
        <w:br/>
        <w:t>daß sie nach dessen Ordre, folgends ihrer</w:t>
        <w:br/>
        <w:t>Pflicht, gehalten zu fechten, ob sichs</w:t>
        <w:br/>
        <w:t>gleich zeigte, daß die meiste Mannschaft</w:t>
        <w:br/>
        <w:t>fiele und verlohren gienge. Wenn aber</w:t>
        <w:br/>
        <w:t>dieser im Pfeiffen nach liesse, oder ihnen</w:t>
        <w:br/>
        <w:t>sonsten ein Zeichen des Abzugs gäbe,</w:t>
        <w:br/>
        <w:t>waren sie wiederum bereit und schuldig,</w:t>
        <w:br/>
        <w:t>feiner gegebenen Ordre zu lariren, und</w:t>
        <w:br/>
        <w:t>willig zu folgen; ja selbst alsdenn, wenn</w:t>
        <w:br/>
        <w:t>er nicht vor rathsam zu seyn erachtet,</w:t>
        <w:br/>
        <w:t>den flüchtigen Feinden weit nach zuse</w:t>
        <w:br/>
        <w:t>den, oder ihn zu verfolgen. quas</w:t>
        <w:br/>
        <w:t>Andere Nationes, worunter wieders</w:t>
        <w:br/>
        <w:t>um die kleine Namaquas mit ihren Bunds Na</w:t>
        <w:br/>
        <w:t>genossen, den Siliquas und Odiquas ges und</w:t>
        <w:br/>
        <w:t>hören, haben den Gebrauch, daß sie ih-dem</w:t>
        <w:br/>
        <w:t>ren Feinden so lange den Kopff bieten, so eine</w:t>
        <w:br/>
        <w:t>lange sie nicht sehen, daß viele von ihren mob</w:t>
        <w:br/>
        <w:t>eigenen Leuten fallen und umkommen, beob</w:t>
        <w:br/>
        <w:t>oder wenigstens mehrere auf der Feinde,</w:t>
        <w:br/>
        <w:t>als auf ihrer Seite bleiben. Denn so bald</w:t>
        <w:br/>
        <w:t>fie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627.txt</w:t>
      </w:r>
    </w:p>
    <w:p>
      <w:r>
        <w:t>Zweyter Theil. XIX. Brief. 2c.</w:t>
        <w:br/>
        <w:br/>
        <w:t>e das erste ersehen, daß mehrere von ih</w:t>
        <w:br/>
        <w:t>en Vordern, als von den Feinden, den</w:t>
        <w:br/>
        <w:t>ruffen Namaquas bleiben, nehmen sie die</w:t>
        <w:br/>
        <w:t>licht und reissen aus. Bleiben aber</w:t>
        <w:br/>
        <w:t>on der widerwärtigen Parthe mehr</w:t>
        <w:br/>
        <w:t>s ben ihnen so schöpffen sie Muth, und</w:t>
        <w:br/>
        <w:t>chen jene, wiewohl mit einem hartnäckig</w:t>
        <w:br/>
        <w:t>en Gefecht, auf die Flucht zu bringen:</w:t>
        <w:br/>
        <w:t>d dieses unter dem Vorwand, weil die</w:t>
        <w:br/>
        <w:t>**offeNamaqua** ihnen ohne dem allezeit</w:t>
        <w:br/>
        <w:t>Derwegen, ob fie gleich Allierte wären,</w:t>
        <w:br/>
        <w:t>d dahero nur mehr auf sie ansetzen wir</w:t>
        <w:br/>
        <w:t>n, biß sie endlich vollkommen algerot</w:t>
        <w:br/>
        <w:t>oder verjagt waren.</w:t>
        <w:br/>
        <w:br/>
        <w:t>Hiernáchst giebt es einige die etwas</w:t>
        <w:br/>
        <w:t>sonders haben, und so lange fechten, als</w:t>
        <w:br/>
        <w:t>oberster General, oder Anführer an</w:t>
        <w:br/>
        <w:t>ch im Leben ist. Wenn aber dieser</w:t>
        <w:br/>
        <w:t>alet oder todt bleibet, nehmen sie auch</w:t>
        <w:br/>
        <w:t>e zugleich den Reißaus, und kehren dem</w:t>
        <w:br/>
        <w:t>ind den Rücken. Auf solche Weise</w:t>
        <w:br/>
        <w:t>adeln die Dunquas und Damaquas,</w:t>
        <w:br/>
        <w:t>enn sie mit den Cauros Krieg führen;</w:t>
        <w:br/>
        <w:t>ache beyde, wenn ihr General oder An</w:t>
        <w:br/>
        <w:t>hrer auf dieser oder jener Seite bleibet,</w:t>
        <w:br/>
        <w:t>Hafen-Panier ergreiffen, und den</w:t>
        <w:br/>
        <w:t>inden vollkommene Victoire hinters</w:t>
        <w:br/>
        <w:t>sen. Doch ist bey allen bißhero erzehls</w:t>
        <w:br/>
        <w:t>unterschiedenen Nationen dieses noch</w:t>
        <w:br/>
        <w:t>mlich, daß keine Parthe der andern</w:t>
        <w:br/>
        <w:t>gen der Todten und Gebliebenen, kein</w:t>
        <w:br/>
        <w:t>1 Tort anthut, noch dieselbe verston</w:t>
        <w:br/>
        <w:t>It, oder sonsten barbarisch mit ihnen</w:t>
        <w:br/>
        <w:t>welt; sondern wenn die Sache ges</w:t>
        <w:br/>
        <w:t>n, und die Schlacht vornen, kan jede</w:t>
        <w:br/>
        <w:t>arthen kommen und ihre Todten unge</w:t>
        <w:br/>
        <w:t>dert begraben. Welches ja bey sol</w:t>
        <w:br/>
        <w:t>n wild ausgeschrienen Menschen noch</w:t>
        <w:br/>
        <w:t>vas menschliches und ganz vernunff</w:t>
        <w:br/>
        <w:t>es anzeiget.</w:t>
        <w:br/>
        <w:br/>
        <w:t>Diese Kriege mögen geführet werden,</w:t>
        <w:br/>
        <w:t>eder wem sie wollen, und wie sie auch</w:t>
        <w:br/>
        <w:t>mer beschaffen seyn mögen, so wird</w:t>
        <w:br/>
        <w:t>z und gar keine Ordnung dabey bes</w:t>
        <w:br/>
        <w:t>chtet; nachdem sie nicht in Beyhen</w:t>
        <w:br/>
        <w:t>o Gliedern stehen bleiben, als unsere</w:t>
        <w:br/>
        <w:t>olsaten thun mussen, viel weniger darf</w:t>
        <w:br/>
        <w:t>fie wenn einer fället, wieder hervor</w:t>
        <w:br/>
        <w:t>ten und des gefallenen Stelle ergán</w:t>
        <w:br/>
        <w:t>; sondern sie sind in beständiger Be</w:t>
        <w:br/>
        <w:t>gung, und gleich ich vormals bey ihrer</w:t>
        <w:br/>
        <w:t>gd, auch andern Exerciren gesaget,</w:t>
        <w:br/>
        <w:t>ffen sie bald hier bald dort hin. Sie</w:t>
        <w:br/>
        <w:t>Den ihre Pfeile und Hagven bestán</w:t>
        <w:br/>
        <w:t>in der Hand, biß sie endlich ihren</w:t>
        <w:br/>
        <w:t>beck zu erreichen dencken, und los draus</w:t>
        <w:br/>
        <w:t>moder zuwerfen; da immittelst ants</w:t>
        <w:br/>
        <w:t>e die Ackeley Ochsen beständig hin</w:t>
        <w:br/>
        <w:t>und her jagen, auch sie so toll machen, daß</w:t>
        <w:br/>
        <w:t>sie mehr Menschen mit ihren Horner</w:t>
        <w:br/>
        <w:t>zu schanden richten und über den Lauffen</w:t>
        <w:br/>
        <w:t>stoffen als sonsten von einigen ihrem Ges</w:t>
        <w:br/>
        <w:t>wehr bleiben wurde. neD</w:t>
        <w:br/>
        <w:t>Und wie konte es auch ordentlicher b</w:t>
        <w:br/>
        <w:t>zugehen, da keine Ordnung unter ihnen er at</w:t>
        <w:br/>
        <w:t>selbsten ist. Denn sie haben keine Krieges Sene</w:t>
        <w:br/>
        <w:t>Officere, wie andere civil. fire Nation eit</w:t>
        <w:br/>
        <w:t>gebrauchen, die ihrem General mit Rath</w:t>
        <w:br/>
        <w:t>und That beystehen, die den Fehler, der</w:t>
        <w:br/>
        <w:t>hier oder dorten einschleichen will, vers</w:t>
        <w:br/>
        <w:t>bessern, und also der Krieg ein löbliches,</w:t>
        <w:br/>
        <w:t>näßliches und ersprießliches Aus- und</w:t>
        <w:br/>
        <w:t>Ansehen erlangen kan. Es kommt viels</w:t>
        <w:br/>
        <w:t>mehr alles auf den General oder Afbh</w:t>
        <w:br/>
        <w:t>rer alleine an. 2ofern nun dieser nicht</w:t>
        <w:br/>
        <w:t>ein kluger und verschmitzter Kopff ift</w:t>
        <w:br/>
        <w:t>sondern sich bald über den Tölpel werf</w:t>
        <w:br/>
        <w:t>fen last, so ist es auch gar bald mit ihnent</w:t>
        <w:br/>
        <w:t>gethan, und werden die Partheyen gar</w:t>
        <w:br/>
        <w:t>leicht zertrennet. Zwar haben die Caf</w:t>
        <w:br/>
        <w:t>fers; fo gegen Terra de Natal wohnen, Gaffer</w:t>
        <w:br/>
        <w:t>noch besondere Waffen, womit sie sich</w:t>
        <w:br/>
        <w:t>wohl defendiren können, indem sie groß</w:t>
        <w:br/>
        <w:t>se Schilde von harten und dicken Hino</w:t>
        <w:br/>
        <w:t>gros, oder Elend Thiere Hauten, fast auf</w:t>
        <w:br/>
        <w:t>die Art, wie sie die alten Römer, Says</w:t>
        <w:br/>
        <w:t>then und andere Völcker **geführetvor**</w:t>
        <w:br/>
        <w:t>ihnen her tragen, und damit die Pfeile</w:t>
        <w:br/>
        <w:t>und **Haflagayen** auffangen, auch dero</w:t>
        <w:br/>
        <w:t>selben Gifft glücklich entrinnen, und uns</w:t>
        <w:br/>
        <w:t>verwundet bleiben; alleine, sie haben auch</w:t>
        <w:br/>
        <w:t>wieder diese Ungelegenheit davon, daß sie</w:t>
        <w:br/>
        <w:t>nicht so wohl als andere lauffen, viel wes</w:t>
        <w:br/>
        <w:t>niger sich hier oder dort hinkehren, noch</w:t>
        <w:br/>
        <w:t>frey aus ihren Augen sehen können. Es</w:t>
        <w:br/>
        <w:t>bleiben dahero auch ihrer eben so viel, als</w:t>
        <w:br/>
        <w:t>andere, wenn es zu einem scharffen Ges</w:t>
        <w:br/>
        <w:t>fecht kommt, weil sie sich nicht schnell ges</w:t>
        <w:br/>
        <w:t>nug kehren und wenden können, wie ans</w:t>
        <w:br/>
        <w:t>dere, und dahero, che sie sich vermuthen,</w:t>
        <w:br/>
        <w:t>offt von hinten zu, oder von der Seite eis</w:t>
        <w:br/>
        <w:t>nen Pfeil, oder Balagan in den Leib bes</w:t>
        <w:br/>
        <w:t>kommen.</w:t>
        <w:br/>
        <w:br/>
        <w:t>Der Ausgang aller dieser Kriege, sie Der</w:t>
        <w:br/>
        <w:t>mögen solche gegen auswärtige</w:t>
        <w:br/>
        <w:t>fremde Nanine führen, oder aber uns nicht vo</w:t>
        <w:br/>
        <w:t>ter einander selbsten darin verwickelt wer-vauban</w:t>
        <w:br/>
        <w:t>den, ist und bleibet doch allezeit schlecht,</w:t>
        <w:br/>
        <w:t>und gedehnet selten, weder zu der einem</w:t>
        <w:br/>
        <w:t>noch andern Parthe Vortheil. Denn die</w:t>
        <w:br/>
        <w:t>können solchen zwar gegen die Holländer</w:t>
        <w:br/>
        <w:t>am allerwenigsten aushalten, weil diese in</w:t>
        <w:br/>
        <w:t>besserer Ordnung, und mit andern Ges</w:t>
        <w:br/>
        <w:t>wehr gegen sie aufgezogen kommen: gleichs</w:t>
        <w:br/>
        <w:t>wohl haben diese eben so wenig Bergtheil</w:t>
        <w:br/>
        <w:t>davon, als die Hottentoten weiber, maß</w:t>
        <w:br/>
        <w:t>jch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628.txt</w:t>
      </w:r>
    </w:p>
    <w:p>
      <w:r>
        <w:t>Zweyter Theil. XIX. Brief. 2c.</w:t>
        <w:br/>
        <w:br/>
        <w:t>en sie ihre angewendete Unkosten mit</w:t>
        <w:br/>
        <w:t>ichts gut zu machen wissen, als mit Vieh,</w:t>
        <w:br/>
        <w:t>Dessen sie aber nicht allezeit benötiget</w:t>
        <w:br/>
        <w:t>ind. Wenn sie es auch brauchen, so</w:t>
        <w:br/>
        <w:t>an der Thiere Blut den Schaden des</w:t>
        <w:br/>
        <w:t>ergossenen Christen Bluts ben weiten</w:t>
        <w:br/>
        <w:t>nicht ersetzen. Führen sie ihn aber sels</w:t>
        <w:br/>
        <w:t>Der unter einander, und sind nahe geles</w:t>
        <w:br/>
        <w:t>gen, denn auf 60. oder 70. Meilen kom</w:t>
        <w:br/>
        <w:t>met es eben nicht an: so muß insgemein</w:t>
        <w:br/>
        <w:t>Illuftr Compagnie der Scheides</w:t>
        <w:br/>
        <w:t>Mann seyn, und zwischen den streiten</w:t>
        <w:br/>
        <w:t>den Parheyen, Frieden stifften; welches</w:t>
        <w:br/>
        <w:t>abermals feinen Vortheil bringet, in</w:t>
        <w:br/>
        <w:t>dem gedachte Compagnie ihre Unkosten</w:t>
        <w:br/>
        <w:t>andem erhandelten und bezahltem Vieh</w:t>
        <w:br/>
        <w:t>heraus zubringen suchet. Sind sie aber</w:t>
        <w:br/>
        <w:t>weit abgelegen, und können auf diese Weis</w:t>
        <w:br/>
        <w:t>se nicht aus einander gesetzet oder zum</w:t>
        <w:br/>
        <w:t>Frieden bewogen werden: so ist es noch</w:t>
        <w:br/>
        <w:t>schlechter und behält jeder was er hat,</w:t>
        <w:br/>
        <w:t>nur daß sie keine Gefangene annehmen,</w:t>
        <w:br/>
        <w:t>sondern elbige lieber als frey-gebohren</w:t>
        <w:br/>
        <w:t>Leute, dem Todte aufopfern, als ihnen</w:t>
        <w:br/>
        <w:t>die Fessel der Dienstbarkeit, oder einer</w:t>
        <w:br/>
        <w:t>langen Gefangenschafft anlegen.</w:t>
        <w:br/>
        <w:br/>
        <w:t>So schlecht aber der Ausgang des</w:t>
        <w:br/>
        <w:t>Krieges seyn mag, so löblich ist gleich</w:t>
        <w:br/>
        <w:t>wohl der Anfang, und wäre zu wünschen</w:t>
        <w:br/>
        <w:t>daß alle Christliche aceorden, wenn sie</w:t>
        <w:br/>
        <w:t>zum Krieg geneigt, und damit diese oder</w:t>
        <w:br/>
        <w:t>jene Nation überziehen wollen, ein gleis</w:t>
        <w:br/>
        <w:t>ches beobachteten. Denn sie suchen dessen</w:t>
        <w:br/>
        <w:t>Ursachen nicht von Zaun herunter zu</w:t>
        <w:br/>
        <w:t>brechen, wie mancher Christlicher Potentat</w:t>
        <w:br/>
        <w:t>leider! bereits gethan hat; sondern</w:t>
        <w:br/>
        <w:t>wenn keine von denen oben angeführten</w:t>
        <w:br/>
        <w:t>Ursachen, oder auch viele zusammen laufs</w:t>
        <w:br/>
        <w:t>ende vorhanden sind, und sie daraus</w:t>
        <w:br/>
        <w:t>Schlieffen können, rechtmäßige und billige</w:t>
        <w:br/>
        <w:t>Ursachen zu einem Krieg zu haben, auf</w:t>
        <w:br/>
        <w:t>welches sie auch alle ihr Recht gründen,</w:t>
        <w:br/>
        <w:t>und sagen können, daß sie ihren Feinden</w:t>
        <w:br/>
        <w:t>dieses von Rechts wegen antaten: so</w:t>
        <w:br/>
        <w:t>werden sie gewiß zu feinem Krieg refolviret</w:t>
        <w:br/>
        <w:t>sondern ihren Nachtbarn gütliche</w:t>
        <w:br/>
        <w:t>Vorschläge thun, dergleichen hinfuhro</w:t>
        <w:br/>
        <w:t>unterbleiben zu lassen, damit die Schuld</w:t>
        <w:br/>
        <w:t>nicht täglich greffer anwachse und sie ges</w:t>
        <w:br/>
        <w:t>nöthigen würden, ihnen den Krieg ancus</w:t>
        <w:br/>
        <w:t>funden; welches ja, meines Erachtens</w:t>
        <w:br/>
        <w:t>höchst löblich, und von solchen wilden</w:t>
        <w:br/>
        <w:t>Menschen gang wol gethan heissen mag.</w:t>
        <w:br/>
        <w:br/>
        <w:t>Auch dieses ist an ihnen höchst-preiß</w:t>
        <w:br/>
        <w:t>würdig, und vor der ganzen Welt zu</w:t>
        <w:br/>
        <w:t>loben, daß sie, wenn einmal der Friede</w:t>
        <w:br/>
        <w:t>geschlossen, und die Vertrags- Puncten</w:t>
        <w:br/>
        <w:t>verabredet, auch beyderseits zugestanden</w:t>
        <w:br/>
        <w:t>werden: dieselbige, ob sie schon nicht int</w:t>
        <w:br/>
        <w:t>Schrifft verfasset, und weit-läufftig auss</w:t>
        <w:br/>
        <w:t>gebreitet werden, sondern nur in blossen</w:t>
        <w:br/>
        <w:t>gewechselten Worten bestehen, die zwar</w:t>
        <w:br/>
        <w:t>offtmals bald verrauchen, ob fie gleich</w:t>
        <w:br/>
        <w:t>noch so eine grosse Krafft und Werdung</w:t>
        <w:br/>
        <w:t>auf des Menschen Gemüth haben foll</w:t>
        <w:br/>
        <w:t>ten und müsten: dennoch steiff und fest</w:t>
        <w:br/>
        <w:t>in ihrem Gedächtnis bewahren; ihren</w:t>
        <w:br/>
        <w:t>Nachkömmlingen erzehlen und sie zu der</w:t>
        <w:br/>
        <w:t>selben Beobachtung eben so gut almah</w:t>
        <w:br/>
        <w:t>nen, als ob sie mit einem teuren Eyde</w:t>
        <w:br/>
        <w:t>bekräfftiget, und in eine Schrifft verfaß</w:t>
        <w:br/>
        <w:t>fet wären. Welches ja gewißlich von ei</w:t>
        <w:br/>
        <w:t>ner so vor brutal und dumm ausgeschrien</w:t>
        <w:br/>
        <w:t>nen Nation höchst wunders würdig ist.</w:t>
        <w:br/>
        <w:br/>
        <w:t>Sollten nun, wenn man diese i</w:t>
        <w:br/>
        <w:t>Sachen an blinden Heyden erblicket viele fte</w:t>
        <w:br/>
        <w:t>hohen Potentien in der Welt, die tau b</w:t>
        <w:br/>
        <w:t>endmal weisser, kluger und verständig</w:t>
        <w:br/>
        <w:t>ger seyn wollen, als die dumme Hottentotten</w:t>
        <w:br/>
        <w:t>sich hierüber nicht schamroth bee</w:t>
        <w:br/>
        <w:t>finden? da sie offtmals die Ursache eines</w:t>
        <w:br/>
        <w:t>Krieges der vielen tausend Menschen das</w:t>
        <w:br/>
        <w:t>Leben kostet, und lange Jahre, Land und</w:t>
        <w:br/>
        <w:t>Leute verderbet, gleichsam vom Zaun here</w:t>
        <w:br/>
        <w:t>ab brechen, und vor gültig wollen ange</w:t>
        <w:br/>
        <w:t>kommen wissen? Da sie viele hausens</w:t>
        <w:br/>
        <w:t>de, die anders ihr Brod ausser den Krieg,</w:t>
        <w:br/>
        <w:t>wohl zu gewinnen gewest hätten, und ihs</w:t>
        <w:br/>
        <w:t>rem Sonverain, unter dem sie gebohren</w:t>
        <w:br/>
        <w:t>worden, ein mercklichen hátten eintragen,</w:t>
        <w:br/>
        <w:t>auch dessen Land, wieder fremde einnre</w:t>
        <w:br/>
        <w:t>chende "Gewalt hätten defendiren kön</w:t>
        <w:br/>
        <w:t>nen, zu einem unrechtmäßigen Krieg gea</w:t>
        <w:br/>
        <w:t>zwungen werden ? da Land und Leute</w:t>
        <w:br/>
        <w:t>dazu contribuer en müssen, und deswegen</w:t>
        <w:br/>
        <w:t>zum Sauffen und Klagen veranlasset</w:t>
        <w:br/>
        <w:t>werden? Gewiß, mich dancket, es sen</w:t>
        <w:br/>
        <w:t>eine unverantwortliche Sache, womit sie</w:t>
        <w:br/>
        <w:t>an jenen grossen und allgemeinen Ges</w:t>
        <w:br/>
        <w:t>nichts: Tage GOttes, gegen diese Hebs</w:t>
        <w:br/>
        <w:t>den schwerlich bestehen werden.</w:t>
        <w:br/>
        <w:br/>
        <w:t>mancher machet Friede mit grossem</w:t>
        <w:br/>
        <w:t>Pracht, Solenni åten und vielen Kosten; Re</w:t>
        <w:br/>
        <w:t>beschwöret auch die abgeredete und auf</w:t>
        <w:br/>
        <w:t>gezeichnete, auch beyderseits unterschrieb</w:t>
        <w:br/>
        <w:t>bene und ausgehandiget Frieden Puncten,</w:t>
        <w:br/>
        <w:t>und hat doch schon würcklich wies</w:t>
        <w:br/>
        <w:t>der denjenigen wiederum Krieg in Sinn,</w:t>
        <w:br/>
        <w:t>mit welchem er Friede machet. Er suchet</w:t>
        <w:br/>
        <w:t>auch nichts anders unter solchen Fries</w:t>
        <w:br/>
        <w:t>den, als seinen Feind desto sicherer zu</w:t>
        <w:br/>
        <w:t>machen, und ihn desto künstlicher zu bes</w:t>
        <w:br/>
        <w:t>kriegen: und dieses zu keinem andern</w:t>
        <w:br/>
        <w:t>Ende, als bloß, damit er entweder</w:t>
        <w:br/>
        <w:t>seiner Staats- und Regier Sucht ein</w:t>
        <w:br/>
        <w:t>Genügen leiste, oder aber eine Schauf</w:t>
        <w:br/>
        <w:t>fel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629.txt</w:t>
      </w:r>
    </w:p>
    <w:p>
      <w:r>
        <w:t>56</w:t>
        <w:br/>
        <w:t>Zweyter Theil. 3. Brief. 2.</w:t>
        <w:br/>
        <w:t>sel voll Erde die ihn einmal bedecken soll-</w:t>
        <w:br/>
        <w:t>unter seine Botmäßigkeit bringet aber</w:t>
        <w:br/>
        <w:t>an dasjenige was er versprochen, auch</w:t>
        <w:br/>
        <w:t>eydlich und schrifftlich bekräfftiget / geden.</w:t>
        <w:br/>
        <w:t>cket er gar nicht sondern folget nur blind-</w:t>
        <w:br/>
        <w:t>lings seiner. Concede, und bey sich ge-</w:t>
        <w:br/>
        <w:t>machten Vorstellungen. Sollte nund</w:t>
        <w:br/>
        <w:t>nicht an jenen grossen Gerichts-Tage</w:t>
        <w:br/>
        <w:t>GOttes, ein solcher blinder Heyde wie-</w:t>
        <w:br/>
        <w:t>der ihn auftrelten, und ihn deßwegen</w:t>
        <w:br/>
        <w:t>schamroth machen Solte er nicht.</w:t>
        <w:br/>
        <w:t>wenn sein übriges Leben eben also bescha-</w:t>
        <w:br/>
        <w:t>fen gewesen, wie leicht zu vermuthen,</w:t>
        <w:br/>
        <w:t>vor den Angesichte GOttes zur lincken</w:t>
        <w:br/>
        <w:t>Hand gewiesen, und seiner ewigen Ver-</w:t>
        <w:br/>
        <w:t>rügung beraubet werden Jch halte.</w:t>
        <w:br/>
        <w:t>wohl davor, daß es unfehlbar geschehe</w:t>
        <w:br/>
        <w:t>und dieses aus den Fundamente, weil</w:t>
        <w:br/>
        <w:t>der so seines Herren Willen weiß / und</w:t>
        <w:br/>
        <w:t>ihn gleichwohl nicht thut, doppelter</w:t>
        <w:br/>
        <w:t>Streiche werth geachtet wird.</w:t>
        <w:br/>
        <w:br/>
        <w:t>Wo gerathen ich aber mit meinen Ge-</w:t>
        <w:br/>
        <w:t>dancken hin Dieses war mein erster</w:t>
        <w:br/>
        <w:t>Vor satz gar nicht. Man kan aber leicht</w:t>
        <w:br/>
        <w:t>sehen, was das menschliche Gemuͤth vor</w:t>
        <w:br/>
        <w:t>Eindruckungen empfanget, wenn es die</w:t>
        <w:br/>
        <w:t>Aufführungen gegitterter Völcker gegen</w:t>
        <w:br/>
        <w:t>dasjenige hält, was jene verrichten, wel-</w:t>
        <w:br/>
        <w:t>che man vor dumm, barbarisch, besti-</w:t>
        <w:br/>
        <w:t>lisch, und ich weiß nicht vor was ab-</w:t>
        <w:br/>
        <w:t>scheuliches mehr hält. Es wird am be-</w:t>
        <w:br/>
        <w:t>sten seyn, wenn ich meine Gedancken zu-</w:t>
        <w:br/>
        <w:t>rücke ziehe und meinem Herrn auch er-</w:t>
        <w:br/>
        <w:t>was dabey zu überlegen hinterlasser an-</w:t>
        <w:br/>
        <w:t>bey aber diese kriegerische Materie be-</w:t>
        <w:br/>
        <w:t>schliesse und sage, daß ich annoch besten-</w:t>
        <w:br/>
        <w:t>dig sey</w:t>
        <w:br/>
        <w:t>Meis Hert. i.</w:t>
        <w:br/>
        <w:br/>
        <w:t>Der K K. Brief.</w:t>
        <w:br/>
        <w:t>Von der Hottentotten Spionen. Wie es danenselbigen er-</w:t>
        <w:br/>
        <w:t>gehet / wenn sie ertappet werden.</w:t>
        <w:br/>
        <w:t>Deßgleichen von dem Erb-</w:t>
        <w:br/>
        <w:t>Recht / wie es nach des einen oder ander</w:t>
        <w:br/>
        <w:t>Todt / mit seiner Verlassen-</w:t>
        <w:br/>
        <w:t>schafft gehalten wird.</w:t>
        <w:br/>
        <w:t>Nebst einer Nachricht von dem eine-</w:t>
        <w:br/>
        <w:t>wurzelten Haß / zwischen den Beladen und</w:t>
        <w:br/>
        <w:t>Hottentotten.</w:t>
        <w:br/>
        <w:t>Mein Herr.</w:t>
        <w:br/>
        <w:br/>
        <w:t>A ich Jhm jüngsthin von</w:t>
        <w:br/>
        <w:t>den Hottentoten berichte.</w:t>
        <w:br/>
        <w:t>te, auf was Weise sie Krie-</w:t>
        <w:br/>
        <w:t>ge führetel, so hatte mir</w:t>
        <w:br/>
        <w:t>wobl vorgenommen, noch</w:t>
        <w:br/>
        <w:t>etwas von solchen Leuten hinzu zu setzen,</w:t>
        <w:br/>
        <w:t>welche man bey uns in Europa Spionen,</w:t>
        <w:br/>
        <w:t>Uberläuffer, oder Landflüchtige nennet</w:t>
        <w:br/>
        <w:t>alleine es ist mir bey dem Schluß dessel-</w:t>
        <w:br/>
        <w:t>ben aus meinen Gedancken kommen, und</w:t>
        <w:br/>
        <w:t>zu bewerkstelligen. Weil aber diese Ma-</w:t>
        <w:br/>
        <w:t>gelen will hin dahero genöhiget, solches dermalen</w:t>
        <w:br/>
        <w:t>terie, schwerlich die Form eines bißher-</w:t>
        <w:br/>
        <w:t>ro gewöhnliche Briefes einnehmen möch-</w:t>
        <w:br/>
        <w:t>ter so bin ich entschlossen, noch dasjenige</w:t>
        <w:br/>
        <w:t>beyzufügen, was etwan von ihrem Erb-</w:t>
        <w:br/>
        <w:t>Recht, oder, wie es nach des einen oder</w:t>
        <w:br/>
        <w:t>andern Todt, mit seiner Verlassenschafft</w:t>
        <w:br/>
        <w:t>gehalten werde zu wissen nöthig ist. Wor-</w:t>
        <w:br/>
        <w:t>nächst auch etwas von dem eingewurtzelt-</w:t>
        <w:br/>
        <w:t>ten Haß zwischen den Hottentoten und</w:t>
        <w:br/>
        <w:t>Sclaven hinzu gethan, und also der Brief</w:t>
        <w:br/>
        <w:t>voll gemachet werden soll.</w:t>
        <w:br/>
        <w:br/>
        <w:t>Was die Feld-Flüchtigen andelan-</w:t>
        <w:br/>
        <w:t>get, so habe schon vorhero bey anderer</w:t>
        <w:br/>
        <w:t>Gelegenheit gesaget, daß sie, wenn sie</w:t>
        <w:br/>
        <w:t>anders um einiger Misselhat willen, da-</w:t>
        <w:br/>
        <w:t>den Ort finden, als bey den Busches-</w:t>
        <w:br/>
        <w:t>tige niemes von gegangen, nirgends keinen bleiben-</w:t>
        <w:br/>
        <w:t>Männern oder Räubern, welche aber</w:t>
        <w:br/>
        <w:t>alle bey denen andern so verhasset</w:t>
        <w:br/>
        <w:t>sind, daß sie als Vogel-frey betrachtet.</w:t>
        <w:br/>
        <w:t>und darum ohne Scheu oder Furcht ei-</w:t>
        <w:br/>
        <w:t>niger Rache, todt geschlagen werden.</w:t>
        <w:br/>
        <w:t>allermassen den auch vor solche endwi-</w:t>
        <w:br/>
        <w:t>cene niemaln ein Pardon Brief, oder</w:t>
        <w:br/>
        <w:t>freyen Geleite zu verhoffen. sondern wer-</w:t>
        <w:br/>
        <w:t>einmal von ihnen abtrünnig worden, und</w:t>
        <w:br/>
        <w:t>sich zu den Finden der gantzen Nation,</w:t>
        <w:br/>
        <w:t>ja allen Nationen gewendet, der ist und</w:t>
        <w:br/>
        <w:t>bleibet wohl auf ewig in das Register</w:t>
        <w:br/>
        <w:t>dererienigen eingeschriebenen, die nem-</w:t>
        <w:br/>
        <w:t>mehrmehr wiederkommen dörffen, wenn</w:t>
        <w:br/>
        <w:t>sie nicht ihre gebührende Straffe gudwil-</w:t>
        <w:br/>
        <w:t>lig ausstehen wollen.</w:t>
        <w:br/>
        <w:br/>
        <w:t>Mit den Überläufern gehet es fast eben</w:t>
        <w:br/>
        <w:t>nicht viel besser. So lange ungefähr der</w:t>
        <w:br/>
        <w:t>Krieg währet, in welchen sie verwickelt</w:t>
        <w:br/>
        <w:t>seyn, werden sie wol tractiret massen sie</w:t>
        <w:br/>
        <w:t>denemenigen zu welche sie übergelaufen.</w:t>
        <w:br/>
        <w:t>freylich machen guten und nützliche Dienst</w:t>
        <w:br/>
        <w:t>thun können, wenn sie ihnen theils ihre</w:t>
        <w:br/>
        <w:t>Furcht / Stärcke an Mannschaft, und an-</w:t>
        <w:br/>
        <w:t>dere Dinge errathen. theils auch und ab-</w:t>
        <w:br/>
        <w:t>sonderlich den Ort offenbahren, wo sie</w:t>
        <w:br/>
        <w:t>mit ihrem Vieh hingeflohen seyn. Dieses.</w:t>
        <w:br/>
        <w:t>gute Tractamentl währet aber doch nicht</w:t>
        <w:br/>
        <w:t>länger, als biß etwan eine Schlacht ge-</w:t>
        <w:br/>
        <w:t>wonnen oder verlohren worden. indem sich</w:t>
        <w:br/>
        <w:t>diejenigen, so die Niederlage erlitten, also-</w:t>
        <w:br/>
        <w:t>bald</w:t>
        <w:br/>
        <w:t>B.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630.txt</w:t>
      </w:r>
    </w:p>
    <w:p>
      <w:r>
        <w:t>Zweyter Theil. XX. Brief. sabald</w:t>
        <w:br/>
        <w:t>mit ihrem Vich anders wol; n sich bes</w:t>
        <w:br/>
        <w:t>gebe, damit die Uberwinder, wen es ihne ja</w:t>
        <w:br/>
        <w:t>errathen ware, nachmals an dem Orth</w:t>
        <w:br/>
        <w:t>nichts finden, und dahero diesen Ubers</w:t>
        <w:br/>
        <w:t>láuffer vor einen Betrüger, Land-Vers</w:t>
        <w:br/>
        <w:t>rather . ansehen mögen; welche Lafter</w:t>
        <w:br/>
        <w:t>aber ohne dem Criminal sind, als vor</w:t>
        <w:br/>
        <w:t>mal Anzeige davon gethan worden.</w:t>
        <w:br/>
        <w:br/>
        <w:t>Gesetzt auch, es wäret noch ein we</w:t>
        <w:br/>
        <w:t>nig länger, und biß der völlige Friede erfolg</w:t>
        <w:br/>
        <w:t>get, so hat doch der Uberláuffer keinen an</w:t>
        <w:br/>
        <w:t>Dern Lohn, als denTodt zu gewarten. Den</w:t>
        <w:br/>
        <w:t>8 begehren insgemein diejenige, von wels</w:t>
        <w:br/>
        <w:t>hen er abtrünnig worden, unter andern</w:t>
        <w:br/>
        <w:t>Friedens Coditionen, auch den Ubers</w:t>
        <w:br/>
        <w:t>läuffer wieder zurück, und in ihre Gewalt.</w:t>
        <w:br/>
        <w:br/>
        <w:t>Sie erhalten ihn auch offtmals ganz wil</w:t>
        <w:br/>
        <w:t>lig: und da ist denn sein ganzer Process in</w:t>
        <w:br/>
        <w:t>Zeit von 2. Stunden fertig, und derselbe</w:t>
        <w:br/>
        <w:t>todt und begraben. Wenn ihn aber diejeni</w:t>
        <w:br/>
        <w:t>gen so ihn bißhero **geliebkofet** ja nicht auss</w:t>
        <w:br/>
        <w:t>eifern, sondern in ihrer Protection behals</w:t>
        <w:br/>
        <w:t>ten: so trauen sie ihm doch selber nicht weis</w:t>
        <w:br/>
        <w:t>ter als sie ihn fehen; entdecken ihm nichts</w:t>
        <w:br/>
        <w:t>von ihren Heimlichkeiten, und halten ihn</w:t>
        <w:br/>
        <w:t>o schlecht als nur immer möglich. Versiehet</w:t>
        <w:br/>
        <w:t>r nur das geringste, oder fallet mit einem</w:t>
        <w:br/>
        <w:t>undern in Hand und Uneinigkeit, wie gar</w:t>
        <w:br/>
        <w:t>bald geschiehet: so mag es leicht zu Schäls</w:t>
        <w:br/>
        <w:t>gen kommen, und **feinContra**-Part getroffen</w:t>
        <w:br/>
        <w:t>veden so ergreifet man ihn und giebt ihm</w:t>
        <w:br/>
        <w:t>einen gebührenden Lohn. Nicht darum,</w:t>
        <w:br/>
        <w:t>veil er sich mit diesem herum geschmissen;</w:t>
        <w:br/>
        <w:t>ondern weil er, als ein Verräther seines</w:t>
        <w:br/>
        <w:t>igenen Golds nicht zu betrauen ist, und</w:t>
        <w:br/>
        <w:t>defen vielleicht nur probiert hat, damit er</w:t>
        <w:br/>
        <w:t>ey andern wieder etwas, zu ihren Nachs</w:t>
        <w:br/>
        <w:t>heil anbringen und errathen könne.</w:t>
        <w:br/>
        <w:br/>
        <w:t>Eben also verfähret man auch mit einem</w:t>
        <w:br/>
        <w:t>pirn. wen man ihn habhafft werden kan,</w:t>
        <w:br/>
        <w:t>nd wartet nicht einmal so lang, wie mit</w:t>
        <w:br/>
        <w:t>**inemUberläuffer**: sondern man formiret</w:t>
        <w:br/>
        <w:t>einen Process alsobald, u. giebet ihm den</w:t>
        <w:br/>
        <w:t>Rest. Man wird auch deßwegen selten jes</w:t>
        <w:br/>
        <w:t>en, oder hören, daß ein Hottentotte gegen</w:t>
        <w:br/>
        <w:t>ne **andereNation** sich zu **einenSpion** oder</w:t>
        <w:br/>
        <w:t>Uberläuffer gebrauchen lasse: mas</w:t>
        <w:br/>
        <w:t>en er wol weiß, daß der Todt die anfels</w:t>
        <w:br/>
        <w:t>jhre Bezahlung und der schuldige Ohn</w:t>
        <w:br/>
        <w:t>seines Verbrechens. Bey den Hollán</w:t>
        <w:br/>
        <w:t>ern aber dienen sie gerne in solcher Occan, weil</w:t>
        <w:br/>
        <w:t>sie versichert sind, daß man ihne</w:t>
        <w:br/>
        <w:t>den nichts thun darff; und daß auch sie</w:t>
        <w:br/>
        <w:t>e Holländer feinen ausliefern, wofern er</w:t>
        <w:br/>
        <w:t>ur selbsten in den gebührenden Schraen</w:t>
        <w:br/>
        <w:t>bleibet, und sich nicht zu weit unter sie</w:t>
        <w:br/>
        <w:t>page: allwo sie denn freylich nach ihren</w:t>
        <w:br/>
        <w:t>genen Belieben, und nach ihren Landes wi</w:t>
        <w:br/>
        <w:t>Rechten mit ihm umgehen und ihn tobte</w:t>
        <w:br/>
        <w:t>Hieraus nun will ich einen jeden urthe</w:t>
        <w:br/>
        <w:t>len lassen, ob es wahr seyn könne, was P. D</w:t>
        <w:br/>
        <w:t>Tachart in feiner Samischen Reife p 97. an</w:t>
        <w:br/>
        <w:t>von den Sonquas Hottentotten schreibet, be</w:t>
        <w:br/>
        <w:t>allwo er will, daß sie wegen **ihrerStarde**, ch</w:t>
        <w:br/>
        <w:t>Hurtigkeit und Kühnheit, geschickter in</w:t>
        <w:br/>
        <w:t>Waffen Handeln waren als andere, un</w:t>
        <w:br/>
        <w:t>dahero sich bey **andernNationen** vors</w:t>
        <w:br/>
        <w:t>daten gebrauchen liessen; also daß auch kei</w:t>
        <w:br/>
        <w:t>ne einige wäre, welche nicht, neben ihren</w:t>
        <w:br/>
        <w:t>Landes Kindern, Sonquas zu Soldaten</w:t>
        <w:br/>
        <w:t>haben solte. Den ausser dem, daß sie hiers</w:t>
        <w:br/>
        <w:t>durch ihrer Freyheit verlustig wurden, weil</w:t>
        <w:br/>
        <w:t>sie gebunden waren im Krieg zu diene, und</w:t>
        <w:br/>
        <w:t>unter dieser Nation, worzu fie einmal ges</w:t>
        <w:br/>
        <w:t>tretten, mer und ewig zu bleiben: masser</w:t>
        <w:br/>
        <w:t>sie in ihrem Vater-Lande sich nicht mehr</w:t>
        <w:br/>
        <w:t>dörffen sehen lassen, so bald sie einmal ei</w:t>
        <w:br/>
        <w:t>dernation in **demRzieg** wieder fie oder ans</w:t>
        <w:br/>
        <w:t>dere gedienet: fo streitet noch ferner dieses</w:t>
        <w:br/>
        <w:t>darwieder, daß sie ihre eigene Nation</w:t>
        <w:br/>
        <w:t>schwächeren, u. dadurch ihren Feinden den</w:t>
        <w:br/>
        <w:t>Vortheil zur Überwindung verschafften;</w:t>
        <w:br/>
        <w:t>allermassen alle Avocatoria nicht zulänglich</w:t>
        <w:br/>
        <w:t>wenn jene befriedet würden, und sie nach</w:t>
        <w:br/>
        <w:t>Hauß begehrte: man würde ihnen viel eher</w:t>
        <w:br/>
        <w:t>an statt eines treuen Lohns, den Kopf ein</w:t>
        <w:br/>
        <w:t>schlagen, und sie in die andere Welt schi</w:t>
        <w:br/>
        <w:t>den, wenn auch gleich ihre Landes- Leute</w:t>
        <w:br/>
        <w:t>noch zustünden, welches doch nicht ges</w:t>
        <w:br/>
        <w:t>schiehet, daß sie wiederkommen möchten;</w:t>
        <w:br/>
        <w:t>oder aber, man würde sie als Spionen</w:t>
        <w:br/>
        <w:t>und Verráther ansehen, und ihnen von</w:t>
        <w:br/>
        <w:t>beyden Seiten nach dem Leben stehen. thun</w:t>
        <w:br/>
        <w:t>Es ist also dieses Vorgeben, des Hrn. wo</w:t>
        <w:br/>
        <w:t>P. Tachards die unrichtigste Sache, wels char</w:t>
        <w:br/>
        <w:t>che man erdencken kan; doch muß man es rubr</w:t>
        <w:br/>
        <w:t>hauptsächlich nicht ihm sondern demjenig</w:t>
        <w:br/>
        <w:t>gen zuschreiben, welcher den in seinem</w:t>
        <w:br/>
        <w:t>Werd mit eingeruckten lateinischen Bericht</w:t>
        <w:br/>
        <w:t>verfasset hat, als aus welchem dies</w:t>
        <w:br/>
        <w:t>ses gezogen ist. Wie denn biß anhero</w:t>
        <w:br/>
        <w:t>gar offt gesehen worden, daß ihn dieser</w:t>
        <w:br/>
        <w:t>befaßte lateinische Bericht, vielfältig vers</w:t>
        <w:br/>
        <w:t>führet: massen er Sachen auf die Bahn</w:t>
        <w:br/>
        <w:t>gebracht, welche der Wahrheit und lange</w:t>
        <w:br/>
        <w:t>Erfahrung schnur stracks zu wieder laufe.</w:t>
        <w:br/>
        <w:br/>
        <w:t>rea</w:t>
        <w:br/>
        <w:t>Und dieses ware also das nötige von Dent</w:t>
        <w:br/>
        <w:t>den Spionen, Uberläuffer und Land: will</w:t>
        <w:br/>
        <w:t>flüchtigen, welches ich beurtheilet habe, Ho</w:t>
        <w:br/>
        <w:t>den Kriegen bey zu setzen. Da ich nun Red</w:t>
        <w:br/>
        <w:t>affer dem versprochen, auch des Erb-band</w:t>
        <w:br/>
        <w:t>.Rechts der Hottentotten zu gedencken,</w:t>
        <w:br/>
        <w:t>und zu melden wie es nach ihrem Todte</w:t>
        <w:br/>
        <w:t>mit ihrer Nachlassenschafft gehalten wer</w:t>
        <w:br/>
        <w:t>de: so will mich alsobald darzu bege</w:t>
        <w:br/>
        <w:t>ben, und solches Versprechen erfüllen;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631.txt</w:t>
      </w:r>
    </w:p>
    <w:p>
      <w:r>
        <w:t>Zweyter Theil. XX. Brief. iemal</w:t>
        <w:br/>
        <w:t>das Civile- und Criminale. Recht</w:t>
        <w:br/>
        <w:t>reits ist ausgeführet, auch was es vor</w:t>
        <w:br/>
        <w:t>e Bewandnuß mit dem Kriegs-Recht</w:t>
        <w:br/>
        <w:t>be, nichts verschwiegen worden.</w:t>
        <w:br/>
        <w:t>Ich sage aber gleich zum voraus, daß</w:t>
        <w:br/>
        <w:t>8 Erb-Recht sich bey ihnen keines we</w:t>
        <w:br/>
        <w:t>3, wie in Europa. auf beyderley Gé:</w:t>
        <w:br/>
        <w:t>rechte erstrecket: sondern es gehet eis</w:t>
        <w:br/>
        <w:t>und allein das mannliche an, und ist</w:t>
        <w:br/>
        <w:t>weibliche gänzlich und allezeit auss</w:t>
        <w:br/>
        <w:t>schlossen. Denn es ist vormals schon</w:t>
        <w:br/>
        <w:t>bahnet worden, daß kein Hottentotte</w:t>
        <w:br/>
        <w:t>eichthums halber, eine Frau nehmen</w:t>
        <w:br/>
        <w:t>ff, weil sie wenn sie gleich die eltiste</w:t>
        <w:br/>
        <w:t>re, sonst gar nichts zum Heyrath</w:t>
        <w:br/>
        <w:t>th, als ihre Kleider und ein paar</w:t>
        <w:br/>
        <w:t>mene Kopffe, samt einigen, höchstens</w:t>
        <w:br/>
        <w:t>r 3. biß 4. Lämmer zu hoffen hat,</w:t>
        <w:br/>
        <w:t>che ihr der Vater, so er noch im Le</w:t>
        <w:br/>
        <w:t>oder nach dessen Todt, ihre Brüder,</w:t>
        <w:br/>
        <w:t>enden und verehren will: nach des Vas</w:t>
        <w:br/>
        <w:t>8 Todt aber ist sie eben so gut, als vor</w:t>
        <w:br/>
        <w:t>pfelben ausgeschlossen, und hat sich</w:t>
        <w:br/>
        <w:t>Der vom väterlichen noch materlis</w:t>
        <w:br/>
        <w:t>n etwas zu versehen; angesehen ihre</w:t>
        <w:br/>
        <w:t>mutter selbsten nichts mehr ins Hauß</w:t>
        <w:br/>
        <w:t>racht hat, als sie aniezo wieder bes</w:t>
        <w:br/>
        <w:t>mt.</w:t>
        <w:br/>
        <w:br/>
        <w:t>Unter den Brüdern erbet wieder kein</w:t>
        <w:br/>
        <w:t>nichts als der älteste und erstgebohren</w:t>
        <w:br/>
        <w:t>als welcher sich der ganzen materlis</w:t>
        <w:br/>
        <w:t>Nachlassenschafft, unfehlbar zu ers</w:t>
        <w:br/>
        <w:t>ten hat; und fan der Vater wenn er</w:t>
        <w:br/>
        <w:t>feinem Branden Bette lieget, schon</w:t>
        <w:br/>
        <w:t>Ots mehr verschenken, oder verlieren,</w:t>
        <w:br/>
        <w:t>sondern was er thun wollen, háts</w:t>
        <w:br/>
        <w:t>en gefunden Tagen geschehen muss</w:t>
        <w:br/>
        <w:t>Denn wenn er es gleich thate, und</w:t>
        <w:br/>
        <w:t>e diesem oder jenem etwas Zeit wehs</w:t>
        <w:br/>
        <w:t>der feiner Kranckheit, so würde es</w:t>
        <w:br/>
        <w:t>h keinen Nachdruck haben oder gül</w:t>
        <w:br/>
        <w:t>seyn, wen nicht der álteste Sohn sei</w:t>
        <w:br/>
        <w:t>Willen darzu mit hergab; massen</w:t>
        <w:br/>
        <w:t>sonsten Fug und Macht hätte, das</w:t>
        <w:br/>
        <w:t>geschenckte und Veralieniren, als</w:t>
        <w:br/>
        <w:t>einige, wieder anzugreiffen, und</w:t>
        <w:br/>
        <w:t>me jemands Gegen Rede, weg zu</w:t>
        <w:br/>
        <w:t>men.</w:t>
        <w:br/>
        <w:br/>
        <w:t>Aber möchte Er fragen mein Herz,</w:t>
        <w:br/>
        <w:t>stehet es denn um die andern Bru</w:t>
        <w:br/>
        <w:t>wenn einige vorhanden? Muß den</w:t>
        <w:br/>
        <w:t>alterte diesen auch nichts davon ge</w:t>
        <w:br/>
        <w:t>? Ich antworte kurz hierauf: schuld</w:t>
        <w:br/>
        <w:t>ist er ihnen von Rechts wegen nichts:</w:t>
        <w:br/>
        <w:t>6 was er ihnen frcywillig schencken</w:t>
        <w:br/>
        <w:t>ift ihm zwar nicht verwehret, es ges</w:t>
        <w:br/>
        <w:t>chet aber gar selten; sondern sie sind</w:t>
        <w:br/>
        <w:t>mehr schuldig ihm zu dienen, und</w:t>
        <w:br/>
        <w:t>müssen ihm zur Erhaltung des erlangten</w:t>
        <w:br/>
        <w:t>Reichchum behilflich seyn, damit das</w:t>
        <w:br/>
        <w:t>Guth nicht vermindert, sondern verme</w:t>
        <w:br/>
        <w:t>ret und ihre Famille in einem blühenden</w:t>
        <w:br/>
        <w:t>Wohlstande erhalten werde. Dieses hat</w:t>
        <w:br/>
        <w:t>hr. P. Tachart in seiner Samischen Reis Solche</w:t>
        <w:br/>
        <w:t>fe, pag. 96. aus dem vorgemeldeten las P. Nach</w:t>
        <w:br/>
        <w:t>bezeuge</w:t>
        <w:br/>
        <w:t>reinischen Bericht, ganz deutlich folgen</w:t>
        <w:br/>
        <w:t>der massen ausgedrucket: Das Reche</w:t>
        <w:br/>
        <w:t>der nachfolge, schreibet er, geboren</w:t>
        <w:br/>
        <w:t>den ältesten Söhnen: und damit fie</w:t>
        <w:br/>
        <w:t>ihre Macht und Ansehen erhalten kön</w:t>
        <w:br/>
        <w:t>nen/ sind sie allein Erben ihrer Väter:</w:t>
        <w:br/>
        <w:t>und die jüngere Brüder haben nichts</w:t>
        <w:br/>
        <w:t>zur Erbschafft/ als die Pflicht / ihren</w:t>
        <w:br/>
        <w:t>ältern Bruder zu dienen.</w:t>
        <w:br/>
        <w:br/>
        <w:t>Diese Dienstbarkeit fället diesen fün Manch</w:t>
        <w:br/>
        <w:t>gern Brüdern, da sie sonst alle so grosse e</w:t>
        <w:br/>
        <w:t>Liebhaber der Freyheit sind, ziemlich ver den Eure</w:t>
        <w:br/>
        <w:t>drüslich: und gleichwohl können sie sich derderselben</w:t>
        <w:br/>
        <w:t>nicht entschlagen. Sie wird</w:t>
        <w:br/>
        <w:t>aber offtmal dadurch gelindert, daß der</w:t>
        <w:br/>
        <w:t>ältere Bruder, der ihnen vor ehrendiensts</w:t>
        <w:br/>
        <w:t>barkeit aus dem väterlichen Vermögen,</w:t>
        <w:br/>
        <w:t>leiblichen Unterhalt verschaffen muß, ent</w:t>
        <w:br/>
        <w:t>weder nicht allzu lange lebet, u. ohne Kin</w:t>
        <w:br/>
        <w:t>dez, vornemlich ohne Söhne bestirbt, mits</w:t>
        <w:br/>
        <w:t>hin dennoch ihm als dem folgenden die ers</w:t>
        <w:br/>
        <w:t>langte Erbschafft wieder überlasset; oder,</w:t>
        <w:br/>
        <w:t>aber wen ihm so viele Máuler zu unterhalb warum</w:t>
        <w:br/>
        <w:t>bezu schwere fallen will zusteht daß sie ans ihnen e</w:t>
        <w:br/>
        <w:t>herwärts ben den Europaer sich auf eine laubet w</w:t>
        <w:br/>
        <w:t>gewisse Zeit in Dienste einlassen, und bey</w:t>
        <w:br/>
        <w:t>denenselben etwas verdienen mögen: das</w:t>
        <w:br/>
        <w:t>mit sie auch an ein eigentümliches Vieh</w:t>
        <w:br/>
        <w:t>kommen, und vor sich selbsten bestehen</w:t>
        <w:br/>
        <w:t>können.</w:t>
        <w:br/>
        <w:br/>
        <w:t>Solches thun sie auch gerne, uneracht Hüffen</w:t>
        <w:br/>
        <w:t>tet niderteutschen Dienstbarkeit viel schwe-copern</w:t>
        <w:br/>
        <w:t>rer als diejenige ist, so sie bey ihrem Brasche</w:t>
        <w:br/>
        <w:t>der erdulden müssen. Denn dorten haben Dienste</w:t>
        <w:br/>
        <w:t>sie weiter nichts zu thun, als das Vich zu Bruder</w:t>
        <w:br/>
        <w:t>werden, und etwan manchmal mit auf abbadie</w:t>
        <w:br/>
        <w:t>Jagd zu gehen, oder sonsten dergleichen</w:t>
        <w:br/>
        <w:t>leichte Dienste wahr zu nehmen. Hiez aber</w:t>
        <w:br/>
        <w:t>werden sie nicht nur zum Bieh huten son</w:t>
        <w:br/>
        <w:t>dern auch zu allerhand schwehren Hauß</w:t>
        <w:br/>
        <w:t>und Bauern Arbeit, als achern, schneid</w:t>
        <w:br/>
        <w:t>den 2c. mit angehalten; welche sie auch so</w:t>
        <w:br/>
        <w:t>leicht begreiffen und so gut verstehen, als</w:t>
        <w:br/>
        <w:t>offt mancher Bauer selbsten. Doch wenn</w:t>
        <w:br/>
        <w:t>sie auch gleich in Diensten sind, kan man</w:t>
        <w:br/>
        <w:t>ihnen dennoch nicht verwehren, daß sie</w:t>
        <w:br/>
        <w:t>nicht solten etliche Tage, nach dem sie Derffen</w:t>
        <w:br/>
        <w:t>vorhero davon Nachricht gegeben has malein</w:t>
        <w:br/>
        <w:t>ben weg und in das Land hinein lauffen: Tage na</w:t>
        <w:br/>
        <w:t>theils um von dem ersparten Veraube la</w:t>
        <w:br/>
        <w:t>dienst, als Tobac, Corallen, und der</w:t>
        <w:br/>
        <w:t>fen.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632.txt</w:t>
      </w:r>
    </w:p>
    <w:p>
      <w:r>
        <w:t>Meichen, Vieh einzuhandeln, oder durch</w:t>
        <w:br/>
        <w:t>jhre Brüder einhandeln zu lassen; theils</w:t>
        <w:br/>
        <w:t>auch, um zu zeigen, daß sie keine Clas</w:t>
        <w:br/>
        <w:t>en, sondern fren gebohren Leute sind.</w:t>
        <w:br/>
        <w:t>Aus allen dem bißhero-gesagten, er</w:t>
        <w:br/>
        <w:t>Sellet wie mich bundet, genugsam, daß</w:t>
        <w:br/>
        <w:t>Die Erst Gebuhrt sehr herzliche Vorrecht</w:t>
        <w:br/>
        <w:t>e habe und scheinet mir darum abers</w:t>
        <w:br/>
        <w:t>mals gänzlich zu, daß sie von den</w:t>
        <w:br/>
        <w:t>alten Juden müssen herstammen; weil</w:t>
        <w:br/>
        <w:t>elbigen die Erst Geburth auch absens</w:t>
        <w:br/>
        <w:t>Derlich lieb ware, und viele Vorrechte vor</w:t>
        <w:br/>
        <w:t>andern enffe. Wie denn GOtt selbst</w:t>
        <w:br/>
        <w:t>nicht allein ausdrücklich saget Exoidii. v. 2.</w:t>
        <w:br/>
        <w:t>alle Erst-Geburth an Menschen</w:t>
        <w:br/>
        <w:t>und Vieh wäre seyn, und müste Ihm dar</w:t>
        <w:br/>
        <w:t>um gehailiget werden: sondern mansie</w:t>
        <w:br/>
        <w:t>het auch an dem Erempel des Eau, daß</w:t>
        <w:br/>
        <w:t>Die Erst Geburth herzliche Vorrechte</w:t>
        <w:br/>
        <w:t>müsse gehabt, und mutmaßlich auch al</w:t>
        <w:br/>
        <w:t>e Nachlassenschafft der Eltern erhalten</w:t>
        <w:br/>
        <w:t>haben, weil Jacob so sehr nach derselbig</w:t>
        <w:br/>
        <w:t>gen gedrungen, und von seinem wilden</w:t>
        <w:br/>
        <w:t>Bruder, so leichte damit ist versehen wors</w:t>
        <w:br/>
        <w:t>den; ohne Zweiffel darum, weil er mehr</w:t>
        <w:br/>
        <w:t>Wercks von der Jagd, als vom stillen</w:t>
        <w:br/>
        <w:t>und geruhlichen Hauß-Leben machte. vide</w:t>
        <w:br/>
        <w:t>de Genel, XXV. 3 1. feq. conf, Gen. Xxvii. 36. feq. Ebr. XII. v. 16.</w:t>
        <w:br/>
        <w:br/>
        <w:br/>
        <w:t>Zweyter Theil. xx. Brief. zeDoch</w:t>
        <w:br/>
        <w:t>es sey damit wie es wolle, einmal</w:t>
        <w:br/>
        <w:t>ist gewiß, daß die Hottentotten feine</w:t>
        <w:br/>
        <w:t>andere, als jetzt beschriebene Erb-Rech</w:t>
        <w:br/>
        <w:t>te haben: zu welchen ich auch nichts</w:t>
        <w:br/>
        <w:t>mehr seße, sondern mich dahin wenden</w:t>
        <w:br/>
        <w:t>will, wo mein noch rückständiges Vers</w:t>
        <w:br/>
        <w:t>sprechen, mich hinkehren heisset. Ich will</w:t>
        <w:br/>
        <w:t>nemlich noch von dem eingewurzelten</w:t>
        <w:br/>
        <w:t>Haß, welcher sich zwischen den Hottentotten</w:t>
        <w:br/>
        <w:t>und Sclaven alle Tage versprüht</w:t>
        <w:br/>
        <w:t>ren, und wahrnehmen lasset das löthige</w:t>
        <w:br/>
        <w:t>hinzu thun, und damit diesen Brief bes</w:t>
        <w:br/>
        <w:t>schliessen, gleich ich Anfangs versprochen</w:t>
        <w:br/>
        <w:t>habe.</w:t>
        <w:br/>
        <w:br/>
        <w:t>Ehe ich aber noch dahin komme, wird</w:t>
        <w:br/>
        <w:t>wohl nicht undienlich seyn, von den Clas</w:t>
        <w:br/>
        <w:t>ven eines und das andere zu erwehnet,</w:t>
        <w:br/>
        <w:t>damit aus der gegen einander-haltung</w:t>
        <w:br/>
        <w:t>dieser ihrer Lebens-Art mit der Hottentotten</w:t>
        <w:br/>
        <w:t>ihrer, desto leichter könne begrif,</w:t>
        <w:br/>
        <w:t>fen werden woher es denn kommen</w:t>
        <w:br/>
        <w:t>möge/ daß sie einander so auffewig und</w:t>
        <w:br/>
        <w:t>gefäßig seyn. Ihr Vater-Land ist meis</w:t>
        <w:br/>
        <w:t>**ftentheils** Africa, so gut als der Hottentoten</w:t>
        <w:br/>
        <w:t>ihres, nur daß die Geburths</w:t>
        <w:br/>
        <w:t>Länder ein wenig weit von einander ents</w:t>
        <w:br/>
        <w:t>legen seyn. Denn die meisten kommen</w:t>
        <w:br/>
        <w:t>wohl von Madagascar, einer grossen</w:t>
        <w:br/>
        <w:t>Africanschen Inful, gegen Mosambique</w:t>
        <w:br/>
        <w:t>über gelegen. Doch giebt es auch</w:t>
        <w:br/>
        <w:t>andere, so von Capo Verde, Loanda,</w:t>
        <w:br/>
        <w:t>S. Paul, Vica, Congo, und andern Afri</w:t>
        <w:br/>
        <w:t>anischen Königreichen und Ländern hier</w:t>
        <w:br/>
        <w:t>her gebracht werden. for</w:t>
        <w:br/>
        <w:t>Noch andere findet man, so aus AG</w:t>
        <w:br/>
        <w:t>Afia und dessen unterschiedlichen Königs S</w:t>
        <w:br/>
        <w:t>reichen, hieher gebracht werden: als bie</w:t>
        <w:br/>
        <w:t>da find Javanen, Ceylonesen, Ambi- ne</w:t>
        <w:br/>
        <w:t>neben, **Macaflaren**, Bandaneben, Terna-rat</w:t>
        <w:br/>
        <w:t>tagen, Bengale, Balders, und noch vie</w:t>
        <w:br/>
        <w:t>le andere mehr. Allein, weil deren theils</w:t>
        <w:br/>
        <w:t>nicht so viel als der Africanen; theils</w:t>
        <w:br/>
        <w:t>auch nicht von einerley Sprache und</w:t>
        <w:br/>
        <w:t>Vater Land, als diese: so wird deren</w:t>
        <w:br/>
        <w:t>auch nicht absonderlich gedacht, noch viel</w:t>
        <w:br/>
        <w:t>auf sie gegeben, unerachtet etliche Nationes,</w:t>
        <w:br/>
        <w:t>als die Maculare und Javanen</w:t>
        <w:br/>
        <w:t>darunter sind, die sehr tückisch, und eis</w:t>
        <w:br/>
        <w:t>nem gar leicht eines versehen, wenn man</w:t>
        <w:br/>
        <w:t>sich nicht in obacht nimmt. Unerachtet</w:t>
        <w:br/>
        <w:t>ich gesagt, daß sie nicht einerley Seras</w:t>
        <w:br/>
        <w:t>che führen, so muß ich doch die Portugiese</w:t>
        <w:br/>
        <w:t>fische absonderlich ausnehmen, weil fast</w:t>
        <w:br/>
        <w:t>alle, sie mögen herkommen wo sie wol</w:t>
        <w:br/>
        <w:t>len, dieselbe verstehen und reden, wenigs</w:t>
        <w:br/>
        <w:t>stens in kurzer Zeit von einander erler</w:t>
        <w:br/>
        <w:t>nen. ihr m</w:t>
        <w:br/>
        <w:t>So vielerley Nacionis nun unter</w:t>
        <w:br/>
        <w:t>den Sclaven sind, so vielerley differente</w:t>
        <w:br/>
        <w:t>Gebräuche trifft man unter ihnen die</w:t>
        <w:br/>
        <w:t>an. Nicht nur in áufferlichen Sachen, an</w:t>
        <w:br/>
        <w:t>sondern auch was den innerlichen Humeur</w:t>
        <w:br/>
        <w:t>anbetrifft. Denn was das differs</w:t>
        <w:br/>
        <w:t>liche Wesen angehet, so waschen sich</w:t>
        <w:br/>
        <w:t>die meisten des Tages viel mal, gleich</w:t>
        <w:br/>
        <w:t>die Muhammetaner, deren Religion viele</w:t>
        <w:br/>
        <w:t>anhängig sind. Andere offen keinen</w:t>
        <w:br/>
        <w:t>Speck, als die Maca faren. Noch an</w:t>
        <w:br/>
        <w:t>bere essen gar nichts, das Leben empfan</w:t>
        <w:br/>
        <w:t>gen fan, als die Bengalen, und differiren</w:t>
        <w:br/>
        <w:t>also gar viel hierinnen von einand</w:t>
        <w:br/>
        <w:t>der. Was aber die Humeuren anbe</w:t>
        <w:br/>
        <w:t>langet, darinnen ist die Differenz gar</w:t>
        <w:br/>
        <w:t>zu groß, inmassen einige kühn und verwes</w:t>
        <w:br/>
        <w:t>gen, als die vorbesagte Javanen und **Macaflaren**.</w:t>
        <w:br/>
        <w:t>Andere heimtückisch und schel</w:t>
        <w:br/>
        <w:t>misch als die Balders und **AmboinelenNoch**</w:t>
        <w:br/>
        <w:t>Noch andere frech und geil, als die **Madagafcaren**,</w:t>
        <w:br/>
        <w:t>und alle andere Africanen. Doch</w:t>
        <w:br/>
        <w:t>wer wollte **allellnterscheide** nach einander</w:t>
        <w:br/>
        <w:t>beschreiben da dieselben vnzehlich seyn?</w:t>
        <w:br/>
        <w:t>Alle diese Menschen scheinen von Na</w:t>
        <w:br/>
        <w:t>tur von den Hottentotten, nicht nur H</w:t>
        <w:br/>
        <w:t>der Farbe nach unterschieden zu seyn, re</w:t>
        <w:br/>
        <w:t>massen jene meistens Bech-schwack sind, H</w:t>
        <w:br/>
        <w:t>einige wenige Asiatische Nationes aus un</w:t>
        <w:br/>
        <w:t>genommen: diese aber von Natur braun,</w:t>
        <w:br/>
        <w:t>cer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633.txt</w:t>
      </w:r>
    </w:p>
    <w:p>
      <w:r>
        <w:t>Zweyter Theil. XX. Brief 2.</w:t>
        <w:br/>
        <w:br/>
        <w:t>achwie vormals ist gesaget worden;</w:t>
        <w:br/>
        <w:t>ndern der Haupt-Unterscheid bestehet</w:t>
        <w:br/>
        <w:t>rinnen, daß die Hottentotten mit eis</w:t>
        <w:br/>
        <w:t>m freyen Gemüche begabet sind: da</w:t>
        <w:br/>
        <w:t>Gegentheil die Sclaven einen recht</w:t>
        <w:br/>
        <w:t>achischen Geist besitzen, krafft dessen</w:t>
        <w:br/>
        <w:t>schon von Natur zur Knechtschafft</w:t>
        <w:br/>
        <w:t>n. Denn so bald sie nur gebohren</w:t>
        <w:br/>
        <w:t>erden, und zur Arbeit fähig, spannet</w:t>
        <w:br/>
        <w:t>an sie schon daran, und lasset ihnen in</w:t>
        <w:br/>
        <w:t>cem eigenen Vaterlande wenig Ruhe:</w:t>
        <w:br/>
        <w:t>elches aber denen-jenigen so hier gebh</w:t>
        <w:br/>
        <w:t>n werden, ganz nicht geschicht, vor</w:t>
        <w:br/>
        <w:t>mlich wenn die Illuftr Compagnie</w:t>
        <w:br/>
        <w:t>per sie zu gebieten hat. Denn man</w:t>
        <w:br/>
        <w:t>argonne ihnen ihre jüngste Jahre mit</w:t>
        <w:br/>
        <w:t>Spielen, und andern finischen Zeit</w:t>
        <w:br/>
        <w:t>Zertreib zu zu bringen. Die Illuftr</w:t>
        <w:br/>
        <w:t>compagnie halt ihnen einen besondern</w:t>
        <w:br/>
        <w:t>Schul-Meister und Schul- Meisterin,</w:t>
        <w:br/>
        <w:t>y welchen die Knaben und Mägdlein,</w:t>
        <w:br/>
        <w:t>be absonderlich, nicht nur das Lesen,</w:t>
        <w:br/>
        <w:t>ndern auch ihr Christenthum erler</w:t>
        <w:br/>
        <w:t>en müssen, dieweil sie alle, so viel sie</w:t>
        <w:br/>
        <w:t>ren hat, getaufft werden. Es mel</w:t>
        <w:br/>
        <w:t>et zwar Herz Breving in seiner curieus</w:t>
        <w:br/>
        <w:t>Beschreibung und Nachricht von</w:t>
        <w:br/>
        <w:t>en Hotten otten pag. 2. daß man nur</w:t>
        <w:br/>
        <w:t>liche tauffete: allein es findet solches</w:t>
        <w:br/>
        <w:t>Bergeben in so weit statt, wenn er</w:t>
        <w:br/>
        <w:t>icht der Illustren Compagnie, sondern</w:t>
        <w:br/>
        <w:t>ur der Bürger ihre Sclaven hätte</w:t>
        <w:br/>
        <w:t>amhafft machen wollen, von welchen es</w:t>
        <w:br/>
        <w:t>erdings wahr ist.</w:t>
        <w:br/>
        <w:br/>
        <w:t>In dem gemeinen Umgang, sind diese</w:t>
        <w:br/>
        <w:t>hingegen den Hottentotten weit voraus</w:t>
        <w:br/>
        <w:t>ehen. Nicht so wohl ihrer Ehrlich</w:t>
        <w:br/>
        <w:t>eit wegen, als welche bey denen meisten</w:t>
        <w:br/>
        <w:t>wohl hingehet; sondern vielmehr dars</w:t>
        <w:br/>
        <w:t>m, weil sie sich reiner und sauberer, als</w:t>
        <w:br/>
        <w:t>ne aufführen. Denn da die Hottentoten</w:t>
        <w:br/>
        <w:t>sich niemaln waschen, so thun es</w:t>
        <w:br/>
        <w:t>ese nur um so viel mehr; wer</w:t>
        <w:br/>
        <w:t>en auch meist von ihren Herz darzu</w:t>
        <w:br/>
        <w:t>gehalten; ja um des geringsten Vers</w:t>
        <w:br/>
        <w:t>rechens willen, mit Stock Schlägen</w:t>
        <w:br/>
        <w:t>ahin gewissen, ein andermal besser zu zu</w:t>
        <w:br/>
        <w:t>hen. Dergleichen Unterscheide cöns</w:t>
        <w:br/>
        <w:t>en zwischen beyden Nationen noch uns</w:t>
        <w:br/>
        <w:t>ehlig viele namhafft gemacht werden,</w:t>
        <w:br/>
        <w:t>venn es meines Thuns hier wäre, felbs</w:t>
        <w:br/>
        <w:t>e an-und auszuführen vielleicht aber</w:t>
        <w:br/>
        <w:t>möchte sich zu anderer Zeit bessere Ge</w:t>
        <w:br/>
        <w:t>egenheit dazu anbieten.</w:t>
        <w:br/>
        <w:br/>
        <w:t>Dieses habe nur deswegen angefühet,</w:t>
        <w:br/>
        <w:t>damit man den Unterscheid zeis</w:t>
        <w:br/>
        <w:t>chen beyden Nationen, den Hottentoten</w:t>
        <w:br/>
        <w:t>und Sclaven ersehen möge: aus</w:t>
        <w:br/>
        <w:t>welchem auch dieser erbliche Haß, von</w:t>
        <w:br/>
        <w:t>welchen anjetz schreiben will, feinen</w:t>
        <w:br/>
        <w:t>Ursprung zimmet. Es ist derselbe nuns</w:t>
        <w:br/>
        <w:t>mehro so tieff eingewurzelt, daß er wohl</w:t>
        <w:br/>
        <w:t>ewig zwischen beyden bleiben wird, wo</w:t>
        <w:br/>
        <w:t>nicht eine sonderbare Fügung einmal vors</w:t>
        <w:br/>
        <w:t>fället, durch welche sie wieder vereiniget,</w:t>
        <w:br/>
        <w:t>und ausgefehmet wurden.</w:t>
        <w:br/>
        <w:br/>
        <w:t>Das Fundament glaube ich, rühre Die ent</w:t>
        <w:br/>
        <w:t>daher. Wenn die Sclaven von ihren lauffen</w:t>
        <w:br/>
        <w:t>Herren weglaffen, und sich in das frey eben</w:t>
        <w:br/>
        <w:t>Feld begeben, so nehmen sie insgemein Schaf</w:t>
        <w:br/>
        <w:t>gut Gewehr, nebst Pulver und Bley Diebe a</w:t>
        <w:br/>
        <w:t>mit. Wenn sie nun nichts zu zehren</w:t>
        <w:br/>
        <w:t>mehr haben, so legen sie sich ohne</w:t>
        <w:br/>
        <w:t>Zweiffel auf das Stehlen, und nehmen</w:t>
        <w:br/>
        <w:t>den guten Hottentotten manchen Hams</w:t>
        <w:br/>
        <w:t>mel von der Weide weg. Will der</w:t>
        <w:br/>
        <w:t>Vich oder Schaf Hirte Lermen machen,</w:t>
        <w:br/>
        <w:t>so legen sie nur an, und drohen ihn zu</w:t>
        <w:br/>
        <w:t>erschiessen, damit muß dieser stillschwei</w:t>
        <w:br/>
        <w:t>gen, und seine Camaraden gehen unters</w:t>
        <w:br/>
        <w:t>dessen mit dem ergriffenen Schafe das</w:t>
        <w:br/>
        <w:t>von.</w:t>
        <w:br/>
        <w:br/>
        <w:t>Auch ist dieser Sclaven ihre Pflicht, Die S</w:t>
        <w:br/>
        <w:t>den Gerichts-Dienern oder Caffern, wie die feil</w:t>
        <w:br/>
        <w:t>man sie hier nennet, zu helffen und bey gehor</w:t>
        <w:br/>
        <w:t>zustehen, wenn ein Hottentotte an dem todten e</w:t>
        <w:br/>
        <w:t>Capo etwas übels thut, und hernach fangen.</w:t>
        <w:br/>
        <w:t>sich mit der Flucht falciren will. Denn</w:t>
        <w:br/>
        <w:t>fie zertretten ihm alsobald den Weg,</w:t>
        <w:br/>
        <w:t>und halten ihn auf, daß er nicht hinter</w:t>
        <w:br/>
        <w:t>**dieVestung** fan. Wenn nun die Gerichtes</w:t>
        <w:br/>
        <w:t>Diener kommen, so ergreiffen sie ihn,</w:t>
        <w:br/>
        <w:t>und bringen ihn gebunden in das Stoß</w:t>
        <w:br/>
        <w:t>Haus; woselbst er nach verflossener</w:t>
        <w:br/>
        <w:t>Nacht wieder heraus genommen, und</w:t>
        <w:br/>
        <w:t>entweder an dem Geissel: Pfahl mit eis</w:t>
        <w:br/>
        <w:t>nem dicken Strick: oder aber mit gestal</w:t>
        <w:br/>
        <w:t>tenen Spanischen Rohren über den Bus</w:t>
        <w:br/>
        <w:t>eckel, oder auf den Hinter Backen, nach</w:t>
        <w:br/>
        <w:t>Verdienst gestraffet wird.</w:t>
        <w:br/>
        <w:br/>
        <w:t>Da nun diese und andere dergleichen Died</w:t>
        <w:br/>
        <w:t>Dinge mehr, den Hottentotten sehr barei</w:t>
        <w:br/>
        <w:t>schmerzlich vorkommen, und ihnen im ben H</w:t>
        <w:br/>
        <w:t>Herzen wehe thun, gleichwohl aber den benton</w:t>
        <w:br/>
        <w:t>Sclaven fein Leid zufügen dörffen, sowie</w:t>
        <w:br/>
        <w:t>lange sie zu Hause bleiben: so hat die in</w:t>
        <w:br/>
        <w:t>Herzen beständig vorbehaltene Rache,</w:t>
        <w:br/>
        <w:t>einen solchen unversöhnlichen Haß ge</w:t>
        <w:br/>
        <w:t>würcket und ausgebreitet, daß es nicht</w:t>
        <w:br/>
        <w:t>wohl auszusprechen ist. Wie sie sich</w:t>
        <w:br/>
        <w:t>denn auch dieses verdriessen lassen, daß</w:t>
        <w:br/>
        <w:t>sie ihre Freyheit um Geld verkauffen,</w:t>
        <w:br/>
        <w:t>und andern Kolckern als leibeigene</w:t>
        <w:br/>
        <w:t>Knechte dienen, die weder Tag noch</w:t>
        <w:br/>
        <w:t>Nacht Ruhe haben, sondern beständig</w:t>
        <w:br/>
        <w:t>nach eines andern Wind und Willen</w:t>
        <w:br/>
        <w:t>Gehorsam leisten, und gleich den</w:t>
        <w:br/>
        <w:t>Ebeln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634.txt</w:t>
      </w:r>
    </w:p>
    <w:p>
      <w:r>
        <w:t>566</w:t>
        <w:br/>
        <w:t>Zweyten Theil. 831. Brief. rc.</w:t>
        <w:br/>
        <w:br/>
        <w:t>Esein Last tragen müssen vor welches</w:t>
        <w:br/>
        <w:t>sie doch nichts, als offtmals einen Bu-</w:t>
        <w:br/>
        <w:t>eckel voll Schläge, und nebst dem täbli-</w:t>
        <w:br/>
        <w:t>chen Essen, auch ihre Kleider zu gewarten</w:t>
        <w:br/>
        <w:t>hätten.</w:t>
        <w:br/>
        <w:br/>
        <w:t>Diesem nach nun, wenn vor diesem</w:t>
        <w:br/>
        <w:t>ein oder mehr dergleichen Sclaven weg-</w:t>
        <w:br/>
        <w:t>gelauffen, haben sie selbige immer hin</w:t>
        <w:br/>
        <w:t>wandern lassen, und sich wohl zu frieden</w:t>
        <w:br/>
        <w:t>gehalten, wenn sie ihnen nur nichts ge-</w:t>
        <w:br/>
        <w:t>than. Wenn sie aber weit genug waren.</w:t>
        <w:br/>
        <w:t>und ihr Gewehr entweder verlohren hat-</w:t>
        <w:br/>
        <w:t>ten, oder aber durch Regen und andere</w:t>
        <w:br/>
        <w:t>Feuchtigkeit verrostet und unbrauchbar</w:t>
        <w:br/>
        <w:t>gemachet hatten, haben sie ihnen entwe-</w:t>
        <w:br/>
        <w:t>der den Rückweg versaget, oder aber</w:t>
        <w:br/>
        <w:t>noch weiter fortgewiesen, oder endlich</w:t>
        <w:br/>
        <w:t>wenn sie wilden Thiere nicht zerrissen ha-</w:t>
        <w:br/>
        <w:t>ben, vom Leben zum Todt gebracht, und</w:t>
        <w:br/>
        <w:t>sich also hauptfächlich ihrer Meinung</w:t>
        <w:br/>
        <w:t>nach, an ihnen revengiret dahero wer</w:t>
        <w:br/>
        <w:t>niemaln keiner wieder kommen, der nur</w:t>
        <w:br/>
        <w:t>etwas tieff in das Land sich gemachet.</w:t>
        <w:br/>
        <w:t>hat man allezeit und aus diesem Grund-</w:t>
        <w:br/>
        <w:t>de, nicht ohne Ursache die Mathmas-</w:t>
        <w:br/>
        <w:t>sung gehabt, als ob sie alle von den</w:t>
        <w:br/>
        <w:t>Hottentotten wären erschlagen worden.</w:t>
        <w:br/>
        <w:t>wovon ich aber anderwärts schon Neben-</w:t>
        <w:br/>
        <w:t>Ursachen beygebracht, daß es nicht allee-</w:t>
        <w:br/>
        <w:t>zeit unfehlbar folge.</w:t>
        <w:br/>
        <w:br/>
        <w:t>Wie es heutiges Tages hierinnen</w:t>
        <w:br/>
        <w:t>gehalten werde, und was man vor eine</w:t>
        <w:br/>
        <w:t>löbliche Ordnung deßwegen verfasset ?</w:t>
        <w:br/>
        <w:t>ist anderwärts ebenfalls schon berühret</w:t>
        <w:br/>
        <w:t>worden. Nur dieses will ich hier hinzu</w:t>
        <w:br/>
        <w:t>thun daß wenn ein solcher Clave auge-</w:t>
        <w:br/>
        <w:t>hangen oder gerädert wird, die Hotten-</w:t>
        <w:br/>
        <w:t>todten allezeit dabey stehen, und sich in</w:t>
        <w:br/>
        <w:t>Hertzen darüber erfreuen. Eines theils</w:t>
        <w:br/>
        <w:t>wegen dieser alten Feindseligkeit andern</w:t>
        <w:br/>
        <w:t>theils aber, weil sie solche Leichtfertig-</w:t>
        <w:br/>
        <w:t>seiten nicht leiden oder dulten können,</w:t>
        <w:br/>
        <w:t>sondern solche selber sehr streng straffen.</w:t>
        <w:br/>
        <w:t>gleich berichtet worden. Jst auch end-</w:t>
        <w:br/>
        <w:t>lich einer, der nur gefesselt wird, welche</w:t>
        <w:br/>
        <w:t>Manier bey den Sclaven gantz an-</w:t>
        <w:br/>
        <w:t>ders als bey den Europæern ist, wie ich</w:t>
        <w:br/>
        <w:t>bey anderer Gelegenheit erzehlen werde.</w:t>
        <w:br/>
        <w:t>so stehen sie dabey und lachen den schrei-</w:t>
        <w:br/>
        <w:t>enden Patenten wacker aus, massen sie</w:t>
        <w:br/>
        <w:t>wohl wissen, daß er ihnen deßwegen</w:t>
        <w:br/>
        <w:t>nichts thun dürffe.</w:t>
        <w:br/>
        <w:br/>
        <w:t>Hier könte ich zwar unterschiedliche</w:t>
        <w:br/>
        <w:t>Exempel von allerley Vorfällen beysein-</w:t>
        <w:br/>
        <w:t>gen alleine weil es der Mühe nicht</w:t>
        <w:br/>
        <w:t>wird werth seyn, da sich solche fast tag-</w:t>
        <w:br/>
        <w:t>lich ereignen, so halte vor rathsames</w:t>
        <w:br/>
        <w:t>diesen Brief zu schliessen und zu bitten,</w:t>
        <w:br/>
        <w:t>mein Herr wolle mich Seine Freundschaft</w:t>
        <w:br/>
        <w:t>noch ferner geniessen lassen massen ich</w:t>
        <w:br/>
        <w:t>noch allezeit beständig bin und blei-</w:t>
        <w:br/>
        <w:t>Mein Herr rc.</w:t>
        <w:br/>
        <w:br/>
        <w:t>Der Ckl. Brief.</w:t>
        <w:br/>
        <w:t>Von den gewöhnlichen Kranckheiten der Hottentotten,</w:t>
        <w:br/>
        <w:t>und auf was vor eine Art / auch durch welche Mittel /</w:t>
        <w:br/>
        <w:t>sie selbige curiren.</w:t>
        <w:br/>
        <w:t>Mein Herr.</w:t>
        <w:br/>
        <w:br/>
        <w:t>6 S wird hoffentlich dasse-</w:t>
        <w:br/>
        <w:t>nige, was sich biß anher.</w:t>
        <w:br/>
        <w:t>von dem Leben, Thun und</w:t>
        <w:br/>
        <w:t>Lassen der Hottentotten</w:t>
        <w:br/>
        <w:t>zu Papier gebracht, und</w:t>
        <w:br/>
        <w:t>Jhm in Brieffen zugeschickt habe, nicht</w:t>
        <w:br/>
        <w:t>unangenehm gefallen seyn, unerachtet</w:t>
        <w:br/>
        <w:t>Er vielleicht manche Stunde damit zu-</w:t>
        <w:br/>
        <w:t>gebracht. Denn ich vertraue, Er werde</w:t>
        <w:br/>
        <w:t>sich dieser wegen über keinen Zeit-Ver-</w:t>
        <w:br/>
        <w:t>lust zu beklagen haben, weil unsere Ab-</w:t>
        <w:br/>
        <w:t>rede gleich anfangs dahin gezielet,</w:t>
        <w:br/>
        <w:t>me von diesen unbekandten Völckern,</w:t>
        <w:br/>
        <w:t>von welchen zwar viele etwas, aber sehr</w:t>
        <w:br/>
        <w:t>Catus, fälschlich und unrichtig ende-</w:t>
        <w:br/>
        <w:t>cket und geschrieben haben, einige zuver-</w:t>
        <w:br/>
        <w:t>sichtliche und gewisse Nachricht zu zu-</w:t>
        <w:br/>
        <w:t>schicken. Dieweilen aber solches gleich</w:t>
        <w:br/>
        <w:t>anfangs zu thun, ehe mir vergönnet war</w:t>
        <w:br/>
        <w:t>genaue und unfehlbare Gewißheit einzu-</w:t>
        <w:br/>
        <w:t>ziehen unmöglich war und ich dabey</w:t>
        <w:br/>
        <w:t>erst andere Sachen habe untersuchen</w:t>
        <w:br/>
        <w:t>müssen, von welchen Jhm ebenfalls</w:t>
        <w:br/>
        <w:t>Nachricht ertheilet, so habe es billich</w:t>
        <w:br/>
        <w:t>biß auf die Letzte anstehen lassen, und ver-</w:t>
        <w:br/>
        <w:t>spahren müssen.</w:t>
        <w:br/>
        <w:br/>
        <w:t>Gleichwie sich aber viele, ja wohl die</w:t>
        <w:br/>
        <w:t>meisten Sachen selbsten mit Augen an-</w:t>
        <w:br/>
        <w:t>beschauet, die ich bißhero von diesen</w:t>
        <w:br/>
        <w:t>Nationen überschrieben, so wird Er auch</w:t>
        <w:br/>
        <w:t>hoffentlich an deren Gewißheit desto-</w:t>
        <w:br/>
        <w:t>niger zweiffeln, je gewisser Er weiß, daß</w:t>
        <w:br/>
        <w:t>mein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635.txt</w:t>
      </w:r>
    </w:p>
    <w:p>
      <w:r>
        <w:t>biventer Theil. XXI. Brief c</w:t>
        <w:br/>
        <w:t>mein Aufenthalt schon lange genug all</w:t>
        <w:br/>
        <w:t>er gewesen ist; und weilen nur noch</w:t>
        <w:br/>
        <w:t>liche wenige Stücke an dieser ganzen</w:t>
        <w:br/>
        <w:t>Beschreibung der Hottentotten fehlen,</w:t>
        <w:br/>
        <w:t>viel immer bißhero zu erfahren mög</w:t>
        <w:br/>
        <w:t>h gewesen: so will elbige auch gar hins</w:t>
        <w:br/>
        <w:t>thun, und damit dem ganzen Werd</w:t>
        <w:br/>
        <w:t>Ende machen; nicht zweifelende Er</w:t>
        <w:br/>
        <w:t>erde auch diese gar durch zu lesen sich die</w:t>
        <w:br/>
        <w:t>ehe geben.</w:t>
        <w:br/>
        <w:br/>
        <w:t>Indem ich aber dieses schreibe, so</w:t>
        <w:br/>
        <w:t>It mir ungefehr etwas bey, welches</w:t>
        <w:br/>
        <w:t>fchon vorlangsten erzehlen sollen,</w:t>
        <w:br/>
        <w:t>nn nicht die Vielheit der Materien,</w:t>
        <w:br/>
        <w:t>eder meinem Vorsatz verursachet, daß</w:t>
        <w:br/>
        <w:t>bishero vergessen worden. Ich habe</w:t>
        <w:br/>
        <w:t>mlich in einem meiner Briefe erweh</w:t>
        <w:br/>
        <w:t>, daß die Hottentotten durchgehends</w:t>
        <w:br/>
        <w:t>bite Nasen hätten, welche jedoch nicht</w:t>
        <w:br/>
        <w:t>n Natur alfo gebildet waren, sondern</w:t>
        <w:br/>
        <w:t>6 einer andern Ursache herrühreten</w:t>
        <w:br/>
        <w:t>nun ein so notbwendiges Stück,</w:t>
        <w:br/>
        <w:t>der ausserlichen Beschaffenheit dies</w:t>
        <w:br/>
        <w:t>Nation, nicht mit Stillschweigen</w:t>
        <w:br/>
        <w:t>ben zu gehen, und meiner Zusage ein</w:t>
        <w:br/>
        <w:t>jenigen zu leisten: will ich es hier eins</w:t>
        <w:br/>
        <w:t>fen, ob sichs gleich zur nachfolgen</w:t>
        <w:br/>
        <w:t>1 Materie nicht schicken möchte. Es</w:t>
        <w:br/>
        <w:t>liebe demnach mein Herz zu wissen,</w:t>
        <w:br/>
        <w:t>Bein Hottentotte Rind, wenn es zur</w:t>
        <w:br/>
        <w:t>Belt gebohren wird, zwar eben eine sol</w:t>
        <w:br/>
        <w:t>Nahe, wie andere Menschen hat; als</w:t>
        <w:br/>
        <w:t>weil sie elbige vor unanständig ach</w:t>
        <w:br/>
        <w:t>: so drücken sie dem neu-gebohrnen</w:t>
        <w:br/>
        <w:t>mde, mit ihrem Daumen, alsobald das</w:t>
        <w:br/>
        <w:t>hafen Bein entzwey, und verursachen</w:t>
        <w:br/>
        <w:t>burch, daß die Nase breit wird. Wie</w:t>
        <w:br/>
        <w:t>denn wohl weiß, daß ich nicht mehr</w:t>
        <w:br/>
        <w:t>einen einigen gesehen der, weil er</w:t>
        <w:br/>
        <w:t>m einem Europaischen Vater gezeiget</w:t>
        <w:br/>
        <w:t>-den, auch eine dem Vater ähnliche</w:t>
        <w:br/>
        <w:t>behalten. Es ist solches vielleicht</w:t>
        <w:br/>
        <w:t>cum geschehen, weil sie daburch die</w:t>
        <w:br/>
        <w:t>utter eines Ehebruchs überführen</w:t>
        <w:br/>
        <w:t>-llen, da sie das Kind ihnen nicht gleich</w:t>
        <w:br/>
        <w:t>chtet; massen denn auch die Mutter</w:t>
        <w:br/>
        <w:t>hernach nicht mehr, ist gesehen wors</w:t>
        <w:br/>
        <w:t>: und habe ich nicht erfahren fons</w:t>
        <w:br/>
        <w:t>1, was ihr Leben vor ein Ende genom</w:t>
        <w:br/>
        <w:t>hat.</w:t>
        <w:br/>
        <w:br/>
        <w:t>Unter denjenigen Seltenheiten, wels</w:t>
        <w:br/>
        <w:t>ich von den Hottentotten nach abs</w:t>
        <w:br/>
        <w:t>andeln, und in gegenwärtigen Briefe</w:t>
        <w:br/>
        <w:t>erzehlen gesonnen bin, werden aller</w:t>
        <w:br/>
        <w:t>gs die Kranckheiten und Artzneyen</w:t>
        <w:br/>
        <w:t>gestellet werden müssen, wie solche</w:t>
        <w:br/>
        <w:t>ter diesen Völckern vorfallen und auet</w:t>
        <w:br/>
        <w:t>werden. Mich dancket es sey eine</w:t>
        <w:br/>
        <w:t>z wichtige und curicufe Materi,</w:t>
        <w:br/>
        <w:t>welche zu untersuchen mich zwar sehr vies Mate</w:t>
        <w:br/>
        <w:t>le Mühe gekostet, aber nichts desto weerd</w:t>
        <w:br/>
        <w:t>niger darum angenehm ist, weil gleich</w:t>
        <w:br/>
        <w:t>wohl daraus abermals erhellet, daß sie</w:t>
        <w:br/>
        <w:t>nicht dumm oder unvernünftig handelns</w:t>
        <w:br/>
        <w:t>sondern gar wohl zusehen, wie sie einem</w:t>
        <w:br/>
        <w:t>Branden und Breßhafften wieder helt fen</w:t>
        <w:br/>
        <w:t>mögen; massen es ihnen gleich aus</w:t>
        <w:br/>
        <w:t>der vormaligen Beschreibung der dreyen</w:t>
        <w:br/>
        <w:t>Reiche und anderer Sachen erhellet,</w:t>
        <w:br/>
        <w:t>weder an heilsamen Kräutern, noch an</w:t>
        <w:br/>
        <w:t>dern Hülffreichen Mitteln fehlet; son</w:t>
        <w:br/>
        <w:t>dern es hat GOTT ihnen einen reichen</w:t>
        <w:br/>
        <w:t>Vberfluß allerley köstlicher Sachen zu</w:t>
        <w:br/>
        <w:t>Artzneyen mitgetheilet, deren sie einige</w:t>
        <w:br/>
        <w:t>auch sehr füglich zu gebrauchen wissen.</w:t>
        <w:br/>
        <w:br/>
        <w:t>und</w:t>
        <w:br/>
        <w:t>Swar schreibet offt angeführter Hr. Gold</w:t>
        <w:br/>
        <w:t>Breving in feiner curieusen Beschreiben fir</w:t>
        <w:br/>
        <w:t>bung und Nachricht von den Horten-gemei</w:t>
        <w:br/>
        <w:t>todten pag. 10. sowohl in innerlichen bengo</w:t>
        <w:br/>
        <w:t>als eusferlichen Krankheiten wissen sie co</w:t>
        <w:br/>
        <w:t>fast kein ander Mittel, als Schrepffen</w:t>
        <w:br/>
        <w:t>und schmieren mit Fett; alleine, weil</w:t>
        <w:br/>
        <w:t>er weder die Art des Schrepffens, noch</w:t>
        <w:br/>
        <w:t>den Meister der es thut beschreibet, auch</w:t>
        <w:br/>
        <w:t>sonsten nichts von Kranckheiten meldet</w:t>
        <w:br/>
        <w:t>so lasse ich sein Vorgeben in so weit wohl</w:t>
        <w:br/>
        <w:t>als eine Warheit palliren, daß sie sich</w:t>
        <w:br/>
        <w:t>dieser Mittel bedienen: er wird mir</w:t>
        <w:br/>
        <w:t>aber erlauben dieses zu erklären, und</w:t>
        <w:br/>
        <w:t>benn ferner anzuweisen, daß sie auch bey</w:t>
        <w:br/>
        <w:t>innerlichen und auffersiehen Brandeis</w:t>
        <w:br/>
        <w:t>ten oder Schäden mehr andere Mittel</w:t>
        <w:br/>
        <w:t>zu verfertigen, und bey den Patienten</w:t>
        <w:br/>
        <w:t>anzuwenden wissen.</w:t>
        <w:br/>
        <w:br/>
        <w:t>Denn daß sie etwas, obgleich ganz Bas</w:t>
        <w:br/>
        <w:t>weniges von der Medicin verstehen, und Rundf</w:t>
        <w:br/>
        <w:t>gleich die Bauern in Europa, ihre Hause von de</w:t>
        <w:br/>
        <w:t>Mittel wissen und gebrauchen, wenn ih-bekennen</w:t>
        <w:br/>
        <w:t>oder ihren Nachbarn etwas febet;</w:t>
        <w:br/>
        <w:t>ist einiger massen aus dem Zeugniß des</w:t>
        <w:br/>
        <w:t>heran P. Tabhart zu ermessen und aba</w:t>
        <w:br/>
        <w:t>zu nehmen, welcher in seiner Samischen</w:t>
        <w:br/>
        <w:t>Reise pag. 101. also schreibet: Es has</w:t>
        <w:br/>
        <w:t>ben uns glaubwürdige Leute verbis</w:t>
        <w:br/>
        <w:t>bert/ daß sie auch in finsterer Mache</w:t>
        <w:br/>
        <w:t>die Simplicia oder Gewächse durch</w:t>
        <w:br/>
        <w:t>blossen Anteeren und durch den Ges</w:t>
        <w:br/>
        <w:t>euch unterscheiden: Und pag. 110schreibet:</w:t>
        <w:br/>
        <w:t>er: Weil es viele sehr rate</w:t>
        <w:br/>
        <w:t>Kräuter von allerhand Gartung in</w:t>
        <w:br/>
        <w:t>ihren Feldern und Wäldern fieber/s</w:t>
        <w:br/>
        <w:t>sind sie alle miteinander Krauses vers</w:t>
        <w:br/>
        <w:t>ständige. Noch deutlicher aber ist dies</w:t>
        <w:br/>
        <w:t>ses daraus abzunehmen, weil sie die ers</w:t>
        <w:br/>
        <w:t>fande Kräuter auch nützlich und heilsam</w:t>
        <w:br/>
        <w:t>lich anzuwenden wissen, gleichwie im</w:t>
        <w:br/>
        <w:t>Verfolg soll gezeiget werden.</w:t>
        <w:br/>
        <w:br/>
        <w:t>So machen sie ferner nach eben den</w:t>
        <w:br/>
        <w:t>Beug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636.txt</w:t>
      </w:r>
    </w:p>
    <w:p>
      <w:r>
        <w:t>Zweyter Theil. XIX. Brief. 2.</w:t>
        <w:br/>
        <w:br/>
        <w:t>engniß des Heren P. Tachards loc. cita.</w:t>
        <w:br/>
        <w:t>I 10. viel Wercks von einem gewiss</w:t>
        <w:br/>
        <w:t>n Stein-Marck, das nur in den Ris</w:t>
        <w:br/>
        <w:t>n gewisser Felsen befindlich, ziemlich</w:t>
        <w:br/>
        <w:t>art und dunckeier Farbe ist; von web</w:t>
        <w:br/>
        <w:t>en ihnen, wie gedachter Herz P. saget,</w:t>
        <w:br/>
        <w:t>Erfahrung gelehret; baß es einer</w:t>
        <w:br/>
        <w:t>unterbaren Jugend sey, den Frauen</w:t>
        <w:br/>
        <w:t>r Niederkunfft, und ihren Kühen,</w:t>
        <w:br/>
        <w:t>Schafen und Ziegen zum Werffen zu</w:t>
        <w:br/>
        <w:t>helffen: welches lettere ich gewiß</w:t>
        <w:br/>
        <w:t>eiß bey denen erstern aber nur im allers</w:t>
        <w:br/>
        <w:t>chsten Nothfall adhibieret wird, wenn</w:t>
        <w:br/>
        <w:t>le andere vormals bedeutete Mit</w:t>
        <w:br/>
        <w:t>I bey denen kreissenden Frauen nichts</w:t>
        <w:br/>
        <w:t>Offen wollen. Ich habe dessen gar viel</w:t>
        <w:br/>
        <w:t>schen, auch selbsten ein Stück davon</w:t>
        <w:br/>
        <w:t>it nach Haus genommen, und es in</w:t>
        <w:br/>
        <w:t>armen Wasser zerschmelzen lassen: da</w:t>
        <w:br/>
        <w:t>nn das Wasser nicht nur röhtlich ges</w:t>
        <w:br/>
        <w:t>arbet wurde, und die grobe Materie zu</w:t>
        <w:br/>
        <w:t>oden fiel: sondern es erregte auch eis</w:t>
        <w:br/>
        <w:t>n unleidlichen Gestand, und mußte ich</w:t>
        <w:br/>
        <w:t>um derwillen zum Fenster hinaus</w:t>
        <w:br/>
        <w:t>Bütten.</w:t>
        <w:br/>
        <w:br/>
        <w:t>Eben erst-angeführter Herr P. Aart</w:t>
        <w:br/>
        <w:t>loc. cit. pag. 101. schreibet ihnen</w:t>
        <w:br/>
        <w:t>eiter die Wissenschafft der Stern</w:t>
        <w:br/>
        <w:t>unst zu, wenn er saget: Sie sollen</w:t>
        <w:br/>
        <w:t>tern Verständige seyn/ und haben</w:t>
        <w:br/>
        <w:t>as glaubwürdige Personen verbis</w:t>
        <w:br/>
        <w:t>ert/sie verstehen den Himmelslauf</w:t>
        <w:br/>
        <w:t>wohl. Alleine, wenn ich centenis</w:t>
        <w:br/>
        <w:t>1 vor einen Stern Verständigen an</w:t>
        <w:br/>
        <w:t>hmen kan, der etwan aus gewissen</w:t>
        <w:br/>
        <w:t>ternen, als die Bauern in Teutsch</w:t>
        <w:br/>
        <w:t>de, aus dem Plaustro oder Erfa madidas</w:t>
        <w:br/>
        <w:t>ist: dem so genannten Heers</w:t>
        <w:br/>
        <w:t>Sagen oder dem Sieben Gestirn, in</w:t>
        <w:br/>
        <w:t>ichen dem Morgen und Abends</w:t>
        <w:br/>
        <w:t>tern, und andern mehr anzuzeigen</w:t>
        <w:br/>
        <w:t>iß, welche Zeit es ungefehr bey der</w:t>
        <w:br/>
        <w:t>acht sey; oder aber wenn einer weiß,</w:t>
        <w:br/>
        <w:t>nn der Mond neu oder voll wird: so</w:t>
        <w:br/>
        <w:t>ß ich freylich gestehen, daß die Harkotten</w:t>
        <w:br/>
        <w:t>todten Stern Verständige sehnlich</w:t>
        <w:br/>
        <w:t>dancket aber, es gehöre zu einem</w:t>
        <w:br/>
        <w:t>chen noch eine mehrere und beſſere</w:t>
        <w:br/>
        <w:t>ch tieffer und gründlichere Wissens</w:t>
        <w:br/>
        <w:t>afft, als nur dieses: dahero halte ich</w:t>
        <w:br/>
        <w:t>dieser schönen und herzlichen Wissen</w:t>
        <w:br/>
        <w:t>afft ganz unfúndig, und sage, daß sie</w:t>
        <w:br/>
        <w:t>t belfern Recht können Aerzte, Bas</w:t>
        <w:br/>
        <w:t>Barbierer und Kräuter-Verständig</w:t>
        <w:br/>
        <w:t>genennet werden.</w:t>
        <w:br/>
        <w:br/>
        <w:t>Will mein Herz einen Beweiß meis</w:t>
        <w:br/>
        <w:t>Vorgebens haben? so beruffe mich</w:t>
        <w:br/>
        <w:t>f die Erfahrung und mein eigenes</w:t>
        <w:br/>
        <w:t>gesicht. Denn, damit ich von dem ge die</w:t>
        <w:br/>
        <w:t>geringsten den Anfang mache, und fer</w:t>
        <w:br/>
        <w:t>ner zu dem höhern gelange: so haben sie</w:t>
        <w:br/>
        <w:t>Bader oder Barbierer unter sich,</w:t>
        <w:br/>
        <w:t>gar vernünfftig, auch ohne grossen und</w:t>
        <w:br/>
        <w:t>weitläufftigen Umschlag von erforden</w:t>
        <w:br/>
        <w:t>den Werck Zeug, mit eusferlichen Sche</w:t>
        <w:br/>
        <w:t>den und Wunden, ingleichen mit dem</w:t>
        <w:br/>
        <w:t>Schrepffen und Aderlassen, wie nicht</w:t>
        <w:br/>
        <w:t>weniger mit dem Haar abscheren umus</w:t>
        <w:br/>
        <w:t>gehen wissen. Wie ich denn vielmals</w:t>
        <w:br/>
        <w:t>gesehen, daß, wenn einer über Magens</w:t>
        <w:br/>
        <w:t>Drücken oder Bauch-Schmerzen, in</w:t>
        <w:br/>
        <w:t>gleichen über Bruft- Beschwehrung ges</w:t>
        <w:br/>
        <w:t>klaget, sie nicht gleich mit innerlichen</w:t>
        <w:br/>
        <w:t>Medicamenten, dem Ubel abzuhelffen</w:t>
        <w:br/>
        <w:t>getrachtet; sondern sie haben erst auß</w:t>
        <w:br/>
        <w:t>berlich des Schrepffens sich bedienet,</w:t>
        <w:br/>
        <w:t>und dieses hat einer aus denen-jenigen,</w:t>
        <w:br/>
        <w:t>so damit umzugehen gewest, auf fol</w:t>
        <w:br/>
        <w:t>gende Weise verrichtet und wahres</w:t>
        <w:br/>
        <w:t>kommen.</w:t>
        <w:br/>
        <w:br/>
        <w:t>Tab.</w:t>
        <w:br/>
        <w:br/>
        <w:t>Er suchte nemlich vor allen Dingen</w:t>
        <w:br/>
        <w:t>ein Ochsen-oder Kuh Horn, deren über nier</w:t>
        <w:br/>
        <w:t>all genug in dem Felde liegen, weil man form</w:t>
        <w:br/>
        <w:t>fie hier bey Mangel der Kamm-Macher, Fig</w:t>
        <w:br/>
        <w:t>und anderer so sie zu verarbeiten wissen, a. un</w:t>
        <w:br/>
        <w:t>zu nichts gebrauchen fan. Solches</w:t>
        <w:br/>
        <w:t>Horn schnitte er unten gleich, und scha</w:t>
        <w:br/>
        <w:t>bete die scharffe Ecken hinweg. Hers</w:t>
        <w:br/>
        <w:t>nach weste er sein ordentliches Messer</w:t>
        <w:br/>
        <w:t>auf einem Stein so scharff, als es immer</w:t>
        <w:br/>
        <w:t>möglich war; augete aber zuvor das</w:t>
        <w:br/>
        <w:t>Horn an dem Ort, wo der Patient die</w:t>
        <w:br/>
        <w:t>Schmerzen fehlete, so feste, daß es eben</w:t>
        <w:br/>
        <w:t>so steiff darauf saß, als ein Schapff</w:t>
        <w:br/>
        <w:t>Kopff, wodurch er das Fleisch zugleich</w:t>
        <w:br/>
        <w:t>samt der Haut unempfindlich machte.</w:t>
        <w:br/>
        <w:br/>
        <w:t>Wenn dieses eine Zeit lang darauf ge</w:t>
        <w:br/>
        <w:t>essen, liesse er es wieder herunter, may</w:t>
        <w:br/>
        <w:t>te mit seinem gewesen Messer etliche</w:t>
        <w:br/>
        <w:t>Schnitte in die Haut, die nicht wohl ei</w:t>
        <w:br/>
        <w:t>nes halben Zolles lang waren, und fau</w:t>
        <w:br/>
        <w:t>gete hernach das Horn wieder darüber:</w:t>
        <w:br/>
        <w:t>welches so lange sitzen mußte, biß es voll</w:t>
        <w:br/>
        <w:t>Blut, und von selbsten wieder herunter</w:t>
        <w:br/>
        <w:t>fiel.</w:t>
        <w:br/>
        <w:br/>
        <w:t>Unterdessen mußte der Patient un Diese</w:t>
        <w:br/>
        <w:t>**verrücketauf** seinem Rücken liegen bleiben, urfa</w:t>
        <w:br/>
        <w:t>und die härteste Schmerzen ausstehen; Sam</w:t>
        <w:br/>
        <w:t>massen das angezogene und nunmehro befeste</w:t>
        <w:br/>
        <w:t>Horn, sich in währender Zeit, wel</w:t>
        <w:br/>
        <w:t>che offtmals zwo und mehr Stunden</w:t>
        <w:br/>
        <w:t>währet, ja nachdem der Patient Blut</w:t>
        <w:br/>
        <w:t>reich oder die Schnitte tieff gethan wa</w:t>
        <w:br/>
        <w:t>ren, je långer je tieffer hinein, und den</w:t>
        <w:br/>
        <w:t>Bauch zubannen zog, also daß der ars</w:t>
        <w:br/>
        <w:t>me Geschrápffte sich offtmals hatte zu</w:t>
        <w:br/>
        <w:t>sammen biegen, oder das Horn herab</w:t>
        <w:br/>
        <w:t>reissen mögen. Wenn das Horn ein</w:t>
        <w:br/>
        <w:t>mal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637.txt</w:t>
      </w:r>
    </w:p>
    <w:p>
      <w:r>
        <w:t>Zweyter Theil. XXI. Brief. 26.</w:t>
        <w:br/>
        <w:br/>
        <w:t>herab gefallen, und voll Blut gen,</w:t>
        <w:br/>
        <w:t>wird es weiter nicht linanges</w:t>
        <w:br/>
        <w:t>, sondern der Patient wird los gen,</w:t>
        <w:br/>
        <w:t>und von ihm fernere Nachricht</w:t>
        <w:br/>
        <w:t>artet, ob es geholffen oder nicht.</w:t>
        <w:br/>
        <w:t>Cet es aber noch ferner, so wird ihm</w:t>
        <w:br/>
        <w:t>rlich ein Trand von Kräutern ein</w:t>
        <w:br/>
        <w:t>hmen verordnet, und zubereitet.</w:t>
        <w:br/>
        <w:br/>
        <w:t>ziehet es sich aber, und brechen</w:t>
        <w:br/>
        <w:t>Schmerzen anderwärts aus: so</w:t>
        <w:br/>
        <w:t>er erstlich mit warmen Fett wacker</w:t>
        <w:br/>
        <w:t>mieret; hilfft aber das nicht, so muß</w:t>
        <w:br/>
        <w:t>ch aufs neue an selbigen Ort schrápfs</w:t>
        <w:br/>
        <w:t>affen.</w:t>
        <w:br/>
        <w:br/>
        <w:t>Ist dieses nun nicht eine curicufe</w:t>
        <w:br/>
        <w:t>zu schrapffen, da weder Schräpffe</w:t>
        <w:br/>
        <w:t>ff noch Schräpffe- Eisen, vielweiß</w:t>
        <w:br/>
        <w:t>etwas anders darzu erfodert wird?</w:t>
        <w:br/>
        <w:t>ist sie auch nicht weislich sie</w:t>
        <w:br/>
        <w:t>recht einfältig ausgesonnen? Doch</w:t>
        <w:br/>
        <w:t>Herz warte noch ein klein wenig,</w:t>
        <w:br/>
        <w:t>Bird Er auch eben dieses bey dem</w:t>
        <w:br/>
        <w:t>rlassen befinden; welches sie also be</w:t>
        <w:br/>
        <w:t>stelligen. Wenn einer über Eng</w:t>
        <w:br/>
        <w:t>tigkeit klaget, oder sonsten vereis</w:t>
        <w:br/>
        <w:t>er seye zu vollblutig, so wird ihm</w:t>
        <w:br/>
        <w:t>then, er solle sich zur Aderlassen,</w:t>
        <w:br/>
        <w:t>er welchen Umständen es niemaln</w:t>
        <w:br/>
        <w:t>auchet wird. Wenn er dazu refort,</w:t>
        <w:br/>
        <w:t>so kommet einer welcher die Kunst</w:t>
        <w:br/>
        <w:t>ehet, und bringet eben so viel Intenta</w:t>
        <w:br/>
        <w:t>als derjenige mit, der dent</w:t>
        <w:br/>
        <w:t>ern hat schrápffen wollen und muss</w:t>
        <w:br/>
        <w:t>Denn er hat affer einem Ciement</w:t>
        <w:br/>
        <w:t>feinem Messer nichts bey sich; von</w:t>
        <w:br/>
        <w:t>then beyden er den ersten gebrauchet,</w:t>
        <w:br/>
        <w:t>t die Ader abzubinden, damit das</w:t>
        <w:br/>
        <w:t>at desto besser lauffe und springe;</w:t>
        <w:br/>
        <w:t>dern vielmehr ein Band zu legen, wo</w:t>
        <w:br/>
        <w:t>muthmassen, daß das Blut wieder zu</w:t>
        <w:br/>
        <w:t>e tretten möchte.</w:t>
        <w:br/>
        <w:br/>
        <w:t>Diese Wissenschafft der Adern und</w:t>
        <w:br/>
        <w:t>Auffs des Geblüth muß ihnen uns</w:t>
        <w:br/>
        <w:t>bar ihr curieuses Schlachten, wels</w:t>
        <w:br/>
        <w:t>vormals beschrieben worden, zu</w:t>
        <w:br/>
        <w:t>ze gebracht haben: weil sie meines Ers</w:t>
        <w:br/>
        <w:t>tens ausser demselbigen nichts davon</w:t>
        <w:br/>
        <w:t>den können. Es sey ihm aber wie</w:t>
        <w:br/>
        <w:t>i wolle, so ist doch dieses ferner ges</w:t>
        <w:br/>
        <w:t>5, daß er mit seinem gemeinen und</w:t>
        <w:br/>
        <w:t>lichen Messer, nachdem dessen Spie</w:t>
        <w:br/>
        <w:t>abermal wohl scharff gewest wore</w:t>
        <w:br/>
        <w:t>, ein Loch in die Ader schneidet, und</w:t>
        <w:br/>
        <w:t>biel Bluts heraus lauffen läffet, als er</w:t>
        <w:br/>
        <w:t>theilet dem Patenten nöthig zu einmachet</w:t>
        <w:br/>
        <w:t>derowegen nach diesem, sein</w:t>
        <w:br/>
        <w:t>thin gelegtes Band wieder los, und</w:t>
        <w:br/>
        <w:t>eichet das gemachte Loch mit Fett zu,</w:t>
        <w:br/>
        <w:t>bindet es selber mit Salvey, oder eis</w:t>
        <w:br/>
        <w:t>nes andern wilden Krauts Blättern, und</w:t>
        <w:br/>
        <w:t>lässet das Loch also wieder zuheilen, wel</w:t>
        <w:br/>
        <w:t>ches auch innerhalb zweyen Tagen voll</w:t>
        <w:br/>
        <w:t>kommen wieder erfolget.</w:t>
        <w:br/>
        <w:br/>
        <w:t>Aus diesem, nebst denen gemachten Tribun</w:t>
        <w:br/>
        <w:t>Schnitten vom Schrepffen in die Haut, Sr. bac</w:t>
        <w:br/>
        <w:t>welche alle mit klaren Fett zugestrichen</w:t>
        <w:br/>
        <w:t>werden, urtheilen nun alle Reisende, ſo</w:t>
        <w:br/>
        <w:t>viel mir Beschreibungen von ihnen noch</w:t>
        <w:br/>
        <w:t>zur Zeit unter Handen gekommen, ob</w:t>
        <w:br/>
        <w:t>thaten sie es entweder mit Fleiß, vder um</w:t>
        <w:br/>
        <w:t>anderer Ursachen willen: alleine ich vers</w:t>
        <w:br/>
        <w:t>sichere meinen Heren, daß sie sich ausser</w:t>
        <w:br/>
        <w:t>diesen beyden Vorfällen, und noch eis</w:t>
        <w:br/>
        <w:t>nem den ich bald hernach erzehlen will,</w:t>
        <w:br/>
        <w:t>so leicht kein Loch in die Hand schneiden</w:t>
        <w:br/>
        <w:t>lassen. Sind nun dieses nicht recht eine</w:t>
        <w:br/>
        <w:t>fältige Arten von Schrapffen und Anders</w:t>
        <w:br/>
        <w:t>lassen, deren Effect doch unter ihnen so</w:t>
        <w:br/>
        <w:t>heilsam erfunden wird? Mich dancket</w:t>
        <w:br/>
        <w:t>allezeit, daß sie von unsern Schrepffen</w:t>
        <w:br/>
        <w:t>und Aderlassen weit abgehen, und dahero</w:t>
        <w:br/>
        <w:t>zu verwundern seyn.</w:t>
        <w:br/>
        <w:br/>
        <w:t>Nicht nur aber mit dem Schrapffen Hotten</w:t>
        <w:br/>
        <w:t>und Aderlassen wissen sie auf solche Weise auch du</w:t>
        <w:br/>
        <w:t>umzu gehen: sondern auch, gleich als vorzlich</w:t>
        <w:br/>
        <w:t>hero gesaget worden, mit ausserlichen den.</w:t>
        <w:br/>
        <w:t>Wunden und Schäden; worvon denn die</w:t>
        <w:br/>
        <w:t>Ausschneidung des Hodens bey den</w:t>
        <w:br/>
        <w:t>Manns-Personen, gleich vormals ist be</w:t>
        <w:br/>
        <w:t>richtet worden, schon Beweiß genug seynt</w:t>
        <w:br/>
        <w:t>konte, wenn man sonst keinen andern übe</w:t>
        <w:br/>
        <w:t>rig hatte. Alleine auch daran fehlet es an</w:t>
        <w:br/>
        <w:t>herwärts, und bey andern Wunden ganz</w:t>
        <w:br/>
        <w:t>und gar nicht: massen ich binsten einen</w:t>
        <w:br/>
        <w:t>der mit einem vergifteten Pfeil oben auf</w:t>
        <w:br/>
        <w:t>den Fuß, gleich hinter den Been, ges</w:t>
        <w:br/>
        <w:t>troffen war, fragte, wie sie denn solche</w:t>
        <w:br/>
        <w:t>Wunden curiren konten, also, daß nicht</w:t>
        <w:br/>
        <w:t>allein die Wunde heilet, sondern auch der</w:t>
        <w:br/>
        <w:t>Verwundete wegen des in den Blut</w:t>
        <w:br/>
        <w:t>Adern herrschenden Giffts, keinen Scha</w:t>
        <w:br/>
        <w:t>den davon hätte, oder sich des Todtes bes</w:t>
        <w:br/>
        <w:t>fürchten müste? Burt</w:t>
        <w:br/>
        <w:t>Dieser wuste mir alsobald gar aus s</w:t>
        <w:br/>
        <w:t>führliche Nachricht von allen Umstáns werden</w:t>
        <w:br/>
        <w:t>den zu geben, da er mich berichtete, wie sie gebeine</w:t>
        <w:br/>
        <w:t>von dem geaderten Schlangen-Gifft, und bl</w:t>
        <w:br/>
        <w:t>womit ihre Pfeile ergifftet sind, civis" nerlich</w:t>
        <w:br/>
        <w:t>fahen zweyen Steinen einen Theil berries hintert</w:t>
        <w:br/>
        <w:t>ben, und solchen mit ihrem eigenen Speis ben</w:t>
        <w:br/>
        <w:t>chel befeuchteten, damit eine Salbe dars</w:t>
        <w:br/>
        <w:t>aus würde. Sie ritten sich nachgehends</w:t>
        <w:br/>
        <w:t>vorne auf der Brust, bey der Herz-Gru</w:t>
        <w:br/>
        <w:t>ben, daß frisches Blut heraus käme, und</w:t>
        <w:br/>
        <w:t>strichen in dieselbe neu gemachte Wun</w:t>
        <w:br/>
        <w:t>den von gedachter Gifft: Salbe einen</w:t>
        <w:br/>
        <w:t>Theil, den übrigen Rest aber nehmen</w:t>
        <w:br/>
        <w:t>sie ein, und verhinderten also beydes Acce</w:t>
        <w:br/>
        <w:t>von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638.txt</w:t>
      </w:r>
    </w:p>
    <w:p>
      <w:r>
        <w:t>Zweyter Theil. XXI. Brief. c.</w:t>
        <w:br/>
        <w:br/>
        <w:t>On auffen und durch das Einnehmen</w:t>
        <w:br/>
        <w:t>on innen, daß der Gifft im Aufsteigen</w:t>
        <w:br/>
        <w:t>ach dem Herzen keine Würckung thun</w:t>
        <w:br/>
        <w:t>Ante; massen der Gifft, so oben eine</w:t>
        <w:br/>
        <w:t>ommen würde, durch den Mund die</w:t>
        <w:br/>
        <w:t>Bückung hintertriebe, und also ein</w:t>
        <w:br/>
        <w:t>Gifft den andern **austriebeDaß**</w:t>
        <w:br/>
        <w:t>aber die Wunde wieder genese,</w:t>
        <w:br/>
        <w:t>zu gebrauchen sie nach schöner Saus</w:t>
        <w:br/>
        <w:t>berung, etliche heilsame Kräuter, wors</w:t>
        <w:br/>
        <w:t>nter auch ihr Buch wäre, nebst den</w:t>
        <w:br/>
        <w:t>acha Blättern; elbige streubten sie</w:t>
        <w:br/>
        <w:t>nein, und verbänden sie mit einem Lap</w:t>
        <w:br/>
        <w:t>en Fell, wordurch ihre Schäden,</w:t>
        <w:br/>
        <w:t>welche sie auf solche Weise bekámen,</w:t>
        <w:br/>
        <w:t>gezeit glücklich curiret würden: also,</w:t>
        <w:br/>
        <w:t>as selten einer über drey oder vier Wos</w:t>
        <w:br/>
        <w:t>en mit einem verbundenen Fuß gehen</w:t>
        <w:br/>
        <w:t>Offte, woferne er sich selbsten in Obs</w:t>
        <w:br/>
        <w:t>ht nehme, und alle Tage fleissig dars</w:t>
        <w:br/>
        <w:t>ich sehe: widrigenfalls geschehe es</w:t>
        <w:br/>
        <w:t>etlich gar offt, daß einer, der liederlich</w:t>
        <w:br/>
        <w:t>mit umgienge, längere Zeit zu seiner</w:t>
        <w:br/>
        <w:t>ingleichen Genesung und Heilung bes</w:t>
        <w:br/>
        <w:t>Coffe.</w:t>
        <w:br/>
        <w:br/>
        <w:t>Bon Arm und Bein-Brüchen wie</w:t>
        <w:br/>
        <w:t>n sie nichts, haben auch niemaln ein</w:t>
        <w:br/>
        <w:t>eempel gehabt, daß einem dergleichen</w:t>
        <w:br/>
        <w:t>jre augestossen. Bey Verrenkungen</w:t>
        <w:br/>
        <w:t>id andern dergleichen Fällen aber, bes</w:t>
        <w:br/>
        <w:t>enen sie sich bloß des Schmierens, und</w:t>
        <w:br/>
        <w:t>ewigen hin und wieder bewegens, wo</w:t>
        <w:br/>
        <w:t>on endlich die Glieder wieder in ihre</w:t>
        <w:br/>
        <w:t>achte Politur und Geschick kommen; wies</w:t>
        <w:br/>
        <w:t>ohl sie nicht käugnen fonten, daß selbig</w:t>
        <w:br/>
        <w:t>8 Schmieren, vornemlich wenn es</w:t>
        <w:br/>
        <w:t>n wenig straff und steiff geschehe, wie</w:t>
        <w:br/>
        <w:t>gezeit gebräuchlich, sehr wehe thate: abs</w:t>
        <w:br/>
        <w:t>nderlich, weil sie durch solche Schmers</w:t>
        <w:br/>
        <w:t>n verursachet würden, den Leib desto</w:t>
        <w:br/>
        <w:t>neller und hefftiger zu bewegen und zu</w:t>
        <w:br/>
        <w:t>rücken.</w:t>
        <w:br/>
        <w:br/>
        <w:t>Endlich ist auch dieses ein schönes</w:t>
        <w:br/>
        <w:t>gunft Stück ihrer Bader-oder Barbiers</w:t>
        <w:br/>
        <w:t>unst, daß sie ein Glied von den kleinsten,</w:t>
        <w:br/>
        <w:t>d offtmals noch mehrern Fingern abs</w:t>
        <w:br/>
        <w:t>en auch wiederum heilen ohne die übris</w:t>
        <w:br/>
        <w:t>Gelinde zu lähmen, oder zuzulassen,</w:t>
        <w:br/>
        <w:t>ß die Haut zurück weiche, und vorne</w:t>
        <w:br/>
        <w:t>s blosse Bein heraus steche. Dieses</w:t>
        <w:br/>
        <w:t>Sloten geschicht wiederum ohne einigen</w:t>
        <w:br/>
        <w:t>apparat von Instrumenten, sondern aber</w:t>
        <w:br/>
        <w:t>als mit ihrem alltäglichen Messer; web</w:t>
        <w:br/>
        <w:t>s sie, nachdem die Haut und Nerven</w:t>
        <w:br/>
        <w:t>Et einer Saiten oder Spann-Ader fests</w:t>
        <w:br/>
        <w:t>binden worden, abschneiden, und durch</w:t>
        <w:br/>
        <w:t>diffe Mittel von dem Safft der Mas</w:t>
        <w:br/>
        <w:t>Baum Blátter, nebst andern Kraus</w:t>
        <w:br/>
        <w:t>n, so wohl das Blut stillen, als auch die</w:t>
        <w:br/>
        <w:t>Bunde wieder glücklich zuheilen. will war</w:t>
        <w:br/>
        <w:t>abl</w:t>
        <w:br/>
        <w:t>Ich erinnere mich, da dieses Able</w:t>
        <w:br/>
        <w:t>sens vormalen Meldung geschehen, daß,</w:t>
        <w:br/>
        <w:t>ich versprochen, an diesem Ort die Ersas Bel</w:t>
        <w:br/>
        <w:t>che anzuzeigen und zu melden, warum sie ein</w:t>
        <w:br/>
        <w:t>sich ein Glied ablösen liesen; weil doch affer</w:t>
        <w:br/>
        <w:t>der Auctorum Muthmassungen so gar</w:t>
        <w:br/>
        <w:t>different und sehr weit von einander abe</w:t>
        <w:br/>
        <w:t>weichen. Damit nun auch in diesem</w:t>
        <w:br/>
        <w:t>Stücke nichts schuldig bleibe, so soll hier</w:t>
        <w:br/>
        <w:t>mein getanes Versprechen gehalten,</w:t>
        <w:br/>
        <w:t>und die Sache aus dem Grunde unters</w:t>
        <w:br/>
        <w:t>chet werden. Solches aber wird nicht</w:t>
        <w:br/>
        <w:t>ohne der gedachten Auctorum vielfache</w:t>
        <w:br/>
        <w:t>Meinungen anzuhören, geschehen kön</w:t>
        <w:br/>
        <w:t>nen, weil man sonsten daran zweiffeln,</w:t>
        <w:br/>
        <w:t>und sich einbilden möchte, andere hätten</w:t>
        <w:br/>
        <w:t>es besser getroffen. ne</w:t>
        <w:br/>
        <w:t>Von den zweyen Meinungen, wel was</w:t>
        <w:br/>
        <w:t>che der Herz Breving in feiner cureu ving</w:t>
        <w:br/>
        <w:t>fea Beschreibung und Nachricht von nung</w:t>
        <w:br/>
        <w:t>den Hottentotten pag. 4. beibringet, von.</w:t>
        <w:br/>
        <w:br/>
        <w:t>gehet die erstere dahin, daß die Weiber</w:t>
        <w:br/>
        <w:t>solches an den Kindern ohne Unters</w:t>
        <w:br/>
        <w:t>scheid selber thäten, und es darum ab</w:t>
        <w:br/>
        <w:t>bissen, damit es nicht sterben möchte.</w:t>
        <w:br/>
        <w:t>Seine eigene Worte lauten also: Et</w:t>
        <w:br/>
        <w:t>liche bitten gestammelte Finger: die</w:t>
        <w:br/>
        <w:t>Ursache defen soll diese seyn/ wenn</w:t>
        <w:br/>
        <w:t>ein oder zwey Rinder gestorben / so</w:t>
        <w:br/>
        <w:t>begiffen die Mütter dem folgenden Eins</w:t>
        <w:br/>
        <w:t>de ein Glied ab / in **aberglaubifcber**</w:t>
        <w:br/>
        <w:t>Meinung / es werde dieses alsdenn</w:t>
        <w:br/>
        <w:t>so leichte nicht sterben. bom</w:t>
        <w:br/>
        <w:t>Wenn aber dieses die Ursache wäre, Diese</w:t>
        <w:br/>
        <w:t>und es die Weiber selbsten thaten so würstchen</w:t>
        <w:br/>
        <w:t>den fle nicht allezeit von **demkleinesten** Finire</w:t>
        <w:br/>
        <w:t>ger anheben, sondern wol von dem andern barles</w:t>
        <w:br/>
        <w:t>oder dritten, je nachdem viele Kinder vor</w:t>
        <w:br/>
        <w:t>her gestorben wären. Es würde auch fol</w:t>
        <w:br/>
        <w:t>gen müssen, daß es nicht den Weibern</w:t>
        <w:br/>
        <w:t>allein abgebissen wäre, sondern die Mañer</w:t>
        <w:br/>
        <w:t>wurden auch solche **gestümelteFinger** vo</w:t>
        <w:br/>
        <w:t>weisen foñen: und endlich würde behaut</w:t>
        <w:br/>
        <w:t>so glatt nicht wieder zuheilen, daß man</w:t>
        <w:br/>
        <w:t>kein hervorragendes Bein solte gewahr</w:t>
        <w:br/>
        <w:t>werden, wie gleichwohl geschiehet. Es ist irrigu</w:t>
        <w:br/>
        <w:t>also diese Ursache ganz irrig und bald), fall</w:t>
        <w:br/>
        <w:t>hr. Breving mag fie auch her haben von</w:t>
        <w:br/>
        <w:t>wem ez will. Denn sie streitet selbsten gegen</w:t>
        <w:br/>
        <w:t>die Erfahrung; massen er mir feinen eini</w:t>
        <w:br/>
        <w:t>gen Mann mit zerstümmelten Fingern wird</w:t>
        <w:br/>
        <w:t>zeigen können, welches doch auf solche</w:t>
        <w:br/>
        <w:t>Weise nothwendig seyn müfte: weil diese</w:t>
        <w:br/>
        <w:t>nige Geburt, welche auf die vorher gehen</w:t>
        <w:br/>
        <w:t>de todte Kinder folget, unmöglich allezeit</w:t>
        <w:br/>
        <w:t>eine Tochter seyn kan. Es ist auch, wenn</w:t>
        <w:br/>
        <w:t>man die mütterliche Liebe bedencken,</w:t>
        <w:br/>
        <w:t>welche sie zu ihren neugebohrnen</w:t>
        <w:br/>
        <w:t>Kindern tragen, nicht wohl zu glauben,</w:t>
        <w:br/>
        <w:t>daß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639.txt</w:t>
      </w:r>
    </w:p>
    <w:p>
      <w:r>
        <w:t>Zweyter Theil. XXI. Brief. t.</w:t>
        <w:br/>
        <w:t>fie eine solche Tyranney an ihrer so</w:t>
        <w:br/>
        <w:t>ten Geburt begehen solten; ja es ist</w:t>
        <w:br/>
        <w:t>dem Grunde erdichtet, und gegen als</w:t>
        <w:br/>
        <w:t>Warheit, wer ihm auch immer diese</w:t>
        <w:br/>
        <w:t>challe mag angehenget haben.</w:t>
        <w:br/>
        <w:t>Hierzu aber sind die Hottentotten</w:t>
        <w:br/>
        <w:t>Ser geschickt genug, und brauchen kein</w:t>
        <w:br/>
        <w:t>Lehr-Meister, vornemlich wenn sie</w:t>
        <w:br/>
        <w:t>en Fremden vor sich haben. Denn ich</w:t>
        <w:br/>
        <w:t>ß aus der Erfahrung zu reden, und ges</w:t>
        <w:br/>
        <w:t>de noch gar wohl daran, wie sie mich</w:t>
        <w:br/>
        <w:t>ersten 2. Jahre bald hier bald darinnen</w:t>
        <w:br/>
        <w:t>en zu mißleiten oder zu betriegen gefug</w:t>
        <w:br/>
        <w:t>. Unter andern aber haben sie mir vont</w:t>
        <w:br/>
        <w:t>n diesem Glied-ablösen, nicht so wohl</w:t>
        <w:br/>
        <w:t>ß gemachet, daß es die Weiber selbst</w:t>
        <w:br/>
        <w:t>eiffelt, als vielmehr, daß es durch die</w:t>
        <w:br/>
        <w:t>inner, Barbiere oder Bader, wie matt</w:t>
        <w:br/>
        <w:t>auch helffen will, darum geschehe, weil</w:t>
        <w:br/>
        <w:t>zin Zeichen eines Adel-Standes, oder</w:t>
        <w:br/>
        <w:t>fen Wappens ware: je mehr nun ei</w:t>
        <w:br/>
        <w:t>Frau Glieder an ihren Fingern zu wes</w:t>
        <w:br/>
        <w:t>hätte, je höher wäre ihr Stand, und</w:t>
        <w:br/>
        <w:t>hoffer ihr Wappen.</w:t>
        <w:br/>
        <w:br/>
        <w:t>Diesem Vorgeben habe nun freylich</w:t>
        <w:br/>
        <w:t>ge Zeit Glauben beigemessen, weil</w:t>
        <w:br/>
        <w:t>3 nicht besser wuste, oder erfahren</w:t>
        <w:br/>
        <w:t>te, und ich nicht erlegte, was dabey</w:t>
        <w:br/>
        <w:t>hwendig hátte überleget werden sollen.</w:t>
        <w:br/>
        <w:t>nn auf solche Weise samte der Adel</w:t>
        <w:br/>
        <w:t>rein graffes Wappen alleine von den</w:t>
        <w:br/>
        <w:t>weibern ab, und hatten die Männer</w:t>
        <w:br/>
        <w:t>ts damit zu schaffen, sondern müsten</w:t>
        <w:br/>
        <w:t>rieden seyn, wenn sie eine solche Ades</w:t>
        <w:br/>
        <w:t>e Dame zur Gemahlin bekamen; von</w:t>
        <w:br/>
        <w:t>cher fie anders nichts rühmen könten,</w:t>
        <w:br/>
        <w:t>daß sie von adelichen Blut wäre, weil</w:t>
        <w:br/>
        <w:t>jhre Finger ausweiset. Ich bedachte</w:t>
        <w:br/>
        <w:t>nicht, daß es auf diese Weise nur</w:t>
        <w:br/>
        <w:t>liche Dames, und keine adelich Fraus</w:t>
        <w:br/>
        <w:t>gabe, sondern glaubte nur blind hin,</w:t>
        <w:br/>
        <w:t>3 mir als etwas neues, vorgetragen</w:t>
        <w:br/>
        <w:t>erzehlet wurde: unerachtet ich vor</w:t>
        <w:br/>
        <w:t>gen sahe, daß offtmals der armste</w:t>
        <w:br/>
        <w:t>pen Hund, der nicht einmal drey</w:t>
        <w:br/>
        <w:t>hafe in seinem Vermögen, eine solche</w:t>
        <w:br/>
        <w:t>iche Dame zur Gemahlin hatte.</w:t>
        <w:br/>
        <w:br/>
        <w:t>Solich fonte ich auch keinen Edelmann</w:t>
        <w:br/>
        <w:t>dicken, von welchen solche adelich Anwären</w:t>
        <w:br/>
        <w:t>gezeuget worden: wiewohl sie</w:t>
        <w:br/>
        <w:t>Haben, daß man sie an den Tyger</w:t>
        <w:br/>
        <w:t>alen erkennen fante; da doch die</w:t>
        <w:br/>
        <w:t>e Namaquas Nation mit derglei</w:t>
        <w:br/>
        <w:t>Creffen pranget, welche auf solche</w:t>
        <w:br/>
        <w:t>ise, nebst etlichen Capitainen von</w:t>
        <w:br/>
        <w:t>ern Kanonen, allzumal Edel- Leute</w:t>
        <w:br/>
        <w:t>Ich marckte aber endlich den Betrug,</w:t>
        <w:br/>
        <w:t>hein wenig tieffer in das Land hins</w:t>
        <w:br/>
        <w:t>ein zu kommen Gelegenheit und Fren vond</w:t>
        <w:br/>
        <w:t>heit erhielte, woselbst mir ganz was lefung</w:t>
        <w:br/>
        <w:t>anders erzehlet und gewiesen wurde,</w:t>
        <w:br/>
        <w:t>gleich bald hernach anzeigen werde. Ans</w:t>
        <w:br/>
        <w:t>bego will ich in Untersuchung der brems</w:t>
        <w:br/>
        <w:t>den Meinungen fortfahren, und bringe</w:t>
        <w:br/>
        <w:t>dahero ferner Herm Vogels seine auf</w:t>
        <w:br/>
        <w:t>die Bahn; welcher in feiner zehen-jähr</w:t>
        <w:br/>
        <w:t>gen Ost Indischen Reiß-Beschreibung</w:t>
        <w:br/>
        <w:t>pag. 74. vermeinet, es müste es eine jede</w:t>
        <w:br/>
        <w:t>junge Dirne thun, wennn sie sich heras</w:t>
        <w:br/>
        <w:t>ten wolle. Seine eigene Worte lautent</w:t>
        <w:br/>
        <w:t>hievon also: Wenn sie sich **vethetts**</w:t>
        <w:br/>
        <w:t>rathen wollen/so fieber die Dirne</w:t>
        <w:br/>
        <w:t>dem Mann an statt des Trau Rings/.</w:t>
        <w:br/>
        <w:br/>
        <w:t>einen fetten Schaf oder andern</w:t>
        <w:br/>
        <w:t>Darm um den hals/ denselben präs</w:t>
        <w:br/>
        <w:t>get er biß er verfauler/ und ihme vom</w:t>
        <w:br/>
        <w:t>als fäller: darneben muß die Dirs</w:t>
        <w:br/>
        <w:t>ne an ihrem kleinen Finger sich ein</w:t>
        <w:br/>
        <w:t>Glied ablösen lassen und es dem</w:t>
        <w:br/>
        <w:t>manne zum Zeichen ihrer Tretten ges</w:t>
        <w:br/>
        <w:t>ben.</w:t>
        <w:br/>
        <w:br/>
        <w:t>So falsch aber das erste mit dem Beau</w:t>
        <w:br/>
        <w:t>Darm ist, wie schon vormals angezeiget wiederl</w:t>
        <w:br/>
        <w:t>worden: eben so unrichtig ist es auch biemit</w:t>
        <w:br/>
        <w:t>dem andern, nemlich dem Glied abs</w:t>
        <w:br/>
        <w:t>hauen. Den wenn dieses allezeit bey dem</w:t>
        <w:br/>
        <w:t>Trauen oder Cobalten geschehen mus</w:t>
        <w:br/>
        <w:t>ste, würde es nicht nur eine betrübte</w:t>
        <w:br/>
        <w:t>Hochzeit geben, weil die Braut mit eis</w:t>
        <w:br/>
        <w:t>nem verwundeten Finger der Hochzeit</w:t>
        <w:br/>
        <w:t>beiwohnen müste, ob sie gleich noch so</w:t>
        <w:br/>
        <w:t>grosse und unleidliche Schmerzen darant</w:t>
        <w:br/>
        <w:t>ausstehen würde; sondern es wurde</w:t>
        <w:br/>
        <w:t>auch wohl nothwendig folgen müssen</w:t>
        <w:br/>
        <w:t>daß nicht nur etliche, sondern alle Weis</w:t>
        <w:br/>
        <w:t>ber, die möchten seyn wer sie wolten,</w:t>
        <w:br/>
        <w:t>solche zerstümmelte Finger haben würt</w:t>
        <w:br/>
        <w:t>den, welches abermals gegen die Ers</w:t>
        <w:br/>
        <w:t>fahrung; ja es streitet der Augenschein</w:t>
        <w:br/>
        <w:t>felber darwieder, weil man viele hun</w:t>
        <w:br/>
        <w:t>dert Weiber antreffen und zu Gesicht</w:t>
        <w:br/>
        <w:t>bekommen wird, welchen kein Glied an</w:t>
        <w:br/>
        <w:t>einem Finger fehlet. Dahero hat auch</w:t>
        <w:br/>
        <w:t>Herz Bogel, welcher doch sonsten sehr</w:t>
        <w:br/>
        <w:t>wohl, ob gleich kurz von ihnen schreis</w:t>
        <w:br/>
        <w:t>bet, hierinnen einen Fehl Tritt gethan,</w:t>
        <w:br/>
        <w:t>und die Sache nicht recht überleget oder</w:t>
        <w:br/>
        <w:t>untersuchet.</w:t>
        <w:br/>
        <w:br/>
        <w:t>Von diesen dreyen Meinungen weis Brevings</w:t>
        <w:br/>
        <w:t>chet des Heren Brevings andere banges anbere</w:t>
        <w:br/>
        <w:t>brachte Ursache, so loc. cit. pag. 5zu</w:t>
        <w:br/>
        <w:t>finden, ganslich ab, und tritt der</w:t>
        <w:br/>
        <w:t>Sache etwas näher, wenn er schreibet:</w:t>
        <w:br/>
        <w:t>Es sollen auch einige Weiber die Traus</w:t>
        <w:br/>
        <w:t>rigkeit über der Männer Todt mit</w:t>
        <w:br/>
        <w:t>Abbeissung eines Gliedes am Finger</w:t>
        <w:br/>
        <w:t>an dem Tag legen. Ich sage, er tretten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640.txt</w:t>
      </w:r>
    </w:p>
    <w:p>
      <w:r>
        <w:t>Zweyter Theil. XXI. Brief. 2.</w:t>
        <w:br/>
        <w:br/>
        <w:t>der Sache etwas näher, ob er sie gleich</w:t>
        <w:br/>
        <w:t>nicht vollkommen trifft. Denn es ist</w:t>
        <w:br/>
        <w:t>dieses gewiß, daß es um der Männer</w:t>
        <w:br/>
        <w:t>willen geschiehet, ob es aber aus Trau</w:t>
        <w:br/>
        <w:t>rigkeit, und zur Bezeugung ihres Leides</w:t>
        <w:br/>
        <w:t>geschehe, welches sie wegen des Vellus</w:t>
        <w:br/>
        <w:t>ftes ihres geliebten Mannes empfinden;</w:t>
        <w:br/>
        <w:t>oder aber ob sie es um einer andern Ur</w:t>
        <w:br/>
        <w:t>fache willen thun stehet zu anterius</w:t>
        <w:br/>
        <w:t>chen.</w:t>
        <w:br/>
        <w:br/>
        <w:t>Daß es aber nicht aus Traurigkeit</w:t>
        <w:br/>
        <w:t>geschehe, erhellet daraus, weil ihr durch</w:t>
        <w:br/>
        <w:t>den Todt ihres Mannes nichts abbes</w:t>
        <w:br/>
        <w:t>het, noch entzogen wird, als allein der</w:t>
        <w:br/>
        <w:t>Beyschlaff: dessen sie sich manchmal,</w:t>
        <w:br/>
        <w:t>doch nicht allein, zu erfreuen hat gehabt,</w:t>
        <w:br/>
        <w:t>wenn er noch eine oder zwey Weiber</w:t>
        <w:br/>
        <w:t>neben ihr geheiratet. Denn an dem</w:t>
        <w:br/>
        <w:t>Vermögen gehet ihr zwar der Sohn</w:t>
        <w:br/>
        <w:t>vor, und zimmet solches zu sich, wenn</w:t>
        <w:br/>
        <w:t>er anders im Stande ist, selbiges zu vers</w:t>
        <w:br/>
        <w:t>walten; woferne aber nicht, so bleibet</w:t>
        <w:br/>
        <w:t>die Mutter als Ober: Vormünderin in</w:t>
        <w:br/>
        <w:t>Besitz und Administration, biß der</w:t>
        <w:br/>
        <w:t>Sohn groß wird. An Essen und Tarins</w:t>
        <w:br/>
        <w:t>den aber gehet ihr gleichwohl nichts ab,</w:t>
        <w:br/>
        <w:t>weil der Sohn, oder wenn kein Sohn</w:t>
        <w:br/>
        <w:t>vorhanden, derjenige, welcher die Gü</w:t>
        <w:br/>
        <w:t>die Mutter zu versorgen</w:t>
        <w:br/>
        <w:t>schuldig ist. Es muß dahero eine andere</w:t>
        <w:br/>
        <w:t>Ursache dieses Glied- ablösens seyn,</w:t>
        <w:br/>
        <w:t>als die der Herz Breving **bengebrachtWomit**</w:t>
        <w:br/>
        <w:t>aber eine Frau ihr Leid über</w:t>
        <w:br/>
        <w:t>den Verlust ihres Mannes an den Tage</w:t>
        <w:br/>
        <w:t>leget und bezeuget: solches wird ankunff</w:t>
        <w:br/>
        <w:t>tige namhafft gemacht werden, wenn ich</w:t>
        <w:br/>
        <w:t>die Begräbniß Ceremonien beschreiben</w:t>
        <w:br/>
        <w:t>werde.</w:t>
        <w:br/>
        <w:br/>
        <w:t>Der offt belobte Hr. P. Tachart hat die</w:t>
        <w:br/>
        <w:t>allerbeste und wahrhafteste Meynung</w:t>
        <w:br/>
        <w:t>davon, welche mit der Erfahrung und</w:t>
        <w:br/>
        <w:t>gründliche Wahrheit am meisten überein</w:t>
        <w:br/>
        <w:t>kommt, wenn er in seiner Samischen Reis</w:t>
        <w:br/>
        <w:t>se p. 102. die Ursache dieses Glied Abladens</w:t>
        <w:br/>
        <w:t>mit folgenden Worten ausdrucket:</w:t>
        <w:br/>
        <w:t>Wenn eine Frauen ihren ersten Mann</w:t>
        <w:br/>
        <w:t>eingebissen/muß sie nach der hand sich</w:t>
        <w:br/>
        <w:t>eben fo viel Gelencke am Finger bey</w:t>
        <w:br/>
        <w:t>dem kleinsten anhebend/ abschneiden</w:t>
        <w:br/>
        <w:t>laffen/als offt sie sich wieder verheira</w:t>
        <w:br/>
        <w:t>ther. Siehet er also nun wohl mein Herz,</w:t>
        <w:br/>
        <w:t>warum dieses Glied Ablösen geschehe.</w:t>
        <w:br/>
        <w:br/>
        <w:t>Nicht um der vorhin gemeldeten Ursa</w:t>
        <w:br/>
        <w:t>chen willen, sondern wenn sie sich wieder</w:t>
        <w:br/>
        <w:t>verheiraten will, damit man eine geweses</w:t>
        <w:br/>
        <w:t>ne Wittwe, von einer jungen und in der</w:t>
        <w:br/>
        <w:t>ersten Ehe lebenden Hottentottischen</w:t>
        <w:br/>
        <w:t>Frauen, fein deutlich und kennbar unters</w:t>
        <w:br/>
        <w:t>terscheiden könne. etw beu</w:t>
        <w:br/>
        <w:t>Damit ich des Herm P. Tachards De</w:t>
        <w:br/>
        <w:t>Worte, ein wenig deutlicher erkläre, so fe</w:t>
        <w:br/>
        <w:t>verhält sich die Sache also: Wenn eis</w:t>
        <w:br/>
        <w:t>ne Frau ihren ersten Mann verlohren, vor</w:t>
        <w:br/>
        <w:t>und sich wieder verheurathet will, oder</w:t>
        <w:br/>
        <w:t>aber Freyer bekommet: so ist ihr nicht</w:t>
        <w:br/>
        <w:t>erlaubet denselben zu nehmen, und Hoch</w:t>
        <w:br/>
        <w:t>zeit mit ihm zu machen, es sey denn, daß</w:t>
        <w:br/>
        <w:t>sie sich vorhero das vorderste Glied an</w:t>
        <w:br/>
        <w:t>ihrem kleinen Finger der lincken Hand</w:t>
        <w:br/>
        <w:t>abnehmen lasse. Wenn dieses gesche</w:t>
        <w:br/>
        <w:t>het, so muß sie anders machen, und das</w:t>
        <w:br/>
        <w:t>bey schlachten, damit die andern Weis</w:t>
        <w:br/>
        <w:t>ber einen Schmaus davon tragen, und</w:t>
        <w:br/>
        <w:t>gleichsam sie wieder unter die junge Toch</w:t>
        <w:br/>
        <w:t>ter zehlen, welche, wegen ihrer Jugend</w:t>
        <w:br/>
        <w:t>und Schönheit, noch wohl eines Man</w:t>
        <w:br/>
        <w:t>nes werth sey. Findet sich nun ein</w:t>
        <w:br/>
        <w:t>Freyer, oder hat sich vorhero schon einer</w:t>
        <w:br/>
        <w:t>angegeben: fo mag sie fühlich und uns</w:t>
        <w:br/>
        <w:t>verwehret wieder heurathen, weil man an</w:t>
        <w:br/>
        <w:t>ihrer Hand schon erkennen kan, daß sie eis</w:t>
        <w:br/>
        <w:t>nen Mann bereits vor diesem gehabt</w:t>
        <w:br/>
        <w:t>habe. Gl neu</w:t>
        <w:br/>
        <w:t>Solte aber auch dieser wieder ster Di</w:t>
        <w:br/>
        <w:t>ben, und sie zur dritten Ehe schreiten wolfe</w:t>
        <w:br/>
        <w:t>ten, so muß das vordere Glied des fol rep</w:t>
        <w:br/>
        <w:t>genden Gold Fingers mit eben den</w:t>
        <w:br/>
        <w:t>Umständen herunter, und **weggeschnits** vo</w:t>
        <w:br/>
        <w:t>ten werden. Ja wenn es zur vierten</w:t>
        <w:br/>
        <w:t>Ehe kommen solte, so muß wieder ein</w:t>
        <w:br/>
        <w:t>Glied von dem folgenden Finger herunter:</w:t>
        <w:br/>
        <w:t>und diese Ceremonie wird so steiff und</w:t>
        <w:br/>
        <w:t>unverbrüchlich beobachtet, daß gang feis</w:t>
        <w:br/>
        <w:t>ne Exception darwieder einzubringen ist;</w:t>
        <w:br/>
        <w:t>massen es von allen, sie seyen hohen oder</w:t>
        <w:br/>
        <w:t>niedern Standes, Reiche oder Arme</w:t>
        <w:br/>
        <w:t>muß verrichtet, und derselben nachgebe</w:t>
        <w:br/>
        <w:t>bet werden: und ist ihnen hierinnen kein</w:t>
        <w:br/>
        <w:t>ne vorgeschrieben, wenn sie es thun muß</w:t>
        <w:br/>
        <w:t>sen; sondern man lässet sie hierinnen selb</w:t>
        <w:br/>
        <w:t>ten, nach eigen Eutbunden handeln und</w:t>
        <w:br/>
        <w:t>zu Werde gehen. ten au</w:t>
        <w:br/>
        <w:t>Aber genug von den Glieder-Ablösen,</w:t>
        <w:br/>
        <w:t>nach dem die wahre Ursache ausgemache ver</w:t>
        <w:br/>
        <w:t>worden. Es erhellet ja aus allen diesen sich</w:t>
        <w:br/>
        <w:t>genugsam, daß noch ziemlich verständige a</w:t>
        <w:br/>
        <w:t>Bader und Barbierer unter ihnen seyn fo</w:t>
        <w:br/>
        <w:t>müssen, weil sie fast eben dasjenige zu</w:t>
        <w:br/>
        <w:t>thun verstehen, was unsere gemeine Bas</w:t>
        <w:br/>
        <w:t>der oder Barbierer præft. ren. Nun ist</w:t>
        <w:br/>
        <w:t>noch übrig, daß ich noch mit weni</w:t>
        <w:br/>
        <w:t>gen melde, wie sie sich auch auf das Haar</w:t>
        <w:br/>
        <w:t>abscheren verstehen. Nicht zwar, daß</w:t>
        <w:br/>
        <w:t>sie sich den Bart liesen bußen, wie die</w:t>
        <w:br/>
        <w:t>Europæer im Gebrauch haben: denn</w:t>
        <w:br/>
        <w:t>dieser wächset ihnen nicht allzu lang,</w:t>
        <w:br/>
        <w:t>und dick, sondern man sichet an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641.txt</w:t>
      </w:r>
    </w:p>
    <w:p>
      <w:r>
        <w:t>Zweyter Theil XXI. Brief. 2c.</w:t>
        <w:br/>
        <w:br/>
        <w:t>arien nur etliche wenige Wollen-áhns,</w:t>
        <w:br/>
        <w:t>he schwarze Haare. Unter der Nahe ist</w:t>
        <w:br/>
        <w:t>zwar etwas dicker, wird aber doch nicht</w:t>
        <w:br/>
        <w:t>ng, sondern krauset sich wie die Wolle</w:t>
        <w:br/>
        <w:t>einander und bedarff dahero nicht daß</w:t>
        <w:br/>
        <w:t>geschoren werde: aber die Haare auf</w:t>
        <w:br/>
        <w:t>m Haupte lassen sie sich bey gewissen</w:t>
        <w:br/>
        <w:t>ständen dann und wann halb, oder</w:t>
        <w:br/>
        <w:t>er Strich-weise, niemaln aber ganz</w:t>
        <w:br/>
        <w:t>gar abscheren.</w:t>
        <w:br/>
        <w:br/>
        <w:t>Die Umstände sind kürzlich folgende:</w:t>
        <w:br/>
        <w:t>Benn einer mit unleidetlichen Kopfs</w:t>
        <w:br/>
        <w:t>Schmerzen gequäle wird, so lásset er</w:t>
        <w:br/>
        <w:t>hum selbigen zu vertreiben, die Haare</w:t>
        <w:br/>
        <w:t>demjenigen Ort glatt wegscheren, wo</w:t>
        <w:br/>
        <w:t>den Schmerzen empfindet. Ist es nun</w:t>
        <w:br/>
        <w:t>dem vordern Theil, so wird ihm die</w:t>
        <w:br/>
        <w:t>Stirne weit hinterwärts von den Haaren</w:t>
        <w:br/>
        <w:t>ablöset. Leidet der halbe Kopff, und hat</w:t>
        <w:br/>
        <w:t>also die **Hennoraniam**, so muß der hals</w:t>
        <w:br/>
        <w:t>Kopff glatt geschoren, und überall</w:t>
        <w:br/>
        <w:t>fft zur Ausdünstung verschaffet wer</w:t>
        <w:br/>
        <w:t>n, damit der Schmerzen weichen, und</w:t>
        <w:br/>
        <w:t>Patient Ruhe bekommen möge. Nach</w:t>
        <w:br/>
        <w:t>geschwornen Haar bleibet zwar die Haut</w:t>
        <w:br/>
        <w:t>ch immer schmierig und fett; jedoch das</w:t>
        <w:br/>
        <w:t>it die Schweiß-Löcher derselben desto</w:t>
        <w:br/>
        <w:t>er mogen geöffnet und die Fettigkeit</w:t>
        <w:br/>
        <w:t>weggeschaffet werden: so bestreuen sie</w:t>
        <w:br/>
        <w:t>n geschwornen Theil dicke mit Buch, in</w:t>
        <w:br/>
        <w:t>meinung, daß dasselbe viel zur Verteris</w:t>
        <w:br/>
        <w:t>ng des Kopff Schmerzens beitrage;</w:t>
        <w:br/>
        <w:t>elches ich aber dahin gestellet seyn laffe,</w:t>
        <w:br/>
        <w:t>d viel eher glaube, daß es die Fettigkeit</w:t>
        <w:br/>
        <w:t>sich ziehe, und dadurch zur Oeffnung</w:t>
        <w:br/>
        <w:t>Schweiß Löcher ein grosses bey</w:t>
        <w:br/>
        <w:t>ge.</w:t>
        <w:br/>
        <w:br/>
        <w:t>Wenn ferner jemand feinen Vater</w:t>
        <w:br/>
        <w:t>er Mutter, ingleichem auch einen ans</w:t>
        <w:br/>
        <w:t>en Freund und Anverwandten verloh</w:t>
        <w:br/>
        <w:t>und durch den Todt eingedüsset hat;</w:t>
        <w:br/>
        <w:t>ben aber Armuths wegen nicht im</w:t>
        <w:br/>
        <w:t>tande ist, ein Schaf oder etwas ders</w:t>
        <w:br/>
        <w:t>ichen zu schlachten und zu opffern, wie</w:t>
        <w:br/>
        <w:t>dem folgenden Briefe umständlich wird</w:t>
        <w:br/>
        <w:t>ehlet werden: so laffet er sich zum Zei</w:t>
        <w:br/>
        <w:t>en, daß er eydt trage, und über diesen</w:t>
        <w:br/>
        <w:t>er jenen Todt betriebet sey, die Haare</w:t>
        <w:br/>
        <w:t>Striemen-weiß von dem Kopffe absces</w:t>
        <w:br/>
        <w:t>,wovon **jederStrieme** ungefähr eines</w:t>
        <w:br/>
        <w:t>Alls breit ist. Dieses gehet um den gans</w:t>
        <w:br/>
        <w:t>n Kopff herum, bleibet auch zwischen</w:t>
        <w:br/>
        <w:t>abgeschoren Theilen, allezeit ein</w:t>
        <w:br/>
        <w:t>eich dicker und mit Haaren befester</w:t>
        <w:br/>
        <w:t>hen.</w:t>
        <w:br/>
        <w:br/>
        <w:t>Zu diesem Haar Abscheren haben sie</w:t>
        <w:br/>
        <w:t>derum kein ander Instrument als ihr</w:t>
        <w:br/>
        <w:t>tägliches wohlgefastes und geschäff</w:t>
        <w:br/>
        <w:t>tes Messer: mit welchen sie gleichwol die</w:t>
        <w:br/>
        <w:t>Haare so glatt hinweg zu scheren wissen,</w:t>
        <w:br/>
        <w:t>daß man glauben solte, es wäre mit einem</w:t>
        <w:br/>
        <w:t>Barbier Messer geschehen. Sie machen</w:t>
        <w:br/>
        <w:t>auch den Kopff nicht naß viel weniger bes</w:t>
        <w:br/>
        <w:t>dienen sie sich einiger Seiffe; sondern weil</w:t>
        <w:br/>
        <w:t>das Haar ohne dem als Wolle ist, abey</w:t>
        <w:br/>
        <w:t>aber mit Fett so dicke eingeschmiedet, daß</w:t>
        <w:br/>
        <w:t>es Klunker-weiß wie die kohlichte Schaf</w:t>
        <w:br/>
        <w:t>Wolle an einander klebet: so bilde mir ein</w:t>
        <w:br/>
        <w:t>daß es davon bereits erweichet, oder viel</w:t>
        <w:br/>
        <w:t>mehr zu bereitet seye, daß es glatt von der</w:t>
        <w:br/>
        <w:t>Haut könne weggeschoren werden.</w:t>
        <w:br/>
        <w:br/>
        <w:t>Solche fürstliche Bader und Barbis Totter</w:t>
        <w:br/>
        <w:t>rer haben also die Hottentotten unter ih ten fin</w:t>
        <w:br/>
        <w:t>nen, daß sie auch, ohne einige benötigte in</w:t>
        <w:br/>
        <w:t>Instrumenten, Operationes fónnen vers und</w:t>
        <w:br/>
        <w:t>richten, welche ihnen ein Europa cher **diererChirurgus**</w:t>
        <w:br/>
        <w:t>ohn dieselbige nicht leicht nach</w:t>
        <w:br/>
        <w:t>thun würde: und glaube ich gänzlich,</w:t>
        <w:br/>
        <w:t>wenn sie nur die geringsten Hand-Griffe</w:t>
        <w:br/>
        <w:t>wissen, oder dergleichen Instrumenta ges</w:t>
        <w:br/>
        <w:t>sehen und zugebrauchen verstanden, sie</w:t>
        <w:br/>
        <w:t>würden einem wol erfahrnen Bader oder</w:t>
        <w:br/>
        <w:t>Barbirer nicht viel nachgeben, manchmal</w:t>
        <w:br/>
        <w:t>auch wohl den einen oder andern in seiner</w:t>
        <w:br/>
        <w:t>Kunst beschámen. Wer wolte sie also</w:t>
        <w:br/>
        <w:t>vor dumme Leute achten?</w:t>
        <w:br/>
        <w:t>So wenig es ihnen aber an solchen Die H</w:t>
        <w:br/>
        <w:t>Leuten fehlet, die äußerliche Schäden ja werber</w:t>
        <w:br/>
        <w:t>auch innerliche Kranckheiten mit affers ihrer S</w:t>
        <w:br/>
        <w:t>**lichsapplicirten** Mitteln zu vertreiben, zum</w:t>
        <w:br/>
        <w:t>heylen und zu curiren wissen: eben so we cre</w:t>
        <w:br/>
        <w:t>nig fehlet es ihnen an solchen, die sich mit beschr</w:t>
        <w:br/>
        <w:t>Fleiß auf innerliche Kranckheiten zu curiren</w:t>
        <w:br/>
        <w:t>applicare und geleget haben: massen</w:t>
        <w:br/>
        <w:t>mancher Hottentottischer Doctor, ob er</w:t>
        <w:br/>
        <w:t>gleich so viel Wercks von seiner Kunst.</w:t>
        <w:br/>
        <w:br/>
        <w:t>nicht machet, als ein Arzt oder Marckt</w:t>
        <w:br/>
        <w:t>Schreyen, auch so viele Testimonia nicht</w:t>
        <w:br/>
        <w:t>aufzuweisen hat oder begehret, dennoch</w:t>
        <w:br/>
        <w:t>viele würde beschämet machen, wenn er</w:t>
        <w:br/>
        <w:t>von seiner Kunst mit ihm reden solte, oder</w:t>
        <w:br/>
        <w:t>konnte der gleichwol vorhero mit so</w:t>
        <w:br/>
        <w:t>hoch-trabenden prahlerischen Worten</w:t>
        <w:br/>
        <w:t>sich und seine Kunst Himmel-hoch erho</w:t>
        <w:br/>
        <w:t>ben, und dadurch manchem Einfältigen</w:t>
        <w:br/>
        <w:t>das Gelt ungüte aus dem Beutel ges</w:t>
        <w:br/>
        <w:t>locket hat.</w:t>
        <w:br/>
        <w:br/>
        <w:t>Zwar ist nicht zu käugnen, daß man Hotte</w:t>
        <w:br/>
        <w:t>lange anhaltende Kranckheiten unter ih ten fir</w:t>
        <w:br/>
        <w:t>nen nicht antreffen wird, unerachtet sie fand</w:t>
        <w:br/>
        <w:t>noch so schlecht leben, und mit geringer fie ale</w:t>
        <w:br/>
        <w:t>Kost ihren Magen faltigen und anfüllen. schlech</w:t>
        <w:br/>
        <w:t>Ich urtheile, es rühret solches von der Gus bente</w:t>
        <w:br/>
        <w:t>der Lufft und des ganzen Climatis her;</w:t>
        <w:br/>
        <w:t>weil auch schon vormals an den kuropæern</w:t>
        <w:br/>
        <w:t>befunden werden, daß sie von eberi</w:t>
        <w:br/>
        <w:t>Ccc cz</w:t>
        <w:br/>
        <w:t>Ders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642.txt</w:t>
      </w:r>
    </w:p>
    <w:p>
      <w:r>
        <w:t>ergleichen Kranckheiten nichts wissen: ja</w:t>
        <w:br/>
        <w:t>man findet auch eben so wenig unter ihnen</w:t>
        <w:br/>
        <w:t>Is denen besagten Europæern falte Fie:</w:t>
        <w:br/>
        <w:t>er, fie mögen auch Namen haben, wie sie</w:t>
        <w:br/>
        <w:t>mer wollen. Auch habe ich vormals</w:t>
        <w:br/>
        <w:t>chon gesaget, daß dieses an ihnen zu bes</w:t>
        <w:br/>
        <w:t>dundern sey, daß, ob sie gleich von</w:t>
        <w:br/>
        <w:t>indes Beinen an allezeit nackend ein</w:t>
        <w:br/>
        <w:t>er gehen, und ausser ihren vormals bes</w:t>
        <w:br/>
        <w:t>beriebenen Boflen, nichts am Leibe has</w:t>
        <w:br/>
        <w:t>en womit sie sich vor Regen und Wind</w:t>
        <w:br/>
        <w:t>schützen und verwahren konten; darneben</w:t>
        <w:br/>
        <w:t>och meist in der freyen Lufft sich auf</w:t>
        <w:br/>
        <w:t>alten, wie denn ihre Hütten oder Haus</w:t>
        <w:br/>
        <w:t>er auch nicht viel vor die Wärme helt</w:t>
        <w:br/>
        <w:t>en: fie gleichwol wenig mit der Straus</w:t>
        <w:br/>
        <w:t>hen oder Schnupfen geplaget oder commodiret</w:t>
        <w:br/>
        <w:t>werden, mit welcher doch</w:t>
        <w:br/>
        <w:t>in Europæer gar leichtlich angegriffen</w:t>
        <w:br/>
        <w:t>and überfallen wird.</w:t>
        <w:br/>
        <w:br/>
        <w:t>Zweyter Theil XXI. Brief: c.</w:t>
        <w:br/>
        <w:br/>
        <w:t>Alleine dieses alles machet sie nicht</w:t>
        <w:br/>
        <w:t>on aller Kranckheiten frey; sondern sie</w:t>
        <w:br/>
        <w:t>aben dennoch ihre Beschwerungen</w:t>
        <w:br/>
        <w:t>uch, und eben so gut als andere Mens</w:t>
        <w:br/>
        <w:t>hen. Wie man denn offtmals höret</w:t>
        <w:br/>
        <w:t>and siehet, daß dieser oder jener francks</w:t>
        <w:br/>
        <w:t>ich, auch viele durch Kranckheiten abbes</w:t>
        <w:br/>
        <w:t>attet sterben. Wie aber diese Kranck</w:t>
        <w:br/>
        <w:t>weiten müssen genennet werden, habe ich,</w:t>
        <w:br/>
        <w:t>Is ein in der Medicin Unerfahrne, von</w:t>
        <w:br/>
        <w:t>onen nicht vernehmen können. Theils,</w:t>
        <w:br/>
        <w:t>beil sie selbsten mit der Teutschen Bes</w:t>
        <w:br/>
        <w:t>ebnung nicht können zurechte kommen:</w:t>
        <w:br/>
        <w:t>heils auch weil ich ihre Differentien, so</w:t>
        <w:br/>
        <w:t>e in Benennung derselben machen, nicht</w:t>
        <w:br/>
        <w:t>begreiffen, verstehen oder schreiben kon</w:t>
        <w:br/>
        <w:t>2. Oberhaupt nennen sie es nach Art</w:t>
        <w:br/>
        <w:t>er Europæer Fieber, oder Holländisch</w:t>
        <w:br/>
        <w:t>Kurtzen, und geben keine weitere Kennieichen</w:t>
        <w:br/>
        <w:t>dieser oder jener Kranckheit an</w:t>
        <w:br/>
        <w:t>en Tag: aus Beyforge, man möchte</w:t>
        <w:br/>
        <w:t>inter die Krafft ihrer Kräuter kom</w:t>
        <w:br/>
        <w:t>ten, oder aber mit ihnen den Spott</w:t>
        <w:br/>
        <w:t>zeiten.</w:t>
        <w:br/>
        <w:br/>
        <w:t>Dieses weiß ich aus der Erfahrung</w:t>
        <w:br/>
        <w:t>on ihnen zu sagen, daß sie die Krafft der</w:t>
        <w:br/>
        <w:t>Aloe Blätter gar wohl kundig haben:</w:t>
        <w:br/>
        <w:t>assen sie einem der etwan den Magen</w:t>
        <w:br/>
        <w:t>verderbet, und dahero über schlechten</w:t>
        <w:br/>
        <w:t>Appetit. oder sonsten etwas klaget, also:</w:t>
        <w:br/>
        <w:t>ald von solchen Aloe Blättern, deren</w:t>
        <w:br/>
        <w:t>8 genug in dem wilde Felde giebet, ei</w:t>
        <w:br/>
        <w:t>es holen, und ihm etliche heraus getruckt</w:t>
        <w:br/>
        <w:t>Tropffen in einem Löffel voll warmer</w:t>
        <w:br/>
        <w:t>Suppe eingeben, damit er wacker davon</w:t>
        <w:br/>
        <w:t>purgiren möge. Will es auf einmal</w:t>
        <w:br/>
        <w:t>icht besser werden, so warten sie nur ein</w:t>
        <w:br/>
        <w:t>aar Tage, und geben ihm denn aufs</w:t>
        <w:br/>
        <w:t>neue wieder solche Tropffen ein, und bie</w:t>
        <w:br/>
        <w:t>ses so starck, baß er offtmals wohl 2. big</w:t>
        <w:br/>
        <w:t>3. Tage lang davon purgiret, und also al</w:t>
        <w:br/>
        <w:t>les aus dem Magen fortschaffet, was ets</w:t>
        <w:br/>
        <w:t>wan denselben möchte beschweret has</w:t>
        <w:br/>
        <w:t>ben. Tr</w:t>
        <w:br/>
        <w:t>Alle andere innerliche Kranckheiten</w:t>
        <w:br/>
        <w:t>welche sie, wie gesaget, unter dem Teut ma</w:t>
        <w:br/>
        <w:t>schen Namen der Fieber oder Worten, aud</w:t>
        <w:br/>
        <w:t>begreiffen, curiren sie gemeiniglich mit ver</w:t>
        <w:br/>
        <w:t>gar guten und gewünschten Effect, durch aus</w:t>
        <w:br/>
        <w:t>præparirte Pulver und Tráncke von wil wil</w:t>
        <w:br/>
        <w:t>den Salvey Blättern, Buch, wilden Re</w:t>
        <w:br/>
        <w:t>Knoblauch, Enlisch-wurz, wilden Afens</w:t>
        <w:br/>
        <w:t>chel wilden Feigen und deren Blättern,</w:t>
        <w:br/>
        <w:t>nebst vielen andern vormals beschriebenen</w:t>
        <w:br/>
        <w:t>Kräutern, deren Compofitio fie junens</w:t>
        <w:br/>
        <w:t>dig verändern, und auf allerhand Weise</w:t>
        <w:br/>
        <w:t>zurichten: nachmals elbige den Patien</w:t>
        <w:br/>
        <w:t>ten eingeben, und sie gewiß dabey versi</w:t>
        <w:br/>
        <w:t>achern, daß es zu ihren Zustandt und</w:t>
        <w:br/>
        <w:t>Kranckheit sich gar wohl schicke; mit Fleiß</w:t>
        <w:br/>
        <w:t>von ihnen gemachet sey, und unfehlbar</w:t>
        <w:br/>
        <w:t>helffen werde. Ne</w:t>
        <w:br/>
        <w:t>Diesen von ihnen gemachte Trancken u.</w:t>
        <w:br/>
        <w:br/>
        <w:t>Pulvern geben sie den seltsamen und recht au</w:t>
        <w:br/>
        <w:t>lächerlichen Namen, und heissen sie To. Gu</w:t>
        <w:br/>
        <w:t>ver-Goed, oder Zauber-hur eben als</w:t>
        <w:br/>
        <w:t>ob sie die Unpäßlichkeit dadurch aus dem</w:t>
        <w:br/>
        <w:t>Leibe heraus zaubern, und weg bannen</w:t>
        <w:br/>
        <w:t>wolten. Hilfft es, so eiffet es: Die **Tovergoeds**</w:t>
        <w:br/>
        <w:t>ja bara: Das ist: Dieses Zaus</w:t>
        <w:br/>
        <w:t>bet: Gut ist recht herzlich gewesen; ers</w:t>
        <w:br/>
        <w:t>heben denn, denjenigen der ihnen solches</w:t>
        <w:br/>
        <w:t>gemachet, sehr hoch, und preisen ihn übers</w:t>
        <w:br/>
        <w:t>all. Fehlet aber der Effect, und wird der</w:t>
        <w:br/>
        <w:t>Patient davon nicht besser, so sagen die</w:t>
        <w:br/>
        <w:t>Aerzte selber zu ihren Patienten: Watum,</w:t>
        <w:br/>
        <w:t>die Bover-Godds niet ftark ge</w:t>
        <w:br/>
        <w:t>doeg, ons ja ein ander jakum, die</w:t>
        <w:br/>
        <w:t>ja bara terk. Das ist: Wart ein wes</w:t>
        <w:br/>
        <w:t>nig/liebeszauber Guth ist nicht starch</w:t>
        <w:br/>
        <w:t>genug gewesen/ ich will alsobald ein</w:t>
        <w:br/>
        <w:t>anders machen/ welches starck genug</w:t>
        <w:br/>
        <w:t>seyn soll; eben als wollte er zu erste</w:t>
        <w:br/>
        <w:t>hen geben, er hätte nicht gewest daß des</w:t>
        <w:br/>
        <w:t>Patienten Natur so stand ware. d</w:t>
        <w:br/>
        <w:t>Und mit solchen Worten überreden</w:t>
        <w:br/>
        <w:t>sie die arme Krancke allezeit zum willigen be</w:t>
        <w:br/>
        <w:t>Einnehmen, es mag gleich helffen oder beta</w:t>
        <w:br/>
        <w:t>nicht. Wie mir denn ein Erempel bekandt</w:t>
        <w:br/>
        <w:t>daß einer Namens Scopas, über Mats an</w:t>
        <w:br/>
        <w:t>tigkeit aller Glieder und inwendige ande</w:t>
        <w:br/>
        <w:t>re Beschwerungen mehr, gegen einen</w:t>
        <w:br/>
        <w:t>solchen Doctor geplaget: welcher ihm</w:t>
        <w:br/>
        <w:t>nicht einen, sondern gar viele dergleichen</w:t>
        <w:br/>
        <w:t>Tráncke und Pulver gemachet, ihm auch</w:t>
        <w:br/>
        <w:t>allezeit perfundere, elbige unter dem bes</w:t>
        <w:br/>
        <w:t>tags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643.txt</w:t>
      </w:r>
    </w:p>
    <w:p>
      <w:r>
        <w:t>Zweyter Theil. XXI Brief. c.</w:t>
        <w:br/>
        <w:br/>
        <w:t>alten Namen und Vorwand, einzu</w:t>
        <w:br/>
        <w:t>ehmen. Solches Zauber Guth hat auch</w:t>
        <w:br/>
        <w:t>bewünschten Effect gehabt, und alles aus</w:t>
        <w:br/>
        <w:t>em Leibe heraus getrieben, also, daß er</w:t>
        <w:br/>
        <w:t>icht viel anders aussahe, als einer der ents</w:t>
        <w:br/>
        <w:t>veder den Aussatz, oder die Franzosen</w:t>
        <w:br/>
        <w:t>am Halfe hatte.</w:t>
        <w:br/>
        <w:br/>
        <w:t>In solchem elenden Zustand, kam er</w:t>
        <w:br/>
        <w:t>insten an eines ihm wohl bekandte Euopæers</w:t>
        <w:br/>
        <w:t>Haus, woselbst ich mich gleich</w:t>
        <w:br/>
        <w:t>uch befande, und zeigte sich nur von fers</w:t>
        <w:br/>
        <w:t>e, weil jedermann einen Abscheu vor ihm</w:t>
        <w:br/>
        <w:t>atte und haben muste, wenn man ihn</w:t>
        <w:br/>
        <w:t>ur ein wenig anblickte. Denn sein Ges</w:t>
        <w:br/>
        <w:t>cht war mit Grind hier und dorten der</w:t>
        <w:br/>
        <w:t>assen besehet, daß man ihn fast nicht</w:t>
        <w:br/>
        <w:t>ebnete. Am ganzen Leibe war er voller</w:t>
        <w:br/>
        <w:t>Beschwere, und dietriche Blattern: also,</w:t>
        <w:br/>
        <w:t>aß er bey nahe einen Azarum vorstellen</w:t>
        <w:br/>
        <w:t>onte. Da er nun ein wenig náher tratt,</w:t>
        <w:br/>
        <w:t>nd sich eigentlich zu beschauen gab, frags</w:t>
        <w:br/>
        <w:t>ihm die Frau im Hause alsobald, wo</w:t>
        <w:br/>
        <w:t>an die Franzosen, und andere schädlies</w:t>
        <w:br/>
        <w:t>e Bockenkáme? aber er erklärte sich</w:t>
        <w:br/>
        <w:t>ald, und erzehlete seinen ganzen Zu</w:t>
        <w:br/>
        <w:t>andt deutlich, dergestalt, daß der Arg</w:t>
        <w:br/>
        <w:t>ohn von Franzosen bald hinweg fiele,</w:t>
        <w:br/>
        <w:t>diman ein grosses Mitleiden mit ihm</w:t>
        <w:br/>
        <w:t>zeigete.</w:t>
        <w:br/>
        <w:br/>
        <w:t>Hierauf gab ihm die Frau, weil er</w:t>
        <w:br/>
        <w:t>gte, daß ihm seine Doctores weiter nicht</w:t>
        <w:br/>
        <w:t>Offen konten, ein klein Stücklein Mihol,</w:t>
        <w:br/>
        <w:t>und wiese ihm, wie er es gebraus</w:t>
        <w:br/>
        <w:t>en sollte. Da er aber das erste mal feis</w:t>
        <w:br/>
        <w:t>n Leib damit gewaschen hatte, kam er</w:t>
        <w:br/>
        <w:t>bald gesprungen und sagte: Frouw,</w:t>
        <w:br/>
        <w:t>**Tovergoed** btum als de Duvel,</w:t>
        <w:br/>
        <w:t>at abakum zoo? Das ist: Frau</w:t>
        <w:br/>
        <w:t>eses euer Zauber Gut/fo ihr mir ges</w:t>
        <w:br/>
        <w:t>ben/mich damit zu waschen/eiffer</w:t>
        <w:br/>
        <w:t>der Teuffel selber/was ist das wars</w:t>
        <w:br/>
        <w:t>but ihr das: Wir lachten sämtlich</w:t>
        <w:br/>
        <w:t>rüber und sagten, es dienete zu seiner</w:t>
        <w:br/>
        <w:t>genesung, und ermahneten ihn nur das</w:t>
        <w:br/>
        <w:t>weiter fortzufahren: womit er wol</w:t>
        <w:br/>
        <w:t>gauget wieder fertgangen, damit ans</w:t>
        <w:br/>
        <w:t>It, und innerhalb 14. Tagen von allem</w:t>
        <w:br/>
        <w:t>rind befreyet herum gieng: auch weis</w:t>
        <w:br/>
        <w:t>sonsten nichts an seinem Leibe mehr</w:t>
        <w:br/>
        <w:t>theiliges verspürte oder **empfandeGleichwie**</w:t>
        <w:br/>
        <w:t>aber in der ganzen Welt</w:t>
        <w:br/>
        <w:t>Doctor zu finden, der alle Kranck</w:t>
        <w:br/>
        <w:t>en heben, und die Siechen wieder ges</w:t>
        <w:br/>
        <w:t>machen kan: alſo ist auch keiner</w:t>
        <w:br/>
        <w:t>er den Hottentotten, sondern viele</w:t>
        <w:br/>
        <w:t>ben auch in ihrer Cur. Doch haben</w:t>
        <w:br/>
        <w:t>che ein närrisches, abergläubisches,</w:t>
        <w:br/>
        <w:t>mündliches Mittel ausgedacht, wos</w:t>
        <w:br/>
        <w:t>durch sie probiren wollen, ob einer, der</w:t>
        <w:br/>
        <w:t>da franck ist, werde wieder aufkommen,</w:t>
        <w:br/>
        <w:t>oder ob er an derselbigen Kranckheit ster</w:t>
        <w:br/>
        <w:t>ben werde? Weil ich es selber nicht defes</w:t>
        <w:br/>
        <w:t>hen, so will ich es meinem ern, so gut</w:t>
        <w:br/>
        <w:t>ich es von glaubwürdigen Personen em</w:t>
        <w:br/>
        <w:t>pfannen, mittheilen, und kürzlich über</w:t>
        <w:br/>
        <w:t>schreiben.</w:t>
        <w:br/>
        <w:br/>
        <w:t>Wenn jemand franc ist, und keine Dien</w:t>
        <w:br/>
        <w:t>Artzney-Mittel anschlagen wollen, son burt</w:t>
        <w:br/>
        <w:t>dern der Patient montage zuTage schwa leben</w:t>
        <w:br/>
        <w:t>cher wird, so bedienen sie sich dieses Mits nes</w:t>
        <w:br/>
        <w:t>tels, wenn sie wissen wollen, ob er leben, ange</w:t>
        <w:br/>
        <w:t>oder sterben werde: Sie ergreiffen ein</w:t>
        <w:br/>
        <w:t>lebendiges Schaf, und ziehen demselben</w:t>
        <w:br/>
        <w:t>lebendig die Haut ab, ohne daß es einen</w:t>
        <w:br/>
        <w:t>Tropffen Blut dabey verlieret. Wenn</w:t>
        <w:br/>
        <w:t>sie ihm das Fell abgezogen haben, so ma</w:t>
        <w:br/>
        <w:t>chen sie es von den vorigen Banden loß,</w:t>
        <w:br/>
        <w:t>und sehen wohl zu, ob es davon lauffen,</w:t>
        <w:br/>
        <w:t>oder liegen bleibet. Lauffen es davon, so</w:t>
        <w:br/>
        <w:t>haben sie die aberglaubische feste Hoff</w:t>
        <w:br/>
        <w:t>nung, der Patient werde auch wieder das</w:t>
        <w:br/>
        <w:t>von lauffen, und von dieser Kranckheit</w:t>
        <w:br/>
        <w:t>nicht sterben. Bleibet es aber nach auf</w:t>
        <w:br/>
        <w:t>gelösten Banden, unverrückt liegen: fo</w:t>
        <w:br/>
        <w:t>haben sie auch keine Hoffnung mehr, daß</w:t>
        <w:br/>
        <w:t>der Patient werde davon kommen; ges</w:t>
        <w:br/>
        <w:t>brauchen ihm auch nichts weiter, sondern</w:t>
        <w:br/>
        <w:t>geben ihm seine gewöhnliche Speise, biß</w:t>
        <w:br/>
        <w:t>er endlich das Leben gar **einbuffet**. Sade</w:t>
        <w:br/>
        <w:t>Ist das nicht eine abfure, Teuffels De</w:t>
        <w:br/>
        <w:t>ache Methode, zu erfahren, ob jemand bade bi</w:t>
        <w:br/>
        <w:t>leben oder sterben werde? Viel besser ist gottos</w:t>
        <w:br/>
        <w:t>es, daß man sich dem Willen GOttes unde</w:t>
        <w:br/>
        <w:t>alleine überlasset, und Ihm, als dem Gedanum</w:t>
        <w:br/>
        <w:t>ber des Lebens, in Seine geheime Raht</w:t>
        <w:br/>
        <w:t>Schlüsse keinen Eingriff thut. Wenn</w:t>
        <w:br/>
        <w:t>Zeit und Stunde vorhanden, wird Er</w:t>
        <w:br/>
        <w:t>uns wohl aufden, und aus dieser vers</w:t>
        <w:br/>
        <w:t>drüslichen Jammer: Welt zu **denenjenis**</w:t>
        <w:br/>
        <w:t>gen bringen, wo wir alle dem Meister mit</w:t>
        <w:br/>
        <w:t>der gelehrten Junge einmütig loben, und</w:t>
        <w:br/>
        <w:t>von keiner Kranckheit, Schmerzen, viel</w:t>
        <w:br/>
        <w:t>weniger von andern irdischen Aengsten</w:t>
        <w:br/>
        <w:t>nichts mehr wissen, spahren oder empfin</w:t>
        <w:br/>
        <w:t>dern: sondern ewige Freude, Ruhe und</w:t>
        <w:br/>
        <w:t>Vergnügung gekieffen werden.</w:t>
        <w:br/>
        <w:br/>
        <w:t>Ein mehrers weiß ich von den Kranck Derauß</w:t>
        <w:br/>
        <w:t>heiten und Hülffs-Mitteln der Hotten- bat die</w:t>
        <w:br/>
        <w:t>worten nicht hinzu zu thun: habe aber die berge</w:t>
        <w:br/>
        <w:t>Hoffnung, daß mein Herz damit werde be</w:t>
        <w:br/>
        <w:t>vergnüget seyn, und sich eine solche Eissung ab</w:t>
        <w:br/>
        <w:t>ssenschafft von den Hottentotten nicht handels</w:t>
        <w:br/>
        <w:t>eingebildet haben. Ich kan versichern,</w:t>
        <w:br/>
        <w:t>daß ich solches aus der Erfahrung schrei</w:t>
        <w:br/>
        <w:t>be, was von ihren Kranckheiten und Arz</w:t>
        <w:br/>
        <w:t>ney-Mitteln gesaget worden: und würde</w:t>
        <w:br/>
        <w:t>mir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644.txt</w:t>
      </w:r>
    </w:p>
    <w:p>
      <w:r>
        <w:t>576</w:t>
        <w:br/>
        <w:t>eyer Theil. 81. Brief. 6.</w:t>
        <w:br/>
        <w:t>mir gar leicht fallen, einige Exempel fer-</w:t>
        <w:br/>
        <w:t>ner hinzu zu thun, wenn es die Noth er-</w:t>
        <w:br/>
        <w:t>fodere, oder sich besorgen müste Er trüge</w:t>
        <w:br/>
        <w:t>einen Zweiffel an meinen Worten, wo</w:t>
        <w:br/>
        <w:t>zu Er mit aber, so lange bißhero unsere</w:t>
        <w:br/>
        <w:t>Corresponded ze gewähret hat, nieman-</w:t>
        <w:br/>
        <w:t>len einigen Anlaß, solches zu vermuthen</w:t>
        <w:br/>
        <w:t>gegeben hat. Jch weiß im Gegentheil</w:t>
        <w:br/>
        <w:t>und in davon überzeuget, daß gleich wie</w:t>
        <w:br/>
        <w:t>ich ohne Beysatz die Sachen vorgebra-</w:t>
        <w:br/>
        <w:t>gen also wird Er auch dieselbige in ihrer</w:t>
        <w:br/>
        <w:t>Einfalt erkennet, und daraus die War-</w:t>
        <w:br/>
        <w:t>heit ersehen haben.</w:t>
        <w:br/>
        <w:br/>
        <w:t>Sch schlest dennach diesen Brief,</w:t>
        <w:br/>
        <w:t>und verspreche dabey / mit künfftigen Ge-</w:t>
        <w:br/>
        <w:t>legenheit ihre Begräbniß-Ceremonien</w:t>
        <w:br/>
        <w:t>vor zu stellen, damit Er, weil nichts mehr</w:t>
        <w:br/>
        <w:t>von ihrem gantzen Thun und Lassen, so</w:t>
        <w:br/>
        <w:t>viel mir biß anhero ist bekand worden,</w:t>
        <w:br/>
        <w:t>oder vor meine Augen und Ohren gekom-</w:t>
        <w:br/>
        <w:t>men, weiter übrig ist, auch bey derselben</w:t>
        <w:br/>
        <w:t>Beerdigung sehen möge, wie es gehalten</w:t>
        <w:br/>
        <w:t>wird. Verbleibe unterdessen</w:t>
        <w:br/>
        <w:t>ein Herr rc.</w:t>
        <w:br/>
        <w:br/>
        <w:t>Der All. Brief.</w:t>
        <w:br/>
        <w:t>Von den Begräbniß-Ceremonien der Hottentotten,</w:t>
        <w:br/>
        <w:t>Was dabey vor Umstände und seltsame Gebräuche zu</w:t>
        <w:br/>
        <w:t>obierviren seyn.</w:t>
        <w:br/>
        <w:t>Mein Herr.</w:t>
        <w:br/>
        <w:br/>
        <w:t>Je Ceremonien, welche die</w:t>
        <w:br/>
        <w:t>Hottentoten bey ihren</w:t>
        <w:br/>
        <w:t>Kind Betten, Hochzeiten.</w:t>
        <w:br/>
        <w:t>und zu sitten in grimmen-</w:t>
        <w:br/>
        <w:t>es / meinen Leben</w:t>
        <w:br/>
        <w:t>bey allen</w:t>
        <w:br/>
        <w:t>Vorfällen, und Gelegenheiten gebrau-</w:t>
        <w:br/>
        <w:t>chen, habe Jhm nunmehro vermög un-</w:t>
        <w:br/>
        <w:t>serer genommenen Abrede, von Zeit zu</w:t>
        <w:br/>
        <w:t>Zeit durch Briefe deutlich, gründlich</w:t>
        <w:br/>
        <w:t>und warhafftig überschrieben, so viel in</w:t>
        <w:br/>
        <w:t>meinem Vermögen gestanden, demsel-</w:t>
        <w:br/>
        <w:t>ben nach zufragen wie ich denn auch</w:t>
        <w:br/>
        <w:t>deßwegen manche mühsame, verdrüßlig-</w:t>
        <w:br/>
        <w:t>che und offtmals gefährliche Reise</w:t>
        <w:br/>
        <w:t>gethan, damit ich alles mit eige-</w:t>
        <w:br/>
        <w:t>nen Augen ansehen, und genaut beobach</w:t>
        <w:br/>
        <w:t>ten konte. Haben Jhm dieselbe wohl-</w:t>
        <w:br/>
        <w:t>gefallen, und einige Vergnügung gege-</w:t>
        <w:br/>
        <w:t>ben so kan Er sich meiner Seits versi-</w:t>
        <w:br/>
        <w:t>hert halten, daß mich keine Mühe, kein</w:t>
        <w:br/>
        <w:t>Verdruß und keine Gefahr dauret, sie</w:t>
        <w:br/>
        <w:t>mag bey Tag oder Nacht vorgefallen</w:t>
        <w:br/>
        <w:t>sey und deren ich freylich unterschiedliche</w:t>
        <w:br/>
        <w:t>nicht allein zu besorgen gehabt, sondern</w:t>
        <w:br/>
        <w:t>auch würcklich darinnen gestecket bin,</w:t>
        <w:br/>
        <w:t>ob sie gleich nicht gemeldet, noch ange-</w:t>
        <w:br/>
        <w:t>bohrenden Orten angezeiget worden</w:t>
        <w:br/>
        <w:t>wenn ich nur meinen Endzweck bey Jhr</w:t>
        <w:br/>
        <w:t>erreichet, und einige Vergnügung ver-</w:t>
        <w:br/>
        <w:t>schaffet habe, die zur Continuation un-</w:t>
        <w:br/>
        <w:t>derer alten Freundschafft gedienen kan.</w:t>
        <w:br/>
        <w:br/>
        <w:t>Gleichwie mich aber meines Herrn</w:t>
        <w:br/>
        <w:t>feln heisset so bilde mir auch nicht ein.</w:t>
        <w:br/>
        <w:t>Versicherung keines weges daran zweif-</w:t>
        <w:br/>
        <w:t>daß, da Sie mit so vielen Leichen von aller-</w:t>
        <w:br/>
        <w:t>hand Arten bereits zu Grabe gewandert</w:t>
        <w:br/>
        <w:t>sind. Sie den Hottentoten deren Lebens-</w:t>
        <w:br/>
        <w:t>Wandel, Sitten und Gebräuche Sie</w:t>
        <w:br/>
        <w:t>nunmehro so gut als gegenwärtig ver-</w:t>
        <w:br/>
        <w:t>lustiert, und gleichsam mit Augen ange-</w:t>
        <w:br/>
        <w:t>sehen haben, solchen letzten Ehren-Dienst</w:t>
        <w:br/>
        <w:t>weigern oder abschlagen werden, abson-</w:t>
        <w:br/>
        <w:t>derlich, weil sie viele und manche neue</w:t>
        <w:br/>
        <w:t>Sitten und Gebräuche antreffen wer-</w:t>
        <w:br/>
        <w:t>den, die bey andern Nationen so leichte</w:t>
        <w:br/>
        <w:t>nicht vorfallen, von welchen Sie doch</w:t>
        <w:br/>
        <w:t>durch eine lobwürdige Neugierigkeit an-</w:t>
        <w:br/>
        <w:t>getrieben, ein sonderlicher Liebhaber sind.</w:t>
        <w:br/>
        <w:br/>
        <w:t>Weil dieses mein **letzemaliges** antrun-</w:t>
        <w:br/>
        <w:t>Versprechen gewesen, das ich Jhmt vom Au-</w:t>
        <w:br/>
        <w:t>in meinem letzten, Brieffe bey die- fang biß</w:t>
        <w:br/>
        <w:t>ser Hottentottischen Beschreibung vor-Fortgeben.</w:t>
        <w:br/>
        <w:t>zustellen versprochen so will auch dassel-</w:t>
        <w:br/>
        <w:t>bige, gleich wie ich sonst gethan hiermit</w:t>
        <w:br/>
        <w:t>vollziehen, und Jhm von dem gantzen</w:t>
        <w:br/>
        <w:t>Leichen-Conduct, von der ersten Stund-</w:t>
        <w:br/>
        <w:t>de der Verscheidung an, ja früher, biß</w:t>
        <w:br/>
        <w:t>auf den letzten Augenblick, und so lang</w:t>
        <w:br/>
        <w:t>dessen Betaurung währet, die noch nicht</w:t>
        <w:br/>
        <w:t>so gar bald ein Ende nimmt, grund-</w:t>
        <w:br/>
        <w:t>chen, deutlichen und wahrhafftige Be-</w:t>
        <w:br/>
        <w:t>richt einsenden damit Er auch davon</w:t>
        <w:br/>
        <w:t>eben so guten Bericht wissen möge, als</w:t>
        <w:br/>
        <w:t>ob Er selber dabey gewesen.</w:t>
        <w:br/>
        <w:br/>
        <w:t>Wenn demnach die Hottentotten Der Kran-</w:t>
        <w:br/>
        <w:t>sehen und spahren daß es mit einem Krancke wird</w:t>
        <w:br/>
        <w:t>cken auf die Neige gehen, und der letzte Görlich-</w:t>
        <w:br/>
        <w:t>Abdruck herbey kommen will so machen sonden auf</w:t>
        <w:br/>
        <w:t>die Umstehende dem Patenten noch in sie</w:t>
        <w:br/>
        <w:t>mer Hoffnung zur Besserung, und ver- vertröstet.</w:t>
        <w:br/>
        <w:t>trösten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645.txt</w:t>
      </w:r>
    </w:p>
    <w:p>
      <w:r>
        <w:t>Zweyter Theil. XXII. Brief. 2c.</w:t>
        <w:br/>
        <w:br/>
        <w:t>ten ihn auf dem Doctor, der bald mit</w:t>
        <w:br/>
        <w:t>m rechten starcken Zauber-Guth ans</w:t>
        <w:br/>
        <w:t>men, und ihm von der Beschwerung</w:t>
        <w:br/>
        <w:t>machen werde. Von GOtt und feis</w:t>
        <w:br/>
        <w:t>Hülffe wird niemals mit keinem Wors</w:t>
        <w:br/>
        <w:t>Meldung gethan, auch nicht einmal ges</w:t>
        <w:br/>
        <w:t>t, daß er sich an denselben halten, auf</w:t>
        <w:br/>
        <w:t>hoffen und von Ihm Errettung von</w:t>
        <w:br/>
        <w:t>er Kranckheit erwarten folle; sondern</w:t>
        <w:br/>
        <w:t>mm der Doctor foll ihm helffen, und von</w:t>
        <w:br/>
        <w:t>Beschwerung befreien.</w:t>
        <w:br/>
        <w:br/>
        <w:t>Andere, die um ihn herum eizen, und</w:t>
        <w:br/>
        <w:t>ſterben sehen wollen, fangen ein ents</w:t>
        <w:br/>
        <w:t>ches Geschrey, Heulen und Weinen</w:t>
        <w:br/>
        <w:t>dergestalt, daß man dencken sollte, es</w:t>
        <w:br/>
        <w:t>te der Patient nur von dem Geschrey</w:t>
        <w:br/>
        <w:t>ommen, da es sich doch offtmals zu</w:t>
        <w:br/>
        <w:t>unverhofften Besserung anlasset.</w:t>
        <w:br/>
        <w:br/>
        <w:t>enn diese erfolget und continuiret:</w:t>
        <w:br/>
        <w:t>anget sie so viel zuwege, daß nach des</w:t>
        <w:br/>
        <w:t>ebenen Branden Vermögen, Ochsen</w:t>
        <w:br/>
        <w:t>Schafe müssen geschlachtet, und</w:t>
        <w:br/>
        <w:t>asam zur Danckbarkeit vor wieder ers</w:t>
        <w:br/>
        <w:t>te Gesundheit geopffert werden. Die</w:t>
        <w:br/>
        <w:t>theilung und Verzehrung des gehopft</w:t>
        <w:br/>
        <w:t>en Viehes geschiehet nach alten Ges</w:t>
        <w:br/>
        <w:t>uch, und kommt das Fleisch den Man</w:t>
        <w:br/>
        <w:t>zu gute, wenn ein Mann oder Sohn</w:t>
        <w:br/>
        <w:t>ck gewesen: hingegen wenn eine Frauen</w:t>
        <w:br/>
        <w:t>Tochter die Schmerzen ereits</w:t>
        <w:br/>
        <w:t>haben sich die Weiber desselben zu</w:t>
        <w:br/>
        <w:t>euen.</w:t>
        <w:br/>
        <w:br/>
        <w:t>Stirbet aber die france Person, so</w:t>
        <w:br/>
        <w:t>get das Heulen, Schreyen und Weis</w:t>
        <w:br/>
        <w:t>erst recht an, und möchte einem, der</w:t>
        <w:br/>
        <w:t>tur eine halbe Viertel Stunde ands</w:t>
        <w:br/>
        <w:t>soll, der Kopff zerspringen. Denn es</w:t>
        <w:br/>
        <w:t>ursachen nicht allein dieses unsereins</w:t>
        <w:br/>
        <w:t>er gemengte Gethon, ein erbármliches</w:t>
        <w:br/>
        <w:t>o in gebohren; sondern es wird auch</w:t>
        <w:br/>
        <w:t>iges durch das in einander schlagen</w:t>
        <w:br/>
        <w:t>winden der Hände also vermehret,</w:t>
        <w:br/>
        <w:t>man nicht weiß, wo man sich eiligst</w:t>
        <w:br/>
        <w:t>schnell hinkehren soll, um von diesem</w:t>
        <w:br/>
        <w:t>zusamen Wieder-Thon befreyet zu</w:t>
        <w:br/>
        <w:t>; affen man ein solches Zetter-Ges</w:t>
        <w:br/>
        <w:t>ren bey nahe eine Stunde weit hören</w:t>
        <w:br/>
        <w:t>Vernehmen kan.</w:t>
        <w:br/>
        <w:br/>
        <w:t>Unterdessen aber lassen sie den Tods</w:t>
        <w:br/>
        <w:t>nicht lange über der Erden, auch nicht</w:t>
        <w:br/>
        <w:t>e halbe Viertels Stunde unverrückt</w:t>
        <w:br/>
        <w:t>den: sondern so bald der Athem aussen</w:t>
        <w:br/>
        <w:t>ibet, und man vermuthet daß die</w:t>
        <w:br/>
        <w:t>eele heraus sen, so bekommt jeder ets</w:t>
        <w:br/>
        <w:t>s zuthun. Denn einige müssen die</w:t>
        <w:br/>
        <w:t>rab-Stätte aufsuchen, und das Grab</w:t>
        <w:br/>
        <w:t>fertigen. Andere müssen den tod</w:t>
        <w:br/>
        <w:t>ten Cörper einbinden, und abermals an</w:t>
        <w:br/>
        <w:t>dere müssen zu Leichen Trägern dienen;</w:t>
        <w:br/>
        <w:t>ja der ganze Tauffe, Männer und</w:t>
        <w:br/>
        <w:t>Weiber, Junge und Alte, Kinder und</w:t>
        <w:br/>
        <w:t>wer sonsten in der Aral wohnet, muß</w:t>
        <w:br/>
        <w:t>sich schicken, der Leichen-Porcellin beys</w:t>
        <w:br/>
        <w:t>zuwohnen.</w:t>
        <w:br/>
        <w:br/>
        <w:t>Diesen Punct wird mein Herz nicht Der c</w:t>
        <w:br/>
        <w:t>wohl ausführlich verstehen können, wenn tain, o</w:t>
        <w:br/>
        <w:t>er nicht erläutert wird, weßgegen folgens bliebene</w:t>
        <w:br/>
        <w:t>de Anmerckungen hinzugefügt werden laffen b</w:t>
        <w:br/>
        <w:t>müssen. So bald der Krancke Abschied rabb</w:t>
        <w:br/>
        <w:t>genommen, wird allen Hottentoten in</w:t>
        <w:br/>
        <w:t>der Arai, entweder von dem Capitain</w:t>
        <w:br/>
        <w:t>Befehl ertheilet, oder aber die Hinter</w:t>
        <w:br/>
        <w:t>lassene bitten sie, vor dem Verstorben</w:t>
        <w:br/>
        <w:t>nen einen bequemen Begräbniß Plaz</w:t>
        <w:br/>
        <w:t>aus zu suchen, und das dazu Benötigte</w:t>
        <w:br/>
        <w:t>herbey zu schaffen, damit die Leiche wol</w:t>
        <w:br/>
        <w:t>könne verborgen, und vor den wilden</w:t>
        <w:br/>
        <w:t>Thieren verwahret werden: welche anders</w:t>
        <w:br/>
        <w:t>auf dem empfangenen Geruch, selbige</w:t>
        <w:br/>
        <w:t>gar leichtlich wieder ausscharren und aufs</w:t>
        <w:br/>
        <w:t>fressen.</w:t>
        <w:br/>
        <w:br/>
        <w:t>Denn weil ihre Dörfer oder Callent Das</w:t>
        <w:br/>
        <w:t>nicht beständig an einem Orte bleiben, ist insg</w:t>
        <w:br/>
        <w:t>sondern bald hie bald dorten hin verses och in</w:t>
        <w:br/>
        <w:t>get werden, wo sie nemlich gute Foura- Erben</w:t>
        <w:br/>
        <w:t>ge vor sich und ihr Vieh finden: so ist ben</w:t>
        <w:br/>
        <w:t>leicht zu erachten, baß sie keinen beständie gemach</w:t>
        <w:br/>
        <w:t>gen oder gewissen Begräbniß Plaz oder</w:t>
        <w:br/>
        <w:t>Kirchhof haben, wohin sie ihre Todte</w:t>
        <w:br/>
        <w:t>bringen und beerdigen. Es müssen das</w:t>
        <w:br/>
        <w:t>hero diese alte und in dem Lande best-bes</w:t>
        <w:br/>
        <w:t>fande Leute fort, und einen bequemen</w:t>
        <w:br/>
        <w:t>Begräbniß Platz aufsuchen. Nicht et</w:t>
        <w:br/>
        <w:t>wan, daß sie ein Grab von neuen solten</w:t>
        <w:br/>
        <w:t>in die Erde machen, welches gar zu viele</w:t>
        <w:br/>
        <w:t>Mühe kosten sollte: sondern sie suchen</w:t>
        <w:br/>
        <w:t>nur eine Hole in den Felsen, oder aber ein</w:t>
        <w:br/>
        <w:t>breites von einem wilden Thier in die Ere</w:t>
        <w:br/>
        <w:t>de gemachtes Loch auf, und lassen den</w:t>
        <w:br/>
        <w:t>todten Corper da hinein bringen. "</w:t>
        <w:br/>
        <w:t>Dieweil aber diese aussen sind, und das</w:t>
        <w:br/>
        <w:t>Grab suchen, so wird der erblafte Leich Der</w:t>
        <w:br/>
        <w:t>nam alsobald, ehe er noch steiff, falt, und wird in</w:t>
        <w:br/>
        <w:t>starr wird, von seinem Lager **weggenom** einand</w:t>
        <w:br/>
        <w:t>men. Nicht aber, daß sie denselben wa gebogen</w:t>
        <w:br/>
        <w:t>schen oder reinigen, oder auch ihm Kleis Griffe</w:t>
        <w:br/>
        <w:t>der anziehen wolten: als welches alles sie sunder</w:t>
        <w:br/>
        <w:t>in ihrem Leben nicht gethan, oder ges</w:t>
        <w:br/>
        <w:t>brauchet haben, geschweige denn daß sie</w:t>
        <w:br/>
        <w:t>es nach dem Todte thun solten; sondern</w:t>
        <w:br/>
        <w:t>vielmehr darum, damit sie den Berdmore</w:t>
        <w:br/>
        <w:t>benen annoch beigen, und also in eins</w:t>
        <w:br/>
        <w:t>ander fügen können, wie ihre Manier</w:t>
        <w:br/>
        <w:t>die Todten in einander zu biegen erfo</w:t>
        <w:br/>
        <w:t>dert,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646.txt</w:t>
      </w:r>
    </w:p>
    <w:p>
      <w:r>
        <w:t>Zweyter Theil. XXII. Brief. c.</w:t>
        <w:br/>
        <w:br/>
        <w:t>ert, damit sie in ihre getragene Bross</w:t>
        <w:br/>
        <w:t>bequem können eingebunden werden.</w:t>
        <w:br/>
        <w:t>Die Sache verhält sich also: So</w:t>
        <w:br/>
        <w:t>ald die Innstehende nur gedencken oder</w:t>
        <w:br/>
        <w:t>merden, daß der Patient den Geist aufs</w:t>
        <w:br/>
        <w:t>egeben, so nehmen sie feine in seinem Leben</w:t>
        <w:br/>
        <w:t>getragene Crocs; legen den erbliches</w:t>
        <w:br/>
        <w:t>men Corper darauf; biegen die Beine daß</w:t>
        <w:br/>
        <w:t>mie Knie über den Bauch, und die Elens</w:t>
        <w:br/>
        <w:t>oben auf die Knie, und die Hände unter</w:t>
        <w:br/>
        <w:t>em Kopff oder bey den Wangen zu lies</w:t>
        <w:br/>
        <w:t>en kommen: nicht anders, als ich mich</w:t>
        <w:br/>
        <w:t>rinnere, vor diesem in Anatomischen</w:t>
        <w:br/>
        <w:t>und andern Medicinischen Büchern ges</w:t>
        <w:br/>
        <w:t>ehen zu haben, daß die Kinder im Muts</w:t>
        <w:br/>
        <w:t>er-Leib liegen oder eizen. Wenn er</w:t>
        <w:br/>
        <w:t>also ineinander gebogen, auf der Bross</w:t>
        <w:br/>
        <w:t>eget, so binden sie ihn entweder mit</w:t>
        <w:br/>
        <w:t>hren vormals beschriebenen Stricken,</w:t>
        <w:br/>
        <w:t>der aber mit Riemen in die gedachte</w:t>
        <w:br/>
        <w:t>Bross ein: dergestalt, daß man von</w:t>
        <w:br/>
        <w:t>em ganzen Cörper nichts zu sehen be</w:t>
        <w:br/>
        <w:t>ommt.</w:t>
        <w:br/>
        <w:br/>
        <w:t>Ist nun dieser Verstorbene wahr</w:t>
        <w:br/>
        <w:t>afftig todt, so ist es gut vor ihm sels</w:t>
        <w:br/>
        <w:t>er; ist er aber nicht gestorben, sondern</w:t>
        <w:br/>
        <w:t>eget nur in einer Ohnmacht, wie viel</w:t>
        <w:br/>
        <w:t>mals geschehen kan, und auch offt gesche:</w:t>
        <w:br/>
        <w:t>et: so ist vor ihm aus solchen  Ban</w:t>
        <w:br/>
        <w:t>Den feine Erlösung mehr wenn er in</w:t>
        <w:br/>
        <w:t>kurzer Zeit nicht wieder zu sich selber</w:t>
        <w:br/>
        <w:t>ommet, und über 6. Stunden in sol</w:t>
        <w:br/>
        <w:t>her Ohnmacht nicht verweilet. Denn</w:t>
        <w:br/>
        <w:t>te haben den Gebrauch, keinen Todten</w:t>
        <w:br/>
        <w:t>ber befaßte Zeit unbegraben liegen zu</w:t>
        <w:br/>
        <w:t>assen. Es seye denn, daß er in der</w:t>
        <w:br/>
        <w:t>Nacht, oder gegen den Abend seinen</w:t>
        <w:br/>
        <w:t>Abschied genommen. Diejenigen also,</w:t>
        <w:br/>
        <w:t>welche des Morgens oder Mittags sters</w:t>
        <w:br/>
        <w:t>Den, werden des Abends begraben;</w:t>
        <w:br/>
        <w:t>Die des Abends den Geist aufgeben, wers</w:t>
        <w:br/>
        <w:t>Den, wenn heller Monden-Schein ist,</w:t>
        <w:br/>
        <w:t>Die bevorstehende Nacht beerdiget; die</w:t>
        <w:br/>
        <w:t>aber in der Nacht abscheiden, müssen</w:t>
        <w:br/>
        <w:t>nit anbrechenden Tage zu Grab ge</w:t>
        <w:br/>
        <w:t>Bracht werden gleich die jenigen wels</w:t>
        <w:br/>
        <w:t>he bey finstern Monden des Abends gestorben</w:t>
        <w:br/>
        <w:t>seyn.</w:t>
        <w:br/>
        <w:br/>
        <w:t>Zu Trägern werden abermals ents</w:t>
        <w:br/>
        <w:t>veder von dem Capitain einige beors</w:t>
        <w:br/>
        <w:t>Dert, oder aber von den Hinterlassenen</w:t>
        <w:br/>
        <w:t>gebetten. Wie viel meynet Er aber mein</w:t>
        <w:br/>
        <w:t>Herr, daß deren **bendihiget** seyn? Die</w:t>
        <w:br/>
        <w:t>eiche ist nicht lang, sondern corbes</w:t>
        <w:br/>
        <w:t>chriebene massen, ganz kurz in einander</w:t>
        <w:br/>
        <w:t>gesiedet. Kein Sarg oder Todten-Kiste</w:t>
        <w:br/>
        <w:t>hat sie. Mit Kleidern ist sie weiter auch</w:t>
        <w:br/>
        <w:t>nicht beschweret, als daß die einige schmie</w:t>
        <w:br/>
        <w:t>richte Brots darum gewickelt ist; so sind</w:t>
        <w:br/>
        <w:t>auch die Riemen ode: Stricke nicht schwer,</w:t>
        <w:br/>
        <w:t>und ist also der blosse Leichnam zu tragen.</w:t>
        <w:br/>
        <w:br/>
        <w:t>Nun findet man gar wenig dicke Leute une</w:t>
        <w:br/>
        <w:t>ter ihnen, ob sie gleich sonsten wohl bey</w:t>
        <w:br/>
        <w:t>Fleisch seyn, dahero können 3. biß 4. Trá</w:t>
        <w:br/>
        <w:t>ger, deren sie niemals mehrere gebrauchen,</w:t>
        <w:br/>
        <w:t>einen **solchenCorper** gar wohl hinweg tra</w:t>
        <w:br/>
        <w:t>gen, wenn er auch gleich 200. Pfund</w:t>
        <w:br/>
        <w:t>schwehr wäre ; massen sie ihn unter die</w:t>
        <w:br/>
        <w:t>Arme nehmen, und damit fortgehen, biß</w:t>
        <w:br/>
        <w:t>sie zur Grabes Stätte kommen. wir</w:t>
        <w:br/>
        <w:t>Nach dem sie also den todten Cörper De</w:t>
        <w:br/>
        <w:t>auf vorbesagte Weise, in seine Crocs einste</w:t>
        <w:br/>
        <w:t>gebunden, und ihn darinnen als in einer Da</w:t>
        <w:br/>
        <w:t>kommen die Träger und tragen ihn nicht gen</w:t>
        <w:br/>
        <w:t>Todten Kiste wohl verwahret haben: so aus</w:t>
        <w:br/>
        <w:t>zur ordentlichen Thür, oder den alle</w:t>
        <w:br/>
        <w:t>meinen Aus-und Eingang seines Hauses</w:t>
        <w:br/>
        <w:t>heraus: sondern, weil das ganze Hauß,</w:t>
        <w:br/>
        <w:t>nach der vormaligen Beschreibung ders</w:t>
        <w:br/>
        <w:t>oder Wohl-Platz bestehet, und affer dies</w:t>
        <w:br/>
        <w:t>selben nur in einem einigen Zimmer</w:t>
        <w:br/>
        <w:t>fer Thür weiter nicht die geringste Neff</w:t>
        <w:br/>
        <w:t>nung oder Fenster hat: so machen sie hin</w:t>
        <w:br/>
        <w:t>ten recht gegen dem gewöhnlichen Ein</w:t>
        <w:br/>
        <w:t>gang über eine gleich grosse Oeffnung,</w:t>
        <w:br/>
        <w:t>nehmen eine darüber gezogene Matte hins</w:t>
        <w:br/>
        <w:t>weg, und bringen ihn von hinten zu,</w:t>
        <w:br/>
        <w:t>aus dem Hause. us achi</w:t>
        <w:br/>
        <w:t>Ich habe vielmalen gefraget, war vor</w:t>
        <w:br/>
        <w:t>Verstorbenen nicht zu derselben Thur</w:t>
        <w:br/>
        <w:t>um sie dieses thaten ? warum sie den cher</w:t>
        <w:br/>
        <w:t>hinaus bráchten, durch welche er in seis</w:t>
        <w:br/>
        <w:t>Alleine die Antwort der Herren Hortensem</w:t>
        <w:br/>
        <w:t>Leben aus und eingegangen wäre?</w:t>
        <w:br/>
        <w:t>Manier zoo. Das ist: Es ist unser all</w:t>
        <w:br/>
        <w:t>todten ware allezeit diese: Hottentotte</w:t>
        <w:br/>
        <w:t>gemeiner Gebrauch also/und thun wir</w:t>
        <w:br/>
        <w:t>niemaln anders. Jedoch ich halte</w:t>
        <w:br/>
        <w:t>mutmaßlich davor, daß sie den Vers</w:t>
        <w:br/>
        <w:t>storbenen darum nicht zur rechten Thur</w:t>
        <w:br/>
        <w:t>hinaus bringen, weil er so denn vor jes</w:t>
        <w:br/>
        <w:t>dem Hause, das in der Aral oder Dorff</w:t>
        <w:br/>
        <w:t>stünde, muste vornen, und über den Platz</w:t>
        <w:br/>
        <w:t>getragen werden, in welchen sie, wie</w:t>
        <w:br/>
        <w:t>vormals ist angezeiget worden ihre Scham</w:t>
        <w:br/>
        <w:t>fe bewahren. Nun ist ihnen aber, wie schon</w:t>
        <w:br/>
        <w:t>offt erwehnet worden, vor dem Wieders</w:t>
        <w:br/>
        <w:t>kommen der Todten entsetzlich bange, und</w:t>
        <w:br/>
        <w:t>würden sich also noch desto mehr fürchten,</w:t>
        <w:br/>
        <w:t>wenn er ihre Hause vorbey getrage würde.</w:t>
        <w:br/>
        <w:br/>
        <w:t>Unterdessen aber, weil einige unter</w:t>
        <w:br/>
        <w:t>ihnen mit dem Einbinden, und den Tod-W</w:t>
        <w:br/>
        <w:t>ten aus dem Hause zu bringen beschäfftig-dem</w:t>
        <w:br/>
        <w:t>get</w:t>
        <w:br/>
        <w:t>nig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649.txt</w:t>
      </w:r>
    </w:p>
    <w:p>
      <w:r>
        <w:t>Zweyter Theil. XXII. Brief. item</w:t>
        <w:br/>
        <w:t>sind, sagen die andern vor der Thür sonsten ihre übrige Gebrauche gerne ans</w:t>
        <w:br/>
        <w:t>schauen möchte.</w:t>
        <w:br/>
        <w:t>1 einem runden Circkel, wie ihre tág:</w:t>
        <w:br/>
        <w:t>che und ordentliche Gewohnheit ist;</w:t>
        <w:br/>
        <w:t>eulen, föhrenen, fragen, weinen und</w:t>
        <w:br/>
        <w:t>klagen die Hände zusammen; ruffen</w:t>
        <w:br/>
        <w:t>uch allezeit darunter Bo! Bo! Bo! wels</w:t>
        <w:br/>
        <w:t>es in ihrer Sprache so viel bedeutet,</w:t>
        <w:br/>
        <w:t>8 Vater! Vater! Vater! Die Frauen</w:t>
        <w:br/>
        <w:t>elche in einem andern Circkel abonder:</w:t>
        <w:br/>
        <w:t>th sitzen, wie solches vormals ist bedes</w:t>
        <w:br/>
        <w:t>t, und dabey gesaget worden, daß sie</w:t>
        <w:br/>
        <w:t>malen unter den Männern eizen inn,</w:t>
        <w:br/>
        <w:t>machen es eben also: und giebet</w:t>
        <w:br/>
        <w:t>eses Geschrey und Geklatsch, ein solches</w:t>
        <w:br/>
        <w:t>cho, daß man es sehr weit hören und</w:t>
        <w:br/>
        <w:t>etlich vernehmen fan.</w:t>
        <w:br/>
        <w:br/>
        <w:t>Niemand von allen hat mehr das Herz</w:t>
        <w:br/>
        <w:t>das Hauß des Entseelten zu gehen noch</w:t>
        <w:br/>
        <w:t>nselben anzurühren: aus Beisorge, es</w:t>
        <w:br/>
        <w:t>achte des Verstorbenen Geist sich noch</w:t>
        <w:br/>
        <w:t>rinnen aufhalten, und ihnen einen</w:t>
        <w:br/>
        <w:t>Schrecken, wo nicht noch was ȧrgers,</w:t>
        <w:br/>
        <w:t>ursachen. Dieses währet nicht nur</w:t>
        <w:br/>
        <w:t>lange als der todte Cörper noch über</w:t>
        <w:br/>
        <w:t>r Erden ist, gleich mir selbsten ist weiß</w:t>
        <w:br/>
        <w:t>machet werden, und ich auch in einem</w:t>
        <w:br/>
        <w:t>riefe an Ihro Excellent rn. D. Joan</w:t>
        <w:br/>
        <w:t>Georg Pertschen, Hoch- Gráf</w:t>
        <w:br/>
        <w:t>c. in Gera, meinem sehr hohen Pan,</w:t>
        <w:br/>
        <w:t>de dato 11. Martii 1708. fühlich</w:t>
        <w:br/>
        <w:t>erschrieben habe: sondern es waget</w:t>
        <w:br/>
        <w:t>h nach der Zeit gar niemand mehr hin■,</w:t>
        <w:br/>
        <w:t>rühret es auch niemand weiter an;</w:t>
        <w:br/>
        <w:t>dermassen sie solches die stehen lassen,</w:t>
        <w:br/>
        <w:t>d nichts davon zu thun getrauen: wie</w:t>
        <w:br/>
        <w:t>r dieses nach selbiger Zeit, da ich Freys</w:t>
        <w:br/>
        <w:t>tund Gelegenheit erlangte, unter sie</w:t>
        <w:br/>
        <w:t>mein zu reisen, deutlich ist vorgekommen,</w:t>
        <w:br/>
        <w:t>b daraus fund worden, weil solche ein</w:t>
        <w:br/>
        <w:t>e Häuser dann und wann angetroffen,</w:t>
        <w:br/>
        <w:t>ledig gefunden habe.</w:t>
        <w:br/>
        <w:br/>
        <w:t>Wenn nun die Zeit der Begrabe</w:t>
        <w:br/>
        <w:t>heran nahet, so nehmen die obgedachTráger</w:t>
        <w:br/>
        <w:t>den Corper, und bringen ihn</w:t>
        <w:br/>
        <w:t>ch dem Grabe zu; welchen alles Volck,</w:t>
        <w:br/>
        <w:t>8 in der ganzen Arai oder Dorff ist,</w:t>
        <w:br/>
        <w:t>Schreyen, Weinen und Klagen fol</w:t>
        <w:br/>
        <w:t>1; auch unter dem Zusammen schlagen</w:t>
        <w:br/>
        <w:t>b winden der Hände, mit vollem pals</w:t>
        <w:br/>
        <w:t>Bo, Bo &amp;c. ruffen. Dieses giebet</w:t>
        <w:br/>
        <w:t>erals ein **entfeßliches** und erbärmliches</w:t>
        <w:br/>
        <w:t>ho, also, daß man wohl wünschen</w:t>
        <w:br/>
        <w:t>achte, weit von dannen zu seyn; wenn</w:t>
        <w:br/>
        <w:t>ht ihre artig haben gemachte Gesich</w:t>
        <w:br/>
        <w:t>und andere närrische Crimacen vers</w:t>
        <w:br/>
        <w:t>achten, daß man unter solchen Wes</w:t>
        <w:br/>
        <w:t>lagen zum Lachen bewogen würde, und rung</w:t>
        <w:br/>
        <w:t>Wenn sie bey dem Grab seyn, welches, wie</w:t>
        <w:br/>
        <w:t>wie schon gesagt, entweder eine Hole in dert una</w:t>
        <w:br/>
        <w:t>Felsen oder ein in die Erde gemachtes Loch obte</w:t>
        <w:br/>
        <w:t>von **einemStachel** Schwein oder anden chich</w:t>
        <w:br/>
        <w:t>wilden Thier ist: so stecken sie den todten **rabCörper**</w:t>
        <w:br/>
        <w:t>Cörper hinein, werffen auf denselben **FigAmeisen**</w:t>
        <w:br/>
        <w:t>Hauffen, damit ihn selbige bald</w:t>
        <w:br/>
        <w:t>aufzehren. Auf diese werffen sie ferner</w:t>
        <w:br/>
        <w:t>grosse Steine, und endlich grosse umges</w:t>
        <w:br/>
        <w:t>fallene Bäume, wenn sie selbige nur hab</w:t>
        <w:br/>
        <w:t>hafft und mächtig werden können. Es ges</w:t>
        <w:br/>
        <w:t>schicket solches alles zu dem Ende, damit</w:t>
        <w:br/>
        <w:t>die wilden Thiere, den todten Corper nicht</w:t>
        <w:br/>
        <w:t>wieder ausscharren und wegschleppen fön</w:t>
        <w:br/>
        <w:t>nen. Wie sie es mit kleinen weggeworfen</w:t>
        <w:br/>
        <w:t>nen Kindern ingleichen mit alten abgele</w:t>
        <w:br/>
        <w:t>ten Leuten halten: solches ist schon anders</w:t>
        <w:br/>
        <w:t>warts ausgeführet worden, und dahero</w:t>
        <w:br/>
        <w:t>nicht nöthig hier zu **wiederhohlenNachdem**</w:t>
        <w:br/>
        <w:t>der Verstorbene aufbeißt bes Bebe</w:t>
        <w:br/>
        <w:t>sagte Weise begraben worden gehen sie in niß auf</w:t>
        <w:br/>
        <w:t>eben derselben Unordnung, wie sie gekom-niem</w:t>
        <w:br/>
        <w:t>men, wieder nach Hause; das ist sie lauffen Wie</w:t>
        <w:br/>
        <w:t>bald voran bald hinten nach, eben als eis pause.</w:t>
        <w:br/>
        <w:br/>
        <w:t>ne Heerde Viehe durch einander lauffen,</w:t>
        <w:br/>
        <w:t>und rederiren auf dem ganze Weg ihr vo</w:t>
        <w:br/>
        <w:t>biges Geschrey, mit darunter gemengten</w:t>
        <w:br/>
        <w:t>Bo. Bo, Barro, Rhodo afche, und ich</w:t>
        <w:br/>
        <w:t>weiß selbst nicht, welche barbarische Wirs</w:t>
        <w:br/>
        <w:t>ter sie nach einander herlauten. Bißweil</w:t>
        <w:br/>
        <w:t>len ruffen auch wol die nächste Freunde</w:t>
        <w:br/>
        <w:t>des Verstorbenen Namen hundert und</w:t>
        <w:br/>
        <w:t>mehr malen hinter einander aus, und mas</w:t>
        <w:br/>
        <w:t>chen die seltsamsten Geberden und Figuren</w:t>
        <w:br/>
        <w:t>haben, daß ein Zuseher viel cher dare</w:t>
        <w:br/>
        <w:t>über zum Lachen als zum Weinen und</w:t>
        <w:br/>
        <w:t>Mitleiden beweget wird.</w:t>
        <w:br/>
        <w:br/>
        <w:t>Wenn sie aber wieder nach Hause ge- Segen</w:t>
        <w:br/>
        <w:t>kommen, sitzen sie nach vor angezeigter vor bas</w:t>
        <w:br/>
        <w:t>Manier, wieder vor dem Hause, und **daußwiederhohlen**</w:t>
        <w:br/>
        <w:t>abermals das vorige Lieb. Tab xx</w:t>
        <w:br/>
        <w:t>Ich will sagen, sie schreyen, heulen und</w:t>
        <w:br/>
        <w:t>weheklagen erbármlich; schlagen auch</w:t>
        <w:br/>
        <w:t>die Hände gewaltig zusammen, und rufs</w:t>
        <w:br/>
        <w:t>fen dabey Bo, Bo, Bo, Barro &amp;c.</w:t>
        <w:br/>
        <w:br/>
        <w:t>welches wieder eine gute Stunde bäh</w:t>
        <w:br/>
        <w:t>ret, und beklagen also den Todten auf</w:t>
        <w:br/>
        <w:t>das hefftigste. Es ist aber damit noch</w:t>
        <w:br/>
        <w:t>nicht gethan, sondern dieser Jammers</w:t>
        <w:br/>
        <w:t>Gesang währet manchmal noch wohl 3.</w:t>
        <w:br/>
        <w:br/>
        <w:t>4. ja 7. biß 8. Tage, nachdeme nemlich</w:t>
        <w:br/>
        <w:t>seine Freunde und Nachbarn grosse Lies</w:t>
        <w:br/>
        <w:t>be zu ihm getragen haben. Eine Stund</w:t>
        <w:br/>
        <w:t>de aber ungefehr, nachdem sie von dem</w:t>
        <w:br/>
        <w:t>Begräbniß zurücke gekommen, entstehet</w:t>
        <w:br/>
        <w:t>bey allen ein allgemeines Stillschweigen.</w:t>
        <w:br/>
        <w:t>Denn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650.txt</w:t>
      </w:r>
    </w:p>
    <w:p>
      <w:r>
        <w:t>Zweyter Theil. XXII. Brief. c.</w:t>
        <w:br/>
        <w:br/>
        <w:t>Denn alsdenn stehet der aller Welt</w:t>
        <w:br/>
        <w:t>von der ganzen Call oder Dorff auf;</w:t>
        <w:br/>
        <w:t>ist misten in den Circul der Männer</w:t>
        <w:br/>
        <w:t>d Weiber; nimmt das kleine Stück</w:t>
        <w:br/>
        <w:t>n Fell, welches sie über ihrem Ges</w:t>
        <w:br/>
        <w:t>arts Glied tragen, und bekandte mas</w:t>
        <w:br/>
        <w:t>Kul Crocs nennen, hinweg und</w:t>
        <w:br/>
        <w:t>unget mit seinem eigenen Wasser alle</w:t>
        <w:br/>
        <w:t>and um herum beizende an. Ich er</w:t>
        <w:br/>
        <w:t>munde, da ich dieses das erste mal sahe,</w:t>
        <w:br/>
        <w:t>Der solcher unverschämten Raht, und</w:t>
        <w:br/>
        <w:t>ar willens weg zu lauffen, um nicht noch</w:t>
        <w:br/>
        <w:t>differe Irregularitatem zu sehen; doch</w:t>
        <w:br/>
        <w:t>eine Begierde, um alles wohl zu wie</w:t>
        <w:br/>
        <w:t>n, hinderte mich an meinem Vorneh</w:t>
        <w:br/>
        <w:t>en; gestalten ich denn da bliebe, und den</w:t>
        <w:br/>
        <w:t>angen Actum ansahe, biß sie von einand</w:t>
        <w:br/>
        <w:t>r giengen.</w:t>
        <w:br/>
        <w:br/>
        <w:t>Hernach als fie mit Vrin bewässert</w:t>
        <w:br/>
        <w:t>aren gieng dieser alte Hottentotte in das</w:t>
        <w:br/>
        <w:t>auß des Verstorbenen, durch die ors</w:t>
        <w:br/>
        <w:t>entliche Thür hinein, und durch die hins</w:t>
        <w:br/>
        <w:t>n gemachte wieder heraus; nahm aus</w:t>
        <w:br/>
        <w:t>er Herd Stätte eine Hand voll Asche,</w:t>
        <w:br/>
        <w:t>and bestreuet damit alle rund um ihn</w:t>
        <w:br/>
        <w:t>Derum ligende in beyden Reisen; welche</w:t>
        <w:br/>
        <w:t>ich diese Asche samt den Vrin-Wasser,</w:t>
        <w:br/>
        <w:t>it ihren Handen in das Fell ihres Leis</w:t>
        <w:br/>
        <w:t>s so dichte hinein rieben, daß man we</w:t>
        <w:br/>
        <w:t>en des vielen Fettes, womit sie ihre</w:t>
        <w:br/>
        <w:t>iber allezeit zu beschmieren gewohnet</w:t>
        <w:br/>
        <w:t>nd, keines von jenen unterscheiden</w:t>
        <w:br/>
        <w:t>onte Einige, nach dem sie aufgetan</w:t>
        <w:br/>
        <w:t>en und in die Call gegangen waren,</w:t>
        <w:br/>
        <w:t>elches wieder mit Schreyen, Ruffen,</w:t>
        <w:br/>
        <w:t>d Wehklagen geschah, nahmen Rus</w:t>
        <w:br/>
        <w:t>Mist, und bestrichen damit ihre Are,</w:t>
        <w:br/>
        <w:t>Leib und Beine. nd</w:t>
        <w:br/>
        <w:t>Alle diese Ceremonien sind seltsam</w:t>
        <w:br/>
        <w:t>d rar, dahero verlangte mich sehr,</w:t>
        <w:br/>
        <w:t>ch die Ursachen derselben zu wissen;</w:t>
        <w:br/>
        <w:t>elche, nach langen und vielen Beaus</w:t>
        <w:br/>
        <w:t>en, endlich erfahren, und sie meinem</w:t>
        <w:br/>
        <w:t>eran dahero mittheilen will. Das naß</w:t>
        <w:br/>
        <w:t>Lachen mit Vrin, sagen sie, bedeute so</w:t>
        <w:br/>
        <w:t>el, als ob der Aeltesten, welcher solches</w:t>
        <w:br/>
        <w:t>ut, allen andern vor den letzten Ehrens</w:t>
        <w:br/>
        <w:t>Dienst Dand sagete welchen sie dem Vers</w:t>
        <w:br/>
        <w:t>ordnen erwiesen hätten. Da ich aber</w:t>
        <w:br/>
        <w:t>gegen einwendete warum er es nicht</w:t>
        <w:br/>
        <w:t>endlich tháte, welches ja füglicher was</w:t>
        <w:br/>
        <w:t>, als daß er so schändlich sein eigen Ges</w:t>
        <w:br/>
        <w:t>irtes Glied allen und jeden, grossen</w:t>
        <w:br/>
        <w:t>d kleinen, jungen und alten zeigete?</w:t>
        <w:br/>
        <w:t>- wurde mir von ihnen doch nichts ans</w:t>
        <w:br/>
        <w:t>ers zur Antwort gegeben als daß es eine</w:t>
        <w:br/>
        <w:t>ache alte Gewohnheit wäre, weache kein</w:t>
        <w:br/>
        <w:t>Hottentotte zu verändern das Hertze has</w:t>
        <w:br/>
        <w:t>ben würde, wenn er nicht seines Lebens</w:t>
        <w:br/>
        <w:t>überdrüsig wolte genennet werden; wo</w:t>
        <w:br/>
        <w:t>mit ich mich zu frieden geben muste, weil</w:t>
        <w:br/>
        <w:t>mir bekand daß sie diesen Gebrauch</w:t>
        <w:br/>
        <w:t>noch bey vielen andern und vormals</w:t>
        <w:br/>
        <w:t>überall angezeigten Gelegenheiten hats</w:t>
        <w:br/>
        <w:t>ten.</w:t>
        <w:br/>
        <w:br/>
        <w:t>Das Bestreuen mit Asche, sagen sie Bar</w:t>
        <w:br/>
        <w:t>ferner, habe zweyerley Ursachen zum be</w:t>
        <w:br/>
        <w:t>Grunde, deren die erste diese ware: daß streu</w:t>
        <w:br/>
        <w:t>sie damit wolten anzeigen, wie sie die tag</w:t>
        <w:br/>
        <w:t>liche Erfahrung gelehret hätte, daß al</w:t>
        <w:br/>
        <w:t>le Hottentotten sterben müsten; welche,</w:t>
        <w:br/>
        <w:t>nachdem sie einige Zeit in der Erden ges</w:t>
        <w:br/>
        <w:t>legen hätten, und hernach wieder aufes</w:t>
        <w:br/>
        <w:t>graben würden, nichts als Asche, Beine,</w:t>
        <w:br/>
        <w:t>und Erde wären. Dahero wollten sie als</w:t>
        <w:br/>
        <w:t>le Gegenwärtige damit lehren, daß sie</w:t>
        <w:br/>
        <w:t>über den Reichthum ihres Viehes nicht</w:t>
        <w:br/>
        <w:t>düften aufgeblasen und stolz werden,</w:t>
        <w:br/>
        <w:t>sondern gedencken, daß nach dem Todte</w:t>
        <w:br/>
        <w:t>jedweden gleiches Recht zukáme, das ist:</w:t>
        <w:br/>
        <w:t>daß sie alle wieder Erde und Afche wür</w:t>
        <w:br/>
        <w:t>den. Die andere Ursache wäre: daß der alte</w:t>
        <w:br/>
        <w:t>Hottentotte und sonsten keiner vollkommes</w:t>
        <w:br/>
        <w:t>ne Macht darzu hätte, weil er ihnen das</w:t>
        <w:br/>
        <w:t>durch gleichsam den Seegen, krafft seines</w:t>
        <w:br/>
        <w:t>Amts mittheilet der einemHottentotté,</w:t>
        <w:br/>
        <w:t>folgends seinem Gottes-Dienst, zukáme. wend</w:t>
        <w:br/>
        <w:t>wurd</w:t>
        <w:br/>
        <w:t>Es ist leichtlich zu erachten, daß ges</w:t>
        <w:br/>
        <w:t>gen diese zwo Ursachen viele Einwendungen b</w:t>
        <w:br/>
        <w:t>gen vorzubringen hatte. Sonderlich aber auc</w:t>
        <w:br/>
        <w:t>fragte ich sie, ob nicht die erste von den fchler</w:t>
        <w:br/>
        <w:t>Christen herstammet, und die andere antw</w:t>
        <w:br/>
        <w:t>falsch, angeräumet und mit ihrem Got</w:t>
        <w:br/>
        <w:t>tes Dienst nicht überein komme? Ich</w:t>
        <w:br/>
        <w:t>konte aber anders nichts zu meiner Berg</w:t>
        <w:br/>
        <w:t>genügung erhalten/als daß dieses unter den</w:t>
        <w:br/>
        <w:t>Hottentotten allezeit also gebräuchlich</w:t>
        <w:br/>
        <w:t>ware gewesen, und hätten sie von den</w:t>
        <w:br/>
        <w:t>Chriften gar nichts dergleichen gesehen;</w:t>
        <w:br/>
        <w:t>es hätten auch ganz alte Leute ihnen diese</w:t>
        <w:br/>
        <w:t>Ursachen in ihrer Sprache statt eines Be</w:t>
        <w:br/>
        <w:t>weises erzehlet, könten sie also nichts dars</w:t>
        <w:br/>
        <w:t>an andern. Wormit ich mich auch alles</w:t>
        <w:br/>
        <w:t>zeit muste vergnügt bezeugen, weil etwas</w:t>
        <w:br/>
        <w:t>anders heraus zu bringen oder zierrah</w:t>
        <w:br/>
        <w:t>ren unmöglich ware. Bar ren?</w:t>
        <w:br/>
        <w:t>Das beschmieren mit Kühe Mist,</w:t>
        <w:br/>
        <w:t>sagen sie endlich, bedeute, damit sie sich</w:t>
        <w:br/>
        <w:t>allezeit des Verstorbenen dabey erinnern selb</w:t>
        <w:br/>
        <w:t>mögen; welche Ursache ich auch darum bef</w:t>
        <w:br/>
        <w:t>glauben muste, weil solches niemand,</w:t>
        <w:br/>
        <w:t>als diejenige thun, welche so entsag</w:t>
        <w:br/>
        <w:t>lich starck und lang als vorhero ges</w:t>
        <w:br/>
        <w:t>saget worden, schreyen, weinen</w:t>
        <w:br/>
        <w:t>heulen und die Hände zusammen schla</w:t>
        <w:br/>
        <w:t>gen, auch des Verstorben Namen,</w:t>
        <w:br/>
        <w:t>oder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651.txt</w:t>
      </w:r>
    </w:p>
    <w:p>
      <w:r>
        <w:t>Zweyter Theil. XXII. Brief 2c.</w:t>
        <w:br/>
        <w:br/>
        <w:t>ber die Worte Barro &amp;c. so offtmals</w:t>
        <w:br/>
        <w:t>inter einander her nennen; zum Zeis</w:t>
        <w:br/>
        <w:t>en, daß sie den Verstorbenen in seinem</w:t>
        <w:br/>
        <w:t>eben absonderlich lieb gehabt haben.</w:t>
        <w:br/>
        <w:t>Nach vollbrachten obigen Ceremomen,</w:t>
        <w:br/>
        <w:t>gehen sie auseinander, und hat der</w:t>
        <w:br/>
        <w:t>eichen Process ein Ende; massen sich jes</w:t>
        <w:br/>
        <w:t>er wieder in fein Haus begiebet, und</w:t>
        <w:br/>
        <w:t>demjenigen oblieget, was er etwan zu</w:t>
        <w:br/>
        <w:t>errichten hat. Die Hinterlassenen</w:t>
        <w:br/>
        <w:t>ber suchen so lange bey einem oder ans</w:t>
        <w:br/>
        <w:t>ern Herberge, biß sie ein neues Haus</w:t>
        <w:br/>
        <w:t>bauet haben. Denn in dieses kommen</w:t>
        <w:br/>
        <w:t>e nicht mehr, aus Ursachen, wie bald</w:t>
        <w:br/>
        <w:t>ernach folgen wird.</w:t>
        <w:br/>
        <w:br/>
        <w:t>Unterdessen aber haben damit alle</w:t>
        <w:br/>
        <w:t>eichen Ceremonien noch kein Ende;</w:t>
        <w:br/>
        <w:t>ndern es ist noch dieses haben zuber</w:t>
        <w:br/>
        <w:t>achten, daß sie des andern Tages nach</w:t>
        <w:br/>
        <w:t>er Begräbniß, alle miteinander ihre</w:t>
        <w:br/>
        <w:t>báufer abbrechen, und mit Sack und</w:t>
        <w:br/>
        <w:t>Dick davon ziehen. Nur das einige</w:t>
        <w:br/>
        <w:t>aus, darinnen der Verstorbene gewoh</w:t>
        <w:br/>
        <w:t>et, lassen sie stehen, und rühren nichts</w:t>
        <w:br/>
        <w:t>avon an: aus Furcht, es möchte der</w:t>
        <w:br/>
        <w:t>todte wieder kommen, und sich nach</w:t>
        <w:br/>
        <w:t>inem Hause und darinnen gehabten</w:t>
        <w:br/>
        <w:t>abe umsehen; auch sie, woferne sie sels</w:t>
        <w:br/>
        <w:t>ges mit nehmen, und unter ihre andere</w:t>
        <w:br/>
        <w:t>Däuser stellete, wacker plagen, agatis</w:t>
        <w:br/>
        <w:t>en und quálen. Denn es ist nicht aus</w:t>
        <w:br/>
        <w:t>sprechen, wie bange ihnen vor Ges</w:t>
        <w:br/>
        <w:t>anstern ist und kan man sie gar</w:t>
        <w:br/>
        <w:t>ald verjagen, wenn man ihnen gläubig</w:t>
        <w:br/>
        <w:t>nacht, daß es an diesem oder jenen Ort</w:t>
        <w:br/>
        <w:t>gehe, die Leute behöre, und was des</w:t>
        <w:br/>
        <w:t>n mehr seyn manehe</w:t>
        <w:br/>
        <w:t>fie aber abbrechen und weges</w:t>
        <w:br/>
        <w:t>en, müssen sie noch erst anders mas</w:t>
        <w:br/>
        <w:t>en; das ist, sie müssen opffern oder</w:t>
        <w:br/>
        <w:t>beachten, nachdem sie reich sind, einen</w:t>
        <w:br/>
        <w:t>Ochsen oder etliche Schafe, auch wohl</w:t>
        <w:br/>
        <w:t>mehrere. Eben dergleichen müssen sie</w:t>
        <w:br/>
        <w:t>ach an demjenigen Ort verrichten, wo</w:t>
        <w:br/>
        <w:t>it sie sich wieder niederlassen; welches</w:t>
        <w:br/>
        <w:t>Der Breving in feiner curieusen Bes</w:t>
        <w:br/>
        <w:t>reibung und Nachricht von den Hottentotten</w:t>
        <w:br/>
        <w:t>pag. 9. mit diesen Worten</w:t>
        <w:br/>
        <w:t>ausdrücket. Wenn jemand aus ihnen</w:t>
        <w:br/>
        <w:t>arbet/ wird so wohl an dem Ort wo</w:t>
        <w:br/>
        <w:t>= gestorben/ als an dem Ore wo sie</w:t>
        <w:br/>
        <w:t>on neuen ibre atten aufschlagen/ein</w:t>
        <w:br/>
        <w:t>Dieb abgeschlachtet und **verzehretDieses**</w:t>
        <w:br/>
        <w:t>Schlacht: Vich müssen die</w:t>
        <w:br/>
        <w:t>hinterbliebene hergeben, und es gleich</w:t>
        <w:br/>
        <w:t>m zum Opffer vor den Verstorbenen</w:t>
        <w:br/>
        <w:t>enderen, damit die andere etwas zu</w:t>
        <w:br/>
        <w:t>**hnabuliren** und vor ihre gehabte Mühe</w:t>
        <w:br/>
        <w:t>Belohnung bekommen. Es müssen</w:t>
        <w:br/>
        <w:t>auch die nächste Anverwandte schlachten</w:t>
        <w:br/>
        <w:t>und tractiren, so viel deren absonderl</w:t>
        <w:br/>
        <w:t>che Famillen seyn: und dieses zu dem</w:t>
        <w:br/>
        <w:t>Ende, damit jeder bezeuge, auch offens</w:t>
        <w:br/>
        <w:t>bar nachgehends weisen könne, daß er</w:t>
        <w:br/>
        <w:t>von der Famille sey, und in dem Leid</w:t>
        <w:br/>
        <w:t>gehe.</w:t>
        <w:br/>
        <w:br/>
        <w:t>Denn sie verzehren das Fleisch ges Dieb</w:t>
        <w:br/>
        <w:t>laffen</w:t>
        <w:br/>
        <w:t>amter Hand, nach alten Gebrauch;</w:t>
        <w:br/>
        <w:t>aber das Netz von dem Geschlachteten, ander</w:t>
        <w:br/>
        <w:t>vornemlich aber von eigenschafe, muj-reu</w:t>
        <w:br/>
        <w:t>sen sie dem hinterlassenen Mann, oder Rese</w:t>
        <w:br/>
        <w:t>so dieser todt, seinem ältesten Söhnen</w:t>
        <w:br/>
        <w:t>übergeben; welcher es zwar nicht zum Tauffen</w:t>
        <w:br/>
        <w:t>gebrauchen darff, sondern er be</w:t>
        <w:br/>
        <w:t>streuet es dick mit Buch, dráhet es hers</w:t>
        <w:br/>
        <w:t>nach oder wickelt es als einen Strick ins</w:t>
        <w:br/>
        <w:t>einander, und bindet es um seinen Hals;</w:t>
        <w:br/>
        <w:t>an welchen es hengen bleiben muß, so</w:t>
        <w:br/>
        <w:t>lange ein Stücklein daran ist, und biß</w:t>
        <w:br/>
        <w:t>es herunter faulet; worden sie denn den</w:t>
        <w:br/>
        <w:t>Gestand nicht achten, welchen ihre fubtil</w:t>
        <w:br/>
        <w:t>Nase täglich davon einnehmen</w:t>
        <w:br/>
        <w:t>muß. bald</w:t>
        <w:br/>
        <w:t>Ein gleiches muß auch bey der ans mar</w:t>
        <w:br/>
        <w:t>dern Freunde ihrem Schlachten beb gebach</w:t>
        <w:br/>
        <w:t>achtet werden: als welche ebenfalls durch Nege</w:t>
        <w:br/>
        <w:t>die Umhängung solches Netzes beweisen, faulet</w:t>
        <w:br/>
        <w:t>daß sie trauren, und solchen an statt eis</w:t>
        <w:br/>
        <w:t>nes Trauer-Flohes tragen; wobey denn</w:t>
        <w:br/>
        <w:t>merckwürdig, daß diese Netze eben so gar</w:t>
        <w:br/>
        <w:t>schnell nicht verfaulen, oder abgetan</w:t>
        <w:br/>
        <w:t>werden, unerachtet elbige von der Sons</w:t>
        <w:br/>
        <w:t>nen sehr durchlöchert werden: weiches</w:t>
        <w:br/>
        <w:t>ohne Zweiffel von dem vielen darein ge</w:t>
        <w:br/>
        <w:t>streubten Buch kommen muß, als von</w:t>
        <w:br/>
        <w:t>welchem es auch meines Erachtens here</w:t>
        <w:br/>
        <w:t>rühret, daß sie niemaln allzu starck fein</w:t>
        <w:br/>
        <w:t>den Bey nier</w:t>
        <w:br/>
        <w:t>Nach diesem Schlachten ziehen sie</w:t>
        <w:br/>
        <w:t>endlich des andern Tages fort, und schlag</w:t>
        <w:br/>
        <w:t>gen ihr Lager an einem andern Ort auf, Ort/u</w:t>
        <w:br/>
        <w:t>welcher, wenn gute Weide noch vorhin</w:t>
        <w:br/>
        <w:t>den, eben so gar weit von dem alten traure</w:t>
        <w:br/>
        <w:t>nicht entfernet ist; massen ich wohl defes</w:t>
        <w:br/>
        <w:t>hen, daß sie offtmals nur eine halbe</w:t>
        <w:br/>
        <w:t>Stund weit von dannen gezogen. Wo</w:t>
        <w:br/>
        <w:t>sie sich niederlassen, da gehet das</w:t>
        <w:br/>
        <w:t>Schlachten aus obiger Ursache alsobald</w:t>
        <w:br/>
        <w:t>wieder an. Welche aber unter den</w:t>
        <w:br/>
        <w:t>Freunden arm sind, und nichts zu</w:t>
        <w:br/>
        <w:t>schlachten haben, selbige lassen sich, gleich</w:t>
        <w:br/>
        <w:t>wie in meinem vorigen berichtet habe,</w:t>
        <w:br/>
        <w:t>die Haare also abscheren, daß oben auf</w:t>
        <w:br/>
        <w:t>dem Wirbel eine Blatte, und hernach</w:t>
        <w:br/>
        <w:t>rund um den ganzen **Kopfflauter** schma</w:t>
        <w:br/>
        <w:t>le Striche abgeschoren werden: zum Zei</w:t>
        <w:br/>
        <w:t>chen, daß sie so wohl trauren als jene, wels</w:t>
        <w:br/>
        <w:t>che die Netze um den Hals haben.</w:t>
        <w:br/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652.txt</w:t>
      </w:r>
    </w:p>
    <w:p>
      <w:r>
        <w:t>Zweyter Theil. XXII. Brief. t.</w:t>
        <w:br/>
        <w:t>Und also hatte meinem Hern auch</w:t>
        <w:br/>
        <w:t>Diese Gebräuche, welche bey Beerdigung</w:t>
        <w:br/>
        <w:t>Der Todten vorfallen, füglich aber doch</w:t>
        <w:br/>
        <w:t>hoffentlich deutlich, vor allen aber war</w:t>
        <w:br/>
        <w:t>afftig vorgestellet; woraus Er genug</w:t>
        <w:br/>
        <w:t>am abnehmen fan, daß diese einfältige</w:t>
        <w:br/>
        <w:t>Reute rechte albere Gebräuche dabey</w:t>
        <w:br/>
        <w:t>pornehmen. Doch ich will darüber nicht</w:t>
        <w:br/>
        <w:t>urtheilen, sondern gleichwie von dem gan</w:t>
        <w:br/>
        <w:t>den Lebens Wandel und allen Sitten</w:t>
        <w:br/>
        <w:t>uch Gebräuchen der Hottentotten, als</w:t>
        <w:br/>
        <w:t>v auch von diesem das Urtheil Ihme</w:t>
        <w:br/>
        <w:t>überlassen: mir wird schon genug seyn,</w:t>
        <w:br/>
        <w:t>wenn ich Ihme biß anhero Genüge ges</w:t>
        <w:br/>
        <w:t>geben habe.</w:t>
        <w:br/>
        <w:br/>
        <w:t>Hätte ich ein mehrers von ihnen er</w:t>
        <w:br/>
        <w:t>fahren oder wahrnehmen können, wol</w:t>
        <w:br/>
        <w:t>te ich meinem Heren auch ein mehrers</w:t>
        <w:br/>
        <w:t>zugeschrieben haben; weil mir aber fol</w:t>
        <w:br/>
        <w:t>thes nicht möglich war, und mit Un:</w:t>
        <w:br/>
        <w:t>wahrheiten, oder nur obenhin gehörete</w:t>
        <w:br/>
        <w:t>Sachen Ihn zu mißleiten, nicht wohl</w:t>
        <w:br/>
        <w:t>ständig seyn würde: so halte vor effer,</w:t>
        <w:br/>
        <w:t>es ben bem, was meine Augen fast alles</w:t>
        <w:br/>
        <w:t>gesehen, oder Augen-Zeugen mir communiciret</w:t>
        <w:br/>
        <w:t>haben, bewenden zu lassent,</w:t>
        <w:br/>
        <w:t>und also der ganzen Hottentottischen Le</w:t>
        <w:br/>
        <w:t>bens Beschreibung ein Ende zu machen;</w:t>
        <w:br/>
        <w:t>jedoch mit der Condition, daß, wenn</w:t>
        <w:br/>
        <w:t>noch was weiters entdecken oder warneh</w:t>
        <w:br/>
        <w:t>men solte, solches nach der Hand eben</w:t>
        <w:br/>
        <w:t>falls überschrieben werden soll. fun</w:t>
        <w:br/>
        <w:t>Gleichwie ich aber an weitern Pro-B</w:t>
        <w:br/>
        <w:t>greffen in dieser Materie zweiffele; maß ab</w:t>
        <w:br/>
        <w:t>sen bereits gar viele Mühe daran ewens bein</w:t>
        <w:br/>
        <w:t>det habe: also glaube, Er werde sich nur nen</w:t>
        <w:br/>
        <w:t>mit diesem vergnügen lassen müssen. Ich</w:t>
        <w:br/>
        <w:t>meines Orts lebe hingegen der tröstlichen</w:t>
        <w:br/>
        <w:t>Zuversicht, Er werde mich ferner Seis</w:t>
        <w:br/>
        <w:t>ner Freundschafft würdigen; worzu sich</w:t>
        <w:br/>
        <w:t>durch fleissigen Brief Wechsel ferner</w:t>
        <w:br/>
        <w:t>Gelegenheit darbieten wird, wenn die</w:t>
        <w:br/>
        <w:t>Europæische Einwohner, und ihre Ges</w:t>
        <w:br/>
        <w:t>brauche auch ihr eingeführetet Regis</w:t>
        <w:br/>
        <w:t>ment wird beschrieben werden: als wel</w:t>
        <w:br/>
        <w:t>ches Stück noch von diesem Africanschen</w:t>
        <w:br/>
        <w:t>Vorgebürge fehlet. Unterdessen</w:t>
        <w:br/>
        <w:t>lebe Er in vergnügten Wohlstand, und</w:t>
        <w:br/>
        <w:t>halte sich festiglich versichert, daß ich sen</w:t>
        <w:br/>
        <w:t>und beständig bleibe</w:t>
        <w:br/>
        <w:t>Mein Herz c.</w:t>
        <w:br/>
        <w:br/>
        <w:t>Ende des zweyten Theilder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653.txt</w:t>
      </w:r>
    </w:p>
    <w:p>
      <w:r>
        <w:t>583.</w:t>
        <w:br/>
        <w:t>Der</w:t>
        <w:br/>
        <w:t>ritte heil.</w:t>
        <w:br/>
        <w:t>Worinnen eigentlich</w:t>
        <w:br/>
        <w:t>Die</w:t>
        <w:br/>
        <w:t>Europäischen Bolonien an dem Forger-</w:t>
        <w:br/>
        <w:t>der guten Hoffnung</w:t>
        <w:br/>
        <w:t>also</w:t>
        <w:br/>
        <w:t>beschrieben werden /</w:t>
        <w:br/>
        <w:t>daß absonderlich die Regierung / und was von derselben</w:t>
        <w:br/>
        <w:t>dependiret / in Consideration kommet. Nebst vielen seltsamen Be-</w:t>
        <w:br/>
        <w:t>begebenheiten / die sich Zeit des Auctoris Anwesenheit daselbst zugetragen / welche</w:t>
        <w:br/>
        <w:t>er durch unterschiedliche authentique Stücke confirmiret und endlich folget</w:t>
        <w:br/>
        <w:t>eine kurtze Nachricht, was von seiner Zurück-Reise anzu-</w:t>
        <w:br/>
        <w:t>mercken ist.</w:t>
        <w:br/>
        <w:t>Der J. Brief.</w:t>
        <w:br/>
        <w:t>Von denen ersten Christlichen Besitzern dieses Vorgeber-</w:t>
        <w:br/>
        <w:t>ges absonderlich von dem obersten Haupt der Regierung, wel-</w:t>
        <w:br/>
        <w:t>chen Character dasselbe führet und wer diese Volck-Pflantzung / von Zeit</w:t>
        <w:br/>
        <w:t>zu Zeit regieret hat.</w:t>
        <w:br/>
        <w:t>Mein Herr.</w:t>
        <w:br/>
        <w:br/>
        <w:t>S wird Jhm hoffen.</w:t>
        <w:br/>
        <w:t>lich noch wohl erinner-</w:t>
        <w:br/>
        <w:t>lich seyn, was ich schon</w:t>
        <w:br/>
        <w:t>längst in unterschiedl-</w:t>
        <w:br/>
        <w:t>chen meiner Briefe</w:t>
        <w:br/>
        <w:t>von dem Lande des</w:t>
        <w:br/>
        <w:t>Vorgebürges der gu-</w:t>
        <w:br/>
        <w:t>ten Hoffnung überhaupt, dessen Be-</w:t>
        <w:br/>
        <w:t>schaffenhit aber und unvergleichlichen</w:t>
        <w:br/>
        <w:t>Fruchtbarkeit insonderheit, und was fer-</w:t>
        <w:br/>
        <w:t>ner von eines Landes Qualitäten möchte</w:t>
        <w:br/>
        <w:t>zu wissen verlanget werden, ingleichen</w:t>
        <w:br/>
        <w:t>von des hiesigen Climarus Vortrefflich-</w:t>
        <w:br/>
        <w:t>keit von der Eigenschafft der Lufft, wie</w:t>
        <w:br/>
        <w:t>nicht weniger von der ungemeinen Güte</w:t>
        <w:br/>
        <w:t>des hiesigen süssen Quell-Wassers von</w:t>
        <w:br/>
        <w:t>den Flüssen und Saltz-Pfannen, nebst</w:t>
        <w:br/>
        <w:t>mehr andern das hiesige Land betreffen-</w:t>
        <w:br/>
        <w:t>de Sachen, geschrieben habe.</w:t>
        <w:br/>
        <w:br/>
        <w:t>So wird Er auch ohne Zweiffel</w:t>
        <w:br/>
        <w:t>ter bey dieser Landes-Beschreibung bey-</w:t>
        <w:br/>
        <w:t>noch nicht vergessen haben, was ich wei-</w:t>
        <w:br/>
        <w:t>gebracht, da ich absonderlich der Bolonien</w:t>
        <w:br/>
        <w:t>nien welche die Europæer, und in spe-</w:t>
        <w:br/>
        <w:t>cie die Iustre Ost-Jndische Niderlän-</w:t>
        <w:br/>
        <w:t>mische privilegirte Compagnie, in diesi-</w:t>
        <w:br/>
        <w:t>gen Landen gestifftet, angebeget, bergröt-</w:t>
        <w:br/>
        <w:t>fert, und je länger je weiter ausbrei-</w:t>
        <w:br/>
        <w:t>tet hat, sonderbare und nachdrückliche</w:t>
        <w:br/>
        <w:t>Meldung gethan, und jeder ihre gegen-</w:t>
        <w:br/>
        <w:t>bärtige Grentzen und Marck-Steine</w:t>
        <w:br/>
        <w:t>also gesetzet, wie sie von erwehnter Au-</w:t>
        <w:br/>
        <w:t>saren Compagnie biß auf diesem Tag</w:t>
        <w:br/>
        <w:t>sind angewiesen, geordnet, und eingesetzet</w:t>
        <w:br/>
        <w:t>worden auch jeder ihre speciale Einthei-</w:t>
        <w:br/>
        <w:t>lung in gewisse kleinere Districte, beob-</w:t>
        <w:br/>
        <w:t>achtet habe.</w:t>
        <w:br/>
        <w:br/>
        <w:t>Bey eben dieser Abhandlung habe</w:t>
        <w:br/>
        <w:t>mich noch weiter heraus gelassen, und</w:t>
        <w:br/>
        <w:t>selbst der principalisten Land-Güter ab-</w:t>
        <w:br/>
        <w:t>sonderliche Meldung gethan, welches</w:t>
        <w:br/>
        <w:t>nicht nur ihre Gelegenheit sondern auch</w:t>
        <w:br/>
        <w:t>der wahren Benennung nach geschehen,</w:t>
        <w:br/>
        <w:t>wo sich anders ein absonderlicher Na-</w:t>
        <w:br/>
        <w:t>me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654.txt</w:t>
      </w:r>
    </w:p>
    <w:p>
      <w:r>
        <w:t>Dritter Theil I. Brief 2c.</w:t>
        <w:br/>
        <w:br/>
        <w:t>fand, der demselben bey seiner Aufs</w:t>
        <w:br/>
        <w:t>chtung mitgetheilet worden. Denn</w:t>
        <w:br/>
        <w:t>le ausgegebene Lánder vornemlich un</w:t>
        <w:br/>
        <w:t>denen, die bey dem ersten Anfang der</w:t>
        <w:br/>
        <w:t>bolonien, ben Europæern zu bes</w:t>
        <w:br/>
        <w:t>en umsonst sind überlassen worden,</w:t>
        <w:br/>
        <w:t>ben feinen fecialen Namen empfags</w:t>
        <w:br/>
        <w:t>1, sondern nur des Besiers Namen</w:t>
        <w:br/>
        <w:t>alten: welche aber von Zeit zu Zeit</w:t>
        <w:br/>
        <w:t>rch Verkaufung und andere Umstáns</w:t>
        <w:br/>
        <w:t>vielfältig sind verändert worden,</w:t>
        <w:br/>
        <w:t>achwie solches die Erfahrung noch tags</w:t>
        <w:br/>
        <w:t>lehret. Eben deßwegen habe ich</w:t>
        <w:br/>
        <w:t>ach der heutigen Besitzer ihre Namen</w:t>
        <w:br/>
        <w:t>zu gefüget, es mochte gleich solches</w:t>
        <w:br/>
        <w:t>and-Gut sonsten einen Namen haben</w:t>
        <w:br/>
        <w:t>er nicht.</w:t>
        <w:br/>
        <w:br/>
        <w:t>Diese Beschreibung des Landes, und</w:t>
        <w:br/>
        <w:t>r darinnen gestifteten Bolonien, fon</w:t>
        <w:br/>
        <w:t>ferner so enge nicht eingeschranket</w:t>
        <w:br/>
        <w:t>erden, daß nicht auch zugleich der über</w:t>
        <w:br/>
        <w:t>Europaischen Einwohner gesetzten</w:t>
        <w:br/>
        <w:t>Obrigkeit einige Meldung solte fesches</w:t>
        <w:br/>
        <w:t>en seyn.</w:t>
        <w:br/>
        <w:br/>
        <w:t>Es ist dahero absonderlich</w:t>
        <w:br/>
        <w:t>er Gerichts- und GOttes Häuser ges</w:t>
        <w:br/>
        <w:t>aht, und etwas, wiewohl unzulängl</w:t>
        <w:br/>
        <w:t>hs von ihnen berichtet worden: wels</w:t>
        <w:br/>
        <w:t>es alles mein Herz annoch in guten</w:t>
        <w:br/>
        <w:t>bindenden haben wird, oder doch das</w:t>
        <w:br/>
        <w:t>Entfallene, in meinen vorigen Briefen</w:t>
        <w:br/>
        <w:t>ieder nachlesen, und sich erinnerlich</w:t>
        <w:br/>
        <w:t>achen fan.</w:t>
        <w:br/>
        <w:br/>
        <w:t>Nachdem nun dieses alles ist berich</w:t>
        <w:br/>
        <w:t>t worden, und über dieses im fernern</w:t>
        <w:br/>
        <w:t>Befolg von denen alten, natürlichen,</w:t>
        <w:br/>
        <w:t>and so viel man weiß, ersten Einzoh</w:t>
        <w:br/>
        <w:t>ern, den Hottentotten, bißhero deutil</w:t>
        <w:br/>
        <w:t>De, warhafftige curicufe und zulänglich</w:t>
        <w:br/>
        <w:t>e Nachricht durch mich eingeschicke</w:t>
        <w:br/>
        <w:t>orden: so wird es nunmehro gar nicht</w:t>
        <w:br/>
        <w:t>recht gethan heissen können, wenn dass</w:t>
        <w:br/>
        <w:t>nige, was theils ehemals, und schon</w:t>
        <w:br/>
        <w:t>ey dem Anfang unserer **Correspondenversprochen**,</w:t>
        <w:br/>
        <w:t>nachhole, und nunmehro</w:t>
        <w:br/>
        <w:t>bringe; theils aber auch von dem,</w:t>
        <w:br/>
        <w:t>as etwan in meinem vorigen noch eins</w:t>
        <w:br/>
        <w:t>e Erläuterung bedarff, um besser veranden</w:t>
        <w:br/>
        <w:t>zu werden, die nähere Nachricht</w:t>
        <w:br/>
        <w:t>incende.</w:t>
        <w:br/>
        <w:br/>
        <w:t>Unter dem ersten findet sich nun meis</w:t>
        <w:br/>
        <w:t>mes Wissens, die gefoderte Nachricht,</w:t>
        <w:br/>
        <w:t>vie es mir von Zeit zu Zeit an diesem</w:t>
        <w:br/>
        <w:t>Vorgebürge der guten Hoffnung bergan</w:t>
        <w:br/>
        <w:t>gen: und bey dem letzten geben alle vors</w:t>
        <w:br/>
        <w:t>ergehende Briefe ein unparteiisches</w:t>
        <w:br/>
        <w:t>und aufrichtiges Zeugniß, daß von der</w:t>
        <w:br/>
        <w:t>Ordentlichen Obrigkeit, welche der lustren</w:t>
        <w:br/>
        <w:t>Compagnie über diese Bolonien</w:t>
        <w:br/>
        <w:t>aezen beliebet, und ferner bey Anbach</w:t>
        <w:br/>
        <w:t>fung und Vermehrung berselben, anzu</w:t>
        <w:br/>
        <w:t>ordnen gütigst befohlen hat, damit kein</w:t>
        <w:br/>
        <w:t>ne Confufio in diesen neuen Pflanz</w:t>
        <w:br/>
        <w:t>Stätten entstehen möchte, noch feine</w:t>
        <w:br/>
        <w:t>genugsame Nachricht ausgefertigt wors</w:t>
        <w:br/>
        <w:t>ben; aus welcher man gewiß und un</w:t>
        <w:br/>
        <w:t>fehlbar schliessen konte, wie diese Bolonien</w:t>
        <w:br/>
        <w:t>eigentlich regieret wurden, die sich</w:t>
        <w:br/>
        <w:t>nunmehro vorlángst, in vier besondere,</w:t>
        <w:br/>
        <w:t>nothwendig zertheilen müssen. mehr</w:t>
        <w:br/>
        <w:t>Ob ich nun gleich von meinem Wohls wi</w:t>
        <w:br/>
        <w:t>seyn, wie ich versprochen, zuerst handeln des</w:t>
        <w:br/>
        <w:t>solte: so bundet mich doch, es werde merch</w:t>
        <w:br/>
        <w:t>besser stehen, wenn den Anfang von der gen</w:t>
        <w:br/>
        <w:t>Regierung des Landes mache, und das</w:t>
        <w:br/>
        <w:t>was mich angehen möchte, nur hier und</w:t>
        <w:br/>
        <w:t>da mit einfliesen lasse: oder doch so lange</w:t>
        <w:br/>
        <w:t>verschiebe, biß es Beit seyn wird, nach</w:t>
        <w:br/>
        <w:t>allen aus den Weg beraumten Hinter</w:t>
        <w:br/>
        <w:t>nissen, von dem zu schreiben, was sich</w:t>
        <w:br/>
        <w:t>Zeit meines Anwesens bereits seltsames</w:t>
        <w:br/>
        <w:t>und wunderliches hat zugetragen, oder</w:t>
        <w:br/>
        <w:t>noch zutragen wird: massen meinem</w:t>
        <w:br/>
        <w:t>Her diese vorgefallene Begebenheiten</w:t>
        <w:br/>
        <w:t>mehrere Delectation verursachen wer</w:t>
        <w:br/>
        <w:t>den, als wenn Ihm ein ganzes Buch</w:t>
        <w:br/>
        <w:t>hinschriebe und zuschickte, welches nichts</w:t>
        <w:br/>
        <w:t>als meine Verrichtungen in sich hielte.</w:t>
        <w:br/>
        <w:br/>
        <w:t>web</w:t>
        <w:br/>
        <w:t>Jedoch auch hierbey, wenn ich die</w:t>
        <w:br/>
        <w:t>Obrigkeitliche Anstellung, und deren och</w:t>
        <w:br/>
        <w:t>Character besonders und mit Aufder bero</w:t>
        <w:br/>
        <w:t>amkeit vorstellen will, wird wohl höchsts b</w:t>
        <w:br/>
        <w:t>nöthig seyn, einen kleinen Tritt zurede erad</w:t>
        <w:br/>
        <w:t>zu thun, und erst zu beschreiben, auf was</w:t>
        <w:br/>
        <w:t>Weise denn die Illuftr Compagnie an</w:t>
        <w:br/>
        <w:t>die Besitzung dieses Landes gekommen;</w:t>
        <w:br/>
        <w:t>hernach weiter zuzu sehen, welche bißher</w:t>
        <w:br/>
        <w:t>ro die obersten Regenten davon sind ges</w:t>
        <w:br/>
        <w:t>wesen: und denn werden sich die andere</w:t>
        <w:br/>
        <w:t>Obrigkeitliche Personen, und aus denen</w:t>
        <w:br/>
        <w:t>die davon formiret Collegia viel deutlich</w:t>
        <w:br/>
        <w:t>cher vorstellen lassen; gleichwohl aber</w:t>
        <w:br/>
        <w:t>also, daß man wiederum wird nöthig</w:t>
        <w:br/>
        <w:t>haben, jedwede von denen vier Bolonien</w:t>
        <w:br/>
        <w:t>absonderlich vorzunehmen, und ihre à</w:t>
        <w:br/>
        <w:t>parte Regierungen zu beschreiben, weil</w:t>
        <w:br/>
        <w:t>fast feine Colonie mit der andern etwas</w:t>
        <w:br/>
        <w:t>hierinnen gemein hat, noch haben will.</w:t>
        <w:br/>
        <w:br/>
        <w:t>Diesem nach siehet Er nun mein,</w:t>
        <w:br/>
        <w:t>Herz, welches der Inhalt etlicher nach est</w:t>
        <w:br/>
        <w:t>folgender Briefe seyn wird; welche bar wir</w:t>
        <w:br/>
        <w:t>um desto nöthiger achte, weil man son</w:t>
        <w:br/>
        <w:t>ten auf die Gedancken gerathen möch</w:t>
        <w:br/>
        <w:t>te, ob wurde dieses Land gar schlecht res</w:t>
        <w:br/>
        <w:t>gieret, oder wohl gar von der Illustren</w:t>
        <w:br/>
        <w:t>Compagnie in den Wind geschlagen;</w:t>
        <w:br/>
        <w:t>also, daß keine Achtung auf dessen Rus</w:t>
        <w:br/>
        <w:t>he, Zufriedenheit und der daraus ercol</w:t>
        <w:br/>
        <w:t>genden Vergnügung gegeben würde. Ich</w:t>
        <w:br/>
        <w:t>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655.txt</w:t>
      </w:r>
    </w:p>
    <w:p>
      <w:r>
        <w:t>Dritter Theil. 1. Brief 2c.</w:t>
        <w:br/>
        <w:br/>
        <w:t>h bin auch schon zum Voraus versis</w:t>
        <w:br/>
        <w:t>rt, daß er sich dergleichen herzliche und</w:t>
        <w:br/>
        <w:t>entliche Anstalten, einen jeden in Ruhe,</w:t>
        <w:br/>
        <w:t>jede u. Sicherheit zu erhalten, und so</w:t>
        <w:br/>
        <w:t>hl sein zeitliches als ewiges Vergnügen</w:t>
        <w:br/>
        <w:t>erlangen, nicht wird eingebildet haben,</w:t>
        <w:br/>
        <w:t>wohl die Illuftr Compagnie, nach ihs</w:t>
        <w:br/>
        <w:t>tieff einsehenden Klugheit u. vortreffl</w:t>
        <w:br/>
        <w:t>direction, innerhalb so wenig Jahre,</w:t>
        <w:br/>
        <w:t>h mitten in diesem sonst heydnischen u.</w:t>
        <w:br/>
        <w:br/>
        <w:t>barische Land, hat einzuführen gewest,</w:t>
        <w:br/>
        <w:t>glücklich biß anhero **fortgesetzetDamit**</w:t>
        <w:br/>
        <w:t>ich aber zu meinem Vorhaben</w:t>
        <w:br/>
        <w:t>ange, und die Sache aus dem Grunde</w:t>
        <w:br/>
        <w:t>vor suche: so scheinet es fast, als ob diese</w:t>
        <w:br/>
        <w:t>adelige Beit endlich einmal, und zwar</w:t>
        <w:br/>
        <w:t>wenige 100. Jahre vor unserer Ge</w:t>
        <w:br/>
        <w:t>t, bey einem gewissen Zufall in diese</w:t>
        <w:br/>
        <w:t>Selt fey gebohren worden; von welcher</w:t>
        <w:br/>
        <w:t>Heydnische Poet Seneca Tragicus</w:t>
        <w:br/>
        <w:t>on viele 100. Jahre zuvor, gleichsam</w:t>
        <w:br/>
        <w:t>ch einen wahrsagenden Geist darzu</w:t>
        <w:br/>
        <w:t>getrieben, geweissaget hat, wenn er in</w:t>
        <w:br/>
        <w:t>mer Medea Act, 2. ejusque choro circa</w:t>
        <w:br/>
        <w:t>cm also spricht:</w:t>
        <w:br/>
        <w:t>Venient annis fecula feris</w:t>
        <w:br/>
        <w:t>Quibus Oceanus vincula rerum</w:t>
        <w:br/>
        <w:t>Laxet, &amp; ingens pateat Tellus</w:t>
        <w:br/>
        <w:t>**Typhisque** novos deceat orbes,</w:t>
        <w:br/>
        <w:t>Nec fic terris ultima **ThuleSelche**</w:t>
        <w:br/>
        <w:t>Worte man zu Teutsch, ganz</w:t>
        <w:br/>
        <w:t>fáltig also geben möchte:</w:t>
        <w:br/>
        <w:t>Wenn sich dereinst die Welt zu ihrem</w:t>
        <w:br/>
        <w:t>Wird von dem Ocean ein neus Land</w:t>
        <w:br/>
        <w:t>gezeigt:</w:t>
        <w:br/>
        <w:t>Und Thule! dir der Ruhm, daß du</w:t>
        <w:br/>
        <w:t>Gewisser Grenz-Stein bißt, dadurch</w:t>
        <w:br/>
        <w:t>benommen werden.</w:t>
        <w:br/>
        <w:br/>
        <w:t>enn ob man gleich aus den alten Cistos</w:t>
        <w:br/>
        <w:t>mu. unter andern auch aus des Alexan.</w:t>
        <w:br/>
        <w:t>Geschichten wußte, daß man zu</w:t>
        <w:br/>
        <w:t>chief längst **denAfricanischen** u. anden</w:t>
        <w:br/>
        <w:t>ern, nach Alien, welches man nachge</w:t>
        <w:br/>
        <w:t>ds Oft Indien geneñet, kommen könne:</w:t>
        <w:br/>
        <w:t>wuste man doch eigentlich nicht, wie es</w:t>
        <w:br/>
        <w:t>**Denfelbelanden**, Königreichen u. mit an</w:t>
        <w:br/>
        <w:t>n darinnen befindlichen Sache stünde;</w:t>
        <w:br/>
        <w:t>weniger welche Staats Griffe oder</w:t>
        <w:br/>
        <w:t>gemeine Handlungen darinnen ges</w:t>
        <w:br/>
        <w:t>Schlich waren. Weil man auch zuvor</w:t>
        <w:br/>
        <w:t>Eigenschafften des Magnets so wohl.</w:t>
        <w:br/>
        <w:br/>
        <w:t>ht wuste als sie nach der Zeit sind endes</w:t>
        <w:br/>
        <w:t>worden; vornemlich aber dariñen uns</w:t>
        <w:br/>
        <w:t>dig was, daß derselbe allezeit u. alle: Or</w:t>
        <w:br/>
        <w:t>nach denen beyden Polis oder Argun</w:t>
        <w:br/>
        <w:t>n sich fehlete: so duͤrffte sich auch nie</w:t>
        <w:br/>
        <w:t>and wagen, mie einem Schiffe so weit in</w:t>
        <w:br/>
        <w:t>See hinein zu egeln, daß er das Land $</w:t>
        <w:br/>
        <w:t>aus dem Gesichte verlohren hatte; fon</w:t>
        <w:br/>
        <w:t>dern man war gezwungen, das feste Land</w:t>
        <w:br/>
        <w:t>allezeit in seinem Gesichte **zubehaltenube**</w:t>
        <w:br/>
        <w:br/>
        <w:t>Solches hat den Portugiesen, welche Der</w:t>
        <w:br/>
        <w:t>Luft bekamen diese Länder aufzusuchen, geben</w:t>
        <w:br/>
        <w:t>viele Mühe, grosse Beschwehrung u. un nen</w:t>
        <w:br/>
        <w:t>naussprechliche Arbeit gekostet. Den nache nach 2</w:t>
        <w:br/>
        <w:t>dem sie die Mohren aus Spanien u. Por nie</w:t>
        <w:br/>
        <w:t>finden</w:t>
        <w:br/>
        <w:t>tubal vertrieben, und selbige nach befreyet</w:t>
        <w:br/>
        <w:t>ten beyden Königreichen über die Mittel</w:t>
        <w:br/>
        <w:t>ländische See verjaget hatten, verfolgten</w:t>
        <w:br/>
        <w:t>fie diese Flüchtige, unter der dapffern An</w:t>
        <w:br/>
        <w:t>führung ihres Königl. Prinzens Alphonsi,</w:t>
        <w:br/>
        <w:t>noch weiter. Und weil sie eine gewisse</w:t>
        <w:br/>
        <w:t>Neigung empfanden, die sie durch diesen</w:t>
        <w:br/>
        <w:t>glücklichen Zufall veranlasset und beweg</w:t>
        <w:br/>
        <w:t>te, neue und dazumals noch unbekandte</w:t>
        <w:br/>
        <w:t>Länder zu entdecken: so gebiethen sie endlich</w:t>
        <w:br/>
        <w:t>lángst den Africanschen Ufern so weit,</w:t>
        <w:br/>
        <w:t>daß sie sich die Hoffnung machten, Ost</w:t>
        <w:br/>
        <w:t>Indien, oder Abien noch zu finden, aus</w:t>
        <w:br/>
        <w:t>welchen Ländern so viele Kostbarkeiten</w:t>
        <w:br/>
        <w:t>hergebracht wurden.</w:t>
        <w:br/>
        <w:br/>
        <w:t>Und in Warheit diese ihre Hoffnung Bora</w:t>
        <w:br/>
        <w:t>ware nicht vergebens, weil sie je långer je weiter</w:t>
        <w:br/>
        <w:t>weiter gelangten, ob schon alles mit sehr ihnen</w:t>
        <w:br/>
        <w:t>greffer Mühe verinüpffet war ; indem sie bea. weder</w:t>
        <w:br/>
        <w:t>von den Winden, noch von dem</w:t>
        <w:br/>
        <w:t>Strom, welcher in der See verspüret</w:t>
        <w:br/>
        <w:t>wird, einige Wissenschafft hatten; ja sie</w:t>
        <w:br/>
        <w:t>kame so weit, daß sie auch **endlichGuineam**</w:t>
        <w:br/>
        <w:t>oder die Affricanische Gold Kiste entdecke</w:t>
        <w:br/>
        <w:t>ten. Dieser gute und glückselige Fortgang</w:t>
        <w:br/>
        <w:t>verdoppelte ihren Muth, und brachte zu</w:t>
        <w:br/>
        <w:t>wege, daß obgedachter Prinz eine noch viel</w:t>
        <w:br/>
        <w:t>ftárcere Flotte ausrüsten ließ, als diejes</w:t>
        <w:br/>
        <w:t>nige war, welche von Guinea zurück **famDiefer**</w:t>
        <w:br/>
        <w:t>gab er Befehl, daß sie wieder nach</w:t>
        <w:br/>
        <w:t>Guinea egeln, und hernachmals versuche</w:t>
        <w:br/>
        <w:t>solte, weiter gegen Mittag hinab zu egeln,</w:t>
        <w:br/>
        <w:t>um einmal eine offene Bahn zu finden,</w:t>
        <w:br/>
        <w:t>durch welche man die lang gewünschte</w:t>
        <w:br/>
        <w:t>Ost-indis. Lández möchte zusehe bekommen.</w:t>
        <w:br/>
        <w:br/>
        <w:t>bor</w:t>
        <w:br/>
        <w:t>Dieser Befehl wurde zwar werckstellig was</w:t>
        <w:br/>
        <w:t>gemachet, und brachte zu wege, daß man eni</w:t>
        <w:br/>
        <w:t>langsamer Hand immer weiter fortae. berber</w:t>
        <w:br/>
        <w:t>Alleine weil dazumal niemand wuste, daß thader</w:t>
        <w:br/>
        <w:t>Wind längst den Africanschen Stran</w:t>
        <w:br/>
        <w:t>den allezeit aus den Süd-Osten, und also</w:t>
        <w:br/>
        <w:t>denen-jenigen die gegen Mittag schifften,</w:t>
        <w:br/>
        <w:t>ganz zu wider lehete; weil auch noch nicht</w:t>
        <w:br/>
        <w:t>bekandt war, daß bey erwehnter Golds</w:t>
        <w:br/>
        <w:t>Kiste ein solcher hefftiger Strom gienge,</w:t>
        <w:br/>
        <w:t>der bisweilen, ja meist allezeit die Schiffe</w:t>
        <w:br/>
        <w:t>aufhalten, und in ihrer Farth verhindern</w:t>
        <w:br/>
        <w:t>kan: so **verlieffreylich** viele Zeit, ehe man</w:t>
        <w:br/>
        <w:t>darhinter kam, und die Unkosten wurden</w:t>
        <w:br/>
        <w:t>dadurch viel grösser, als man sich den</w:t>
        <w:br/>
        <w:t>erfolgenden und verhofften Gewinn vors</w:t>
        <w:br/>
        <w:t>stellen fonte. Fees</w:t>
        <w:br/>
        <w:t>Man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656.txt</w:t>
      </w:r>
    </w:p>
    <w:p>
      <w:r>
        <w:t>Dritter Theil. I. Brief. z.</w:t>
        <w:br/>
        <w:t>Man wurde deßwegen in Portugal</w:t>
        <w:br/>
        <w:t>schlüssig, diese Farth nach Guinea, und</w:t>
        <w:br/>
        <w:t>weiter gegen den Mittag zu verpachten;</w:t>
        <w:br/>
        <w:t>mit diesem Beding, daß alle Jahr eine</w:t>
        <w:br/>
        <w:t>gewisse Länge weiter gegen den Mittag</w:t>
        <w:br/>
        <w:t>müste entdecket, und davon von Zeit zu</w:t>
        <w:br/>
        <w:t>Zeit dem Könige Johanni I. Nachricht</w:t>
        <w:br/>
        <w:t>und Relation eingehändige und berges</w:t>
        <w:br/>
        <w:t>ben werden. Und durch dieses Mittel</w:t>
        <w:br/>
        <w:t>ist es auch so weit gekommen, daß man,</w:t>
        <w:br/>
        <w:t>wiewol langsam und mit schlechtem Forts</w:t>
        <w:br/>
        <w:t>gang so weit gefahren, daß das Königreich</w:t>
        <w:br/>
        <w:t>Congo ist entdecket worden; alleine weil</w:t>
        <w:br/>
        <w:t>die Winde je lánger je stárcker und unges</w:t>
        <w:br/>
        <w:t>stüber vermercket wurden: so verschwand</w:t>
        <w:br/>
        <w:t>be fast wiederum aufs neue alle Hoffnung</w:t>
        <w:br/>
        <w:t>weiter zu gelangen, und die Ost Indische</w:t>
        <w:br/>
        <w:t>Länder zu entdecken.</w:t>
        <w:br/>
        <w:br/>
        <w:t>Alles dieses aber konte den vorgedacht</w:t>
        <w:br/>
        <w:t>derkönig Johannem I. nicht abschrecken,</w:t>
        <w:br/>
        <w:t>feine Gedancken zu ändern: als welcher in</w:t>
        <w:br/>
        <w:t>feiner angefangenen u. biß hieher gebracht</w:t>
        <w:br/>
        <w:t>ten Entdeckungen eifrig fortfuhr, und be</w:t>
        <w:br/>
        <w:t>ständig einige Schiffe, ob schon mit gantz</w:t>
        <w:br/>
        <w:t>geringen Success ausschickte, und sie beors</w:t>
        <w:br/>
        <w:t>berte alles zu probiren, damit sie weiter</w:t>
        <w:br/>
        <w:t>ommen möchten: dahero wurde endlich</w:t>
        <w:br/>
        <w:t>uch der sehr edelmütige, tapfere, fluge</w:t>
        <w:br/>
        <w:t>ind verständige Edelmann, Vasco de Gana,</w:t>
        <w:br/>
        <w:t>na, von mehr gedachten Könige zum Admiral</w:t>
        <w:br/>
        <w:t>über einige aus zusendende Schiffe</w:t>
        <w:br/>
        <w:t>erwehlet und angestellet; welcher endlich,</w:t>
        <w:br/>
        <w:t>urch die allzeit wehende Gegen-Winde,</w:t>
        <w:br/>
        <w:t>verdrießlich und abgemattet, mit einer</w:t>
        <w:br/>
        <w:t>nehr als heroischen That sich entschloß,</w:t>
        <w:br/>
        <w:t>as Land aus dem Gesichte zu lassen, tiefs</w:t>
        <w:br/>
        <w:t>er in die See zugehen, und daselbst zu</w:t>
        <w:br/>
        <w:t>rob ren, ob es denn nicht möglich wäre,</w:t>
        <w:br/>
        <w:t>weiter zu kommen und eine Durchfahrt zu</w:t>
        <w:br/>
        <w:t>ichen, durch welche ein Weg nach Ists</w:t>
        <w:br/>
        <w:t>indien fonte gefunden werden. Bey dies</w:t>
        <w:br/>
        <w:t>m Entschluß konte er sich affer Gottes</w:t>
        <w:br/>
        <w:t>bülffe auf nichts anders, als einig und</w:t>
        <w:br/>
        <w:t>lein auf seinen Compans verlassen, von</w:t>
        <w:br/>
        <w:t>welchem er die Hoffnung hatte, daß, weil</w:t>
        <w:br/>
        <w:t>bißhero allezeit fein getreuer Weg.</w:t>
        <w:br/>
        <w:br/>
        <w:t>Besser gewesen, so würde er auch hoffens</w:t>
        <w:br/>
        <w:t>mitten in der See derselbe verbleiben,</w:t>
        <w:br/>
        <w:t>id ihn in keiner Noth stecken lassen.</w:t>
        <w:br/>
        <w:t>Zwar wiederfechten sich anfangs, wie</w:t>
        <w:br/>
        <w:t>icht zu erachten, die andern Officiers,</w:t>
        <w:br/>
        <w:t>bst dem gemeinen Bold diesem seinem</w:t>
        <w:br/>
        <w:t>entschluß aufs hefftigste: alleine Vasco de</w:t>
        <w:br/>
        <w:t>ama blieb ben feinem Vorfatz, u. brachte</w:t>
        <w:br/>
        <w:t>auch endlich so weit, daß fie ihm zu fols</w:t>
        <w:br/>
        <w:t>nicht nun refolviret, sondern auch sols</w:t>
        <w:br/>
        <w:t>es festiglich angelobten: durch welches</w:t>
        <w:br/>
        <w:t>ohne Unterfangen es auch endlich Anno</w:t>
        <w:br/>
        <w:t>49. administ gebracht worden, daß seine</w:t>
        <w:br/>
        <w:t>erhabende Flotte dieses Vorgebürge</w:t>
        <w:br/>
        <w:t>guten Hoffnung zu Gesicht bekommen hat;</w:t>
        <w:br/>
        <w:t>welches sie aber wege der schwehren Wins</w:t>
        <w:br/>
        <w:t>de und anderer See Ungemächlichkeiten</w:t>
        <w:br/>
        <w:t>halber, mit dem Namen Capo de los to-2</w:t>
        <w:br/>
        <w:t>tos Tormento, das ist: das Vorgeber</w:t>
        <w:br/>
        <w:t>ge von allen Drangsalen, belegten, u. einig</w:t>
        <w:br/>
        <w:t>Volck hinter diesem Vorgebürge, und al</w:t>
        <w:br/>
        <w:t>so etwas weiter gegen Often, an das Land</w:t>
        <w:br/>
        <w:t>steigen liefen, welchen Ort fie Rio d' Enfance</w:t>
        <w:br/>
        <w:t>nenneten. Sie nahme hernach frisch</w:t>
        <w:br/>
        <w:t>Wasser ein, u. handelten von dene wilden</w:t>
        <w:br/>
        <w:t>Einwohnern einige Schafe und Ochsen;</w:t>
        <w:br/>
        <w:t>nach welcher Expedition fie wieder zurü</w:t>
        <w:br/>
        <w:t>cke segelten, und nach Portugal kehretein</w:t>
        <w:br/>
        <w:t>me</w:t>
        <w:br/>
        <w:t>Kaum waren die Schiffe in Portugal</w:t>
        <w:br/>
        <w:t>angelanget, so entftunden in beherzen des</w:t>
        <w:br/>
        <w:t>Königes, nach abgelegten Bericht von ein</w:t>
        <w:br/>
        <w:t>mehr gemeldeten Vasco de Gama, ein fol me</w:t>
        <w:br/>
        <w:t>ches Begnügen, daß er sich einbildete, er</w:t>
        <w:br/>
        <w:t>hätte nun albereit Ost Indien gefunden;</w:t>
        <w:br/>
        <w:t>und weil dieses Vorgebürge den Zugang</w:t>
        <w:br/>
        <w:t>darzu gabe: so wurde er über der schlechten</w:t>
        <w:br/>
        <w:t>Benennung unwillig, u. sagte, daß es nicht</w:t>
        <w:br/>
        <w:t>Capo de los totos Tormentis, oder das</w:t>
        <w:br/>
        <w:t>Vorgebürge aller Drangsalen, sondern</w:t>
        <w:br/>
        <w:t>Capo de bonne Esperance, das ist, das</w:t>
        <w:br/>
        <w:t>Vorgebürge der guten Hoffnung folle ges</w:t>
        <w:br/>
        <w:t>nennet werden; weil man nun vollkommene</w:t>
        <w:br/>
        <w:t>Hoffnung hatte, daß Ost-Indien noch</w:t>
        <w:br/>
        <w:t>würde gefunden, entdecket, und mit Pors</w:t>
        <w:br/>
        <w:t>tubal genau vereiniget werden: befahl auch</w:t>
        <w:br/>
        <w:t>alsobald wieder andere Schiffe aucturus</w:t>
        <w:br/>
        <w:t>sten, und nicht nur darnach zu, sondern</w:t>
        <w:br/>
        <w:t>weiter fort zu senden.</w:t>
        <w:br/>
        <w:br/>
        <w:t>Dieser König hat freylich die Ehre und wie</w:t>
        <w:br/>
        <w:t>das Glücke gehabt, daß unter seiner Reor</w:t>
        <w:br/>
        <w:t>gierung Oft-Indien noch ist entdecket an b</w:t>
        <w:br/>
        <w:t>worden. Er hat auch die Fruchte davon ges Bor</w:t>
        <w:br/>
        <w:t>sehen. Alleine seine Nachfolger haben erst ge</w:t>
        <w:br/>
        <w:t>den rechten Nutzen empfunden u. gewahr</w:t>
        <w:br/>
        <w:t>worden, nachdem sie zu Goa eine Vice-Re</w:t>
        <w:br/>
        <w:t>angestellet, der über alle Ost Indische ers</w:t>
        <w:br/>
        <w:t>berte Länder, Königreiche und Infulen,</w:t>
        <w:br/>
        <w:t>nebst allen daselbst fallenden Handelschaft</w:t>
        <w:br/>
        <w:t>ten das Königl. Wort führet. Der erste</w:t>
        <w:br/>
        <w:t>ist unter denselbigen Francicus d' Alcida</w:t>
        <w:br/>
        <w:t>gewesen, welcher auch bey seiner Racks</w:t>
        <w:br/>
        <w:t>reise nach Portugal, an diesem Vorgeber</w:t>
        <w:br/>
        <w:t>ge der guten Hofnung geackert u. frisches</w:t>
        <w:br/>
        <w:t>Affer eingenommen hat. Er selbsten stiege</w:t>
        <w:br/>
        <w:t>mit 11. feiner unbehörige Capitaine aus</w:t>
        <w:br/>
        <w:t>und gieng an das Land, wurde aber nebst</w:t>
        <w:br/>
        <w:t>erwehnten Capitainen und vielen Gemei</w:t>
        <w:br/>
        <w:t>nen, von den Hottentotten, um ein paar</w:t>
        <w:br/>
        <w:t>bindender Schuh-Schnallen willen, die</w:t>
        <w:br/>
        <w:t>sie den Wilden nicht geben wolten, das</w:t>
        <w:br/>
        <w:t>selbst erschlagen und umgebracht. Kurz</w:t>
        <w:br/>
        <w:t>zuvor ist noch ein anderer Caphtan, Nas</w:t>
        <w:br/>
        <w:t>mens Johannes de Saldancha angefahren,</w:t>
        <w:br/>
        <w:t>aber auch von diesen wilden Völckern ers</w:t>
        <w:br/>
        <w:t>schlag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657.txt</w:t>
      </w:r>
    </w:p>
    <w:p>
      <w:r>
        <w:t>Dritter Theil. 1. Brief c.</w:t>
        <w:br/>
        <w:br/>
        <w:t>lagen worden und lieget er in der S</w:t>
        <w:br/>
        <w:t>aha Bay begraben, welche von diesem</w:t>
        <w:br/>
        <w:t>africain den Namen beerbet. Die Bay</w:t>
        <w:br/>
        <w:t>et selbsten ist un-ehr 36. Meilen Nords</w:t>
        <w:br/>
        <w:t>ists von diesem Vorgebürge **entfernetNun**</w:t>
        <w:br/>
        <w:t>haben zwar die Portugiesen, wel</w:t>
        <w:br/>
        <w:t>en mit Recht der Ruhm der ersten Ents</w:t>
        <w:br/>
        <w:t>dung nicht nur allein von diesem Vors</w:t>
        <w:br/>
        <w:t>bürge der guter-hoffnung, sondern viel</w:t>
        <w:br/>
        <w:t>hr von ganz Ost-Indien nebst dem</w:t>
        <w:br/>
        <w:t>hten Gebrauch des Schiffs Compag</w:t>
        <w:br/>
        <w:t>oder der Magner-Nadel zukommt, wos</w:t>
        <w:br/>
        <w:t>rch die Schiffarth um ein mercklichen</w:t>
        <w:br/>
        <w:t>bessert worden, allezeit, und so offt sie</w:t>
        <w:br/>
        <w:t>Schiffe nacht Indien gesendet, diesen</w:t>
        <w:br/>
        <w:t>aven angethan: theils um sich allda</w:t>
        <w:br/>
        <w:t>it frischen und gefunden Wasser zuver</w:t>
        <w:br/>
        <w:t>en, dergleichen in ganz Ost-Indien</w:t>
        <w:br/>
        <w:t>cht anzutreffen ist, wie bereits vormals</w:t>
        <w:br/>
        <w:t>führlich berichtet worden: theils auch</w:t>
        <w:br/>
        <w:t>it gutem Schaf-und Rind-Fleisch aufs</w:t>
        <w:br/>
        <w:t>ue sich zu versorgen, welches dazumals</w:t>
        <w:br/>
        <w:t>on den Hottentotten um einen ganz</w:t>
        <w:br/>
        <w:t>ringen Preiß zu erhandeln war: alleine</w:t>
        <w:br/>
        <w:t>haben niemaln Luft gehabt den Ort im</w:t>
        <w:br/>
        <w:t>Sein zu nehmen, oder selbigen ihrem Kd</w:t>
        <w:br/>
        <w:t>ge unterwürffig zu machen: wovon sie</w:t>
        <w:br/>
        <w:t>eiffels ohne die erst erzehlte unmenschhit</w:t>
        <w:br/>
        <w:t>e Grausamkeit dieser Barbaren abbes</w:t>
        <w:br/>
        <w:t>recket hat: wozu ihre ganz unverständig</w:t>
        <w:br/>
        <w:t>gesprache, die **einemturopa** er gaz nicht</w:t>
        <w:br/>
        <w:t>ohl möglich ist zu lernen, wenn er nicht</w:t>
        <w:br/>
        <w:t>on Jugend auf unter ihnen erzogen wors</w:t>
        <w:br/>
        <w:t>en, viel wird contribuiret, und ihnen eis</w:t>
        <w:br/>
        <w:t>en grossen Eckel gemachet haben.</w:t>
        <w:br/>
        <w:br/>
        <w:t>Dahero haben sie sich nur auf dem Rob,</w:t>
        <w:br/>
        <w:t>en-Eyland aufgehalten welches vor dem</w:t>
        <w:br/>
        <w:t>Mund, und recht in de Einfartb des diesi</w:t>
        <w:br/>
        <w:t>en Havens lieget, auch sich daselbst eine</w:t>
        <w:br/>
        <w:t>beluac oder Hole zu ihrer Leibs-Bere</w:t>
        <w:br/>
        <w:t>ing ausgegraben, und sich so lange dar</w:t>
        <w:br/>
        <w:t>nen aufgehalten, biß ihre Wasser Fässer</w:t>
        <w:br/>
        <w:t>wieder gefüllet waren. Damit sie aber Range</w:t>
        <w:br/>
        <w:t>wegen des ermordeten ersten Un</w:t>
        <w:br/>
        <w:t>Königes Francici d' Almeida become</w:t>
        <w:br/>
        <w:t>möchten, liessen sie eine schwehre Tas</w:t>
        <w:br/>
        <w:t>one aus ihrer Schiffe einem, an das Land</w:t>
        <w:br/>
        <w:t>ringen: verehrten den Hottentotten als</w:t>
        <w:br/>
        <w:t>rley Kleinigkeiten, als Steck-Nadeln,</w:t>
        <w:br/>
        <w:t>epffern polierte Blättlein 2c. und rathen</w:t>
        <w:br/>
        <w:t>ie, die gemeldete Canone, welche mit</w:t>
        <w:br/>
        <w:t>Schrot scharff geladen war, durch ein an</w:t>
        <w:br/>
        <w:t>affable festgemachtes Seil, auf einen ges</w:t>
        <w:br/>
        <w:t>eiffen und ihnen angewiesenen Platz zu</w:t>
        <w:br/>
        <w:t>wehen: welches diese Menschen auch ohne</w:t>
        <w:br/>
        <w:t>einiges Bedenken weil sie defen Gebrauch</w:t>
        <w:br/>
        <w:t>nicht verstanden und durch die erzehlte</w:t>
        <w:br/>
        <w:t>Beschenke bewogen, vollbrachten: wor</w:t>
        <w:br/>
        <w:t>iber sie aber meist alle mit dem Tod belohn</w:t>
        <w:br/>
        <w:t>net wurden.</w:t>
        <w:br/>
        <w:br/>
        <w:t>Denn so bald der Connestabel, welchez Selbige</w:t>
        <w:br/>
        <w:t>mit einem befinden Lunden in der Hand, he loss</w:t>
        <w:br/>
        <w:t>hinter dem Stück folgete, sahe, daß sie in brandt</w:t>
        <w:br/>
        <w:t>einer **geradenLinie** giengen und das Stück</w:t>
        <w:br/>
        <w:t>fortzogen, vollbrachte er seine ihm ertheil</w:t>
        <w:br/>
        <w:t>lete Ordre und zündete das Stück an: wo</w:t>
        <w:br/>
        <w:t>durch sie meist alle getroffen, verwundet</w:t>
        <w:br/>
        <w:t>und getödtet wurden. Die noch mit deles</w:t>
        <w:br/>
        <w:t>ben davon kamen nahmen die Flucht, u.</w:t>
        <w:br/>
        <w:br/>
        <w:t>wuste vor Schrecken nit geschwind genug</w:t>
        <w:br/>
        <w:t>wegzukommen und nach hirtenlandes-Leute</w:t>
        <w:br/>
        <w:t>zu zu lauffen; welchen sie ihre ausgetan</w:t>
        <w:br/>
        <w:t>bene Gefahr nicht entbehrlich genug vorzu DH</w:t>
        <w:br/>
        <w:t>stellen wuften ; von welchen fie auch noch tentatae</w:t>
        <w:br/>
        <w:t>heutiges Tages zu reden wissen, wenn sie Furcht</w:t>
        <w:br/>
        <w:t>sagen, daß sie durch Comaclum gut (hier Geheb</w:t>
        <w:br/>
        <w:t>unter verstehen sie nicht allein schwehre</w:t>
        <w:br/>
        <w:t>Geschübe, als Canoen z. sondern auch</w:t>
        <w:br/>
        <w:t>alles Schieß-Gewehr der Europa er, es</w:t>
        <w:br/>
        <w:t>mag Namen haben wie es will) wären ers</w:t>
        <w:br/>
        <w:t>schossen worden; trauen auch dahero kein</w:t>
        <w:br/>
        <w:t>nem einigen mehr der mit einigen Gewehr</w:t>
        <w:br/>
        <w:t>auf sie losgehet und anleget, ob es auch</w:t>
        <w:br/>
        <w:t>gleichsam im Scherz geschiehet, und das</w:t>
        <w:br/>
        <w:t>Gewehr nicht einmal geladen ist. demS</w:t>
        <w:br/>
        <w:t>Die andere Europaische Nationes, Reine</w:t>
        <w:br/>
        <w:t>Engeländer nemlich Franzosen, Danen Nation</w:t>
        <w:br/>
        <w:t>und Holländer, welche nach der Zeit, das var</w:t>
        <w:br/>
        <w:t>durch den füssen Gewinn angelockt, wel</w:t>
        <w:br/>
        <w:t>chen die Cron Portugal jährlich aus dies wollen</w:t>
        <w:br/>
        <w:t>sen Ländern zog, auch Luft bekamen Schaf</w:t>
        <w:br/>
        <w:t>fe dahin zu senden, und ihre Handlungen</w:t>
        <w:br/>
        <w:t>allda treiben, haben ebenfalls alle mits</w:t>
        <w:br/>
        <w:t>einander wenig oder wohl ganz keine Lust</w:t>
        <w:br/>
        <w:t>gehabt, diesen Platz im Befih zu nehmen;</w:t>
        <w:br/>
        <w:t>wovon sie alle miteinander die erst erfeh</w:t>
        <w:br/>
        <w:t>lete und mehr andere Ursachen, vornem</w:t>
        <w:br/>
        <w:t>lich aber, daß mit diesen Barbarn feine</w:t>
        <w:br/>
        <w:t>Handlung zutreiben, und daß ihr Land</w:t>
        <w:br/>
        <w:t>voller rauhen Berge, und dahero uns</w:t>
        <w:br/>
        <w:t>fruchtbar wäre, abgehalten haben. Deß</w:t>
        <w:br/>
        <w:t>wegen musten auch selbst die Holländer, wie b</w:t>
        <w:br/>
        <w:t>deren Schiffe allezeit anliefen, und sich sich do</w:t>
        <w:br/>
        <w:t>des frischen Wassers nebst dem schönen Hotten</w:t>
        <w:br/>
        <w:t>und guten Fleisch bedienten, wenn sie genom</w:t>
        <w:br/>
        <w:t>Wasser holen, und auf dem Lande deße</w:t>
        <w:br/>
        <w:t>wegen übernachten wollen, um ihre Zel</w:t>
        <w:br/>
        <w:t>ten in welchen sie schlieffen, und ihre Ware</w:t>
        <w:br/>
        <w:t>ser Fasser bewahrten, einen Wall mas</w:t>
        <w:br/>
        <w:t>chen; einige kleine Stücke darauf pflage</w:t>
        <w:br/>
        <w:t>gen, und vor dem Anlanff dieser wilden</w:t>
        <w:br/>
        <w:t>und schelmischen Leute sich in Sicherheit</w:t>
        <w:br/>
        <w:t>stellen.</w:t>
        <w:br/>
        <w:br/>
        <w:t>Sie haben auch allezeit an gewaffen Beau</w:t>
        <w:br/>
        <w:t>Dertern, welche heutiges Tages in einen feit be</w:t>
        <w:br/>
        <w:t>tieffen Wasser-Graben verwandelt seyn, in Be</w:t>
        <w:br/>
        <w:t>in einer blechernen Schachtel oder tung</w:t>
        <w:br/>
        <w:t>Buche, Briefe hinterlassen, und sel</w:t>
        <w:br/>
        <w:t>bige mit einem Stein zubedecket, oder</w:t>
        <w:br/>
        <w:t>Darunter verborgen um dadurch an dere</w:t>
        <w:br/>
        <w:t>Ordre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