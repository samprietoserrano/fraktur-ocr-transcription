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333.txt</w:t>
      </w:r>
    </w:p>
    <w:p>
      <w:r>
        <w:t>Erster Theil. XIX. Brief. 2c.</w:t>
        <w:br/>
        <w:br/>
        <w:t>Im Herbst aber und Winter hielt</w:t>
        <w:br/>
        <w:t>gen Landes, oder wenn Europa Frühling</w:t>
        <w:br/>
        <w:t>und Sommer hat, welcher vom Martio</w:t>
        <w:br/>
        <w:t>biß zuEnde des Septembris währet, wehet</w:t>
        <w:br/>
        <w:t>im Gegentheil gemeiniglich der Nords</w:t>
        <w:br/>
        <w:t>West Wind, obschon nicht mit gleicher,</w:t>
        <w:br/>
        <w:t>dennoch nicht viel geringerer Hefftigkeit:</w:t>
        <w:br/>
        <w:t>and wenn diese Winde sich scheiden, das</w:t>
        <w:br/>
        <w:t>mehrentheils im Marcio und September</w:t>
        <w:br/>
        <w:t>geschiehet, so kommet der angenehme</w:t>
        <w:br/>
        <w:t>Sud-Westen Wind, der denen vori</w:t>
        <w:br/>
        <w:t>gen gleichsam einen Stillstand anfún</w:t>
        <w:br/>
        <w:t>baget, biß der andere in währender</w:t>
        <w:br/>
        <w:t>Beit zu Kräfften kommen, und seine</w:t>
        <w:br/>
        <w:t>Herrschafft gebrauchen kan; wie davon</w:t>
        <w:br/>
        <w:t>Deutlichern Bericht geben werde, wenn</w:t>
        <w:br/>
        <w:t>on den Winden absonderlich und ei</w:t>
        <w:br/>
        <w:t>gentlich werde schreiben, welches hoffent</w:t>
        <w:br/>
        <w:t>ich in furzen geschehen soll.</w:t>
        <w:br/>
        <w:br/>
        <w:t>Von denen übrigen Mittels Win</w:t>
        <w:br/>
        <w:t>en, sie mögen auch aus einer Welt-Ges</w:t>
        <w:br/>
        <w:t>end herkommen wo sie wollen, habe</w:t>
        <w:br/>
        <w:t>is anhero nichts verspüren oder wahr</w:t>
        <w:br/>
        <w:t>ehmen können; ausser daß sich der kuh</w:t>
        <w:br/>
        <w:t>Ost: Wind zu drey mahlen durch die</w:t>
        <w:br/>
        <w:t>lügel oder Wimpeln der Schiffe hat zu</w:t>
        <w:br/>
        <w:t>kennen gegeben. Weil er aber niemals</w:t>
        <w:br/>
        <w:t>n durchgeweht, oder länger als eine</w:t>
        <w:br/>
        <w:t>ertel Stunde gestanden; sich hernach</w:t>
        <w:br/>
        <w:t>per alsobald auf die eine oder andere</w:t>
        <w:br/>
        <w:t>Seite gekehret hat: so weiß ich nicht, ob</w:t>
        <w:br/>
        <w:t>wohl der Mühe werth seye, daß von</w:t>
        <w:br/>
        <w:t>selben weiter etwas gedenckei</w:t>
        <w:br/>
        <w:t>es sich nun mit den Winden</w:t>
        <w:br/>
        <w:t>rhált, also verhált es sich auch mit der</w:t>
        <w:br/>
        <w:t>beränderung der Lufft: als welche zwey</w:t>
        <w:br/>
        <w:t>Sachen so an einander verinüpffet sind,</w:t>
        <w:br/>
        <w:t>ß sie unmöglich voneinander können ge:</w:t>
        <w:br/>
        <w:t>ennet werden. Denn wenn der truckene</w:t>
        <w:br/>
        <w:t>d ausdörrende Süd-Ost wehet, so has</w:t>
        <w:br/>
        <w:t>n wir eine überaus helle, reine, dünne</w:t>
        <w:br/>
        <w:t>d gesunde Lufft zu geniessen: indem es</w:t>
        <w:br/>
        <w:t>r selten dabey regnet, noch der Himmel</w:t>
        <w:br/>
        <w:t>t Worden bedecket ist, wenn nicht vor</w:t>
        <w:br/>
        <w:t>o durch den Gegen Wind, ich will fas</w:t>
        <w:br/>
        <w:t>1, den Nord- West, die Wolcken zus</w:t>
        <w:br/>
        <w:t>nmen gesaget, und zum Regen bereitet</w:t>
        <w:br/>
        <w:t>den. Es könnten freylich zu dieser Zeit</w:t>
        <w:br/>
        <w:t>allerbesten Astronomischen Observans</w:t>
        <w:br/>
        <w:t>oder himmlische Wahrnehmungen</w:t>
        <w:br/>
        <w:t>richtet werden, wenn nur dieser freßige</w:t>
        <w:br/>
        <w:t>Sind nicht hinderlich daran ware; als</w:t>
        <w:br/>
        <w:t>Sicher die instrumenta erbärmlich hers</w:t>
        <w:br/>
        <w:t>schüttelt, und aus stetiger Bewegung</w:t>
        <w:br/>
        <w:t>dert, daß man weder an den Veliren</w:t>
        <w:br/>
        <w:t>as gewißes erblicken: noch mit dem</w:t>
        <w:br/>
        <w:t>bo. wenn selbiger auch nur 6. Schuhe</w:t>
        <w:br/>
        <w:t>g ist, zu recht kommen, und eine</w:t>
        <w:br/>
        <w:t>che genau, eigentlich und nach der</w:t>
        <w:br/>
        <w:t>Sachen Erforderung, gründlich betrach</w:t>
        <w:br/>
        <w:t>ten fan. rein Gr</w:t>
        <w:br/>
        <w:t>/BG.</w:t>
        <w:br/>
        <w:br/>
        <w:t>Wir haben demnach hier den ganzen gr</w:t>
        <w:br/>
        <w:t>Frühling und Somer über, eine sehr hels und</w:t>
        <w:br/>
        <w:t>le und reine Lufft zu geniessen. Wenn aber</w:t>
        <w:br/>
        <w:t>die Sonne ihre höchste Mittags: Höhe</w:t>
        <w:br/>
        <w:t>erreichet, welches in dem Monat December</w:t>
        <w:br/>
        <w:t>geschiehet: so ist sie auch so durch</w:t>
        <w:br/>
        <w:t>bringend heiß, daß man offt nicht weiß</w:t>
        <w:br/>
        <w:t>wo man sich vor ihrer Hiße verbergen</w:t>
        <w:br/>
        <w:t>und wo man sich auskühlen solle. Wenn</w:t>
        <w:br/>
        <w:t>im Gegentheil der Nord West ans</w:t>
        <w:br/>
        <w:t>hebet zu wehen: so ist unsere Lufft so</w:t>
        <w:br/>
        <w:t>dick schwehr molckicht, unrein und unges</w:t>
        <w:br/>
        <w:t>fund, daß offt eine ganze Woche, ja auch</w:t>
        <w:br/>
        <w:t>wohl ein ganzer Monat vorbey streichet,</w:t>
        <w:br/>
        <w:t>ehe wir die helle Sonne einmal wiederum</w:t>
        <w:br/>
        <w:t>können zu Gesichte bekommen. am C</w:t>
        <w:br/>
        <w:t>Hieraus erhellet nun sattsam, daß es</w:t>
        <w:br/>
        <w:t>gleichwol auch ziemlich falt hier seyn küss</w:t>
        <w:br/>
        <w:t>fe, wenn diese Jahrs Zeit herbey nahet;</w:t>
        <w:br/>
        <w:t>angesehen alsdenn die Sonne, welche in</w:t>
        <w:br/>
        <w:t>Europa am höchsten stehet, uns hier als</w:t>
        <w:br/>
        <w:t>denn am niedrigsten ist und weil ihre en</w:t>
        <w:br/>
        <w:t>Strahlen wenig durchbrechen können, so fals t</w:t>
        <w:br/>
        <w:br/>
        <w:t>vermehret sich freylich die Kälte **mercklichDoch**</w:t>
        <w:br/>
        <w:t>ist dieses nur comparative und in</w:t>
        <w:br/>
        <w:t>Gegenhaltung der vorigen Hiße zu vers</w:t>
        <w:br/>
        <w:t>stehen, welche unsern der Wärme ges</w:t>
        <w:br/>
        <w:t>wohnten Leibern hart und unerträglich</w:t>
        <w:br/>
        <w:t>vorkommet: da sie gleichwohl mit der.</w:t>
        <w:br/>
        <w:t>Herbst-Kälte teutschland, welche man</w:t>
        <w:br/>
        <w:t>im October möchte verspüren, feines we</w:t>
        <w:br/>
        <w:t>ges fan in Vergleichung gezogen werden.</w:t>
        <w:br/>
        <w:br/>
        <w:t>Denn so falt es auch immer seyn oder Eig if</w:t>
        <w:br/>
        <w:t>gesagt mag werden, so wird man doch gar am Ca</w:t>
        <w:br/>
        <w:t>sehr selten ein dünnes Eiß, etwa eines</w:t>
        <w:br/>
        <w:t>Stroh - Halms dick, auf dem Felde und</w:t>
        <w:br/>
        <w:t>über denen in Fitzen und Lachen stehen</w:t>
        <w:br/>
        <w:t>den Wassern finden; welches auch alsobald,</w:t>
        <w:br/>
        <w:t>wenn die Sonne ungefähr eine</w:t>
        <w:br/>
        <w:t>Stunde hoch über dem Horizontis, wie mod</w:t>
        <w:br/>
        <w:t>der wegschmelzen, ob sie gleich unter den alte b</w:t>
        <w:br/>
        <w:t>Worden verborgen bleibet. Es **verrühretursachen**</w:t>
        <w:br/>
        <w:t>aber diese Kälte, die grausame</w:t>
        <w:br/>
        <w:t>schwehre Regen, welche um diese Zeit fal</w:t>
        <w:br/>
        <w:t>len; die auch die Wege unbrauchbar mas</w:t>
        <w:br/>
        <w:t>chen, und das Land überschwemmen, also,</w:t>
        <w:br/>
        <w:t>daß man mit grosser Mühe und vieler Ar</w:t>
        <w:br/>
        <w:t>beit pflügen, oder ackern kan; welches</w:t>
        <w:br/>
        <w:t>gleichwohl in den zweyen schlimmsten Res</w:t>
        <w:br/>
        <w:t>gen Monaten, nehmlich dem aonio und</w:t>
        <w:br/>
        <w:t>Julio geschehen muß; als in welchen aller</w:t>
        <w:br/>
        <w:t>Saame von Korn, Waiden und Gerste</w:t>
        <w:br/>
        <w:t>gefähet und untergeackert wird, weil die</w:t>
        <w:br/>
        <w:t>übrige Jonathe dazu nicht so wohl taug</w:t>
        <w:br/>
        <w:t>lich und gut befunden werden.</w:t>
        <w:br/>
        <w:br/>
        <w:t>Um eben diese Zeit, erblicket man.</w:t>
        <w:br/>
        <w:t>auch die Gipffel der Berge mit Schnee</w:t>
        <w:br/>
        <w:t>oder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334.txt</w:t>
      </w:r>
    </w:p>
    <w:p>
      <w:r>
        <w:t>Erster Theil. XIX. Brief. 2c.</w:t>
        <w:br/>
        <w:br/>
        <w:t>oder Hagel bedecket, welcher zwar von</w:t>
        <w:br/>
        <w:t>dem vielen Regen nicht wegschießet,</w:t>
        <w:br/>
        <w:t>sondern immerzu biß zu Anfang des Augusti</w:t>
        <w:br/>
        <w:t>liegen bleibet; gleichwohl aber nach:</w:t>
        <w:br/>
        <w:t>mals wenn nur die Sonne unsern Echeis</w:t>
        <w:br/>
        <w:t>tel-Punct ein klein wenig näher kommet,</w:t>
        <w:br/>
        <w:t>aus dem Gesichte verschwindet, und</w:t>
        <w:br/>
        <w:t>burch seine Gegenwart genugsam zu er</w:t>
        <w:br/>
        <w:t>Fennen giebt, daß es oben in der Lufft noch</w:t>
        <w:br/>
        <w:t>weit kälter seyn müsse, als es nahe bey der</w:t>
        <w:br/>
        <w:t>Erden ist. Denn auf die Erde und in die</w:t>
        <w:br/>
        <w:t>Thaler fallet nicht ein einiges Stablein,</w:t>
        <w:br/>
        <w:t>Schnee, wohl aber genugsames Regen:</w:t>
        <w:br/>
        <w:t>Wasser, wie gleich vorhero ist gesaget</w:t>
        <w:br/>
        <w:t>worden.</w:t>
        <w:br/>
        <w:br/>
        <w:t>Dieses Regen Wetter hält also an,</w:t>
        <w:br/>
        <w:t>so lange der Wind aus dem Nord: We</w:t>
        <w:br/>
        <w:t>ten wehet; jedoch nicht mit gleichen</w:t>
        <w:br/>
        <w:t>Nachdruck. Denn ausser denen vorges</w:t>
        <w:br/>
        <w:t>alten zweyen Regen-Monaten, in wels</w:t>
        <w:br/>
        <w:t>chen es fast unaufhörlich regnet, sind die</w:t>
        <w:br/>
        <w:t>andern also beschaffen, daß allezeit etliche</w:t>
        <w:br/>
        <w:t>schöne und helle Tage zwischen beyden sich</w:t>
        <w:br/>
        <w:t>bühren lassen. Wie denn auch abson</w:t>
        <w:br/>
        <w:t>berlich merckwürdig ist, daß, ob wir gleich</w:t>
        <w:br/>
        <w:t>den **ganzenSommer** über, helles und heiß</w:t>
        <w:br/>
        <w:t>ses Wetter haben; ob auch gleich den</w:t>
        <w:br/>
        <w:t>Winter hindurch nichts als ein molckicht</w:t>
        <w:br/>
        <w:t>ter Himmel zu Gesichte kommet: den</w:t>
        <w:br/>
        <w:t>noch niemaln ein Donner-Wetter gehe</w:t>
        <w:br/>
        <w:t>ſehen oder gehöret wird. So bald aber</w:t>
        <w:br/>
        <w:t>Die Saisons sich verändern, oder wie die</w:t>
        <w:br/>
        <w:t>Schiff Leute reden, die Bouffons um</w:t>
        <w:br/>
        <w:t>auffen, welches in denen zweyen corbes</w:t>
        <w:br/>
        <w:t>deuteten Monaten Marcio und Seprember,</w:t>
        <w:br/>
        <w:t>oder denen nechst daran</w:t>
        <w:br/>
        <w:t>folgenden geschiehet: so donnert es hier</w:t>
        <w:br/>
        <w:t>und Wetterleuchtet, aber allezeit so</w:t>
        <w:br/>
        <w:t>wenig, daß man des Jahrs kaum drey</w:t>
        <w:br/>
        <w:t>mal solches höret, jederzeit aber ohne</w:t>
        <w:br/>
        <w:t>Schaden und weitere Gefahr. Es wissen</w:t>
        <w:br/>
        <w:t>dahero auch die hiesige Einwohner</w:t>
        <w:br/>
        <w:t>nichts von einem Wetter Schlag, oder</w:t>
        <w:br/>
        <w:t>andern am Getreide und Gebäuden geschehenen</w:t>
        <w:br/>
        <w:t>Unglück zu sagen, welches von</w:t>
        <w:br/>
        <w:t>Dem Donner solte hergerührt haben.</w:t>
        <w:br/>
        <w:br/>
        <w:t>Der viele Regen also, welcher in die</w:t>
        <w:br/>
        <w:t>er so genannten Regen Zeit fället, ist es,</w:t>
        <w:br/>
        <w:t>welcher sich als die eigentliche Materie</w:t>
        <w:br/>
        <w:t>des Salzes, von welchem hier die Rede</w:t>
        <w:br/>
        <w:t>st, einfindet, und an gewißen Oertern</w:t>
        <w:br/>
        <w:t>amlet. Doch damit Er wissen möge,</w:t>
        <w:br/>
        <w:t>mein Herz, wie es sich damit verhalte:</w:t>
        <w:br/>
        <w:t>o wird Ihm aus einigen meiner vorher:</w:t>
        <w:br/>
        <w:t>geschickten Briefe annoch wohl wissend</w:t>
        <w:br/>
        <w:t>eyn, daß dieses ganze Land, so weit die</w:t>
        <w:br/>
        <w:t>Holländer noch gekommen seyn, als die</w:t>
        <w:br/>
        <w:t>chon unterschiedliche Reisen auf botweil-weges</w:t>
        <w:br/>
        <w:t>lang hinein gethan, mit vies</w:t>
        <w:br/>
        <w:t>len hohen, gåhen, feksichten und rauhen</w:t>
        <w:br/>
        <w:t>Bergen versehen seye; welche vielmals</w:t>
        <w:br/>
        <w:t>so unwegsam und wunderbarlich formiret</w:t>
        <w:br/>
        <w:t>seyn, daß nicht einmal ein Fuß-Gán</w:t>
        <w:br/>
        <w:t>ger, geschweige denn ein Reuter darüber</w:t>
        <w:br/>
        <w:t>kommen kan. Theils wegen des in dem Wes</w:t>
        <w:br/>
        <w:t>ge stehenden vielen Gestrauch, das ihm</w:t>
        <w:br/>
        <w:t>hinderlich ist: theils auch wegen der graus</w:t>
        <w:br/>
        <w:t>famen wilden Thiere, die sich zwischen</w:t>
        <w:br/>
        <w:t>denenselben insgemein gerne aufhalten. den</w:t>
        <w:br/>
        <w:t>he</w:t>
        <w:br/>
        <w:t>Zwischen solchen hohen Bergen, lies an</w:t>
        <w:br/>
        <w:t>gen die schönsten, grösten und fruchtbar ge</w:t>
        <w:br/>
        <w:t>ten Thaler, die man mit Augen be</w:t>
        <w:br/>
        <w:t>schauen mag. Denn es wachsen darin Be</w:t>
        <w:br/>
        <w:t>nen die herzlichste Pflanzen, Bäume</w:t>
        <w:br/>
        <w:t>und Blumen, deren Geruch so anges</w:t>
        <w:br/>
        <w:t>nehm ist daß man offt auch eine ganze</w:t>
        <w:br/>
        <w:t>viertel Stunde lang damit bechencket</w:t>
        <w:br/>
        <w:t>wird: und nicht anders vermeinet, man</w:t>
        <w:br/>
        <w:t>stehe vor einer angenehm riechenden</w:t>
        <w:br/>
        <w:t>Apotheck, und durchwandeln keines we</w:t>
        <w:br/>
        <w:t>ges das wüste und wilde Feld. Wo Eu</w:t>
        <w:br/>
        <w:t>ropáer wohnen, siehet man auch, daß sie</w:t>
        <w:br/>
        <w:t>die besten Korn-Weißen und Gersten</w:t>
        <w:br/>
        <w:t>Felder angebeget haben, welche ihre Früch</w:t>
        <w:br/>
        <w:t>te willig und reichlich tragen, wie schon</w:t>
        <w:br/>
        <w:t>zu anderer Zeit berichtet habe. Man</w:t>
        <w:br/>
        <w:t>fiehet auch in eben diesen Thälern die herz</w:t>
        <w:br/>
        <w:t>lichte Wein Obst auch andere Bärs</w:t>
        <w:br/>
        <w:t>ten, welche gleicher massen die Arbeit</w:t>
        <w:br/>
        <w:t>treulich bezahlen; so daß der Fruchtbarkeit</w:t>
        <w:br/>
        <w:t>des Landes ganz und gar nichts abgehet,</w:t>
        <w:br/>
        <w:t>wie vormals weit-läufftig berichtet habe.</w:t>
        <w:br/>
        <w:br/>
        <w:t>Und eben in etlichen dieser Thaler, wer Da</w:t>
        <w:br/>
        <w:t>den wir auch die Oerter antreffen, wel ni</w:t>
        <w:br/>
        <w:t>che unser Salt zeigen. Deßwegen denn b</w:t>
        <w:br/>
        <w:t>wohl höchst nöthig seyn dürfte, wenn wir</w:t>
        <w:br/>
        <w:t>dieselben etwas genauer betrachten, und</w:t>
        <w:br/>
        <w:t>ausführlicher vorstellig machen; zumal</w:t>
        <w:br/>
        <w:t>da sonsten bekandt ist, daß an solchen</w:t>
        <w:br/>
        <w:t>Orten wo Salt: Quellen sind, oder</w:t>
        <w:br/>
        <w:t>auch Salz Gruben sich finden, nichts</w:t>
        <w:br/>
        <w:t>wachse und an den Tag komme: wie fol</w:t>
        <w:br/>
        <w:t>ches auch die Heil. Schrifft bezeugender,</w:t>
        <w:br/>
        <w:t>XXIX. 23. Jud. IX. 45. und son</w:t>
        <w:br/>
        <w:t>sten die tägliche Erfahrung lehret. ፡ Lad</w:t>
        <w:br/>
        <w:t>In etlichen dieser Thaler nun sage ich,</w:t>
        <w:br/>
        <w:t>findet man gewiße von der Natur selbst der</w:t>
        <w:br/>
        <w:t>gebildete und ausgehöhlte Lachen, wels for</w:t>
        <w:br/>
        <w:t>che meistens Circul-rund sind. Etliche</w:t>
        <w:br/>
        <w:t>davon haben eine viertel, andere eine hal</w:t>
        <w:br/>
        <w:t>be Stund, etliche auch wohl eine, eblis</w:t>
        <w:br/>
        <w:t>aber auch 2. Stund im Umfang. An dem</w:t>
        <w:br/>
        <w:t>Rande lauffen sie schrág ab, also, daß sie</w:t>
        <w:br/>
        <w:t>in der Mitte ungefähr zwey auch wol den</w:t>
        <w:br/>
        <w:t>Schuh tieff sind. Hierinnen sammlet sich</w:t>
        <w:br/>
        <w:t>zur Winters oder der Regen Zeit, nehme</w:t>
        <w:br/>
        <w:t>lich vom Marcio an biß in dem Septembers</w:t>
        <w:br/>
        <w:t>von den Bergen häuffig-**hezablauffens** bas</w:t>
        <w:br/>
        <w:t>de Res Wa</w:t>
        <w:br/>
        <w:t>Da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335.txt</w:t>
      </w:r>
    </w:p>
    <w:p>
      <w:r>
        <w:t>Erster Theil. XIX. Brief. c.</w:t>
        <w:br/>
        <w:br/>
        <w:t>Regen-Waffe, und bleibet daselbst stils</w:t>
        <w:br/>
        <w:t>stehen; welche Lachen von den Hollán</w:t>
        <w:br/>
        <w:t>rn mit ihren eigenen und rechten Na</w:t>
        <w:br/>
        <w:t>en, Sals Pfannen genennet werden.</w:t>
        <w:br/>
        <w:t>Dergleichen Pfannen trifft man hin</w:t>
        <w:br/>
        <w:t>ad wieder in dem Lande und gleich an</w:t>
        <w:br/>
        <w:t>mee-Gestade an. Wie denn deren</w:t>
        <w:br/>
        <w:t>r viel und sonderlich griffe in den gri</w:t>
        <w:br/>
        <w:t>n Gloffen vorhanden, welche unge</w:t>
        <w:br/>
        <w:t>hr 10. Teutsche Meilen von dem Vor</w:t>
        <w:br/>
        <w:t>bürge entfernet. So findet man auch</w:t>
        <w:br/>
        <w:t>o kleine, in dem uns nechst-gelegenen</w:t>
        <w:br/>
        <w:t>hal, die Tyger Valley genannt, wel</w:t>
        <w:br/>
        <w:t>Ost warts von der Stadt und Ve</w:t>
        <w:br/>
        <w:t>ing der guter-hoffnung liegen: und war</w:t>
        <w:br/>
        <w:t>r diesem noch eine dritte in eben diesem</w:t>
        <w:br/>
        <w:t>hal, welche darum ausdrücklich die groß</w:t>
        <w:br/>
        <w:t>genennet wurde, weil sie bey nahe eine</w:t>
        <w:br/>
        <w:t>Stunde im Umfang hatte. Nunmehro</w:t>
        <w:br/>
        <w:t>get dieselbe darum wüst und öde, weil</w:t>
        <w:br/>
        <w:t>8 Wasser der Salz oder wie sie eigent</w:t>
        <w:br/>
        <w:t>heisset, der Lys-Beecs-Revier hinein</w:t>
        <w:br/>
        <w:t>affet; nachdem elbige, wie vormals</w:t>
        <w:br/>
        <w:t>rühret habe, durch den feel. Heren Bourneuf</w:t>
        <w:br/>
        <w:t>Simon van der Stel ist berle</w:t>
        <w:br/>
        <w:t>,und durch einen andern Weg in die</w:t>
        <w:br/>
        <w:t>ee geleitet worden.</w:t>
        <w:br/>
        <w:br/>
        <w:t>Diese aber sind es noch lange nicht als</w:t>
        <w:br/>
        <w:t>welche gefunden werden: und möchte</w:t>
        <w:br/>
        <w:t>in vielleicht von ihnen sagen, daß sie</w:t>
        <w:br/>
        <w:t>he genug an dem Ufer der See wären.</w:t>
        <w:br/>
        <w:t>leine affer dem, daß viele schöne Auen,</w:t>
        <w:br/>
        <w:t>erge und Felder zwischen der See und</w:t>
        <w:br/>
        <w:t>sen Salz Pfannen liegen, worein nies</w:t>
        <w:br/>
        <w:t>alen kein Tropfende Wasser kommen</w:t>
        <w:br/>
        <w:t>n; auch dasland rings herum nicht uns</w:t>
        <w:br/>
        <w:t>achtbar ist: so werden gewißlich diejeni</w:t>
        <w:br/>
        <w:t>n, welche man in den Hottentottischen</w:t>
        <w:br/>
        <w:t>abschafften der **Hellaquos**, Cantaur,</w:t>
        <w:br/>
        <w:t>und anderer Nationen antrifft, weit</w:t>
        <w:br/>
        <w:t>nug von dem Strand und Ufer der See</w:t>
        <w:br/>
        <w:t>fernet seyn; dieweil man vielmals eine</w:t>
        <w:br/>
        <w:t>ecke Tag Reise und weiter, nach der</w:t>
        <w:br/>
        <w:t>See zu reisen nöthig hat. Doch von</w:t>
        <w:br/>
        <w:t>esen und noch vielen andern, werde</w:t>
        <w:br/>
        <w:t>eiter nichts gedencken; theils weil sie</w:t>
        <w:br/>
        <w:t>hauffen den Gränzen befinden, welche</w:t>
        <w:br/>
        <w:t>hero beschrieben worden: theils auch,</w:t>
        <w:br/>
        <w:t>il sie mit den vorigen in allen Stücken</w:t>
        <w:br/>
        <w:t>nett überein kommen, als etwa ein En</w:t>
        <w:br/>
        <w:t>m andern gleichen möchte.</w:t>
        <w:br/>
        <w:br/>
        <w:t>Dieweil aber das Regen: Wasser in</w:t>
        <w:br/>
        <w:t>fen Salz Pfannen nicht versinket,</w:t>
        <w:br/>
        <w:t>ndern den ganzen Frühling hindurch,</w:t>
        <w:br/>
        <w:t>s ist, vom Sept. biß in den November</w:t>
        <w:br/>
        <w:t>bleibet; und Anfangs ehe es seinen</w:t>
        <w:br/>
        <w:t>geschmack verändert, dem Vieh zum</w:t>
        <w:br/>
        <w:t>binck Wasser dienet: so ist leicht zu bes</w:t>
        <w:br/>
        <w:t>offen, daß der unterste Boden dersel</w:t>
        <w:br/>
        <w:t>ben nicht sandecht seyn könne; angesehen</w:t>
        <w:br/>
        <w:t>dieser, sonderlich hier zu Lande, sehr erbis</w:t>
        <w:br/>
        <w:t>het wird, und dahero dieses Affer, zus</w:t>
        <w:br/>
        <w:t>mahl da. nachmals keines mehr darzu</w:t>
        <w:br/>
        <w:t>kommet, und der Regen nachlasset,</w:t>
        <w:br/>
        <w:t>gar bald einschlucken und unsichtbar mas</w:t>
        <w:br/>
        <w:t>chen würde: sondern er bestehet aus fets</w:t>
        <w:br/>
        <w:t>ter Kley-oder Zeit- Erde, welche durch</w:t>
        <w:br/>
        <w:t>ihre bey sich führende Fettigkeit, dem</w:t>
        <w:br/>
        <w:t>Wasser Widerstand bierhet, und sel</w:t>
        <w:br/>
        <w:t>biges nicht ersincken, wohl aber verdun</w:t>
        <w:br/>
        <w:t>sten und durch die Sonne ausziehen lassenden</w:t>
        <w:br/>
        <w:t>S Pfan</w:t>
        <w:br/>
        <w:t>Diese Kley oder Leim- Erde ist demes mes</w:t>
        <w:br/>
        <w:t>ligen Schleim gleich, der von etlichen ne</w:t>
        <w:br/>
        <w:t>Bauern in Teutschland aus den Weys be</w:t>
        <w:br/>
        <w:t>hern genommen, und auf ihre Felder an</w:t>
        <w:br/>
        <w:t>statt des Mistes geführet wird. Denner</w:t>
        <w:br/>
        <w:t>hat nicht nur auch eine Fertigkeit ben sich:</w:t>
        <w:br/>
        <w:t>sondern widerstehet dem Wasser eben</w:t>
        <w:br/>
        <w:t>fals, daß es nicht verbinden kan. Will</w:t>
        <w:br/>
        <w:t>man eine andere Gleichheit von der Confidence</w:t>
        <w:br/>
        <w:t>oder Festigkeit und an einander</w:t>
        <w:br/>
        <w:t>Kledung hernehmen: so kommet sie dem</w:t>
        <w:br/>
        <w:t>grauen Opffers Thon, dessen sich diese</w:t>
        <w:br/>
        <w:t>Handwercks Leute zu Töffen, Schoß</w:t>
        <w:br/>
        <w:t>feln, Krügen und andern irdenen Ges</w:t>
        <w:br/>
        <w:t>scharren bedienen, ziemlich áhnlichWorbey</w:t>
        <w:br/>
        <w:t>sich noch ereignet, daß das</w:t>
        <w:br/>
        <w:t>von den Bergen herablaufende Regens of</w:t>
        <w:br/>
        <w:t>Wasser, einen grossen Theil dieser Erde, robre</w:t>
        <w:br/>
        <w:t>von denen mit Kley - Erde überzogenen</w:t>
        <w:br/>
        <w:t>Bergen loß machet, und mit sich biß in die</w:t>
        <w:br/>
        <w:t>bestimmte Salz Pfanne führet; wie</w:t>
        <w:br/>
        <w:t>man solches gar deutlich an der Farbe</w:t>
        <w:br/>
        <w:t>dieses Regen Wassers erkennen kan</w:t>
        <w:br/>
        <w:t>als welches trieb und schwarz auch graulicht</w:t>
        <w:br/>
        <w:t>aussichen. Wo es nun hernach stils</w:t>
        <w:br/>
        <w:t>le stehet, lásset es nachmals diese schwehre</w:t>
        <w:br/>
        <w:t>Erd-Theile zu Boden fallen, und kläret</w:t>
        <w:br/>
        <w:t>sich selbsten aus, daß es weiß, hell und klat,</w:t>
        <w:br/>
        <w:t>auch als Crystall durchscheinend wird. arbe</w:t>
        <w:br/>
        <w:t>Die Farbe dieser Grund Erde, der was</w:t>
        <w:br/>
        <w:t>Salt Pfannen, ist Licht grau, oder viel vor et</w:t>
        <w:br/>
        <w:t>mehr Bley-farbig: und kommet nahe mit</w:t>
        <w:br/>
        <w:t>derjenigen überein, welche an etlichen Or</w:t>
        <w:br/>
        <w:t>ten Deutschlandes angetroffen wird, die</w:t>
        <w:br/>
        <w:t>man wegen ihrer salpetrichte Fettigkeit</w:t>
        <w:br/>
        <w:t>und Feuchtigkeit, aufeinander hauffet,</w:t>
        <w:br/>
        <w:t>damit die Krafft der Sonnen den Sal</w:t>
        <w:br/>
        <w:t>peter heraus ziehen und zeitigen möge.</w:t>
        <w:br/>
        <w:br/>
        <w:t>Eben so graulicht nun als **dieseSalpeters**</w:t>
        <w:br/>
        <w:t>Erde ist, wenn der Salpeter aussen dars</w:t>
        <w:br/>
        <w:t>an hanget: eben so und nicht anders siehet</w:t>
        <w:br/>
        <w:t>die Grund Erde der Salz Pfannen</w:t>
        <w:br/>
        <w:t>aus. Doch wie ich nicht allein selber Was</w:t>
        <w:br/>
        <w:t>bey den Salz Pfannen gesehen, son</w:t>
        <w:br/>
        <w:t>dern auch zu mehreren Beweiß, solche</w:t>
        <w:br/>
        <w:t>Erde an das Vorgebürge habe brin</w:t>
        <w:br/>
        <w:t>gen lassen, damit auch andere curicufe Lieb</w:t>
        <w:br/>
        <w:t>aubre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336.txt</w:t>
      </w:r>
    </w:p>
    <w:p>
      <w:r>
        <w:t>Erster Theil. XIX. Brief. 2c.</w:t>
        <w:br/>
        <w:br/>
        <w:t>ebhaber selbiges nebst mir sehen und</w:t>
        <w:br/>
        <w:t>kennen möchten: so ist sie mit vielen</w:t>
        <w:br/>
        <w:t>arten Fasern, als mit langen Men</w:t>
        <w:br/>
        <w:t>hen Haaren durchtürckelt und durch</w:t>
        <w:br/>
        <w:t>etet.</w:t>
        <w:br/>
        <w:br/>
        <w:t>Dieses sind also die Lachen oder Saltz</w:t>
        <w:br/>
        <w:t>pfannen, worinnen sich das füsse Was</w:t>
        <w:br/>
        <w:t>e versammlet: und im Herbst und</w:t>
        <w:br/>
        <w:t>Bitter hinein lauffen, ja auch den gans</w:t>
        <w:br/>
        <w:t>en Frühling hindurch stille stehet. Nun</w:t>
        <w:br/>
        <w:t>ill ich weiter zeigen, welchen Verán</w:t>
        <w:br/>
        <w:t>rungen dieses Affer unterworffen,</w:t>
        <w:br/>
        <w:t>e es zu Salz wird, oder so weit ausbin</w:t>
        <w:br/>
        <w:t>et, daß das reine, klare, weisse und feis</w:t>
        <w:br/>
        <w:t>ste Salz auf dem Boden zurück und</w:t>
        <w:br/>
        <w:t>-gen bleibet; ohne daß ein Mensch nur</w:t>
        <w:br/>
        <w:t>men einigen Finger daran leget, oder</w:t>
        <w:br/>
        <w:t>asten etwas damit zu schaffen hat.</w:t>
        <w:br/>
        <w:br/>
        <w:t>Nachdeme es nun eine zeitlang, und</w:t>
        <w:br/>
        <w:t>ß es aufhöret zu regnen, welches in dem</w:t>
        <w:br/>
        <w:t>bonath Septembris geschiehet, in dies</w:t>
        <w:br/>
        <w:t>n Salz Pfannen gestanden: und in</w:t>
        <w:br/>
        <w:t>ehrender Zeit die irdische Theile auf den</w:t>
        <w:br/>
        <w:t>Soden fallen lassen, also, daß es nun</w:t>
        <w:br/>
        <w:t>ehre hell und klar worden; auch über</w:t>
        <w:br/>
        <w:t>eses von seinem ersten Geschmack der</w:t>
        <w:br/>
        <w:t>Süssigkeit nichts verlohren, oder sonsten</w:t>
        <w:br/>
        <w:t>erworben ist, wie daraus abzunehmen,</w:t>
        <w:br/>
        <w:t>eil es das Bich häuffig trincket: so</w:t>
        <w:br/>
        <w:t>aget es endlich in dem Monat Octo</w:t>
        <w:br/>
        <w:t>er an, einen fahsichten Geschmack zu ges</w:t>
        <w:br/>
        <w:t>innen; welcher je långer, je gefallener</w:t>
        <w:br/>
        <w:t>wird, je näher die Sonne sich unserm</w:t>
        <w:br/>
        <w:t>Scheitel Punct zeiget, und dardurch eine</w:t>
        <w:br/>
        <w:t>sto stárcere Krafft und Hitze gewiß</w:t>
        <w:br/>
        <w:t>t. $</w:t>
        <w:br/>
        <w:t>Dieser fasichte Geschmack wächset</w:t>
        <w:br/>
        <w:t>dlich so starck an, daß es vor kein pus</w:t>
        <w:br/>
        <w:t>8 Regen Wasser mehr paffiret fan;</w:t>
        <w:br/>
        <w:t>elmer solte man es vor eine Salt</w:t>
        <w:br/>
        <w:t>rühe, oder ein aus einem Salt</w:t>
        <w:br/>
        <w:t>brunnen geschöpffes Wasser halten.</w:t>
        <w:br/>
        <w:br/>
        <w:t>och es verändert sich nicht alleine der</w:t>
        <w:br/>
        <w:t>geschmack, sondern es folget zugleich</w:t>
        <w:br/>
        <w:t>t, daß auch die weise Farbe in eine</w:t>
        <w:br/>
        <w:t>teliche verwandelt wird; welche zu</w:t>
        <w:br/>
        <w:t>eich mit dem fahsichten Geschmack so</w:t>
        <w:br/>
        <w:t>or znnimmet, daß sie endlich, nachdem</w:t>
        <w:br/>
        <w:t>ſe Kulße ihren höchsten Grad der</w:t>
        <w:br/>
        <w:t>salzigkeit erreichet, ganz hochroth</w:t>
        <w:br/>
        <w:t>rd.</w:t>
        <w:br/>
        <w:br/>
        <w:t>Mir kommet dieses gewiß als eine</w:t>
        <w:br/>
        <w:t>nder seltsame Sache vor; angesehen</w:t>
        <w:br/>
        <w:t>ten die stillstehende Wasser, wenn</w:t>
        <w:br/>
        <w:t>ohne Bewegung seyn, gar bald faul</w:t>
        <w:br/>
        <w:t>stinckend werden: feines weges aber</w:t>
        <w:br/>
        <w:t>en absichten Geschmack gewinnen,</w:t>
        <w:br/>
        <w:t>hier dieses unser Regen Wasser jahr</w:t>
        <w:br/>
        <w:t>thut. Noch wundersamer und felt = fige</w:t>
        <w:br/>
        <w:t>amer aber dindet mich dieses zu seyn,</w:t>
        <w:br/>
        <w:t>daß dieses Regen-Affer, wenn es eins</w:t>
        <w:br/>
        <w:t>mal den Salz Geschmack angenom</w:t>
        <w:br/>
        <w:t>men, durch Hülffe der sehr penetranten</w:t>
        <w:br/>
        <w:t>und heissen Sonnen Strahlen, und</w:t>
        <w:br/>
        <w:t>durch Beikommung des hefftigen, un f</w:t>
        <w:br/>
        <w:t>bestimmen und rasenden Süd-Ost de</w:t>
        <w:br/>
        <w:t>Windes, alle flüssige und ohne Zweif</w:t>
        <w:br/>
        <w:t>fel süsse Wasser-Theile ausdünstet, und</w:t>
        <w:br/>
        <w:t>so weit verlieret, daß man die weisen</w:t>
        <w:br/>
        <w:t>Salz Theile in dem rothen Salz</w:t>
        <w:br/>
        <w:t>Wasser kan herumschwimmen, und sich</w:t>
        <w:br/>
        <w:t>von Tag zu **Tagvermehren** sehen. Sa</w:t>
        <w:br/>
        <w:t>Am **allerwundersamsten** aber halte</w:t>
        <w:br/>
        <w:t>davor, sey dieses, daß, so bald der Somẽ gan</w:t>
        <w:br/>
        <w:t>mer herbey nahet, welches zu Ende des und</w:t>
        <w:br/>
        <w:t>Decembri geschiehet, alsdenn alles e</w:t>
        <w:br/>
        <w:t>Wasser ausgetrocknet befunden wird: rad</w:t>
        <w:br/>
        <w:t>und nichts mehr als das reineste, feine</w:t>
        <w:br/>
        <w:t>fte und weißeste Salz selbsten übrig blei</w:t>
        <w:br/>
        <w:t>bet, welches entweder dick oder dünn auf</w:t>
        <w:br/>
        <w:t>und übereinander lieget; ja nachdem den</w:t>
        <w:br/>
        <w:t>Winter oder Herbst vorhero viel oder wes</w:t>
        <w:br/>
        <w:t>nig Regen gefallen, und viel oder wenig</w:t>
        <w:br/>
        <w:t>Wasser in diesen Salk-Pfannen rufam</w:t>
        <w:br/>
        <w:t>men geflossen, auch viel oder wenig von</w:t>
        <w:br/>
        <w:t>dem Vieh ist übrig gelassen und nicht auss</w:t>
        <w:br/>
        <w:t>gesoffen worden. Denn man weiß durch er</w:t>
        <w:br/>
        <w:t>die jährliche Erfahrung, daß je mehr</w:t>
        <w:br/>
        <w:t>Regen fållet, je mehr man alsdenn den ese</w:t>
        <w:br/>
        <w:t>darauffolgenden Sommer, Saltz zu ge</w:t>
        <w:br/>
        <w:t>warten habe; welches offt in der Mitte</w:t>
        <w:br/>
        <w:t>einen halben Schuh hoch und höher lie</w:t>
        <w:br/>
        <w:t>get. Je weniger im Gegentheil des Re</w:t>
        <w:br/>
        <w:t>gen Wassers ist, je weniger findet man</w:t>
        <w:br/>
        <w:t>nachmals Sal; also, daß es alsdenn so</w:t>
        <w:br/>
        <w:t>dünne lieget, daß man es kaum der Mü</w:t>
        <w:br/>
        <w:t>he werth achtet, von der Grund Erde</w:t>
        <w:br/>
        <w:t>abgestossen, zu säubern und nach Haus</w:t>
        <w:br/>
        <w:t>ſe zu führen. mer Pfar</w:t>
        <w:br/>
        <w:t>Hieraus erhellet aber genugsam, Die</w:t>
        <w:br/>
        <w:t>daß in diesen Salz Pfannen feine eige Sal</w:t>
        <w:br/>
        <w:t>ne Wasser Quellen anzutreffen seyn. babe</w:t>
        <w:br/>
        <w:t>Denn wenn diese Quellen zur Herbsts ligen</w:t>
        <w:br/>
        <w:t>oder Winters Zeit Affer gåben als Que</w:t>
        <w:br/>
        <w:t>um welche Zeit sie solches thun mussen;</w:t>
        <w:br/>
        <w:t>weil die Erfahrung lehret, daß das Wass</w:t>
        <w:br/>
        <w:t>fer im Frühling abnimmt, im Sommer</w:t>
        <w:br/>
        <w:t>aber gar keines in diesen Pfannen vorhin</w:t>
        <w:br/>
        <w:t>den sey: so würde folgen müssen, daß</w:t>
        <w:br/>
        <w:t>entweder selbiges vom Anfang füß wa</w:t>
        <w:br/>
        <w:t>re, und sich mit dem Regen Was</w:t>
        <w:br/>
        <w:t>fer vermenget; dahero die Pfannen</w:t>
        <w:br/>
        <w:t>zum Verlauffen verursachete, oder</w:t>
        <w:br/>
        <w:t>wenigstens ganz voll machte, wenn es</w:t>
        <w:br/>
        <w:t>auch gleich nur ein wenig regnete :</w:t>
        <w:br/>
        <w:t>oder aber es würde falbicht, das ist,</w:t>
        <w:br/>
        <w:t>wie die Hollander reden, Brack seyn,</w:t>
        <w:br/>
        <w:t>welches gegen die Erfahrung streitet,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337.txt</w:t>
      </w:r>
    </w:p>
    <w:p>
      <w:r>
        <w:t>Erster Theil. XIX. Brief. zeese</w:t>
        <w:br/>
        <w:t>es füß befunden wird. Ob es auch</w:t>
        <w:br/>
        <w:t>ch durch das Regen Wasser verdún</w:t>
        <w:br/>
        <w:t>würde: so würde man doch wenig</w:t>
        <w:br/>
        <w:t>18 etwas vom Salz daran prüfen und</w:t>
        <w:br/>
        <w:t>hren können. Endlich aber würden</w:t>
        <w:br/>
        <w:t>Quellen, fie möchten auch gleich süß</w:t>
        <w:br/>
        <w:t>r gesalzen, das ist brack seyn, so viel</w:t>
        <w:br/>
        <w:t>ursachen, daß man jährlich meistens</w:t>
        <w:br/>
        <w:t>ils eine gleiche Quant tát an Salb in</w:t>
        <w:br/>
        <w:t>Pfannen finden müfte, es möchte</w:t>
        <w:br/>
        <w:t>h viel oder wenig regnen: welches</w:t>
        <w:br/>
        <w:t>mals gegen die flare Warheit und so</w:t>
        <w:br/>
        <w:t>**gwuhrig** jährliche Erfahrung streitet.</w:t>
        <w:br/>
        <w:br/>
        <w:t>eibet es also wohl ferne von dannen,</w:t>
        <w:br/>
        <w:t>Quellen in diesen Lachen solten zu</w:t>
        <w:br/>
        <w:t>Den seyn. Wie man denn auch son</w:t>
        <w:br/>
        <w:t>aus der Erfahrung weiß, daß man</w:t>
        <w:br/>
        <w:t>e Quellen in hiesigen Landen finden</w:t>
        <w:br/>
        <w:t>ne, man grabe gleich so tieff als man</w:t>
        <w:br/>
        <w:t>alle, wo sich selbige nicht selbsten gelfs</w:t>
        <w:br/>
        <w:t>baret, und zu erkennen gegeben has</w:t>
        <w:br/>
        <w:t>Nachdeme in dem Monat Decem.</w:t>
        <w:br/>
        <w:t>dieses aus oder durch das Regen</w:t>
        <w:br/>
        <w:t>affer entstandene und generante Salz,</w:t>
        <w:br/>
        <w:t>h völliger Verschwindung, Aussen</w:t>
        <w:br/>
        <w:t>ig oder Austrocknung des Was</w:t>
        <w:br/>
        <w:t>3, gänzlich durch die Sonne geders</w:t>
        <w:br/>
        <w:t>und trucken gemachet worden: so kom</w:t>
        <w:br/>
        <w:t>1 die Bauren und andere Einwohner</w:t>
        <w:br/>
        <w:t>er mit einem, zween oder drey Wás</w:t>
        <w:br/>
        <w:t>an, und laden von demselben auf je</w:t>
        <w:br/>
        <w:t>Wagen so viel, als 8. Ochsen weg zu</w:t>
        <w:br/>
        <w:t>en vermögen; versehen sich also das</w:t>
        <w:br/>
        <w:t>auf ein ganzes Jahr, dieweil sie</w:t>
        <w:br/>
        <w:t>bäuffig wissen, wie viel sie zum Fleisch</w:t>
        <w:br/>
        <w:t>Fisch Einsalzen, auch zur Butter,</w:t>
        <w:br/>
        <w:t>1 Kochen, und andern Nothwendig</w:t>
        <w:br/>
        <w:t>en vonnöthen haben. Wovor sie</w:t>
        <w:br/>
        <w:t>wohl eben so viel an die Landes Ob</w:t>
        <w:br/>
        <w:t>eit bezahlen, als viel sie Mühe daran</w:t>
        <w:br/>
        <w:t>andt und zu kosten geleget haben.</w:t>
        <w:br/>
        <w:br/>
        <w:t>it einem Wort sie fahren hin und mels</w:t>
        <w:br/>
        <w:t>sich nicht einmal; holen so viel weg</w:t>
        <w:br/>
        <w:t>jeder bedarff und geben ganz und gar</w:t>
        <w:br/>
        <w:t>ts davor. Nur find sie gehalten die</w:t>
        <w:br/>
        <w:t>ehesten Pfannen in der Tyger-Bergs</w:t>
        <w:br/>
        <w:t>alley, vor die Illuftr Compagnie lies</w:t>
        <w:br/>
        <w:t>und unangegriffen zu lassen, damit</w:t>
        <w:br/>
        <w:t>elbige hiervon versorgen könne. Wo</w:t>
        <w:br/>
        <w:t>es doch so leer nicht abgehet, daß</w:t>
        <w:br/>
        <w:t>t einer oder der andere, einen Wagen</w:t>
        <w:br/>
        <w:t>I von der haben stehenden und Auft</w:t>
        <w:br/>
        <w:t>habenden Wache, davon bekommen</w:t>
        <w:br/>
        <w:t>e. Einige werden auch ersuchet, ein</w:t>
        <w:br/>
        <w:t>der dieses Salzes in der Compagnie</w:t>
        <w:br/>
        <w:t>l-Magazin zu führen; welches als</w:t>
        <w:br/>
        <w:t>dasjenige ist, was die Illuftr Comae</w:t>
        <w:br/>
        <w:t>von den Salz Pfannen</w:t>
        <w:br/>
        <w:t>und dem Salk, zum Gewinn hat und</w:t>
        <w:br/>
        <w:t>rechnen fan.</w:t>
        <w:br/>
        <w:br/>
        <w:t>Das Salt an sich selber ist überaus wie fol</w:t>
        <w:br/>
        <w:t>schön weiß, klein von 6. und mehr ecklich, hes &amp;</w:t>
        <w:br/>
        <w:t>beda</w:t>
        <w:br/>
        <w:t>ten Kornlein und durchsichtig, wie etwan</w:t>
        <w:br/>
        <w:t>der Reiff, welcher des Winters in Teutsche</w:t>
        <w:br/>
        <w:t>land an den Bäumen hänget. Es</w:t>
        <w:br/>
        <w:t>gleichet dahero so wohl dem Hallische</w:t>
        <w:br/>
        <w:t>Sächsischen: als dem Regenspurgischen</w:t>
        <w:br/>
        <w:t>feinen Salz, und wird zu allerhand Nus</w:t>
        <w:br/>
        <w:t>den, wie bereits ist gedacht worden, an</w:t>
        <w:br/>
        <w:t>gewendet. Doch dieses feine Tafels und</w:t>
        <w:br/>
        <w:t>Butter Salt, findet man in der Mitte</w:t>
        <w:br/>
        <w:t>der Pfannen, allwo es dick über einander</w:t>
        <w:br/>
        <w:t>lieget. Am Rande hingegen, da es</w:t>
        <w:br/>
        <w:t>nicht dick lieget, sondern gleich ausgebers</w:t>
        <w:br/>
        <w:t>ret wird, und über die ganze Pfanne, dies</w:t>
        <w:br/>
        <w:t>weil es oben auf gleichsam eine Rinde</w:t>
        <w:br/>
        <w:t>oder dicke Haut sezzet, und gefolglich</w:t>
        <w:br/>
        <w:t>dicht aneinander schießet, so lange noch</w:t>
        <w:br/>
        <w:t>einige Feuchtigkeit darinnen ist, findet</w:t>
        <w:br/>
        <w:t>man grobes, braunes und weit schwars</w:t>
        <w:br/>
        <w:t>Hers Salz als das erst-gedachte ist. Es</w:t>
        <w:br/>
        <w:t>ist aber gleichwohl zum Fisch und Fleisch</w:t>
        <w:br/>
        <w:t>Einfallen sehr gut ja viel besser als das</w:t>
        <w:br/>
        <w:t>kleine; dieweil es nicht so gleich schilet,</w:t>
        <w:br/>
        <w:t>sondern darinnen lieget, wie man in des</w:t>
        <w:br/>
        <w:t>nen gepackten Hering Tonnen findet.</w:t>
        <w:br/>
        <w:br/>
        <w:t>Doch es mag dieses unser Salt so</w:t>
        <w:br/>
        <w:t>schön und weiß seyn als es immer will;</w:t>
        <w:br/>
        <w:t>es mag auch eben so wenig das grobe</w:t>
        <w:br/>
        <w:t>schmelzbar seyn, als das Holländische,</w:t>
        <w:br/>
        <w:t>Portugiesische, Französische oder einiges,</w:t>
        <w:br/>
        <w:t>anderes Salt: so ist es gleichwohl zum he</w:t>
        <w:br/>
        <w:t>Einfallen derjenigen Sachen, welche et taugt</w:t>
        <w:br/>
        <w:t>was lange sollen bewahret werden, so gut um E</w:t>
        <w:br/>
        <w:t>und geschickt nicht als jenes. Denn es</w:t>
        <w:br/>
        <w:t>hat die vielfältige Erfahrung schon gelen</w:t>
        <w:br/>
        <w:t>ret, daß dieses Salt mit dem Europais</w:t>
        <w:br/>
        <w:t>schen hierinnen nicht zu vergleichen **seyWoferne**</w:t>
        <w:br/>
        <w:t>man nicht sagen will, baß die</w:t>
        <w:br/>
        <w:t>hiesige Einwohner noch feinen rechten</w:t>
        <w:br/>
        <w:t>Verstand vom Fleisch und Fisch Einmal</w:t>
        <w:br/>
        <w:t>den haben; oder daß dieses Salt in</w:t>
        <w:br/>
        <w:t>andern Climatibus seine Krafft und</w:t>
        <w:br/>
        <w:t>Würckung verlohren: so ist es gewiß was</w:t>
        <w:br/>
        <w:t>wundersames daß ausser der Butter alle</w:t>
        <w:br/>
        <w:t>andere eingesalzene Speisen, die über</w:t>
        <w:br/>
        <w:t>die See geführet werden, und so lange</w:t>
        <w:br/>
        <w:t>dauren sollen, biß die Schiffe entweder in</w:t>
        <w:br/>
        <w:t>Holland oder in Ost-Indien anlangen</w:t>
        <w:br/>
        <w:t>sich selbsten verzehren, oder doch stinckend</w:t>
        <w:br/>
        <w:t>werden. Daim Gegentheil, wenn man</w:t>
        <w:br/>
        <w:t>von den eingefaltenen Fischen, deren die</w:t>
        <w:br/>
        <w:t>Schiffe wenig bey sich führen, die Cäs</w:t>
        <w:br/>
        <w:t>ringe ausnimmt, die doch auch auch gar</w:t>
        <w:br/>
        <w:t>vielmals unter Wegs verderben: das</w:t>
        <w:br/>
        <w:t>Fleisch und Speck aus Holland so gut</w:t>
        <w:br/>
        <w:t>hier ankommet, als es in Holland mag</w:t>
        <w:br/>
        <w:t>seyn,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338.txt</w:t>
      </w:r>
    </w:p>
    <w:p>
      <w:r>
        <w:t>Erster Theil. XIX. Brief. 2c.</w:t>
        <w:br/>
        <w:br/>
        <w:t>seyn, wenn es zu gleicher Zeit eingesalzen</w:t>
        <w:br/>
        <w:t>worden.</w:t>
        <w:br/>
        <w:t>Hieraus aber dancket mich, fey</w:t>
        <w:br/>
        <w:t>klar zu sehen, daß woferne den Eins</w:t>
        <w:br/>
        <w:t>wohnern feine Unwissenheit im Einmal</w:t>
        <w:br/>
        <w:t>Ben zuzuschreiben sey, welche sie auch von</w:t>
        <w:br/>
        <w:t>sich best möglichst abwalzen; woferne</w:t>
        <w:br/>
        <w:t>auch dem Salß nicht zu imputiren, daß</w:t>
        <w:br/>
        <w:t>es in andern Welt Gegenden ohne Krafft</w:t>
        <w:br/>
        <w:t>seye: daß sage ich, dieses hiesige von dem</w:t>
        <w:br/>
        <w:t>Regen Wasser zurück gelaufene Salt,</w:t>
        <w:br/>
        <w:t>viel Salpeter müsse bey sich führen.</w:t>
        <w:br/>
        <w:br/>
        <w:t>Nicht alleine darum, weil es fast auf olei</w:t>
        <w:br/>
        <w:t>che Weise zum Vorschein kommet: fons</w:t>
        <w:br/>
        <w:t>dern auch um anderer Ursachen willen,</w:t>
        <w:br/>
        <w:t>welche ich lieber dieses mal mit eines an</w:t>
        <w:br/>
        <w:t>dern guten Freundes, als mit meinem eis</w:t>
        <w:br/>
        <w:t>genen Worten ausdrücken will: wel</w:t>
        <w:br/>
        <w:t>chem ich vormals **diefeObfervation** com</w:t>
        <w:br/>
        <w:t>comuniciret: der mir auch eine andere dar</w:t>
        <w:br/>
        <w:t>gegen geschicket, die gleichfals hier mit</w:t>
        <w:br/>
        <w:t>einverleiben und zeigen will. Dieses ist</w:t>
        <w:br/>
        <w:t>unterdessen eben wohl gewiß, daß der</w:t>
        <w:br/>
        <w:t>hiesige Erd-Boden ziemlich selsicht seyn</w:t>
        <w:br/>
        <w:t>misse: wie aus denen nachfolgenden Bes</w:t>
        <w:br/>
        <w:t>weiß- Gründen sattsam erhellen soll</w:t>
        <w:br/>
        <w:t>Und zwar erstlich findet man überall,</w:t>
        <w:br/>
        <w:t>daß, wo sich irgend in einer Lachen oder</w:t>
        <w:br/>
        <w:t>in einem tieffen Dümpffel, eines nur den</w:t>
        <w:br/>
        <w:t>Winter, nicht aber des Sommers flies</w:t>
        <w:br/>
        <w:t>henden Regen Bachs, ein wenig Affer</w:t>
        <w:br/>
        <w:t>versamlen und stehen bleiben kan: daselbst</w:t>
        <w:br/>
        <w:t>findet man auch, daß sich dieses still stes</w:t>
        <w:br/>
        <w:t>hende Affer im darauf **folgendenSom**</w:t>
        <w:br/>
        <w:t>ner also verändere, daß es nicht seins,</w:t>
        <w:br/>
        <w:t>kind, wohl aber gefallen oder brack wers</w:t>
        <w:br/>
        <w:t>e. Daß aber, damit ich von den Las</w:t>
        <w:br/>
        <w:t>hen oder Salz Pfannen nichts weiter</w:t>
        <w:br/>
        <w:t>gedencke, weil bereits zur Genüge von</w:t>
        <w:br/>
        <w:t>denenselben gemeldet habe, dergleichen</w:t>
        <w:br/>
        <w:t>Báche hier anzutreffen, welche nur des</w:t>
        <w:br/>
        <w:t>Winters lauffen und füssen Wasser füh</w:t>
        <w:br/>
        <w:t>en, im Sommer aber Brack oder falbicht</w:t>
        <w:br/>
        <w:t>werden: solches beweiset nicht nur</w:t>
        <w:br/>
        <w:t>ie vormals gedachte Muschel Banck, die</w:t>
        <w:br/>
        <w:t>Revier in der Tyger Valley, das Wass</w:t>
        <w:br/>
        <w:t>er an der Bohnius Krall und andere</w:t>
        <w:br/>
        <w:t>mehr: sondern es gedencket auch dersel</w:t>
        <w:br/>
        <w:t>en mit besondern Nachdruck, der Anfangs</w:t>
        <w:br/>
        <w:t>angeführte Grund-gelehrte Herz</w:t>
        <w:br/>
        <w:t>adolf, in Com. ad Hift. Æthiop. **paghreibet**</w:t>
        <w:br/>
        <w:t>treibet folgender massen: **Frequenlimum**</w:t>
        <w:br/>
        <w:t>hoc eft in Africa, ut merito</w:t>
        <w:br/>
        <w:t>bibit Vosfius cap. 7. e centum ictis fluminibus</w:t>
        <w:br/>
        <w:t>vix unus reperitur, qui non</w:t>
        <w:br/>
        <w:t>quando evanefcat. Si qui vero fint,</w:t>
        <w:br/>
        <w:t>ui perpetuo fluant, illi è longinquo</w:t>
        <w:br/>
        <w:t>veniunt. Nifi enim e multis magnisque</w:t>
        <w:br/>
        <w:t>montibus magna fiat aquarum</w:t>
        <w:br/>
        <w:t>collectio, haud longe progrediuntur,</w:t>
        <w:br/>
        <w:t>cum tanta fit fermentum arearum bitis,</w:t>
        <w:br/>
        <w:t>ut etiam complures amnes, loft centum</w:t>
        <w:br/>
        <w:t>tum &amp; plurium Erucarum curcum, penitus</w:t>
        <w:br/>
        <w:t>imbibuntur &amp; deficiant, priusquam</w:t>
        <w:br/>
        <w:t>exeant in mare. Complures tales funt</w:t>
        <w:br/>
        <w:t>in Regionibus, quæ Soli subjacent, &amp;</w:t>
        <w:br/>
        <w:t>praecipuè in Lybia atque Aethiopia, que</w:t>
        <w:br/>
        <w:t>à Leone Africano &amp; aliis **recenfenturIn**</w:t>
        <w:br/>
        <w:t>In iis terris quæ vulgo temperata vocantur,</w:t>
        <w:br/>
        <w:t>pauci admodum occurrunt,</w:t>
        <w:br/>
        <w:t>&amp; præter Chrysorrhoas vix eft eft alius,</w:t>
        <w:br/>
        <w:t>qui dignus fit memorare. Das ist:</w:t>
        <w:br/>
        <w:t>mit recht schreibt Vosfius in 7. cap. daß</w:t>
        <w:br/>
        <w:t>in Africa nichts neues, sondern was gan</w:t>
        <w:br/>
        <w:t>gemeines sey, wie nemlich unter 100. fe</w:t>
        <w:br/>
        <w:t>Fluͤssen kaum einer gefunden werde, der</w:t>
        <w:br/>
        <w:t>nicht dann und wann ausdrücke. Wenn</w:t>
        <w:br/>
        <w:t>aber ja einige angetroffen werden, die al</w:t>
        <w:br/>
        <w:t>gezeit fortlaufen, so kommen dieselben</w:t>
        <w:br/>
        <w:t>von weiten her. Denn wenn sich nicht</w:t>
        <w:br/>
        <w:t>von denen grossen und vielen Bergen viel</w:t>
        <w:br/>
        <w:t>Wasser sammlet, so lauffen sie nicht weit,</w:t>
        <w:br/>
        <w:t>weil der heisse Sand so sehr erhitzet ist,</w:t>
        <w:br/>
        <w:t>daß er gar sehr viele Flüsse, nachdeme fie</w:t>
        <w:br/>
        <w:t>hundert und mehr Meilen gelauffen</w:t>
        <w:br/>
        <w:t>gánglich einschlucket, und sie nicht einmal</w:t>
        <w:br/>
        <w:t>ganz in die See lauffen. Diejenige Lán</w:t>
        <w:br/>
        <w:t>der welche unter der Sonne liegen, has</w:t>
        <w:br/>
        <w:t>ben gar sehr viel dergleichen Flüsse, vors</w:t>
        <w:br/>
        <w:t>nemlich aber Lybien und Mohrenland,</w:t>
        <w:br/>
        <w:t>welche insgesamt von Leone Africano</w:t>
        <w:br/>
        <w:t>und andern erzehlet und genennet wers</w:t>
        <w:br/>
        <w:t>den hingegen in den Ländern, wel</w:t>
        <w:br/>
        <w:t>die insgemein die gemässigte genennet</w:t>
        <w:br/>
        <w:t>werden, trifft man deren wenige an:</w:t>
        <w:br/>
        <w:t>und ist ausser dem Chrysorrhoas, faum</w:t>
        <w:br/>
        <w:t>einer der so würdig daß er mag genennet</w:t>
        <w:br/>
        <w:t>werden. fer gef</w:t>
        <w:br/>
        <w:t>In diesen des Sommers also nicht Da</w:t>
        <w:br/>
        <w:t>fliessenden Bächen sage ich, wird das</w:t>
        <w:br/>
        <w:t>Wasser gefallen oder brack, wo es in de nich</w:t>
        <w:br/>
        <w:t>nen tieffen Dertern stehen bleibet: und het/</w:t>
        <w:br/>
        <w:t>zwar so, daß es von den Menschen gar</w:t>
        <w:br/>
        <w:t>beschwerlich kan getruncken werden, wo</w:t>
        <w:br/>
        <w:t>ferne sie anders nur ein wenig besseres</w:t>
        <w:br/>
        <w:t>habhafft werden können. Das Vich</w:t>
        <w:br/>
        <w:t>hingegen welches auf der Weyde ist,</w:t>
        <w:br/>
        <w:t>und sich keines bessern getrösten fan</w:t>
        <w:br/>
        <w:t>muß gleichwohl mit demselben vor lieb</w:t>
        <w:br/>
        <w:t>nehmen, wenn es anders nicht den gan</w:t>
        <w:br/>
        <w:t>Ben Tag Durst leiden und warten will,</w:t>
        <w:br/>
        <w:t>biß es des Abends nach Hause kommet:</w:t>
        <w:br/>
        <w:t>woselbst es zwar ein wenig oder doch</w:t>
        <w:br/>
        <w:t>gleichwohl nicht viel aefferey **empfangetDoch**</w:t>
        <w:br/>
        <w:t>ist dieses noch das beste, daß sie</w:t>
        <w:br/>
        <w:t>dessen gar bald gewohnet werden, wie die</w:t>
        <w:br/>
        <w:t>Erfahrung lehret.</w:t>
        <w:br/>
        <w:br/>
        <w:t>Hers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339.txt</w:t>
      </w:r>
    </w:p>
    <w:p>
      <w:r>
        <w:t>Erster Theil. XIX. Brief. 2c.</w:t>
        <w:br/>
        <w:br/>
        <w:t>Hernach trifft man auchviele Brun</w:t>
        <w:br/>
        <w:t>an, deren Wasser zur Winters Zeit</w:t>
        <w:br/>
        <w:t>einen kleinen Salt Geschmack hat;</w:t>
        <w:br/>
        <w:t>Iche Faltigkeit eben von den Hol</w:t>
        <w:br/>
        <w:t>dern Brack genennet wird. Dies</w:t>
        <w:br/>
        <w:t>Faltigkeit nimmt fehr viel ab, so</w:t>
        <w:br/>
        <w:t>das Regen Wasser, welches</w:t>
        <w:br/>
        <w:t>den Bergen háuffig herab rinnet,</w:t>
        <w:br/>
        <w:t>zu kommet, und sich mit demselben</w:t>
        <w:br/>
        <w:t>menget. So bald aber der Sommer</w:t>
        <w:br/>
        <w:t>bey nahet, und der Regen aufhöret,</w:t>
        <w:br/>
        <w:t>dieses Wasser weit gesalzener; also,</w:t>
        <w:br/>
        <w:t>3 es durch die Länge der Zeit und</w:t>
        <w:br/>
        <w:t>**ffenbleibung** des Regens, ganz</w:t>
        <w:br/>
        <w:t>zu einer Sulfen wird. Gleich</w:t>
        <w:br/>
        <w:t>hl aber müssen sich die Menschen als</w:t>
        <w:br/>
        <w:t>fein besseres habhafft werden kön</w:t>
        <w:br/>
        <w:t>daran ergoßen, und selbiges sowohl</w:t>
        <w:br/>
        <w:t>wochen als zum rinden gebranchen:</w:t>
        <w:br/>
        <w:t>ferne fie nicht offtmals ein paar Mei</w:t>
        <w:br/>
        <w:t>reisen und etliche Fäfler voll aus einem</w:t>
        <w:br/>
        <w:t>zeit fliessenden Bach) oder Fluß holen</w:t>
        <w:br/>
        <w:t>llen; wie auch gemeiniglich zu fesches</w:t>
        <w:br/>
        <w:t>pfleget.</w:t>
        <w:br/>
        <w:br/>
        <w:t>Zwar findet man hier auch füssen</w:t>
        <w:br/>
        <w:t>affers und füsse Brunnen genug, die</w:t>
        <w:br/>
        <w:t>ganze Jahr hindurch, überflüssig gu</w:t>
        <w:br/>
        <w:t>gesundes, auses, liebliches und an</w:t>
        <w:br/>
        <w:t>ehees Wasser geben; wie in meinem</w:t>
        <w:br/>
        <w:t>gen und sonsten schon vormals be</w:t>
        <w:br/>
        <w:t>tet habe: alleine wenn man diese füsse</w:t>
        <w:br/>
        <w:t>innen, welche der Ströme Urheber</w:t>
        <w:br/>
        <w:t>gleichsam ihre Zeuge Mutter sind, in</w:t>
        <w:br/>
        <w:t>Thälern suchen und finden will, ist es</w:t>
        <w:br/>
        <w:t>eine so **schwehreSache**, als ob sich je</w:t>
        <w:br/>
        <w:t>id unterstünde die gesalzene in auffe zu</w:t>
        <w:br/>
        <w:t>handeln. Denn diese trifft man im ganz</w:t>
        <w:br/>
        <w:t>Lande, so weit noch Europäer gemen,</w:t>
        <w:br/>
        <w:t>oder sich wohnhafft nieder-elsas</w:t>
        <w:br/>
        <w:t>sonsten nirgends als auf denen den</w:t>
        <w:br/>
        <w:t>Berg Gipffeln an, und geben sie</w:t>
        <w:br/>
        <w:t>wohl das ganze Jahr hindurch, sehr</w:t>
        <w:br/>
        <w:t>lich ihr Wasser.</w:t>
        <w:br/>
        <w:br/>
        <w:t>Auf diese Weise habe schon vorlängst</w:t>
        <w:br/>
        <w:t>chtet, daß das Wasser an dem Vor</w:t>
        <w:br/>
        <w:t>ire, die Busbecks oder Salt Ri</w:t>
        <w:br/>
        <w:t>; das Wasser der Brauerei, und</w:t>
        <w:br/>
        <w:t>viele andere von den höchsten Apis</w:t>
        <w:br/>
        <w:t>des Tafel-Bergs herab kommen, wo</w:t>
        <w:br/>
        <w:t>t ihre Brunnquellen zu finden sind:</w:t>
        <w:br/>
        <w:t>fonte gar leicht das Capische Was</w:t>
        <w:br/>
        <w:t>allein, 3. biß 4. Mühlen treiben; wel</w:t>
        <w:br/>
        <w:t>auch von der Busbecks Revier zu</w:t>
        <w:br/>
        <w:t>chen, als an welchen beyden bereits</w:t>
        <w:br/>
        <w:t>Mühle aufgerichtet worden. Ein</w:t>
        <w:br/>
        <w:t>hes mag auch mit Fug und Recht von</w:t>
        <w:br/>
        <w:t>**Stellenboschischen** und den Hotten</w:t>
        <w:br/>
        <w:t>Holländischen Revieren: wie nicht</w:t>
        <w:br/>
        <w:t>iger von der Berg Revier. der Revier</w:t>
        <w:br/>
        <w:t>ohne Ende, der Both Revier</w:t>
        <w:br/>
        <w:t>und unzählig andern gesaget werden:</w:t>
        <w:br/>
        <w:t>welche allesamt ihren Anfang aus den</w:t>
        <w:br/>
        <w:t>Brunnen der höchsten Berge dieses Lans</w:t>
        <w:br/>
        <w:t>des nehmen, und das schönste, beste und</w:t>
        <w:br/>
        <w:t>gesundeste Wasser mit sich führen.</w:t>
        <w:br/>
        <w:br/>
        <w:t>Weil nun, wie aus dem bißher gesag- Bave</w:t>
        <w:br/>
        <w:t>ten zur Genüge erhellet, die süsse Wasser and se</w:t>
        <w:br/>
        <w:t>Brunnen auf denen höchsten Bergen zu sicht ſe</w:t>
        <w:br/>
        <w:t>finden und anzutreffen ; deren Wasser</w:t>
        <w:br/>
        <w:t>auch allezeit füß ist und bleibet: die</w:t>
        <w:br/>
        <w:t>Brunnen der Thaler und Flächen hinges</w:t>
        <w:br/>
        <w:t>gen, vom Anfang selsicht hervor springen,</w:t>
        <w:br/>
        <w:t>und in dem Sommer noch fasichter wers</w:t>
        <w:br/>
        <w:t>den: wer wolte denn nicht sagen, daß</w:t>
        <w:br/>
        <w:t>dieses flachsland höltzicht seyn musse? hiers</w:t>
        <w:br/>
        <w:t>ben aber kommet noch drittens, daß</w:t>
        <w:br/>
        <w:t>selbst das Gras welches in den Thá</w:t>
        <w:br/>
        <w:t>**lernwächset**, falbicht oder sauer ist; wel</w:t>
        <w:br/>
        <w:t>che Gründe die Holländer aus eben der</w:t>
        <w:br/>
        <w:t>Ursache, auch mit einem besondern Nas</w:t>
        <w:br/>
        <w:t>men belegen, wenn sie selbige Backe</w:t>
        <w:br/>
        <w:t>grond nennen. ma</w:t>
        <w:br/>
        <w:t>Hierum geschiehet es auch daß den Am Ca</w:t>
        <w:br/>
        <w:t>Schaafen, deren doch viele tausendfisch</w:t>
        <w:br/>
        <w:t>hier seyn, massen der Herz Gouver-fen fein</w:t>
        <w:br/>
        <w:t>neur W. A. van der Stel alleine 20000. Salez</w:t>
        <w:br/>
        <w:t>derselben besessen hat, als umständiger zu'</w:t>
        <w:br/>
        <w:t>seiner Zeit wird angewiesen werden, das</w:t>
        <w:br/>
        <w:t>ganze Jahr hindurch keine Hand voll</w:t>
        <w:br/>
        <w:t>Salz zum Gebleck dargeboten oder gegen</w:t>
        <w:br/>
        <w:t>ben wird; welches doch in Europa vors</w:t>
        <w:br/>
        <w:t>nemlich aber in Teutschland des Winters</w:t>
        <w:br/>
        <w:t>eine Nothwendigkeit ist und weil</w:t>
        <w:br/>
        <w:t>diese nichts bekommen, so fan er sich gar</w:t>
        <w:br/>
        <w:t>leicht einbilden, daß auch das andere und</w:t>
        <w:br/>
        <w:t>grobe Vieh, es sey Ochs oder Kuh,</w:t>
        <w:br/>
        <w:t>Efel oder Pferd, nichts dergleichen em</w:t>
        <w:br/>
        <w:t>pfánget.</w:t>
        <w:br/>
        <w:br/>
        <w:t>Noch ist merckwürdig und derdie Wo bie</w:t>
        <w:br/>
        <w:t>net hier angeführet zu werden, daß das e Som</w:t>
        <w:br/>
        <w:t>Vieh insgemein im Winter seine beste winter</w:t>
        <w:br/>
        <w:t>Weyde in den Thälern, des Sommers Werde,</w:t>
        <w:br/>
        <w:t>aber auf den Bergen findet. Es echeis</w:t>
        <w:br/>
        <w:t>net solches wiederum ein Beweiß zu seyn,</w:t>
        <w:br/>
        <w:t>daß das Land in den Thälern viel falblichter</w:t>
        <w:br/>
        <w:t>müsse seyn, als die erhobene Berge</w:t>
        <w:br/>
        <w:t>Seißen; auf welchen bermuthlich die</w:t>
        <w:br/>
        <w:t>heissen Sonnen: Strahlen die Halts</w:t>
        <w:br/>
        <w:t>Theile aufziehen, und dabey den Rest</w:t>
        <w:br/>
        <w:t>desselben klein und taub machen, daß</w:t>
        <w:br/>
        <w:t>das Vich den Geschmack nicht wohl</w:t>
        <w:br/>
        <w:t>prüfen könne.</w:t>
        <w:br/>
        <w:br/>
        <w:t>Und dieses wären also diejenige Umstande,</w:t>
        <w:br/>
        <w:t>welche mich nöthig gedencket has</w:t>
        <w:br/>
        <w:t>ben, hier anzuführen. Weil aber vor</w:t>
        <w:br/>
        <w:t>hero versprochen, die wahrscheinliche</w:t>
        <w:br/>
        <w:t>Ursachen nicht mit meinen, sondern eines</w:t>
        <w:br/>
        <w:t>andern geehrten und berthen Freundes</w:t>
        <w:br/>
        <w:t>Wor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340.txt</w:t>
      </w:r>
    </w:p>
    <w:p>
      <w:r>
        <w:t>Worten anzuzeigen: so will nun auch</w:t>
        <w:br/>
        <w:t>hierinnen meinem Versprechen nach</w:t>
        <w:br/>
        <w:t>fommen, und nebst denenselben auch seis</w:t>
        <w:br/>
        <w:t>ne Observation, die er mir Ænigmatice</w:t>
        <w:br/>
        <w:t>volgeleget, hinzu fügen; mit dem Vorbericht,</w:t>
        <w:br/>
        <w:t>daß, weil nunmehro zu weit von</w:t>
        <w:br/>
        <w:t>demselben entfernet, und den Briefs</w:t>
        <w:br/>
        <w:t>Wechsel nicht wohl mehr mit ihm pfle</w:t>
        <w:br/>
        <w:t>gen fan: noch diese Stunde sein Fäßel</w:t>
        <w:br/>
        <w:t>nicht habe auflösen, noch eigentlich ers</w:t>
        <w:br/>
        <w:t>fahren können, wie er es verstanden has</w:t>
        <w:br/>
        <w:t>ben will.</w:t>
        <w:br/>
        <w:br/>
        <w:t>Erster Theil. XIX. Brief. c.</w:t>
        <w:br/>
        <w:br/>
        <w:t>Die Observation de fall ejusque in.</w:t>
        <w:br/>
        <w:t>dole, schreibet er, ist curieus: und scheinet</w:t>
        <w:br/>
        <w:t>wohl aus etlichen Umständen, als ob der</w:t>
        <w:br/>
        <w:t>Grund in den Thälern und ebenen Flás</w:t>
        <w:br/>
        <w:t>chen daselbsten, von solcher Natur sey,</w:t>
        <w:br/>
        <w:t>der dem nitrofischen oder Salpetrischer</w:t>
        <w:br/>
        <w:t>Saltz zur Mutter diene; dessen Elementa</w:t>
        <w:br/>
        <w:t>nach und nach aus der Lufft sich darin</w:t>
        <w:br/>
        <w:t>nen sammlen; durch die Sonnen War</w:t>
        <w:br/>
        <w:t>me darinnen gekocht oder digeriret und</w:t>
        <w:br/>
        <w:t>endlich durch das Regen Wasser,</w:t>
        <w:br/>
        <w:t>durch Behülffe besagter Wärme aus</w:t>
        <w:br/>
        <w:t>gelanget und ausgetrocknet, mithin zur</w:t>
        <w:br/>
        <w:t>behörigem Form des Saltzes gebracht</w:t>
        <w:br/>
        <w:t>werden. Nachdeme ich aber, schreibet</w:t>
        <w:br/>
        <w:t>er ferner, nicht gesinnet bin, meine Men</w:t>
        <w:br/>
        <w:t>jungen vor gewiß auszugeben, sondern</w:t>
        <w:br/>
        <w:t>fie mehrentheils nur problematisch vors</w:t>
        <w:br/>
        <w:t>zustellen pflege: als will ich hier ein Experiment</w:t>
        <w:br/>
        <w:t>vorstellen, welches der ge</w:t>
        <w:br/>
        <w:t>dachten generation des Salzes auf dem</w:t>
        <w:br/>
        <w:t>Vorgebürge der guten Hoffnung, ziem</w:t>
        <w:br/>
        <w:t>lich gleich kommet.</w:t>
        <w:br/>
        <w:br/>
        <w:t>Mir ist schreibet er weiter, und</w:t>
        <w:br/>
        <w:t>stellet dieses sein Experiment vor) auch</w:t>
        <w:br/>
        <w:t>ein gewisses Caput, und dasselbe auf ges</w:t>
        <w:br/>
        <w:t>wiße Weise, von guter Hoffnung bes</w:t>
        <w:br/>
        <w:t>Fandt, allwo zu gewißen Zeiten rechte</w:t>
        <w:br/>
        <w:t>wahre Winde wehen. Wenn diese Wins</w:t>
        <w:br/>
        <w:t>de in ein behöriges Gefäß aufgefangen</w:t>
        <w:br/>
        <w:t>werden: so schlagen sie sich zu einem</w:t>
        <w:br/>
        <w:t>Dunst an; welcher endlich zusammen</w:t>
        <w:br/>
        <w:t>fliesset, und das Gefäß voll klares, laus</w:t>
        <w:br/>
        <w:t>teres helles, Crystalline, himmlisches</w:t>
        <w:br/>
        <w:t>oder dürftiges Wassers füllet; welches</w:t>
        <w:br/>
        <w:t>einem füssen Brunnen Wasser allerdings</w:t>
        <w:br/>
        <w:t>gleich, nur daß es reiner ist: indem ich des</w:t>
        <w:br/>
        <w:t>fen bey 8. Loth, nunmehro über 12. Jahr</w:t>
        <w:br/>
        <w:t>lang, in einem wohl verwahrten Glas</w:t>
        <w:br/>
        <w:t>stehen habe; welches weder einen üblen</w:t>
        <w:br/>
        <w:t>Geruch noch Geschmack an sich genom</w:t>
        <w:br/>
        <w:t>men: ausser daß es einige gar sehr wenige</w:t>
        <w:br/>
        <w:t>grünliche ceces auf den Boden gesetzet,</w:t>
        <w:br/>
        <w:t>welche aber gewiß keinen halben Gran</w:t>
        <w:br/>
        <w:t>austragen.</w:t>
        <w:br/>
        <w:br/>
        <w:t>Wenn aber, fahret er fort, mit dies</w:t>
        <w:br/>
        <w:t>em Wasser ein proportioniertes Gefäß</w:t>
        <w:br/>
        <w:t>angefüllet, und hernach an einem Ort ges</w:t>
        <w:br/>
        <w:t>leget wird da so wohl eine beständige</w:t>
        <w:br/>
        <w:t>warme Lufft unmittelbar in das Gefäß</w:t>
        <w:br/>
        <w:t>auf die Materie selbst würcken, als auch</w:t>
        <w:br/>
        <w:t>das Gefäß von aussen umgeben kan: so</w:t>
        <w:br/>
        <w:t>wird nach dreyer oder vier Stunden ver</w:t>
        <w:br/>
        <w:t>lauff, das klare Wasser alterieret, dicke,</w:t>
        <w:br/>
        <w:t>**falfuginosisch**, weißlicht, und mit einer</w:t>
        <w:br/>
        <w:t>Meer grünen und Himmel blauen</w:t>
        <w:br/>
        <w:t>Farb vermenget: auf dessen Grund sich</w:t>
        <w:br/>
        <w:t>eine zitterende, gallericht Materie seheten</w:t>
        <w:br/>
        <w:t>man hernach dieses Gefäß leviter</w:t>
        <w:br/>
        <w:t>bedecket und auf einen Ofen zum Abbau</w:t>
        <w:br/>
        <w:t>chen oder evaporieren hinsetzet: so fanget</w:t>
        <w:br/>
        <w:t>das Wasser an, gelblicht röthlecht endlich</w:t>
        <w:br/>
        <w:t>aber, sonderlich nach offterer Wiederhol</w:t>
        <w:br/>
        <w:t>lung der ganzen Arbeit, Blut-roth zu wer</w:t>
        <w:br/>
        <w:t>den; biß endlich allerley vermischte, nem</w:t>
        <w:br/>
        <w:t>lich nitrofische, in figura feriata oblonga</w:t>
        <w:br/>
        <w:t>ga **fexangulari**, vitriolische, in figura cubica,</w:t>
        <w:br/>
        <w:t>bca, urinosische, in figura atellana **fexangulari**</w:t>
        <w:br/>
        <w:t>rotunda Sals Formen, theils</w:t>
        <w:br/>
        <w:t>gelblicht, theils weiß und glänzend, zurü</w:t>
        <w:br/>
        <w:t>de bleiben.</w:t>
        <w:br/>
        <w:br/>
        <w:t>Gleichwie nun, schreibet er endlich,</w:t>
        <w:br/>
        <w:t>bey **diesemexperiment**, anfänglich nichts</w:t>
        <w:br/>
        <w:t>als Wasser und zwar ein frisches oder</w:t>
        <w:br/>
        <w:t>dürftiges darzu kommet; welches nach und</w:t>
        <w:br/>
        <w:t>nach durch eine Action und Deaction der</w:t>
        <w:br/>
        <w:t>blossen darein streichenden und auch von</w:t>
        <w:br/>
        <w:t>aussen umgebenden Wärme alterieret, die</w:t>
        <w:br/>
        <w:t>feriret, in aeruginem redigere, und end</w:t>
        <w:br/>
        <w:t>lich zum Salz exiccirt wird: also stehet</w:t>
        <w:br/>
        <w:t>zu untersuchen, ob nicht auch das Re</w:t>
        <w:br/>
        <w:t>gen Wasser auf diese Weise, das veritable</w:t>
        <w:br/>
        <w:t>principium materiale des Salzes</w:t>
        <w:br/>
        <w:t>und absichten Erdbodens, auf dem Vors</w:t>
        <w:br/>
        <w:t>gebürge der guten Hofnung seye; worüber</w:t>
        <w:br/>
        <w:t>ich der Gelehrten Gedancken erwarte.</w:t>
        <w:br/>
        <w:br/>
        <w:t>Dieses hat nun dieser Hochgelahrte</w:t>
        <w:br/>
        <w:t>und Hochgeschätzte Gönner, an mich zur</w:t>
        <w:br/>
        <w:t>Antwort auf geschehene Communia-fe</w:t>
        <w:br/>
        <w:t>cion gegenwärtiger Observation ergehen</w:t>
        <w:br/>
        <w:t>lassen; welches Ihn hoffentlich nicht</w:t>
        <w:br/>
        <w:t>verdrießen wird, daß sie weiter an Ihm</w:t>
        <w:br/>
        <w:t>zugleich mit gelangen lasse; dieweil Ihm</w:t>
        <w:br/>
        <w:t>eben diese Obter nation nunmehro auch</w:t>
        <w:br/>
        <w:t>zu schreibe, und er selbsten der Gelehrs</w:t>
        <w:br/>
        <w:t>ten Gedancken erwartet. Er setzt in dem</w:t>
        <w:br/>
        <w:t>Schluß seines Schreibens, daß Er dieses</w:t>
        <w:br/>
        <w:t>fein experiment. nun bereits 72. mal reper</w:t>
        <w:br/>
        <w:t>ret, und allezeit bewehrt erfunden;</w:t>
        <w:br/>
        <w:t>auch endlich zu verschiedenen malen alle</w:t>
        <w:br/>
        <w:t>3. Reiche, gegen alles vermuthen heraus</w:t>
        <w:br/>
        <w:t>gebracht habe. Alleine mein Verstand</w:t>
        <w:br/>
        <w:t>stehet bey diesem dnnckeln Rázel still,</w:t>
        <w:br/>
        <w:t>und weiß nicht was er darauf sagen solle:</w:t>
        <w:br/>
        <w:t>zumahl da Er endlich noch beyfüget: es</w:t>
        <w:br/>
        <w:t>habe selbiges noch sehr viel in Recele</w:t>
        <w:br/>
        <w:t>Kan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341.txt</w:t>
      </w:r>
    </w:p>
    <w:p>
      <w:r>
        <w:t>297</w:t>
        <w:br/>
        <w:t>Erster Theil. K. Brief. rc.</w:t>
        <w:br/>
        <w:br/>
        <w:t>Kan mein Herr um einen Aedium ab-</w:t>
        <w:br/>
        <w:t>geben so will gerne als ein gehorsamer</w:t>
        <w:br/>
        <w:t>Davus darauf acht haben und fernern</w:t>
        <w:br/>
        <w:t>Bericht deswegen an besagten Gönner</w:t>
        <w:br/>
        <w:t>und Freund gelangen lassen.</w:t>
        <w:br/>
        <w:br/>
        <w:t>Unterdessen aber schliesse hiemit und</w:t>
        <w:br/>
        <w:t>verspare die noch ruckständige Observa-</w:t>
        <w:br/>
        <w:t>tion wegen der Ebbe und Bluth biß auf</w:t>
        <w:br/>
        <w:t>eine andere Zeit der ich allezeit besten-</w:t>
        <w:br/>
        <w:t>dig in und bleibe.</w:t>
        <w:br/>
        <w:t>Mein herr. rc.</w:t>
        <w:br/>
        <w:br/>
        <w:t>Der K. Brief.</w:t>
        <w:br/>
        <w:t>Von dem See-Wasser bey dem Capo bonae Spet, derglei-</w:t>
        <w:br/>
        <w:t>chen von der sonderbaren / und in zweyen Stunden siebenmal wie-</w:t>
        <w:br/>
        <w:t>derholten Ebbe und Bluth / in dem dasigen Haven der Tafel-Bay.</w:t>
        <w:br/>
        <w:t>samt allen dar zu gehörigen merckwürdige Um-</w:t>
        <w:br/>
        <w:t>ständen.</w:t>
        <w:br/>
        <w:t>ein Herr.</w:t>
        <w:br/>
        <w:br/>
        <w:t>Nter denen merckwürdige</w:t>
        <w:br/>
        <w:t>Sachen, die sich bey den</w:t>
        <w:br/>
        <w:t>A Apischen oder Africanu-</w:t>
        <w:br/>
        <w:t>schen süssen Wassern zu-</w:t>
        <w:br/>
        <w:t>tragen, ist mir zur Zeit kei-</w:t>
        <w:br/>
        <w:t>ne mehr bekandt davon ich Jhm nicht be-</w:t>
        <w:br/>
        <w:t>glaubte Nachricht gegeben und zu ge-</w:t>
        <w:br/>
        <w:t>schrieben hätte angesehen Jhm so wohl</w:t>
        <w:br/>
        <w:t>die allgemeine Eigenschafften derselben:</w:t>
        <w:br/>
        <w:t>als auch was die Affricanische warme Bä-</w:t>
        <w:br/>
        <w:t>der, wie nicht weniger die wahre Bescha-</w:t>
        <w:br/>
        <w:t>fenheit des Africanschen aus dem Re-</w:t>
        <w:br/>
        <w:t>gen-Wasser entspringenden Saltzes an-</w:t>
        <w:br/>
        <w:t>betrifft, zu wissen gemacht habe Was</w:t>
        <w:br/>
        <w:t>aber das See-Wasser angehet, davon</w:t>
        <w:br/>
        <w:t>ist biß anhero nichts gemeldet noch aus-</w:t>
        <w:br/>
        <w:t>führlich gedacht worden ausser was</w:t>
        <w:br/>
        <w:t>etwa in dem Anfang unserer Correspon-</w:t>
        <w:br/>
        <w:t>dance überhaupt davon mag erinnert</w:t>
        <w:br/>
        <w:t>morden seyn. Dieweil demnach jetzt die Zeit</w:t>
        <w:br/>
        <w:t>da ist, daß mein Versprechen wegen der</w:t>
        <w:br/>
        <w:t>besondern Observation halten muß, die</w:t>
        <w:br/>
        <w:t>sich bey der ausser ordentlichen und gantz</w:t>
        <w:br/>
        <w:t>seltsamen Ebbe und Bluth zugetragen.</w:t>
        <w:br/>
        <w:t>so wird Er hoffentlich nicht ungütig neh-</w:t>
        <w:br/>
        <w:t>men, wenn vorhero nur mit wenigen</w:t>
        <w:br/>
        <w:t>das See-Wasser, um und bey diesem</w:t>
        <w:br/>
        <w:t>Capo oder Vorgebirge der guten Hoff-</w:t>
        <w:br/>
        <w:t>nung gedenke.</w:t>
        <w:br/>
        <w:br/>
        <w:t>Es ist ohnedem schon, bekandt.</w:t>
        <w:br/>
        <w:t>daß das See-Wasser überhaupt an ei-</w:t>
        <w:br/>
        <w:t>nem Ort gesalzener sey, als an dem an-</w:t>
        <w:br/>
        <w:t>dern. Hievon giebet Varenius in feiner</w:t>
        <w:br/>
        <w:t>Geograph. Lib. 1. cap. 13. prop. 10.</w:t>
        <w:br/>
        <w:t>pag. 186. seg. schserley Ursachen</w:t>
        <w:br/>
        <w:t>welche alle, ziemlich wahrscheinlich</w:t>
        <w:br/>
        <w:t>seyn. So giebet er auch in der folgen-</w:t>
        <w:br/>
        <w:t>den eilfften Propofirio vier Ursachen,</w:t>
        <w:br/>
        <w:t>wodurch er bereifet, daß der Regen</w:t>
        <w:br/>
        <w:t>welcher mitten auf dem Meere fället,</w:t>
        <w:br/>
        <w:t>aus keinem gesalzenen, sondern süssen</w:t>
        <w:br/>
        <w:br/>
        <w:t>Wasser bestehet, welches hier nur bes-</w:t>
        <w:br/>
        <w:t>wegen anführe damit Er mir desto leich-</w:t>
        <w:br/>
        <w:t>ter möge zugeben, daß auch das Capische</w:t>
        <w:br/>
        <w:t>Regen-Wasser auß sey von welchem</w:t>
        <w:br/>
        <w:t>in meinem vorigen Brief geschrieben.</w:t>
        <w:br/>
        <w:t>und gewiesen, wie und auf was Weise.</w:t>
        <w:br/>
        <w:t>das hefige Saltz daraus generaret werde.</w:t>
        <w:br/>
        <w:br/>
        <w:t>Es ist schon vormals und gleich in</w:t>
        <w:br/>
        <w:t>dem Anfang unserer Correspondence</w:t>
        <w:br/>
        <w:t>gesaget worden, daß das See-Wasser</w:t>
        <w:br/>
        <w:t>bey dem Capo Verde in Africa grünlich</w:t>
        <w:br/>
        <w:t>aussehe, da es doch an andern Orten ei-</w:t>
        <w:br/>
        <w:t>ne gantz andere und weit unterschiedenere</w:t>
        <w:br/>
        <w:t>Farbe habe, welches aber von nichts als</w:t>
        <w:br/>
        <w:t>dem gruͤnen in der See wachsenden Gras</w:t>
        <w:br/>
        <w:t>herkommet. Wie man den auch an</w:t>
        <w:br/>
        <w:t>diesem Vorgebürge grüne Rohre in dem</w:t>
        <w:br/>
        <w:t>Haven antrefft, welche in den Klippen</w:t>
        <w:br/>
        <w:t>wachsen, und sehr lang auch dick und weit</w:t>
        <w:br/>
        <w:t>werden also daß vielmals ein solches</w:t>
        <w:br/>
        <w:t>Rohr 4. biß 5. Ellen lang ist. Diese</w:t>
        <w:br/>
        <w:t>Rohre / nebst andern kleinen See-Gras,</w:t>
        <w:br/>
        <w:t>verursachen meines Erachtens, daß das</w:t>
        <w:br/>
        <w:t>Wasser hier grünlich ausstehet, ob es</w:t>
        <w:br/>
        <w:t>gleich bey weiten so hell-grün nicht ist</w:t>
        <w:br/>
        <w:t>als bey dem erst-gedachten Verdischen</w:t>
        <w:br/>
        <w:t>Vorgebürge.</w:t>
        <w:br/>
        <w:br/>
        <w:t>Mann siehet deren sehr viele an dem</w:t>
        <w:br/>
        <w:t>Strand oder See-Ufer liegen, wel-</w:t>
        <w:br/>
        <w:t>che die ungestimme See von ihren Wur-</w:t>
        <w:br/>
        <w:t>sein abschlaget, und auswerfet. Es</w:t>
        <w:br/>
        <w:t>wissen sich deren einige Liebhaber deß</w:t>
        <w:br/>
        <w:t>Trompeter-Blasens fehr artig zu beide-</w:t>
        <w:br/>
        <w:t>nen, andere sie selbige unten da sie so weit</w:t>
        <w:br/>
        <w:t>seyn, als eine Trompete, und oben</w:t>
        <w:br/>
        <w:t>schmähler und schmähler zuhauffen, gleich</w:t>
        <w:br/>
        <w:t>schneiden auch das Mund-Stück eben</w:t>
        <w:br/>
        <w:t>machen, und hernach in Form einer</w:t>
        <w:br/>
        <w:t>Trompete zusammen biegen, auch also</w:t>
        <w:br/>
        <w:t>in der Kommen Hitze liegen lassen, damit</w:t>
        <w:br/>
        <w:t>sie recht ausdörren und leicht werden.</w:t>
        <w:br/>
        <w:t>P. P.</w:t>
        <w:br/>
        <w:t>Die-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342.txt</w:t>
      </w:r>
    </w:p>
    <w:p>
      <w:r>
        <w:t>Erster Theil. XX. Brief. 2c.</w:t>
        <w:br/>
        <w:br/>
        <w:t>Diese dürre Rohre, welche die Portu</w:t>
        <w:br/>
        <w:t>esen Sangallo, die Schiff Leute aber</w:t>
        <w:br/>
        <w:t>robas, und die hiesige Einwohner</w:t>
        <w:br/>
        <w:t>Dee Trompeten nennen nehmen fie</w:t>
        <w:br/>
        <w:t>ernach, binden sie mit Biessen oder Bin</w:t>
        <w:br/>
        <w:t>en, gleich einer Trompete zusammen;</w:t>
        <w:br/>
        <w:t>nd nachdem sie ein ordentliches Trom</w:t>
        <w:br/>
        <w:t>eben Mund-Stück darauf gestecket blas</w:t>
        <w:br/>
        <w:t>n fie eben so gut, lieblich und angenehm</w:t>
        <w:br/>
        <w:t>darauf als ob sie eine rechte von Meß</w:t>
        <w:br/>
        <w:t>ng, Silber oder anderer Materie gemachte</w:t>
        <w:br/>
        <w:t>Trompete hätten.</w:t>
        <w:br/>
        <w:br/>
        <w:t>Ich habe einen Mohren Sclaven ge</w:t>
        <w:br/>
        <w:t>andt, Namens Johannes von Madagascar,</w:t>
        <w:br/>
        <w:t>welcher sich einer solchen Trom</w:t>
        <w:br/>
        <w:t>ete bedienet: auch darauf manche schöne</w:t>
        <w:br/>
        <w:t>Music, so wohl domherren Gouverneur,</w:t>
        <w:br/>
        <w:t>ls auch andern Liebhabern machte. Die</w:t>
        <w:br/>
        <w:t>er saß einmal in dem Garten der Illuſtren</w:t>
        <w:br/>
        <w:t>Compagnie, und hörte denen fremden</w:t>
        <w:br/>
        <w:t>Trompetern zu, welche mit den Schiffen</w:t>
        <w:br/>
        <w:t>angelandet waren. Als er nun hörte, wie</w:t>
        <w:br/>
        <w:t>och sie mit ihren Trompeten kommen fonte,</w:t>
        <w:br/>
        <w:t>eng er hin und fohlte einsee Trompe</w:t>
        <w:br/>
        <w:t>,womit ihn jene auslachten. Da er aber</w:t>
        <w:br/>
        <w:t>fieng zu blasen, und viel höher hinauf</w:t>
        <w:br/>
        <w:t>liese, wurden sie von ihm nicht nur be:</w:t>
        <w:br/>
        <w:t>camet: sondern auch darüber sehr böse,</w:t>
        <w:br/>
        <w:t>lso, daß sie ihme gewiß mit einer Tracht</w:t>
        <w:br/>
        <w:t>Schläge belohnet, woferne Ihm nicht</w:t>
        <w:br/>
        <w:t>er Herz Gouverneur beschuhet hätte.</w:t>
        <w:br/>
        <w:br/>
        <w:t>Weil nun diese Tromba Gras:</w:t>
        <w:br/>
        <w:t>run aussehen, ehe sie dürre werden,</w:t>
        <w:br/>
        <w:t>uch unten an der Wurzel grüne Blåt</w:t>
        <w:br/>
        <w:t>er haben: so ist leicht zu vermuthen,</w:t>
        <w:br/>
        <w:t>aß die grüne Farbe des See Wassers</w:t>
        <w:br/>
        <w:t>on ihnen herrühre. Sie erstrecken sich</w:t>
        <w:br/>
        <w:t>ber gar weit in die See hinein, und fin</w:t>
        <w:br/>
        <w:t>et man sie schon an den Insuln Tri</w:t>
        <w:br/>
        <w:t>anda Cunha schwimmen: wie ich selb:</w:t>
        <w:br/>
        <w:t>ten Anno 1705. gesehen. Sie sind</w:t>
        <w:br/>
        <w:t>uch, wenn man sie findet und in der</w:t>
        <w:br/>
        <w:t>See treiben siehet, ein unfehlbares Kenn</w:t>
        <w:br/>
        <w:t>Zeichen, daß man nun nicht weit mehr</w:t>
        <w:br/>
        <w:t>on dem Vorgebürge der guten Hofs</w:t>
        <w:br/>
        <w:t>ung hinweg: oder aber selbiges, wenn</w:t>
        <w:br/>
        <w:t>nan nach Ost Indien will, schon vor</w:t>
        <w:br/>
        <w:t>en gesegelt sen. An. 1706. hat sich deren</w:t>
        <w:br/>
        <w:t>in ganger Hauffen in einander beschaun</w:t>
        <w:br/>
        <w:t>en, und ist oben auf dem Wasser berges</w:t>
        <w:br/>
        <w:t>kommen; welche als ihn die Schild</w:t>
        <w:br/>
        <w:t>Wacht auf dem Loben-Kopff erblicket,</w:t>
        <w:br/>
        <w:t>nd von ferne ersehen, hat sie gänzlich</w:t>
        <w:br/>
        <w:t>vermeynet, es wäre ein Schiff; that</w:t>
        <w:br/>
        <w:t>uch nach gemeinem Gebrauch einen</w:t>
        <w:br/>
        <w:t>Schuß deswegen. Weil es aber nicht</w:t>
        <w:br/>
        <w:t>eher kommen wolte, so wurde deswegen</w:t>
        <w:br/>
        <w:t>gerathen, vor welches Schiff man es hal</w:t>
        <w:br/>
        <w:t>n solte: ob es etwa ein Französisches</w:t>
        <w:br/>
        <w:t>wäre, das auf die Holländische haurete?</w:t>
        <w:br/>
        <w:t>oder ob es ein Holländisches, dem es an ges</w:t>
        <w:br/>
        <w:t>funden Volck mangelte? Inzwischen aber</w:t>
        <w:br/>
        <w:t>find viele Menschen auf den Berg zudem</w:t>
        <w:br/>
        <w:t>daselbst gebauten Wacht-Haus gestiegen,</w:t>
        <w:br/>
        <w:t>worunter ich gebeten einer mit war. Man</w:t>
        <w:br/>
        <w:t>erkandt aber durch ein mitgenommenes</w:t>
        <w:br/>
        <w:t>Perspectiv von 6. Schuhen gar bald, daß</w:t>
        <w:br/>
        <w:t>es kein Schiff: sondern solche loß-estos</w:t>
        <w:br/>
        <w:t>sene und in einander verwickelte Tromba</w:t>
        <w:br/>
        <w:t>waren; indeme sie einen Platz austr</w:t>
        <w:br/>
        <w:t>gen, der von ferne und in 8. Meilen weis</w:t>
        <w:br/>
        <w:t>te gesehen, so groß war, als vier oder</w:t>
        <w:br/>
        <w:t>fünf Morgenlandes. after Ca Co</w:t>
        <w:br/>
        <w:t>Nicht allein aber diese grüne Trom-23</w:t>
        <w:br/>
        <w:t>bas machen, daß das See Wasser grün</w:t>
        <w:br/>
        <w:t>scheinet: sondern es wachsen auch hier in Se</w:t>
        <w:br/>
        <w:t>diesem Haven so wohl als anderwärtshin ma</w:t>
        <w:br/>
        <w:t>dersebe, die Gras-**gruneCorallen** Stau</w:t>
        <w:br/>
        <w:t>den; welche, wenn sie aus der See ge</w:t>
        <w:br/>
        <w:t>werffen und von ihren Grund-Wurzeln</w:t>
        <w:br/>
        <w:t>abgestossen werden, die gemeiniglich auf</w:t>
        <w:br/>
        <w:t>grossen Perlen Muscheln oderschlamm- na</w:t>
        <w:br/>
        <w:t>men befestiget sind anfangs Gras von</w:t>
        <w:br/>
        <w:t>grün aussehen, und dabey ganz weich,</w:t>
        <w:br/>
        <w:t>als etwan meer-Petersilie, oder andres</w:t>
        <w:br/>
        <w:t>See-Gras seyn. So bald sie aber nur</w:t>
        <w:br/>
        <w:t>einen halben Tag an dem Ufer, und von</w:t>
        <w:br/>
        <w:t>dem Wasser entblödet liegen, verändern</w:t>
        <w:br/>
        <w:t>sie ihre grüne Farbe; werden entweder</w:t>
        <w:br/>
        <w:t>schwack oder weißlich, oder auch hoch</w:t>
        <w:br/>
        <w:t>roth. Denn diese dreyerley Gattungen fin</w:t>
        <w:br/>
        <w:t>det man hier in grosser Menge: und ha</w:t>
        <w:br/>
        <w:t>be ich selbsten derer viele, da sie noch weich that</w:t>
        <w:br/>
        <w:t>waren, aufgehoben und mit nach Hau</w:t>
        <w:br/>
        <w:t>se getragen. Wenn hernach daran ges</w:t>
        <w:br/>
        <w:t>sehen, welche Farbe sie annehmen, habe</w:t>
        <w:br/>
        <w:t>fe entweder, wenn sie hoch roth wur</w:t>
        <w:br/>
        <w:t>den, und dabey schön, ganz und mit</w:t>
        <w:br/>
        <w:t>vielen subtilen Aesten versehen waren zur</w:t>
        <w:br/>
        <w:t>Zierde auf meiner Stuben behalten, und</w:t>
        <w:br/>
        <w:t>selbige überall, an statt künstlicher Ges</w:t>
        <w:br/>
        <w:t>máählde eingestellet; oder aber ich has</w:t>
        <w:br/>
        <w:t>be sie, wenn sie schwarz oder weißlicht</w:t>
        <w:br/>
        <w:t>wurden, wieder weggeworfen, weil sie</w:t>
        <w:br/>
        <w:t>eine schlechte Zierde, und von geringer</w:t>
        <w:br/>
        <w:t>Estime waren. Aud gelb wer</w:t>
        <w:br/>
        <w:t>Wenn diese Corallen Stauden fers For</w:t>
        <w:br/>
        <w:t>ner ihre Farbe verändern, und ausser St</w:t>
        <w:br/>
        <w:t>dem Wasser sind, so werden sie zugleich auf</w:t>
        <w:br/>
        <w:t>so hart, als immer eine anderer Stein a</w:t>
        <w:br/>
        <w:t>seyn kan: und muß man alsdenn wohl bar</w:t>
        <w:br/>
        <w:t>zusehen, wenn man sie in die Hände be</w:t>
        <w:br/>
        <w:t>kommt, daß man sie etwa nicht fallen</w:t>
        <w:br/>
        <w:t>lasset, oder sonsten an etwas **anstoffetDenn**</w:t>
        <w:br/>
        <w:t>bey dieser Beschaffenheit serins</w:t>
        <w:br/>
        <w:t>get dasjenige, was roth daran ist, Stücks</w:t>
        <w:br/>
        <w:t>weiß davon ab, und kommet das inwendig</w:t>
        <w:br/>
        <w:t>ge schwarze num auch versteinerte Holz</w:t>
        <w:br/>
        <w:t>zum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343.txt</w:t>
      </w:r>
    </w:p>
    <w:p>
      <w:r>
        <w:t>Erster Theil. XX. Brief. 2.</w:t>
        <w:br/>
        <w:br/>
        <w:t>m Vorschein, welches die ganze Stau</w:t>
        <w:br/>
        <w:t>verunehret. Oder aber man bricht</w:t>
        <w:br/>
        <w:t>uch wohl einen ganzen Zweig davon ab,</w:t>
        <w:br/>
        <w:t>welches abermal der Staude ein schlech</w:t>
        <w:br/>
        <w:t>6 Ansehen giebet Zudem muß man</w:t>
        <w:br/>
        <w:t>auch wohl zusehen, daß sie nicht je</w:t>
        <w:br/>
        <w:t>Weibs Personen in die Hand bekomb</w:t>
        <w:br/>
        <w:t>e; fintemalen diejenigen, welche ihre</w:t>
        <w:br/>
        <w:t>menftrua haben, oder sonst nicht allzu</w:t>
        <w:br/>
        <w:t>in seyn, durch ihr Anrühren und Behauen</w:t>
        <w:br/>
        <w:t>verursachen, daß die rothe Far</w:t>
        <w:br/>
        <w:t>verbleichet, und nicht mehr so roth</w:t>
        <w:br/>
        <w:t>wird, als sie Anfangs gewesen. Es ist</w:t>
        <w:br/>
        <w:t>ir solches selbften an etlichen derglei</w:t>
        <w:br/>
        <w:t>Stauden wiederfahren, dessen Urs</w:t>
        <w:br/>
        <w:t>chich Anfangs nicht gewest, aber hers</w:t>
        <w:br/>
        <w:t>ach gar balden innen worden bin.</w:t>
        <w:br/>
        <w:br/>
        <w:t>Aufden Moluchischen Infeln, trifft</w:t>
        <w:br/>
        <w:t>an ganze weise Corallen Felfen an,</w:t>
        <w:br/>
        <w:t>elche die Holländer gebrauchen, Kalch</w:t>
        <w:br/>
        <w:t>avon zu brennen und Festungen, auch</w:t>
        <w:br/>
        <w:t>asten löthige Gebäude so wohl mit dies</w:t>
        <w:br/>
        <w:t>m gebranden Kalch, als mit denen les</w:t>
        <w:br/>
        <w:t>endigen Steinen zu bauen. Man fin</w:t>
        <w:br/>
        <w:t>t auch rothe in dem rothen Meer, wel</w:t>
        <w:br/>
        <w:t>e den Sand eben so roth färben, daß</w:t>
        <w:br/>
        <w:t>as Wasser davon ganz roth aussehet,</w:t>
        <w:br/>
        <w:t>d dahero das rothe Meer genennet</w:t>
        <w:br/>
        <w:t>wird. Doch dieses sind andere als unses</w:t>
        <w:br/>
        <w:t>Corallen Stauden, von welchen ich</w:t>
        <w:br/>
        <w:t>ge, daß sie das Wasser helffen grún</w:t>
        <w:br/>
        <w:t>achen. Es findet sich endlich auch hier</w:t>
        <w:br/>
        <w:t>er grüne Meer Petersilie, in solcher</w:t>
        <w:br/>
        <w:t>Enge, daß dessen alle Tage mehr als</w:t>
        <w:br/>
        <w:t>Fuder aufgeworffen wird; der mir,</w:t>
        <w:br/>
        <w:t>afer dem, daß er gröber und grösser,</w:t>
        <w:br/>
        <w:t>wohl von Blättern als andern Stú</w:t>
        <w:br/>
        <w:t>en, nicht anders als die so genandte</w:t>
        <w:br/>
        <w:t>Neer-Linfen vorkommet, die in Teutsch</w:t>
        <w:br/>
        <w:t>nd in den Bächen wachsen.</w:t>
        <w:br/>
        <w:br/>
        <w:t>Andere Eigenschafften des Sees</w:t>
        <w:br/>
        <w:t>Baslers, als daß es bey der Nacht fun</w:t>
        <w:br/>
        <w:t>ele als Feuer Flammen, vornemlich</w:t>
        <w:br/>
        <w:t>enn es etwas ungeftúmm ist; ingleichen</w:t>
        <w:br/>
        <w:t>aß es keine todte Corper über drey Tage</w:t>
        <w:br/>
        <w:t>iden könne: sondern elbige, wenn sie</w:t>
        <w:br/>
        <w:t>icht von den Fischen verschlungen wer:</w:t>
        <w:br/>
        <w:t>en, an das nächste Affer außwerffen,</w:t>
        <w:br/>
        <w:t>begehe mit Fleiß. Theils weil es Eis</w:t>
        <w:br/>
        <w:t>anschafften sind, die der ganzen See</w:t>
        <w:br/>
        <w:t>kommen: theils auch, weil es hier meis</w:t>
        <w:br/>
        <w:t>es Thuns nicht ist, die Natur und Bes</w:t>
        <w:br/>
        <w:t>affenheit, samt allen andern Eigens</w:t>
        <w:br/>
        <w:t>hafften der See vorzustellen und zu be</w:t>
        <w:br/>
        <w:t>treiben. Dieses aber bißher erzehlte</w:t>
        <w:br/>
        <w:t>abe hier abmercken wollen, weilen es</w:t>
        <w:br/>
        <w:t>em Vorgebirge entweder alleine zu</w:t>
        <w:br/>
        <w:t>ommt: oder solches doch mit wenig an</w:t>
        <w:br/>
        <w:t>ern See Haven gemein hat.</w:t>
        <w:br/>
        <w:br/>
        <w:t>Obr tion bett</w:t>
        <w:br/>
        <w:t>Nun kehre ich mich zu der versprochen De</w:t>
        <w:br/>
        <w:t>nen Observation, und will Ihm auch fel min</w:t>
        <w:br/>
        <w:t>bige deutlich vorstellen, damit Er daraus</w:t>
        <w:br/>
        <w:t>ersehen möge, wie sehr ich mir laffe ane ber</w:t>
        <w:br/>
        <w:t>gelegen seyn, meinem Versprechen in allen und</w:t>
        <w:br/>
        <w:t>Stücken ein Genügen zu leisten: und beichts</w:t>
        <w:br/>
        <w:t>vor Ihme zu perheelen, was sich</w:t>
        <w:br/>
        <w:t>immer curieuses und anmerkens-würde</w:t>
        <w:br/>
        <w:t>ges zu getragen. Ich werde aber **dieHiftorie**</w:t>
        <w:br/>
        <w:t>dieser seltsamen Begebenheit so furt</w:t>
        <w:br/>
        <w:t>damit</w:t>
        <w:br/>
        <w:t>abfassen, als immer möglich ist;</w:t>
        <w:br/>
        <w:t>auch nachgehends die löthige Umstände,</w:t>
        <w:br/>
        <w:t>welche die Sache ziemlich erläutern, und</w:t>
        <w:br/>
        <w:t>desto annehmlicher machen, hinzu fügen</w:t>
        <w:br/>
        <w:t>fan. Den</w:t>
        <w:br/>
        <w:t>Es begab sich demnach Anno 1707-diese</w:t>
        <w:br/>
        <w:t>den 24. Septemb. daß ich des Morgens beb</w:t>
        <w:br/>
        <w:t>ungefähr um 7. Uhr, nach verrichteten eig</w:t>
        <w:br/>
        <w:t>Haus Angelegenheiten, aus, und nach</w:t>
        <w:br/>
        <w:t>meinen damaligen Hofpitem Heren N. co</w:t>
        <w:br/>
        <w:t>lao Dormanns zuginge. Theils um mit</w:t>
        <w:br/>
        <w:t>demselbigen etwas abzureden: theils auch</w:t>
        <w:br/>
        <w:t>um zu sehen, was der bey Ihm wohnen</w:t>
        <w:br/>
        <w:t>de, und von Batavia erst wieder zurück ges</w:t>
        <w:br/>
        <w:t>kommene Herz Johannes Rotterdam</w:t>
        <w:br/>
        <w:t>machete. Weil aber immittels ein Schel</w:t>
        <w:br/>
        <w:t>den Thée Wasser aufgesetze wurde;</w:t>
        <w:br/>
        <w:t>und ich nebst nebst dessen Stieff-Sohn,</w:t>
        <w:br/>
        <w:t>Friedrich **Rouflauw**, davon etwas zu</w:t>
        <w:br/>
        <w:t>mir nahm: so hielte mich länger auf als</w:t>
        <w:br/>
        <w:t>mein Absehen war. - Ser</w:t>
        <w:br/>
        <w:t>aber, und Rauchung einer Pfeife Kowar</w:t>
        <w:br/>
        <w:t>back, stehet gemeldter **Rouflauw** auf, nomin</w:t>
        <w:br/>
        <w:t>und gehet vor die Thur, um sich etwas</w:t>
        <w:br/>
        <w:t>zu bewegen. Er kommet aber bald wies</w:t>
        <w:br/>
        <w:t>der und rieff! was mag doch dieses bes</w:t>
        <w:br/>
        <w:t>deuten? Vor einer viertel Stunde ist</w:t>
        <w:br/>
        <w:t>Ebbe gewesen, nun ist schon wieder die</w:t>
        <w:br/>
        <w:t>Bluth vorhanden? Das habe ich noch nies</w:t>
        <w:br/>
        <w:t>malen so schnell aufeinander folgen sehen.</w:t>
        <w:br/>
        <w:br/>
        <w:t>Hierüber wurde ich gereiset, selbsten mit</w:t>
        <w:br/>
        <w:t>dem alten 70. jährigen Herin Rotterdam</w:t>
        <w:br/>
        <w:t>hinaus, und an das Ufer zu gehen, um zu</w:t>
        <w:br/>
        <w:t>sehen, ob sich denn die Sache also ver</w:t>
        <w:br/>
        <w:t>hielte, wie erwehnter **Rouaffuw** vor</w:t>
        <w:br/>
        <w:t>gab? dieweil sie mir selbsten unglaublich</w:t>
        <w:br/>
        <w:t>zu seyn bedünket. juvo</w:t>
        <w:br/>
        <w:t>Denn da ich vorhero aus meiner Gar: De</w:t>
        <w:br/>
        <w:t>ten-Wohnung hinab in sein Haus gieng, batt</w:t>
        <w:br/>
        <w:t>habe gar wohl beobacht genommen, daß be</w:t>
        <w:br/>
        <w:t>der hiesige Haven, welcher von dem bes geben</w:t>
        <w:br/>
        <w:t>rühmten Tafel-Berg, die Tafel-Bay heiß</w:t>
        <w:br/>
        <w:t>set, Wasser-leer war; das ist: die fünff biß</w:t>
        <w:br/>
        <w:t>sechs Schuh hoch hervorsehende Stein</w:t>
        <w:br/>
        <w:t>nerne Band, welche quer durch den</w:t>
        <w:br/>
        <w:t>Hafen, und von einem Ufer biß zum</w:t>
        <w:br/>
        <w:t>andern gehet, zeigte nebst denen auf dem</w:t>
        <w:br/>
        <w:t>Sand liegenden **kleinenFahrzeugen** oder Pp 2</w:t>
        <w:br/>
        <w:t>Chalupe-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344.txt</w:t>
      </w:r>
    </w:p>
    <w:p>
      <w:r>
        <w:t>Erster Theil. XX. Brief. 2c.</w:t>
        <w:br/>
        <w:br/>
        <w:t>chaluppen genugsam an, daß es nun</w:t>
        <w:br/>
        <w:t>chro Ebbe ware. Wie es denn auch,</w:t>
        <w:br/>
        <w:t>mög der allgemeinen Erfahrung, und</w:t>
        <w:br/>
        <w:t>ich denen bekandte Schiff Manns:</w:t>
        <w:br/>
        <w:t>Egeln, krafft deren ein Schiffs Captain,</w:t>
        <w:br/>
        <w:t>Steuermann oder anderer</w:t>
        <w:br/>
        <w:t>Schiffs Officier allezeit wissen kan und</w:t>
        <w:br/>
        <w:t>uß, ob es Hoch aderleß Affer in dies</w:t>
        <w:br/>
        <w:t>noder jenem Hafen, an diesem oder jenem</w:t>
        <w:br/>
        <w:t>fer sey, also dazumals seyn mußte, in</w:t>
        <w:br/>
        <w:t>me es nunmehro 8. Uhr war.</w:t>
        <w:br/>
        <w:br/>
        <w:t>Als nun der Herz Rotterdam und</w:t>
        <w:br/>
        <w:t>ieder mit einer Pfeife Tobac verses</w:t>
        <w:br/>
        <w:t>n: welches hier der Gebrauch, und</w:t>
        <w:br/>
        <w:t>einer den andern solches vor übel hat,</w:t>
        <w:br/>
        <w:t>eilen es so solhohe als Niedere thun:</w:t>
        <w:br/>
        <w:t>idas Ufer kamen, und die Sache also</w:t>
        <w:br/>
        <w:t>fanden, wie gedachter Rouleau ge</w:t>
        <w:br/>
        <w:t>get hatte: kam es uns beyden gang wun</w:t>
        <w:br/>
        <w:t>rlich und fremde vor; also, daß wir</w:t>
        <w:br/>
        <w:t>enge Zeit stunden, und diesen wunder:</w:t>
        <w:br/>
        <w:t>hren unverhofften Wechsel mit grossen</w:t>
        <w:br/>
        <w:t>Bedacht, auch aus sonderbahre Wie</w:t>
        <w:br/>
        <w:t>18-Begierigkeit beschaumten. Wir uns</w:t>
        <w:br/>
        <w:t>redeten uns wegen der Ursache, und</w:t>
        <w:br/>
        <w:t>nnen bald dahin, bald dorthin: gleich</w:t>
        <w:br/>
        <w:t>ohl aber war keiner von uns beyden im</w:t>
        <w:br/>
        <w:t>Stande, dieses oder jenes, statt der Urche,</w:t>
        <w:br/>
        <w:t>anzuführen. ፡</w:t>
        <w:br/>
        <w:t>Dieweilen wir nun also miteinander</w:t>
        <w:br/>
        <w:t>rachen, und nach der Ursache forsches</w:t>
        <w:br/>
        <w:t>n, fiel das Wasser schon wieder so schnell</w:t>
        <w:br/>
        <w:t>weg, daß wir abermals, che noch uns</w:t>
        <w:br/>
        <w:t>ce Tobacko Pfeife ausgeraucht was</w:t>
        <w:br/>
        <w:t>n, die blasen Steine sehr weit über das</w:t>
        <w:br/>
        <w:t>Affer heraus stechen, und die borers</w:t>
        <w:br/>
        <w:t>ahnte Fahrzeuge auf den Sand eizen</w:t>
        <w:br/>
        <w:t>hen, das ist: wir hatten nach Ver:</w:t>
        <w:br/>
        <w:t>uff einer viertel Stunde, schon wie</w:t>
        <w:br/>
        <w:t>rum Ebbe. Wir gebiethen hierdurch</w:t>
        <w:br/>
        <w:t>noch weit grössere Verwunderung und</w:t>
        <w:br/>
        <w:t>usten haben noch weniger die Ursache,</w:t>
        <w:br/>
        <w:t>eser so schnell aufeinander folgenden</w:t>
        <w:br/>
        <w:t>abwechslung der Ebbe und der Bluth an</w:t>
        <w:br/>
        <w:t>zeigen, oder auszuforschen.</w:t>
        <w:br/>
        <w:br/>
        <w:t>Unterdessen erheben wir uns nach</w:t>
        <w:br/>
        <w:t>fern Logement, nahmen Stühle aus</w:t>
        <w:br/>
        <w:t>m Hause, und setzten uns nach hiesig</w:t>
        <w:br/>
        <w:t>Manier vor die There desselben, alls</w:t>
        <w:br/>
        <w:t>o wir den See Strand gar eigentlich</w:t>
        <w:br/>
        <w:t>schauen konten; dieweil das Haus kein</w:t>
        <w:br/>
        <w:t>hundert Schritte davon abstande,</w:t>
        <w:br/>
        <w:t>d einen ganzen freyen Prospect dahin</w:t>
        <w:br/>
        <w:t>atte. Kaum aber daß wir uns nieder</w:t>
        <w:br/>
        <w:t>fetzet, war schon wieder die Bluth vor:</w:t>
        <w:br/>
        <w:t>anden, und nach einer kleinen viertel</w:t>
        <w:br/>
        <w:t>Stund abermals die Ebbe; welche</w:t>
        <w:br/>
        <w:t>abwechslung auch so fort gewehret, biß</w:t>
        <w:br/>
        <w:t>n 10. Uhr: in welcher Zeit, nemlich</w:t>
        <w:br/>
        <w:t>von 8. biß 10. Uhr die Ebbe und Bluth,</w:t>
        <w:br/>
        <w:t>7. mal abgewechselt hat.</w:t>
        <w:br/>
        <w:br/>
        <w:t>Hierüber fan Er nun leicht erachten,</w:t>
        <w:br/>
        <w:t>mein Herz, daß wir sehr bestürzt einan</w:t>
        <w:br/>
        <w:t>der angesehen, und nach der Ursach ges</w:t>
        <w:br/>
        <w:t>forschet haben. Aber alles unser Nachhin</w:t>
        <w:br/>
        <w:t>nen war umsonst; unsere **Bekümmerungeitel**,</w:t>
        <w:br/>
        <w:t>und unser Nachgrübeln vergebens.</w:t>
        <w:br/>
        <w:t>Denn wo wir hingedachte da fonte nichts</w:t>
        <w:br/>
        <w:t>zuverlässiges heraus gebracht werden.</w:t>
        <w:br/>
        <w:br/>
        <w:t>Weil nach dieser Zeit nichts mehr zu ses</w:t>
        <w:br/>
        <w:t>hen gewesen, liessen wir uns damit begna</w:t>
        <w:br/>
        <w:t>gen, daß wir gleichwol diese seltzame Vers</w:t>
        <w:br/>
        <w:t>aenderung anzuschauen das Glück gehabt Die</w:t>
        <w:br/>
        <w:t>haben. Um 12. Uhr hingegen fand sich lu</w:t>
        <w:br/>
        <w:t>die rechtmässige Bluth wieder ein, und iet f</w:t>
        <w:br/>
        <w:t>füllet unsern Hafen mit Wasser also an,</w:t>
        <w:br/>
        <w:t>als sonsten gewöhnlich zu geschehen</w:t>
        <w:br/>
        <w:t>pflegte. ber De ein</w:t>
        <w:br/>
        <w:t>Und dieses ist also ganz kürzlich die Da</w:t>
        <w:br/>
        <w:t>Hiftori, der so wundersamen und raren weiß</w:t>
        <w:br/>
        <w:t>Veränderung der Ebbe und Bluth; wel obf</w:t>
        <w:br/>
        <w:t>che ob sie auch anderwärts seye zu sehen afte</w:t>
        <w:br/>
        <w:t>gewesen: oder ob sich sonsten jemalen ders and</w:t>
        <w:br/>
        <w:t>gleichen Abwechselung zugetragen? fan)</w:t>
        <w:br/>
        <w:t>ich nicht sagen; weiß auch nicht jemalen</w:t>
        <w:br/>
        <w:t>etwas davon gelesen oder gehöret zu has</w:t>
        <w:br/>
        <w:t>ben. Zudem so fehlet es hier an guten</w:t>
        <w:br/>
        <w:t>Büchern, welche, wo man sie nicht selbs</w:t>
        <w:br/>
        <w:t>sten aus Europa mitbringet, gar ein</w:t>
        <w:br/>
        <w:t>eltham Wildprät sind, und eben so dünne</w:t>
        <w:br/>
        <w:t>gefået seyn, als die Gelehrte selbsten: die</w:t>
        <w:br/>
        <w:t>affer den Herren Geistlichen, gar eine</w:t>
        <w:br/>
        <w:t>kleine Anzahl ausmachen.</w:t>
        <w:br/>
        <w:br/>
        <w:t>Was aber die Ursache dieser so schnell Die</w:t>
        <w:br/>
        <w:t>len, undermutheten und ungewöhnlichen den</w:t>
        <w:br/>
        <w:t>Abwechslung der Ebbe und Bluth ange Ebb</w:t>
        <w:br/>
        <w:t>het, habe ich mich zwar eifrig bemühet, ben t</w:t>
        <w:br/>
        <w:br/>
        <w:t>solches zu erforschen, wie bereits vorhero deme</w:t>
        <w:br/>
        <w:t>gedacht worden; alleine alles mein Nach, sebe</w:t>
        <w:br/>
        <w:t>grübeln war umsonst : und wolte selbst</w:t>
        <w:br/>
        <w:t>dasjenige, was man sonsten die gemeine</w:t>
        <w:br/>
        <w:t>Ursache der Ebbe oder Bluth zu seyn vers</w:t>
        <w:br/>
        <w:t>meinet, sich nicht hieher appliciren lass</w:t>
        <w:br/>
        <w:t>fen; noch weniger reimet sich hieher,</w:t>
        <w:br/>
        <w:t>was bey denen besondern Bewegungen</w:t>
        <w:br/>
        <w:t>der See gesaget und angeführet wird.</w:t>
        <w:br/>
        <w:br/>
        <w:t>Ich will Ihme dahero mein Herz, der</w:t>
        <w:br/>
        <w:t>Sache weiter nachzudencken überlassen</w:t>
        <w:br/>
        <w:t>mich aber unterdessen bequemen, die noch</w:t>
        <w:br/>
        <w:t>**übrigellmstände** hinzu zu thun welche der</w:t>
        <w:br/>
        <w:t>Sache ein mercklichen Licht beitragen,</w:t>
        <w:br/>
        <w:t>und seinen Gedancken ein graffes Ges</w:t>
        <w:br/>
        <w:t>geheimniß zu errathen darbieten darfs</w:t>
        <w:br/>
        <w:t>ten.</w:t>
        <w:br/>
        <w:br/>
        <w:t>Und zwar, so haben sich diese aesons Bas</w:t>
        <w:br/>
        <w:t>dere und merckwürdige Stücke, zur Zeit fond</w:t>
        <w:br/>
        <w:t>dieser Observation, furz nach einander, babe</w:t>
        <w:br/>
        <w:t>eigentlich aber einige vorhero, andere aber egne</w:t>
        <w:br/>
        <w:t>bald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345.txt</w:t>
      </w:r>
    </w:p>
    <w:p>
      <w:r>
        <w:t>Erster Theil. XX. Brief. 2c.</w:t>
        <w:br/>
        <w:br/>
        <w:t>b hernach zugetragen. Es ist nem</w:t>
        <w:br/>
        <w:t>furz vorhero die Tag und Nachts</w:t>
        <w:br/>
        <w:t>dichheit eingefallen: hingegen furt dar</w:t>
        <w:br/>
        <w:t>ist der neue Mond mit einer Sons</w:t>
        <w:br/>
        <w:t>Finsterniß eingetretten: endlich aber</w:t>
        <w:br/>
        <w:t>per Wind dabey durchgehends zu mer</w:t>
        <w:br/>
        <w:t>gewesen. Ob nun gleich diese drey</w:t>
        <w:br/>
        <w:t>ecke, die Bewegung des Meers abs</w:t>
        <w:br/>
        <w:t>derlich turbanen, oder erritten cöns</w:t>
        <w:br/>
        <w:t>1: so zweifele dennoch, ob sie auch alle</w:t>
        <w:br/>
        <w:t>zusammen eine so ausserordentliche</w:t>
        <w:br/>
        <w:t>wegung haben bewerkstelligen kön:</w:t>
        <w:br/>
        <w:t>Doch damit ich die Sache ein wenig</w:t>
        <w:br/>
        <w:t>tlicher ausarbeite, und sie desto ver:</w:t>
        <w:br/>
        <w:t>deicher wird: so ist bekandt, daß den</w:t>
        <w:br/>
        <w:t>September besagten Jahres 1707.</w:t>
        <w:br/>
        <w:br/>
        <w:t>Nachts um 9. Uhr 53. Min. 19des</w:t>
        <w:br/>
        <w:t>Aequinoctium, eingefallen, oder</w:t>
        <w:br/>
        <w:t>Sonne in den Aequatorem gefo</w:t>
        <w:br/>
        <w:t>n sey; welches wir hier an dem Borges</w:t>
        <w:br/>
        <w:t>ge der guten Hoffnung, das Frühs</w:t>
        <w:br/>
        <w:t>36 Equinorum nennen: fie hinge</w:t>
        <w:br/>
        <w:t>in Europa, als die Nord-warts von</w:t>
        <w:br/>
        <w:t>tag und Nacht gleich machenden</w:t>
        <w:br/>
        <w:t>cul abwohnen, heissen selbiges das</w:t>
        <w:br/>
        <w:t>abst Aequinoctium. Ehe ich noch</w:t>
        <w:br/>
        <w:t>wegen einige Rechnung anstellete,</w:t>
        <w:br/>
        <w:t>welche Stunde es möchte eigentlich</w:t>
        <w:br/>
        <w:t>fallen, hebete ich freylich die vers</w:t>
        <w:br/>
        <w:t>erte Hoffnung, ich würde selbiges ob.</w:t>
        <w:br/>
        <w:br/>
        <w:t>viren können: allein, ob ich gleich mit</w:t>
        <w:br/>
        <w:t>inen schönen Instrumenten, die mits</w:t>
        <w:br/>
        <w:t>zwischen den Canoen auf den Boll</w:t>
        <w:br/>
        <w:t>rc Bauren aufgerichtet stehen, bereit</w:t>
        <w:br/>
        <w:t>d fertig war; und nichts zu verabsaume</w:t>
        <w:br/>
        <w:t>en gerad, te, was einiger affen meine</w:t>
        <w:br/>
        <w:t>f mir gehabte Verpflichtung vernoen,</w:t>
        <w:br/>
        <w:t>oder mir sonsten Schaden zuziehen</w:t>
        <w:br/>
        <w:t>annte: so hat mir doch nicht nur die</w:t>
        <w:br/>
        <w:t>rechnung nachmals gezeiget, daß sich</w:t>
        <w:br/>
        <w:t>fe Tag und Nacht Gleichheit, bey der</w:t>
        <w:br/>
        <w:t>acht würde zutragen: sondern ich bin</w:t>
        <w:br/>
        <w:t>ch selbsten durch das üble Wetter, in</w:t>
        <w:br/>
        <w:t>einem fernern Vorhaben und täglich zu</w:t>
        <w:br/>
        <w:t>richten, habenden Observationen sehr</w:t>
        <w:br/>
        <w:t>el gehindert worden; indeme es so wohl</w:t>
        <w:br/>
        <w:t>gen den Abend anfänglich stand gedon</w:t>
        <w:br/>
        <w:t>rt, und unaufhörlich geblizzet: als auch</w:t>
        <w:br/>
        <w:t>gen die Zeit der Tag und Nacht</w:t>
        <w:br/>
        <w:t>gleichheit, sehr stark geregnet hatte.</w:t>
        <w:br/>
        <w:br/>
        <w:t>Es war ferner sehr merckwürdig, daß</w:t>
        <w:br/>
        <w:t>den ganzen vorhergehenden Dormit</w:t>
        <w:br/>
        <w:t>g, desselben drey und zwanzigsten Membris,</w:t>
        <w:br/>
        <w:t>so sehr heiß gewesen, daß man</w:t>
        <w:br/>
        <w:t>ch vor Herzens Bangigkeit kaum ges</w:t>
        <w:br/>
        <w:t>ust, wohin man sich hinfahren folle, um</w:t>
        <w:br/>
        <w:t>r einige frische Lufft zu schöpffen, und</w:t>
        <w:br/>
        <w:t>fühlung des Leibes zu suchen. Über dies</w:t>
        <w:br/>
        <w:t>ses spürte man ganz keinen Wind, ja Deber</w:t>
        <w:br/>
        <w:t>man fehlete gar nichts dürftiges; fonte Binb</w:t>
        <w:br/>
        <w:t>auch nicht mercken, daß die schwehre,</w:t>
        <w:br/>
        <w:t>dunckle und schon zur Genüge dick über</w:t>
        <w:br/>
        <w:t>und auf einander geschobene schwarze</w:t>
        <w:br/>
        <w:t>und in den schwarzen grau aussehende</w:t>
        <w:br/>
        <w:t>feißlichte Worden, nur das wenigste</w:t>
        <w:br/>
        <w:t>beweget, oder von der Stelle getrieben</w:t>
        <w:br/>
        <w:t>wurden: indeme man den Wind anders</w:t>
        <w:br/>
        <w:t>nicht erkennen, noch wissen konte woher</w:t>
        <w:br/>
        <w:t>er kam, als an dem Vorder- Theil des</w:t>
        <w:br/>
        <w:t>Schiffes, und dessen auf dem Mast stes</w:t>
        <w:br/>
        <w:t>henden Flügel oder Fahne.</w:t>
        <w:br/>
        <w:br/>
        <w:t>Nachdem nun also der Tag vergan</w:t>
        <w:br/>
        <w:t>gen, woran Tag und Nacht gleich wors</w:t>
        <w:br/>
        <w:t>den ist, und die darauf folgende Nacht</w:t>
        <w:br/>
        <w:t>meist mit starcken und schwehren Regen</w:t>
        <w:br/>
        <w:t>verstrichen: so hat es den darauf folgen,</w:t>
        <w:br/>
        <w:t>den vier und zwanzigsten September, geber</w:t>
        <w:br/>
        <w:t>gleich Morgens früh ungefähr um 6. Uhr, abu</w:t>
        <w:br/>
        <w:t>wieder angefangen sehr stand zu donnern, rub</w:t>
        <w:br/>
        <w:t>und unabläßlich zu beizen. Wie aussert ur</w:t>
        <w:br/>
        <w:t>meinem besondern Tag Register erhell tard</w:t>
        <w:br/>
        <w:t>let, darinnen ich den Wind alle Tag drey pilgermal</w:t>
        <w:br/>
        <w:t>aufgezeichnet: so kam derselbe aus</w:t>
        <w:br/>
        <w:t>Nord-Westen, und war so schwach, daß</w:t>
        <w:br/>
        <w:t>man ihn abermals nicht anders, als aus</w:t>
        <w:br/>
        <w:t>dem Lager und Stand der Schiffe, nebst</w:t>
        <w:br/>
        <w:t>dem darauf befindlichen Flügel öder Fah</w:t>
        <w:br/>
        <w:t>ne erkennen konte.</w:t>
        <w:br/>
        <w:br/>
        <w:t>Ich vermochte dahero abermals dars Die bi</w:t>
        <w:br/>
        <w:t>aus nicht zu erachten, daß diese vielfältig rigen</w:t>
        <w:br/>
        <w:t>hinter einander wiederholet Ebbe und nen ni</w:t>
        <w:br/>
        <w:t>Fauths Erregung von ihm solte herstal zur El</w:t>
        <w:br/>
        <w:t>men. Es wäre denn Sache, man waltung</w:t>
        <w:br/>
        <w:t>te vorgeben, daß er von weitem in der Ebbe</w:t>
        <w:br/>
        <w:t>See viel stärcker gewesen: und hätte auf 3lutb</w:t>
        <w:br/>
        <w:t>solche Weise zu dieser ausserordentlichen</w:t>
        <w:br/>
        <w:t>und ganz ungewohnten Ebbe und Fauths</w:t>
        <w:br/>
        <w:t>Erregung das einige beigetragen. Gleichs</w:t>
        <w:br/>
        <w:t>wie ich aber darzu schwerlich zu bereden</w:t>
        <w:br/>
        <w:t>bin, und meines Orts gar nichts davon</w:t>
        <w:br/>
        <w:t>glaube: also bilde mir auch ein, es wers</w:t>
        <w:br/>
        <w:t>den noch viele meiner Meynung senden</w:t>
        <w:br/>
        <w:t>wo dieses wahr, und der Wind in</w:t>
        <w:br/>
        <w:t>der freyen See stärcker gewehret: so müste</w:t>
        <w:br/>
        <w:t>auch nothwendig die Bewegung der Luft</w:t>
        <w:br/>
        <w:t>und Wolcken hier stärcker, und nicht bloß</w:t>
        <w:br/>
        <w:t>aus dem Flügel denschiks zu erkennen ges</w:t>
        <w:br/>
        <w:t>wese seyn. Zudem kan hoffentlich niemand</w:t>
        <w:br/>
        <w:t>in Abbrege seyn, daß auch alsdenn die</w:t>
        <w:br/>
        <w:t>obere Fläche des Affers muste unfleis</w:t>
        <w:br/>
        <w:t>cher gewesen seyn, und eine Welle die andes</w:t>
        <w:br/>
        <w:t>ergesaget haben; da man an diesem Tag,</w:t>
        <w:br/>
        <w:t>so zu reden, auf das Wasser solte Buchs</w:t>
        <w:br/>
        <w:t>staben gemachet, und selbige unverändert</w:t>
        <w:br/>
        <w:t>auch nicht zerrüttet haben sehen können.</w:t>
        <w:br/>
        <w:br/>
        <w:t>Wie den das Wasser so gleich war, als ein</w:t>
        <w:br/>
        <w:t>gehobelter Tisch und nicht einmal die aller</w:t>
        <w:br/>
        <w:t>Pp 3</w:t>
        <w:br/>
        <w:t>gering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346.txt</w:t>
      </w:r>
    </w:p>
    <w:p>
      <w:r>
        <w:t>Erster Theil. XX. Brief. c.</w:t>
        <w:br/>
        <w:br/>
        <w:t>geringste Welle bemercket oder gesehen nicht allerdings davon ausschliessen kön</w:t>
        <w:br/>
        <w:t>wurde.</w:t>
        <w:br/>
        <w:t>Endlich ist bekandt, daß den 25. Seprember</w:t>
        <w:br/>
        <w:t>dieses 1707: Jahres des Nachts</w:t>
        <w:br/>
        <w:t>um 12. Jhr 45. Min. 29. Sec. uns hier</w:t>
        <w:br/>
        <w:t>an dem Vorgebürge der guten Hofnung</w:t>
        <w:br/>
        <w:t>der Neu Mond seye eingetretten; wors</w:t>
        <w:br/>
        <w:t>auf um 12. Uhr 52. Min. 9. fec. eine</w:t>
        <w:br/>
        <w:t>Sonnen Finsterniß gefolget ist: die wir</w:t>
        <w:br/>
        <w:t>aber hier nicht haben sehen können, weil</w:t>
        <w:br/>
        <w:t>die Sonne dazumals tieff unter uns</w:t>
        <w:br/>
        <w:t>erm Horizont gestanden. Denen-jenigen</w:t>
        <w:br/>
        <w:t>aber, die weiter gegen Morgen gewoh</w:t>
        <w:br/>
        <w:t>met, ist sie unfehlbar sichtbar gewesen,</w:t>
        <w:br/>
        <w:t>Daferne fie anders gutes, helles Wetter</w:t>
        <w:br/>
        <w:t>gehabt; die auch nicht werden vergessen</w:t>
        <w:br/>
        <w:t>Haben den Wind und dessen Stärcke aufs</w:t>
        <w:br/>
        <w:t>zeichnen.</w:t>
        <w:br/>
        <w:br/>
        <w:t>Aus solchen beigebrachten Umstán</w:t>
        <w:br/>
        <w:t>ben erhellet also, daß die Zeit zwischen</w:t>
        <w:br/>
        <w:t>Dem Equinoctio, und dem Neu-Mond,</w:t>
        <w:br/>
        <w:t>welcher eine Verfinsterung leiden muste,</w:t>
        <w:br/>
        <w:t>nicht mehr als 2. Tag und 2. Stunden</w:t>
        <w:br/>
        <w:t>8. Min. und so. Secund. betragen: und</w:t>
        <w:br/>
        <w:t>daß die Zeit zwischen dem Equinoctio,</w:t>
        <w:br/>
        <w:t>und der Observation, von welcher hier</w:t>
        <w:br/>
        <w:t>hauptsächlich die Rede ist, ungefähr 10.</w:t>
        <w:br/>
        <w:br/>
        <w:t>Stunden 6. Min. 41. Secund. gewesen:</w:t>
        <w:br/>
        <w:t>die Zeit aber zwischen der Observation</w:t>
        <w:br/>
        <w:t>und der Finsterniß, haben beylauffig. Tag</w:t>
        <w:br/>
        <w:t>3. Stunden 52. Min. 9. Secund ausge:</w:t>
        <w:br/>
        <w:t>macht.</w:t>
        <w:br/>
        <w:t>nen. er</w:t>
        <w:br/>
        <w:t>Alleine, alle diese Sachen sind doch</w:t>
        <w:br/>
        <w:t>nicht genugsam im Stande, die rechte</w:t>
        <w:br/>
        <w:t>Ursache anzuweisen, man kehre und wen-da</w:t>
        <w:br/>
        <w:t>de sie gleich wie man wolle. Ich will das n</w:t>
        <w:br/>
        <w:t>hero lieber davon stille schweigen, als b</w:t>
        <w:br/>
        <w:t>viele ungüte Muthmassungen vorlegen; ge</w:t>
        <w:br/>
        <w:t>Ihn aber mein Her: bitten, Er wolle</w:t>
        <w:br/>
        <w:t>sich darum auch ein wenig bekümmern,</w:t>
        <w:br/>
        <w:t>und sehen, ob Er sie nicht aussinnen kön</w:t>
        <w:br/>
        <w:t>ne? Solten sich wohl auch Winde unter</w:t>
        <w:br/>
        <w:t>dem Wasser aus den Wirbel Löchern</w:t>
        <w:br/>
        <w:t>des Meeres erhoben haben, und an dies</w:t>
        <w:br/>
        <w:t>ser unrichtigen Ebbe und Bluth Ursachender</w:t>
        <w:br/>
        <w:t>gewesen seyn? das will Ihm, nebst allen</w:t>
        <w:br/>
        <w:t>andern dazugehörigen Beweiß Grún</w:t>
        <w:br/>
        <w:t>den zu erörtern anheimstellen. tr be</w:t>
        <w:br/>
        <w:t>Woferne sich einige Schiffe hier uns</w:t>
        <w:br/>
        <w:t>ter dem Land, und nahe bey diesem Vors ha</w:t>
        <w:br/>
        <w:t>gebürge befunden, hätte man gar leicht</w:t>
        <w:br/>
        <w:t>von dem Wind, der etwa in der See über</w:t>
        <w:br/>
        <w:t>oder unter dem Wasser gewesen, gewiß m</w:t>
        <w:br/>
        <w:t>fere Nachricht einziehen können. Die</w:t>
        <w:br/>
        <w:t>weil aber dazumals sich keines in dieser ge</w:t>
        <w:br/>
        <w:t>Gegend aufgehalten, sondern erst etliche</w:t>
        <w:br/>
        <w:t>Wochen hernach einige aus Holland hier</w:t>
        <w:br/>
        <w:t>angekommen: so habe ich hiervon nichts</w:t>
        <w:br/>
        <w:t>erfahren können, wie starck mich auch im</w:t>
        <w:br/>
        <w:t>mer darum bemühet, und wie fleissige</w:t>
        <w:br/>
        <w:t>Nachfrage bey den Schiffern und</w:t>
        <w:br/>
        <w:t>Steuer-Leuten gehalten habe. be er</w:t>
        <w:br/>
        <w:t>Nun ist durch die langjährige und Hier hat Er also mein Herz, auch die</w:t>
        <w:br/>
        <w:t>fast ewig dauernde Erfahrung bekandt, Umstände, welche diese aare und wun fel</w:t>
        <w:br/>
        <w:t>daß die Ebbe und Bluth, zur Zeit des dername Observation begleitet haben. S</w:t>
        <w:br/>
        <w:t>Neu und Vollmonds, an denen meis Ich fonte wohl ein mehrers von andern</w:t>
        <w:br/>
        <w:t>Sten See Haven viel starcker sey, als zu solchen **wunderlichenSee**-Vorfällen bey</w:t>
        <w:br/>
        <w:t>einiger anderer; welche alsdenn bey den bringen, woferne allezeit der richtigen</w:t>
        <w:br/>
        <w:t>Holländern absonderlich die Spring: Warheit versichert wäre dieweil aber</w:t>
        <w:br/>
        <w:t>Beit genennet wird. Vielleicht darum, weil nicht selbsten dabey gewesen und die Sas</w:t>
        <w:br/>
        <w:t>alsdenn das Wasser viel weiter auf das che angeschauet; mithin den Steuer-Leu</w:t>
        <w:br/>
        <w:t>Land hinaus streichet, als es ausser dem ten, und andern Seefahrenden Volck,</w:t>
        <w:br/>
        <w:t>Neu oder Vollmond zur Zeit der nicht allezeit Glauben beyzuhelfen ist;</w:t>
        <w:br/>
        <w:t>Bluth oder des hohen Wassers thut. So als die aus einer Mücke mehrentheils ei</w:t>
        <w:br/>
        <w:t>ist auch dieses niemand unbekandt, daß nen Elephanten zu machen wissen; oder</w:t>
        <w:br/>
        <w:t>die Bluth zu der Zeit, wenn Tag und dreymal so viel Unwarheit dazu sehen,</w:t>
        <w:br/>
        <w:t>Nacht gleich ist, viel stärcker und hefftig- als Warheit daran ist: so will auch von</w:t>
        <w:br/>
        <w:t>ger fey, als zu einiger anderer des ganzen denenselben lieber schweigen, und nichts</w:t>
        <w:br/>
        <w:t>Jahrs: dahero solte man mutmaßlich weiters hinzu thun, als daß nun hiermit</w:t>
        <w:br/>
        <w:t>gedencken können, daß die Tag und die Wasser verlassen und mich in die Lufft</w:t>
        <w:br/>
        <w:t>Macht Gleichheit etwas zu dieser ausser begeben; ich meine, die Winde und deren</w:t>
        <w:br/>
        <w:t>ordentlichen, und so schnell hinter einand Eigenschafft vorlegen, und zu anderer</w:t>
        <w:br/>
        <w:t>Der wiederholten Ebbe und Bluth, banges Zeit deutlich beschreiben will.</w:t>
        <w:br/>
        <w:br/>
        <w:t>ragen habe; indem sie kaum 10 Stund</w:t>
        <w:br/>
        <w:t>den später sich ereignet. Ja man solte</w:t>
        <w:br/>
        <w:t>auch vielleicht den Neu Mond, der</w:t>
        <w:br/>
        <w:t>mit seiner Finsterniß eingetretten,</w:t>
        <w:br/>
        <w:t>Vor diesesmahl schliesse, und befehle</w:t>
        <w:br/>
        <w:t>Ihm der Göttlichen Vorsorge und dessen</w:t>
        <w:br/>
        <w:t>weiser Direction der ich immittelst une</w:t>
        <w:br/>
        <w:t>ablássig verharre.</w:t>
        <w:br/>
        <w:br/>
        <w:t>Mein Herz zc.</w:t>
        <w:br/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347.txt</w:t>
      </w:r>
    </w:p>
    <w:p>
      <w:r>
        <w:t>303</w:t>
        <w:br/>
        <w:br/>
        <w:t>Der Kl. Brief.</w:t>
        <w:br/>
        <w:t>Von den Eigenschafften der hiesigen Lufft / und denen in der-</w:t>
        <w:br/>
        <w:t>selben vorfallenden Winden, absonderlich aber / von dem berühm-</w:t>
        <w:br/>
        <w:t>ten Sturm-Wind / der aus Süd-Osten entstehet / und gemeiniglich **Eenephias**</w:t>
        <w:br/>
        <w:t>bey den Gelehrten genennet wird. Mit vielen andern eingemischten</w:t>
        <w:br/>
        <w:t>Seltenheiten.</w:t>
        <w:br/>
        <w:t>Mein Herr.</w:t>
        <w:br/>
        <w:br/>
        <w:t>De Jeweil Jhm un bücher.</w:t>
        <w:br/>
        <w:t>lange genug bey denen auß</w:t>
        <w:br/>
        <w:t>sen fliessenden und stehen-</w:t>
        <w:br/>
        <w:t>den, auch gesalzene See-</w:t>
        <w:br/>
        <w:t>Wassern aufgehalten. und</w:t>
        <w:br/>
        <w:t>unterschiedliche Sachen vorgestellet habe</w:t>
        <w:br/>
        <w:t>welche mich würdig dencketer, an Jhr</w:t>
        <w:br/>
        <w:t>zu überschreiben, theils weil sie von den</w:t>
        <w:br/>
        <w:t>Eigenschafften anderer Wasser abgehen.</w:t>
        <w:br/>
        <w:t>theils auch, weil sie sehr wunder seltsam</w:t>
        <w:br/>
        <w:t>in andern Ländern gesehen und erfahren</w:t>
        <w:br/>
        <w:t>werden so wollen wir nun auch einmal</w:t>
        <w:br/>
        <w:t>die Lufft, und die in derselben entstehen-</w:t>
        <w:br/>
        <w:t>dieses Vorgebürge der guten Hoffnung</w:t>
        <w:br/>
        <w:t>de Winde betrachten absonderlich weil</w:t>
        <w:br/>
        <w:t>wegen der heftigen Sturm-Winde,</w:t>
        <w:br/>
        <w:t>sehr berühmt ist, und deßwegen Anfangs</w:t>
        <w:br/>
        <w:t>von den Portugiesen, Capo de los toros</w:t>
        <w:br/>
        <w:t>Tormentis, oder die Sturm-Ecke ge-</w:t>
        <w:br/>
        <w:t>nennet worden.</w:t>
        <w:br/>
        <w:br/>
        <w:t>Es ist zwar nicht ohne, daß wenn</w:t>
        <w:br/>
        <w:t>die Portugiesen alleine auf die Winde ge-</w:t>
        <w:br/>
        <w:t>sehen, welche sie hier empfunden, und</w:t>
        <w:br/>
        <w:t>nicht dabey dessen Eigenschafften, Gefahr</w:t>
        <w:br/>
        <w:t>und Schaden, oder aber ihre nützliche und</w:t>
        <w:br/>
        <w:t>offtmals sehr wohl zuf allend Würckung</w:t>
        <w:br/>
        <w:t>betrachtet sie freylich billige Ursachen</w:t>
        <w:br/>
        <w:t>gehabt, diesem Vorgebürge den berdich-</w:t>
        <w:br/>
        <w:t>tagen Namen einer Sturm-Ecke anzu-</w:t>
        <w:br/>
        <w:t>dencken allermassen denn schwerlich ein</w:t>
        <w:br/>
        <w:t>Ort in der Welt wird gesunden werden</w:t>
        <w:br/>
        <w:t>tze Jahr hindurch, mehrere, schwehrer</w:t>
        <w:br/>
        <w:t>an welchen allezeit, und meistens das gan-</w:t>
        <w:br/>
        <w:t>und stärckere Winde wehen werden, als</w:t>
        <w:br/>
        <w:t>eben hier an dem Capo de bonne Espe-</w:t>
        <w:br/>
        <w:t>ance, wie numnehro in Verfolg deutlich</w:t>
        <w:br/>
        <w:t>wird gezeiget werden.</w:t>
        <w:br/>
        <w:br/>
        <w:t>Woferne sie aber auch dieser Winde</w:t>
        <w:br/>
        <w:t>ihre Eigenschafften dabey consideriret</w:t>
        <w:br/>
        <w:t>oder gewest hatten, wie es das gantze</w:t>
        <w:br/>
        <w:t>Jahr damit beschaffen wäre dürften sie</w:t>
        <w:br/>
        <w:t>meines Erachtens sehr übel gethan ha-</w:t>
        <w:br/>
        <w:t>ben, wenn sie bey diesem Namen hätten</w:t>
        <w:br/>
        <w:t>beharren, und es das Vorgebürge von</w:t>
        <w:br/>
        <w:t>allen Plager heissen wollen, wie die rech-</w:t>
        <w:br/>
        <w:t>te Ausdruckung ihrer Benennung mit</w:t>
        <w:br/>
        <w:t>sich bringet. Denn ist gleich der Nord-</w:t>
        <w:br/>
        <w:t>West den Schiffen so in dem Haven</w:t>
        <w:br/>
        <w:t>liegen schädlich und nachtheilig s.</w:t>
        <w:br/>
        <w:t>ist er doch gut vor diejenigen, welche</w:t>
        <w:br/>
        <w:t>erst einen wollen. Jm Gegentheil,</w:t>
        <w:br/>
        <w:t>ist gleich der Süd-Ost-Wind, den</w:t>
        <w:br/>
        <w:t>Schiffen so in den Haven wollen nicht</w:t>
        <w:br/>
        <w:t>dienlich so ist er doch denen so hinaus</w:t>
        <w:br/>
        <w:t>wollen zuträglich und denen welche</w:t>
        <w:br/>
        <w:t>in dem Hafen bleiben nicht schädlich</w:t>
        <w:br/>
        <w:t>wie die Sache bald klar genug erhellen</w:t>
        <w:br/>
        <w:t>wird.</w:t>
        <w:br/>
        <w:br/>
        <w:t>Wie ich dafür halte, so hat auch um</w:t>
        <w:br/>
        <w:t>derwillen ihr damaliger höchst-glorwürd-</w:t>
        <w:br/>
        <w:t>diger König als seine Schiff-Leute wieder-</w:t>
        <w:br/>
        <w:t>um nach Hause gekommen, und Jhme</w:t>
        <w:br/>
        <w:t>von diesem Vorgebürge behöhrige Nach-</w:t>
        <w:br/>
        <w:t>richt gebracht, nicht leiden noch dulten</w:t>
        <w:br/>
        <w:t>wollen, daß sie selbigem einen so häßlichen</w:t>
        <w:br/>
        <w:t>und verachteten Namen geben solten. Er</w:t>
        <w:br/>
        <w:t>hat vielmehr befohlen, daß man es hin-</w:t>
        <w:br/>
        <w:t>führy das Vor-gebürg der guten Hoff-Warumes</w:t>
        <w:br/>
        <w:t>nung nennen solte. Nicht nur darum, gen be-</w:t>
        <w:br/>
        <w:t>weil nunmehro gute Hoffnung vorh als kommen.</w:t>
        <w:br/>
        <w:t>den wäre, daß Er mit seinen Schiffen wür-</w:t>
        <w:br/>
        <w:t>de völlig in das langgesuchte und zu er-</w:t>
        <w:br/>
        <w:t>langen gewünschte Jndien seegen, son-</w:t>
        <w:br/>
        <w:t>dern wohl auch deßwegen weil seine un-</w:t>
        <w:br/>
        <w:t>kundige Schiff-Leute, wohl mehrere und</w:t>
        <w:br/>
        <w:t>deutlichere Nachricht von diesem Vorge-</w:t>
        <w:br/>
        <w:t>bürge würden überkommen, wenn sie</w:t>
        <w:br/>
        <w:t>inskünftige öffters, und in verschieden</w:t>
        <w:br/>
        <w:t>Jahres-Zeiten, daselbst anbänden und ge-</w:t>
        <w:br/>
        <w:t>attere Acht auf alles geben würden.</w:t>
        <w:br/>
        <w:br/>
        <w:t>Dieses ist auch nicht so wohl von den</w:t>
        <w:br/>
        <w:t>Portugiesen allein, sondern auch von</w:t>
        <w:br/>
        <w:t>andern Europäischen Nationen, inson-</w:t>
        <w:br/>
        <w:t>derheit aber von den Holländern gesche-</w:t>
        <w:br/>
        <w:t>her. Nach dem sie sich daselbsten fest gehe-</w:t>
        <w:br/>
        <w:t>atzet und eine gute Vestung erbauet, auch</w:t>
        <w:br/>
        <w:t>eine schöne und wettläuftige Colon e</w:t>
        <w:br/>
        <w:t>angebeget so wissen sie nunmehro gar</w:t>
        <w:br/>
        <w:t>wohl, was das gantze Jahr hindurch</w:t>
        <w:br/>
        <w:t>und absonderlich um diese oder jene Zeit,</w:t>
        <w:br/>
        <w:t>vor Winde wehen, welche ihnen zuträg-Holländer</w:t>
        <w:br/>
        <w:t>liche und welche schädliche seyn. Sie vor den</w:t>
        <w:br/>
        <w:t>rüsten dahero sich auch nach denenselben-Apischen</w:t>
        <w:br/>
        <w:t>gen, und zertheilen ihren Schiffen darzu Winden in</w:t>
        <w:br/>
        <w:t>dienliche Ordres, krafft deren sie sich aus nehmen.</w:t>
        <w:br/>
        <w:t>ser Schaden und Gefahr setzen. Es mü-</w:t>
        <w:br/>
        <w:t>ste den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348.txt</w:t>
      </w:r>
    </w:p>
    <w:p>
      <w:r>
        <w:t>Erster Theil. XXI. Brief 2c.</w:t>
        <w:br/>
        <w:br/>
        <w:t>te denn ganz außerordentlich etwas vors</w:t>
        <w:br/>
        <w:t>Fallen, wie auch leicht geschehen kanSo</w:t>
        <w:br/>
        <w:t>befandt aber die hiesigen Win</w:t>
        <w:br/>
        <w:t>De immer seyn mogen: so hat sich den</w:t>
        <w:br/>
        <w:t>och biß anhero niemand auch nicht eins</w:t>
        <w:br/>
        <w:t>nal einer von den Schiff und Steuers</w:t>
        <w:br/>
        <w:t>euten gefunden, deren doch so viel uns</w:t>
        <w:br/>
        <w:t>ert, ja tausend fchon hier gewesen, und</w:t>
        <w:br/>
        <w:t>alle nach denselbigen sich richten; ihre</w:t>
        <w:br/>
        <w:t>Anlandung und Weg Segelung dars</w:t>
        <w:br/>
        <w:t>mach anstellen, und also genaue Achtung</w:t>
        <w:br/>
        <w:t>Darauf geben müssen, der diese Winde</w:t>
        <w:br/>
        <w:t>Deutlich und ausführlich beschrieben,</w:t>
        <w:br/>
        <w:t>Pielweniger nach deren Ursache gefraget</w:t>
        <w:br/>
        <w:t>Hätte. Weil mir aber das Glück gewolt,</w:t>
        <w:br/>
        <w:t>Saß ich auch anhero kommen, und nuns</w:t>
        <w:br/>
        <w:t>nehr schon einige Jahre allhier wohne</w:t>
        <w:br/>
        <w:t>o hoffe nicht, daß Sie es mein Herz übel</w:t>
        <w:br/>
        <w:t>nehmen werden, wenn mich unterſtehe,</w:t>
        <w:br/>
        <w:t>an Ihn davon zu schreiben, und nicht</w:t>
        <w:br/>
        <w:t>ur von den Winden Anzeige zu thun: sons</w:t>
        <w:br/>
        <w:t>Dern auch das eine und andere so die Luft</w:t>
        <w:br/>
        <w:t>und deren Eigenschafften angehet, un</w:t>
        <w:br/>
        <w:t>umgänglich mit einzumengen.</w:t>
        <w:br/>
        <w:br/>
        <w:t>Diesem nach so hat man freylich auf</w:t>
        <w:br/>
        <w:t>Die nachfolgende drey Haupt-Umstände</w:t>
        <w:br/>
        <w:t>ehr wohl acht zu haben: als welche nicht</w:t>
        <w:br/>
        <w:t>nur jährlich allhier sich ereignen, und fast</w:t>
        <w:br/>
        <w:t>áglich vorfallen; sondern auch unges</w:t>
        <w:br/>
        <w:t>eiffelt einen andern Weg werden ein</w:t>
        <w:br/>
        <w:t>schlagen lehren, wenn man der rechten eis</w:t>
        <w:br/>
        <w:t>entlichen und **ungezweiffeltenUrsache** dies</w:t>
        <w:br/>
        <w:t>er Winde will nach spahren, als bis</w:t>
        <w:br/>
        <w:t>hero von den Cartesianern und an</w:t>
        <w:br/>
        <w:t>Dern Philofophus ist angewiesen worden.</w:t>
        <w:br/>
        <w:br/>
        <w:t>Ich rede aber hier von den Winden an</w:t>
        <w:br/>
        <w:t>Diesem Vorgebürge, und verstehe aruns</w:t>
        <w:br/>
        <w:t>er gar nicht, die schwehre Trava Win</w:t>
        <w:br/>
        <w:t>De, die sich auf der offenbahren See zu</w:t>
        <w:br/>
        <w:t>tragen; weil es mit denenselben eis</w:t>
        <w:br/>
        <w:t>me ganz andere Bewandtniß hat, wie</w:t>
        <w:br/>
        <w:t>im Verfolg wird dargethan werden.</w:t>
        <w:br/>
        <w:br/>
        <w:t>Damit aber, ehe die vorgemeldete</w:t>
        <w:br/>
        <w:t>Oren Umstände an-und ausführe, die hies</w:t>
        <w:br/>
        <w:t>iren Winde deutlich benenne, und also</w:t>
        <w:br/>
        <w:t>das Kind feinen recht eigentlichen Namen</w:t>
        <w:br/>
        <w:t>behalte: so ist zu wissen, daß derselbe,</w:t>
        <w:br/>
        <w:t>vielen er durch Hülffe einer Worden</w:t>
        <w:br/>
        <w:t>hervorbricht, in griechischer Sprache</w:t>
        <w:br/>
        <w:t>Fias genennet werde; welches Wort</w:t>
        <w:br/>
        <w:t>Die Lateiner durch Procella übersehen:</w:t>
        <w:br/>
        <w:t>und die Teutsche durch das allgemeine</w:t>
        <w:br/>
        <w:t>Wort Sturm Wind erklären. Da</w:t>
        <w:br/>
        <w:t>es aber ein Wind ist, der aus einer</w:t>
        <w:br/>
        <w:t>elcken scheinet hervor zu brechen, und</w:t>
        <w:br/>
        <w:t>aben schnell, auch mit der größten Heff</w:t>
        <w:br/>
        <w:t>igkeit und Gewalt ankommet: so dun</w:t>
        <w:br/>
        <w:t>fet mich, daß weder das lateinische</w:t>
        <w:br/>
        <w:t>Wort Procella, noch das teutsche</w:t>
        <w:br/>
        <w:t>Sturm Wind, die Sache recht aus</w:t>
        <w:br/>
        <w:t>brücke: sondern es káme näher, und ers</w:t>
        <w:br/>
        <w:t>klárte den rechten Sinn des griechischen</w:t>
        <w:br/>
        <w:t>Wortes viel besser, wenn ich sie einen</w:t>
        <w:br/>
        <w:t>schnell ankommenden und ungestüm</w:t>
        <w:br/>
        <w:t>men Wind nennet, der aus einer Wolbe</w:t>
        <w:br/>
        <w:t>cke scheinet heraus zu fahren. =</w:t>
        <w:br/>
        <w:t>Jedoch an dem Namen wird so viel nicht</w:t>
        <w:br/>
        <w:t>gelegen seyn, wenn man nur die Sache</w:t>
        <w:br/>
        <w:t>recht verstehet, und dieselbige wol begreif</w:t>
        <w:br/>
        <w:t>fet. Hierzu werden wir am besten gelan</w:t>
        <w:br/>
        <w:t>Sud Ost oder Corb Wind betis</w:t>
        <w:br/>
        <w:t>gen, wenn wir ihn schlechter Dings einen</w:t>
        <w:br/>
        <w:t>auin: und hiernächst die angezeigte drey</w:t>
        <w:br/>
        <w:t>Haupt Umstände wohl mercken. Der</w:t>
        <w:br/>
        <w:t>erste ist: daß gleichwie in Europa, wenn</w:t>
        <w:br/>
        <w:t>die Sonne die nordliche Himmels Zeis</w:t>
        <w:br/>
        <w:t>chen durchwandelt daselbst Frühling und</w:t>
        <w:br/>
        <w:t>Sonner; hingegen wenn sie aber die fügliche</w:t>
        <w:br/>
        <w:t>Zeichen durchgreifet, daselbst Herbst</w:t>
        <w:br/>
        <w:t>und Winter ist: also wissen wir im Gegens</w:t>
        <w:br/>
        <w:t>theil von diesen 4. Jahres Zeiten hier</w:t>
        <w:br/>
        <w:t>wenig oder gar nichts zu sagen, wenn</w:t>
        <w:br/>
        <w:t>man nicht absonderlich auf die Früch te</w:t>
        <w:br/>
        <w:t>der Erden zugleich seine Absicht</w:t>
        <w:br/>
        <w:t>hat. Denn die Einwohner hiesiger Lans</w:t>
        <w:br/>
        <w:t>ben, theilen das Jahr nur in zween Theis Ca</w:t>
        <w:br/>
        <w:t>le, und folgen darinnen den Schiff-Leu</w:t>
        <w:br/>
        <w:t>ten nach, welche es wegen der Winde und ein</w:t>
        <w:br/>
        <w:t>anderer Umstände willen, in die gute</w:t>
        <w:br/>
        <w:t>Monflon und in die böse Monflon theis</w:t>
        <w:br/>
        <w:t>len; die sie aber hier an dessen Vorges</w:t>
        <w:br/>
        <w:t>bürge absonderlich, die Regen Zeit und</w:t>
        <w:br/>
        <w:t>die truckene Zeit nennen. Ei ba gu am</w:t>
        <w:br/>
        <w:t>Jede dieser Abwechselungen zimmet</w:t>
        <w:br/>
        <w:t>ihren Anfang mit einem Solstitio oder u</w:t>
        <w:br/>
        <w:t>Sonnen: Wende, und endiget sich mit b</w:t>
        <w:br/>
        <w:t>dem andern. Was die gute Monflon,</w:t>
        <w:br/>
        <w:t>oder wie man hier saget, die truckene Zeit</w:t>
        <w:br/>
        <w:t>angehet: so hebet dieselbe an, wenn die</w:t>
        <w:br/>
        <w:t>Sonne in die südlichen Zeichen kom</w:t>
        <w:br/>
        <w:t>met, das ist: wenn unser Frühling an</w:t>
        <w:br/>
        <w:t>hebt und der Sommer folget, oder wenn</w:t>
        <w:br/>
        <w:t>in Europa Herbst und Winter ist. So</w:t>
        <w:br/>
        <w:t>bald sie aber in die nordlichen Zeichen</w:t>
        <w:br/>
        <w:t>eintritt, und Europa Frühling und</w:t>
        <w:br/>
        <w:t>Sommer, wir aber hier Herbst und</w:t>
        <w:br/>
        <w:t>Winter haben. So endiget sich diese gute</w:t>
        <w:br/>
        <w:t>Monflon, oder truckene Zeit, und hebet</w:t>
        <w:br/>
        <w:t>die böse Monflon oder die Regen Zeit</w:t>
        <w:br/>
        <w:t>an; welche wieder so lang währet, biß die 68</w:t>
        <w:br/>
        <w:t>Sonne in die südliche Zeichen zu brets for</w:t>
        <w:br/>
        <w:t>ten anfanget. Mit einem Wort: wenn</w:t>
        <w:br/>
        <w:t>die Sonne in die Waag tritt, so fanget</w:t>
        <w:br/>
        <w:t>die gute Monflon oder truckene Zeit an;</w:t>
        <w:br/>
        <w:t>begiebet sie sich aber in den Widder</w:t>
        <w:br/>
        <w:t>so höret diese auf, und fänget die böse</w:t>
        <w:br/>
        <w:t>Bouffon oder die Regen- Zeit an. gu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349.txt</w:t>
      </w:r>
    </w:p>
    <w:p>
      <w:r>
        <w:t>Erster Theil. XXI. Brief. c.</w:t>
        <w:br/>
        <w:br/>
        <w:t>Hiermit nun haben die Winde eine</w:t>
        <w:br/>
        <w:t>aue Anverwandschafft: und wissen die</w:t>
        <w:br/>
        <w:t>hilff Leute aus der Erfahrung wohl,</w:t>
        <w:br/>
        <w:t>ihnen zur Zeit der guten Monflon</w:t>
        <w:br/>
        <w:t>er der trucknen Zeit, welche im Ende des</w:t>
        <w:br/>
        <w:t>ambers anfanget, und big in Marfore</w:t>
        <w:br/>
        <w:t>währet, fein Unfall begegnen</w:t>
        <w:br/>
        <w:t>wenn sie nahe bey diesem Vorgebürge</w:t>
        <w:br/>
        <w:t>oder schon in dem Haven liegen.</w:t>
        <w:br/>
        <w:br/>
        <w:t>nn sie haben keine andere Gefahr aus</w:t>
        <w:br/>
        <w:t>tehen, als daß sie mit dem Süd-Ost</w:t>
        <w:br/>
        <w:t>ind, welcher alsdenn mit seinen Neben</w:t>
        <w:br/>
        <w:t>inden die Herrschafft behauptet, nicht</w:t>
        <w:br/>
        <w:t>men in den Haven des Tafel Bergs</w:t>
        <w:br/>
        <w:t>namen: sondern sie sind gemessiget, ents</w:t>
        <w:br/>
        <w:t>der nach der Saldancha Bay zu lauffen,</w:t>
        <w:br/>
        <w:t>er aber unter der Taren-Insul zu ans</w:t>
        <w:br/>
        <w:t>en. Wenn sie es gleich so weit brin</w:t>
        <w:br/>
        <w:t>in den Haven mit hinein zu segeln: so</w:t>
        <w:br/>
        <w:t>ihnen doch der starcke und niedrige</w:t>
        <w:br/>
        <w:t>Sind darinnen hinderlich, daß sie nicht</w:t>
        <w:br/>
        <w:t>die rechte Rhede kommen können,</w:t>
        <w:br/>
        <w:t>andere Schiffe sonsten Ancker werf:</w:t>
        <w:br/>
        <w:t>sondern sie müssen unter dem Rob</w:t>
        <w:br/>
        <w:t>Eyland so lange verziehen, biß sich</w:t>
        <w:br/>
        <w:t>fer ungestimme Wind **gelegetHingegen**</w:t>
        <w:br/>
        <w:t>in der bösen Bouffon,</w:t>
        <w:br/>
        <w:t>er Regen Zeit, welche im Ende des</w:t>
        <w:br/>
        <w:t>arti anhebet, und bis in den **Septemfort**</w:t>
        <w:br/>
        <w:t>währet, verhält sich die Sache</w:t>
        <w:br/>
        <w:t>nz anders: und behauptet alsdenn der</w:t>
        <w:br/>
        <w:t>ord-West, mit seinen Neben Winde</w:t>
        <w:br/>
        <w:t>Herrschafft. Denn obgleich dies</w:t>
        <w:br/>
        <w:t>den anfahrenden Schiffen, fortheils</w:t>
        <w:br/>
        <w:t>feig scheinet und auch ist so haben sie</w:t>
        <w:br/>
        <w:t>ch dieses Ungemach von ihm mit zuges</w:t>
        <w:br/>
        <w:t>arten, daß sie von weiten, auch offt</w:t>
        <w:br/>
        <w:t>als ganz nahe, nichts sehen und erden</w:t>
        <w:br/>
        <w:t>können; weil die Lufft ganz schwehr,</w:t>
        <w:br/>
        <w:t>d sich auf die Ober-Fache des Affers</w:t>
        <w:br/>
        <w:t>et, und dahero die Berge bedecket,</w:t>
        <w:br/>
        <w:t>man ganz nahe daran und darunter</w:t>
        <w:br/>
        <w:t>Man hat solches in der guten **Moufabermal**</w:t>
        <w:br/>
        <w:t>nicht zu besorgen, weilen</w:t>
        <w:br/>
        <w:t>denn der ganze Himmel meist alles</w:t>
        <w:br/>
        <w:t>t heiter und klar ist. Über dieses dörffen</w:t>
        <w:br/>
        <w:t>wenn sie gleich das Land ersehen und</w:t>
        <w:br/>
        <w:t>andt, mit einem schweren Nord-West</w:t>
        <w:br/>
        <w:t>ht wohl trauen, in einen Haven zu</w:t>
        <w:br/>
        <w:t>offen: weil die Fahrt des Schiffes all</w:t>
        <w:br/>
        <w:t>schnell ist, und die ausgeworfene Anr</w:t>
        <w:br/>
        <w:t>nicht wohl halten wollen noch fon</w:t>
        <w:br/>
        <w:t>n. Ist es nun daß sie ja endlich in den</w:t>
        <w:br/>
        <w:t>aven gekommen, auch gut und wohl</w:t>
        <w:br/>
        <w:t>den: so find sie dennoch nicht Sorgen</w:t>
        <w:br/>
        <w:t>y, weil offtmals ein Ancker, auch</w:t>
        <w:br/>
        <w:t>ld alle den zugleich, in einem Augen</w:t>
        <w:br/>
        <w:t>&amp; brechen können: wodurch das</w:t>
        <w:br/>
        <w:t>gewordene Schiff, gerade nach dem</w:t>
        <w:br/>
        <w:t>Affer zugehet, und daselbst an den Kips</w:t>
        <w:br/>
        <w:t>pen zerbricht, oder sonsten strandet.</w:t>
        <w:br/>
        <w:br/>
        <w:t>Beyde diese Winde, rasen und toben was bie</w:t>
        <w:br/>
        <w:t>in dem Haven, und auf dem herum lie- Capite</w:t>
        <w:br/>
        <w:t>genden Land entsetzlich; also daß man in Besche</w:t>
        <w:br/>
        <w:t>der trucknen Zeit, wegen des vielen Stauffen er</w:t>
        <w:br/>
        <w:t>bes, nicht wohl ausgehen fan: indeme eis regen.</w:t>
        <w:br/>
        <w:t>nen derselbe, mit vielen Sand: Steins</w:t>
        <w:br/>
        <w:t>lein vermischet, die so groß allinse oder</w:t>
        <w:br/>
        <w:t>Erbsen, in das Gesichte gesaget wird,</w:t>
        <w:br/>
        <w:t>wodurch man im Gehen verhindert wird.</w:t>
        <w:br/>
        <w:br/>
        <w:t>In der Regen Zeit aber verbietet einem</w:t>
        <w:br/>
        <w:t>der viele vom Himmel fallende Regen,</w:t>
        <w:br/>
        <w:t>das Ausgehen: und dancket man GOtt,</w:t>
        <w:br/>
        <w:t>wenn man nichts ausser Haus zu thun</w:t>
        <w:br/>
        <w:t>hat. In der freyen See sind sie hinges</w:t>
        <w:br/>
        <w:t>gen vielmals etwas gelinder, und wehen</w:t>
        <w:br/>
        <w:t>über das Wasser hin: welches den</w:t>
        <w:br/>
        <w:t>Schiffen, woferne sie nicht Land ermus</w:t>
        <w:br/>
        <w:t>then oder alle Augenblick gewarten, ganz</w:t>
        <w:br/>
        <w:t>keine Gefahr bringet.</w:t>
        <w:br/>
        <w:br/>
        <w:t>Ich weiß mich gar wohl zu ensin, Derauß</w:t>
        <w:br/>
        <w:t>nen, daß ich mich des Nachts vielmals gemeined</w:t>
        <w:br/>
        <w:t>aus meinem Bette habe recidiren müssen, der in</w:t>
        <w:br/>
        <w:t>wenn der Süd-Ost gar zu sehr gehau effeff</w:t>
        <w:br/>
        <w:t>Wohnu</w:t>
        <w:br/>
        <w:t>set: indem ich mich gefürchtet, er möchte ein</w:t>
        <w:br/>
        <w:t>meine Garten Wohnung über einen</w:t>
        <w:br/>
        <w:t>Hauffen reissen, und mir also inversus</w:t>
        <w:br/>
        <w:t>thet das Lebens Licht ausblasen. Denn</w:t>
        <w:br/>
        <w:t>es begonnen oft die Balden samt dem</w:t>
        <w:br/>
        <w:t>ganzen Dach Stuhl sich zu bewegen</w:t>
        <w:br/>
        <w:t>daß es nicht anders frachte, als ob fie je</w:t>
        <w:br/>
        <w:t>so einfallen müßte. In solcher Angst hat fis</w:t>
        <w:br/>
        <w:t>nahm ich allezeit meine Zuflucht zu der ge- deswegen</w:t>
        <w:br/>
        <w:t>wölbten Wendel Treppe : in **welcherriesich**</w:t>
        <w:br/>
        <w:t>mich verbarg, und so lang stehen blies</w:t>
        <w:br/>
        <w:t>be, biß ein so gewaltiger Anfall vorüber</w:t>
        <w:br/>
        <w:t>war. Denn hier bildete mir ein am fi</w:t>
        <w:br/>
        <w:t>cheisten zu seyn, weil die Balcken und</w:t>
        <w:br/>
        <w:t>Sparren wohl anders wohin würden ges</w:t>
        <w:br/>
        <w:t>fallen seyn: und wenn sie gleich auf die</w:t>
        <w:br/>
        <w:t>Mauer gefallen, würde doch dieses Ger</w:t>
        <w:br/>
        <w:t>wölbe darum ohne Schaden geblieben</w:t>
        <w:br/>
        <w:t>seyn.</w:t>
        <w:br/>
        <w:br/>
        <w:t>Diese Art Winde nennen die Schafs Schiff</w:t>
        <w:br/>
        <w:t>Leute mit einem Portugiesischen Wort cute geb</w:t>
        <w:br/>
        <w:t>Trava Winde: bedencken aber dabey wind ei</w:t>
        <w:br/>
        <w:t>nicht, daß die Trava - Winde, welche nen un</w:t>
        <w:br/>
        <w:t>ihnen mitten in der See entgegen doms amen</w:t>
        <w:br/>
        <w:t>men, ganz anderer Art und Eigenschafft</w:t>
        <w:br/>
        <w:t>ten sind, als hier der Süd-Ost-Wind</w:t>
        <w:br/>
        <w:t>an diesem Vorgebürge. Es wundert mich</w:t>
        <w:br/>
        <w:t>dahero auch nicht, daß Varenius in feis Fehler d</w:t>
        <w:br/>
        <w:t>ner Geograph, General. lib. 1. cap, 21prop.</w:t>
        <w:br/>
        <w:t>10. pm. 476. feq. 4 den hiesigen</w:t>
        <w:br/>
        <w:t>Wind ausdrücklich unter die **TravadWinde**</w:t>
        <w:br/>
        <w:t>mit ehlet ; unerachtet er in der</w:t>
        <w:br/>
        <w:t>Proposition gleich eine Eigenschafft ans</w:t>
        <w:br/>
        <w:t>gezeiget, die mit dem hiesigen Süd-Ost Wind</w:t>
        <w:br/>
        <w:t>Varenii.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350.txt</w:t>
      </w:r>
    </w:p>
    <w:p>
      <w:r>
        <w:t>Erster Theil. XXI. Brief. 2c.</w:t>
        <w:br/>
        <w:br/>
        <w:t>Eind gar nicht überein kommet. Er</w:t>
        <w:br/>
        <w:t>get nemlich: Venti quidam dubitandi</w:t>
        <w:br/>
        <w:t>t &amp; impetuoso, non diu durantes, das</w:t>
        <w:br/>
        <w:t>t: Es giebet einige schnell kommende</w:t>
        <w:br/>
        <w:t>nd ungestimme Winde, aber sie wähen</w:t>
        <w:br/>
        <w:t>nicht lang. Dieses Aucto is Jr</w:t>
        <w:br/>
        <w:t>umrühret daher, weil ihm die vielfuss</w:t>
        <w:br/>
        <w:t>gen Reiß Beschreibungen, auf welche</w:t>
        <w:br/>
        <w:t>hierinnen hat bauen müssen, keinen bes</w:t>
        <w:br/>
        <w:t>rn Unterricht gegeben haben: da doch</w:t>
        <w:br/>
        <w:t>defer offt und gemeiniglich lang genug</w:t>
        <w:br/>
        <w:t>ahret, wie im Verfolg wird gezeiget</w:t>
        <w:br/>
        <w:t>werden.</w:t>
        <w:br/>
        <w:br/>
        <w:t>Wenn man deutlich von der Sache</w:t>
        <w:br/>
        <w:t>eden will, so verdienet meines Brachs</w:t>
        <w:br/>
        <w:t>ns nur derjenige den Namen, eines</w:t>
        <w:br/>
        <w:t>arvad Winds, der einem andern, wel</w:t>
        <w:br/>
        <w:t>Der schon lange gestanden und gewähret,</w:t>
        <w:br/>
        <w:t>hell und unverhofft entgegen kommet,</w:t>
        <w:br/>
        <w:t>nd aus einer ganz andern auch gerade ges</w:t>
        <w:br/>
        <w:t>en über stehenden Welt Gegend nahet,</w:t>
        <w:br/>
        <w:t>nd dahero das Schiff einen andern</w:t>
        <w:br/>
        <w:t>Bey zu nehmen zwinget. Zu solchen</w:t>
        <w:br/>
        <w:t>Gedancken werde ich durch die Portage</w:t>
        <w:br/>
        <w:t>sche Benennung selbsten veranlasset,</w:t>
        <w:br/>
        <w:t>is die ohne Zweiffel von dem Lateinis</w:t>
        <w:br/>
        <w:t>hen Wort **Iransvadere**, herkommet,</w:t>
        <w:br/>
        <w:t>elches Überhingehen oder Wehen be</w:t>
        <w:br/>
        <w:t>beutet ; oder aber es stammet von</w:t>
        <w:br/>
        <w:t>**Transvertere** ab, welches Umkehren heiß</w:t>
        <w:br/>
        <w:t>t.</w:t>
        <w:br/>
        <w:br/>
        <w:t>Uber dieses habe Zeit meiner Reise,</w:t>
        <w:br/>
        <w:t>vielmals gesehen und erfahren, daß in dem</w:t>
        <w:br/>
        <w:t>essen Welt Gürtel oder in der **Zonatorda**</w:t>
        <w:br/>
        <w:t>vornemlich Südwerts der Linie,</w:t>
        <w:br/>
        <w:t>us einer Bech schwarzen, dicken, finstern</w:t>
        <w:br/>
        <w:t>nd sehr zusammen getriebenen Wol</w:t>
        <w:br/>
        <w:t>en, ein schneller Wind mit der größten</w:t>
        <w:br/>
        <w:t>urin heraus gekommen, welcher dem</w:t>
        <w:br/>
        <w:t>ligen, den wir vorhero lang gehabt,</w:t>
        <w:br/>
        <w:t>anz entgegen und zu wider war; also,</w:t>
        <w:br/>
        <w:t>aß unsere ausgespannte und von dem</w:t>
        <w:br/>
        <w:t>origen Wind hoch aufgeschwollene Ses</w:t>
        <w:br/>
        <w:t>el, nicht nur augenblicklich leer stunden:</w:t>
        <w:br/>
        <w:t>ondern auch mit der größten Gewalt ges</w:t>
        <w:br/>
        <w:t>en den Mast anschlugen und uns in</w:t>
        <w:br/>
        <w:t>Befahr sehten, den Mast samt benen</w:t>
        <w:br/>
        <w:t>aran hangenden Segeln zu verliehren;</w:t>
        <w:br/>
        <w:t>der doch, daß er sie zerreissen würde.</w:t>
        <w:br/>
        <w:br/>
        <w:t>Bir musten deswegen auch alsobald</w:t>
        <w:br/>
        <w:t>en das **Schiffumkehren**, und einen an</w:t>
        <w:br/>
        <w:t>ern Weg segeln, unerachtet wird versi</w:t>
        <w:br/>
        <w:t>pert waren, daß er über eine halbe Stund</w:t>
        <w:br/>
        <w:t>nicht anhielte.</w:t>
        <w:br/>
        <w:t>Wenn dannenhero die Schiffs-Cas</w:t>
        <w:br/>
        <w:t>iatine, samt den Steuer Leuten, eine</w:t>
        <w:br/>
        <w:t>ache schwarze Bolcke entweder in der</w:t>
        <w:br/>
        <w:t>Bähe, oder auch nur von Ferne **ansichgwerden**,</w:t>
        <w:br/>
        <w:t>und dabey befinden, daß sie</w:t>
        <w:br/>
        <w:t>zusehens grösser wird: so befehlen sie ges</w:t>
        <w:br/>
        <w:t>meiniglich den Matronen oder Baths Ger</w:t>
        <w:br/>
        <w:t>fellen, ingleichen seesoldaten, fertig zu</w:t>
        <w:br/>
        <w:t>stehen, damit sie alsobald entweder die</w:t>
        <w:br/>
        <w:t>Segel ganz einnehmen können, oder</w:t>
        <w:br/>
        <w:t>doch selbige nach dem neus ankommenden</w:t>
        <w:br/>
        <w:t>Wind zukehren. Denn sie wissen schon</w:t>
        <w:br/>
        <w:t>durch die lange Erfahrung, daß dieser</w:t>
        <w:br/>
        <w:t>niedrige Wind nicht lang anhalte; nach</w:t>
        <w:br/>
        <w:t>dessen Verlauff sie den alten Weg wie</w:t>
        <w:br/>
        <w:t>der nehmen können, woferne nicht schon</w:t>
        <w:br/>
        <w:t>bereits wieder eine andere dergleichen</w:t>
        <w:br/>
        <w:t>Bolcke im Gesicht und nahe ist. Wie Esto</w:t>
        <w:br/>
        <w:t>es denn gar offt geschiehet, daß an einem lice b</w:t>
        <w:br/>
        <w:t>Tag, auch wohl in einer Nacht, unters gleich</w:t>
        <w:br/>
        <w:t>schiedliche dergleichen unangenehme Gás</w:t>
        <w:br/>
        <w:t>te annähren, denen man gleichwohl still</w:t>
        <w:br/>
        <w:t>halten und nur die Segel ganz eingeh</w:t>
        <w:br/>
        <w:t>men und zusammen binden muß, biß wie</w:t>
        <w:br/>
        <w:t>der einige helle Lufft erscheinet. " Silb</w:t>
        <w:br/>
        <w:t>Mit solchen Eigenschafften ist gewiß Bon</w:t>
        <w:br/>
        <w:t>der Süd-Osten Wind an dem Borges Capi</w:t>
        <w:br/>
        <w:t>bürge nicht begabet: als welcher so schnell Bind</w:t>
        <w:br/>
        <w:t>nicht einbricht, wenn man gleich seine</w:t>
        <w:br/>
        <w:t>Vorzeichen lange vorher siehet, und das</w:t>
        <w:br/>
        <w:t>hero dem vorigen Wind sich nicht so gleich</w:t>
        <w:br/>
        <w:t>widersetzet. Wenn er aber angefangen</w:t>
        <w:br/>
        <w:t>durchzugehen, und die Schiffe mit den</w:t>
        <w:br/>
        <w:t>Vorder Theil nach ihm zu ehren: so fánang</w:t>
        <w:br/>
        <w:t>get er schnell an krafftig zu werden, und so zu tob</w:t>
        <w:br/>
        <w:t>hart durchzugehen, daß man meinen fol</w:t>
        <w:br/>
        <w:t>te er würde alles umkehren, und nieders</w:t>
        <w:br/>
        <w:t>reissen. Wer alsdenn auszugehen hat, der</w:t>
        <w:br/>
        <w:t>garwohl ohne Mantel gehen, auch seine</w:t>
        <w:br/>
        <w:t>Augen und ganzes Gesicht wohl erwah</w:t>
        <w:br/>
        <w:t>ren, damit es nicht voller Sand und</w:t>
        <w:br/>
        <w:t>Staub gewehret werde. Eben deßwe seiner</w:t>
        <w:br/>
        <w:t>gen wird man alle Häuser, deren Thüren gen bi</w:t>
        <w:br/>
        <w:t>nach dem Wind gebauet sind, zugehe ersch</w:t>
        <w:br/>
        <w:t>chet finden, und wird einer wohl **etlicheseamal**</w:t>
        <w:br/>
        <w:t>klopffen müssen, ehe ihm auferas</w:t>
        <w:br/>
        <w:t>chet wird; indeme er mit grosser Furie hins</w:t>
        <w:br/>
        <w:t>ein blásset ja durch beständiges Anschein</w:t>
        <w:br/>
        <w:t>sen des Sandes und der kleinen Sand</w:t>
        <w:br/>
        <w:t>Steine, die Fenster zerbricht. Man</w:t>
        <w:br/>
        <w:t>Dieses thut er nun, nebst andern Uns</w:t>
        <w:br/>
        <w:t>gelegenheiten, welche an dem Saamen,</w:t>
        <w:br/>
        <w:t>und dem Wein Stock des Feldes fesches</w:t>
        <w:br/>
        <w:t>hen, davon schon vormals geschrieben has</w:t>
        <w:br/>
        <w:t>be, auf dem Lande. In dem Haven aber, but</w:t>
        <w:br/>
        <w:t>ob er gleich eben so hart raset, **ſauſſet** und dem</w:t>
        <w:br/>
        <w:t>brauset, kan er doch denen allda vor Anderlin</w:t>
        <w:br/>
        <w:t>cker liegenden Schiffen keinen andern Scha</w:t>
        <w:br/>
        <w:t>Schaden zufügen, als daß er sie in dem</w:t>
        <w:br/>
        <w:t>nun nach ihm gekehrten Lager, bald in</w:t>
        <w:br/>
        <w:t>die Höhe bald wieder niederwärts newe</w:t>
        <w:br/>
        <w:t>get, und gleichsam zum Tanz anreißet,</w:t>
        <w:br/>
        <w:t>Denn weil er von dem Lande herkommet,</w:t>
        <w:br/>
        <w:t>so treibt er sie viel eher von dem Lande in</w:t>
        <w:br/>
        <w:t>die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351.txt</w:t>
      </w:r>
    </w:p>
    <w:p>
      <w:r>
        <w:t>Erster Theil. XXI. Brief. c.</w:t>
        <w:br/>
        <w:br/>
        <w:t>esse, als daß er sie zum Stranden</w:t>
        <w:br/>
        <w:t>Ite zwingen, wenn auch gleich alle Aber</w:t>
        <w:br/>
        <w:t>würden verlohren gehen; welches</w:t>
        <w:br/>
        <w:t>och von ihm nicht zu gewarten, woher</w:t>
        <w:br/>
        <w:t>sich anders ein kluger Steuer oder</w:t>
        <w:br/>
        <w:t>Schiffs-Mann will in acht nehmen, und</w:t>
        <w:br/>
        <w:t>ann und wan ein wenig mehrere Stricke</w:t>
        <w:br/>
        <w:t>Der Ander-Thaten schiessen lassen. Uber</w:t>
        <w:br/>
        <w:t>eses kommt er nicht, sich etwa nur eine</w:t>
        <w:br/>
        <w:t>albe Stunde hören zu lassen, wie die</w:t>
        <w:br/>
        <w:t>achten Trava Winde thun; sondern er</w:t>
        <w:br/>
        <w:t>ehret gemeiniglich sehr lang 1. 2. 3. auch</w:t>
        <w:br/>
        <w:t>ohl acht Tage nacheinander: ja offt</w:t>
        <w:br/>
        <w:t>ohl ein ganzes Monat lang, wie im</w:t>
        <w:br/>
        <w:t>Befolg wird gezeiget werden.</w:t>
        <w:br/>
        <w:br/>
        <w:t>Hieraus erhellet nun zur Genüge, daß</w:t>
        <w:br/>
        <w:t>efer Wind fast gar nichts mit den</w:t>
        <w:br/>
        <w:t>arvad. Winden gemein habe; angefes</w:t>
        <w:br/>
        <w:t>n ich schon lange Jahre gar genau Ach</w:t>
        <w:br/>
        <w:t>ng darauf gegeben, und darum die Sas</w:t>
        <w:br/>
        <w:t>e so wie sie sich allezeit zugetragen, vor</w:t>
        <w:br/>
        <w:t>stellet habe. Hierzu will ich nur noch die</w:t>
        <w:br/>
        <w:t>deßen, daß diese gute Monflon darum</w:t>
        <w:br/>
        <w:t>betrockene Zeit genennet wird, weil offts</w:t>
        <w:br/>
        <w:t>als in 1. 2. 3. Monaten kein einiger Res</w:t>
        <w:br/>
        <w:t>n Tropfen fället; und wen es mitten im</w:t>
        <w:br/>
        <w:t>ov. noch einen kleinen Regen giebt, als</w:t>
        <w:br/>
        <w:t>welche Zeit die Ehren aus ihren Hals</w:t>
        <w:br/>
        <w:t>en hervorsprossen müssen, und die Traus</w:t>
        <w:br/>
        <w:t>goß zu werden anfangen: so haben wir</w:t>
        <w:br/>
        <w:t>e unfehlbare reiche Ende so wohl an</w:t>
        <w:br/>
        <w:t>orn, als an Wein zu hoffen. Man</w:t>
        <w:br/>
        <w:t>vff sich hier vor Wetter-Schaden und</w:t>
        <w:br/>
        <w:t>dern Nachteilen nicht fürchten,</w:t>
        <w:br/>
        <w:t>es gleich am Anfang dieser trockenen</w:t>
        <w:br/>
        <w:t>eit und zu Ende derselben, etwas don</w:t>
        <w:br/>
        <w:t>rt und wetterleuchtet: auch die Son</w:t>
        <w:br/>
        <w:t>elbige ganze Zeit über, ihre größte und</w:t>
        <w:br/>
        <w:t>Sichtigste Würckung hat.</w:t>
        <w:br/>
        <w:br/>
        <w:t>Gleichwie es aber diese trockene Zeit</w:t>
        <w:br/>
        <w:t>er, wie gesagt worden, wenig regnet,</w:t>
        <w:br/>
        <w:t>d der Süd-Ost-Wind fast allezeit, ei</w:t>
        <w:br/>
        <w:t>n beständigen klaren Himmel erhált:</w:t>
        <w:br/>
        <w:t>o geschiehet in der Regen-Zeit, oder</w:t>
        <w:br/>
        <w:t>r bösen Montgon, vollkommen das</w:t>
        <w:br/>
        <w:t>gegentheil. Denn so bald diese beranbet,</w:t>
        <w:br/>
        <w:t>so verlieret nicht nur der alte ge</w:t>
        <w:br/>
        <w:t>achte Wind feine Krafft und Verd</w:t>
        <w:br/>
        <w:t>n/und tritt an statt dessen der betrüb</w:t>
        <w:br/>
        <w:t>Nord-Ost ein: sondern aus der heus</w:t>
        <w:br/>
        <w:t>n Lufft und faren Himmel, wird eine</w:t>
        <w:br/>
        <w:t>erzogene, mit dicken, finstern Worden</w:t>
        <w:br/>
        <w:t>**fettelufft**; welche an statt dessechees,</w:t>
        <w:br/>
        <w:t>in Europa des Winters zufallen pales</w:t>
        <w:br/>
        <w:t>, so häuffige dicke schwehre und</w:t>
        <w:br/>
        <w:t>g-anhaltende Plan Regen fallen las</w:t>
        <w:br/>
        <w:t>,daß man fast alles Land von Was</w:t>
        <w:br/>
        <w:t>überströmet sehen kan. Es sind son</w:t>
        <w:br/>
        <w:t>rlich die zwey Jonathe Junius und</w:t>
        <w:br/>
        <w:t>Julius so waldicht, trúb und regnerisch,</w:t>
        <w:br/>
        <w:t>daß man kaum die Sonne einmal erbis</w:t>
        <w:br/>
        <w:t>aft: und muß man sich wohl offters zu</w:t>
        <w:br/>
        <w:t>Frieden geben, wenn man ihren Discum</w:t>
        <w:br/>
        <w:t>und lundenschen, durch die Wolcken ers</w:t>
        <w:br/>
        <w:t>kennen kan. Mit einem Wort: so schlimm</w:t>
        <w:br/>
        <w:t>und ungestümm desid-Ost ist, wenn die</w:t>
        <w:br/>
        <w:t>Soñe in den füglichen Zeichen laufet; eben</w:t>
        <w:br/>
        <w:t>so schlim ist der NordOst, wenn disons</w:t>
        <w:br/>
        <w:t>ne die nordlichen Zeichen durchwandert.</w:t>
        <w:br/>
        <w:br/>
        <w:t>Erffe</w:t>
        <w:br/>
        <w:t>Gleichwohl aber kan man diese zwey</w:t>
        <w:br/>
        <w:t>gerade gegen einander überstehende, und</w:t>
        <w:br/>
        <w:t>von einem halben Jahr biß zum andern</w:t>
        <w:br/>
        <w:t>wehende Winde, an diesen folgenden</w:t>
        <w:br/>
        <w:t>Stücken mercklich unterscheiden. Ersts</w:t>
        <w:br/>
        <w:t>lich: Gleichwie der Süd-Wind-West mit</w:t>
        <w:br/>
        <w:t>seinen Bey-und Neben Winden, die merseb</w:t>
        <w:br/>
        <w:t>Bolden voneinander jaget, und sie durch der C</w:t>
        <w:br/>
        <w:t>seine ungemeine Gewalt zerstreuet: also de</w:t>
        <w:br/>
        <w:t>hingegen jaget elbige dieser Nord-West</w:t>
        <w:br/>
        <w:t>zusammen, und verfinstert den ganzen</w:t>
        <w:br/>
        <w:t>Himmel; also, daß die Wolcken mit ih,</w:t>
        <w:br/>
        <w:t>rer Last auf den Bergen aufliegen,</w:t>
        <w:br/>
        <w:t>elbige verfinstern helmgesicht entziehen:</w:t>
        <w:br/>
        <w:t>und machen, daß man weder nahe noch</w:t>
        <w:br/>
        <w:t>ferne einen Berg erkennen fan. Denn</w:t>
        <w:br/>
        <w:t>nicht nur ihre Schwehre, sondern auch die</w:t>
        <w:br/>
        <w:t>Dice machen sie nicht allein sehr schwarz:</w:t>
        <w:br/>
        <w:t>sondern sie verursachen auch, daß der</w:t>
        <w:br/>
        <w:t>Horizont unserer Augen, sehr klein muß</w:t>
        <w:br/>
        <w:t>werden. Wenn man aber die in denfers</w:t>
        <w:br/>
        <w:t>ben enthaltene Feuchtigkeit absonderlich</w:t>
        <w:br/>
        <w:t>betrachtet: so kan man sich gar leicht eins</w:t>
        <w:br/>
        <w:t>bilden, daß **schwehrePlay**-Regen vielbel</w:t>
        <w:br/>
        <w:t>tig fallen müssen: insonderheit da elbige</w:t>
        <w:br/>
        <w:t>hier an statt des Schnees sich einfinden,</w:t>
        <w:br/>
        <w:t>und auf die Erde fallen. Doch ist auch</w:t>
        <w:br/>
        <w:t>wohl bey der kleinesten Mittags Eon</w:t>
        <w:br/>
        <w:t>nen Höhe, welche kaum, 33. Grad</w:t>
        <w:br/>
        <w:t>ausmachet, möglich daß es schneyet:</w:t>
        <w:br/>
        <w:t>alleine daß selbiger solte auf ebene Felder</w:t>
        <w:br/>
        <w:t>und in die Thaler gelangen, ist eine Sas</w:t>
        <w:br/>
        <w:t>che die mir niemaln zugericht **gekomenBerg**</w:t>
        <w:br/>
        <w:br/>
        <w:t>Zwar ist wahr, die Berge kan man em</w:t>
        <w:br/>
        <w:t>alle Jahr, sonderlich aber im Junio, Julio Capo</w:t>
        <w:br/>
        <w:t>und Augusto, mit Schnee oder vielmehr Schn</w:t>
        <w:br/>
        <w:t>kleinen Hagel Steinen bedeckét an oder</w:t>
        <w:br/>
        <w:t>schauen, und sie mit ihren weisen Giffs bebed</w:t>
        <w:br/>
        <w:t>seyn.</w:t>
        <w:br/>
        <w:br/>
        <w:t>feln gar weit in die Ferne erblicken; wel</w:t>
        <w:br/>
        <w:t>cher nachmals wenn die Sonne dem</w:t>
        <w:br/>
        <w:t>Aequatori sich nähret, weich wird, ers</w:t>
        <w:br/>
        <w:t>schmelzet, und den Bergen ihr altes</w:t>
        <w:br/>
        <w:t>natürliches Ansehen wieder giebet: al</w:t>
        <w:br/>
        <w:t>leine daß man auch Eiß, und insonder</w:t>
        <w:br/>
        <w:t>heit bickerus als eines Stroh Halms di tem</w:t>
        <w:br/>
        <w:t>de, solte finden und sehen können, ist am</w:t>
        <w:br/>
        <w:t>nicht allein der langen Erfahrung zuwie m</w:t>
        <w:br/>
        <w:t>der; sondern es ist vielmehr dieses gewiß,</w:t>
        <w:br/>
        <w:t>daß, wenn ja Eiß zum Vorschein kom̃ met,</w:t>
        <w:br/>
        <w:t>Ba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352.txt</w:t>
      </w:r>
    </w:p>
    <w:p>
      <w:r>
        <w:t>Erster Theil. XXI. Brief. 2.</w:t>
        <w:br/>
        <w:br/>
        <w:t>et, und auf der Fläche einer Pfizer, oder</w:t>
        <w:br/>
        <w:t>Schüssel, oder auch einem Faß Boden,</w:t>
        <w:br/>
        <w:t>er mit Fleiß deßwegen in dienach-Lufft,</w:t>
        <w:br/>
        <w:t>fézet worden, sich sehen lasset: selbiges</w:t>
        <w:br/>
        <w:t>icht länger dauren kan biß dieSoñe wie</w:t>
        <w:br/>
        <w:t>er über **denHorizont** kommet, und unges</w:t>
        <w:br/>
        <w:t>ehe eingestünde vorhanden gewesen. Den</w:t>
        <w:br/>
        <w:t>denn schmelzet es plozlich weg, und</w:t>
        <w:br/>
        <w:t>wird wieder Wasser das es vorhero gewest</w:t>
        <w:br/>
        <w:t>n: gleich bereits anderwärts ist gesaget</w:t>
        <w:br/>
        <w:t>orden.</w:t>
        <w:br/>
        <w:br/>
        <w:t>Der andere Unterscheid, dieser bey:</w:t>
        <w:br/>
        <w:t>en Winde bestehet darinnen, daß,</w:t>
        <w:br/>
        <w:t>bleichwie der Süd-Ost Wind mit seinen</w:t>
        <w:br/>
        <w:t>Bey und Neben-Winden, anschiffen</w:t>
        <w:br/>
        <w:t>in den Haven wollen, oder schon dar</w:t>
        <w:br/>
        <w:t>men liegen; feinen Schaden zufügen</w:t>
        <w:br/>
        <w:t>an; indem er selbige entweder nur ein</w:t>
        <w:br/>
        <w:t>enig långer an den Andern hindert oder</w:t>
        <w:br/>
        <w:t>ber wenn er sie von den Ackern loß ges</w:t>
        <w:br/>
        <w:t>klagen zurück und von dem Land abtei</w:t>
        <w:br/>
        <w:t>et. Es ist also der gegenüber stehende</w:t>
        <w:br/>
        <w:t>Word-West Wind, mit seinen Bey-und</w:t>
        <w:br/>
        <w:t>Reben-Winden, **denSchiffenden** sehr ges</w:t>
        <w:br/>
        <w:t>ehrlich und schädlich. Denn weil er den</w:t>
        <w:br/>
        <w:t>Süd-Ost an Hefftigkeit und Ungestüm</w:t>
        <w:br/>
        <w:t>igkeit nichts nachgiebet; sondern ihm</w:t>
        <w:br/>
        <w:t>vielmehr wo nicht übertrifft, dennoch</w:t>
        <w:br/>
        <w:t>vollkommen gleich ist, auch eben so lang</w:t>
        <w:br/>
        <w:t>auret und anhalt: so folget schon von</w:t>
        <w:br/>
        <w:t>lesten, daßer denen die in den Haven</w:t>
        <w:br/>
        <w:t>wollen und müssen, darum gefährlich und</w:t>
        <w:br/>
        <w:t>chädlich seye, weil sie wegen der dicken</w:t>
        <w:br/>
        <w:t>Wolcken und schwehren Lufft, von fere</w:t>
        <w:br/>
        <w:t>nichts erkennen können.</w:t>
        <w:br/>
        <w:br/>
        <w:t>Ob sie nun gleich durch Hülffe der Abeychung</w:t>
        <w:br/>
        <w:t>des Magnets, der Polus Hd</w:t>
        <w:br/>
        <w:t>und der Länge des Orts, welche zwar</w:t>
        <w:br/>
        <w:t>zweifelhafftig genug; aus dem Auf oder</w:t>
        <w:br/>
        <w:t>Niedergang, auch wohl beyden zugleich,</w:t>
        <w:br/>
        <w:t>enn es seyn fan, gesuchet und gefunden</w:t>
        <w:br/>
        <w:t>bird; wie auch ans andern Steuer:</w:t>
        <w:br/>
        <w:t>Männischen Hülffs Mitteln, wohl wie</w:t>
        <w:br/>
        <w:t>en können, daß sie nicht weit mehr von</w:t>
        <w:br/>
        <w:t>em Lande, nach welchen sie gesegelt, ent</w:t>
        <w:br/>
        <w:t>ernet sind; ob ihnen auch wohl die uns</w:t>
        <w:br/>
        <w:t>er dem Wasser liegende Klippen und</w:t>
        <w:br/>
        <w:t>Sand-Báncke, durch die Erfahrung be</w:t>
        <w:br/>
        <w:t>andt seyn; ja ob ihnen gleich nicht nubes</w:t>
        <w:br/>
        <w:t>ust, daß das Land dieses Vorgebürge</w:t>
        <w:br/>
        <w:t>hr hoch seye, und grosse hohe Berge</w:t>
        <w:br/>
        <w:t>abe; wie nicht weniger, daß in der Einart</w:t>
        <w:br/>
        <w:t>des Havens eine kleine Inful lies</w:t>
        <w:br/>
        <w:t>welche unter dem Namen des Roben</w:t>
        <w:br/>
        <w:t>Eilands befandt ist, worauf von der</w:t>
        <w:br/>
        <w:t>lustren Compagnie eine Wache lieget,</w:t>
        <w:br/>
        <w:t>e auf die Schiffe acht haben und ein</w:t>
        <w:br/>
        <w:t>Stück losbrennen: hernachmals aber die</w:t>
        <w:br/>
        <w:t>holländische Flagge aufstecken muß,</w:t>
        <w:br/>
        <w:t>bald sie nur eines ansichtig wird: wel</w:t>
        <w:br/>
        <w:t>ches alles auch auf dem Löwen - Kopff ges</w:t>
        <w:br/>
        <w:t>schehen muß, als bereits zur andern Zeit</w:t>
        <w:br/>
        <w:t>umständiger ist berichtet worden; ob end</w:t>
        <w:br/>
        <w:t>lich auch schon diese Wache bey der Nacht</w:t>
        <w:br/>
        <w:t>ein grosses Feuer auf einem grossen Hügel</w:t>
        <w:br/>
        <w:t>anzustecken Befehl hat, damit sich die hine</w:t>
        <w:br/>
        <w:t>ein fahrende Schiffe darnach richten fón</w:t>
        <w:br/>
        <w:t>nen: so kan sie doch dieses alles wenig oder</w:t>
        <w:br/>
        <w:t>gar nichts helffen. acto nen</w:t>
        <w:br/>
        <w:t>Denn wegen der dicken und starcken Bar</w:t>
        <w:br/>
        <w:t>Lufft, können sie entweder das aufgesteckt</w:t>
        <w:br/>
        <w:t>te Zeichen der Flagge, oder auch bey 3eit</w:t>
        <w:br/>
        <w:t>Nacht das angesteckte Feuer nicht sehen; wirff</w:t>
        <w:br/>
        <w:t>oder aber wegen des rasenden und toben</w:t>
        <w:br/>
        <w:t>den Windes können sie das loß-gebrande</w:t>
        <w:br/>
        <w:t>Stück nicht knallen adren; und endlich</w:t>
        <w:br/>
        <w:t>verursachet auch dieser barbarische Feind,</w:t>
        <w:br/>
        <w:t>daß sie das Schiff nicht so regieren kön</w:t>
        <w:br/>
        <w:t>nen wie es ihnen wohl zustünde, und sie</w:t>
        <w:br/>
        <w:t>selbsten gerne wollten, daß sie die gefährli</w:t>
        <w:br/>
        <w:t>chestand-Dancke und unter dem Wasser</w:t>
        <w:br/>
        <w:t>liegende Felsen vereideten. Wie denn</w:t>
        <w:br/>
        <w:t>absonderlich eine grosse Klippe der Wallfisch</w:t>
        <w:br/>
        <w:t>genennet, bey der Robben Inful an</w:t>
        <w:br/>
        <w:t>zutreffen, vor welcher man sich insonder</w:t>
        <w:br/>
        <w:t>heit in acht zu nehmen. fonf</w:t>
        <w:br/>
        <w:t>Hierzu kommet endlich noch ein an We</w:t>
        <w:br/>
        <w:t>ders Ungemach, das offtmals die Gef</w:t>
        <w:br/>
        <w:t>Schiffs Regenten keine rechte grandis lauf</w:t>
        <w:br/>
        <w:t>che Wissenschafft von dem Land und des nen</w:t>
        <w:br/>
        <w:t>sen Eigenschafften, viel weniger von</w:t>
        <w:br/>
        <w:t>den Winden und andern Umständen</w:t>
        <w:br/>
        <w:t>haben: und dahero desto leichter in eine</w:t>
        <w:br/>
        <w:t>oder andere Gefährlichkeit gerathen, wie</w:t>
        <w:br/>
        <w:t>solches manchmal zu geschehen pfleget</w:t>
        <w:br/>
        <w:t>deir</w:t>
        <w:br/>
        <w:t>Alle diese Ungelegenheiten nun, has we</w:t>
        <w:br/>
        <w:t>ben ohne Zweiffel die Herren Directores Sd</w:t>
        <w:br/>
        <w:t>oder Bewindhabe der Illustren Com bon</w:t>
        <w:br/>
        <w:t>pagnie bewogen, einen Befehl ergehen ant</w:t>
        <w:br/>
        <w:t>zu lassen, daß keine aus Indien zurück und</w:t>
        <w:br/>
        <w:t>kehrende Schiffe alsdenn mögen her fen</w:t>
        <w:br/>
        <w:t>kommen, wenn diese böse Mihtlon oder</w:t>
        <w:br/>
        <w:t>Regen Zeit regieret: sondern sie hat den</w:t>
        <w:br/>
        <w:t>Häuptern der Indischen Länder anbe</w:t>
        <w:br/>
        <w:t>fohlen, alsdenn selbige von Batavia und</w:t>
        <w:br/>
        <w:t>Ceylon abzufertigen, wenn an diesem</w:t>
        <w:br/>
        <w:t>Vorgebürge die gute Monflon oder trug</w:t>
        <w:br/>
        <w:t>cene Zeit ist; damit sie vor Endigung ders</w:t>
        <w:br/>
        <w:t>selben, und daß sie noch Zeit haben, sich</w:t>
        <w:br/>
        <w:t>allhier zu erquicken und zu verproviantieren,</w:t>
        <w:br/>
        <w:t>wieder ab und nach Holland feags</w:t>
        <w:br/>
        <w:t>len. Denn weil die Schiffe und alles dies</w:t>
        <w:br/>
        <w:t>Vol schon lang in Ost-Indien gewest dicd</w:t>
        <w:br/>
        <w:t>fen; auch lange Zeit unterweges zuges fe at</w:t>
        <w:br/>
        <w:t>bracht, und dahero sehr abgemattet auch lan</w:t>
        <w:br/>
        <w:t>manchmal Schad-loß worden: so müssen mu</w:t>
        <w:br/>
        <w:t>sie nothwendig hier alle anlánden; theils</w:t>
        <w:br/>
        <w:t>frisches Wasser und gute Victnalien</w:t>
        <w:br/>
        <w:t>einzunehmen: theils auch um wieder im</w:t>
        <w:br/>
        <w:t>tour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353.txt</w:t>
      </w:r>
    </w:p>
    <w:p>
      <w:r>
        <w:t>Erster Theil, XXI. Brief. c.</w:t>
        <w:br/>
        <w:br/>
        <w:t>Stand gestellet zu werden, damit sie die</w:t>
        <w:br/>
        <w:t>gefangene Reife gar fort setzen und vol</w:t>
        <w:br/>
        <w:t>den können.</w:t>
        <w:br/>
        <w:t>Zwar ist nicht zu käugnen, es müssen</w:t>
        <w:br/>
        <w:t>ach alle aus Holland kommende, und</w:t>
        <w:br/>
        <w:t>dh Indien definierte Schiffe hier ans</w:t>
        <w:br/>
        <w:t>den; sie mögen gleich um Weihnacht</w:t>
        <w:br/>
        <w:t>n, oder Ostern, oder auch im Septem</w:t>
        <w:br/>
        <w:t>daselbst abgeschickt werden: und ges</w:t>
        <w:br/>
        <w:t>glich hier zur Zeit der guten oder bösen</w:t>
        <w:br/>
        <w:t>aulon, das ist Regen oder trucknen</w:t>
        <w:br/>
        <w:t>eit anlangen; alleine ausser dem, daß</w:t>
        <w:br/>
        <w:t>= mit einer nachdrücklichen und bereits</w:t>
        <w:br/>
        <w:t>druckten Instruction versehen werden,</w:t>
        <w:br/>
        <w:t>Worinnen ihnen alle Gefahren deutlich</w:t>
        <w:br/>
        <w:t>gemahlet und beschrieben sind: so has</w:t>
        <w:br/>
        <w:t>n sie auch noch so abgemattes Volck</w:t>
        <w:br/>
        <w:t>ht, als jene, die aus Ost-Indien zu</w:t>
        <w:br/>
        <w:t>fommen. Hiernächst werden die Mas</w:t>
        <w:br/>
        <w:t>fen oder Bots Gefallen durch eine an</w:t>
        <w:br/>
        <w:t>bliche Belohnung von 10. Rthl. aereis</w:t>
        <w:br/>
        <w:t>et, fleissiger nach dem Lande auszuges</w:t>
        <w:br/>
        <w:t>n: die auch derjenige gewiß bekommt,</w:t>
        <w:br/>
        <w:t>Sicher am ersten dasselbe entdecket, und</w:t>
        <w:br/>
        <w:t>nd ruffen. Wie ich dena gesehen, daß</w:t>
        <w:br/>
        <w:t>no 1705. da ich hier anam, an statt</w:t>
        <w:br/>
        <w:t>es einigen der auf dem Mast: Baum</w:t>
        <w:br/>
        <w:t>eißschild-Wacht halten muste, manchy</w:t>
        <w:br/>
        <w:t>il wohl 6. 8. biß 10. unten auf den</w:t>
        <w:br/>
        <w:t>trick-Leitern gestanden oder gesessen,</w:t>
        <w:br/>
        <w:t>Iche die gedachte 10. Rthl. zu derdie</w:t>
        <w:br/>
        <w:t>sich bemühet haben.</w:t>
        <w:br/>
        <w:br/>
        <w:t>Über dieses haben die auslaufende</w:t>
        <w:br/>
        <w:t>b erst hier ankommende Schiffe, gute</w:t>
        <w:br/>
        <w:t>der-Thaten, womit sie ihre eingelauff</w:t>
        <w:br/>
        <w:t>e Schiffe weit sicherer als diejenigen</w:t>
        <w:br/>
        <w:t>Ander legen können, so aus Ost-In</w:t>
        <w:br/>
        <w:t>n zurück kommen: und ihre Ancker</w:t>
        <w:br/>
        <w:t>auten schon vielfältig gebrauchet, das</w:t>
        <w:br/>
        <w:t>cch aber in schlechten Stand und Halt</w:t>
        <w:br/>
        <w:t>feit geneßet haben. Endlich so bleis</w:t>
        <w:br/>
        <w:t>diese aus Holland hier angelangte</w:t>
        <w:br/>
        <w:t>chiffre, selten über 14. Tage oder 3. Won</w:t>
        <w:br/>
        <w:t>liegen; indem sie, so bald das Was</w:t>
        <w:br/>
        <w:t>und andere benötigte Provigion ein</w:t>
        <w:br/>
        <w:t>kommen ist, alsobald wieder fort, und</w:t>
        <w:br/>
        <w:t>Batavia oder Ceylon zusegeln: da</w:t>
        <w:br/>
        <w:t>währender Beit ihre angebrachte</w:t>
        <w:br/>
        <w:t>dancken wieder gesund oder frisch Volck</w:t>
        <w:br/>
        <w:t>eichet, auch ihre benötigte Brieffe</w:t>
        <w:br/>
        <w:t>gefertigt worden sind. Im Gegen</w:t>
        <w:br/>
        <w:t>il müssen diejenigen Schiffe so aus In</w:t>
        <w:br/>
        <w:t>kommen hier über 2. Jonathe bleis</w:t>
        <w:br/>
        <w:t>; indem eines auf das andere warten</w:t>
        <w:br/>
        <w:t>ß, biß fie alle mit Bold und Proviant</w:t>
        <w:br/>
        <w:t>sevenwolden, auch ihre Briefe nach</w:t>
        <w:br/>
        <w:t>land empfangen haben; damit sie</w:t>
        <w:br/>
        <w:t>hals in Compagnie ab und nach</w:t>
        <w:br/>
        <w:t>Hand zusegeln können. Wer siehet</w:t>
        <w:br/>
        <w:t>nun nicht, daß diese weit mehrerer Gefahr</w:t>
        <w:br/>
        <w:t>unterworffen sind als jene? indem diese</w:t>
        <w:br/>
        <w:t>schachere Ander Thaten und weniger</w:t>
        <w:br/>
        <w:t>Bold haben, auch schwehrer beladen</w:t>
        <w:br/>
        <w:t>sind als jene, und dennoch noch länger</w:t>
        <w:br/>
        <w:t>als jene liegen müssen. re am C</w:t>
        <w:br/>
        <w:t>Um eben dieser Ursachen willen, hat war</w:t>
        <w:br/>
        <w:t>auch die Englisches Indische-Coepa-aud</w:t>
        <w:br/>
        <w:t>nie, ihren Schiffen Befehl ertheilet, daß feum</w:t>
        <w:br/>
        <w:t>sie in der bösen Bouffon oder Regen ads</w:t>
        <w:br/>
        <w:t>Zeit, vornemlich in den Monaten lande</w:t>
        <w:br/>
        <w:t>des Junii und Julii, nicht sollen den diesi</w:t>
        <w:br/>
        <w:t>gen Haven antaun, woferne es nicht</w:t>
        <w:br/>
        <w:t>die höchste Nothwendigkeit erfodert. Es</w:t>
        <w:br/>
        <w:t>hat sie nemlich ebenfals die Erfahrung</w:t>
        <w:br/>
        <w:t>gelehret, daß der Nord-West Wind</w:t>
        <w:br/>
        <w:t>ein sehr gefährlicher, schädlicher und hebs</w:t>
        <w:br/>
        <w:t>tiger Wind sey, der den Schiffen gar</w:t>
        <w:br/>
        <w:t>bald den Garaus machen könne. Benn</w:t>
        <w:br/>
        <w:t>Denn es sind einsmals einige derselben, am C</w:t>
        <w:br/>
        <w:t>welche in diesen 2. Monaten hier geles zu Gr</w:t>
        <w:br/>
        <w:t>gen, zu Grund gegangen und geblieben. segen</w:t>
        <w:br/>
        <w:t>Anno 1697. hat ein gleiches Unglück die</w:t>
        <w:br/>
        <w:t>Illuftr Holländische Compagnie betraf</w:t>
        <w:br/>
        <w:t>fen, welche in dem Monat Junio, zwey</w:t>
        <w:br/>
        <w:t>aus Indien zurücke gekommene, und nach</w:t>
        <w:br/>
        <w:t>Holland definierte Schiffe in einem Au</w:t>
        <w:br/>
        <w:t>genblick verlohren hat. Welches denn dass</w:t>
        <w:br/>
        <w:t>jenige so ich zuvor angeführet, gar schön</w:t>
        <w:br/>
        <w:t>beweiset, und billich urtheilet, daß die</w:t>
        <w:br/>
        <w:t>Retour, Schiffe in dieser Monflon nicht</w:t>
        <w:br/>
        <w:t>follen hier anbänden, wenn es nicht die</w:t>
        <w:br/>
        <w:t>höchste Noth erfodert: oder ihnen son</w:t>
        <w:br/>
        <w:t>sten schleunig wieder kan hinweg geholffen</w:t>
        <w:br/>
        <w:t>werden. Ein</w:t>
        <w:br/>
        <w:t>Wiewohl, es war auch Anno Indis</w:t>
        <w:br/>
        <w:t>1706. eines von denen dem Untergang Schiff</w:t>
        <w:br/>
        <w:t>sehr nahe, welches erst aus Holland hier ef</w:t>
        <w:br/>
        <w:t>angekommen, und die Zucker Mühle ge- glaces</w:t>
        <w:br/>
        <w:t>nennet wurde; indeme es des vorher</w:t>
        <w:br/>
        <w:t>gehenden Tages kein Land erkennen kon</w:t>
        <w:br/>
        <w:t>te oder zum wenigsten daran zweiffele;</w:t>
        <w:br/>
        <w:t>die folgende Nacht aber darauf anvers</w:t>
        <w:br/>
        <w:t>muhtet in den Haven ein, und zwischen</w:t>
        <w:br/>
        <w:t>etlichen daselbst vor Ancker liegenden</w:t>
        <w:br/>
        <w:t>Schiffen durchliefe, welche es nicht</w:t>
        <w:br/>
        <w:t>mag in acht genommen haben. Anmit</w:t>
        <w:br/>
        <w:t>tels fam es aber so weit in den Haven hin</w:t>
        <w:br/>
        <w:t>ein, biß es endlich die Brandung, oder</w:t>
        <w:br/>
        <w:t>die an dem Affer schaumende und wieder</w:t>
        <w:br/>
        <w:t>zurück-prellende Wellen erblickte; da es</w:t>
        <w:br/>
        <w:t>denn nach ausgeworfenen Send Bley</w:t>
        <w:br/>
        <w:t>befand, daß es nicht mehr als einen</w:t>
        <w:br/>
        <w:t>Schuh tieff Affer mehr unter sich hate</w:t>
        <w:br/>
        <w:t>te, und also schnell andern muste, wolle</w:t>
        <w:br/>
        <w:t>te es nicht ganslich auf dem Sand eizen</w:t>
        <w:br/>
        <w:t>bleiben, oder wohl gar in Stücken stof</w:t>
        <w:br/>
        <w:t>sen. Das Schiff schoß zwar die ganze</w:t>
        <w:br/>
        <w:t>Nacht durch ein Stück nach dem andern</w:t>
        <w:br/>
        <w:t>loß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354.txt</w:t>
      </w:r>
    </w:p>
    <w:p>
      <w:r>
        <w:t>Erster Theil. XXI. Brief. 2c.</w:t>
        <w:br/>
        <w:br/>
        <w:t>oß, aber niemand konte ihm helffen oder</w:t>
        <w:br/>
        <w:t>athen; biß endlich des darauf folgen</w:t>
        <w:br/>
        <w:t>Den Tages, durch Ordres des Herm Gouverneurs</w:t>
        <w:br/>
        <w:t>Wilhelm Adrian van der Stel,</w:t>
        <w:br/>
        <w:t>eine Rettung erfolgte. Ob aber an diesem</w:t>
        <w:br/>
        <w:t>gangen Vorfall nicht der Capitain, der</w:t>
        <w:br/>
        <w:t>in fühler, verwegener Waghals war,</w:t>
        <w:br/>
        <w:t>Schuld hatte: davon mag ich nicht ur</w:t>
        <w:br/>
        <w:t>heilen. Genug, daß man das Schiff,</w:t>
        <w:br/>
        <w:t>Volck und Gut noch gerettet; wie zu</w:t>
        <w:br/>
        <w:t>anderer Zeit umständiger berichten</w:t>
        <w:br/>
        <w:t>werde.</w:t>
        <w:br/>
        <w:br/>
        <w:t>Hieraus erhellet also genugsam, was</w:t>
        <w:br/>
        <w:t>sor ein greffer Unterscheid zwischen diesen</w:t>
        <w:br/>
        <w:t>weyen Winden fen. Ich könte drittens</w:t>
        <w:br/>
        <w:t>och diesen weit-läufftig hinzu setzen, wel</w:t>
        <w:br/>
        <w:t>hen die Land-Leute in Obacht nehmen.</w:t>
        <w:br/>
        <w:t>Ich will aber nur kürzlich sagen, daß selbig</w:t>
        <w:br/>
        <w:t>er darinnen bestehe: Gleichwie der SüdOst-Wind</w:t>
        <w:br/>
        <w:t>alles austrücknet, daß man</w:t>
        <w:br/>
        <w:t>auch nicht einmal mit einem Pflug in</w:t>
        <w:br/>
        <w:t>ie Erde kommen und ackern kan; mit</w:t>
        <w:br/>
        <w:t>in derselbe zur Zeitigung der Ehren</w:t>
        <w:br/>
        <w:t>and aller Feld Früchte sehr viel beytrás</w:t>
        <w:br/>
        <w:t>et; auch selbige, wenn sie ihre Reiff</w:t>
        <w:br/>
        <w:t>eit erlanget, wieder heraus chläget</w:t>
        <w:br/>
        <w:t>and verursachet, daß mit Schaden vieles</w:t>
        <w:br/>
        <w:t>muß verlohren gehen: also machet der</w:t>
        <w:br/>
        <w:t>Nord-West durch seinen vielen mitte</w:t>
        <w:br/>
        <w:t>rechten Regen, daß alles dergestalt be</w:t>
        <w:br/>
        <w:t>auchtet wird, daß der Ackersmann, wie</w:t>
        <w:br/>
        <w:t>ol etwas mühsam ackern, und seinen</w:t>
        <w:br/>
        <w:t>Saamen darein streuen; auch das gan</w:t>
        <w:br/>
        <w:t>e Jahr hindurch Futter vor sein Vieh</w:t>
        <w:br/>
        <w:t>uf dem Felde haben: und endlich mit den</w:t>
        <w:br/>
        <w:t>eiffen Früchten so wol die Augen, als</w:t>
        <w:br/>
        <w:t>en Bauch und alle Sinnen vergnügen</w:t>
        <w:br/>
        <w:t>an.</w:t>
        <w:br/>
        <w:br/>
        <w:t>Gleichwie aber schon zu anderer Zeit</w:t>
        <w:br/>
        <w:t>on diesem Unterscheid weitleufftiger ges</w:t>
        <w:br/>
        <w:t>andelt: und absonderlich noch dabey angewiesen</w:t>
        <w:br/>
        <w:t>habe, was dem Ackersmann</w:t>
        <w:br/>
        <w:t>hauptsächlich jedes Monat zu thun ob</w:t>
        <w:br/>
        <w:t>ege: also wird hier nunmehro hoffent</w:t>
        <w:br/>
        <w:t>ch nicht nöthig seyn, eine Wiederhol</w:t>
        <w:br/>
        <w:t>ing davon anzustellen; sondern mein</w:t>
        <w:br/>
        <w:t>Der: wird sich schon vergnügen können,</w:t>
        <w:br/>
        <w:t>aß auch dieser Unterscheid mit wenig</w:t>
        <w:br/>
        <w:t>en ist berühret worden. Ich will viel</w:t>
        <w:br/>
        <w:t>mehr weiter fortgehen, und endlich auch</w:t>
        <w:br/>
        <w:t>en vierdten und legten Unterscheid hintun;</w:t>
        <w:br/>
        <w:t>welcher, weilen er die Mens</w:t>
        <w:br/>
        <w:t>hen selbsten angehet, und von ihrer</w:t>
        <w:br/>
        <w:t>Gesundheit oder Kranckheit Nachricht</w:t>
        <w:br/>
        <w:t>ebet, von weit mehrerer Wichtigkeit</w:t>
        <w:br/>
        <w:t>d Ansehen seyn wird.</w:t>
        <w:br/>
        <w:br/>
        <w:t>Denn wenn dejud-West Wind mit</w:t>
        <w:br/>
        <w:t>inen Bey-und Neben: Winden bähet,</w:t>
        <w:br/>
        <w:t>haben wir uns, gleich bereits vorhero</w:t>
        <w:br/>
        <w:t>ist angezeiget worden, einer sehr subtilen,</w:t>
        <w:br/>
        <w:t>ganz reinen, von Nebeln und Wol</w:t>
        <w:br/>
        <w:t>cken befreiten und gefunden Lufft zu ers</w:t>
        <w:br/>
        <w:t>freuen. Wenn aber der Nord-West</w:t>
        <w:br/>
        <w:t>Wind mit seinen Ben-und Neben-Win</w:t>
        <w:br/>
        <w:t>den anfanget durch zubringen: so em</w:t>
        <w:br/>
        <w:t>pfinden wir, daß die Lufft ganz schwehr,</w:t>
        <w:br/>
        <w:t>mit allerley Unreinigkeiten angefüllet,</w:t>
        <w:br/>
        <w:t>und ganz dicke: auch deßwegen der Ge</w:t>
        <w:br/>
        <w:t>rundheit in keine wege zuträglich sey. Auf</w:t>
        <w:br/>
        <w:t>den</w:t>
        <w:br/>
        <w:t>Nun ist dieses durchgehends gewiß, w</w:t>
        <w:br/>
        <w:t>daß eine fubtil und reine Lufft auch cis</w:t>
        <w:br/>
        <w:t>nen branden Menschen wohl thue, und me</w:t>
        <w:br/>
        <w:t>ihn erquicke: bey einem gefunden aber che</w:t>
        <w:br/>
        <w:t>die Lebens-Geister, ja das Gemüth selbs</w:t>
        <w:br/>
        <w:t>sten, zu Verrichtung ihrer obliegenden</w:t>
        <w:br/>
        <w:t>Geschäffte, hurtig und munter machet</w:t>
        <w:br/>
        <w:t>hingegen aber eine unreine, dicke</w:t>
        <w:br/>
        <w:t>und schwehre Lufft eingezogen werden</w:t>
        <w:br/>
        <w:t>muß, da werden auch zugleich die Lebens</w:t>
        <w:br/>
        <w:t>Kräfften geschwechet, mithin Brands</w:t>
        <w:br/>
        <w:t>heiten erwecket; die erweckte gestärcket,</w:t>
        <w:br/>
        <w:t>und so weit fort geführet, daß auch dies</w:t>
        <w:br/>
        <w:t>jenige, welche nur mit einem schlechten</w:t>
        <w:br/>
        <w:t>und nicht viel bedeutenden Fieber behafft zu</w:t>
        <w:br/>
        <w:t>tet sind, als welche Art Kranckheit als ei</w:t>
        <w:br/>
        <w:t>denn, nebst den Schnupfen, allhier am</w:t>
        <w:br/>
        <w:t>meisten unter den Menschen regieret, lich</w:t>
        <w:br/>
        <w:t>in drey Tagen von allen Fleische kom den</w:t>
        <w:br/>
        <w:t>men, ausdorren, und wenn noch ein</w:t>
        <w:br/>
        <w:t>kleiner und geringer Zufall dazu schlägt,</w:t>
        <w:br/>
        <w:t>der an andern Orten gar nicht einmal</w:t>
        <w:br/>
        <w:t>geachtet wurde, mit dem Todte selbsten</w:t>
        <w:br/>
        <w:t>ringen, viele aber wohl gar unterliegen</w:t>
        <w:br/>
        <w:t>und sterben düften; vornemlich wenn</w:t>
        <w:br/>
        <w:t>ihr voriges Leben etwas unrichtig gefüh</w:t>
        <w:br/>
        <w:t>ret, und in allerhand bündlichen Ergötz</w:t>
        <w:br/>
        <w:t>lichkeiten ist zugebracht worden. funt Cap</w:t>
        <w:br/>
        <w:t>Cap</w:t>
        <w:br/>
        <w:t>Dieses könnte ich von dem hiesigen</w:t>
        <w:br/>
        <w:t>Ort durch viele Erempel erweisen und</w:t>
        <w:br/>
        <w:t>darhun, woferne es die Nothwendigkeit</w:t>
        <w:br/>
        <w:t>erfodert: ich mir auch nicht vorgenomen</w:t>
        <w:br/>
        <w:t>hatte, diese Materie weiter in einem andern</w:t>
        <w:br/>
        <w:t>Brieffe auszuführen, und absenders</w:t>
        <w:br/>
        <w:t>lich von den Kranckheiten zu handeln.</w:t>
        <w:br/>
        <w:br/>
        <w:t>Inzwischen halte ich dafür, daß aus den</w:t>
        <w:br/>
        <w:t>bißhero gesagten schon genug erhelle, wie e</w:t>
        <w:br/>
        <w:t>die truckene Zeit viel gefunden und anges Be</w:t>
        <w:br/>
        <w:t>nehmer sey, als die Regen Zeit. Es funt</w:t>
        <w:br/>
        <w:t>wird auch aus den folgenden just bedes die</w:t>
        <w:br/>
        <w:t>beten Brief, klárlich zu ersehen seyn, daß</w:t>
        <w:br/>
        <w:t>die Abwechslung dieser sonst sehr hefftig</w:t>
        <w:br/>
        <w:t>gen und grausamen Winde, dennoch Die</w:t>
        <w:br/>
        <w:t>fehr viel beitragen, daß hiesiger Ort so am</w:t>
        <w:br/>
        <w:t>gesund ist, und gesunde Lufft hat. Denn</w:t>
        <w:br/>
        <w:t>woferne solche Abwechselung nicht ges u</w:t>
        <w:br/>
        <w:t>schahe, würde schwerlich ein Europäer,</w:t>
        <w:br/>
        <w:t>vornemlich einer, der erst ankommet und</w:t>
        <w:br/>
        <w:t>hier bleibet, oder auch bleiben muß, lang</w:t>
        <w:br/>
        <w:t>gesund mad</w:t>
        <w:br/>
        <w:t>ne 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355.txt</w:t>
      </w:r>
    </w:p>
    <w:p>
      <w:r>
        <w:t>Erster Theil. XXI. Brief. 2.</w:t>
        <w:br/>
        <w:br/>
        <w:t>und bleiben können: sondern er wür</w:t>
        <w:br/>
        <w:t>gar balden in das Gras beissen muß</w:t>
        <w:br/>
        <w:t>Daß ich aber dieses Urtheil fälle, da</w:t>
        <w:br/>
        <w:t>leitet ja zwinget mich abermals die</w:t>
        <w:br/>
        <w:t>fältige Erfahrung; welche Hand</w:t>
        <w:br/>
        <w:t>böfflich lehret, daß, wenn in der truck</w:t>
        <w:br/>
        <w:t>n Zeit der Sud-Ost nur drey Tage</w:t>
        <w:br/>
        <w:t>ht wehet, alsdenn die Lufft mit vielen</w:t>
        <w:br/>
        <w:t>einigkeiten angefüllet, und von de</w:t>
        <w:br/>
        <w:t>1 ausgeworfenen Tromba, auch an</w:t>
        <w:br/>
        <w:t>n am Strand oder Affer befindlichen</w:t>
        <w:br/>
        <w:t>e-Gras, ein solcher Gestanck erres</w:t>
        <w:br/>
        <w:t>wird von welchen man gar balden</w:t>
        <w:br/>
        <w:t>vff-Weh und andere Anfechtung em</w:t>
        <w:br/>
        <w:t>det. Ich will aniezo von dem vie</w:t>
        <w:br/>
        <w:t>Ungeziefer, Fliegen, Mücken und</w:t>
        <w:br/>
        <w:t>Dern kleinen Geschmeiß gar nichts sas</w:t>
        <w:br/>
        <w:t>als welche die Lufft alsdenn fast ver:</w:t>
        <w:br/>
        <w:t>tern und einem auf dem Weg sehr bes</w:t>
        <w:br/>
        <w:t>wehrlich seyn; sondern nur noch dies</w:t>
        <w:br/>
        <w:t>hinzu thun, daß, wenn man in den</w:t>
        <w:br/>
        <w:t>festen Sommer-Tagen, woran die</w:t>
        <w:br/>
        <w:t>ohne über 70. Grad hoch ist, und also</w:t>
        <w:br/>
        <w:t>n Scheitel: Punct zimlich nahe kom</w:t>
        <w:br/>
        <w:t>, die starcke Hiße der Sonnen</w:t>
        <w:br/>
        <w:t>rahten zu Hülffe zimmet, und als</w:t>
        <w:br/>
        <w:t>n von diesem Gestanck urtheilet, ob</w:t>
        <w:br/>
        <w:t>ernach nicht glaublich seye, daß sich</w:t>
        <w:br/>
        <w:t>e Unreinigkeiten in der Lufft sammt:</w:t>
        <w:br/>
        <w:t>? welche schwehre Kranckheiten verbr</w:t>
        <w:br/>
        <w:t>en würden, wenn sie nicht durch dies</w:t>
        <w:br/>
        <w:t>Wind zertrieben und verjaget wür</w:t>
        <w:br/>
        <w:t>Es ist dahero die Abwechselung</w:t>
        <w:br/>
        <w:t>nöthig, naßlich und heilsam.</w:t>
        <w:br/>
        <w:br/>
        <w:t>Diesen beyden rasenden Winden les</w:t>
        <w:br/>
        <w:t>aber der sanfte Süd-West Wind,</w:t>
        <w:br/>
        <w:t>casam einen Stillstand auf; welcher</w:t>
        <w:br/>
        <w:t>enn zu wehen und seine angenehme</w:t>
        <w:br/>
        <w:t>t merden zu lassen anfängt, wenn eis</w:t>
        <w:br/>
        <w:t>jeden Herrschafft zu Ende gehet:</w:t>
        <w:br/>
        <w:t>welches in denen beyden Monaten</w:t>
        <w:br/>
        <w:t>tius und September geschiehet, als</w:t>
        <w:br/>
        <w:t>its oben ist gesagt worden. Eben</w:t>
        <w:br/>
        <w:t>derwillen werden berührte zwey Modon</w:t>
        <w:br/>
        <w:t>den Schiff Leuten, nebst denen</w:t>
        <w:br/>
        <w:t>gen Einwohnern, die zweifellos</w:t>
        <w:br/>
        <w:t>genennet: weil man alsdenn nicht</w:t>
        <w:br/>
        <w:t>en könnte, wenn man es nicht vorher</w:t>
        <w:br/>
        <w:t>aus der Erfahrung gelernet, welcher</w:t>
        <w:br/>
        <w:t>nd die Ober-Stelle behaupten, und</w:t>
        <w:br/>
        <w:t>hin und wieder ziehende Wolcken</w:t>
        <w:br/>
        <w:t>Seder erdickern und zusammen jas</w:t>
        <w:br/>
        <w:t>oder aber vertreiben und fortjagen</w:t>
        <w:br/>
        <w:t>de. Bey dem ersten Monat, nem</w:t>
        <w:br/>
        <w:t>dem Martio, freuet sich der Land</w:t>
        <w:br/>
        <w:t>über seiner reichen Wein-Lefe;</w:t>
        <w:br/>
        <w:t>dem andern über den Saamen, von</w:t>
        <w:br/>
        <w:t>hem er im November und December</w:t>
        <w:br/>
        <w:t>eine reiche Ende gewartet, und in</w:t>
        <w:br/>
        <w:t>mittels gutes Wachsthum verhoffet und</w:t>
        <w:br/>
        <w:t>anwünsche.</w:t>
        <w:br/>
        <w:br/>
        <w:t>Bishero ist also überhaupt gesaget</w:t>
        <w:br/>
        <w:t>worden, was bey dem ersten Haupts</w:t>
        <w:br/>
        <w:t>Umstand, nemlich der guten und bösen</w:t>
        <w:br/>
        <w:t>Bouffon, oder der trucknen und Res</w:t>
        <w:br/>
        <w:t>gen-Zeit zu mercken und zu wissen nöthig</w:t>
        <w:br/>
        <w:t>ist. Nun müssen wir aber ein wenig</w:t>
        <w:br/>
        <w:t>näher zur Sache schreiten; und weil an</w:t>
        <w:br/>
        <w:t>dem bißher gesagten ganz nicht zu weife</w:t>
        <w:br/>
        <w:t>feln, daß es sich nemlich also verhalte:</w:t>
        <w:br/>
        <w:t>müssen wir nunmehro ferner umsehen,</w:t>
        <w:br/>
        <w:t>welche Haupt-Umstände denn weiter zu</w:t>
        <w:br/>
        <w:t>merden vorfallen. Es findet sich aber</w:t>
        <w:br/>
        <w:t>gleich in der zweyten Stelle, was von der</w:t>
        <w:br/>
        <w:t>Bolcke zu wissen dienlich und höchst nd</w:t>
        <w:br/>
        <w:t>thig ist, woraus der Wind hervor bre</w:t>
        <w:br/>
        <w:t>chen soll und mulso</w:t>
        <w:br/>
        <w:t>viel ich noch bißhero Auctores Bas</w:t>
        <w:br/>
        <w:t>gesehen und gelesen habe, welche diesen beaten</w:t>
        <w:br/>
        <w:t>ungestümen Wind beschrieben, ber an dem un</w:t>
        <w:br/>
        <w:t>fiamme</w:t>
        <w:br/>
        <w:t>dem Vorgebürge der guten Hoffnung Cadisch</w:t>
        <w:br/>
        <w:t>aus den Süd-Osten wehet: fo berichten wind</w:t>
        <w:br/>
        <w:t>fie alle einmütig, daß die Woheke, wor, ebnet</w:t>
        <w:br/>
        <w:t>aus gedachter Wind hervor breche, an</w:t>
        <w:br/>
        <w:t>fänglich so klein sey, daß sie kaum einem</w:t>
        <w:br/>
        <w:t>Gersten-Korn an der Grösse gleiche, dar</w:t>
        <w:br/>
        <w:t>nach werde sie so groß als eine welsche</w:t>
        <w:br/>
        <w:t>Nuß und um derwillen nenneten sie</w:t>
        <w:br/>
        <w:t>die Holländer das Ochsen-auge/und die</w:t>
        <w:br/>
        <w:t>Portugesen Dlho de Boy, weil sie einem</w:t>
        <w:br/>
        <w:t>Ochsen-Aug gleich sehe: sie würde aber</w:t>
        <w:br/>
        <w:t>bald hernach so groß, daß sie auch die</w:t>
        <w:br/>
        <w:t>ganze breite und ebene Fläche des Taf</w:t>
        <w:br/>
        <w:t>felbers, worauf fie läge, einnahme, und</w:t>
        <w:br/>
        <w:t>bedecke. Dieses nenneten die Hollander</w:t>
        <w:br/>
        <w:t>abermals, so bald sie es sehen, die Taffel</w:t>
        <w:br/>
        <w:t>wird bedecker, indem es nicht anders</w:t>
        <w:br/>
        <w:t>schiene, als ob eine Taffel bereitet würde.</w:t>
        <w:br/>
        <w:br/>
        <w:t>Hierauf bräche der gedachte Wind also</w:t>
        <w:br/>
        <w:t>balden mit solchen Unstúmm aus dieser</w:t>
        <w:br/>
        <w:t>Bolcke herfür, daß er die Schiffe, die</w:t>
        <w:br/>
        <w:t>sich dessen nicht versehen, und dawider</w:t>
        <w:br/>
        <w:t>gerüstet hätten, augenblicklich umkehres</w:t>
        <w:br/>
        <w:t>te, und das Unterste oben sagte. Weil</w:t>
        <w:br/>
        <w:t>aber die Schiffer nunmehro kluger wor</w:t>
        <w:br/>
        <w:t>den und davon gewarnet wären: so</w:t>
        <w:br/>
        <w:t>wichen sie also fort, so bald sie diese</w:t>
        <w:br/>
        <w:t>Wolcken sähen, von dem Affer hinweg,</w:t>
        <w:br/>
        <w:t>und stáchen wieder in die See. (aidinger</w:t>
        <w:br/>
        <w:t>inter alios Waren. Geogr. General. Eiweis</w:t>
        <w:br/>
        <w:t>nich</w:t>
        <w:br/>
        <w:t>Ob sie aber alle, die dieses vorgeben De Auch</w:t>
        <w:br/>
        <w:t>und offenbar schreiben, solches aus au- wo diese</w:t>
        <w:br/>
        <w:t>augenscheinlicher Erfahrung haben? oder Scr. bente</w:t>
        <w:br/>
        <w:t>ob nur etliche unter ihnen dieses gehe- richtberg</w:t>
        <w:br/>
        <w:t>hen, und vielmals beobachtet? oder holet</w:t>
        <w:br/>
        <w:t>auch, ob es einer von dem andern als eine</w:t>
        <w:br/>
        <w:t>ihren 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356.txt</w:t>
      </w:r>
    </w:p>
    <w:p>
      <w:r>
        <w:t>Erster Theil. XXI. Brief. 2c.</w:t>
        <w:br/>
        <w:br/>
        <w:t>eine gewisse und obnfehlbare Sache an</w:t>
        <w:br/>
        <w:t>genommen, und nachgeschrieben? oder</w:t>
        <w:br/>
        <w:t>endlich auch, ob diese so sehr beruffene,</w:t>
        <w:br/>
        <w:t>und so weit berühmte Sache, nach Ver</w:t>
        <w:br/>
        <w:t>lauff von so vielen Jahren sich verändert,</w:t>
        <w:br/>
        <w:t>und nunmehro ganz anders zutrage?</w:t>
        <w:br/>
        <w:t>solches ist mir unwissend. Unterdessen</w:t>
        <w:br/>
        <w:t>bilde mir aber festiglich ein, und halte</w:t>
        <w:br/>
        <w:t>vor ganz gewiß dafür, daß ihnen, wo</w:t>
        <w:br/>
        <w:t>nicht allen, doch lohnfehlbar denen meis</w:t>
        <w:br/>
        <w:t>ten die Erfahrung und richtige Beschaffenheit</w:t>
        <w:br/>
        <w:t>dieses Windes gefehlet habe. Ja</w:t>
        <w:br/>
        <w:t>wenn man noch gütig davon urtheilen</w:t>
        <w:br/>
        <w:t>wolte, so könnte man sagen, daß sie eis</w:t>
        <w:br/>
        <w:t>nes oder des andern Vorgeben, vor wahr</w:t>
        <w:br/>
        <w:t>und allgemein angenommen; unerachtet</w:t>
        <w:br/>
        <w:t>sie weiter keinen Umstand hinzu gethan,</w:t>
        <w:br/>
        <w:t>auch nicht gewest, wie die Bolcke eis</w:t>
        <w:br/>
        <w:t>gentlich von Farbe aussehe: und was sie</w:t>
        <w:br/>
        <w:t>vor andere Eigenschafften an sich habe.</w:t>
        <w:br/>
        <w:br/>
        <w:t>Weil ich aber nun bereits einige</w:t>
        <w:br/>
        <w:t>Jahre her ein aufmerksames Auge auf</w:t>
        <w:br/>
        <w:t>diese Sache geworffen: und alles was</w:t>
        <w:br/>
        <w:t>die Winde angehet von Tag zu Tag auf</w:t>
        <w:br/>
        <w:t>geschrieben; auch sorgfältig gegen an</w:t>
        <w:br/>
        <w:t>derer Leute Vorgeben gehalten has</w:t>
        <w:br/>
        <w:t>be: so will Ihm mein Herz, hier die</w:t>
        <w:br/>
        <w:t>Sache, wie sie sich Zeit meines An-es</w:t>
        <w:br/>
        <w:t>afens zugetragen, deutlich vorstellen.</w:t>
        <w:br/>
        <w:br/>
        <w:t>Doch bitte dabey gleich anfangs, Er wol</w:t>
        <w:br/>
        <w:t>le mir zu gut halten, daß ich hierinnen al</w:t>
        <w:br/>
        <w:t>len widersprechen, und ein anders bedeu</w:t>
        <w:br/>
        <w:t>gen muß. Es geschiehet solches nicht et</w:t>
        <w:br/>
        <w:t>wan aus einer Luft zur Streitbuch: fon</w:t>
        <w:br/>
        <w:t>dern auf Anleitung der Natur und der</w:t>
        <w:br/>
        <w:t>Erfahrung selbften. Unterdessen will ich</w:t>
        <w:br/>
        <w:t>biß auf weitern Bescheid, ausser allen</w:t>
        <w:br/>
        <w:t>Zweiffel gestellet seyn lassen, daß dieser</w:t>
        <w:br/>
        <w:t>Süd-Ost Wind, aus der Bolcke her</w:t>
        <w:br/>
        <w:t>vorbricht. Ich will auch noch nicht disputirlich</w:t>
        <w:br/>
        <w:t>machen, daß der Wind, so</w:t>
        <w:br/>
        <w:t>bald man die Bolcke auf **demTafel**-Berg</w:t>
        <w:br/>
        <w:t>siehet, entweder schon wehet, oder aber</w:t>
        <w:br/>
        <w:t>alsobalden anfangen werde zu wehen: als</w:t>
        <w:br/>
        <w:t>welche zwo Sachen sich nachmals schon</w:t>
        <w:br/>
        <w:t>selbsten ergeben werden.</w:t>
        <w:br/>
        <w:br/>
        <w:t>Ich habe mit Fleiß der Bolcke Mels</w:t>
        <w:br/>
        <w:t>dung gethan, welche auf dem Tafel</w:t>
        <w:br/>
        <w:t>Berge lieget, und selbigen bedecket; da</w:t>
        <w:br/>
        <w:t>mit nemlich hieraus erhelle, daß ich von</w:t>
        <w:br/>
        <w:t>dem Süd-Ost-Wind rede: als von des</w:t>
        <w:br/>
        <w:t>fen Ankunfft und hefftigen Durch Wes</w:t>
        <w:br/>
        <w:t>hen dieses Zeichen einig und allein hers</w:t>
        <w:br/>
        <w:t>rühret, auch sehr selten ohne denselben</w:t>
        <w:br/>
        <w:t>gesehen wird. Denn ob gleich auch der</w:t>
        <w:br/>
        <w:t>Löwen Berg mit einer Bolcke bedecket</w:t>
        <w:br/>
        <w:t>wird, wenn der Nord-West Wind we</w:t>
        <w:br/>
        <w:t>het, und seine Herzschaft hören lässet: so</w:t>
        <w:br/>
        <w:t>ist doch dieses kein so allgemeines Vore</w:t>
        <w:br/>
        <w:t>zeichen des Nord-West- Winds, als je</w:t>
        <w:br/>
        <w:t>nes von dem Süd-Ost- Wind; einma</w:t>
        <w:br/>
        <w:t>sen vielmals die Bolcke auf dem Löwen</w:t>
        <w:br/>
        <w:t>Berg lieget; und doch der Wind entes</w:t>
        <w:br/>
        <w:t>der ganz schwach ist, oder wohl gar</w:t>
        <w:br/>
        <w:t>nicht aus den Nord-Westen wehet. Zus</w:t>
        <w:br/>
        <w:t>dem, so ist schon vorhero gesagt worden,</w:t>
        <w:br/>
        <w:t>daß wenn der Nord-West-Wind wes</w:t>
        <w:br/>
        <w:t>het, der Himmel über und über mit</w:t>
        <w:br/>
        <w:t>Wolcken besetzet seye, und grosse schwer</w:t>
        <w:br/>
        <w:t>re Regen fallen: wenn aber der SüdOst</w:t>
        <w:br/>
        <w:t>sich hören lässet, ist der ganze Him</w:t>
        <w:br/>
        <w:t>mel ganz hell, und fan man weiter keine</w:t>
        <w:br/>
        <w:t>Wolde an dem Himmel **fehenDiese**</w:t>
        <w:br/>
        <w:t>Wolde nun welche auf dem</w:t>
        <w:br/>
        <w:t>Tafel-Berge lieget, habe ich die ganze Zeit</w:t>
        <w:br/>
        <w:t>über als ich hier gewesen, so klein nicht</w:t>
        <w:br/>
        <w:t>gesehen, als sie die zuvor angeführte Aucores</w:t>
        <w:br/>
        <w:t>beschrieben. Ich glaube auch</w:t>
        <w:br/>
        <w:t>nicht, daß sie jemalen ein Mensch so klein</w:t>
        <w:br/>
        <w:t>gesehen habe. Im Gegentheil bilde mir</w:t>
        <w:br/>
        <w:t>vielmehr ein, daß es ein pur-lauteres</w:t>
        <w:br/>
        <w:t>erdichtetes Wesen der Schiff Leute sen;</w:t>
        <w:br/>
        <w:t>die in ihren ersten Schiff Arthen ein b</w:t>
        <w:br/>
        <w:t>grosses Belieben daran gehabt, daß sie</w:t>
        <w:br/>
        <w:t>alles, was sie so wohl dorten im Lande, le</w:t>
        <w:br/>
        <w:t>als auch auf dem Weg gesehen, mit eis b</w:t>
        <w:br/>
        <w:t>nem wunderbaren Namen begabet, und s</w:t>
        <w:br/>
        <w:t>andern zu glauben aufgebürdet haben.</w:t>
        <w:br/>
        <w:br/>
        <w:t>Denn es lag ihnen sehr viel daran, wenn</w:t>
        <w:br/>
        <w:t>fie die ausgestandene Gefährlichkeiten</w:t>
        <w:br/>
        <w:t>durch ein wichtiges Vergrösserungs</w:t>
        <w:br/>
        <w:t>Glas konten vorstellen: damit ihnen die</w:t>
        <w:br/>
        <w:t>Rheders, oder Schiffs-Herren, welche</w:t>
        <w:br/>
        <w:t>sie dahin geschicket hatten, nichts von</w:t>
        <w:br/>
        <w:t>dem, was sie etwa vor sich mitgebracht</w:t>
        <w:br/>
        <w:t>und erworben hatten, abnahmen; oder</w:t>
        <w:br/>
        <w:t>auch damit andere nicht auch dahin fah</w:t>
        <w:br/>
        <w:t>ren, und ihnen die fette Ausbeute ents</w:t>
        <w:br/>
        <w:t>ziehen möchten. Zudem so konte sie kei</w:t>
        <w:br/>
        <w:t>ner in irgend einer Sache Lügen straf</w:t>
        <w:br/>
        <w:t>fen, weil niemand anders als sie die</w:t>
        <w:br/>
        <w:t>Sache gesehen hatten. Wenn auch gleich</w:t>
        <w:br/>
        <w:t>einer unter ihnen hätte so aufrichtig seyn,</w:t>
        <w:br/>
        <w:t>und die Warheit von der Sache an den</w:t>
        <w:br/>
        <w:t>Tag geben wollen, würde sein Wort</w:t>
        <w:br/>
        <w:t>gegen so vieler anderer Zeugniß gar nicht</w:t>
        <w:br/>
        <w:t>angenommen worden seyn: weilen doch</w:t>
        <w:br/>
        <w:t>die Welt insgemein am meisten darauf</w:t>
        <w:br/>
        <w:t>sichet, wenn viele aus einem Munde res</w:t>
        <w:br/>
        <w:t>den; ob sie gleich selbsten offtmals nicht</w:t>
        <w:br/>
        <w:t>verstehen, was sie gesaget öder bejahet</w:t>
        <w:br/>
        <w:t>haben.</w:t>
        <w:br/>
        <w:br/>
        <w:t>Nachdem nachgehends der Weg so</w:t>
        <w:br/>
        <w:t>bekandt worden, daß nicht allein Portu</w:t>
        <w:br/>
        <w:t>giesen: sondern auch Holländer, Enge</w:t>
        <w:br/>
        <w:t>lander, Franzosen, Spanier und Dá</w:t>
        <w:br/>
        <w:t>nen hinein zu kommen gelernet: so haben</w:t>
        <w:br/>
        <w:t>die Schiff Leute nicht nur nöthig erach</w:t>
        <w:br/>
        <w:t>tet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357.txt</w:t>
      </w:r>
    </w:p>
    <w:p>
      <w:r>
        <w:t>Erster Theil. XXI. Brief. 2c.</w:t>
        <w:br/>
        <w:br/>
        <w:t>t, ihres Interreffe wegen, vorige Motive</w:t>
        <w:br/>
        <w:t>viel mehr zu gebrauchen: sondern sie has</w:t>
        <w:br/>
        <w:t>en auch destoweniger auf solche und der</w:t>
        <w:br/>
        <w:t>eichen rare Begebenheiten acht gegeben;</w:t>
        <w:br/>
        <w:t>weilen fie sich träumen liessen, sie verston</w:t>
        <w:br/>
        <w:t>en dieselbe ohne dem schon, und wissen</w:t>
        <w:br/>
        <w:t>ie sie sich in dergleichen Fällen halten</w:t>
        <w:br/>
        <w:t>asten; da fie doch in dem Grunde nichts</w:t>
        <w:br/>
        <w:t>von wusten. Zudem so liegen sie imans</w:t>
        <w:br/>
        <w:t>in lauter Wohl Leben, und sehen wes</w:t>
        <w:br/>
        <w:t>a, woher der Wind kommet: weilen die</w:t>
        <w:br/>
        <w:t>ligen so am Schiffbleiben, selbigen be</w:t>
        <w:br/>
        <w:t>Sachten müssen. Ferner so sehen sie in ih</w:t>
        <w:br/>
        <w:t>Tag Register nichts anders, als dieser</w:t>
        <w:br/>
        <w:t>Der jener Wind habe gewehret, und sind</w:t>
        <w:br/>
        <w:t>uterdessen wenig um die Ursache dessels</w:t>
        <w:br/>
        <w:t>noder um dasjenige **befüminert**, was</w:t>
        <w:br/>
        <w:t>sonsten rares und seltsames dabey</w:t>
        <w:br/>
        <w:t>eignen möchte.</w:t>
        <w:br/>
        <w:br/>
        <w:t>Weil nun dieses auch noch heutiges Ta</w:t>
        <w:br/>
        <w:t>es von ihnen geschiehet, u. niemand un</w:t>
        <w:br/>
        <w:t>r ihnen ist, der sich nur die geringste Mus</w:t>
        <w:br/>
        <w:t>geben wolte, solche Kleinigkeiten und Al</w:t>
        <w:br/>
        <w:t>angedeyen, wie sie es nennen, anzuschen</w:t>
        <w:br/>
        <w:t>n; dieweil wie sie sagen, davon schon als</w:t>
        <w:br/>
        <w:t>Bücher voll sind auch sonsten der Mus</w:t>
        <w:br/>
        <w:t>nicht verlohnet: so ist leicht zu erachten,</w:t>
        <w:br/>
        <w:t>ß sie auch nach dieser Bolcke nicht viel</w:t>
        <w:br/>
        <w:t>fraget, sondern dem alten Schlendrian</w:t>
        <w:br/>
        <w:t>folget: auf daß ja niemand einer War</w:t>
        <w:br/>
        <w:t>it von der Sache, und ihrem einmúti</w:t>
        <w:br/>
        <w:t>n Bericht nachfolgen, sondern alle</w:t>
        <w:br/>
        <w:t>Belt ihnen Glauben zustellen möchte.</w:t>
        <w:br/>
        <w:br/>
        <w:t>Nicht allein aber mit dieser Wolde</w:t>
        <w:br/>
        <w:t>andern dergleichen Vorzeichen haben</w:t>
        <w:br/>
        <w:t>es so gehalten: sondern sie haben auch</w:t>
        <w:br/>
        <w:t>t einem guten Haven, einen **bösenName**</w:t>
        <w:br/>
        <w:t>gehangen, und selbigen verdächtig ge</w:t>
        <w:br/>
        <w:t>achet, daß er auch noch heutiges Tages</w:t>
        <w:br/>
        <w:t>nselben behalten und tragen muß. Wie</w:t>
        <w:br/>
        <w:t>der hinter dem Vorgebürge und etwas</w:t>
        <w:br/>
        <w:t>etlicher **gelegeneHaven**, von den Por</w:t>
        <w:br/>
        <w:t>gieben Bahia Alto genennet worden;</w:t>
        <w:br/>
        <w:t>elchen noch heutiges Tages alle andere</w:t>
        <w:br/>
        <w:t>ropa ache Nacionis also nennen; unter</w:t>
        <w:br/>
        <w:t>m Vorwand, als ob der Grund voller</w:t>
        <w:br/>
        <w:t>lippen, und selbige nur mit wenigen</w:t>
        <w:br/>
        <w:t>Sand bedecket wären, worinnen keine</w:t>
        <w:br/>
        <w:t>acker halten, und gefolglich kein Schiff</w:t>
        <w:br/>
        <w:t>her in demselben liegen konte; absens</w:t>
        <w:br/>
        <w:t>rlich wenn die gute Monflon oder die</w:t>
        <w:br/>
        <w:t>ocken Zeit einfiele, in welcher der Süd</w:t>
        <w:br/>
        <w:t>stehet, und die Schiffe an den Strand</w:t>
        <w:br/>
        <w:t>gete, da fie nothwendig zu Grunde gen</w:t>
        <w:br/>
        <w:t>müssen.</w:t>
        <w:br/>
        <w:br/>
        <w:t>Nun ist dieses shr letzteres Vorgeben</w:t>
        <w:br/>
        <w:t>ht ohne **wichtigellasache**, indeme es cecy:</w:t>
        <w:br/>
        <w:t>alsdenn schr übel zu liegen, und grosse</w:t>
        <w:br/>
        <w:t>Gefahr zu besorgen, woferne man sich</w:t>
        <w:br/>
        <w:t>nicht in die Kalch-oder andere Neben-Bay</w:t>
        <w:br/>
        <w:t>**desselbenhavens** begiebet, allwo man von</w:t>
        <w:br/>
        <w:t>dem Wind in etwas beschützet lieget. Ab</w:t>
        <w:br/>
        <w:t>leine ausser dem, wird keiner so leicht auf</w:t>
        <w:br/>
        <w:t>tretten und mit Warheit sagen köñien, daß</w:t>
        <w:br/>
        <w:t>dieser grosse und weitlaufftige Haven, ale</w:t>
        <w:br/>
        <w:t>lenthalben mit Klippen, unter dem Sand</w:t>
        <w:br/>
        <w:t>angefüllet sey; weil ja schon zur Zeit des</w:t>
        <w:br/>
        <w:t>Herrn Gouverneurs Simonis von der</w:t>
        <w:br/>
        <w:t>Stell, seecapitain Jacob Joppe de Jones minie</w:t>
        <w:br/>
        <w:t>von gemelddeten Heren ist befehligt word</w:t>
        <w:br/>
        <w:t>den diesen Haven mit einem kleinen Fahrs</w:t>
        <w:br/>
        <w:t>Zeug allenthalben durchzusuchen, und so</w:t>
        <w:br/>
        <w:t>wohl die Tiefe des Wassers zuerforschen:</w:t>
        <w:br/>
        <w:t>als auch den Grund zu untersuchen, ob</w:t>
        <w:br/>
        <w:t>wohl ein Schiff daselbst sicher einlauffen</w:t>
        <w:br/>
        <w:t>und liegen konte. Den</w:t>
        <w:br/>
        <w:t>Nachdem gedachter Capit in solches</w:t>
        <w:br/>
        <w:t>löblich bewerkstelliget, und er deßwegen soz</w:t>
        <w:br/>
        <w:t>wohl hier besagtem Heren Gouverneur,</w:t>
        <w:br/>
        <w:t>als auch auf Batavi, wie er dahin kom</w:t>
        <w:br/>
        <w:t>men, den Herren der Indischen Reges</w:t>
        <w:br/>
        <w:t>rung Rapport gethan hatte: ist er selb</w:t>
        <w:br/>
        <w:t>sten wiederum von Batavia anhero vom</w:t>
        <w:br/>
        <w:t>men, und auf absonderliche Ordre gedach</w:t>
        <w:br/>
        <w:t>ter Herren von Batavia mit einem Schiff</w:t>
        <w:br/>
        <w:t>von 145. Schuhen lang in diesem Haven Dan</w:t>
        <w:br/>
        <w:t>vor Ancker gegangen. Theils damit die fes Ed</w:t>
        <w:br/>
        <w:t>Ordre seiner Herren zu erfüllen, und eingel</w:t>
        <w:br/>
        <w:t>nachzusehen, ob nicht Königliche Frankzó, fenkische</w:t>
        <w:br/>
        <w:t>Kriegs-Schiffe, die damals in In</w:t>
        <w:br/>
        <w:t>dien kreuzten, anhero gekommen, und Warm</w:t>
        <w:br/>
        <w:t>sich des Vorgebürge der guten Hofnung beheb</w:t>
        <w:br/>
        <w:t>bemächtiget hätten; theils auch um seine</w:t>
        <w:br/>
        <w:t>eigene Worte zu bekrefftigen, und sich</w:t>
        <w:br/>
        <w:t>vor keinen Schaden noch ungemach zu</w:t>
        <w:br/>
        <w:t>fürchten; wie er denn eine lange Zeit das</w:t>
        <w:br/>
        <w:t>selbst gelegen, nachmals aber wieder nach</w:t>
        <w:br/>
        <w:t>Batavia sich gewendet hat.</w:t>
        <w:br/>
        <w:br/>
        <w:t>Diesem allen ungeachtet, glaubet doch Der U</w:t>
        <w:br/>
        <w:t>niemand dieses ehrlichen Mannes Erfa B</w:t>
        <w:br/>
        <w:t>rung, weil berührter Capitain vor allzu Alfo be</w:t>
        <w:br/>
        <w:t>verwegen gehalten wird; sondern man man fe</w:t>
        <w:br/>
        <w:t>fürchtet sich noch eben so starck, als vorgestel</w:t>
        <w:br/>
        <w:t>hero vor einem Unglück, wenn ein Schiff</w:t>
        <w:br/>
        <w:t>dahin zu verfallen kommet, oder sonsten das</w:t>
        <w:br/>
        <w:t>hin segelt: allermassen man den An. 1709. J</w:t>
        <w:br/>
        <w:t>als ein Schiff dahin gesegelt war, und Ander</w:t>
        <w:br/>
        <w:t>geworffen hatte, in der Vestung in</w:t>
        <w:br/>
        <w:t>größter Sorge deßwegen stunde, und den</w:t>
        <w:br/>
        <w:t>Capitain eiligst wissen ließ er solte suchen bige</w:t>
        <w:br/>
        <w:t>je cher je besser von dorten hinaus, und in</w:t>
        <w:br/>
        <w:t>den Haven der Tafel Bay zu komment; ven qui</w:t>
        <w:br/>
        <w:t>wie er denn auch gethan,</w:t>
        <w:br/>
        <w:t>nach seiner Ankunfft erzehlet hat, wie er</w:t>
        <w:br/>
        <w:t>nicht nur als Steuer-Mann, mit vors</w:t>
        <w:br/>
        <w:t>gedachten Jacob Joppe de junge, das</w:t>
        <w:br/>
        <w:t>selbst gewesen, und den Haven uns</w:t>
        <w:br/>
        <w:t>ersuchen helffen: sondern er hat auch Kr</w:t>
        <w:br/>
        <w:t>noch</w:t>
        <w:br/>
        <w:t>ren.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358.txt</w:t>
      </w:r>
    </w:p>
    <w:p>
      <w:r>
        <w:t>Erster Theil. XXI. Brief. 2c.</w:t>
        <w:br/>
        <w:br/>
        <w:t>ich über dieses hinzugefügt, was ihme</w:t>
        <w:br/>
        <w:t>ine eigene Erfahrung hierinnen gelernet</w:t>
        <w:br/>
        <w:t>atte.</w:t>
        <w:br/>
        <w:br/>
        <w:t>Es gehorchet dieser aufrichtige Mann</w:t>
        <w:br/>
        <w:t>ich hierinnen dem Hern Gouverneur</w:t>
        <w:br/>
        <w:t>Duis von Assenburg: und gab ihm auf</w:t>
        <w:br/>
        <w:t>Enen Befehl, den mündlich gethanen</w:t>
        <w:br/>
        <w:t>apport schrifftlich; worden er alle Ei</w:t>
        <w:br/>
        <w:t>anschafften, den Grund, die Tieffe des</w:t>
        <w:br/>
        <w:t>Bassers in demselben, nebst vielen an</w:t>
        <w:br/>
        <w:t>ern erdens würdigen Dingen einzuge</w:t>
        <w:br/>
        <w:t>get, die hier mit Stillschweigen müssen</w:t>
        <w:br/>
        <w:t>vergangen werden: damit er erwiese, daß</w:t>
        <w:br/>
        <w:t>asem schönen und grossen Haven, der</w:t>
        <w:br/>
        <w:t>Tame Bay Falco, oder falscher Haven,</w:t>
        <w:br/>
        <w:t>flächlich zugeeget würde: da er viel</w:t>
        <w:br/>
        <w:t>mehr den Namen eines guten Has</w:t>
        <w:br/>
        <w:t>ens verdiente. Woraus denn abermal</w:t>
        <w:br/>
        <w:t>ofenbar ist, daß die erste Namens Ansich</w:t>
        <w:br/>
        <w:t>ing viele Mühe brauchet, ehe mari dieses</w:t>
        <w:br/>
        <w:t>will fahren lassen, und daß ein Vorare</w:t>
        <w:br/>
        <w:t>eil, das man einmal von eine: Sache ges</w:t>
        <w:br/>
        <w:t>affet, nicht leicht wieder abgelegen werden</w:t>
        <w:br/>
        <w:t>Ohne, nach den Worten des Poeten Horatii:</w:t>
        <w:br/>
        <w:br/>
        <w:t>Quo femel eft imbuta recens servavit</w:t>
        <w:br/>
        <w:t>Nefta diu.</w:t>
        <w:br/>
        <w:br/>
        <w:t>Das ist:</w:t>
        <w:br/>
        <w:t>Was man von Anfang hat gelernt</w:t>
        <w:br/>
        <w:t>Das bleiber allezeit / wird weiter</w:t>
        <w:br/>
        <w:t>schlecht erwogen.</w:t>
        <w:br/>
        <w:t>fraget Er mich aber mein Herz, was es</w:t>
        <w:br/>
        <w:t>enn eigentlich mit dieser Bolcke vor eine</w:t>
        <w:br/>
        <w:t>Beschaffenheit habe, welche auf den Tas</w:t>
        <w:br/>
        <w:t>el Berg zu liegen comet, wenn der Süd</w:t>
        <w:br/>
        <w:t>Ost an diesem Borgebúrge wehen will? so</w:t>
        <w:br/>
        <w:t>will es Hohne einige Weitlaufftigkeit</w:t>
        <w:br/>
        <w:t>er Worte sagen. So bald man siehet,</w:t>
        <w:br/>
        <w:t>aß diese Bolcke die man sonsten nicht</w:t>
        <w:br/>
        <w:t>wahrnimmt, auf den Tafel Berg zu liegen</w:t>
        <w:br/>
        <w:t>Commet, ist sie nicht nur weit grösser als</w:t>
        <w:br/>
        <w:t>er größte Ochse: sondern sie ist auch in uns</w:t>
        <w:br/>
        <w:t>derschiedlichen Theile zertheilet, daß sie den</w:t>
        <w:br/>
        <w:t>banzen Tafel-Berg zusamt den WindBerg, welchen</w:t>
        <w:br/>
        <w:t>das gemeine Volk denteis</w:t>
        <w:br/>
        <w:t>fels-berg neñet, einniñt und bedecket. Sie</w:t>
        <w:br/>
        <w:t>váchst verfolgens langsam aneinander,</w:t>
        <w:br/>
        <w:t>und machet nur eine einige grosse Wol</w:t>
        <w:br/>
        <w:t>fe aus. So bald sie aber zusammen ges</w:t>
        <w:br/>
        <w:t>wachsen, breitet sie sich in die Höhe aus,</w:t>
        <w:br/>
        <w:t>and fället zugleich dichter aufeinander</w:t>
        <w:br/>
        <w:t>gedrungen in das Auge. Endlich bleibet</w:t>
        <w:br/>
        <w:t>ie in solcher Politur und Dicke, einige</w:t>
        <w:br/>
        <w:t>Beit auf den zweyen Bergen unbeweglich</w:t>
        <w:br/>
        <w:t>und unveränderlich liegen, bis endlich</w:t>
        <w:br/>
        <w:t>Der Süd-Ost-Wind aus derselben mit</w:t>
        <w:br/>
        <w:t>einer grossen Gewalt hervor bricht. Sem</w:t>
        <w:br/>
        <w:t>und</w:t>
        <w:br/>
        <w:t>Es ist undöthig daß wegen der Benen as</w:t>
        <w:br/>
        <w:t>nung des Wind- und Teufels-Bergs ets wie</w:t>
        <w:br/>
        <w:t>was gedencke, weil es schon vorhero in bem</w:t>
        <w:br/>
        <w:t>unterschiedlichen Brieffen geschehen. Ich fels</w:t>
        <w:br/>
        <w:t>muß aber gleichwohl hier von diesen zwey zu m</w:t>
        <w:br/>
        <w:t>Bergen nochmals des Klops gedencken</w:t>
        <w:br/>
        <w:t>welcher zwischen ihnen ist; weilen die Wol</w:t>
        <w:br/>
        <w:t>de so die beyde Bergen bedecket, auch dies</w:t>
        <w:br/>
        <w:t>fen Jlof einnimmst: und weil man glau</w:t>
        <w:br/>
        <w:t>bet, daß der Wind allezeit durch diesen</w:t>
        <w:br/>
        <w:t>Jlof durchbreche, und seinen Ausgang</w:t>
        <w:br/>
        <w:t>suche; deßwegen ihm auch der Name</w:t>
        <w:br/>
        <w:t>Wind-Berg ist zugeeget worden, wels</w:t>
        <w:br/>
        <w:t>chen er in den Schrifften der Illustren</w:t>
        <w:br/>
        <w:t>Compagnie führet. Das gemeine und</w:t>
        <w:br/>
        <w:t>unverständige Schiffer-Vol hingegen,</w:t>
        <w:br/>
        <w:t>hat ihm den Namen Teuffels Berg bey</w:t>
        <w:br/>
        <w:t>geleget; weilen der Wind durch ihn gleich</w:t>
        <w:br/>
        <w:t>fam gezeuget werde, welcher den Fahrs</w:t>
        <w:br/>
        <w:t>Zeugen, die frisches Wasser und andere</w:t>
        <w:br/>
        <w:t>Victual en holen müssen, sehr hinderlich</w:t>
        <w:br/>
        <w:t>und nachtheilig ware: auch die Spatzier J</w:t>
        <w:br/>
        <w:t>gånger hinderte daß sie nicht wohl fort</w:t>
        <w:br/>
        <w:t>kommen konten: ja selbst dem Saamen auf</w:t>
        <w:br/>
        <w:t>dem Feld schädlich ware. den</w:t>
        <w:br/>
        <w:t>Es bedecket also die Bolcke diese bey Die</w:t>
        <w:br/>
        <w:t>de Berge zugleich, so offt der Süd-Ost beb</w:t>
        <w:br/>
        <w:t>Wind bláfet; und zwar nicht allezeit auf und</w:t>
        <w:br/>
        <w:t>die vor erzehlte Weise, daß sie anfänglich fets</w:t>
        <w:br/>
        <w:t>zertheilet ware: sondern ich habe auch et</w:t>
        <w:br/>
        <w:t>liche mahle wargenommen, daß sie gleich an</w:t>
        <w:br/>
        <w:t>fangs so bald sie nur zu diesen Bergen sich</w:t>
        <w:br/>
        <w:t>nähern, und ihr Låger einnehmen wollen,</w:t>
        <w:br/>
        <w:t>ganz aneinander gehangen, und dicht ge</w:t>
        <w:br/>
        <w:t>nug gewesen, auch eine einzige Wolde</w:t>
        <w:br/>
        <w:t>ausgemache. Doch ist dieses wieder eine</w:t>
        <w:br/>
        <w:t>solche Wahrnehmung, die nicht allezeit,</w:t>
        <w:br/>
        <w:t>sondern nur ganz selten geschiehet. cin</w:t>
        <w:br/>
        <w:t>Die Farbe dieser Wolcken ist freylich wa</w:t>
        <w:br/>
        <w:t>von aller andrer Wolcken ihrer Farbe sehr</w:t>
        <w:br/>
        <w:t>viel unterschieden. Den ob sie gleich unten,</w:t>
        <w:br/>
        <w:t>da sie auf dem Berge auflieget, eine weise</w:t>
        <w:br/>
        <w:t>Farbe zeiget, welche andere Worden auch</w:t>
        <w:br/>
        <w:t>haben: so ist sie doch nicht allein viel dich</w:t>
        <w:br/>
        <w:t>ter auf einander geschoben, als jene; fon</w:t>
        <w:br/>
        <w:t>dern sie hat auch oben hinauf, da sie am</w:t>
        <w:br/>
        <w:t>weitesten von dem Berg entfernet ist, eine</w:t>
        <w:br/>
        <w:t>graue Farbe ; und zwar nicht etwan Licht</w:t>
        <w:br/>
        <w:t>oder Aschen-grau: sondern sie ahmet viel</w:t>
        <w:br/>
        <w:t>mehr darinnen der Bley-Farbe nach wel</w:t>
        <w:br/>
        <w:t>che vielleicht wohl von denen in ihr ebro</w:t>
        <w:br/>
        <w:t>chanen Licht Strahlen entstehen, und</w:t>
        <w:br/>
        <w:t>nicht von etwas anders herstammen mag.</w:t>
        <w:br/>
        <w:br/>
        <w:t>Man findet dahero auch nichts nasses in Da</w:t>
        <w:br/>
        <w:t>ihr, das sie entweder fallen, oder zusamt n</w:t>
        <w:br/>
        <w:t>dem Wind ausstreuen und wegführen</w:t>
        <w:br/>
        <w:t>liese; welches doch, wenn die graue Bley</w:t>
        <w:br/>
        <w:t>Farbe von etwas anders herrühren solte,</w:t>
        <w:br/>
        <w:t>als von denen gebrochenen Licht Strabe len</w:t>
        <w:br/>
        <w:t>ber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359.txt</w:t>
      </w:r>
    </w:p>
    <w:p>
      <w:r>
        <w:t>Erster Theil. XXI. Brief. 2t.</w:t>
        <w:br/>
        <w:t>nothwendig geschehen muste. An statt</w:t>
        <w:br/>
        <w:t>Regens aber kommt der Wind und</w:t>
        <w:br/>
        <w:t>ret alles Niedrige ja selbst ben Staub</w:t>
        <w:br/>
        <w:t>bibe kleine Sand-Steine hinweg; wo</w:t>
        <w:br/>
        <w:t>rch zwar die Leute auf den Straffen</w:t>
        <w:br/>
        <w:t>t commodiret, und die Fenster in</w:t>
        <w:br/>
        <w:t>Häusern gewaltig ruiniret werden:</w:t>
        <w:br/>
        <w:t>ſt dieſem aber trocknet er das Land</w:t>
        <w:br/>
        <w:t>lich aus, und machet alles **durreWenn**</w:t>
        <w:br/>
        <w:t>diese Bolcke auch nebst dem</w:t>
        <w:br/>
        <w:t>Sind, Rege ben sich führet, oder mit vies</w:t>
        <w:br/>
        <w:t>feuchten Wasser-Theilen beschwängert</w:t>
        <w:br/>
        <w:t>welches doch sehr selten geschiehet: so ist</w:t>
        <w:br/>
        <w:t>nicht von **solcherlicht**-**grauenBley**-far:</w:t>
        <w:br/>
        <w:t>sondern sie fiehet Licht schwarz aus.</w:t>
        <w:br/>
        <w:br/>
        <w:t>ist aber abey auch die Krafft des</w:t>
        <w:br/>
        <w:t>indes, wo nicht gänzlich gebrochen,</w:t>
        <w:br/>
        <w:t>noch nicht so lang dauernd, und an</w:t>
        <w:br/>
        <w:t>em Stück fort während. Ob gleich</w:t>
        <w:br/>
        <w:t>ſe Art Wolcken mit dem wehen län</w:t>
        <w:br/>
        <w:t>als die obbesagte Trava. Winde ist</w:t>
        <w:br/>
        <w:t>See anhalt: wolte ich sie dennoch eher</w:t>
        <w:br/>
        <w:t>er bie Bravade fehen, als die erstes</w:t>
        <w:br/>
        <w:t>hie, wenn die Wolde weiß ist; in</w:t>
        <w:br/>
        <w:t>fen sie eine nähere Übereinkunft so</w:t>
        <w:br/>
        <w:t>hl des Wehens als des Regens, ja selbst</w:t>
        <w:br/>
        <w:t>Farbe nach, mit jener Wolde hat.</w:t>
        <w:br/>
        <w:br/>
        <w:t>Kommet aber der Wind aus der erst</w:t>
        <w:br/>
        <w:t>alten weißen Wolde, die ohne Re</w:t>
        <w:br/>
        <w:t>oder einige Feuchtigkeit ist: so nimmt</w:t>
        <w:br/>
        <w:t>te Krafft nicht nach und nach zu; son</w:t>
        <w:br/>
        <w:t>ner ist gleich anfangs, wenn er nahe</w:t>
        <w:br/>
        <w:t>zublasen, von solcher Starcke, als</w:t>
        <w:br/>
        <w:t>ihn nachgehends empfindet, so lang</w:t>
        <w:br/>
        <w:t>fortwähret. Unterdessen wird die</w:t>
        <w:br/>
        <w:t>olcke weder grösser noch kleiner, son</w:t>
        <w:br/>
        <w:t>n sie bleibet ein wie das andere mal;</w:t>
        <w:br/>
        <w:t>achtet man muthmassen solte, sie mus</w:t>
        <w:br/>
        <w:t>darum kleiner werden, weil man nicht</w:t>
        <w:br/>
        <w:t>mit Augen fichet, daß Theile von dies</w:t>
        <w:br/>
        <w:t>Wolde hinweg kommen: sondern</w:t>
        <w:br/>
        <w:t>h, daß selbige durchscheinende Theile,</w:t>
        <w:br/>
        <w:t>gst den Steinen, woraus der Tafels</w:t>
        <w:br/>
        <w:t>Teufels Berg bestehet, hinab, und</w:t>
        <w:br/>
        <w:t>an den Fuß des Berges, als Kamen</w:t>
        <w:br/>
        <w:t>tern, und daselbst verschwinden. Je</w:t>
        <w:br/>
        <w:t>h ist zwischen der Bolcke und diesen</w:t>
        <w:br/>
        <w:t>ab-flatternden Theilen der Bolcke</w:t>
        <w:br/>
        <w:t>er Unterscheid, daß sie nicht von der</w:t>
        <w:br/>
        <w:t>gen Farbe bleiben, die sie zuvor ge</w:t>
        <w:br/>
        <w:t>t haben, weilen sie noch an der Bolcke</w:t>
        <w:br/>
        <w:t>gehangen sind: sondern sie verändern</w:t>
        <w:br/>
        <w:t>ige, und nehmen eine Bley-graue an;</w:t>
        <w:br/>
        <w:t>ches vielleicht eben aus obiger Ursache</w:t>
        <w:br/>
        <w:t>hieher, und von denen dichten Stein</w:t>
        <w:br/>
        <w:t>destomehr befördert wird.</w:t>
        <w:br/>
        <w:br/>
        <w:t>So lang nun die Bolcke anders wo</w:t>
        <w:br/>
        <w:t>einen Zufluß hat, und haben kan, so</w:t>
        <w:br/>
        <w:t>g bleibet sie nicht nur so dichte: son</w:t>
        <w:br/>
        <w:t>Wind T</w:t>
        <w:br/>
        <w:t>dern fo lang währet auch der Wind. faßend</w:t>
        <w:br/>
        <w:t>So bald im Gegentheil der Zufluß aufs bethöret:</w:t>
        <w:br/>
        <w:t>so bald wird auch die Bolcke</w:t>
        <w:br/>
        <w:t>nicht allein durchsichtiger: sondern der</w:t>
        <w:br/>
        <w:t>Wind wird auch schwacher und geringer.</w:t>
        <w:br/>
        <w:br/>
        <w:t>Und obgleich dieser Süd-Ost-Wind, in wirbel</w:t>
        <w:br/>
        <w:t>dem Tafel-Bergs-Thal eher einem Wir wind</w:t>
        <w:br/>
        <w:t>bel-Wind als einem durchgehenden berg</w:t>
        <w:br/>
        <w:t>Wind gleichet: fo kommt doch solches viel</w:t>
        <w:br/>
        <w:t>eher von den rund-umliegenden Bergen</w:t>
        <w:br/>
        <w:t>her, welche ihn in sich selbsten verkehren,</w:t>
        <w:br/>
        <w:t>und also einen Wirbel Wind machen,</w:t>
        <w:br/>
        <w:t>ohne daß er in der That ein Wirbel</w:t>
        <w:br/>
        <w:t>Wind seyn solte: angesehen er nicht mehr</w:t>
        <w:br/>
        <w:t>als einen Ausgang nach Nord-Often zu</w:t>
        <w:br/>
        <w:t>hat. In der freyen See hingegen und</w:t>
        <w:br/>
        <w:t>schon in **demnächstgelegenen** Haven der</w:t>
        <w:br/>
        <w:t>Taffel Bay, siehet man schon augen</w:t>
        <w:br/>
        <w:t>scheinlich, daß er ein durchgängiger</w:t>
        <w:br/>
        <w:t>Wind ist, weil er nicht nur schäumende</w:t>
        <w:br/>
        <w:t>Wellen machet: sondern auch selbige</w:t>
        <w:br/>
        <w:t>schnell fortjaget.</w:t>
        <w:br/>
        <w:br/>
        <w:t>Das Admirl Schiff, welches im Admir</w:t>
        <w:br/>
        <w:t>Namen des Herz Gouverneurs die Schiff</w:t>
        <w:br/>
        <w:t>Flagge führet, und damit zu erkennen gibs anderen</w:t>
        <w:br/>
        <w:t>bet, daß alle hier liegende Schiffe, sie md, Unglük</w:t>
        <w:br/>
        <w:t>gen von einer Nation seyn, von welcher</w:t>
        <w:br/>
        <w:t>sie wollen, nach des gedachten **AdmiralsBefehlen**</w:t>
        <w:br/>
        <w:t>sich regliren, und nichts wides</w:t>
        <w:br/>
        <w:t>desselben Sinn und Wohlgefallen vor</w:t>
        <w:br/>
        <w:t>nehmen müssen wird eben deßwegen ges</w:t>
        <w:br/>
        <w:t>zwungen seine Flagge einzunehmen, und</w:t>
        <w:br/>
        <w:t>weg zu thun. Nicht nur damit es von dem</w:t>
        <w:br/>
        <w:t>Wind nicht zerrissen werde: sondern auch</w:t>
        <w:br/>
        <w:t>darum, damit andere diesem seinen still</w:t>
        <w:br/>
        <w:t>schweigenden Befehl gehorsamen, und</w:t>
        <w:br/>
        <w:t>sich huten sollen mit keinem Fahr-Beuge</w:t>
        <w:br/>
        <w:t>hin und wieder zu fahren: damit sie sich</w:t>
        <w:br/>
        <w:t>nicht selbften in Unglück stürzen, und</w:t>
        <w:br/>
        <w:t>umgeschlagen werden, oder wohl gar al</w:t>
        <w:br/>
        <w:t>le ersaufen müssen. Wie denn die Er</w:t>
        <w:br/>
        <w:t>fahrung schon vielmals gelehret hat, daß</w:t>
        <w:br/>
        <w:t>die so sich fühlich gesaget, und diesem</w:t>
        <w:br/>
        <w:t>Beiden nicht gefolget, sich selbsten in die</w:t>
        <w:br/>
        <w:t>grafte Lebens-Gefahr bestürzet, auch offt</w:t>
        <w:br/>
        <w:t>mit dem Todt sind belohnet worden: ins</w:t>
        <w:br/>
        <w:t>dem nemlich der Wind ihre Fahr-Beuge</w:t>
        <w:br/>
        <w:t>umgeschmissen, und sie mit dem Tod im</w:t>
        <w:br/>
        <w:t>Wasser gestraffet hat. Woferne aber</w:t>
        <w:br/>
        <w:t>andere dieser still-schweigenden Ordre</w:t>
        <w:br/>
        <w:t>folgen, so haben sie weiter keine Gefahr</w:t>
        <w:br/>
        <w:t>zu besorgen: sondern können getrost und</w:t>
        <w:br/>
        <w:t>ruhig vor ihrem Ancker liegen bleiben.</w:t>
        <w:br/>
        <w:br/>
        <w:t>Es sagen deßwegen auch die Schiff-Leu</w:t>
        <w:br/>
        <w:t>te, so offt sie diese schaumende Wassers</w:t>
        <w:br/>
        <w:t>Wellen erreget sehen, aus einem nicht so</w:t>
        <w:br/>
        <w:t>wohl frevel-demüthigen, als vielmehr lustig diff</w:t>
        <w:br/>
        <w:t>gen und errosten Herzen: Die Schaffe gewerden</w:t>
        <w:br/>
        <w:t>über die See gejagter; sintemal Rr 2</w:t>
        <w:br/>
        <w:t>fis</w:t>
        <w:br/>
        <w:t>Art 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360.txt</w:t>
      </w:r>
    </w:p>
    <w:p>
      <w:r>
        <w:t>Erster Theil. XXI. Brief 2.</w:t>
        <w:br/>
        <w:br/>
        <w:t>fie wohl wissen, daß die grosse Schiffe</w:t>
        <w:br/>
        <w:t>davor feine Gefahr zu gewarten haben.</w:t>
        <w:br/>
        <w:t>Wenn sie auch gleich alle Ancker verlies</w:t>
        <w:br/>
        <w:t>ren solten, so sind sie doch von dem</w:t>
        <w:br/>
        <w:t>Stranden und Zerschmettern fren; weil</w:t>
        <w:br/>
        <w:t>fie der Wind nur in See hinein, nicht</w:t>
        <w:br/>
        <w:t>aber an einiges Ufer jaget, wie bereits</w:t>
        <w:br/>
        <w:t>oben ist gesaget worden. Und dieses sey</w:t>
        <w:br/>
        <w:t>also auch hiermit von der Bolcke, und</w:t>
        <w:br/>
        <w:t>allen dem was was bey derselben zu</w:t>
        <w:br/>
        <w:t>betrachten nöthig ist, genug **gefagetImmittelst**</w:t>
        <w:br/>
        <w:t>will ich den dritten Haupts</w:t>
        <w:br/>
        <w:t>Umstand vornehmen, der deutliche</w:t>
        <w:br/>
        <w:t>Nachricht von denen-jenigen Zeichen</w:t>
        <w:br/>
        <w:t>geben wird, welche man hat, daß dieser</w:t>
        <w:br/>
        <w:t>Wind lange oder furz dauern, und ob</w:t>
        <w:br/>
        <w:t>er starck oder schwach seyn werde.</w:t>
        <w:br/>
        <w:br/>
        <w:t>Und zwar was diese zwo Eigenschafft</w:t>
        <w:br/>
        <w:t>ten angehet, so sind sie nicht wohl von</w:t>
        <w:br/>
        <w:t>einander abzusondern: sondern so ge</w:t>
        <w:br/>
        <w:t>nau aneinander verinüpffet, daß man sie</w:t>
        <w:br/>
        <w:t>allein aus denen zwey nachfolgenden</w:t>
        <w:br/>
        <w:t>Zeichen unterscheiden lernen muß. Das</w:t>
        <w:br/>
        <w:t>erste ist: wenn der Wind warm wehet,</w:t>
        <w:br/>
        <w:t>so währet derselbe nicht lang. Denn</w:t>
        <w:br/>
        <w:t>man hat aus der Erfahrung, daß sich die</w:t>
        <w:br/>
        <w:t>Wolde zwar jehling sehen lasse, aber</w:t>
        <w:br/>
        <w:t>auch wiederum jehling verschwinde; und</w:t>
        <w:br/>
        <w:t>wenn sie gleich durchscheinend auf dem</w:t>
        <w:br/>
        <w:t>Berge liegen bleibet: so giebet sie doch</w:t>
        <w:br/>
        <w:t>wenig oder keinen Wind mehr von sich.</w:t>
        <w:br/>
        <w:br/>
        <w:t>Die langste Zeit welche ein solcher Wind</w:t>
        <w:br/>
        <w:t>währet, ist ungefähr so lang die Sonne</w:t>
        <w:br/>
        <w:t>über dem Ho: izort stehet; oder wenn ja</w:t>
        <w:br/>
        <w:t>noch ein kleiner Zusatz dazu kommt, biß</w:t>
        <w:br/>
        <w:t>um Mitternacht: nach welcher Zeit von</w:t>
        <w:br/>
        <w:t>einem solchen warmen Süd-Ost Wind</w:t>
        <w:br/>
        <w:t>weiter nichts gespühren noch empfunden</w:t>
        <w:br/>
        <w:t>wird.</w:t>
        <w:br/>
        <w:br/>
        <w:t>Wenn aber im Gegentheil der</w:t>
        <w:br/>
        <w:t>Wind falt wehet, so ist solches ein uns</w:t>
        <w:br/>
        <w:t>fehlbares Kenn-oder Vorzeichen, daß er</w:t>
        <w:br/>
        <w:t>mit einem Tage nicht vorlieb nehmen: son</w:t>
        <w:br/>
        <w:t>dern eine ganze Woche, auch wol noch</w:t>
        <w:br/>
        <w:t>längere Zeit haben, und gleichwohl be</w:t>
        <w:br/>
        <w:t>ständig fort aushalten wolle. Jedoch</w:t>
        <w:br/>
        <w:t>mit diesem Unterscheid, daß er gegen Mit</w:t>
        <w:br/>
        <w:t>tag, und Nachts ungefähr um 12. Uhr,</w:t>
        <w:br/>
        <w:t>allezeit eine Stunde aufhöre, und etwas,</w:t>
        <w:br/>
        <w:t>aber doch nicht gänzlich nachlasse, son</w:t>
        <w:br/>
        <w:t>dern nur ein wenig auszuruhen suche:</w:t>
        <w:br/>
        <w:t>damit er allezeit, nach Verlauff einer</w:t>
        <w:br/>
        <w:t>Stunde wieder desto stárder anfangen</w:t>
        <w:br/>
        <w:t>und continuirel könne. Wie denn</w:t>
        <w:br/>
        <w:t>durch lange Erfahrung befunden habe,</w:t>
        <w:br/>
        <w:t>daß er in solcher Abwechselung einer</w:t>
        <w:br/>
        <w:t>Stunde des Mittags und Mitternachts,</w:t>
        <w:br/>
        <w:t>so lang anhalt, biß die Wolde abnimmt,</w:t>
        <w:br/>
        <w:t>und endlich gänzlich verschwindet. res an</w:t>
        <w:br/>
        <w:t>Das andere Kenn-Beiden ist noch</w:t>
        <w:br/>
        <w:t>viel gewisser und unbetrüglicher: bezieh</w:t>
        <w:br/>
        <w:t>het sich aber meist auf des Windes</w:t>
        <w:br/>
        <w:t>Dauerhafstigkeit, welche zugleich feine</w:t>
        <w:br/>
        <w:t>Starcke von selbsten mit in sich schlief w</w:t>
        <w:br/>
        <w:t>set. Denn wenn der Tafel-und Teuf</w:t>
        <w:br/>
        <w:t>fels-Berg, nicht allein mit einer weisen</w:t>
        <w:br/>
        <w:t>Wolde bedecket ist; sondern auch ande</w:t>
        <w:br/>
        <w:t>re weiter von hier und gegen Osten ent</w:t>
        <w:br/>
        <w:t>legene Berge, nemlich die Hottentotte</w:t>
        <w:br/>
        <w:t>Hollands Berge, die **Stellenboschische**,</w:t>
        <w:br/>
        <w:t>**Drackensteinische**, Wüterische und an</w:t>
        <w:br/>
        <w:t>dere Berge; von welchen in etlichen</w:t>
        <w:br/>
        <w:t>vorhergehenden Brieffen vielmals Mel</w:t>
        <w:br/>
        <w:t>dung und auch Erwehlung dieses Win</w:t>
        <w:br/>
        <w:t>des wegen gethan worden, mit berühre</w:t>
        <w:br/>
        <w:t>ten Worden bedecket sind: so ist solches</w:t>
        <w:br/>
        <w:t>ein unfehlbares Merckmahl, daß der</w:t>
        <w:br/>
        <w:t>Wind nicht allein sehr kalt: sondern</w:t>
        <w:br/>
        <w:t>auch lange und dabey sehr starck wehen</w:t>
        <w:br/>
        <w:t>werde. Jedoch ebenfalls mit dem Be</w:t>
        <w:br/>
        <w:t>dinge, welches vorhero schon beydes</w:t>
        <w:br/>
        <w:t>bracht und gemeldet habe, daß er des</w:t>
        <w:br/>
        <w:t>Mittags und Nachts um 12. Uhr innen</w:t>
        <w:br/>
        <w:t>halten, und hernach in beständiger Stárs</w:t>
        <w:br/>
        <w:t>de fortfahren werde, biß s. Tage, auch</w:t>
        <w:br/>
        <w:t>wohl biß ein ganzes Monat verflossen,</w:t>
        <w:br/>
        <w:t>und die ganze Bolcke sich unsichtbar gehe</w:t>
        <w:br/>
        <w:t>machet hat. Solcher gestalt mein Herz,</w:t>
        <w:br/>
        <w:t>habe ich Ihm hiermit so furs als möglich</w:t>
        <w:br/>
        <w:t>gewesen, und so deutlich als in meinem</w:t>
        <w:br/>
        <w:t>Vermögen gestanden, die drey Haupt De</w:t>
        <w:br/>
        <w:t>Umstände vorgestellet, welche bey dem</w:t>
        <w:br/>
        <w:t>an diesem Vorgebürge wehenden, und al</w:t>
        <w:br/>
        <w:t>lenthalben beschriebenen Süd-Osten tig</w:t>
        <w:br/>
        <w:t>Wind zu beobachten sind. Ich habe sie ben</w:t>
        <w:br/>
        <w:t>nicht etwan nach eigenen Belieben, und</w:t>
        <w:br/>
        <w:t>wie es mir eingefallen ausgeführet: fon</w:t>
        <w:br/>
        <w:t>dern also vorgemahlen, wie es die Nas</w:t>
        <w:br/>
        <w:t>tur der Sache selbst erfodert und ich</w:t>
        <w:br/>
        <w:t>durch lange Erfahrung befunden, auch</w:t>
        <w:br/>
        <w:t>die bestandige Wahrnehmung gelehret</w:t>
        <w:br/>
        <w:t>hat. Nun lasse Ihn selbsten urtheilen,</w:t>
        <w:br/>
        <w:t>ob die Ursache davon eben dieselbe seyn</w:t>
        <w:br/>
        <w:t>fan, welche Carterius, und aus ihm Varenius</w:t>
        <w:br/>
        <w:t>loc. fuß. cit. pag. 482. nebst sehr</w:t>
        <w:br/>
        <w:t>vielen andern angeführet haben? Mich</w:t>
        <w:br/>
        <w:t>dindet wohl gánglich, es könne nicht</w:t>
        <w:br/>
        <w:t>seyn. ba Ca</w:t>
        <w:br/>
        <w:t>Denn wenn sie sagen, es come daher, os</w:t>
        <w:br/>
        <w:t>weil eine schwehre Wolde hinabwärts fad</w:t>
        <w:br/>
        <w:t>falle, und die eingeschlossene Lufft mit bie</w:t>
        <w:br/>
        <w:t>Gewalt hinaus presse: so sehe ich nicht,</w:t>
        <w:br/>
        <w:t>wie die vorher angeführte, und deutlich g</w:t>
        <w:br/>
        <w:t>beschriebene Umstände sich dazu schicken</w:t>
        <w:br/>
        <w:t>solten? Wenn sie aber weiter anführen,</w:t>
        <w:br/>
        <w:t>es könne auch wohl daher kommen, daß</w:t>
        <w:br/>
        <w:t>die eingeschlossene Lufft mit Gewalt hers</w:t>
        <w:br/>
        <w:t>aus wolle, weil in derselben ein feuriger</w:t>
        <w:br/>
        <w:t>Schwef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361.txt</w:t>
      </w:r>
    </w:p>
    <w:p>
      <w:r>
        <w:t>Erster Theil. XXI. Brief. .</w:t>
        <w:br/>
        <w:br/>
        <w:t>Schweffel Dampff mit enthalten seye;</w:t>
        <w:br/>
        <w:t>r, wegen des engen Weges oder Aus:</w:t>
        <w:br/>
        <w:t>angs mit Gewalt sich loß machen wol</w:t>
        <w:br/>
        <w:t>:so finde abermals nicht, wie man dies</w:t>
        <w:br/>
        <w:t>Ursache aus denen vorgedachten Um</w:t>
        <w:br/>
        <w:t>inden heraus ziehen oder aber erläutern</w:t>
        <w:br/>
        <w:t>olle. 3war habe ich Zeit währender</w:t>
        <w:br/>
        <w:t>einer Reife, fehr viele Trava oder Cephas-Winde</w:t>
        <w:br/>
        <w:t>gesehen, gehöret, und</w:t>
        <w:br/>
        <w:t>gestanden; welche in der heissen Welt</w:t>
        <w:br/>
        <w:t>egend oder in der Zona Torrida um fo</w:t>
        <w:br/>
        <w:t>I hefftiger rafften, je náher wir ben</w:t>
        <w:br/>
        <w:t>m Aequatore. aber den Tag und Nacht</w:t>
        <w:br/>
        <w:t>ich machenden Circul waren; alleine es</w:t>
        <w:br/>
        <w:t>ein sehr grosser Unterscheid zwischen</w:t>
        <w:br/>
        <w:t>en und diesem Winde, der hier an dies</w:t>
        <w:br/>
        <w:t>n Vorgebürge sich hören läffet. Denn</w:t>
        <w:br/>
        <w:t>trifft weder die Grösse jener Bolcke,</w:t>
        <w:br/>
        <w:t>el weniger die Farbe derselben, am als</w:t>
        <w:br/>
        <w:t>wenigsten aber die lange Währung</w:t>
        <w:br/>
        <w:t>Windes selbsten mit dieser überein;</w:t>
        <w:br/>
        <w:t>Dem die Wolde in der offenbahre See,</w:t>
        <w:br/>
        <w:t>el dicker zusammen gepresset, auf ein</w:t>
        <w:br/>
        <w:t>der gedrucket, und behnahe ganz rund</w:t>
        <w:br/>
        <w:t>; wovon an der hiesigen fast gar</w:t>
        <w:br/>
        <w:t>ats gesehen wird: ja sie ist auch viel</w:t>
        <w:br/>
        <w:t>einer als jene, so den Tafel und Teuf</w:t>
        <w:br/>
        <w:t>Berg bedecket.</w:t>
        <w:br/>
        <w:br/>
        <w:t>Uber dieses ist die Farbe beyder Wul</w:t>
        <w:br/>
        <w:t>m nicht einerley; als welche dorten in</w:t>
        <w:br/>
        <w:t>freyen Meer Bech-schwarz: hier</w:t>
        <w:br/>
        <w:t>er weiß, oder doch nur graulicht aus</w:t>
        <w:br/>
        <w:t>het, wie bißhero auch gewiesen wors</w:t>
        <w:br/>
        <w:t>1. Endlich so wehet der Wind dors</w:t>
        <w:br/>
        <w:t>nur eine halbe Stunde : hier aber</w:t>
        <w:br/>
        <w:t>mals 8. Tage und langer; auch wenn</w:t>
        <w:br/>
        <w:t>am aller kürzesten ist, gleichwol 1218.</w:t>
        <w:br/>
        <w:t>Stunden, wie ebenfalls ist an</w:t>
        <w:br/>
        <w:t>diesen worden. Man siehet dahero</w:t>
        <w:br/>
        <w:t>diese zweyerley Winde ganz unter</w:t>
        <w:br/>
        <w:t>etlicher Eigenschafften sind, auch</w:t>
        <w:br/>
        <w:t>Wegen wol verdienen zwey besondere,</w:t>
        <w:br/>
        <w:t>er jeder seinen eigenen Namen zu ha</w:t>
        <w:br/>
        <w:t>1/ und nicht generaliter **TravadBinde**</w:t>
        <w:br/>
        <w:t>genennet zu werden; welchen</w:t>
        <w:br/>
        <w:t>amen ich gerne denen-jenigen zulegen</w:t>
        <w:br/>
        <w:t>Te, so in dem Meer vorfallen: vor den</w:t>
        <w:br/>
        <w:t>figen aber wünschte wol, daß er einen</w:t>
        <w:br/>
        <w:t>iren aber wünschte wol, daß er einen</w:t>
        <w:br/>
        <w:t>ondern habe, und eigentlich **Ecnephias**,</w:t>
        <w:br/>
        <w:t>er Worden Wind heissen möchte.</w:t>
        <w:br/>
        <w:br/>
        <w:t>Denn bende kommen in feiner Sache,</w:t>
        <w:br/>
        <w:t>nur in der schnellen und unvermuthes</w:t>
        <w:br/>
        <w:t>ben gleichwohl dieser Unterscheid ist,</w:t>
        <w:br/>
        <w:t>3 der Trava- Wind dem vorigen</w:t>
        <w:br/>
        <w:t>glich entgegen stehet ; und dahero</w:t>
        <w:br/>
        <w:t>chiffre und Maste, durch das gewals</w:t>
        <w:br/>
        <w:t>tige donderende Anschlagen der Seegen</w:t>
        <w:br/>
        <w:t>an die Matt-Baume, in graffes Sahres</w:t>
        <w:br/>
        <w:t>den, Furcht und Angst feet; welches</w:t>
        <w:br/>
        <w:t>dieser hier nicht thut, als der sein ges</w:t>
        <w:br/>
        <w:t>söhnliches Vor-Zeichen offtmals einen</w:t>
        <w:br/>
        <w:t>halben Tag, oder wenigstens eine Stund</w:t>
        <w:br/>
        <w:t>be, auch wol zwen vorher sehen läßt,</w:t>
        <w:br/>
        <w:t>che er anhebet zu wehen: und deßwegen</w:t>
        <w:br/>
        <w:t>den Schiffen ganz nicht unvermutet</w:t>
        <w:br/>
        <w:t>entgegen kommt; oder sie einen andern</w:t>
        <w:br/>
        <w:t>Weg einzulaufen zwinget, vielweniger</w:t>
        <w:br/>
        <w:t>gänzlich umzukehren bemüßiget. Wenn</w:t>
        <w:br/>
        <w:t>sie aber schon vor Ander im hiesigen</w:t>
        <w:br/>
        <w:t>Haven liegen, und wol besorget sind: so</w:t>
        <w:br/>
        <w:t>haben sie gar keine Gefahr zu gewarten,</w:t>
        <w:br/>
        <w:t>wenn anders die unwissende Schiff-Leus</w:t>
        <w:br/>
        <w:t>te das oben-angezeigte Einziehen der Admiral-</w:t>
        <w:br/>
        <w:t>Flagge in Obacht nehmen: und</w:t>
        <w:br/>
        <w:t>nicht durch muthwilliger Wiederstreben,</w:t>
        <w:br/>
        <w:t>sich selbsten in Gefahr deßen wollen.</w:t>
        <w:br/>
        <w:br/>
        <w:t>Unterdessen aber mag es mit der Be Bende</w:t>
        <w:br/>
        <w:t>nennung gehen wie es will, so ist gewiß, Binde</w:t>
        <w:br/>
        <w:t>daß sowol jener als dieser Wind durch gilben</w:t>
        <w:br/>
        <w:t>Hülfe einer Wolde sich hören und füh</w:t>
        <w:br/>
        <w:t>len lasset. Die Ursache aber von diesem</w:t>
        <w:br/>
        <w:t>Vor-Gebürge ist die Haupt Sache,</w:t>
        <w:br/>
        <w:t>nach welcher aneto gefraget wird, und</w:t>
        <w:br/>
        <w:t>durch welche derselbe fan erkläret und</w:t>
        <w:br/>
        <w:t>deutlich vorgestellet werden; weil anhero</w:t>
        <w:br/>
        <w:t>die eigentliche Frage nicht ist wie es sich</w:t>
        <w:br/>
        <w:t>mit den Bravaden in der See verhal</w:t>
        <w:br/>
        <w:t>te? oder durch welche Sache sie gezeit</w:t>
        <w:br/>
        <w:t>Daß aber eine herab-fallende, und Eine</w:t>
        <w:br/>
        <w:t>die Lufft mit grossen Ingestum von sich un</w:t>
        <w:br/>
        <w:t>fan ich darum nicht begreiffen, weil die hen</w:t>
        <w:br/>
        <w:t>gebende Bolcke folle die Ursache seyn: den Ca</w:t>
        <w:br/>
        <w:t>Wolde weder wächst noch abnimmt,</w:t>
        <w:br/>
        <w:t>sondern beständig einerley bleibet, wie</w:t>
        <w:br/>
        <w:t>ich vorhero schon gesagt; weilen auch</w:t>
        <w:br/>
        <w:t>der Wind in feiner Grausamkeit länger</w:t>
        <w:br/>
        <w:t>anhalt, als die Druckung einer solchen</w:t>
        <w:br/>
        <w:t>können, wie ebenfalls ist gezeiget wors</w:t>
        <w:br/>
        <w:t>Worden scheinet werckstellig machen zu</w:t>
        <w:br/>
        <w:t>Dent. te ge</w:t>
        <w:br/>
        <w:t>Daß endlich auch eine scharflichte Reine</w:t>
        <w:br/>
        <w:t>und in der Wolcken eingeschlossene Ma- feb</w:t>
        <w:br/>
        <w:t>terie, oder ein anderer Dunst, der durch bere in</w:t>
        <w:br/>
        <w:t>einen engen Weg einen Ausgang suchen  Bold</w:t>
        <w:br/>
        <w:t>múſſe, die Ursach dieses Windes seyn **fabloffe**</w:t>
        <w:br/>
        <w:t>folle: dazu will keiner der vorhin berichte M</w:t>
        <w:br/>
        <w:t>ten Haupt Umstände, seine Stimme gewand</w:t>
        <w:br/>
        <w:t>ben, noch solches erweislich machen; weil weder</w:t>
        <w:br/>
        <w:t>der Weg, welcher fast den vierten Theil</w:t>
        <w:br/>
        <w:t>des Himmels einnimmt, nicht den Na</w:t>
        <w:br/>
        <w:t>men führen kan, daß er enge seye. Weil</w:t>
        <w:br/>
        <w:t>die weise oder graue Farbe der Bolcke</w:t>
        <w:br/>
        <w:t>nicht zu erkennen giebet, daß ein schwef</w:t>
        <w:br/>
        <w:t>Kr 3</w:t>
        <w:br/>
        <w:t>licher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362.txt</w:t>
      </w:r>
    </w:p>
    <w:p>
      <w:r>
        <w:t>Erster Theil. XXI. Brief. c.</w:t>
        <w:br/>
        <w:br/>
        <w:t>lichter oder anderer Dampf in dersel</w:t>
        <w:br/>
        <w:t>ben enthalten: so darf man ihr auch</w:t>
        <w:br/>
        <w:t>selbigen nicht andichten. Endi, mag</w:t>
        <w:br/>
        <w:t>ich gar nichts gebenden von der Kälte</w:t>
        <w:br/>
        <w:t>des Windes, welche ein solcher Schwe</w:t>
        <w:br/>
        <w:t>fel oder anderer Dampf, gar nicht dul</w:t>
        <w:br/>
        <w:t>ten oder leyden will.</w:t>
        <w:br/>
        <w:br/>
        <w:t>Was ist denn endlich wol die Ursa</w:t>
        <w:br/>
        <w:t>che dieses Windes? oder wovon foll man</w:t>
        <w:br/>
        <w:t>sagen daß er herkomme, ? Hier stehen</w:t>
        <w:br/>
        <w:t>freylich, wie man im Sprich Wort fa</w:t>
        <w:br/>
        <w:t>get, die Ochsen am Berge. Denn es ist</w:t>
        <w:br/>
        <w:t>keineswegs genug, daß man anderer keus</w:t>
        <w:br/>
        <w:t>te Vorgeben zweifelhafftig mache: sons</w:t>
        <w:br/>
        <w:t>dern es wird allerdings von einem solchen</w:t>
        <w:br/>
        <w:t>erfodert, etwas bessers vorzustellen, das</w:t>
        <w:br/>
        <w:t>mit das nachdenkende Gemüth alles</w:t>
        <w:br/>
        <w:t>Zweiffels entrissen: und durch das wahrs</w:t>
        <w:br/>
        <w:t>scheinlicher auf den rechten Weg ge</w:t>
        <w:br/>
        <w:t>helffen, auch gestärcket werde. Ob</w:t>
        <w:br/>
        <w:t>ich mir aber so viel zutrauen, und andere</w:t>
        <w:br/>
        <w:t>eben dieses bereden könne? solches will</w:t>
        <w:br/>
        <w:t>ich meines Herrn flogen Urtheil anheim</w:t>
        <w:br/>
        <w:t>Stellen.</w:t>
        <w:br/>
        <w:br/>
        <w:t>Unterdessen aber trage feinen Scheu,</w:t>
        <w:br/>
        <w:t>Ihme meine Meynung zu überschreie</w:t>
        <w:br/>
        <w:t>ben; dieweil versichert bin, wenn</w:t>
        <w:br/>
        <w:t>auch gleich nicht alles mit der Wahrs</w:t>
        <w:br/>
        <w:t>heit, oder wenigstens der Wahrscheinig</w:t>
        <w:br/>
        <w:t>ichkeit überein kommen solte, daß Ders</w:t>
        <w:br/>
        <w:t>felde dennoch ein gütiges Urtheil darüber</w:t>
        <w:br/>
        <w:t>fällen werde; weil mein einiges Absehen</w:t>
        <w:br/>
        <w:t>hierbey ist auf den rechten Weg der</w:t>
        <w:br/>
        <w:t>Wahrheit Sporn-streiche zu wandeln,</w:t>
        <w:br/>
        <w:t>und keine Ab-Wege zu suchen. Fehlet</w:t>
        <w:br/>
        <w:t>es mir gleich am Vermögen, so wird</w:t>
        <w:br/>
        <w:t>Dennoch der Wille zu loben seynein</w:t>
        <w:br/>
        <w:t>Meynung lauffen also dahin</w:t>
        <w:br/>
        <w:t>aus, daß ich davor halte, es werde die</w:t>
        <w:br/>
        <w:t>Bolcke, von denen vielen ankommens</w:t>
        <w:br/>
        <w:t>den schweren Teilchen erzeuget, welche</w:t>
        <w:br/>
        <w:t>der allgemeine Wind in dem heissen</w:t>
        <w:br/>
        <w:t>Welt-Gürtel oder in der Zona Torrida,</w:t>
        <w:br/>
        <w:t>der von Morgen herkommt, über</w:t>
        <w:br/>
        <w:t>bie obere Fläche des Wassers herführet,</w:t>
        <w:br/>
        <w:t>und biß an diesen áuffersten mittágigen,</w:t>
        <w:br/>
        <w:t>auch Africanschen Winckel, oder an dies</w:t>
        <w:br/>
        <w:t>es Vorgebürge fortjaget und darum</w:t>
        <w:br/>
        <w:t>ben ganzen Weg über unsichtbar bleis</w:t>
        <w:br/>
        <w:t>ben, weil sie klein und gar nicht zusam</w:t>
        <w:br/>
        <w:t>men getrieben, oder verdicket worden</w:t>
        <w:br/>
        <w:t>sind; biß sie endlich den Gipffeln der</w:t>
        <w:br/>
        <w:t>hiesigen Berge sich näheren, und durch</w:t>
        <w:br/>
        <w:t>jhre Schwejhre verhindert, stille stehen:</w:t>
        <w:br/>
        <w:t>auch dem vorigen Ost-Wind ihre gehor</w:t>
        <w:br/>
        <w:t>fame Folge auffangen müssen; diweil sie</w:t>
        <w:br/>
        <w:t>unterweilen, wenn sie an dem Rücken</w:t>
        <w:br/>
        <w:t>der Berge hangen, sich versammlen Ge</w:t>
        <w:br/>
        <w:t>und zu einer Bolcke zusammen wach</w:t>
        <w:br/>
        <w:t>sen.</w:t>
        <w:br/>
        <w:br/>
        <w:t>Wenn sie aber ferner also rufam</w:t>
        <w:br/>
        <w:t>men gewachsen, und gemählig fort gebe</w:t>
        <w:br/>
        <w:t>stossen werden, so nehmen sie endlich aus</w:t>
        <w:br/>
        <w:t>den Gipffel des Berges ein. Welche 23</w:t>
        <w:br/>
        <w:t>nun von der oben aufliegenden verdún pr</w:t>
        <w:br/>
        <w:t>herten Lufft gedrucket, von hinten her</w:t>
        <w:br/>
        <w:t>aber und von dem Rücken getrieben</w:t>
        <w:br/>
        <w:t>werden, dieselbe empfangen nachmale</w:t>
        <w:br/>
        <w:t>einen zweifachen Antrieb zu ihrer Be</w:t>
        <w:br/>
        <w:t>wegung; indem sie Stricher Furchen</w:t>
        <w:br/>
        <w:t>weiß, lángst den Steinen die Berge</w:t>
        <w:br/>
        <w:t>hinab lauffen: und unten in den weiten</w:t>
        <w:br/>
        <w:t>Thälern, da sie sich ihres Gewalt ges</w:t>
        <w:br/>
        <w:t>brauchen wollen, erlangen sie abermals</w:t>
        <w:br/>
        <w:t>einen neuen Zusatz ihres Vermögens;</w:t>
        <w:br/>
        <w:t>dieweil sie von denen gegenüber-stehen</w:t>
        <w:br/>
        <w:t>den Bergen, als hier dem Löwen Berg,</w:t>
        <w:br/>
        <w:t>abermals verhindert und zurück betrie</w:t>
        <w:br/>
        <w:t>ben werden: auch sich dahero nothwen</w:t>
        <w:br/>
        <w:t>dig in einen Wirbels Wind verkehren</w:t>
        <w:br/>
        <w:t>mussen. Eben aber hier von dannen</w:t>
        <w:br/>
        <w:t>scheinet der Wind seine Hefftigkeit und</w:t>
        <w:br/>
        <w:t>grosse Gewalt zu haben und ist nach De</w:t>
        <w:br/>
        <w:t>meiner Meynung, die Wolde nichts tie</w:t>
        <w:br/>
        <w:t>anders als ein Mittel, ohne welches dies nich</w:t>
        <w:br/>
        <w:t>fer Wind nicht seyn, oder angetroffen</w:t>
        <w:br/>
        <w:t>werden und wehen anmit</w:t>
        <w:br/>
        <w:t>dieser Meinung stimmen nun</w:t>
        <w:br/>
        <w:t>nicht allein die vorige drey Haupt-Um</w:t>
        <w:br/>
        <w:t>stande völlig überein; sondern es haben</w:t>
        <w:br/>
        <w:t>mich auch diese nachfolgende Begeben</w:t>
        <w:br/>
        <w:t>heiten zu diesem Urtheil veranlasset und</w:t>
        <w:br/>
        <w:t>gleichsam verleitet; welches, ob es gut oder</w:t>
        <w:br/>
        <w:t>übel sey? meinem Herrn zu beurrheilen,</w:t>
        <w:br/>
        <w:t>völlig anheim stelle. fan von</w:t>
        <w:br/>
        <w:t>Erstlich didar, findet sich hinter Na</w:t>
        <w:br/>
        <w:t>dem Tafel-Berg ein weiser Strich, wels wei</w:t>
        <w:br/>
        <w:t>chen zu beschauen, ich vielmals eine e</w:t>
        <w:br/>
        <w:t>Luft-Reise mit meinem damaligen wehrte</w:t>
        <w:br/>
        <w:t>geschäften Hauß-und Tisch-Airth, dem</w:t>
        <w:br/>
        <w:t>hochgelahrten Herrn Nicolao Dortmals,</w:t>
        <w:br/>
        <w:t>J. V. D. und berühmten Bürgers</w:t>
        <w:br/>
        <w:t>meistern am Vorgebürge der guten</w:t>
        <w:br/>
        <w:t>Hoffnung, gethan habe; indem wir uns</w:t>
        <w:br/>
        <w:t>auf sein sehr schönes und lustiges Lands</w:t>
        <w:br/>
        <w:t>Guth begeben, welches er an den</w:t>
        <w:br/>
        <w:t>Stein-Bergen, nicht weit von Confiance</w:t>
        <w:br/>
        <w:t>angebeget hat. тро ner</w:t>
        <w:br/>
        <w:t>Dieser weise Strich lauffen aus der</w:t>
        <w:br/>
        <w:t>See bis an die Stein-Berge, allwo sich</w:t>
        <w:br/>
        <w:t>augenscheinlich die weife Materie zu eis mir</w:t>
        <w:br/>
        <w:t>ner Worden versammlet, und liegen bleis</w:t>
        <w:br/>
        <w:t>bet: da sie doch über die ganze Bay Falz. ,</w:t>
        <w:br/>
        <w:t>unverdeckt fortgegangen ist. Wenn</w:t>
        <w:br/>
        <w:t>sie von den gedachten Stein Bergen</w:t>
        <w:br/>
        <w:t>herunter gestoffen worden, so verschwin</w:t>
        <w:br/>
        <w:t>Det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363.txt</w:t>
      </w:r>
    </w:p>
    <w:p>
      <w:r>
        <w:t>Erster Theil. XXI. Brief. ¿c.</w:t>
        <w:br/>
        <w:br/>
        <w:t>fie gleichsam wieder, und siehet man</w:t>
        <w:br/>
        <w:t>ter nichts als einen dünnen weissen</w:t>
        <w:br/>
        <w:t>rich, der abermals biß an den Tafel</w:t>
        <w:br/>
        <w:t>Teufels Berg fortgehet : allda aber</w:t>
        <w:br/>
        <w:t>derum in seiner sanften Bewegung</w:t>
        <w:br/>
        <w:t>indert, zu einer Bolcke sich aufhäufe</w:t>
        <w:br/>
        <w:t>und versammlet.</w:t>
        <w:br/>
        <w:br/>
        <w:t>den Abend, Norwegen genennet wird,</w:t>
        <w:br/>
        <w:t>indem sie beyde sehr weit in die See hin</w:t>
        <w:br/>
        <w:t>ein sich erstrecken. Denn ihr Abstand</w:t>
        <w:br/>
        <w:t>von einander, schliesset den ganz-geoffen</w:t>
        <w:br/>
        <w:t>und weitläufftigen Haven ein: und mas</w:t>
        <w:br/>
        <w:t>chet in gerader Linie einen Weg von 4.</w:t>
        <w:br/>
        <w:br/>
        <w:t>Meil Wegs, wo nicht noch etwas mehr.</w:t>
        <w:br/>
        <w:t>Wenn nun diese Teilchen durch Hülfs</w:t>
        <w:br/>
        <w:t>fe ihrer ersten Bewegung, von Morgent</w:t>
        <w:br/>
        <w:t>her biß dahin fortgetrieben worden: fo</w:t>
        <w:br/>
        <w:t>werden sie durch Hinzukunft der mits</w:t>
        <w:br/>
        <w:t>táglichen Bewegung, gegen diese weit in</w:t>
        <w:br/>
        <w:t>die See hinein sich erstreckende Berge</w:t>
        <w:br/>
        <w:t>angetrieben, und folglich da und dors</w:t>
        <w:br/>
        <w:t>ten aufgehalten; wie denn anden Wol</w:t>
        <w:br/>
        <w:t>cken der Berge von Hottentotte- Hol</w:t>
        <w:br/>
        <w:t>land, Stellenbusch, Drachenstein: ja selbst</w:t>
        <w:br/>
        <w:t>an den Stein Bergen, und endlich dem</w:t>
        <w:br/>
        <w:t>Tafel- und Teuffels Berg, klárlich zu se</w:t>
        <w:br/>
        <w:t>hen und abzunehmen ist.</w:t>
        <w:br/>
        <w:br/>
        <w:t>Nun aber ist der Tafel-Berg viel hd</w:t>
        <w:br/>
        <w:t>als andere herum gelegene Berge,</w:t>
        <w:br/>
        <w:t>che dieser weise Strich palliren muß;</w:t>
        <w:br/>
        <w:t>gesehen seine Höhe auf 1859. Rhein</w:t>
        <w:br/>
        <w:t>mische Werck Schuhe sich erstrecket:</w:t>
        <w:br/>
        <w:t>mir solches durch dessen Abmessung</w:t>
        <w:br/>
        <w:t>and worden. Es ist dahero auch kein</w:t>
        <w:br/>
        <w:t>under, daß er diesen Teilchen viel</w:t>
        <w:br/>
        <w:t>herrn Widerstand thut, als einer der</w:t>
        <w:br/>
        <w:t>bern. So ist auch die Druckung der</w:t>
        <w:br/>
        <w:t>ern aufliegenden Lufft viel kräfftiger,</w:t>
        <w:br/>
        <w:t>Ofen also nicht wol anders seyn, als</w:t>
        <w:br/>
        <w:t>auch die natürliche Bewegung in</w:t>
        <w:br/>
        <w:t>gewaltsame mus verändert werden. . Endlich finden sich etliche schwartze was b</w:t>
        <w:br/>
        <w:t>draus denn von selbsten folget, daß Wölkchen, welche um den Löwensche</w:t>
        <w:br/>
        <w:t>se Teilchen, welche von forne un Kopf herum schwermen, die diese eigene nung b</w:t>
        <w:br/>
        <w:t>teglich scheinen nothwendig, indem Meinung scheinen zu bekrefftigen. Denn faltige</w:t>
        <w:br/>
        <w:t>von hinten her fort gestossen werden, wenn sie der Norden, oder der Norden</w:t>
        <w:br/>
        <w:t>Thälern, wenn sie von den West Wind, biß gegen Süden oder</w:t>
        <w:br/>
        <w:t>erden herunter, und in dieselbe herab Sud-West getrieben: so ziehen sie sich</w:t>
        <w:br/>
        <w:t>len, eine sehr grosse Gewalt verúben bald vor, bald hinter sich und können oh</w:t>
        <w:br/>
        <w:t>fen, weil sie sich da wieder zertheilen ne Zweiffel nicht weiter, fortkommen,</w:t>
        <w:br/>
        <w:t>ausbreiten können.</w:t>
        <w:br/>
        <w:br/>
        <w:t>biß sie endlich der Süd-Ost Wind ers</w:t>
        <w:br/>
        <w:t>reichet und zerstreuet; inmassen denn, Kenn</w:t>
        <w:br/>
        <w:t>entweder des folgenden, oder zweyten hen e</w:t>
        <w:br/>
        <w:t>Tages, gewiß ein Süd-Ost-Wind bars baldige</w:t>
        <w:br/>
        <w:t>auf erfolget, der stärcker als der vorige; ten</w:t>
        <w:br/>
        <w:t>und selbige nicht so wol als eine bequem des.</w:t>
        <w:br/>
        <w:t>me und taugliche: wol aber als eine mits</w:t>
        <w:br/>
        <w:t>wirckende Materie annimmt, und mit</w:t>
        <w:br/>
        <w:t>denen andern Teilchen wieder nach</w:t>
        <w:br/>
        <w:t>Nord-West zujage.</w:t>
        <w:br/>
        <w:br/>
        <w:t>Hierbey kommt noch zum andern,</w:t>
        <w:br/>
        <w:t>Krafft der Bewegung, welche von</w:t>
        <w:br/>
        <w:t>mittag herkommt, diese Teilchen an</w:t>
        <w:br/>
        <w:t>en eussersten Bergen von Africa ge</w:t>
        <w:br/>
        <w:t>ungen werden, stille zustehen: indent</w:t>
        <w:br/>
        <w:t>de Bewegungen von Morgen und</w:t>
        <w:br/>
        <w:t>mittag zusammen kommen, und selbige</w:t>
        <w:br/>
        <w:t>ichsam gefangen halten: auch sie nicht</w:t>
        <w:br/>
        <w:t>fahren lassen, wo sie selber gerne wol</w:t>
        <w:br/>
        <w:t>■. Weil sie nun so wohl in der Fleisch</w:t>
        <w:br/>
        <w:t>an, als apuchin der Fisch Bay, wie nicht</w:t>
        <w:br/>
        <w:t>niger in der Bay: Falco einen freyen</w:t>
        <w:br/>
        <w:t>durchgang an dem Ufer finden; nach:</w:t>
        <w:br/>
        <w:t>als aber von denen darzwischen liegen</w:t>
        <w:br/>
        <w:t>n, und ihnen entgegen stehenden Berg</w:t>
        <w:br/>
        <w:t>n aufgehalten werden: so müssen sie sich</w:t>
        <w:br/>
        <w:t>hwendig in Wolcken versammlen,</w:t>
        <w:br/>
        <w:t>ach eine grosse Gewalt, da sie so wol</w:t>
        <w:br/>
        <w:t>on oben gedrucket, als auch von hinten</w:t>
        <w:br/>
        <w:t>r fortgeflossen werden, ausüben, wenn</w:t>
        <w:br/>
        <w:t>e wieder ihre Freyheit erlangen, und in</w:t>
        <w:br/>
        <w:t>thälern sich ausbreiten können.</w:t>
        <w:br/>
        <w:br/>
        <w:t>Dieses bestättiget ganz genugsam und</w:t>
        <w:br/>
        <w:t>m allerdeutlichsten, die grosse Distant</w:t>
        <w:br/>
        <w:t>e sich zwischen denen zweyen eussersten</w:t>
        <w:br/>
        <w:t>Bergen findet, welche die Bay Falco</w:t>
        <w:br/>
        <w:t>schliessen; davon der eine gegen den</w:t>
        <w:br/>
        <w:t>Morgen, Hanglich; der andere gegen</w:t>
        <w:br/>
        <w:t>Worzu dienen aber so viel Worte?</w:t>
        <w:br/>
        <w:t>Varenius erkennet nebst anderen, in</w:t>
        <w:br/>
        <w:t>seiner Geogr. Gener. Lib. 1. cap. 20prop.</w:t>
        <w:br/>
        <w:t>1o. pag. 441. vor die hauptschlag</w:t>
        <w:br/>
        <w:t>ste Ursache des Osten-Windes der in</w:t>
        <w:br/>
        <w:t>dem heissen Welt-Strich, oder in der</w:t>
        <w:br/>
        <w:t>Zona Torrida beständig wehet, die Bes</w:t>
        <w:br/>
        <w:t>wegung der Sonne. Sub</w:t>
        <w:br/>
        <w:t>Damit aber auch die Veränderung</w:t>
        <w:br/>
        <w:t>der Monflon fonte erkläret und bewiesen</w:t>
        <w:br/>
        <w:t>werden: so hat Hallerus und Scheuchzers,</w:t>
        <w:br/>
        <w:t>nebst vielen andern, ingleichen</w:t>
        <w:br/>
        <w:t>auch Varenius Lib. I. cap. 21. prop. 3pag.</w:t>
        <w:br/>
        <w:t>458. feqq. Geograph, General,</w:t>
        <w:br/>
        <w:t>die Gelegenheit des Landes und der Ber</w:t>
        <w:br/>
        <w:t>ge mit zu Hülffe genommen. Solcher</w:t>
        <w:br/>
        <w:t>Gestalt wird Er ja auch diesen bisher welt</w:t>
        <w:br/>
        <w:t>erzehlten Wahrnehmungen, Glauben Seita</w:t>
        <w:br/>
        <w:t>beylegen: und die von den African achen Capis</w:t>
        <w:br/>
        <w:t>Urfa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364.txt</w:t>
      </w:r>
    </w:p>
    <w:p>
      <w:r>
        <w:t>320</w:t>
        <w:br/>
        <w:t>Erster Theil. K41. Brief. rc.</w:t>
        <w:br/>
        <w:t>denenselben examiniren, und unterfuß-</w:t>
        <w:br/>
        <w:t>Süd-Ost / ind gegebene Ursache nach</w:t>
        <w:br/>
        <w:t>chen auch ferner bey sich überlegen.</w:t>
        <w:br/>
        <w:t>was von den Trava-Winden in dem</w:t>
        <w:br/>
        <w:t>heissen Welt-Strich zu urtheilen sey.</w:t>
        <w:br/>
        <w:br/>
        <w:t>Jch halte allerdings davor, daß die</w:t>
        <w:br/>
        <w:t>der Zusammenkunfft der Bewegung ih-</w:t>
        <w:br/>
        <w:t>Zusammen-Pressung der Wolcken, von</w:t>
        <w:br/>
        <w:t>ren Ursprung habe da nemlich die beyde</w:t>
        <w:br/>
        <w:t>zusammen / stossen Winde die schweresten</w:t>
        <w:br/>
        <w:t>Theile zusammen drücken, und dadurch</w:t>
        <w:br/>
        <w:t>einen Wind verursachen, der dem über-</w:t>
        <w:br/>
        <w:t>herrschenden, und sonst allezeit, oder</w:t>
        <w:br/>
        <w:t>schon länger durchstehenden, gleich ist.</w:t>
        <w:br/>
        <w:t>Allein genug hiervon. Jch will mich in</w:t>
        <w:br/>
        <w:t>meinen Meinungen nicht zu weit ver-</w:t>
        <w:br/>
        <w:t>gehen sondern damit ich mich nicht ver-</w:t>
        <w:br/>
        <w:t>ehre, die übrigen Untersuchungen andern</w:t>
        <w:br/>
        <w:br/>
        <w:t>Naturkündigern zum gründlichen Nach-</w:t>
        <w:br/>
        <w:t>denken anheim stellen.</w:t>
        <w:br/>
        <w:br/>
        <w:t>Dieses ist es also, Mein der, mas</w:t>
        <w:br/>
        <w:t>ich Jhm von dem so sehr bernffenen Ca-</w:t>
        <w:br/>
        <w:t>mischen Sturm-Wind habe überschreie</w:t>
        <w:br/>
        <w:t>ben wollen. Jch zweifle nicht, Er wer-</w:t>
        <w:br/>
        <w:t>de mir, woferne in der gegebenen Ursa-</w:t>
        <w:br/>
        <w:t>che einen Fehler begangen, solchen zu gut</w:t>
        <w:br/>
        <w:t>halten, und gedenken daß meine In-</w:t>
        <w:br/>
        <w:t>ention gleichwol gut gewesen sey. An</w:t>
        <w:br/>
        <w:t>denen anderen beygefügten Umständen</w:t>
        <w:br/>
        <w:t>darf Er im geringsten nicht zweiffeln,</w:t>
        <w:br/>
        <w:t>weil ich mich überall auf die lange Er-</w:t>
        <w:br/>
        <w:t>fahrung beruffen kan. Nubrigens bitte</w:t>
        <w:br/>
        <w:t>Er wolle noch ferner hin glauben, daß</w:t>
        <w:br/>
        <w:t>ich beständig sey und bleibe</w:t>
        <w:br/>
        <w:t>ein Herr. rc.</w:t>
        <w:br/>
        <w:br/>
        <w:t>Der KK. Brief.</w:t>
        <w:br/>
        <w:t>Von den gewöhnlichen Kranckheiten / der Europæischen</w:t>
        <w:br/>
        <w:t>Fremdlinge nebst derselben</w:t>
        <w:br/>
        <w:t>Einwohner und ankommenden</w:t>
        <w:br/>
        <w:t>gemeinen und jedermann bekandte Cur.</w:t>
        <w:br/>
        <w:t>Mein Herr.</w:t>
        <w:br/>
        <w:br/>
        <w:t>Eil ich letzthin Anzeigung</w:t>
        <w:br/>
        <w:t>gethan, da bey Gelegen-</w:t>
        <w:br/>
        <w:t>heit der Winde von</w:t>
        <w:br/>
        <w:t>dem hiesigen Climate re-</w:t>
        <w:br/>
        <w:t>dete, daß der Süd-Ost-</w:t>
        <w:br/>
        <w:t>Wind gute und gesunde Lufft, der Nord-</w:t>
        <w:br/>
        <w:t>Ost hingegen unreine und ungesunde</w:t>
        <w:br/>
        <w:t>Theile bey sich führet, auch deswegen</w:t>
        <w:br/>
        <w:t>versprochen, von denen hiesigen alle-</w:t>
        <w:br/>
        <w:t>meinen Kranckheiten einige Nachricht an</w:t>
        <w:br/>
        <w:t>Jhn zu überschreiben, so wird es mit</w:t>
        <w:br/>
        <w:t>aneto erlaubet seyn, dieses Versprechen</w:t>
        <w:br/>
        <w:t>zu erfüllen, und Jhn damit nicht län-</w:t>
        <w:br/>
        <w:t>ger aufzuziehen, damit es nicht das An-</w:t>
        <w:br/>
        <w:t>sehen gewinne, als wolte solches in das</w:t>
        <w:br/>
        <w:t>Buch der Vergessenheit schreiben, und</w:t>
        <w:br/>
        <w:t>Jhn in vergeblicher Hoffnung umsonst</w:t>
        <w:br/>
        <w:t>warten lassen.</w:t>
        <w:br/>
        <w:br/>
        <w:t>Es wurde mir aber so groß nicht zu</w:t>
        <w:br/>
        <w:t>verüblen seyn, wenn diese Zusage nicht</w:t>
        <w:br/>
        <w:t>hielte, oder doch selbige aufschöbe, biß</w:t>
        <w:br/>
        <w:t>einmal selbsten zu Jhn zu kommen das</w:t>
        <w:br/>
        <w:t>Glück hätte, und alsdann nur mündlich</w:t>
        <w:br/>
        <w:t>davon das löthige erzehlete. Denn weil</w:t>
        <w:br/>
        <w:t>ich in der Artzney-Kunst unerfahren, so</w:t>
        <w:br/>
        <w:t>dorfte ich hier manche Fehler begehen,</w:t>
        <w:br/>
        <w:t>die nicht gäntzlich zu rechtfertigen. Zum</w:t>
        <w:br/>
        <w:t>wenigsten möchte ich mich solcher Re-</w:t>
        <w:br/>
        <w:t>dens-Arten und Ausdruckungen beide-</w:t>
        <w:br/>
        <w:t>nen, die bey den Herren Doctoribus Me-</w:t>
        <w:br/>
        <w:t>dacin entweder gar nicht gebräuchlich</w:t>
        <w:br/>
        <w:t>oder doch auslachens werth wären. Des-</w:t>
        <w:br/>
        <w:t>sen unerachtet will ich dennoch mein</w:t>
        <w:br/>
        <w:t>Wort halten, und es so gut machen und</w:t>
        <w:br/>
        <w:t>schreiben wie ich kan, weil mir nicht ver-</w:t>
        <w:br/>
        <w:t>gönnet ist es zu thun, wie ich gerne wol-</w:t>
        <w:br/>
        <w:t>te, und es von Rechtswegen seyn müste.</w:t>
        <w:br/>
        <w:t>Jch lebe dabey der festen Zuversicht, Er</w:t>
        <w:br/>
        <w:t>werde mir auch um des willen etwas zu</w:t>
        <w:br/>
        <w:t>gute halten, und mein Unvermögen er-</w:t>
        <w:br/>
        <w:t>rennen mithin aber auch glauben, daß</w:t>
        <w:br/>
        <w:t>was Jhm an jetzo schreibe, die reine</w:t>
        <w:br/>
        <w:t>Wahrheit und kein erdichtetes Wesen</w:t>
        <w:br/>
        <w:t>seye.</w:t>
        <w:br/>
        <w:br/>
        <w:t>Ebben deswegen werde lich mich auch</w:t>
        <w:br/>
        <w:t>nicht groß um die Ordnung bekümmern,</w:t>
        <w:br/>
        <w:t>wie die Sachen müsten vorgestellet wer-</w:t>
        <w:br/>
        <w:t>den sondern Er wird mit erlauben, daß</w:t>
        <w:br/>
        <w:t>alles nur nacheinander hinschreibe, wie</w:t>
        <w:br/>
        <w:t>es mir anjetz einfalt. Doch gebe ich die</w:t>
        <w:br/>
        <w:t>feste Zusage von mir, daß ich keine Um-</w:t>
        <w:br/>
        <w:t>stände erdenken, noch aus meinem eige-</w:t>
        <w:br/>
        <w:t>nen Kopfe hinzutun vielmehr alles, wie</w:t>
        <w:br/>
        <w:t>es hier geschiehet, und wahrgenommen</w:t>
        <w:br/>
        <w:t>wird, ordentlich und deutlich erzehlen</w:t>
        <w:br/>
        <w:t>und hier nieder schreiben will. Denn wie</w:t>
        <w:br/>
        <w:t>könte ich mich erkühnen, die rechte Ord-</w:t>
        <w:br/>
        <w:t>nung zu halten, die bey den Herren Me-</w:t>
        <w:br/>
        <w:t>dicis in acht genommen wird, wenn sie</w:t>
        <w:br/>
        <w:t>die Kranckheiten nach einander beschrei-</w:t>
        <w:br/>
        <w:t>ben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365.txt</w:t>
      </w:r>
    </w:p>
    <w:p>
      <w:r>
        <w:t>Erster Theil. XXII. Brief. c.</w:t>
        <w:br/>
        <w:br/>
        <w:t>wollen? da ich Zeit Lebens keine Photion</w:t>
        <w:br/>
        <w:t>von dem Medicinischen Studio</w:t>
        <w:br/>
        <w:t>macht, auch kaum einen oder den an</w:t>
        <w:br/>
        <w:t>en Aurhorem gelesen habe; da doch sols</w:t>
        <w:br/>
        <w:t>es eine sehr tiefe Wissenschaft in die</w:t>
        <w:br/>
        <w:t>Studio erfodert und zum Fundement</w:t>
        <w:br/>
        <w:t>feet. Mein Herr wird sich also</w:t>
        <w:br/>
        <w:t>ch in diesem Stück meine Einfalt gelen</w:t>
        <w:br/>
        <w:t>lassen, und zufrieden seyn müssen,</w:t>
        <w:br/>
        <w:t>nn Er nur die Wahrheit der Sachen</w:t>
        <w:br/>
        <w:t>ahret die ich Ihm mit aller Africus</w:t>
        <w:br/>
        <w:t>keit zu eröffnen entschlossen bin.</w:t>
        <w:br/>
        <w:br/>
        <w:t>Wenn nun dieses so geschehen kan</w:t>
        <w:br/>
        <w:t>mag, wie ich vertraue, so wird Er</w:t>
        <w:br/>
        <w:t>h williglich zustehen und erlauben,</w:t>
        <w:br/>
        <w:t>3 nur das merkwürdigste von den</w:t>
        <w:br/>
        <w:t>kranckheiten der Europæer und ihrer</w:t>
        <w:br/>
        <w:t>calven anzeige; auch bloß von denen</w:t>
        <w:br/>
        <w:t>Sen das gesagte wolle verstanden wie</w:t>
        <w:br/>
        <w:t>: keines weges aber zulassen, daß es</w:t>
        <w:br/>
        <w:t>h von den Kranckheiten der ersten und</w:t>
        <w:br/>
        <w:t>úrlichen Einwohner dieses Orts md</w:t>
        <w:br/>
        <w:t>gesaget und angenommen werden.</w:t>
        <w:br/>
        <w:br/>
        <w:t>enn gleichwie jener Lebens-Art mit der</w:t>
        <w:br/>
        <w:t>ropæer ihrer gang feine Übereinkunft</w:t>
        <w:br/>
        <w:t>: also ist leicht zu ermessen, daß auch</w:t>
        <w:br/>
        <w:t>greffer Unterscheid zwischen den</w:t>
        <w:br/>
        <w:t>kranckheiten seyn müsse. Von welchen</w:t>
        <w:br/>
        <w:t>er ausführlich zu handelen, zu anderer</w:t>
        <w:br/>
        <w:t>it bessere Gelegenheit seyn wird, als</w:t>
        <w:br/>
        <w:t>nun zugleich von ihnen allhier solte</w:t>
        <w:br/>
        <w:t>redet werden.</w:t>
        <w:br/>
        <w:br/>
        <w:t>Damit aber alles nicht so gar unor</w:t>
        <w:br/>
        <w:t>tlich geschehen, und keine Verwirf</w:t>
        <w:br/>
        <w:t>ng der Sachen mit unterlauffen,</w:t>
        <w:br/>
        <w:t>ch alles untereinander vermenget vor</w:t>
        <w:br/>
        <w:t>nmen möge : so habe mir vorge</w:t>
        <w:br/>
        <w:t>mmen, anfänglich von den Kranck</w:t>
        <w:br/>
        <w:t>ten der Kinder und Kindbetterinnen</w:t>
        <w:br/>
        <w:t>schreiben. Hernach will mich zu den</w:t>
        <w:br/>
        <w:t>rwachsenen und alten Leuten wenden,</w:t>
        <w:br/>
        <w:t>das löthige von ihren Kranckheit</w:t>
        <w:br/>
        <w:t>beybringen. Doch mit diesem Zus</w:t>
        <w:br/>
        <w:t>5, daß zwar die See-Krankheiten,</w:t>
        <w:br/>
        <w:t>man zu Schiffe ausstehen muß, alles</w:t>
        <w:br/>
        <w:t>von diesen absondere, weil bereits</w:t>
        <w:br/>
        <w:t>hero schon in einem anderen Brief</w:t>
        <w:br/>
        <w:t>selben gedacht worden: berente</w:t>
        <w:br/>
        <w:t>werde ich diejenigen keines weges</w:t>
        <w:br/>
        <w:t>schliessen, welche man gemeiniglich</w:t>
        <w:br/>
        <w:t>n den Schiffen mit hieher bringet,</w:t>
        <w:br/>
        <w:t>d in dem Hospital oder Siechens</w:t>
        <w:br/>
        <w:t>auß der lustren Compagnie curi</w:t>
        <w:br/>
        <w:t>n läßt. Denn hiervon wird hin und</w:t>
        <w:br/>
        <w:t>eder etwas anzuführen erlaubet **seynndlich**</w:t>
        <w:br/>
        <w:t>aber werde noch hinzufügen,</w:t>
        <w:br/>
        <w:t>as von denen allgemeinen, das ist,</w:t>
        <w:br/>
        <w:t>solchen Kranckheiten zu wissen nöthig ist,</w:t>
        <w:br/>
        <w:t>welche sowohl kleine Kinder, als alte</w:t>
        <w:br/>
        <w:t>und erwachsene Leute betreffen und un</w:t>
        <w:br/>
        <w:t>verhofft überfallen.</w:t>
        <w:br/>
        <w:br/>
        <w:t>den kurzen Inhalt dieses ganzen</w:t>
        <w:br/>
        <w:t>Hier hat Er nun also mein Herr</w:t>
        <w:br/>
        <w:t>Briefs, welcher nunmehro muß ausgeführet</w:t>
        <w:br/>
        <w:t>werden. Daferne Er aber den</w:t>
        <w:br/>
        <w:t>selben nicht lesens würdig achtet, und</w:t>
        <w:br/>
        <w:t>etwan in den Gedancken stehet, daß</w:t>
        <w:br/>
        <w:t>ich ihn nicht nach richtiger Art ausfüh</w:t>
        <w:br/>
        <w:t>ren könne; wie ich denn selbsten schon</w:t>
        <w:br/>
        <w:t>vorhero gestanden, daß ich keine genugsam</w:t>
        <w:br/>
        <w:t>me Wissenschafft hierinnen habe: fo</w:t>
        <w:br/>
        <w:t>stelle Ihm frey denselbigen alsobalden</w:t>
        <w:br/>
        <w:t>aus den Händen zu legen, oder gar weg</w:t>
        <w:br/>
        <w:t>zuwerfen. Wenn Ihn aber doch</w:t>
        <w:br/>
        <w:t>bedencken möchte, es fonte vielleicht</w:t>
        <w:br/>
        <w:t>auch wohl die schlechteste Einfalt den</w:t>
        <w:br/>
        <w:t>noch etwas Gutes erzehlen, ob sie es</w:t>
        <w:br/>
        <w:t>gleich nicht so deutlich und accurat wie</w:t>
        <w:br/>
        <w:t>ste vorzustellen: so kan Er ihn, solte es</w:t>
        <w:br/>
        <w:t>auch nur zur Kurzweil und zum Zeither</w:t>
        <w:br/>
        <w:t>treib geschehen durchgehen, und das</w:t>
        <w:br/>
        <w:t>Gute daraus behalten, den Überrest</w:t>
        <w:br/>
        <w:t>aber von unruhen Grillen fahren lassen;</w:t>
        <w:br/>
        <w:t>anben aber glauben, daß ich mein äuß</w:t>
        <w:br/>
        <w:t>erstes gethan, und alles undöthige Ge</w:t>
        <w:br/>
        <w:t>euch wegzuschaffen gedacht habe.</w:t>
        <w:br/>
        <w:br/>
        <w:t>Von den Kindbetterinnen ist also.</w:t>
        <w:br/>
        <w:t>zu wissen nöthig, daß, ob ihnen wohl termen</w:t>
        <w:br/>
        <w:t>GOtt, nach dem Fall der ersten El</w:t>
        <w:br/>
        <w:t>tern auferleget, wie sie mit Schmerzen</w:t>
        <w:br/>
        <w:t>Kinder gebähren sollen, Genef. l. v. 16.</w:t>
        <w:br/>
        <w:br/>
        <w:t>solches auch an und vor sich selbsten,</w:t>
        <w:br/>
        <w:t>laut täglicher Erfahrung, wahr befun</w:t>
        <w:br/>
        <w:t>den wird: so ist doch dieses darben sehr</w:t>
        <w:br/>
        <w:t>gewiß und richtig, daß zwischen einer</w:t>
        <w:br/>
        <w:t>und der andern Frau, nicht nur ein groß</w:t>
        <w:br/>
        <w:t>ser Unterscheid wahrgenommen wird:</w:t>
        <w:br/>
        <w:t>krafft dessen die eine leichter gebähren,</w:t>
        <w:br/>
        <w:t>als die andere; sondern es findet sich</w:t>
        <w:br/>
        <w:t>auch in Ansehung der Länder ein grosser</w:t>
        <w:br/>
        <w:t>Unterscheid, da nemlich die Weiber des</w:t>
        <w:br/>
        <w:t>**einenLandes**, vielmehr Angst un-schwer</w:t>
        <w:br/>
        <w:t>den in der Geburths Stunde ausstehen</w:t>
        <w:br/>
        <w:t>müssen, als in dem andern. Wie denn</w:t>
        <w:br/>
        <w:t>zwischen den Weibern in Europa und</w:t>
        <w:br/>
        <w:t>den hiesigen, ob sie gleich eben auch aus.</w:t>
        <w:br/>
        <w:br/>
        <w:t>Europa anhero gekommen; oder aber</w:t>
        <w:br/>
        <w:t>von Europaischen Eltern hier sind ers</w:t>
        <w:br/>
        <w:t>zeuget worden, eben dieser wichtige und</w:t>
        <w:br/>
        <w:t>hauptsächliche Unterscheid anzumercken</w:t>
        <w:br/>
        <w:t>ist.</w:t>
        <w:br/>
        <w:t>Denn wenn bey denen hiesigen Weis Die 2</w:t>
        <w:br/>
        <w:t>bern die Stunde zur Geburt herannahet, ber ar</w:t>
        <w:br/>
        <w:t>sind sie eben deswegen nicht sehr bedri f</w:t>
        <w:br/>
        <w:t>S$</w:t>
        <w:br/>
        <w:t>bet, bean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366.txt</w:t>
      </w:r>
    </w:p>
    <w:p>
      <w:r>
        <w:t>Erster Theil. XXII. Brief. zyt,</w:t>
        <w:br/>
        <w:t>sondern tretten die Arbeit mit eis</w:t>
        <w:br/>
        <w:t>m frischen Muth an; dieweil sie nach</w:t>
        <w:br/>
        <w:t>r allgemeinen Erfahrung, wohl versi</w:t>
        <w:br/>
        <w:t>ert seyn, daß nach kurzer Zeit Vers</w:t>
        <w:br/>
        <w:t>iff, das Kind zur Welt gebohren ist:</w:t>
        <w:br/>
        <w:t>rch dessen lieblichen Anblick und mun</w:t>
        <w:br/>
        <w:t>res Wesen, sie gar bald aller ausge:</w:t>
        <w:br/>
        <w:t>indenen Schmerzen vergessen: mit</w:t>
        <w:br/>
        <w:t>n aber auch durch das freudige Aures</w:t>
        <w:br/>
        <w:t>n und **Aufmunterntheils** anderer</w:t>
        <w:br/>
        <w:t>Weiber, die bey der Geburth gewesen:</w:t>
        <w:br/>
        <w:t>bils auch ihres eigenen Mannes, ges</w:t>
        <w:br/>
        <w:t>stet werden können.</w:t>
        <w:br/>
        <w:br/>
        <w:t>Uber dieses wehren auch die Geburths</w:t>
        <w:br/>
        <w:t>Schmerzen, che das Kind gebohren</w:t>
        <w:br/>
        <w:t>wird, so lange nicht als in Europa; in</w:t>
        <w:br/>
        <w:t>me sie nach Verlauff von s. 10. biß</w:t>
        <w:br/>
        <w:t>2. Stunden schon ein Ende haben:</w:t>
        <w:br/>
        <w:t>nd das Kind gemeiniglich innerhalb</w:t>
        <w:br/>
        <w:t>lcher Zeit bereits zur Welt gebohren</w:t>
        <w:br/>
        <w:t>t. Wie denn auch zugleich mit der</w:t>
        <w:br/>
        <w:t>Geburth fast allezeit die Nachgeburth</w:t>
        <w:br/>
        <w:t>gehet, und von der Kindbetterin weg</w:t>
        <w:br/>
        <w:t>ommt; daß sie deswegen eben nicht</w:t>
        <w:br/>
        <w:t>om neuen in Gefahr lauffen, mehrere</w:t>
        <w:br/>
        <w:t>Schmerzen auszustehen, oder in dem</w:t>
        <w:br/>
        <w:t>Bette liegen zu bleiben nöthig hat: sons</w:t>
        <w:br/>
        <w:t>ern es hören zugleich mit der Geburth</w:t>
        <w:br/>
        <w:t>alle Schmerzen, auch selbst diejenigen</w:t>
        <w:br/>
        <w:t>uf, welche man Nachwehen nennen</w:t>
        <w:br/>
        <w:t>möchte und haben sie, ausser denes</w:t>
        <w:br/>
        <w:t>ligen Ungemache, welche der Bluts</w:t>
        <w:br/>
        <w:t>luß verursachet, sich weiter keiner Ges</w:t>
        <w:br/>
        <w:t>ahr zu besorgen.</w:t>
        <w:br/>
        <w:br/>
        <w:t>Bom Friedel und allen andern</w:t>
        <w:br/>
        <w:t>ergleichen Kranckheiten, die in Europa</w:t>
        <w:br/>
        <w:t>en Kindbetterinnen gar gemein und wohl</w:t>
        <w:br/>
        <w:t>befandt sind, wissen sie hier nichts zu sa</w:t>
        <w:br/>
        <w:t>sen, ausser daß sie den Namen von</w:t>
        <w:br/>
        <w:t>adern mögen gehöret haben. So has</w:t>
        <w:br/>
        <w:t>be ich auch niemaln gehöret, daß sie</w:t>
        <w:br/>
        <w:t>sonsten von etwas commodiret oder</w:t>
        <w:br/>
        <w:t>beunruhiget würden, wofür sich sonder</w:t>
        <w:br/>
        <w:t>ich die aberglaubische und theils eiffels</w:t>
        <w:br/>
        <w:t>ige Weiber in Teutschland, so sehr zu</w:t>
        <w:br/>
        <w:t>fürchten pflegen, daß sie auch nicht ein</w:t>
        <w:br/>
        <w:t>nal das Herze haben, nur ein Licht in</w:t>
        <w:br/>
        <w:t>benen ersten Tagen bey Nacht abgehen</w:t>
        <w:br/>
        <w:t>oder auslöschen zu lassen; weil sie meinen</w:t>
        <w:br/>
        <w:t>der sich bereden lassen, es würde ihnen</w:t>
        <w:br/>
        <w:t>leich etwas schädliches **zustoffenVor**</w:t>
        <w:br/>
        <w:t>eine ganz ausser-ordentliche</w:t>
        <w:br/>
        <w:t>and seltzame Sache wurde es gehalten,</w:t>
        <w:br/>
        <w:t>als einsmals eine Frau 3. Tage in Kinds</w:t>
        <w:br/>
        <w:t>Nöthen lag, weil dergleichen Vorfall</w:t>
        <w:br/>
        <w:t>ich niemaln zugetragen. Dieses elende</w:t>
        <w:br/>
        <w:t>Weib hatte zwar offtmals eine lebendige</w:t>
        <w:br/>
        <w:t>Frucht ben sich befühlet, wuste aber gleich</w:t>
        <w:br/>
        <w:t>vol nicht, daß selbige bereits vor Ankunfft</w:t>
        <w:br/>
        <w:t>der Geburths Schmerzen das empfange</w:t>
        <w:br/>
        <w:t>ne Leben wieder verlohren hatte. Sie ers</w:t>
        <w:br/>
        <w:t>duldete dahero wiewol sehr getrost bie ale</w:t>
        <w:br/>
        <w:t>ler-erbármlichste Schmerzen: und fragte</w:t>
        <w:br/>
        <w:t>nichts darnach, was auch die heb Am</w:t>
        <w:br/>
        <w:t>men und andere haben stehende Weiber</w:t>
        <w:br/>
        <w:t>mit ihr vornahmen; indeme sie sich willig</w:t>
        <w:br/>
        <w:t>lich zu allem entschloß, und thate was sie</w:t>
        <w:br/>
        <w:t>haben wolten. Da endlich jedermann mey</w:t>
        <w:br/>
        <w:t>nete es wäre ihr nicht zu helffen, und sie</w:t>
        <w:br/>
        <w:t>múste nur sterben: fo fiel endlich jemand,</w:t>
        <w:br/>
        <w:t>ich weiß nicht, ist es ein Barbierer oder ei</w:t>
        <w:br/>
        <w:t>ne heb Amme gewesen, noch ein Mittel</w:t>
        <w:br/>
        <w:t>ein, welches sie probiren und dadurch res</w:t>
        <w:br/>
        <w:t>Hülffe suchen wolten. Sie nahmen nem zur 2</w:t>
        <w:br/>
        <w:t>lich gelben **VirgianischenToback** zerschnitt b</w:t>
        <w:br/>
        <w:t>ten ihn klein, und liessen selbigen in einem</w:t>
        <w:br/>
        <w:t>Kopff voll Wasser absieden. Hernach got</w:t>
        <w:br/>
        <w:t>sen sie dieses Wasser durch ein Tuch, das</w:t>
        <w:br/>
        <w:t>mit die Tobacko: Blätter davon kamen,</w:t>
        <w:br/>
        <w:t>und das Wasser rein wurde. Endlich,</w:t>
        <w:br/>
        <w:t>nachdem dieses Tobacko Wasser ein wes</w:t>
        <w:br/>
        <w:t>nig fühle worden, gaben sie der Gebährenden</w:t>
        <w:br/>
        <w:t>einen Becher voll davon zu trin</w:t>
        <w:br/>
        <w:t>cken und erwarteten mit Verlangen was</w:t>
        <w:br/>
        <w:t>es würcken würde. Bef berg Geb</w:t>
        <w:br/>
        <w:t>Nach diesem eingenommenen Trand, / glúd</w:t>
        <w:br/>
        <w:t>fieng er grafam an in dem Leib zu würt an.</w:t>
        <w:br/>
        <w:br/>
        <w:t>cken, und trieb sowol über als unter sich,</w:t>
        <w:br/>
        <w:t>zugleich aber auch das todte Kind mit von</w:t>
        <w:br/>
        <w:t>ihr hinweg; welches, weil es schon einige</w:t>
        <w:br/>
        <w:t>Zeit in Mutter-Leib mag todt gewesen</w:t>
        <w:br/>
        <w:t>seyn, bereits anbrüchig und zur Derwe</w:t>
        <w:br/>
        <w:t>fung geneigt war: als welches man an</w:t>
        <w:br/>
        <w:t>dem todten Gestand gar wol abnehmen,</w:t>
        <w:br/>
        <w:t>auch aus anderen Zeichen genugsam er</w:t>
        <w:br/>
        <w:t>kennen konte. Es ist dahero diese in höch</w:t>
        <w:br/>
        <w:t>ster Gefahr schwebende und mit ausser</w:t>
        <w:br/>
        <w:t>ordentlichen Schmerzen beladen gewese</w:t>
        <w:br/>
        <w:t>ne Kindbetterin, durch Göttliche Hülffe</w:t>
        <w:br/>
        <w:t>und Gebrauch dieses Tobac Brands,</w:t>
        <w:br/>
        <w:t>beym Leben erhalten worden. Ob man</w:t>
        <w:br/>
        <w:t>dieses Mittel eben so gut in Teutschland</w:t>
        <w:br/>
        <w:t>solte gebrauchen können, oder ob es auch</w:t>
        <w:br/>
        <w:t>denselben Effectum thun solte? weis ich</w:t>
        <w:br/>
        <w:t>nicht. Hier aber hat es GOtt sey Danck!</w:t>
        <w:br/>
        <w:t>wol angeschlagen, ist auch eine gemeine</w:t>
        <w:br/>
        <w:t>Artzney der Hottentottischen Frauen,</w:t>
        <w:br/>
        <w:t>wie zu seiner Zeit ausführlichen Bericht</w:t>
        <w:br/>
        <w:t>davon zertheilen werde. bei Fra</w:t>
        <w:br/>
        <w:t>Eine andere Blut-junge Frau, da sie</w:t>
        <w:br/>
        <w:t>im 14. Jahr ihres Alters mit ihrem ersten ner</w:t>
        <w:br/>
        <w:t>Kind schwanger gieng, und jetzt die Zeit jun</w:t>
        <w:br/>
        <w:t>der Geburths Stunde herbey nahete bil</w:t>
        <w:br/>
        <w:t>dete sich ein, als sie die gewöhnlichen, ihr</w:t>
        <w:br/>
        <w:t>aber noch unbekannten und ungewohnte Di</w:t>
        <w:br/>
        <w:t>Geburts-Schmerze fühlte, daß fie gleichm</w:t>
        <w:br/>
        <w:t>davon würde sterben müssen und zu keiner der</w:t>
        <w:br/>
        <w:t>frölichen Kinder Mutter werden können. be</w:t>
        <w:br/>
        <w:t>Denn m-i</w:t>
        <w:br/>
        <w:t>bur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367.txt</w:t>
      </w:r>
    </w:p>
    <w:p>
      <w:r>
        <w:t>Erster Theil. XXII. Brief. 2c.</w:t>
        <w:br/>
        <w:br/>
        <w:t>Denn nachdeme sie etwan 6. oder 7.</w:t>
        <w:br/>
        <w:br/>
        <w:t>Stunden gedachte Schmerzen erlitten,</w:t>
        <w:br/>
        <w:t>nd noch kein Kind gebohren hatte,</w:t>
        <w:br/>
        <w:t>at sie alsobald ihren Mann, den sie</w:t>
        <w:br/>
        <w:t>gemein lieb hatte, ermahnet, er sols</w:t>
        <w:br/>
        <w:t>sich, weil sie doch wohl marckte, daß</w:t>
        <w:br/>
        <w:t>e mit dem Leben schwerlich davon ka</w:t>
        <w:br/>
        <w:t>me, bey Zeiten der ganzen Nachlassen</w:t>
        <w:br/>
        <w:t>haft versichern: und, damit ihre Stief</w:t>
        <w:br/>
        <w:t>Mutter nicht zu dem Besitz des ihres</w:t>
        <w:br/>
        <w:t>en gelanget, elbige durch ein Teflament</w:t>
        <w:br/>
        <w:t>ent ausschliessen; ihren leiblichen Vast</w:t>
        <w:br/>
        <w:t>aber mit demjenigen wieder abfertigen,</w:t>
        <w:br/>
        <w:t>as er ihr zum Heyraht: Guth hätte</w:t>
        <w:br/>
        <w:t>mitgegeben: auf daß er also in dem volgen</w:t>
        <w:br/>
        <w:t>Besitz ihrer Güter bleiben</w:t>
        <w:br/>
        <w:t>achte.</w:t>
        <w:br/>
        <w:br/>
        <w:t>Dieses ließ sich ihr Mann zwar sehr</w:t>
        <w:br/>
        <w:t>of gefallen, gedachte aber dennoch die</w:t>
        <w:br/>
        <w:t>rau auf andere Gedancken zu bringen,</w:t>
        <w:br/>
        <w:t>d sie damit zu trösten, daß man noch</w:t>
        <w:br/>
        <w:t>r Zeit kein Erempel wisse, daß eine</w:t>
        <w:br/>
        <w:t>rau in Kindes Noͤthen gestorben: und</w:t>
        <w:br/>
        <w:t>würde GOtt auch wol an ihr dieselbe</w:t>
        <w:br/>
        <w:t>nade erzeigen, welche Er anderen</w:t>
        <w:br/>
        <w:t>Weibern erwiesen hätte. Alleine alle die</w:t>
        <w:br/>
        <w:t>Tröstungen wolten bey ihr nichts ver</w:t>
        <w:br/>
        <w:t>gen, indeme sie nur immer klagte, daß</w:t>
        <w:br/>
        <w:t>sterben müste. Er ließ dahero endlich</w:t>
        <w:br/>
        <w:t>ch, als damaligen Secretarium,</w:t>
        <w:br/>
        <w:t>n Stellenbusch und Drachenstein, des</w:t>
        <w:br/>
        <w:t>achts um 12. Uhr holen; entblühe auch</w:t>
        <w:br/>
        <w:t>gleich einen guten Barbierer, Diete</w:t>
        <w:br/>
        <w:t>Schmidt genannt, und noch eine</w:t>
        <w:br/>
        <w:t>au, die sich bey Kindbetterinnen gar</w:t>
        <w:br/>
        <w:t>Mals als eine Heb-Amme gebrau</w:t>
        <w:br/>
        <w:t>en ließ.</w:t>
        <w:br/>
        <w:br/>
        <w:t>Als wir nun alle drey an das Hauß</w:t>
        <w:br/>
        <w:t>men, gieng uns der Mann mit weis</w:t>
        <w:br/>
        <w:t>den Augen entgegen, und wolte uns</w:t>
        <w:br/>
        <w:t>e zugleich hinein zu der Schmerzen</w:t>
        <w:br/>
        <w:t>llen Frauen an das Bette führen. Wie</w:t>
        <w:br/>
        <w:t>in auch der Barbierer mit der Heb:</w:t>
        <w:br/>
        <w:t>nie hinein gienge. Ich aber, deme</w:t>
        <w:br/>
        <w:t>ses ben einer Europaischen Frauen</w:t>
        <w:br/>
        <w:t>8 erstemal vorkommen, ware beschá</w:t>
        <w:br/>
        <w:t>t, und wolte erst noch ein wenig war</w:t>
        <w:br/>
        <w:t>, biß der Barbierer zurück káme, mit</w:t>
        <w:br/>
        <w:t>n ich die Abrede genommen, daß er</w:t>
        <w:br/>
        <w:t>th, wenn Gefahr vorhanden, dessen be</w:t>
        <w:br/>
        <w:t>ten solte. Da er aber zulange auffen</w:t>
        <w:br/>
        <w:t>b, und nicht heraus kam, mußte ich end:</w:t>
        <w:br/>
        <w:t>nur hinein, und anhören was denn</w:t>
        <w:br/>
        <w:t>e Resolution wáre, und wie das Dement</w:t>
        <w:br/>
        <w:t>solte verfertiget und eingericht</w:t>
        <w:br/>
        <w:t>werden? Welches sie mir denn mit</w:t>
        <w:br/>
        <w:t>iren, aber deutlichen Worten, bens</w:t>
        <w:br/>
        <w:t>seits zu erkennen gaben: doch, ohne daß</w:t>
        <w:br/>
        <w:t>jemand dessen Innhalt verstunde oder</w:t>
        <w:br/>
        <w:t>wuste, ausser mir und ihnen Beyden. ment</w:t>
        <w:br/>
        <w:t>Hierauf habe mich aus diesem Kran Fang</w:t>
        <w:br/>
        <w:t>cken Zimmer gemachet, und in ein ande a</w:t>
        <w:br/>
        <w:t>res begeben, woselbst ich allein der Vers kerfe</w:t>
        <w:br/>
        <w:t>fertigung dieses legten Willens fonte</w:t>
        <w:br/>
        <w:t>obliegen. Es fame aber unter währens</w:t>
        <w:br/>
        <w:t>der Zeit der Barbierer zu mir, und riehte,</w:t>
        <w:br/>
        <w:t>weil keine Gefahr vorhanden wäre, das</w:t>
        <w:br/>
        <w:t>mit innen zu halten, biß sie von dem</w:t>
        <w:br/>
        <w:t>Kind erlöset ware: weil sie alsdenn wol</w:t>
        <w:br/>
        <w:t>beyde ihre Meynung ánderen würden,</w:t>
        <w:br/>
        <w:t>und den Inhalt des Testaments an</w:t>
        <w:br/>
        <w:t>ders eingerichtet wissen wolten. Ich ers</w:t>
        <w:br/>
        <w:t>suchte ihn dargegen, mich nur mit Frie</w:t>
        <w:br/>
        <w:t>den und meines Amtes warten zu lassen;</w:t>
        <w:br/>
        <w:t>gleich er denn auch weggegangen, und</w:t>
        <w:br/>
        <w:t>mich ferner nicht verhindert hat.</w:t>
        <w:br/>
        <w:br/>
        <w:t>Bald hernach ist der Mann selbsten, Die</w:t>
        <w:br/>
        <w:t>voller Freuden nach mir zugelaufen, urb</w:t>
        <w:br/>
        <w:t>und hat mich der glücklichen Entbindung lich c</w:t>
        <w:br/>
        <w:t>seiner Frauen von einem jungen Sohne bunde</w:t>
        <w:br/>
        <w:t>vergewissert; auch zugleich mitgenoß</w:t>
        <w:br/>
        <w:t>men, und mit hinein vor das Bette der</w:t>
        <w:br/>
        <w:t>Kindbetterin geführet hat: allwo er mir</w:t>
        <w:br/>
        <w:t>das lebhafte Kind und die annoch frische,</w:t>
        <w:br/>
        <w:t>nunmehro auch wiederum freudige Muts</w:t>
        <w:br/>
        <w:t>ter gezeiget; zugleich aber auf meine Fra</w:t>
        <w:br/>
        <w:t>ge, ob sie noch des vorigen Sinnes was</w:t>
        <w:br/>
        <w:t>ren, oder ob just was in dem Teflament Dast</w:t>
        <w:br/>
        <w:t>múste verändert werden? geantwortet ment</w:t>
        <w:br/>
        <w:t>und anbefohlen haben: daß es eben so **igetwohl**</w:t>
        <w:br/>
        <w:t>als vorhero bey dem ersten solte</w:t>
        <w:br/>
        <w:t>bleiben und nichts daran verändert</w:t>
        <w:br/>
        <w:t>werden dorffte.</w:t>
        <w:br/>
        <w:br/>
        <w:t>Hieraus erhellet nun abermals daß was a</w:t>
        <w:br/>
        <w:t>diese annoch unerfahrne Kindbetterin dieser</w:t>
        <w:br/>
        <w:t>sich vergebliche Furcht und Schrecken ehrung</w:t>
        <w:br/>
        <w:t>vor dem Tode gemachet, und vor ein Te- **beletſtament**</w:t>
        <w:br/>
        <w:t>besorget hat, da sie gleichsam</w:t>
        <w:br/>
        <w:t>das beste Teflament selbften, nach 12.</w:t>
        <w:br/>
        <w:br/>
        <w:t>stündigen erlittenen Geburths Schmers</w:t>
        <w:br/>
        <w:t>hen, die eben nicht ausser-ordentlich, ihr</w:t>
        <w:br/>
        <w:t>aber annoch unbekandt gewesen, zur</w:t>
        <w:br/>
        <w:t>Welt gebohren hat. Wie sie denn auch</w:t>
        <w:br/>
        <w:t>gleich nach der Geburth ihres ersten</w:t>
        <w:br/>
        <w:t>Sohnes, allen Schmerzen völlig vers</w:t>
        <w:br/>
        <w:t>gessen, und nicht nur wieder gemachet:</w:t>
        <w:br/>
        <w:t>sondern auch, wenn sie der Blutgang</w:t>
        <w:br/>
        <w:t>nicht verhindert hätte, alsobald wieder</w:t>
        <w:br/>
        <w:t>aus dem Bette gestiegen und in der</w:t>
        <w:br/>
        <w:t>Stube herum gegangen wäre. Es ist</w:t>
        <w:br/>
        <w:t>hieraus offenbahr, daß, weil diese Kindbetterin</w:t>
        <w:br/>
        <w:t>gleichwol vor eine der schmerz</w:t>
        <w:br/>
        <w:t>hafftesten geachtet wurde, die nach dem</w:t>
        <w:br/>
        <w:t>Zeugniß der damals gegenwärtigen</w:t>
        <w:br/>
        <w:t>Weiber, sehr vieles hätte ausstehen und</w:t>
        <w:br/>
        <w:t>leiden müssen, die Geburths Schmer</w:t>
        <w:br/>
        <w:t>gen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368.txt</w:t>
      </w:r>
    </w:p>
    <w:p>
      <w:r>
        <w:t>Erster Theil. XXII. Brief. zeBen</w:t>
        <w:br/>
        <w:t>der hiesigen Weiber, weit so aners</w:t>
        <w:br/>
        <w:t>träglich und lang anhaltend nicht sind,</w:t>
        <w:br/>
        <w:t>als diejenigen, welche die Frauen in Europa</w:t>
        <w:br/>
        <w:t>erbalten müssen.</w:t>
        <w:br/>
        <w:t>Daß diesem also fey, bezeuget weiter</w:t>
        <w:br/>
        <w:t>die Erfahrung damit, daß sie hier keiner</w:t>
        <w:br/>
        <w:t>Anfechtung oder Gefahr von der Nach</w:t>
        <w:br/>
        <w:t>geburth, noch andern Nachwehen unter</w:t>
        <w:br/>
        <w:t>werffen sind, als bereits oben ist anges</w:t>
        <w:br/>
        <w:t>führet worden. So sind auch über dies</w:t>
        <w:br/>
        <w:t>es die Erempel gar rar, und weiß ich</w:t>
        <w:br/>
        <w:t>eines anzuführen, so lange auch schon</w:t>
        <w:br/>
        <w:t>hier gewesen, daß eine Kindbetterin mit</w:t>
        <w:br/>
        <w:t>einem auch nur ganz geringen Fieber</w:t>
        <w:br/>
        <w:t>ware befallen gewesen, welches ihr hats</w:t>
        <w:br/>
        <w:t>te schädlich seyn können, wofern sie sich</w:t>
        <w:br/>
        <w:t>nicht selbsten vorhero muthwillig vers</w:t>
        <w:br/>
        <w:t>barbet: oder durch ein unordentliches</w:t>
        <w:br/>
        <w:t>Reben, aus eigener Verwahrlosung dars</w:t>
        <w:br/>
        <w:t>ein bestürzet haben; welches aber nicht</w:t>
        <w:br/>
        <w:t>on der Geburth, sondern von einem</w:t>
        <w:br/>
        <w:t>vorwitzigen Frevel oder anderer Unacht</w:t>
        <w:br/>
        <w:t>amkeit herrühret, und dahero der Ges</w:t>
        <w:br/>
        <w:t>furth nicht zu zuschreiben ist.</w:t>
        <w:br/>
        <w:br/>
        <w:t>Die ganze Zeit, welche ich hier schon</w:t>
        <w:br/>
        <w:t>gebracht, weiß ich nicht mehr als eine</w:t>
        <w:br/>
        <w:t>einige Kindbetterin die über der Geburth</w:t>
        <w:br/>
        <w:t>Das Leben hat beinuffen müssen. Es würde</w:t>
        <w:br/>
        <w:t>vielleicht aber auch selbige wohl davon</w:t>
        <w:br/>
        <w:t>enommen seyn, wenn ihr eine kluge und</w:t>
        <w:br/>
        <w:t>vernünftige Heb. Amme wäre zu Hülffe</w:t>
        <w:br/>
        <w:t>kommen: oder aber ein erfahrnen Medicus</w:t>
        <w:br/>
        <w:t>zugegen gewefen, der ihr mit gus</w:t>
        <w:br/>
        <w:t>en Rath hatte an die Hand gehen kön</w:t>
        <w:br/>
        <w:t>en. Denn es seye, daß das Kind</w:t>
        <w:br/>
        <w:t>erfahrt gekommen; oder daß es über</w:t>
        <w:br/>
        <w:t>der hat gelegen; oder auch das sonsten</w:t>
        <w:br/>
        <w:t>En schlechter Zustand sich mag darben</w:t>
        <w:br/>
        <w:t>gefunden haben: so ist doch, wenn</w:t>
        <w:br/>
        <w:t>solchen Fällen, kluge, verständige</w:t>
        <w:br/>
        <w:t>nd erfahren Leute dabey sind, und mit</w:t>
        <w:br/>
        <w:t>rem treuen Rath, auch behilflicher</w:t>
        <w:br/>
        <w:t>and zu Dienste stehen, noch immer</w:t>
        <w:br/>
        <w:t>nige Hoffnung übrig, daß, wenn ja</w:t>
        <w:br/>
        <w:t>icht alle beyde, wenigstens doch die</w:t>
        <w:br/>
        <w:t>Mutter könne beym Leben erhalten wers</w:t>
        <w:br/>
        <w:t>en.</w:t>
        <w:br/>
        <w:br/>
        <w:t>Man mus wissen daß hier ganz und</w:t>
        <w:br/>
        <w:t>ar keine erfahren Doctores zu finden.</w:t>
        <w:br/>
        <w:t>50 mangelt es auch zum Theil an gu</w:t>
        <w:br/>
        <w:t>mn und geschwornen Heb-Ammen: ins</w:t>
        <w:br/>
        <w:t>m, wenn eine solche stirbet, erst wies</w:t>
        <w:br/>
        <w:t>r eine andere aus Holland muß ver</w:t>
        <w:br/>
        <w:t>rieben werden, die daselbst durch ge</w:t>
        <w:br/>
        <w:t>Diate Medicos examiniert und beydes</w:t>
        <w:br/>
        <w:t>t worden. Diejenigen so nun hier</w:t>
        <w:br/>
        <w:t>eser Dienste sich anmassen, und den</w:t>
        <w:br/>
        <w:t>Weibern zur Zeit der Geburth geystes</w:t>
        <w:br/>
        <w:t>hen, wissen freylich vielmals gar wenig</w:t>
        <w:br/>
        <w:t>zu rathen und zu helffen; werden auch</w:t>
        <w:br/>
        <w:t>niemals examiniert, noch in Eyd und</w:t>
        <w:br/>
        <w:t>Pflicht genommen und sind dahero in</w:t>
        <w:br/>
        <w:t>solchen schwehren Fällen selbsten Hülf</w:t>
        <w:br/>
        <w:t>und Rath-loß worden die armen</w:t>
        <w:br/>
        <w:t>Frauen erbármlich leiden und sich ang</w:t>
        <w:br/>
        <w:t>ten lassen müssen, wenn sie offt vors</w:t>
        <w:br/>
        <w:t>támen. " Da nun dergleichen nun</w:t>
        <w:br/>
        <w:t>liche und nothwendige Personen, bey</w:t>
        <w:br/>
        <w:t>erst erwähnter Frauen mangelten:</w:t>
        <w:br/>
        <w:t>so konte es freylich nicht wol an</w:t>
        <w:br/>
        <w:t>ders seyn, als daß sie, weil sie aller</w:t>
        <w:br/>
        <w:t>menschlichen Hülffs: Mittel beraubet</w:t>
        <w:br/>
        <w:t>war, über der Geburth ein grosses leis</w:t>
        <w:br/>
        <w:t>den, und endlich das Leben darüber</w:t>
        <w:br/>
        <w:t>lassen müssen. be</w:t>
        <w:br/>
        <w:t>Wenn ferner 5. oder 6 Tage nach</w:t>
        <w:br/>
        <w:t>der Geburt verflossen, so verlassen die ter</w:t>
        <w:br/>
        <w:t>hiesige Kind Betterin nicht nur das ba</w:t>
        <w:br/>
        <w:t>Bette: sondern sie wandeln von selbiger Be</w:t>
        <w:br/>
        <w:t>Zeit an schon das ganze Haus hinten</w:t>
        <w:br/>
        <w:t>und forne, oben und unten durch. Nun</w:t>
        <w:br/>
        <w:t>pflegen zwar dieses auch einige Weiber</w:t>
        <w:br/>
        <w:t>in Teutschland zu thun, die etwas von</w:t>
        <w:br/>
        <w:t>starcker Natur, oder harter Auferziehung</w:t>
        <w:br/>
        <w:t>gewohnet sind. Gleichwohl aber wür</w:t>
        <w:br/>
        <w:t>ben sie nicht zu thun sich erfühlen, was</w:t>
        <w:br/>
        <w:t>die hiesige gerne thaten/ wenn es ihnen</w:t>
        <w:br/>
        <w:t>nur keine Schande wäre, oder auch der</w:t>
        <w:br/>
        <w:t>Mann es zustehen und leiden woltedann</w:t>
        <w:br/>
        <w:t>nach verflossenen 6. Tagen giengen</w:t>
        <w:br/>
        <w:t>fie gerne wieder aus, und lägen ihren Ge</w:t>
        <w:br/>
        <w:t>schafften ob, die sie affer dem Haus zu</w:t>
        <w:br/>
        <w:t>besorgen haben: ob gleich elbige gar ge</w:t>
        <w:br/>
        <w:t>ring, und von ganz feiner Wichtigkeit</w:t>
        <w:br/>
        <w:t>sind. Wie denn die Weiber am Capo Die</w:t>
        <w:br/>
        <w:t>miteinander nicht viel arbeiten, donders ber</w:t>
        <w:br/>
        <w:t>lich aber solche schwehre Werde gar nicht wen</w:t>
        <w:br/>
        <w:t>verrichten, als die Weiber in Teutschland arbe</w:t>
        <w:br/>
        <w:t>thun müssen: massen sie selbige den</w:t>
        <w:br/>
        <w:t>Sclaven und Clarinen überlassen.</w:t>
        <w:br/>
        <w:br/>
        <w:t>Alleine, wie gesaget, die Schande und das</w:t>
        <w:br/>
        <w:t>Verboth ihrer Männer halten sie zurü</w:t>
        <w:br/>
        <w:t>de, und ist ihnen dieses fast eine eben so</w:t>
        <w:br/>
        <w:t>grosse Plage, als die Geburths-Schmers</w:t>
        <w:br/>
        <w:t>Ben selber; indeme sie nicht gerne zu Hau</w:t>
        <w:br/>
        <w:t>fe und alleine seyn: sondern immer lieber</w:t>
        <w:br/>
        <w:t>Gesellschafft von andern Weibern fu</w:t>
        <w:br/>
        <w:t>chen. am</w:t>
        <w:br/>
        <w:t>Sind aber endlich drey Wochen versen</w:t>
        <w:br/>
        <w:t>lauffen, und sie sind vorhero der Lufft aus</w:t>
        <w:br/>
        <w:t>schon gewohnet: so gehen sie gewiß mit 800</w:t>
        <w:br/>
        <w:t>ihrem Kinde wieder zur Kirche. Sind sie sch</w:t>
        <w:br/>
        <w:t>aber etwas zärtlicher erzogen worden,</w:t>
        <w:br/>
        <w:t>und nicht viel in die Lufft gekommen:</w:t>
        <w:br/>
        <w:t>halten sie endlich die vierdte noch aus</w:t>
        <w:br/>
        <w:t>und tragen alsdenn unfehlbar ihr Kind</w:t>
        <w:br/>
        <w:t>tur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369.txt</w:t>
      </w:r>
    </w:p>
    <w:p>
      <w:r>
        <w:t>Erster Theil. XXII. Brief. 2.</w:t>
        <w:br/>
        <w:br/>
        <w:t>air Kirche, bleiben auch weiters nach vos</w:t>
        <w:br/>
        <w:t>iger Gewonheit nicht viel zu Hause: sons</w:t>
        <w:br/>
        <w:t>ern ergreiffen eine jede Gelegenheit, wors</w:t>
        <w:br/>
        <w:t>urch sie aus dem Hause kommen, und</w:t>
        <w:br/>
        <w:t>r legt-gebohrnen Kind andern zeigen</w:t>
        <w:br/>
        <w:t>Onnen; mur damit sie bey einem Schals</w:t>
        <w:br/>
        <w:t>in Thée oder Coffée, etwas zu schwas</w:t>
        <w:br/>
        <w:t>en und Materie haben, wovon sie reden</w:t>
        <w:br/>
        <w:t>den. Denn sie wissen alsdenn ge</w:t>
        <w:br/>
        <w:t>iß und unfehlbar, daß sie nunmehro auß</w:t>
        <w:br/>
        <w:t>r aller Gefahr und Anstoß einiger Un</w:t>
        <w:br/>
        <w:t>mißlichkeit sind, welche von dem Kind</w:t>
        <w:br/>
        <w:t>Bett solte herrühren können.</w:t>
        <w:br/>
        <w:br/>
        <w:t>Diejenigen aber, welche sich wegen der</w:t>
        <w:br/>
        <w:t>fft und andern Umstände kein Beden</w:t>
        <w:br/>
        <w:t>en machen, als absonderlich die Clas</w:t>
        <w:br/>
        <w:t>nen der klaftern Compagnie thun,</w:t>
        <w:br/>
        <w:t>warten faum 14. Tage, welche sie sich</w:t>
        <w:br/>
        <w:t>nen halten, daran sie nicht ausgehen,</w:t>
        <w:br/>
        <w:t>ib sich nach einer neuen Gelegenheit,</w:t>
        <w:br/>
        <w:t>y dem einem oder andern zu schlaffen,</w:t>
        <w:br/>
        <w:t>sehen. Denn sie sind der Geilheit</w:t>
        <w:br/>
        <w:t>hr zugethan; und weilen sie allezeit 6.</w:t>
        <w:br/>
        <w:br/>
        <w:t>Bochen vor der Geburth, auch wieders</w:t>
        <w:br/>
        <w:t>6. Wochen darnach, von aller Arbeit</w:t>
        <w:br/>
        <w:t>ey sind so treibet sie ihre natürliche</w:t>
        <w:br/>
        <w:t>hart, nebst denen guten und ruhigen</w:t>
        <w:br/>
        <w:t>agen, welche sie bey Gebehrung eines</w:t>
        <w:br/>
        <w:t>indes geniessen, dahin, daß sie auf</w:t>
        <w:br/>
        <w:t>cats anders als solche Uepigkeit und</w:t>
        <w:br/>
        <w:t>gottlosigkeit gebenden. Sie bereiten</w:t>
        <w:br/>
        <w:t>h zu solchem Ende einen Geilheit</w:t>
        <w:br/>
        <w:t>rand von Milch oder Wein und Es</w:t>
        <w:br/>
        <w:t>n, worein sie Zucker, Saffran und</w:t>
        <w:br/>
        <w:t>mmet thun, nur damit sie desto byaris</w:t>
        <w:br/>
        <w:t>seyn und werden mögen, ihre Gotts</w:t>
        <w:br/>
        <w:t>gigkeit auszuüben: wie man denn auch</w:t>
        <w:br/>
        <w:t>ihrer Wohnung über zoo. lebendige</w:t>
        <w:br/>
        <w:t>inder antreffen wird.</w:t>
        <w:br/>
        <w:br/>
        <w:t>Die Europaischen Weiber sind zwar</w:t>
        <w:br/>
        <w:t>en nicht geil zu nennen, indeme man</w:t>
        <w:br/>
        <w:t>enig weiß oder höret, daß sie sich der</w:t>
        <w:br/>
        <w:t>hurerey ergeben zu seyn bezeugen: gleich</w:t>
        <w:br/>
        <w:t>hl aber erhellet, daß sie den Beyschlaff</w:t>
        <w:br/>
        <w:t>er Männer cyfferig zu befördern</w:t>
        <w:br/>
        <w:t>achten; indem sie denenselben offts</w:t>
        <w:br/>
        <w:t>ls sehr delicate Bißlein vorsetzen,</w:t>
        <w:br/>
        <w:t>Iche zu diesem Liebes-Werd nicht gar</w:t>
        <w:br/>
        <w:t>dienlich seyn mögen: dabey aber nicht</w:t>
        <w:br/>
        <w:t>ne sehen, wenn sie etwan dem Trunck</w:t>
        <w:br/>
        <w:t>vas nachhängen wollen. Man trifft da</w:t>
        <w:br/>
        <w:t>co in den Häusern sehr viele Kinder an:</w:t>
        <w:br/>
        <w:t>d fan ich wohl mit Warheit sagen, daß</w:t>
        <w:br/>
        <w:t>in in denen meisten Häufern 6. 8. 10und</w:t>
        <w:br/>
        <w:t>mehr Kinder findet, die alle</w:t>
        <w:br/>
        <w:t>und, gerade von Gliedern und dabey</w:t>
        <w:br/>
        <w:t>r starck sind. Meines Erachtens</w:t>
        <w:br/>
        <w:t>fft hierzu sehr viel der allzu starcke und</w:t>
        <w:br/>
        <w:t>Ifáltige Gebrauch der Specereyen</w:t>
        <w:br/>
        <w:t>oder Gewürze: indeme behnahe monats</w:t>
        <w:br/>
        <w:t>lich ein Pfund, wenigstens ein halbes</w:t>
        <w:br/>
        <w:t>in einem solchen Hause verbraucht</w:t>
        <w:br/>
        <w:t>wird.</w:t>
        <w:br/>
        <w:br/>
        <w:t>Doch es sey hiermit wie es wolle,</w:t>
        <w:br/>
        <w:t>einmal ist an der Warheit der gesagten</w:t>
        <w:br/>
        <w:t>Kinder Anzahl nicht zu zweiffeln Wenn</w:t>
        <w:br/>
        <w:t>aber die Geburths Schmerzen so groß</w:t>
        <w:br/>
        <w:t>und hefftig, auch so lang dauernd waren,</w:t>
        <w:br/>
        <w:t>als sie die Weiber in Europa ertragen</w:t>
        <w:br/>
        <w:t>und und ausstehen müssen: dorffte ihnen</w:t>
        <w:br/>
        <w:t>meines Erachtens der Kişel genug vermals</w:t>
        <w:br/>
        <w:t>Ben werden, und sie nicht nach allzu vies</w:t>
        <w:br/>
        <w:t>len Kindern trachten. Weil aber dieses</w:t>
        <w:br/>
        <w:t>nicht ist, und ihnen dieselbige nicht allzu</w:t>
        <w:br/>
        <w:t>sauer werden: so glaube, daß sie nicht</w:t>
        <w:br/>
        <w:t>viel darnach fragen, ob sie schwanger</w:t>
        <w:br/>
        <w:t>sind oder nicht; zumal da sie auch bey</w:t>
        <w:br/>
        <w:t>der Geburth wenig oder gar keine Unkost</w:t>
        <w:br/>
        <w:t>ten aufzuwenden haben: wie zu anderer</w:t>
        <w:br/>
        <w:t>Seit hiervon ausführlicher Bericht gegen</w:t>
        <w:br/>
        <w:t>ben werden soll. faye</w:t>
        <w:br/>
        <w:t>Ob aber gleich die Geburths Europ</w:t>
        <w:br/>
        <w:t>Schmerzen noch so gering scheinen, und ber le</w:t>
        <w:br/>
        <w:t>mit den Europæischen Weibern ihren am Ca</w:t>
        <w:br/>
        <w:t>gar nicht mögen verglichen werden: so Schm</w:t>
        <w:br/>
        <w:t>sind sie doch deßwegen nicht **allerSchmez** Ben ar</w:t>
        <w:br/>
        <w:t>den entübriget; indem, was ihnen bey der Brüfe</w:t>
        <w:br/>
        <w:t>Geburth zu gute kommet, nachmals an</w:t>
        <w:br/>
        <w:t>den bösen Brüsten reichlich wieder eins</w:t>
        <w:br/>
        <w:t>gebracht wird. Denn sie leiden daran</w:t>
        <w:br/>
        <w:t>gemeiniglich die erbármlichste Schmers</w:t>
        <w:br/>
        <w:t>Ben, und können kaum daran ihr eigen</w:t>
        <w:br/>
        <w:t>jung-gebohrnen Kind legen, damit selbig</w:t>
        <w:br/>
        <w:t>ges seine Nahrung daraus hole. Allers</w:t>
        <w:br/>
        <w:t>massen denn denen jungen Kindern kein Bibi</w:t>
        <w:br/>
        <w:t>Brey gekochet wird, wie in Teutschland wehret</w:t>
        <w:br/>
        <w:t>geschiehet, um selbige damit zu sättigen; besondern</w:t>
        <w:br/>
        <w:t>sie bekommen das erste Viertels</w:t>
        <w:br/>
        <w:t>Jahr, auch offtmals noch länger, nichts</w:t>
        <w:br/>
        <w:t>weiter, als was sie aus der Mutter</w:t>
        <w:br/>
        <w:t>Brust heraus ziehen und **einsaugenIch**</w:t>
        <w:br/>
        <w:t>habe viel Weiber gekandt, wels Beau</w:t>
        <w:br/>
        <w:t>che eine von beyden Brüsten nicht ges ergebe</w:t>
        <w:br/>
        <w:t>brauchen konten wenn sie Kinder zu stils heu der</w:t>
        <w:br/>
        <w:t>len hatten: weil sie entweder bey der Ges fen Br</w:t>
        <w:br/>
        <w:t>burt des ersten, oder eines der nachfo</w:t>
        <w:br/>
        <w:t>genden Kinder grosse Schmerzen daran</w:t>
        <w:br/>
        <w:t>empfanden; indemie Löcher hinein gefall</w:t>
        <w:br/>
        <w:t>len und die ganze Brust **ausgeschwoh**</w:t>
        <w:br/>
        <w:t>ren ist, welches sie nicht erdulden, viels</w:t>
        <w:br/>
        <w:t>weniger ein Kind daran stillen können;</w:t>
        <w:br/>
        <w:t>dahero elbige austrocknen auch wohl</w:t>
        <w:br/>
        <w:t>gar Pflaster darauf legen lassen, welche</w:t>
        <w:br/>
        <w:t>die Zugänge der Milch verstopffen mus</w:t>
        <w:br/>
        <w:t>sten, damit sie desto eher der Schmerzen</w:t>
        <w:br/>
        <w:t>loß famen. Andere hingegen habe gehe</w:t>
        <w:br/>
        <w:t>hen, welche an einer von beyden Brüsten</w:t>
        <w:br/>
        <w:t>gar keine Warze hatten. Nicht als ob</w:t>
        <w:br/>
        <w:t>Dom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370.txt</w:t>
      </w:r>
    </w:p>
    <w:p>
      <w:r>
        <w:t>Erster Theil. XXII. Brief. c.</w:t>
        <w:br/>
        <w:br/>
        <w:t>vom Anfang keine daran gewesen wäre,</w:t>
        <w:br/>
        <w:t>sondern weil sie ihnen abgeschworen,</w:t>
        <w:br/>
        <w:t>wordurch sie, wie leicht zu erachten, in</w:t>
        <w:br/>
        <w:t>grosse Gefahr gerathen, und unleidliche</w:t>
        <w:br/>
        <w:t>Pein haben ausstehen müssen. Sie sind</w:t>
        <w:br/>
        <w:t>auch niemals frey, daß nicht ein oder ans</w:t>
        <w:br/>
        <w:t>derer Zufall an den Brüsten sich erdig</w:t>
        <w:br/>
        <w:t>nen solte, wenn sie in das Kind-Bette</w:t>
        <w:br/>
        <w:t>Fommen: und müssen sie sich dahero sehr</w:t>
        <w:br/>
        <w:t>wohl vorsehen, lauch ihre Brüste wohl</w:t>
        <w:br/>
        <w:t>verwahren, damit ihnen daran nichts</w:t>
        <w:br/>
        <w:t>wiederfahre.</w:t>
        <w:br/>
        <w:br/>
        <w:t>Zwar haben die Barbierer viele Mit</w:t>
        <w:br/>
        <w:t>tel, wordurch sie die Schmerzen zu</w:t>
        <w:br/>
        <w:t>lindern und dem Übel ganz und gar abrus</w:t>
        <w:br/>
        <w:t>helffen beflissen sind. Alleine alles ihr braus</w:t>
        <w:br/>
        <w:t>then hilfft nicht gar viel: und hat daries</w:t>
        <w:br/>
        <w:t>ber niemand bessern Rath und Hülffe er</w:t>
        <w:br/>
        <w:t>funden, als ein Grob Schmidt, Mat</w:t>
        <w:br/>
        <w:t>thias Griff genennet, aus Pommern ges</w:t>
        <w:br/>
        <w:t>burtig. Ob dieser Mann gleich weder</w:t>
        <w:br/>
        <w:t>leben noch schreiben fonte, hat er dennoch</w:t>
        <w:br/>
        <w:t>so viel Verstand gehabt, einige Pflaster</w:t>
        <w:br/>
        <w:t>und andere heilsame Mittel aus den Africanschen</w:t>
        <w:br/>
        <w:t>Blumen, Kräutern und Flans</w:t>
        <w:br/>
        <w:t>den zu bereiten; wordurch er allerley aus</w:t>
        <w:br/>
        <w:t>endige Schäden heilen, und die böse</w:t>
        <w:br/>
        <w:t>Materie abführen: auch verhindern sons</w:t>
        <w:br/>
        <w:t>te, daß keine mehr dahin flosse, welche</w:t>
        <w:br/>
        <w:t>ben alten Schaden wieder aufrührig</w:t>
        <w:br/>
        <w:t>machte. Dieser Schmidt nun, weil er</w:t>
        <w:br/>
        <w:t>formals in feiner Jugend unterschiedes</w:t>
        <w:br/>
        <w:t>che Kräuter und andere Sachen hatte</w:t>
        <w:br/>
        <w:t>fennen lernen, aus welchen er Pferdes</w:t>
        <w:br/>
        <w:t>Artzney verfertiget, womit er auch biß</w:t>
        <w:br/>
        <w:t>an sein Ende wohl hat umzugehen und ih</w:t>
        <w:br/>
        <w:t>nen zu helffen gewest: hat hier seine Ges</w:t>
        <w:br/>
        <w:t>banden weiter gehen lassen, und mit eblis</w:t>
        <w:br/>
        <w:t>den Kräutern an feinen eigenen Schaben</w:t>
        <w:br/>
        <w:t>etwas probiert, das gute Würckung</w:t>
        <w:br/>
        <w:t>gehabt hat.</w:t>
        <w:br/>
        <w:br/>
        <w:t>Dieweil er sich nur hierdurch in sei</w:t>
        <w:br/>
        <w:t>er Wissenschafft je mehr und mehr perFection</w:t>
        <w:br/>
        <w:t>ret: so hat er endlich auch ein</w:t>
        <w:br/>
        <w:t>Pflaster wider dieses Ubel der bösen</w:t>
        <w:br/>
        <w:t>Frauen Brüfe erfornen und verfertiget;</w:t>
        <w:br/>
        <w:t>elbige auch mit grossen Nußen den</w:t>
        <w:br/>
        <w:t>Weibern mitgetheilet, und ihnen dadurch</w:t>
        <w:br/>
        <w:t>gar bald nicht alleine Linderung der</w:t>
        <w:br/>
        <w:t>Schmerzen sondern auch baldige Ges</w:t>
        <w:br/>
        <w:t>gesung verschaffet, auch verhindert, daß</w:t>
        <w:br/>
        <w:t>Forthin fein Zugang mehr dahin gehet,</w:t>
        <w:br/>
        <w:t>och ihnen weiterer Schaden an der</w:t>
        <w:br/>
        <w:t>Brust jemalen widerfähret; wie denn</w:t>
        <w:br/>
        <w:t>Diejenigen Weiber, welche er damit be</w:t>
        <w:br/>
        <w:t>henden: massen er es niemaln verkaufft,</w:t>
        <w:br/>
        <w:t>ondern nur seine angewendete Unkosten</w:t>
        <w:br/>
        <w:t>wieder gefodert, weiche in einer gerin</w:t>
        <w:br/>
        <w:t>en Kleinigkeit bestanden: dieses Pflaster</w:t>
        <w:br/>
        <w:t>annoch besser als Gold aufheben und be</w:t>
        <w:br/>
        <w:t>wahren, dieweil es allezeit in seiner von</w:t>
        <w:br/>
        <w:t>rigen Krafft und Würckung bleiben</w:t>
        <w:br/>
        <w:t>soll. che after be</w:t>
        <w:br/>
        <w:t>Die Farbe dieses Pflasters war</w:t>
        <w:br/>
        <w:t>dunckel-grún. Aus welchen Kräutern er</w:t>
        <w:br/>
        <w:t>aber selbiges, oder auch andere gar vies fiel</w:t>
        <w:br/>
        <w:t>erley dergleichen Sachen gemachet, und</w:t>
        <w:br/>
        <w:t>heilsamlich allezeit gebrauchet? solches</w:t>
        <w:br/>
        <w:t>haben seine eigene Söhne und Tochter,</w:t>
        <w:br/>
        <w:t>ob sie ihm gleich vielmals etwas dabey</w:t>
        <w:br/>
        <w:t>helffen müssen, niemaln erfahren kön</w:t>
        <w:br/>
        <w:t>men. Weil er nunmehro gestorben,</w:t>
        <w:br/>
        <w:t>auch weder schreiben noch leſen tonnen: de</w:t>
        <w:br/>
        <w:t>so ist von seiner ganzen nißlichen Wie fo</w:t>
        <w:br/>
        <w:t>ssenschafft nicht ein Buchstabe mehr üb</w:t>
        <w:br/>
        <w:t>rig, vielmehr ist alles mit ihme abesto</w:t>
        <w:br/>
        <w:t>ben und begraben: ungeachtet es dem</w:t>
        <w:br/>
        <w:t>gemeinen Wesen sehr schädlich und nach</w:t>
        <w:br/>
        <w:t>theilig ist. Es wäre demnach wohl zu</w:t>
        <w:br/>
        <w:t>wünschen, daß er seine singulaire Ger</w:t>
        <w:br/>
        <w:t>danden noch vor seinem Tode geändert,</w:t>
        <w:br/>
        <w:t>und wenigstens seinem Tochter Mann,</w:t>
        <w:br/>
        <w:t>der ohnedem ein guter Barbierer ist, das</w:t>
        <w:br/>
        <w:t>von Nachricht hinterlassen hatte. Kr</w:t>
        <w:br/>
        <w:t>Und dieses habe Ihm mein Herz,</w:t>
        <w:br/>
        <w:t>hiermit von den Kind Betterin bes</w:t>
        <w:br/>
        <w:t>richten wollen. Was aber der Kinder</w:t>
        <w:br/>
        <w:t>ihre gewöhnliche Kranckheiten betrifft: fs</w:t>
        <w:br/>
        <w:t>dienet zu wissen, daß derselben Natur</w:t>
        <w:br/>
        <w:t>gar artig nach den Eigenschafften des</w:t>
        <w:br/>
        <w:t>hiesigen Climatis und der gefunden Lufft</w:t>
        <w:br/>
        <w:t>geschicket sey. Sie sind zwar deßwegen Ki</w:t>
        <w:br/>
        <w:t>wohl den Kranckheiten unterworffen, ten</w:t>
        <w:br/>
        <w:t>und nicht versichert daß sie nicht sterben nic</w:t>
        <w:br/>
        <w:t>solten alleine wenige dieser Kinder: fab</w:t>
        <w:br/>
        <w:t>Kranckheiten sind von solcher gefährli</w:t>
        <w:br/>
        <w:t>chen Folge: wie schon aus dem abneh</w:t>
        <w:br/>
        <w:t>men, was kurz vorhero von der Vielheit</w:t>
        <w:br/>
        <w:t>der Kinder in einem Hause ist gesaget</w:t>
        <w:br/>
        <w:t>worden. Denn wenn die Eltern, von</w:t>
        <w:br/>
        <w:t>welchen sie gebohren werden gesund</w:t>
        <w:br/>
        <w:t>sind; und die Mutter absonderlich, wie</w:t>
        <w:br/>
        <w:t>bey den meisten ist, mit gutem gefunden</w:t>
        <w:br/>
        <w:t>Nahrung-Safft versehen ist: so kan es</w:t>
        <w:br/>
        <w:t>nichts wohl anders folgen, es müssen</w:t>
        <w:br/>
        <w:t>auch die Kinder gesund seyn; abonder</w:t>
        <w:br/>
        <w:t>lich wenn man ihnen an fleissiger Wart</w:t>
        <w:br/>
        <w:t>und Pflege nichts lasset abgehen, wie</w:t>
        <w:br/>
        <w:t>auch ordentlich geschiehet. ten</w:t>
        <w:br/>
        <w:t>Man siehet dahero auch, daß gar selts Ki</w:t>
        <w:br/>
        <w:t>sam ein todtes Kind gebohren wird; und er</w:t>
        <w:br/>
        <w:t>veiß ich Zeit meines Anwesens, feines ber</w:t>
        <w:br/>
        <w:t>als das oben gemeldete. Noch seltsamer</w:t>
        <w:br/>
        <w:t>aber ist der Fall, daß eines bald nach der</w:t>
        <w:br/>
        <w:t>Geburth erfandet, und endlich stirbet</w:t>
        <w:br/>
        <w:t>Sie nehmen vielmehr von Tag zu Tag</w:t>
        <w:br/>
        <w:t>an Kräften zu, und wachsen gleichsam</w:t>
        <w:br/>
        <w:t>zusehende in die Höhe: also daß man ur</w:t>
        <w:br/>
        <w:t>theis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371.txt</w:t>
      </w:r>
    </w:p>
    <w:p>
      <w:r>
        <w:t>Erster Theil. XXII. Brief. 2c.</w:t>
        <w:br/>
        <w:br/>
        <w:t>en solte, ein Kind von 6. Wochen,</w:t>
        <w:br/>
        <w:t>e ein halbes Jahr alt, wenn man</w:t>
        <w:br/>
        <w:t>bloß auf die Leibes Kräffte und des</w:t>
        <w:br/>
        <w:t>Grösse sein Absehen richten: nicht</w:t>
        <w:br/>
        <w:t>darbey die andern Eigenschafften</w:t>
        <w:br/>
        <w:t>er Kinder betrachten wolten</w:t>
        <w:br/>
        <w:t>solchen gesunden Zustand nun</w:t>
        <w:br/>
        <w:t>en die Kinder, biß sie anfangen zu</w:t>
        <w:br/>
        <w:t>en, welches gemeiniglich in 6. oder</w:t>
        <w:br/>
        <w:t>Noͤthen geschiehet. Es verändert</w:t>
        <w:br/>
        <w:t>alsdenn ihre vorige Gesundheit</w:t>
        <w:br/>
        <w:t>liebliches Wesen ziemlich viel; weil</w:t>
        <w:br/>
        <w:t>egen der hefftigen Schmerzen, wel</w:t>
        <w:br/>
        <w:t>Die hervor brechende Zähne cerufsa</w:t>
        <w:br/>
        <w:t>erbármlich anfangen zu schreyen,</w:t>
        <w:br/>
        <w:t>damit manchmal so lange fortae</w:t>
        <w:br/>
        <w:t>biß sie sich das böse Wesen, oder</w:t>
        <w:br/>
        <w:t>Kranckheit, so die Hollander her</w:t>
        <w:br/>
        <w:t>pen nennen, über den Halß geos</w:t>
        <w:br/>
        <w:t>haben; oder aber sie kommen auch</w:t>
        <w:br/>
        <w:t>h den Schlag Fluß, oder durch eis</w:t>
        <w:br/>
        <w:t>Steck Fluß um ihr zartes junges</w:t>
        <w:br/>
        <w:t>Doch dieses ist eben wohl so gemein</w:t>
        <w:br/>
        <w:t>indeme die wenigsten auf solche</w:t>
        <w:br/>
        <w:t>fe sterben, und gar viele ja die meis</w:t>
        <w:br/>
        <w:t>gar leicht ihre ersten Zähne bekam</w:t>
        <w:br/>
        <w:t>Man muß ihne auch wegen der groß</w:t>
        <w:br/>
        <w:t>Den, und ihnen bald dieses bald jenes</w:t>
        <w:br/>
        <w:t>vielen darreichen, damit sie nur nicht</w:t>
        <w:br/>
        <w:t>sehr schreyen, und unter wehrenden</w:t>
        <w:br/>
        <w:t>elen der Zahn-Schmerzen verges</w:t>
        <w:br/>
        <w:t>Wenn sie aber Zähne bekommen</w:t>
        <w:br/>
        <w:t>n, und nun anfangen gekochte Speis</w:t>
        <w:br/>
        <w:t>nit zugentessen so muß man wol</w:t>
        <w:br/>
        <w:t>en, daß ihr schwacher Magen nicht</w:t>
        <w:br/>
        <w:t>sehr überladen werde : damit sie</w:t>
        <w:br/>
        <w:t>unbequem zur Bewegung des Leis</w:t>
        <w:br/>
        <w:t>faul und verdrossen werden, und</w:t>
        <w:br/>
        <w:t>it die eingenommene Speisen nicht</w:t>
        <w:br/>
        <w:t>etlich können verdauet werden. Denn</w:t>
        <w:br/>
        <w:t>dieses nicht in Obacht genommen</w:t>
        <w:br/>
        <w:t>einige Zeit damit angehalten wird:</w:t>
        <w:br/>
        <w:t>Iget abermals ein schlechter Zustand,</w:t>
        <w:br/>
        <w:t>hnen schwehr wird zu überwinden;</w:t>
        <w:br/>
        <w:t>me alsdenn abermals ein tödlicher</w:t>
        <w:br/>
        <w:t>coder Schlag Fluß das Lebensausblåset,</w:t>
        <w:br/>
        <w:t>und sie in das Grab</w:t>
        <w:br/>
        <w:t>t: wie mir davon etliche Exempel</w:t>
        <w:br/>
        <w:t>nit sind.</w:t>
        <w:br/>
        <w:br/>
        <w:t>Nach hiermit überstandenen Zahn</w:t>
        <w:br/>
        <w:t>he und etwas erhaltenen Alterthums,</w:t>
        <w:br/>
        <w:t>in sich die Masern und Kinder-Blat</w:t>
        <w:br/>
        <w:t>ein; welche deren zarte Leiber an</w:t>
        <w:br/>
        <w:t>fen, aber nicht mit solcher Hefftig</w:t>
        <w:br/>
        <w:t>wie in Eua geschicht. Denn</w:t>
        <w:br/>
        <w:t>die Masern betrifft, so achtet man sel</w:t>
        <w:br/>
        <w:t>bige hier gar nicht, dieweil noch niemaln sehen e</w:t>
        <w:br/>
        <w:t>ein Kind daran kranck gelegen, vielen nicht ge</w:t>
        <w:br/>
        <w:t>ger an selbigen gestorben ist. Allermans tes</w:t>
        <w:br/>
        <w:t>sen auch die Kinder selbsten solche nicht</w:t>
        <w:br/>
        <w:t>achten, vielweniger über einiges Unge</w:t>
        <w:br/>
        <w:t>mach klagen: sondern eben so gut als vors</w:t>
        <w:br/>
        <w:t>hin auf die Straffe hinaus lauffen, mit</w:t>
        <w:br/>
        <w:t>ihres gleichen ein Spiel vornehmen, und</w:t>
        <w:br/>
        <w:t>weder den Wind noch die rauhe Lufft an</w:t>
        <w:br/>
        <w:t>sehen. Selbsten die Eltern verlangen</w:t>
        <w:br/>
        <w:t>sie alsdenn nicht im Hause zu behalten,</w:t>
        <w:br/>
        <w:t>noch ihnen einige treibende Artzney einzu</w:t>
        <w:br/>
        <w:t>geben, damit sie solten heraus kommen:</w:t>
        <w:br/>
        <w:t>sondern sie lassen sie nur hingehen und</w:t>
        <w:br/>
        <w:t>thun was sie wollen, weil sie schon gewiß</w:t>
        <w:br/>
        <w:t>genug versichert sind, daß ihnen dadurch</w:t>
        <w:br/>
        <w:t>nichts übels zuwáchfet.</w:t>
        <w:br/>
        <w:br/>
        <w:t>Gleiche Bewandniß hat es fast mit Kinder</w:t>
        <w:br/>
        <w:t>den Kinder-Blattern, nur baß man deren andorn</w:t>
        <w:br/>
        <w:t>einige, aber ganz wenige auf der Haut zu feiner</w:t>
        <w:br/>
        <w:t>Gesichte bekommet. Denn man giebet</w:t>
        <w:br/>
        <w:t>ihnen ebenfalls keine Artzney ein, um sol</w:t>
        <w:br/>
        <w:t>che heraus zutreiben. Es kan auch ei</w:t>
        <w:br/>
        <w:t>ner der nicht die Art und Eigenschafft des</w:t>
        <w:br/>
        <w:t>Landes kennet, nicht wohl mercken, fe</w:t>
        <w:br/>
        <w:t>hen oder spahren, daß die Kinder unpáß</w:t>
        <w:br/>
        <w:t>lich find, oder die Blattern haben: dieweil</w:t>
        <w:br/>
        <w:t>sie sowohl in als ausser dem Hause lustig</w:t>
        <w:br/>
        <w:t>herum lauffen, und ganz und gar über</w:t>
        <w:br/>
        <w:t>nichts klagen. Wenn auch die Kinder</w:t>
        <w:br/>
        <w:t>Beulchen weisen, und zu wiſſen verlags selber nic</w:t>
        <w:br/>
        <w:t>den Eltern alsdenn diese ganz unbekandte Die Kin</w:t>
        <w:br/>
        <w:t>gen, was solches seye, oder woher es</w:t>
        <w:br/>
        <w:t>komme? so fragen sie nicht viel weiter</w:t>
        <w:br/>
        <w:t>nach, sondern wenn sie ihnen mit lachenden</w:t>
        <w:br/>
        <w:t>Munde gesaget haben, daß es die des</w:t>
        <w:br/>
        <w:t>nen Kindern in Europa schädliche und</w:t>
        <w:br/>
        <w:t>tödliche Blattern waren: so lassen sie felbs</w:t>
        <w:br/>
        <w:t>wiederum hingehen wo sie wollen; gehe</w:t>
        <w:br/>
        <w:t>ben ihnen einen Apffel oder andere gute</w:t>
        <w:br/>
        <w:t>Frucht mit auf den Weg, und heisen fie</w:t>
        <w:br/>
        <w:t>mit ihres gleichen ein kurzweiliges Kins</w:t>
        <w:br/>
        <w:t>der-spiel treiben: massen sie wohl wissen,</w:t>
        <w:br/>
        <w:t>daß ihnen davon keine gefährliche Arand</w:t>
        <w:br/>
        <w:t>heit zuwachsen könne.</w:t>
        <w:br/>
        <w:br/>
        <w:t>den Blattern, befindet man nicht, daß diesen bey</w:t>
        <w:br/>
        <w:t>So wohl bey den Masern als auch ben opf</w:t>
        <w:br/>
        <w:t>Kinder, ja auch grosse Leute welche die den ma</w:t>
        <w:br/>
        <w:t>felde noch nicht gehabt, etwas anderes fern d</w:t>
        <w:br/>
        <w:t>als über Kopff Schmerzen Fragen. Doch</w:t>
        <w:br/>
        <w:t>wenn man sonsten feine Vorzeichen fins</w:t>
        <w:br/>
        <w:t>det; auch der Kopff-Schmerzen so bes</w:t>
        <w:br/>
        <w:t>schaffen ist, daß die Patienten noch dabey</w:t>
        <w:br/>
        <w:t>herum gehen können: so achtet man auch</w:t>
        <w:br/>
        <w:t>dieses nicht, indeme jederman wohl bewust</w:t>
        <w:br/>
        <w:t>ist, daß solches Kranckheiten sind, die hier</w:t>
        <w:br/>
        <w:t>den Namen einer Kranckheit nicht ein</w:t>
        <w:br/>
        <w:t>mal verdienen sondern man lachet</w:t>
        <w:br/>
        <w:t>darüber, und verfähret wie vorhers</w:t>
        <w:br/>
        <w:t>ges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372.txt</w:t>
      </w:r>
    </w:p>
    <w:p>
      <w:r>
        <w:t>gesaget worden; oder aber man giebet</w:t>
        <w:br/>
        <w:t>ihnen ein warmes Ichallein Thee oder</w:t>
        <w:br/>
        <w:t>Coffee; und lasset sie hernach machen,</w:t>
        <w:br/>
        <w:t>was sie selber wollen.</w:t>
        <w:br/>
        <w:t>Erster Theil. XXI. Brief 2c.</w:t>
        <w:br/>
        <w:br/>
        <w:t>Weit anders hingegen verhält es sich</w:t>
        <w:br/>
        <w:t>auf Batavia, allwo die Masern und Kinde</w:t>
        <w:br/>
        <w:t>Blatten nicht nur den Einheimischen,</w:t>
        <w:br/>
        <w:t>sondern auch den Fremden, absonderlich</w:t>
        <w:br/>
        <w:t>aber denen-jenigen sehr gefährlich, wel</w:t>
        <w:br/>
        <w:t>che hier gebohren worden, und dahin</w:t>
        <w:br/>
        <w:t>kommen. Denn sie mögen sich leicht ein</w:t>
        <w:br/>
        <w:t>wenig daselbst aufhalten, so werden sie</w:t>
        <w:br/>
        <w:t>von den Kinder Blattern überfallen,</w:t>
        <w:br/>
        <w:t>woran sie auch ganz gewiß sterben: wie</w:t>
        <w:br/>
        <w:t>denn von hunderten kaum etliche We</w:t>
        <w:br/>
        <w:t>nige davon kommen. So gar gefährlich</w:t>
        <w:br/>
        <w:t>ist also auch diese Kranckheit daselbst</w:t>
        <w:br/>
        <w:t>denen, welche die Batav ache Lufft noch</w:t>
        <w:br/>
        <w:t>nicht gewohnet haben. Es schreibet das</w:t>
        <w:br/>
        <w:t>hero auch der Her: Doctor Melchior</w:t>
        <w:br/>
        <w:t>Heydecker vom 15. Jan. An. 1699. aus</w:t>
        <w:br/>
        <w:t>Batavia, an den Heren Jobum Ludolfus,</w:t>
        <w:br/>
        <w:t>fum, wie solches Junckers in vita Ludolfi</w:t>
        <w:br/>
        <w:t>allegiret, pag. 220. folgender Ges</w:t>
        <w:br/>
        <w:t>falt: Pectis in Java majore adeo ignota</w:t>
        <w:br/>
        <w:t>ta eft, ut vix nomen habeant, quo illam</w:t>
        <w:br/>
        <w:t>exprimant. Hoc quidem mirum</w:t>
        <w:br/>
        <w:t>eft: fed magis mirandum, inter Promontorii</w:t>
        <w:br/>
        <w:t>bonæ epei incolas nunquam</w:t>
        <w:br/>
        <w:t>vicos variolis vel morbillis, qui heic</w:t>
        <w:br/>
        <w:t>in India fæpe magnam stragem edunt:</w:t>
        <w:br/>
        <w:t>Das ist: Auf groß Java ist die Pest so</w:t>
        <w:br/>
        <w:t>unbekandt, daß die Einwohner kaum</w:t>
        <w:br/>
        <w:t>einen Namen wissen, womit sie selbige</w:t>
        <w:br/>
        <w:t>ausdrücken sollen. Dieses ist etwas selt</w:t>
        <w:br/>
        <w:t>fames. Aber noch seltsamer ist, daß bey</w:t>
        <w:br/>
        <w:t>den Einwohnern des Vorgebürge der</w:t>
        <w:br/>
        <w:t>guten Hoffnung, die Masern und Kinder</w:t>
        <w:br/>
        <w:t>Blattern, welche doch oft hier in Indien,</w:t>
        <w:br/>
        <w:t>eine so griffe Niederlage verursachen,</w:t>
        <w:br/>
        <w:t>niemals gespühren oder vernommen wer:</w:t>
        <w:br/>
        <w:t>den; nemlich also, daß jemand daran</w:t>
        <w:br/>
        <w:t>franck liege oder sterbe. Denn sonsten</w:t>
        <w:br/>
        <w:t>find sie auf erst besagte Weise schon ges</w:t>
        <w:br/>
        <w:t>gnugsam bekandt.</w:t>
        <w:br/>
        <w:br/>
        <w:t>An andern Orten find den Kindern,</w:t>
        <w:br/>
        <w:t>welche fein Ziel und Maaß zu halten wi</w:t>
        <w:br/>
        <w:t>fen, auch die Früchte schädlich, daß sie das</w:t>
        <w:br/>
        <w:t>von bald mit der Rothen-Ruhr, bald mit</w:t>
        <w:br/>
        <w:t>einer andern gefährlichen Kranckheit be:</w:t>
        <w:br/>
        <w:t>haffte werden, und mit dem Tode eins</w:t>
        <w:br/>
        <w:t>gen müssen, wenn man ihnen ihren Wil</w:t>
        <w:br/>
        <w:t>len, und sie offen lasset so viel ihnen</w:t>
        <w:br/>
        <w:t>schmecket. Hier aber verhält sich die Sache</w:t>
        <w:br/>
        <w:t>abermals gantzen ders, und wird ihnen,</w:t>
        <w:br/>
        <w:t>wenn sie nicht allzu subtil und schwach,</w:t>
        <w:br/>
        <w:t>auch noch nicht allzu alt seyn, ausser die:</w:t>
        <w:br/>
        <w:t>fen Fällen niemand wehren, von den</w:t>
        <w:br/>
        <w:t>Früchten zu essen, so viel sie nur immer</w:t>
        <w:br/>
        <w:t>mo</w:t>
        <w:br/>
        <w:t>mögen; weil sie weder alten und betage</w:t>
        <w:br/>
        <w:t>ten Leuten, noch den Kindern nichts</w:t>
        <w:br/>
        <w:t>schaden, sondern vielmehr zur Erhal</w:t>
        <w:br/>
        <w:t>tung der Gesundheit dienen. Denn sie</w:t>
        <w:br/>
        <w:t>verursachen gang feine Krankheit, und</w:t>
        <w:br/>
        <w:t>darf man sie ohne Scheu essen. Wo</w:t>
        <w:br/>
        <w:t>ferne man fürchtet daß der Bauch zu voll be</w:t>
        <w:br/>
        <w:t>Winde davon werden, und dadurch auf</w:t>
        <w:br/>
        <w:t>schwellen möchte: so muß man sich zwar</w:t>
        <w:br/>
        <w:t>wohl darinnen másfigen; alleine es bäh</w:t>
        <w:br/>
        <w:t>ren auch diese Winde nicht lang, vorneme</w:t>
        <w:br/>
        <w:t>und so man dabey in Bewegung bleibet,</w:t>
        <w:br/>
        <w:t>lich spazieren gehet; oder sonsten eine</w:t>
        <w:br/>
        <w:t>leichte Arbeit zur Lust vornimmt. Se m De</w:t>
        <w:br/>
        <w:t>ni</w:t>
        <w:br/>
        <w:t>Unter dem Wort Früchte verstehe</w:t>
        <w:br/>
        <w:t>ich aber nicht allein Acpffel und Birne, ten</w:t>
        <w:br/>
        <w:t>oder andere Europæische Garten Frucht be</w:t>
        <w:br/>
        <w:t>te; doch die Kirschen und Pflaumen ausse</w:t>
        <w:br/>
        <w:t>genommen, deren es noch gar wenig</w:t>
        <w:br/>
        <w:t>hier giebt, daß man kein Experiment das</w:t>
        <w:br/>
        <w:t>mit machen können: sondern auch Fei</w:t>
        <w:br/>
        <w:t>gen, Citronen, Pomeranzen und alle</w:t>
        <w:br/>
        <w:t>andere Garten Früchte, welche so wohl</w:t>
        <w:br/>
        <w:t>in Africa, Europa und Afia, als auch</w:t>
        <w:br/>
        <w:t>selbft in America wachsen mögen; wie s</w:t>
        <w:br/>
        <w:t>ich denn hiervon ganz und gar nicht aussch</w:t>
        <w:br/>
        <w:t>schliesse die Gurcken, wovon man an"</w:t>
        <w:br/>
        <w:t>derso ein Sprüchwort saget, daß,</w:t>
        <w:br/>
        <w:t>wenn sie mit Del und Essig zu einem</w:t>
        <w:br/>
        <w:t>Salat bereitet worden, selbige doch noch</w:t>
        <w:br/>
        <w:t>gut genug sind, daß man sie wegwarf</w:t>
        <w:br/>
        <w:t>fe; weil sie nach der gemeinen Sage, die</w:t>
        <w:br/>
        <w:t>rothe Ruhr oder andere schlimme Kranck</w:t>
        <w:br/>
        <w:t>heit sollen verursachen, wenn man deren</w:t>
        <w:br/>
        <w:t>ein wenig zuviel geniesset. Denn ich fan</w:t>
        <w:br/>
        <w:t>aus der Erfahrung bezeugen, daß wenn</w:t>
        <w:br/>
        <w:t>gleich offtmals eine ganze grosse Schoß be</w:t>
        <w:br/>
        <w:t>fel voll eingeschnitten und **unausgepres**</w:t>
        <w:br/>
        <w:t>set mit Del und Essig auch guten Pfef</w:t>
        <w:br/>
        <w:t>fer, als einen Salat gemachet, ausge</w:t>
        <w:br/>
        <w:t>gessen habe: mir solche doch niemals et</w:t>
        <w:br/>
        <w:t>was geschadet, noch die geringste Incommoditate</w:t>
        <w:br/>
        <w:t>im Leibe verursachet haben; ob</w:t>
        <w:br/>
        <w:t>es gleich manche Woche wohl zweymal</w:t>
        <w:br/>
        <w:t>geschehen ist, so lange sie gewehret</w:t>
        <w:br/>
        <w:t>haben. . ha Au</w:t>
        <w:br/>
        <w:t>Ich habe vielmals gesehen, daß die</w:t>
        <w:br/>
        <w:t>Matronen, Soldaten, ja Sclaven und</w:t>
        <w:br/>
        <w:t>Clarinen hingegangen, und in der</w:t>
        <w:br/>
        <w:t>Wein Trauben Zeit, welche man drey fe</w:t>
        <w:br/>
        <w:t>Jonathe nacheinander zu Kauff haben</w:t>
        <w:br/>
        <w:t>fan, nemlich im Januario, Februario und</w:t>
        <w:br/>
        <w:t>Martio, manchmal auch noch im April,</w:t>
        <w:br/>
        <w:t>frühe morgends nüchtern etliche Pfund</w:t>
        <w:br/>
        <w:t>Wein Trauben aufgegessen, ohne daß</w:t>
        <w:br/>
        <w:t>ihnen selbige weiter was geschadet, als</w:t>
        <w:br/>
        <w:t>daß sie allezeit nach mehrern verlanget</w:t>
        <w:br/>
        <w:t>haben. Wenn sie nun nicht gesund</w:t>
        <w:br/>
        <w:t>wären, hätten sie ohne Zweiffel eine</w:t>
        <w:br/>
        <w:t>Brands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373.txt</w:t>
      </w:r>
    </w:p>
    <w:p>
      <w:r>
        <w:t>Erster Theil. XXII. Brief. 2c.</w:t>
        <w:br/>
        <w:br/>
        <w:t>brandhit erreget; zumal da befandt</w:t>
        <w:br/>
        <w:t>, daß diese Art Menschen meist uns</w:t>
        <w:br/>
        <w:t>gekochte, rauhe Speisen, als Heringe,</w:t>
        <w:br/>
        <w:t>Speck und dergleichen geniessen, und das</w:t>
        <w:br/>
        <w:t>ero gar leicht in eine Kranckheit veral</w:t>
        <w:br/>
        <w:t>n konten.</w:t>
        <w:br/>
        <w:br/>
        <w:t>Meines Erachtens halte dafür, daß</w:t>
        <w:br/>
        <w:t>e gute und gesunde Lufft, welche wir um</w:t>
        <w:br/>
        <w:t>ehe Zeit haben, gleich oben in dem vor</w:t>
        <w:br/>
        <w:t>ergehenden Brieffs angezeiget worden,</w:t>
        <w:br/>
        <w:t>hr viel darzu contribuire, daß die</w:t>
        <w:br/>
        <w:t>rechte so gesund seyn. Wenn man noch</w:t>
        <w:br/>
        <w:t>zufüget, daß durch die heisse Son</w:t>
        <w:br/>
        <w:t>n-Strahlen elbige ihre vollkommene</w:t>
        <w:br/>
        <w:t>Coiffe erhalten, und offtmals überzeitig</w:t>
        <w:br/>
        <w:t>erden: so laffet es sich desto eher be</w:t>
        <w:br/>
        <w:t>reiffen, daß sie feine Kranckheiten kön</w:t>
        <w:br/>
        <w:t>en verursachen; weil die ungesunde</w:t>
        <w:br/>
        <w:t>heile schon verbessert, und in gute ges</w:t>
        <w:br/>
        <w:t>nde verwandelt worden. Ich glaube</w:t>
        <w:br/>
        <w:t>ch, es rühre eben daher, daß so wenig</w:t>
        <w:br/>
        <w:t>fährliche Kranckheiten können Platz</w:t>
        <w:br/>
        <w:t>den, welche an andern Orten so groß</w:t>
        <w:br/>
        <w:t>en Schaden verursachen, und viele</w:t>
        <w:br/>
        <w:t>Menschen auf einmal oder kurz achein</w:t>
        <w:br/>
        <w:t>der eingreiffen. Doch ich überlasse meinem</w:t>
        <w:br/>
        <w:t>Herrn solches zu beurrheilen, und un</w:t>
        <w:br/>
        <w:t>werffen mich hierinnen feiner gütig-und</w:t>
        <w:br/>
        <w:t>fftigen Censur,</w:t>
        <w:br/>
        <w:t>Nachdem ich bißhero die gewöhnliche</w:t>
        <w:br/>
        <w:t>kranckheiten der Kinder und zugleich ers</w:t>
        <w:br/>
        <w:t>helt, auf was Art und Weise sie selbigen</w:t>
        <w:br/>
        <w:t>erworffen werden, auch das löthige</w:t>
        <w:br/>
        <w:t>bey angeführet habe: so begebe ich mich</w:t>
        <w:br/>
        <w:t>einem oben gethanen Verheissen nach,</w:t>
        <w:br/>
        <w:t>den Erwachsenen und Alten; von</w:t>
        <w:br/>
        <w:t>elchen also bald sagen muß, daß man un</w:t>
        <w:br/>
        <w:t>denenselben gar keine lang währende</w:t>
        <w:br/>
        <w:t>kranckheit wird antreffen, davon sie lange</w:t>
        <w:br/>
        <w:t>asten zu Bette liegen bleiben: inmassen</w:t>
        <w:br/>
        <w:t>an dem Vorgebürge der guten Hoff</w:t>
        <w:br/>
        <w:t>ang ganz und gar unbekandt sind Denn</w:t>
        <w:br/>
        <w:t>wird im Verfolg hören, daß die Fie</w:t>
        <w:br/>
        <w:t>nebst allen andern Kranckheiten, fie</w:t>
        <w:br/>
        <w:t>gen auch Namen haben wie sie wollen,</w:t>
        <w:br/>
        <w:t>Menschen gleich Anfangs also angreife</w:t>
        <w:br/>
        <w:t>1, daß sie selbige nicht lange aushalten</w:t>
        <w:br/>
        <w:t>nnen, sondern bald sterben müssen; oder</w:t>
        <w:br/>
        <w:t>er, wenn sie zu rechter Zeit und gleich</w:t>
        <w:br/>
        <w:t>Anfang, wenn sie eine Kranckheit</w:t>
        <w:br/>
        <w:t>jhren oder vermuthen, dienliche und</w:t>
        <w:br/>
        <w:t>queme Artzneyen gebrauchen, bald wie</w:t>
        <w:br/>
        <w:t>gesund werden, und zu vorigen Kraff</w:t>
        <w:br/>
        <w:t>kommen.</w:t>
        <w:br/>
        <w:br/>
        <w:t>Von denen ansteckenden Kranckheit</w:t>
        <w:br/>
        <w:t>n kan dieses berichten, daß sie vom An</w:t>
        <w:br/>
        <w:t>ng biß hieher, so lange nemlich nun</w:t>
        <w:br/>
        <w:t>chro die Bold Pflanzung gestanden,</w:t>
        <w:br/>
        <w:t>as etwas über 60. Jahre auswirfst, un</w:t>
        <w:br/>
        <w:t>ter den Europæern nicht anders als</w:t>
        <w:br/>
        <w:t>den Namen nach sind bekandt gewesen:</w:t>
        <w:br/>
        <w:t>welchen sie entweder aus Europa selbsten</w:t>
        <w:br/>
        <w:t>oder aber aus anderen Welt-Theilen mit</w:t>
        <w:br/>
        <w:t>hieher gebracht. Unter den Sclaven</w:t>
        <w:br/>
        <w:t>aber vornemlich denen-jenigen, die</w:t>
        <w:br/>
        <w:t>der **lilaftren** Compagnie zugehörten,</w:t>
        <w:br/>
        <w:t>hat sich Anno 1710. eine dergleichen an Ben</w:t>
        <w:br/>
        <w:t>steckende Kranckheit geaussert: welche **netfelbiges**</w:t>
        <w:br/>
        <w:t>und die folgende Jahre, sehr vie</w:t>
        <w:br/>
        <w:t>len in das Grab geholffen hat. eine Men</w:t>
        <w:br/>
        <w:t>Diese Kranckheit ist zwar so viel mir</w:t>
        <w:br/>
        <w:t>wissend, noch von niemand mit einem</w:t>
        <w:br/>
        <w:t>besondern und eigenen Namen beleget</w:t>
        <w:br/>
        <w:t>worden. Gleichwohl ist gewiß, daß ein</w:t>
        <w:br/>
        <w:t>Sclav oder Sclavin selbige von dem an</w:t>
        <w:br/>
        <w:t>dern beerbet hat. Wie denn gar viele</w:t>
        <w:br/>
        <w:t>daran in einer Woche, und so folglich</w:t>
        <w:br/>
        <w:t>immer fort gestorben sind. So viel</w:t>
        <w:br/>
        <w:t>mir bekandt, weil ich nicht selber unter</w:t>
        <w:br/>
        <w:t>sie hinein kommen, so bestanden ihre Zus</w:t>
        <w:br/>
        <w:t>fälle kürzlich darinnen: daß sie über uns betraf</w:t>
        <w:br/>
        <w:t>erträgliche Kopff: Schmerzen geplaget;</w:t>
        <w:br/>
        <w:t>abey aber auch einen **entfeßlichen**</w:t>
        <w:br/>
        <w:t>Schwindel befühlet haben, vermöge Rie</w:t>
        <w:br/>
        <w:t>dessen sie sich nicht wohl auf den Beis</w:t>
        <w:br/>
        <w:t>nen halten fonten; aus Furcht sie würt</w:t>
        <w:br/>
        <w:t>den, weil alles mit ihnen herum lieffe, aus</w:t>
        <w:br/>
        <w:t>angenblicklich niederfallen, und den Kopff</w:t>
        <w:br/>
        <w:t>einschlagen. Es fand sich haben auch ein</w:t>
        <w:br/>
        <w:t>grausamer Durst ein, den sie niemaln</w:t>
        <w:br/>
        <w:t>weder mit Wasser noch mit andern fiefs</w:t>
        <w:br/>
        <w:t>senden Bäfften oder Getráncken stillen</w:t>
        <w:br/>
        <w:t>konten: und hierdurch wurden sie allers</w:t>
        <w:br/>
        <w:t>dings gezwungen im Bette zu bleiben, und</w:t>
        <w:br/>
        <w:t>selbiges so lange zu hüten, biß der Tob</w:t>
        <w:br/>
        <w:t>kam und sie **abfoderteDen**</w:t>
        <w:br/>
        <w:t>Ursprung dieser gefährlichen</w:t>
        <w:br/>
        <w:t>ansteckenden Kranckheit, wird man nicht</w:t>
        <w:br/>
        <w:t>weit suchen dörffen, wenn man nur ein</w:t>
        <w:br/>
        <w:t>klein wenig auf ihre Lebens Art acht will ast</w:t>
        <w:br/>
        <w:t>geben: und welche ein wenig deutlich vors</w:t>
        <w:br/>
        <w:t>zustellen, und vor die Augen zu legen, bens 2</w:t>
        <w:br/>
        <w:t>fibern</w:t>
        <w:br/>
        <w:t>verhoffentlich nicht verdrießlich noch uns</w:t>
        <w:br/>
        <w:t>dienlich seyn wird; zumal da diese Leute</w:t>
        <w:br/>
        <w:t>weit anders zu leben gewohnet sind, als</w:t>
        <w:br/>
        <w:t>die Europæer. Denn es wohnen dererfelben</w:t>
        <w:br/>
        <w:t>ben über 600. beysammen in einem Haus amme</w:t>
        <w:br/>
        <w:t>ſe; welches so viel Begriff im Umfang</w:t>
        <w:br/>
        <w:t>nicht hat, auch von solcher Höhe nicht ist,</w:t>
        <w:br/>
        <w:t>noch weniger so viel Beqnemlichkeit hat,</w:t>
        <w:br/>
        <w:t>als etwan ein Bauern-Hof mit feinen zu</w:t>
        <w:br/>
        <w:t>gehörigen Gebäuden möchte in sich fase</w:t>
        <w:br/>
        <w:t>fen; indeme es nur zwey Gaden hoch ist,</w:t>
        <w:br/>
        <w:t>davon der erste so weit reichs-als der</w:t>
        <w:br/>
        <w:t>Mann hoch ist, der andere bestehet aus</w:t>
        <w:br/>
        <w:t>dem Dachstuhl. Fobr</w:t>
        <w:br/>
        <w:t>Aussen zwar wenn man das ganze Gehe wie i</w:t>
        <w:br/>
        <w:t>baude ansiehet, steiget die Mauer ziemlich bea</w:t>
        <w:br/>
        <w:t>Kt</w:t>
        <w:br/>
        <w:t>hoch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374.txt</w:t>
      </w:r>
    </w:p>
    <w:p>
      <w:r>
        <w:t>Erster Theil. XXII. Brief. 2c.</w:t>
        <w:br/>
        <w:br/>
        <w:t>och in die Höhe, und scheinet ein bluts</w:t>
        <w:br/>
        <w:t>es Dach zu haben; wenn man aber in</w:t>
        <w:br/>
        <w:t>wendig hinein kommet und in den Hof</w:t>
        <w:br/>
        <w:t>ritt: so siehet man gar bald daß der erste</w:t>
        <w:br/>
        <w:t>Baden nicht allzu hoch sey, und daß auf</w:t>
        <w:br/>
        <w:t>offen Mauer, den von der aussen hohen</w:t>
        <w:br/>
        <w:t>Mauer herab-laufende Dachstuhl ruhe,</w:t>
        <w:br/>
        <w:t>welcher das andere Stock-Werck ma</w:t>
        <w:br/>
        <w:t>het. Vornen an, nach der Strasse zu,</w:t>
        <w:br/>
        <w:t>and gleich gegen der Kirche über, hat der</w:t>
        <w:br/>
        <w:t>Ober-und Unter-Gartner jeder</w:t>
        <w:br/>
        <w:t>ondere Wohnung, hinter welchen die</w:t>
        <w:br/>
        <w:t>Sclaven Schule vor die Mägdlein  ist</w:t>
        <w:br/>
        <w:t>Auf der Seite gegen dem Garten der</w:t>
        <w:br/>
        <w:t>lustren Compagnie, hat der Obers</w:t>
        <w:br/>
        <w:t>Bártner, vormals gedachter Johann</w:t>
        <w:br/>
        <w:t>Dertag, noch eine schöne grosse und weits</w:t>
        <w:br/>
        <w:t>duftige Kammer, worinnen</w:t>
        <w:br/>
        <w:t>men Säcke und andere so wohl vor ihm</w:t>
        <w:br/>
        <w:t>elbst, als vor die gedachte Compagnie</w:t>
        <w:br/>
        <w:t>gehörige Sachen bewahret werden.</w:t>
        <w:br/>
        <w:br/>
        <w:t>chorie Sachen bewahret werden.</w:t>
        <w:br/>
        <w:t>nwendig auf dem Platz stoffe an dieses</w:t>
        <w:br/>
        <w:t>Immer die Schule der Sclaven-Knas</w:t>
        <w:br/>
        <w:t>Den: deren Præceptor eben so wohl in</w:t>
        <w:br/>
        <w:t>Demselbigen besonder Haus hält, als</w:t>
        <w:br/>
        <w:t>Die Lehr-Meisterin der Mägdlein in der</w:t>
        <w:br/>
        <w:t>frigen. Das übrige ganze obere und</w:t>
        <w:br/>
        <w:t>vntere Stock Werd, ist nun dieser 600.</w:t>
        <w:br/>
        <w:br/>
        <w:t>Sclaven und Clarinen Wohnung: und</w:t>
        <w:br/>
        <w:t>Bestehet alles zusammen in einem láng:</w:t>
        <w:br/>
        <w:t>achten Viereck, etwan wie ein Bauren</w:t>
        <w:br/>
        <w:t>Hof, der auf allen Seiten bebauet, in</w:t>
        <w:br/>
        <w:t>endig einen grossen Hof hat.</w:t>
        <w:br/>
        <w:t>In diesem untern und obern Stock</w:t>
        <w:br/>
        <w:t>Werck, sind nicht etwa besondere Kam</w:t>
        <w:br/>
        <w:t>mein abgemache oder unterschlagen,</w:t>
        <w:br/>
        <w:t>worinnen eine gewisse Anzahl dieser Clas</w:t>
        <w:br/>
        <w:t>en und Clarinen wohnen: sondern es</w:t>
        <w:br/>
        <w:t>bestehet alles aus einem Gemach, in wel</w:t>
        <w:br/>
        <w:t>hen zu beyderseiten abhangende Brets</w:t>
        <w:br/>
        <w:t>er längst der Mauer aufgeschlagen ste</w:t>
        <w:br/>
        <w:t>hen, welche diesen Leuten statt der Betts</w:t>
        <w:br/>
        <w:t>hatten dienen müssen, um darauf zu</w:t>
        <w:br/>
        <w:t>schlaffen. Und ob gleich Mann und</w:t>
        <w:br/>
        <w:t>Frau unter ihnen sich findet, auch Kinder</w:t>
        <w:br/>
        <w:t>unter und ben ihnen wohnen und liegen</w:t>
        <w:br/>
        <w:t>mussen: so ist doch weiter fein Unter</w:t>
        <w:br/>
        <w:t>scheid, als den sie selbsten machen; da sie</w:t>
        <w:br/>
        <w:t>etwan ein Stück gedruckt Caton, oder</w:t>
        <w:br/>
        <w:t>andere Leinwand, oder auch einen alten</w:t>
        <w:br/>
        <w:t>zerlumpten Aezen um ihre Bettstätte</w:t>
        <w:br/>
        <w:t>herun ziehen, damit sie nur scheinen al</w:t>
        <w:br/>
        <w:t>leine zu liegen, und von niemand mögen</w:t>
        <w:br/>
        <w:t>gesehen werden. In Summa, es echeis</w:t>
        <w:br/>
        <w:t>net einer Baraque nicht ungleich, worins</w:t>
        <w:br/>
        <w:t>nen etliche 100. Soldaten Haushalten</w:t>
        <w:br/>
        <w:t>und wohnen, ja nicht einmal so gut.</w:t>
        <w:br/>
        <w:br/>
        <w:t>Woraus denn genug erhellet, wie elend</w:t>
        <w:br/>
        <w:t>diese Leute wohnen. Doch nicht etwan,</w:t>
        <w:br/>
        <w:t>als ob es die Illuftr Compagnie nicht</w:t>
        <w:br/>
        <w:t>besser verlangte: sondern weil sie es selb</w:t>
        <w:br/>
        <w:t>sten nicht besser gewohnen wollen. Jaf</w:t>
        <w:br/>
        <w:t>Sie ertragen aber nicht alleine dieses Tr</w:t>
        <w:br/>
        <w:t>ungemach gerne und willig: sondern sie das</w:t>
        <w:br/>
        <w:t>ziehen sich auch selbsten muthwillig noch le</w:t>
        <w:br/>
        <w:t>mehr Elendes auf dem Hals; dieweil sie dun</w:t>
        <w:br/>
        <w:t>Sommer und Winter mit einem und</w:t>
        <w:br/>
        <w:t>eben demselben Kleid einher gehen, es</w:t>
        <w:br/>
        <w:t>mag gleich felsiges verlumpet und zerriss</w:t>
        <w:br/>
        <w:t>sen oder aber gang seyn: da sie</w:t>
        <w:br/>
        <w:t>weil die gedachte Compagnie jährlich</w:t>
        <w:br/>
        <w:t>zweymal Kleider, auch Embden und an</w:t>
        <w:br/>
        <w:t>dere benötigte Stücke an sie austheilen</w:t>
        <w:br/>
        <w:t>und geben lásset, nicht nöthig hätten,</w:t>
        <w:br/>
        <w:t>wenn sie die erhaltene Wahren</w:t>
        <w:br/>
        <w:t>ber vertändelten, und das</w:t>
        <w:br/>
        <w:t>mene kleine Geld eröffen, oder sonsten</w:t>
        <w:br/>
        <w:t>verhudelten. Dahero</w:t>
        <w:br/>
        <w:t>daß weil sie halb nackend zu gehen von</w:t>
        <w:br/>
        <w:t>Kindheit auf gewohnet sind, ihre Haut</w:t>
        <w:br/>
        <w:t>des Sommers halb gebraten: und des</w:t>
        <w:br/>
        <w:t>Winters, wenn es lange Zeit achein</w:t>
        <w:br/>
        <w:t>ander regnet, halb erfroren scheinen</w:t>
        <w:br/>
        <w:t>muß. ten</w:t>
        <w:br/>
        <w:t>Hierzu kommet noch dieses, daß</w:t>
        <w:br/>
        <w:t>wenn sie im Winter durchaus naß geworf is</w:t>
        <w:br/>
        <w:t>den, sie dennoch nichts darnach fragen, b:</w:t>
        <w:br/>
        <w:t>sondern diese ihre nasse Kleider eben so</w:t>
        <w:br/>
        <w:t>wohl statt eines Unter-oder Ober-Bett</w:t>
        <w:br/>
        <w:t>tes gebrauchen, und sich ohne Furcht dar</w:t>
        <w:br/>
        <w:t>auf hinlegen und schlaffen, auch damit zu</w:t>
        <w:br/>
        <w:t>decken: da sie doch, wenn sie ihre von der</w:t>
        <w:br/>
        <w:t>Illustren Compagnie erhaltene Kleider</w:t>
        <w:br/>
        <w:t>zu Rath hielten, eine schöne Umwachse</w:t>
        <w:br/>
        <w:t>lung haben, und von diesem Ungemach bes</w:t>
        <w:br/>
        <w:t>freyen leben könten. Selbst zur Somens</w:t>
        <w:br/>
        <w:t>Zeit wenn es ziemlich warm ist, und kein in</w:t>
        <w:br/>
        <w:t>Regen fållet, schlaffen sie lieber auf der</w:t>
        <w:br/>
        <w:t>kühlen Erde, und auf den blasen Ra be</w:t>
        <w:br/>
        <w:t>sen als daß sie solten ein Bette gebrauchen</w:t>
        <w:br/>
        <w:t>wollen; dabey die Dämpfe der Erden,</w:t>
        <w:br/>
        <w:t>welche sich in ihre offene Schweiß-Löcher</w:t>
        <w:br/>
        <w:t>erdringen und verlegen, gar nicht viel gus</w:t>
        <w:br/>
        <w:t>tes absurden können. Woferne an</w:t>
        <w:br/>
        <w:t>ders diejenigen einiger Barmherzigkeit fin</w:t>
        <w:br/>
        <w:t>würdig sind, welche sich selbsten alles e</w:t>
        <w:br/>
        <w:t>Elend frcywillig zuziehen; der Truckens</w:t>
        <w:br/>
        <w:t>heit und Hurerey ergeben sind; von Raus</w:t>
        <w:br/>
        <w:t>ben und Stehlen Profession machen: und</w:t>
        <w:br/>
        <w:t>nach dem Leben ihres Neben Menschen,</w:t>
        <w:br/>
        <w:t>sonderlich aber der Christen trachten,</w:t>
        <w:br/>
        <w:t>wo sie nur immer können: so will ich spree</w:t>
        <w:br/>
        <w:t>chen daß die Nahrung dieser elenden Leus 6</w:t>
        <w:br/>
        <w:t>te, aus lauter ungekochten Speisen bes ru</w:t>
        <w:br/>
        <w:t>fiche, welche sie selber vor sich zus</w:t>
        <w:br/>
        <w:t>bereiten, zu faul sind. Denn wenn ihnen</w:t>
        <w:br/>
        <w:t>gleich die **lilufire** Compagnie Fleisch,</w:t>
        <w:br/>
        <w:t>eins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375.txt</w:t>
      </w:r>
    </w:p>
    <w:p>
      <w:r>
        <w:t>Erster Theil. XXII. Brief. 2.</w:t>
        <w:br/>
        <w:br/>
        <w:t>Wasser die Schuld geben, und sagent</w:t>
        <w:br/>
        <w:t>wollen, daß alles ihr Ungemach und</w:t>
        <w:br/>
        <w:t>Kranckheit von dem beständigen Was</w:t>
        <w:br/>
        <w:t>ser trincken herrühre.</w:t>
        <w:br/>
        <w:t>angefallene Fische, Reiß, oder an des</w:t>
        <w:br/>
        <w:t>en Stelle Brod, Pfeffer, Affig und</w:t>
        <w:br/>
        <w:t>sonsten andere zur Leibes Nahrung geho</w:t>
        <w:br/>
        <w:t>ge Stücke reichlich geben und austheilen</w:t>
        <w:br/>
        <w:t>affet: so sind sie doch, woferne man sie</w:t>
        <w:br/>
        <w:t>icht mit Schlagen darzu zwinget, zu die Sclaven und Clarinen denjenigen</w:t>
        <w:br/>
        <w:t>Ich habe vergessen zu melden, daß</w:t>
        <w:br/>
        <w:t>ág, faul und saumselig, alle diese nam</w:t>
        <w:br/>
        <w:t>Hof, der in der Mitte des obbeschrieben</w:t>
        <w:br/>
        <w:t>affte Sachen zu kochen, und zu einer</w:t>
        <w:br/>
        <w:t>em Magen verdaulichen auch nahrhaft: nen Hauses gelegen, an statt einer Kü</w:t>
        <w:br/>
        <w:t>en Speise zu bereiten; dieweil sie eher he gebrauchen sollen: alleine fie ma Ecl</w:t>
        <w:br/>
        <w:t>erden Hunger leiden, als solche Machen einen Schwein-Stall daraus, indeme</w:t>
        <w:br/>
        <w:t>sie deren eine grosse Menge da Sa</w:t>
        <w:br/>
        <w:t>selbst erziehen, und mit den grünen Kráu</w:t>
        <w:br/>
        <w:t>tern, die in dem dabey stehen Garten der</w:t>
        <w:br/>
        <w:t>unnütz hinweg geworffen, oder auch</w:t>
        <w:br/>
        <w:t>sonsten von ihnen daraus entwendet wer</w:t>
        <w:br/>
        <w:t>machen und verkauffen. Woferne nun Dab</w:t>
        <w:br/>
        <w:t>die rund-umstehende s</w:t>
        <w:br/>
        <w:t>verderben, so machen fie fel funde</w:t>
        <w:br/>
        <w:t>bige doch wenigstens so unrein, daß sie</w:t>
        <w:br/>
        <w:t>reine und frische Lufft einatmen kön</w:t>
        <w:br/>
        <w:t>nicht leicht eine gute</w:t>
        <w:br/>
        <w:t>stände nebst noch vielen anderen zusam</w:t>
        <w:br/>
        <w:t>Und wenn man alle diese Ums men</w:t>
        <w:br/>
        <w:t>erreget, die hier Bürge halber mit</w:t>
        <w:br/>
        <w:t>übergangen und verschwiegen wer</w:t>
        <w:br/>
        <w:t>sich freylich nicht groß zu</w:t>
        <w:br/>
        <w:t>, darff auch nicht weit gefug</w:t>
        <w:br/>
        <w:t>, wenn und warum diese Leu Ruch</w:t>
        <w:br/>
        <w:t>fast als unvernüfftige Areas and</w:t>
        <w:br/>
        <w:t>ihnen selbften eine aastes</w:t>
        <w:br/>
        <w:t>Kranckheit auf dem Hals gezo</w:t>
        <w:br/>
        <w:t>gen haben.</w:t>
        <w:br/>
        <w:br/>
        <w:t>e vor sich selbsten und zu ihrem eigenen</w:t>
        <w:br/>
        <w:t>ugen auf sich zu nehmen.</w:t>
        <w:br/>
        <w:t>Ich sage dahero noch einmal, sie es</w:t>
        <w:br/>
        <w:t>n meist rauhe Speisen, rauhe Harige</w:t>
        <w:br/>
        <w:t>mit ein wenig kalten Reiß</w:t>
        <w:br/>
        <w:t>is lauteren Wasser gekochet, und an</w:t>
        <w:br/>
        <w:t>att des Bodes zugegossen wird. Nach em</w:t>
        <w:br/>
        <w:t>Fleisch fragen sie bey nahe gar nichts,</w:t>
        <w:br/>
        <w:t>eil ihnen</w:t>
        <w:br/>
        <w:t>solches zuviel Mühe zu kochen</w:t>
        <w:br/>
        <w:t>atet. Es sey denn daß es sehr fett ist,</w:t>
        <w:br/>
        <w:t>amit sie dasselbe abschöpfen und wie</w:t>
        <w:br/>
        <w:t>r Reiß an statt der Butter damit zu</w:t>
        <w:br/>
        <w:t>achten können. Ihr Tranck ist gemeinig</w:t>
        <w:br/>
        <w:t>faltes Wasser, woferne sie nicht ein</w:t>
        <w:br/>
        <w:t>it Unrecht gewonnenes Geld besitzen,</w:t>
        <w:br/>
        <w:t>Wein zu kauffen vermögen.</w:t>
        <w:br/>
        <w:br/>
        <w:t>auch gleich diesen haben, so</w:t>
        <w:br/>
        <w:t>sie ihn doch nicht messig sons rn</w:t>
        <w:br/>
        <w:t>schütten ihn häuffig in den Ma:</w:t>
        <w:br/>
        <w:t>davon sie alsdenn gar bald so</w:t>
        <w:br/>
        <w:t>werden, daß sie selbst nicht wie</w:t>
        <w:br/>
        <w:t>wo sie sind. Kommen sie bas</w:t>
        <w:br/>
        <w:t>oder fallen auf dem Weg</w:t>
        <w:br/>
        <w:t>fo bleiben sie unbeweglich liegen,</w:t>
        <w:br/>
        <w:t>sein Stück Holz: und solte man wohl</w:t>
        <w:br/>
        <w:t>f ihnen eine Kenuet tangen können,</w:t>
        <w:br/>
        <w:t>e sie es innen würden, oder davon er</w:t>
        <w:br/>
        <w:t>achten. Nubrigens sind sie ganz oh</w:t>
        <w:br/>
        <w:t>Sorgen, und bekümmern sich um</w:t>
        <w:br/>
        <w:t>ats, weil sie vielleicht gebenden, daß</w:t>
        <w:br/>
        <w:t>jenige, so sie gehauffet hat, auch vor</w:t>
        <w:br/>
        <w:t>sorgen müsse und daß ihnen weiter</w:t>
        <w:br/>
        <w:t>ats obliege, als was ihnen von dem</w:t>
        <w:br/>
        <w:t>ligen oder von denen befohlen wird, die</w:t>
        <w:br/>
        <w:t>er sie zugebieten haben. Wenn sie des</w:t>
        <w:br/>
        <w:t>morgens nach ausgeschlafenen Rausch</w:t>
        <w:br/>
        <w:t>vachen, und spuͤren baß ihnen das</w:t>
        <w:br/>
        <w:t>Leichte Haar wehe thue: sind sie bald</w:t>
        <w:br/>
        <w:t>it ihren gewöhnlichen und bereiten</w:t>
        <w:br/>
        <w:t>hülffs Mittel fertig; trincken che noch</w:t>
        <w:br/>
        <w:t>as anderes wieder in den Magen</w:t>
        <w:br/>
        <w:t>mmet, ein baar Kannen kaltes Was</w:t>
        <w:br/>
        <w:t>aus; wordurch sie denn wiederum</w:t>
        <w:br/>
        <w:t>fs neue ihren Magen noch mehr ver</w:t>
        <w:br/>
        <w:t>ben, und zugleich das sonst gute</w:t>
        <w:br/>
        <w:t>d gesunde Affer verunehren: in</w:t>
        <w:br/>
        <w:t>me sie nach verderbten Magen, dem</w:t>
        <w:br/>
        <w:t>Wer wolte nun wohl bey so gestalt ar</w:t>
        <w:br/>
        <w:t>ten Sachen den Bürgern erdencken, brod</w:t>
        <w:br/>
        <w:t>daß sie ihren Sclaven und Clarinen Seud</w:t>
        <w:br/>
        <w:t>verbothen haben, sich nicht zu diesen Amga</w:t>
        <w:br/>
        <w:t>ansteckenden und in grosser Anzahl das verbo</w:t>
        <w:br/>
        <w:t>hin sterbenden Sclaven und Aclavis word</w:t>
        <w:br/>
        <w:t>nen hinein zu begeben, und sie zu bes</w:t>
        <w:br/>
        <w:t>suchen? Wer könte es den Barbes</w:t>
        <w:br/>
        <w:t>rein erdencken, welche in solchen Fäl</w:t>
        <w:br/>
        <w:t>len die Stelle der Doctorum vereret</w:t>
        <w:br/>
        <w:t>ten müssen, weil feine hier sind, wenn</w:t>
        <w:br/>
        <w:t>sie diesen Ungehorsamen nicht beigetan</w:t>
        <w:br/>
        <w:t>den hatten; als welche allen guten Rath,</w:t>
        <w:br/>
        <w:t>der zur Gesundheit dienet, verachten, die</w:t>
        <w:br/>
        <w:t>und nicht eher folgen, es sey denn, daß biere</w:t>
        <w:br/>
        <w:t>ihnen das Wasser gleichsam an die denn</w:t>
        <w:br/>
        <w:t>Kehle kommet, und der Tod auf der enge</w:t>
        <w:br/>
        <w:t>Zunge schwebet. Sie haben es aber</w:t>
        <w:br/>
        <w:t>gleichwohl gethan, und sind ihnen treu</w:t>
        <w:br/>
        <w:t>lich beigestanden; indem sie wohl ge</w:t>
        <w:br/>
        <w:t>wust, daß wenn es ja ihr Amt nicht</w:t>
        <w:br/>
        <w:t>erfodert hatte, wie es doch allerdings thut</w:t>
        <w:br/>
        <w:t>tonen</w:t>
        <w:br/>
        <w:t>ben.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376.txt</w:t>
      </w:r>
    </w:p>
    <w:p>
      <w:r>
        <w:t>Erster Theil. XXII. Brief. 2c.</w:t>
        <w:br/>
        <w:br/>
        <w:t>ut, dennoch die Christliche Pflicht</w:t>
        <w:br/>
        <w:t>nd Schuldigkeit mit sich gebracht hate</w:t>
        <w:br/>
        <w:t>, dem elenden und gebrechlichen Nach</w:t>
        <w:br/>
        <w:t>en in allen billichen Sachen beyzustehen</w:t>
        <w:br/>
        <w:t>nd förderliche Hülfe zu leisten.</w:t>
        <w:br/>
        <w:t>Sie haben deßwegen auch keinen</w:t>
        <w:br/>
        <w:t>leib an ihnen gespuͤret, auch keine Zeit</w:t>
        <w:br/>
        <w:t>verwahrloset, ihnen mit Rath und That</w:t>
        <w:br/>
        <w:t>zuspringen; allermassen sie selbige</w:t>
        <w:br/>
        <w:t>Wohnung genommen; sie in das den</w:t>
        <w:br/>
        <w:t>uropæern zum Trost und Hülffe herz</w:t>
        <w:br/>
        <w:t>h erbauet Siechen Haus geleget; ih</w:t>
        <w:br/>
        <w:t>en daselbst gute und gesunde Speisen</w:t>
        <w:br/>
        <w:t>ichen lassen; auch bequemen und zu</w:t>
        <w:br/>
        <w:t>rem Zustand schicklichen Trand mits</w:t>
        <w:br/>
        <w:t>theilet und sie mit den besten, heil</w:t>
        <w:br/>
        <w:t>msten und nützlichsten Medicamenten</w:t>
        <w:br/>
        <w:t>forget, also an ihrem Fleiß, Treu</w:t>
        <w:br/>
        <w:t>d Schuldigkeit, keineswegs etwas er</w:t>
        <w:br/>
        <w:t>angeln laffen.</w:t>
        <w:br/>
        <w:br/>
        <w:t>Bu wünschen ware nur gewesen, daß</w:t>
        <w:br/>
        <w:t>h diese just genannte Kranckheit in</w:t>
        <w:br/>
        <w:t>ren Schrancken und genommenen</w:t>
        <w:br/>
        <w:t>Seind gehalten, und nicht weiter um</w:t>
        <w:br/>
        <w:t>gegriffen hatte; allein wie wahr das</w:t>
        <w:br/>
        <w:t>te und vom Ovidio zu erst-gebrauchte</w:t>
        <w:br/>
        <w:t>Sprichwort sey:</w:t>
        <w:br/>
        <w:t>Nitimur in vetitum femper **cupiBelches**</w:t>
        <w:br/>
        <w:t>auf Teutsch kürzlich so viel</w:t>
        <w:br/>
        <w:t>essen mag: In verbotenen Weyhern</w:t>
        <w:br/>
        <w:t>Der Wassern fischet man gerne; fol</w:t>
        <w:br/>
        <w:t>es kan daraus abgenommen werden,</w:t>
        <w:br/>
        <w:t>eil die Sclaven und 'Clarinen der</w:t>
        <w:br/>
        <w:t>Bürger ihrer Herren und Frauen Ver</w:t>
        <w:br/>
        <w:t>th ausser Augen geneßet, und sich zu</w:t>
        <w:br/>
        <w:t>esen armseligen francken Leuten hini</w:t>
        <w:br/>
        <w:t>gemachet; daselbst theils ihre Bes</w:t>
        <w:br/>
        <w:t>adte Anverwaadte und Landes-Leus</w:t>
        <w:br/>
        <w:t>; theils auch anderwärtige gute Ge</w:t>
        <w:br/>
        <w:t>vielen besuchet, und also zum Lohn</w:t>
        <w:br/>
        <w:t>ese Kranckheit selbsten mit hinaus</w:t>
        <w:br/>
        <w:t>d in ihrer Herren Häuser getragen</w:t>
        <w:br/>
        <w:t>ben; woselbst, wie ich nach meinem</w:t>
        <w:br/>
        <w:t>abzug nunmehro erfahren, viele so</w:t>
        <w:br/>
        <w:t>ohl der gedachten Sclaven und Scla</w:t>
        <w:br/>
        <w:t>nen, als auch ihre Herren und Frauen,</w:t>
        <w:br/>
        <w:t>d also auch Europæer daran haben</w:t>
        <w:br/>
        <w:t>oben müssen.</w:t>
        <w:br/>
        <w:br/>
        <w:t>Es hat sich aber diese Kranckheit,</w:t>
        <w:br/>
        <w:t>bald sie ausser ihren Grenzen gekom</w:t>
        <w:br/>
        <w:t>en, und unter den Europæern an</w:t>
        <w:br/>
        <w:t>fangen zu wüten gleichsam ganz</w:t>
        <w:br/>
        <w:t>n ihrer ersten Art abgewendet, und</w:t>
        <w:br/>
        <w:t>verkehret; indeme diese nicht die vori</w:t>
        <w:br/>
        <w:t>de Zufälle befühlet, sondern es ist an</w:t>
        <w:br/>
        <w:t>ihnen eine gifftige und ansteckende Art</w:t>
        <w:br/>
        <w:t>Kinder-Blattern zusehen gewesen. Wie</w:t>
        <w:br/>
        <w:t>fie aber eigentlich ausgesehen, oder was</w:t>
        <w:br/>
        <w:t>sich sonsten vor Umstände und Zufälle</w:t>
        <w:br/>
        <w:t>dabey eingefunden: solches kan ich nun</w:t>
        <w:br/>
        <w:t>mehro nicht wissen, nachdeme allzu weit</w:t>
        <w:br/>
        <w:t>von ihnen entfernet bin. Abr</w:t>
        <w:br/>
        <w:t>Diese Anmerckung also, welche nach Sol</w:t>
        <w:br/>
        <w:t>meiner Abreise geschehen, habe denen dor</w:t>
        <w:br/>
        <w:t>vorigen noch beifügen wollen, welche nach</w:t>
        <w:br/>
        <w:t>sich Zeit meines Anwesens zugetragen fabr</w:t>
        <w:br/>
        <w:t>haben: damit mein Her: sehen möge,</w:t>
        <w:br/>
        <w:t>daß Ihme auch nicht das geringste, was</w:t>
        <w:br/>
        <w:t>diese ansteckende Kranckheit betrifft, vers</w:t>
        <w:br/>
        <w:t>halte. Jezzo aber kehre mich wieder zu</w:t>
        <w:br/>
        <w:t>denen-jenigen, welche sich zu meiner</w:t>
        <w:br/>
        <w:t>Zeit, und auch immer ordentlich fort,</w:t>
        <w:br/>
        <w:t>vor meiner Ankunfft, also bemarcken</w:t>
        <w:br/>
        <w:t>lassen; worunter denn die rothe Ruhr Capi</w:t>
        <w:br/>
        <w:t>sich mit befindet, von welcher schon belo</w:t>
        <w:br/>
        <w:t>vorhero gesaget, daß die hiesige Ein- eltet</w:t>
        <w:br/>
        <w:t>wohner wunderfesten davon Anstoß rothe</w:t>
        <w:br/>
        <w:t>leiden. Ihr Duh</w:t>
        <w:br/>
        <w:t>Eben wohl kan nicht gesaget wers</w:t>
        <w:br/>
        <w:t>den, daß in dem hiesigen Climate gar</w:t>
        <w:br/>
        <w:t>feine Menschen sich finden solten, wel</w:t>
        <w:br/>
        <w:t>the nicht von der rothen Ruhr Anstoß</w:t>
        <w:br/>
        <w:t>hätten, ob es gleich nicht die Einhold</w:t>
        <w:br/>
        <w:t>ner selbsten seyn. Denn diejenigen wel</w:t>
        <w:br/>
        <w:t>che mit den Schiffen hier angebracht</w:t>
        <w:br/>
        <w:t>werden, und einige Zeit allhier vers</w:t>
        <w:br/>
        <w:t>bleiben, oder in Guarnilon liegen muß</w:t>
        <w:br/>
        <w:t>fen, werden von dieser Kranckheit gar arabre</w:t>
        <w:br/>
        <w:t>leichtlich angefallen; angesehen sie die</w:t>
        <w:br/>
        <w:t>ganze Zeit ihrer Reise über, mit lauter</w:t>
        <w:br/>
        <w:t>alten, gesalzenen und harten Speisen</w:t>
        <w:br/>
        <w:t>haben vor lieb nehmen müssen: wor</w:t>
        <w:br/>
        <w:t>durch sie, weil absonderlich der Tranck</w:t>
        <w:br/>
        <w:t>nichts als altes, stinckende und meist</w:t>
        <w:br/>
        <w:t>faules Wasser ist, dessen ihnen doch</w:t>
        <w:br/>
        <w:t>nicht genug gegeben wird; indeme sie</w:t>
        <w:br/>
        <w:t>mit ihrer vorgeschriebenen und gesetzten</w:t>
        <w:br/>
        <w:t>Mans auch offt im Fall der Noth</w:t>
        <w:br/>
        <w:t>mit noch wenigern zu frieden seyn muß</w:t>
        <w:br/>
        <w:t>sen, nothwendig viele unreine, scharffe</w:t>
        <w:br/>
        <w:t>und zähe Theile in dem Magen und im</w:t>
        <w:br/>
        <w:t>Geblüth angenommen und mitgebracht</w:t>
        <w:br/>
        <w:t>haben.</w:t>
        <w:br/>
        <w:br/>
        <w:t>Wenn nun hierdurch ihr ganzer Weir</w:t>
        <w:br/>
        <w:t>Nahrung-Safft zusamt dem Geblüth Urad</w:t>
        <w:br/>
        <w:t>verderbet worden; hingegen aber auf Rube</w:t>
        <w:br/>
        <w:t>dieſe alte und unverdauliche Speis</w:t>
        <w:br/>
        <w:t>sen, auch den vorigen und verdorbenen</w:t>
        <w:br/>
        <w:t>Tranck so bald sie hier anbänden, gus</w:t>
        <w:br/>
        <w:t>te, frische Speisen, allerley Gartens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377.txt</w:t>
      </w:r>
    </w:p>
    <w:p>
      <w:r>
        <w:t>Erster Theil. XXII. Brief. 2.</w:t>
        <w:br/>
        <w:br/>
        <w:t>und Küchen-Kräuter, nebst anderen eß</w:t>
        <w:br/>
        <w:t>baren Sachen, ihnen vorgebetet, ja auch</w:t>
        <w:br/>
        <w:t>vielerley gesunde Früchte gereichet wer</w:t>
        <w:br/>
        <w:t>Den; wie nicht weniger sie gutes, gesun</w:t>
        <w:br/>
        <w:t>Des reines und frisches Wasser, ingles</w:t>
        <w:br/>
        <w:t>hem guten und klaren Wein zu trincken</w:t>
        <w:br/>
        <w:t>bekommen, und also weder Hunger noch</w:t>
        <w:br/>
        <w:t>Durst leiden dörffen: so ist es ja sich</w:t>
        <w:br/>
        <w:t>nicht zu verwundern, wenn dadurch diese</w:t>
        <w:br/>
        <w:t>nr eine, ungesunde und zähe Materie</w:t>
        <w:br/>
        <w:t>gemachet und aus dem Leibe mit Ges</w:t>
        <w:br/>
        <w:t>valt geschaffet wird; wordurch denn</w:t>
        <w:br/>
        <w:t>infolglich gemeiniglich die rothe Ruhr</w:t>
        <w:br/>
        <w:t>entstehet, welche nicht eher aufhöret, be</w:t>
        <w:br/>
        <w:t>or alle diese Unreinigkeiten fortgeschafft</w:t>
        <w:br/>
        <w:t>et sind, und das Geblüthe gereiniget,</w:t>
        <w:br/>
        <w:t>uch gebessert worden.</w:t>
        <w:br/>
        <w:br/>
        <w:t>Ob aber dieses ohne grosse Schmerz</w:t>
        <w:br/>
        <w:t>en geschehen könne? ob auch in kurzer</w:t>
        <w:br/>
        <w:t>Zeit solches alles könne ausgewickelt</w:t>
        <w:br/>
        <w:t>werden? will ich meinem Herrn zube</w:t>
        <w:br/>
        <w:t>theilen anheim stellen. Mich dancket,</w:t>
        <w:br/>
        <w:t>nb ich weiß es aus eigener Erfa</w:t>
        <w:br/>
        <w:t>ung, daß es so bald nicht gethan sey, und</w:t>
        <w:br/>
        <w:t>aß es ohne grosse Pein und Schmers</w:t>
        <w:br/>
        <w:t>en nicht abgehe: zumal wenn man sich</w:t>
        <w:br/>
        <w:t>ben nicht selbsten in acht nimmt, und</w:t>
        <w:br/>
        <w:t>inem Maul den Ziegel nicht fein furt</w:t>
        <w:br/>
        <w:t>umziehet: wordurch mancher, in Anse</w:t>
        <w:br/>
        <w:t>ing der vielerley delicate Früchte, die</w:t>
        <w:br/>
        <w:t>offt Zeit Lebens nicht gesehen, vieles</w:t>
        <w:br/>
        <w:t>ger gekostet hat, so weit verführet wird,</w:t>
        <w:br/>
        <w:t>ß er entweder gar sterben oder doch</w:t>
        <w:br/>
        <w:t>enge Zeit, mit grosser Gefahr des Les</w:t>
        <w:br/>
        <w:t>ens daran fand liegen **mußVerlanget**</w:t>
        <w:br/>
        <w:t>Er zu wissen, welches Mit</w:t>
        <w:br/>
        <w:t>I man hier darwieder gebrauchet und</w:t>
        <w:br/>
        <w:t>was Weise diese sonst ganz gefährli</w:t>
        <w:br/>
        <w:t>e Kranckheit curiret wird? so will Ihm</w:t>
        <w:br/>
        <w:t>ol die aufrichtige Wahrheit hiervon zu</w:t>
        <w:br/>
        <w:t>reiben: es stehet aber dahin, ob Er</w:t>
        <w:br/>
        <w:t>ir vollkommenen Glauben zustellet,</w:t>
        <w:br/>
        <w:t>eil Ihm die Sache unglaublich, oder</w:t>
        <w:br/>
        <w:t>l gar fabelhafftig scheinen dürfte, un</w:t>
        <w:br/>
        <w:t>achtet sie die saubere Wahrheit und</w:t>
        <w:br/>
        <w:t>deswegen falsch ist; sintemal ich mich</w:t>
        <w:br/>
        <w:t>erinnern auf die eigene Erfahrung beruf</w:t>
        <w:br/>
        <w:t>m fan: uneracht mir wol wissend ist,</w:t>
        <w:br/>
        <w:t>ß auch viele andere mit mir, welche</w:t>
        <w:br/>
        <w:t>hero fast ganze Apothecken, alles aber</w:t>
        <w:br/>
        <w:t>ne Nutzen, eingenommen und verz</w:t>
        <w:br/>
        <w:t>auchet hatten, auf diese Weise sind</w:t>
        <w:br/>
        <w:t>iret und ihnen GOtt sen Lob, glück</w:t>
        <w:br/>
        <w:t>geholffen worden.</w:t>
        <w:br/>
        <w:br/>
        <w:t>Wer demnach an der rothen Ruhr</w:t>
        <w:br/>
        <w:t>danck lieget, und zu seiner vorigen Ge</w:t>
        <w:br/>
        <w:t>deit wieder gelangen will, der hat</w:t>
        <w:br/>
        <w:t>ht nöthig, wenn er es nur vorher</w:t>
        <w:br/>
        <w:t>weiß, und der Eigenschafft des Landes</w:t>
        <w:br/>
        <w:t>ein wenig kundig ist, daß er zum Doctor</w:t>
        <w:br/>
        <w:t>gehe und sich ein Recipe in die</w:t>
        <w:br/>
        <w:t>Apothecke verschreiben lasse: denn dieses</w:t>
        <w:br/>
        <w:t>ist vielmals, als gleich erst gesaget wors</w:t>
        <w:br/>
        <w:t>den, ohne Nutz und gehoffte Frucht; fon</w:t>
        <w:br/>
        <w:t>dern er darff nur hingehen und sehen,</w:t>
        <w:br/>
        <w:t>daß er gute frische Milch, sonderlich aber</w:t>
        <w:br/>
        <w:t>wenn es seyn kan, Geiß Milch bekomme.</w:t>
        <w:br/>
        <w:br/>
        <w:t>Dieselbe sezzet er nachmals zum Feuer,</w:t>
        <w:br/>
        <w:t>läffet sie kochen, und trincket fie mit guten</w:t>
        <w:br/>
        <w:t>grünen Thée, oder auch Thée Boj fo</w:t>
        <w:br/>
        <w:t>warm als er es immer in dem Mund lei</w:t>
        <w:br/>
        <w:t>den kan. Wenn er dieses einige Tage</w:t>
        <w:br/>
        <w:t>nacheinander thut, und täglich zu dreyen Bebut</w:t>
        <w:br/>
        <w:t>malen nemlich des morgens, Nachmir</w:t>
        <w:br/>
        <w:t>tags und Abends wiederholet, wird er Effel</w:t>
        <w:br/>
        <w:t>gewiß sehr guten und nißlichen Effect</w:t>
        <w:br/>
        <w:t>davon verspüren: zumal wenn sich der</w:t>
        <w:br/>
        <w:t>Patient sonsten ein wenig der im Offen</w:t>
        <w:br/>
        <w:t>und Rinden verhält und sein Maul</w:t>
        <w:br/>
        <w:t>nicht allezeit den Meister spielen läffet;</w:t>
        <w:br/>
        <w:t>sonderlich aber von vielen und dabey ges</w:t>
        <w:br/>
        <w:t>**schweffelten** Wein Trincken, sich so viel</w:t>
        <w:br/>
        <w:t>als möglich ist, aussert. re</w:t>
        <w:br/>
        <w:t>Nebst diesem Mittel hat man durch das</w:t>
        <w:br/>
        <w:t>die Erfahrung noch ein anderes, aber vor b</w:t>
        <w:br/>
        <w:t>nicht allezeit verlangbare anzugehen, the</w:t>
        <w:br/>
        <w:t>und guten Effect zu thun, wahr befun</w:t>
        <w:br/>
        <w:t>den, welches in dem Genuß der zeitigen</w:t>
        <w:br/>
        <w:t>rothen Wein Trauben bestehet. Denn</w:t>
        <w:br/>
        <w:t>wenn diese im Marcio recht reiff, und</w:t>
        <w:br/>
        <w:t>durch die warme Sonnen-Strahlen wol</w:t>
        <w:br/>
        <w:t>gekochet worden: so mag man in diesem</w:t>
        <w:br/>
        <w:t>Fall derselben kecklich so viel essen, als</w:t>
        <w:br/>
        <w:t>der Appetit haben will; jedoch mit dies was</w:t>
        <w:br/>
        <w:t>fem Beding, daß man nicht etwan nur ben</w:t>
        <w:br/>
        <w:t>den Safft heraus saugen, und nachmals den</w:t>
        <w:br/>
        <w:t>die Helßen wieder ausspeien wolle, als</w:t>
        <w:br/>
        <w:t>welches, anstatt Nußen zu schaffen, die</w:t>
        <w:br/>
        <w:t>Kranckheit nur würde verschlimmeren:</w:t>
        <w:br/>
        <w:t>sondern man muß derselben Kerne mit</w:t>
        <w:br/>
        <w:t>samt der Schaare einschlucken, und</w:t>
        <w:br/>
        <w:t>nichts davon wegwerfen; alsdenn wird</w:t>
        <w:br/>
        <w:t>man wol befinden, daß, wenn man eben schl</w:t>
        <w:br/>
        <w:t>fals etliche Tage damit anhält, und sich ebenda</w:t>
        <w:br/>
        <w:t>dabey diet im Essen und Trincken bewei ol an</w:t>
        <w:br/>
        <w:t>get, nicht nur die Schmerzen abnehmen,</w:t>
        <w:br/>
        <w:t>sondern auch, daß die ganze Kranckheit</w:t>
        <w:br/>
        <w:t>völlig curiret worden.</w:t>
        <w:br/>
        <w:br/>
        <w:t>fen.</w:t>
        <w:br/>
        <w:br/>
        <w:t>Ich weiß viele, welche sowol aus der A</w:t>
        <w:br/>
        <w:t>Europa gekommen und diese Kranckheit wie be</w:t>
        <w:br/>
        <w:t>mitgebracht, als auch aus Ost Indien bende</w:t>
        <w:br/>
        <w:t>zurück gekehret sind, und ebenfals damit leh</w:t>
        <w:br/>
        <w:t>beschweret gewesen, welche durch eines</w:t>
        <w:br/>
        <w:t>dieser beyden Mittel sich selber geholt</w:t>
        <w:br/>
        <w:t>fen: woferne fie anders nur Zeit</w:t>
        <w:br/>
        <w:t>gehabt auf ihren Zustand Acht zu geben;</w:t>
        <w:br/>
        <w:t>oder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378.txt</w:t>
      </w:r>
    </w:p>
    <w:p>
      <w:r>
        <w:t>Erster Theil. XXII. Brief. 2c.</w:t>
        <w:br/>
        <w:br/>
        <w:t>der aber einige Zeit hier zu verbleiben,</w:t>
        <w:br/>
        <w:t>and die Cur welche eben keine allzu lan</w:t>
        <w:br/>
        <w:t>ge Zeit vonnöthen hat, noch weniger</w:t>
        <w:br/>
        <w:t>aber Unkosten verursachet, abzuwarten</w:t>
        <w:br/>
        <w:t>Gelegenheit gehabt haben. Daß es aber</w:t>
        <w:br/>
        <w:t>icht durchgehends bey allen angegangen,</w:t>
        <w:br/>
        <w:t>nd geholffen: davon sind die Umstände</w:t>
        <w:br/>
        <w:t>allzu weit-läufftig selbige hier nieder zu</w:t>
        <w:br/>
        <w:t>treiben. Er wird sie aber selbsten wohl</w:t>
        <w:br/>
        <w:t>en sich überlegen können genug daß</w:t>
        <w:br/>
        <w:t>mehr als 100. Erempel erweisen, daß an</w:t>
        <w:br/>
        <w:t>enden Experimenten nichts unwahres</w:t>
        <w:br/>
        <w:t>zy.</w:t>
        <w:br/>
        <w:br/>
        <w:t>Gleich vorhero habe gesagt, daß die</w:t>
        <w:br/>
        <w:t>Trauben nicht allezeit zu haben sind. Eben</w:t>
        <w:br/>
        <w:t>dieses ist auch von der Milch zu erinnern,</w:t>
        <w:br/>
        <w:t>Is welche ebenfals selten zu bekommen</w:t>
        <w:br/>
        <w:t>t; angesehen die Land-Leute keine an</w:t>
        <w:br/>
        <w:t>as Vorgebung zu Marckte bringen.</w:t>
        <w:br/>
        <w:t>Theils weil der Weg zu weit, und die</w:t>
        <w:br/>
        <w:t>Milch in der Sonnen-Hie unterwegs</w:t>
        <w:br/>
        <w:t>auer wird: theils auch weil sie selbige</w:t>
        <w:br/>
        <w:t>am Unterhalt ihrer eigenen Leute ges</w:t>
        <w:br/>
        <w:t>rauchen. In Ermangelung also dieser</w:t>
        <w:br/>
        <w:t>weyen Mittel, hat ein geschickter</w:t>
        <w:br/>
        <w:t>Mann, Justus Beneath, der zwar Mediinæ</w:t>
        <w:br/>
        <w:t>Licentiatus war, aber hier nicht</w:t>
        <w:br/>
        <w:t>anders als Ober: Barbierer betitult wurd</w:t>
        <w:br/>
        <w:t>e, einen meiner guten Freunde, Heinich</w:t>
        <w:br/>
        <w:t>Gerufen genannt, durch ein anderes</w:t>
        <w:br/>
        <w:t>ber ganz ungewöhnliches Mittel curirt:</w:t>
        <w:br/>
        <w:t>nachdem er bereits 3. Jahre daran</w:t>
        <w:br/>
        <w:t>aboliret hatte; weil er damit aus Hol</w:t>
        <w:br/>
        <w:t>and hier angelanget, und sie auf Bacaim</w:t>
        <w:br/>
        <w:t>niemaln verlohren, sondern wieder</w:t>
        <w:br/>
        <w:t>mit hieher gebracht. Wie er denn her</w:t>
        <w:br/>
        <w:t>mach nicht allein glücklich und gesund wie</w:t>
        <w:br/>
        <w:t>er in Holland angelanget: sondern auch</w:t>
        <w:br/>
        <w:t>noch auf den heutigen Tag daselbst</w:t>
        <w:br/>
        <w:t>bet.</w:t>
        <w:br/>
        <w:br/>
        <w:t>Nachdem dieser gedachte Beneath,</w:t>
        <w:br/>
        <w:t>us gemeldeten Gerufen verstanden, wie</w:t>
        <w:br/>
        <w:t>bereits unterschiedliches auf Artzneyen</w:t>
        <w:br/>
        <w:t>derwendet, um von diesem lang anhal</w:t>
        <w:br/>
        <w:t>enden und ihne ganz entkräftenden</w:t>
        <w:br/>
        <w:t>Alend befreyet zu werden; aber allezeit</w:t>
        <w:br/>
        <w:t>inter dem Neme gemischet; anben aber</w:t>
        <w:br/>
        <w:t>dennoch einige Hülffe verspüret, wenn</w:t>
        <w:br/>
        <w:t>ralle Morgens und Abends ein wenig</w:t>
        <w:br/>
        <w:t>Opium verschlucket hatte: so verfiel er auf</w:t>
        <w:br/>
        <w:t>ie wunderbahre Gedancken, ihme von</w:t>
        <w:br/>
        <w:t>erachten Opio ein Clistier zu erfurti</w:t>
        <w:br/>
        <w:t>en und zu probiren, ob felsiges, weil</w:t>
        <w:br/>
        <w:t>ran dem verschluckten, Hülffe verspür</w:t>
        <w:br/>
        <w:t>=, nicht eräfftigen Effect thun, und dem</w:t>
        <w:br/>
        <w:t>bel gánglich abhelffen möchte.</w:t>
        <w:br/>
        <w:br/>
        <w:t>Als nun erwehnter Gerufen sich</w:t>
        <w:br/>
        <w:t>dieses gefallen ließ, und die Cur zu unter</w:t>
        <w:br/>
        <w:t>gef</w:t>
        <w:br/>
        <w:t>gehen annahm, verfügte sich erwehnter</w:t>
        <w:br/>
        <w:t>Beneath nach Hauß, und verfertigte aus</w:t>
        <w:br/>
        <w:t>6. Unzen Opii crudi ein Clistier, wel</w:t>
        <w:br/>
        <w:t>ches er ihme des Abends **applicirteWeil**</w:t>
        <w:br/>
        <w:t>mich aber gedachter Gerufen bath,</w:t>
        <w:br/>
        <w:t>ich möchte selbige Nacht bey ihme bleis</w:t>
        <w:br/>
        <w:t>ben, so vollzoge zwar seinen Willen: bes</w:t>
        <w:br/>
        <w:t>kenne aber gar gerne, daß mir des</w:t>
        <w:br/>
        <w:t>Nachts angst und bange bey ihme wur</w:t>
        <w:br/>
        <w:t>de; indeme er zu fabulieren und allerhand</w:t>
        <w:br/>
        <w:t>wunderliche Reden, offtmals mit unters</w:t>
        <w:br/>
        <w:t>mengten Thránen, anszustossen anciens</w:t>
        <w:br/>
        <w:t>ge. Gegen dem Morgen aber gerieth</w:t>
        <w:br/>
        <w:t>er in einen sanfften Schlaf, und wachte</w:t>
        <w:br/>
        <w:t>nicht cher auf biß gegen den Abend, als</w:t>
        <w:br/>
        <w:t>um welche Zeit, alle fabelhafte Gedan</w:t>
        <w:br/>
        <w:t>den aus seinem Kopf hinweg waren. S</w:t>
        <w:br/>
        <w:t>Nur waren noch einige Merckmahl der ald</w:t>
        <w:br/>
        <w:t>Schlaffucht zu spahren, die aber auch an</w:t>
        <w:br/>
        <w:t>den folgenden Tag vergangen: und er zu</w:t>
        <w:br/>
        <w:t>gleich von der so lange anhaltenden ro</w:t>
        <w:br/>
        <w:t>then Ruhen so weit zwar befreyet</w:t>
        <w:br/>
        <w:t>war, daß er sich noch ziemlich in Obacht</w:t>
        <w:br/>
        <w:t>nehmen und den Effect ferner enwar</w:t>
        <w:br/>
        <w:t>ten muste.</w:t>
        <w:br/>
        <w:br/>
        <w:t>Nach seiner Zurückkunft in Holland, D</w:t>
        <w:br/>
        <w:t>hat er an etliche hinterlassene gute Freunde</w:t>
        <w:br/>
        <w:t>de geschrieben, wie er nunmehro GOtt fun</w:t>
        <w:br/>
        <w:t>lob! völlig vonder drey-jährigen rohten</w:t>
        <w:br/>
        <w:t>Ruhr befreyet lebete: und wiederum an</w:t>
        <w:br/>
        <w:t>Kräfften herzlich zunahme, nachdeme er</w:t>
        <w:br/>
        <w:t>vorhero ganz ausgezehrt war, und als</w:t>
        <w:br/>
        <w:t>ein Sceleton aussahe. . So ungereimt</w:t>
        <w:br/>
        <w:t>nun dieses Mittel anzusehen gewesen, so</w:t>
        <w:br/>
        <w:t>guten Effect hat es dennoch gethan. Ob</w:t>
        <w:br/>
        <w:t>es aber dergleichen Krancken an andern</w:t>
        <w:br/>
        <w:t>Orten eben so sicher als hier könne appliciret</w:t>
        <w:br/>
        <w:t>werden? ist eine Frage, die ich</w:t>
        <w:br/>
        <w:t>meinem Herrn und andern zu erörtern</w:t>
        <w:br/>
        <w:t>lieber überlassen, als meine eigene Mens</w:t>
        <w:br/>
        <w:t>nung darüber anden Tag legen will. ber aus</w:t>
        <w:br/>
        <w:t>Ein anderer Ober: Barbirer, Nas Ein</w:t>
        <w:br/>
        <w:t>mens Johannes Carna, aus Braune Ba</w:t>
        <w:br/>
        <w:t>schweig gebürtig; welcher vor erwehnten au</w:t>
        <w:br/>
        <w:t>Beneath unmittelbar hier gewesen, und Ru</w:t>
        <w:br/>
        <w:t>bey dem die Gelahrsamkeit eben nicht Ke</w:t>
        <w:br/>
        <w:t>allzutiefe Wurzeln geschossen hatte, der eine</w:t>
        <w:br/>
        <w:t>aber gleichwol auch neue Experimenta nep</w:t>
        <w:br/>
        <w:t>zu machen und unbekannte Sachen nachs ol</w:t>
        <w:br/>
        <w:t>zuspüren, sehr beflissen war: brauchte</w:t>
        <w:br/>
        <w:t>und erdachte ein anderes Hülf-Mittel</w:t>
        <w:br/>
        <w:t>wieder diese lang-anhaltende und ausseh</w:t>
        <w:br/>
        <w:t>rende Kranckheit: da er hingieng und von</w:t>
        <w:br/>
        <w:t>der Rinde des hiesigen Kreisel Baums,</w:t>
        <w:br/>
        <w:t>dessen an seinem Orth gedacht worden,</w:t>
        <w:br/>
        <w:t>ein Pulver bereitete, welches wieder dies</w:t>
        <w:br/>
        <w:t>sen Affect Dienste leisten musters</w:t>
        <w:br/>
        <w:t>giebet dergleichen Bäume sehr</w:t>
        <w:br/>
        <w:t>viel So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379.txt</w:t>
      </w:r>
    </w:p>
    <w:p>
      <w:r>
        <w:t>Erster Theil. XXII. Brief. 2c.</w:t>
        <w:br/>
        <w:br/>
        <w:t>davon zum Lederbereiten gebrauchen:</w:t>
        <w:br/>
        <w:t>fan man gar leichtlich zu dergleichen</w:t>
        <w:br/>
        <w:t>inde und folglich zum besagten Pulver</w:t>
        <w:br/>
        <w:t>langen. Sie sind weder hoch noch dick,</w:t>
        <w:br/>
        <w:t>il feiner über 8. biß 9. Schuh hoch und</w:t>
        <w:br/>
        <w:t>einer über einen Schuh durchschnitt</w:t>
        <w:br/>
        <w:t>gefunden oder gesehen wird. Wolte</w:t>
        <w:br/>
        <w:t>an sie gleich stehen lassen, daß mehr</w:t>
        <w:br/>
        <w:t>alg davon möchte gemachet werden</w:t>
        <w:br/>
        <w:t>men: so zeiget doch die Erfahrung, daß</w:t>
        <w:br/>
        <w:t>nicht angehet, weil sie nach erhaltenen</w:t>
        <w:br/>
        <w:t>fem Wachsthum verderben und ende</w:t>
        <w:br/>
        <w:t>umfallen.</w:t>
        <w:br/>
        <w:br/>
        <w:t>Die Rinde dieses Baums ist über eis</w:t>
        <w:br/>
        <w:t>halben Zoll dick; auswendig gang</w:t>
        <w:br/>
        <w:t>egelicht und duddel grau, inwendig</w:t>
        <w:br/>
        <w:t>er braun roth von Farbe: und hat das</w:t>
        <w:br/>
        <w:t>wenn sie durch die Sonnen-Hiße dur</w:t>
        <w:br/>
        <w:t>worden, kleine Schwammen förmige</w:t>
        <w:br/>
        <w:t>kchlein. Wenn man sie mit den Zäh</w:t>
        <w:br/>
        <w:t>m zerbeisset, so hat sie fast ganz keinen</w:t>
        <w:br/>
        <w:t>geschmack, ausser daß sie den Gaumen</w:t>
        <w:br/>
        <w:t>Junge tard zusammen ziehet. Ich</w:t>
        <w:br/>
        <w:t>te dahero auch davor daß diese zusam</w:t>
        <w:br/>
        <w:t>anziehende Krafft, gedachten Carna</w:t>
        <w:br/>
        <w:t>angaffet, diese Rinde wider die rothe</w:t>
        <w:br/>
        <w:t>hr zu gebrauchen. Weil er aber lan</w:t>
        <w:br/>
        <w:t>vor mir nach Holland verreiset, auch</w:t>
        <w:br/>
        <w:t>elbst gestorben ist: so habe nach der</w:t>
        <w:br/>
        <w:t>it nicht vernehmen können daß sich jes</w:t>
        <w:br/>
        <w:t>End dieses Mittels wieder die rothe</w:t>
        <w:br/>
        <w:t>thr mehr bedienet hat: kan auch nicht</w:t>
        <w:br/>
        <w:t>en, ob dasselbige die andere Barbierer</w:t>
        <w:br/>
        <w:t>ht wissen; oder ob sie es mit Fleiß</w:t>
        <w:br/>
        <w:t>ht haben gebrauchen wollen: oder</w:t>
        <w:br/>
        <w:t>er ob sie es vor ungüte und veracht</w:t>
        <w:br/>
        <w:t>gehalten und verworffen haben.</w:t>
        <w:br/>
        <w:br/>
        <w:t>Weil nun aus dem bisher gesagten</w:t>
        <w:br/>
        <w:t>ellet, daß berichtete Kranckheit die</w:t>
        <w:br/>
        <w:t>neulinge und andere Fremde, hier so</w:t>
        <w:br/>
        <w:t>ht überfället; hingegen aber die Eins</w:t>
        <w:br/>
        <w:t>hier gar selten und wenig angreiffen:</w:t>
        <w:br/>
        <w:t>Dicket mich, daß solches einig und</w:t>
        <w:br/>
        <w:t>eine daher komme, weil nemlich die</w:t>
        <w:br/>
        <w:t>wohner allezeit gutes und gesundes</w:t>
        <w:br/>
        <w:t>h wol zugerichtetes Offen und Tarins</w:t>
        <w:br/>
        <w:t>haben; das dem Mund eben so gut</w:t>
        <w:br/>
        <w:t>melket, als es dem Magen angenehm</w:t>
        <w:br/>
        <w:t>naarhafft, auch leicht verdaue</w:t>
        <w:br/>
        <w:t>ist. Über dieses habe schon vorher</w:t>
        <w:br/>
        <w:t>gesaget, daß die Früchte, welche auch</w:t>
        <w:br/>
        <w:t>ten in andern erten zu dieser Brands</w:t>
        <w:br/>
        <w:t>das ihrige mit beitragen, hier von</w:t>
        <w:br/>
        <w:t>her Gute seyn, daß sie viel eher ein</w:t>
        <w:br/>
        <w:t>gen-Mittel wider diese Kranckheit</w:t>
        <w:br/>
        <w:t>land, und darbey durch die warme Son</w:t>
        <w:br/>
        <w:t>nen-Strahlen so zubereitet, daß sie alle</w:t>
        <w:br/>
        <w:t>Herbigkeit verliehren, und alle andere</w:t>
        <w:br/>
        <w:t>schädliche Eigenschafften von ihnen weis</w:t>
        <w:br/>
        <w:t>chen müssen. Die</w:t>
        <w:br/>
        <w:t>Hierzu kommt noch die reine Lufft, se b</w:t>
        <w:br/>
        <w:t>welche diesen Orth Gesundheit wegen sie</w:t>
        <w:br/>
        <w:t>berühmt machet; worzu nach meiner cen</w:t>
        <w:br/>
        <w:t>Meynung, der starcke und sonsten in</w:t>
        <w:br/>
        <w:t>vielen Dingen schädliche Süd-Osten</w:t>
        <w:br/>
        <w:t>Wind sehr viel hilfft: wie in dem von</w:t>
        <w:br/>
        <w:t>demselben an meinen Heren geschriebenen</w:t>
        <w:br/>
        <w:t>Brief, mit mehrern ist gesaget worden.</w:t>
        <w:br/>
        <w:br/>
        <w:t>Jedoch ich will hiervon meine Gedaen</w:t>
        <w:br/>
        <w:t>den nicht als ganz gewisse Lehr-Sáze</w:t>
        <w:br/>
        <w:t>vorgetragen haben: sondern Ihm viels</w:t>
        <w:br/>
        <w:t>mehr davon reden hören, wenn er mir</w:t>
        <w:br/>
        <w:t>binsten hierauf zu antworten wird bes</w:t>
        <w:br/>
        <w:t>lieben. роби</w:t>
        <w:br/>
        <w:t>Nachdem das löthige von der ro</w:t>
        <w:br/>
        <w:t>then Ruhr beygebracht worden, so will</w:t>
        <w:br/>
        <w:t>ich nunmehro zu dem Scharbock schrei die e</w:t>
        <w:br/>
        <w:t>ten; von welchen abermals sage, daß erte</w:t>
        <w:br/>
        <w:t>wenn mit diesem Namen nicht das scharfem</w:t>
        <w:br/>
        <w:t>fe Geblüt zu belegen ist, felbinger eben char</w:t>
        <w:br/>
        <w:t>auch bey denen hiesigen Einwohnern (en</w:t>
        <w:br/>
        <w:t>nicht zufinden und anzutreffen segeden</w:t>
        <w:br/>
        <w:t>ausser dem daß sie gesunde, frische</w:t>
        <w:br/>
        <w:t>und wohlzugerichtete Speisen geniessen;</w:t>
        <w:br/>
        <w:t>auch eines köstlichen Landes theilhafftig</w:t>
        <w:br/>
        <w:t>werden, als bereits vorhero ist gezeiget</w:t>
        <w:br/>
        <w:t>worden: so leben sie auch, unerachtet wes o es</w:t>
        <w:br/>
        <w:t>nig Arbeit durch sie verrichtet wird, dens bret</w:t>
        <w:br/>
        <w:t>noch in beständigen Bewegungen: ange</w:t>
        <w:br/>
        <w:t>fehen sie so wohl mit Spazieren-gehen,</w:t>
        <w:br/>
        <w:t>sich eine Bewegung machen, wenn sie</w:t>
        <w:br/>
        <w:t>nur um ihre Landereien herumgehen,</w:t>
        <w:br/>
        <w:t>und denen arbeitenden Sclaven die nos</w:t>
        <w:br/>
        <w:t>teige Befehle zertheilen: als auch mit</w:t>
        <w:br/>
        <w:t>Ausreiten, oder mit dem Wagen zu fah</w:t>
        <w:br/>
        <w:t>ren, und dieses oder jenes zu beschicken;</w:t>
        <w:br/>
        <w:t>oder auch einen guten Freund heimzu</w:t>
        <w:br/>
        <w:t>suchen.</w:t>
        <w:br/>
        <w:br/>
        <w:t>Was aber die Fremde im Gegen Die</w:t>
        <w:br/>
        <w:t>theil angehet die offtmals 5. 6. und mehr been</w:t>
        <w:br/>
        <w:t>Jonathe unter Wegen sind, ehe fie ans damit</w:t>
        <w:br/>
        <w:t>landen und sich erfrischen können; davon **baffeeist**</w:t>
        <w:br/>
        <w:t>freylich ganz gewiß, fan auch nies</w:t>
        <w:br/>
        <w:t>mand Wunder nehmen, daß viele mit</w:t>
        <w:br/>
        <w:t>demselbigen behaftet, hier angebracht</w:t>
        <w:br/>
        <w:t>werden, welcher offtmals unheilbar ist:</w:t>
        <w:br/>
        <w:t>weil sie vorhero auf dem Lande in Fressen</w:t>
        <w:br/>
        <w:t>und Sauffen gelebet, auch mit allerley warun</w:t>
        <w:br/>
        <w:t>unzauchtigen Wercken den Leib geschwäk es gef</w:t>
        <w:br/>
        <w:t>chet haben. Wenn nun die schlechte, hars bec</w:t>
        <w:br/>
        <w:t>te,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380.txt</w:t>
      </w:r>
    </w:p>
    <w:p>
      <w:r>
        <w:t>Erster Theil. XXII Brief. 2c.</w:t>
        <w:br/>
        <w:br/>
        <w:t>, gefallene Schiffs-Kost, welche sie</w:t>
        <w:br/>
        <w:t>uf einer so langen Reise zugentessen has</w:t>
        <w:br/>
        <w:t>en, nebst dem wenigen stinckenden</w:t>
        <w:br/>
        <w:t>Affer dazu kommet, und darauf folet:</w:t>
        <w:br/>
        <w:t>fo fan es nicht wohl anders seyn,</w:t>
        <w:br/>
        <w:t>in solcher Leib muß gefährlich angesätes</w:t>
        <w:br/>
        <w:t>Eet, und wegen Ermangelung der ges</w:t>
        <w:br/>
        <w:t>söhnlichen Bewegung, biß auf dem Tod</w:t>
        <w:br/>
        <w:t>angefochten werden, welcher auch bald</w:t>
        <w:br/>
        <w:t>ernach folget.</w:t>
        <w:br/>
        <w:br/>
        <w:t>Wenn sich aber ein Mensch vorhero</w:t>
        <w:br/>
        <w:t>euch, nüchtern und messig gehalten hat,</w:t>
        <w:br/>
        <w:t>nd zu Schiff gehet: so hat derselbe, ob</w:t>
        <w:br/>
        <w:t>gleich eben nicht anders als die andern</w:t>
        <w:br/>
        <w:t>alle tractiret wird, und dahero nebst ih</w:t>
        <w:br/>
        <w:t>en den Scharbock bekommet, dennoch</w:t>
        <w:br/>
        <w:t>affer andern Zufällen keine Noth, daß</w:t>
        <w:br/>
        <w:t>r darüber das Leben einbissen werde</w:t>
        <w:br/>
        <w:t>-der lange Zeit in der Cur liegen alßdenn</w:t>
        <w:br/>
        <w:t>so viel ich deren noch gesehen, so</w:t>
        <w:br/>
        <w:t>ind doch allezeit die meisten, wenn gleich</w:t>
        <w:br/>
        <w:t>manchmal über 100. Mann von einem</w:t>
        <w:br/>
        <w:t>Schiff in das Siechen Haus geführet,</w:t>
        <w:br/>
        <w:t>der getragen worden, innerhalb 14.</w:t>
        <w:br/>
        <w:br/>
        <w:t>Tagen gesund wieder heraus gegangen;</w:t>
        <w:br/>
        <w:t>Die übrige aber so langer daselbst verbleib</w:t>
        <w:br/>
        <w:t>Sen müssen, und Ungesundheit-wegen</w:t>
        <w:br/>
        <w:t>nicht fortkommen konten, haben inges</w:t>
        <w:br/>
        <w:t>wein andere Zustände darben gehabt,</w:t>
        <w:br/>
        <w:t>nd find endlich daran gestorben.</w:t>
        <w:br/>
        <w:t>So bald dergleichen Scharbockische</w:t>
        <w:br/>
        <w:t>Menschen in das Siechen-Haus ges</w:t>
        <w:br/>
        <w:t>racht worden, bekommen sie nicht nur</w:t>
        <w:br/>
        <w:t>Frische und wohl gekochte Speisen von</w:t>
        <w:br/>
        <w:t>Fleisch, Reiß, grünen Küchen-Kräutern</w:t>
        <w:br/>
        <w:t>ind anderen eßbaren Sachen: sondern</w:t>
        <w:br/>
        <w:t>nan wehret ihnen auch nicht, von dem</w:t>
        <w:br/>
        <w:t>Diesigen frischen und gefunden Wasser so</w:t>
        <w:br/>
        <w:t>viel zu trincken, als sie selbst belieben.</w:t>
        <w:br/>
        <w:br/>
        <w:t>Ja man erlaubet ihnen auch dann und</w:t>
        <w:br/>
        <w:t>vann, einen Grund guten Wein zu thun:</w:t>
        <w:br/>
        <w:t>venn man nur siehet, daß sie sich nicht</w:t>
        <w:br/>
        <w:t>woll daran trincken, und die vorhabende</w:t>
        <w:br/>
        <w:t>Cur selbsten verhindern wollen. In</w:t>
        <w:br/>
        <w:t>welchem Fall ihnen scharff nachgesehen,</w:t>
        <w:br/>
        <w:t>and die gebührende Straffe vornemlich,</w:t>
        <w:br/>
        <w:t>venn sie noch darzu unruhig sind, und</w:t>
        <w:br/>
        <w:t>andere an ihrer Ruhe stöhmen wollen,</w:t>
        <w:br/>
        <w:t>mitgetheilet wird. Zudeme so mögen sie</w:t>
        <w:br/>
        <w:t>auch bey Tag aus und spazieren gehen,</w:t>
        <w:br/>
        <w:t>wenn sie solches nur vorhero dem über</w:t>
        <w:br/>
        <w:t>fie bestelten Siechen-Vater angezeiget</w:t>
        <w:br/>
        <w:t>haben, und zu rechter Zeit sich wieder zu</w:t>
        <w:br/>
        <w:t>Haus einfinden.</w:t>
        <w:br/>
        <w:br/>
        <w:t>Diese geringfügige Mittel dienen</w:t>
        <w:br/>
        <w:t>diesen Patienten nun sehr wohl; zumal da</w:t>
        <w:br/>
        <w:t>sie zu Schiff gleichsam eingeschlossen ges</w:t>
        <w:br/>
        <w:t>wesen, und von allen diesen nichts has</w:t>
        <w:br/>
        <w:t>ben theilhafftig werden können. Damit</w:t>
        <w:br/>
        <w:t>aber die Cur desto schleuniger fortgehe,</w:t>
        <w:br/>
        <w:t>und sie geschwind wieder zu ihrer voris</w:t>
        <w:br/>
        <w:t>gen Gesundheit gelangen: so zimmet</w:t>
        <w:br/>
        <w:t>auch der Ober-Barbierer, welcher in dies</w:t>
        <w:br/>
        <w:t>sem Haus, nebst seinen ben sich haben</w:t>
        <w:br/>
        <w:t>den zwey Vnter Barbierern, in zwey</w:t>
        <w:br/>
        <w:t>oder dreyen besondern abgeschüttet</w:t>
        <w:br/>
        <w:t>Kammern seine Wohnung hat, seine</w:t>
        <w:br/>
        <w:t>Pflicht wahr, und giebet ihnen etliche</w:t>
        <w:br/>
        <w:t>anti-scorbutisch Pulver nach und nach</w:t>
        <w:br/>
        <w:t>ein; besorget auch endlich ferner, daß</w:t>
        <w:br/>
        <w:t>der Siechen Vater die Bad Stuben heis</w:t>
        <w:br/>
        <w:t>den lasse, damit sie darinnen geruhig</w:t>
        <w:br/>
        <w:t>schwitzen, oder wie es die Holländer auss</w:t>
        <w:br/>
        <w:t>reden, boofen mögen. Welches Schis</w:t>
        <w:br/>
        <w:t>Ben denn vieles zu ihrer Wieder-Genesung</w:t>
        <w:br/>
        <w:t>hilfft: insonderheit da mit gedachten Pul</w:t>
        <w:br/>
        <w:t>vern auch innenwendige Rath geschaffet</w:t>
        <w:br/>
        <w:t>wird.</w:t>
        <w:br/>
        <w:br/>
        <w:t>Damit ich aber dieses Schwitz-Bad S</w:t>
        <w:br/>
        <w:t>oder Stoffen deutlich beschreibe: so wird es</w:t>
        <w:br/>
        <w:t>es von klaren, hellen und heiß-gemachten t</w:t>
        <w:br/>
        <w:br/>
        <w:t>Wasser bereitet, worein verschiedene</w:t>
        <w:br/>
        <w:t>Kräuter und Blätter von vortrefflichen:</w:t>
        <w:br/>
        <w:t>Bäumen gethan werden. Als da sind</w:t>
        <w:br/>
        <w:t>Citronen Blätter, Lorbeer Blätter,</w:t>
        <w:br/>
        <w:t>Roßmarin, Salvey, Syrisches Mirum,</w:t>
        <w:br/>
        <w:t>Pimpernell, Majoran und auch viele ans</w:t>
        <w:br/>
        <w:t>dere: welche in dem Garten der Illustren</w:t>
        <w:br/>
        <w:t>Compagnie überflüssig und herzlich zu</w:t>
        <w:br/>
        <w:t>wachsen pflegen. Alle diese Krauter</w:t>
        <w:br/>
        <w:t>nun, geben einen ungemeinen Geruch,</w:t>
        <w:br/>
        <w:t>und vor dergleichen Patienten eine vor</w:t>
        <w:br/>
        <w:t>treffliche Stärckung von sich; also, daß</w:t>
        <w:br/>
        <w:t>wenn sie das Bad etliche mahle gebraucht</w:t>
        <w:br/>
        <w:t>haben, gar bald wieder alleine gehen lers</w:t>
        <w:br/>
        <w:t>nen, und so hurtig werden, als sie vor</w:t>
        <w:br/>
        <w:t>dem Scharbock gewesen sind. for fd</w:t>
        <w:br/>
        <w:t>Dieweil sich aber unter diesen w</w:t>
        <w:br/>
        <w:t>Scharbockischen Patienten einige finden, nig</w:t>
        <w:br/>
        <w:t>die wegen ihrer zarten Natur, oder we a</w:t>
        <w:br/>
        <w:t>gen ihrer Schwäche, oder auch wohl wes be</w:t>
        <w:br/>
        <w:t>gen hohen Alters, dieses Scheiks oder</w:t>
        <w:br/>
        <w:t>Sotof-Bad, nicht vertragen können;</w:t>
        <w:br/>
        <w:t>als welches sie noch mehr wurde ent</w:t>
        <w:br/>
        <w:t>krafften, wenn sie lange sitzen müsten: so</w:t>
        <w:br/>
        <w:t>hilfft auch diesen der Ober-Barbierer</w:t>
        <w:br/>
        <w:t>durch andere gute Schweiß treibende</w:t>
        <w:br/>
        <w:t>Mittel innerlich; damit sie desto leichter</w:t>
        <w:br/>
        <w:t>zu dem Schweiß kommen, und nicht</w:t>
        <w:br/>
        <w:t>lánger sisen dörffen. Haben ist aber als</w:t>
        <w:br/>
        <w:t>gezeit dieses wohl zu merden, daß alte</w:t>
        <w:br/>
        <w:t>Leute, wenn sie ein wenig starck von dem</w:t>
        <w:br/>
        <w:t>Scorbut angegriffen werden, viel eher</w:t>
        <w:br/>
        <w:t>in Gefahr lauffen, daß sie davon nicht</w:t>
        <w:br/>
        <w:t>leicht können corret werden, sondern</w:t>
        <w:br/>
        <w:t>mehrentheils sterben. =</w:t>
        <w:br/>
        <w:t>Finden sich aber endlich auch einige,</w:t>
        <w:br/>
        <w:t>wels 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381.txt</w:t>
      </w:r>
    </w:p>
    <w:p>
      <w:r>
        <w:t>Erster Theil. XX. Brief. c.</w:t>
        <w:br/>
        <w:br/>
        <w:t>ches denn vielmals geschiehet, auch</w:t>
        <w:br/>
        <w:t>leicht zu Schiff geschehen kan, wel</w:t>
        <w:br/>
        <w:t>nebst dem Scharbock auch offene</w:t>
        <w:br/>
        <w:t>Sunden haben, und dahero durch</w:t>
        <w:br/>
        <w:t>etliche Pflaster mussen geheilet wers</w:t>
        <w:br/>
        <w:t>fo gehet die Eur viel schwehrer</w:t>
        <w:br/>
        <w:t>als sonsten. Denn diese Patientinnen</w:t>
        <w:br/>
        <w:t>sich des Stauff oder</w:t>
        <w:br/>
        <w:t>hitz Abades nicht wohl gebraus</w:t>
        <w:br/>
        <w:t>wenn man es ihnen nicht trocken</w:t>
        <w:br/>
        <w:t>zugedeckt zu scheißen **ordonniretdem**</w:t>
        <w:br/>
        <w:t>so werden die Wunden, so lans</w:t>
        <w:br/>
        <w:t>Der Scharbock währet, je långer je</w:t>
        <w:br/>
        <w:t>einbarer; fressen um sich und ent</w:t>
        <w:br/>
        <w:t>den den ganzen verwundeten Theilen</w:t>
        <w:br/>
        <w:t>auch über dieses gleich der Chars</w:t>
        <w:br/>
        <w:t>wieder gewichen und geheilet wors</w:t>
        <w:br/>
        <w:t>so müssen dennoch solche Leute</w:t>
        <w:br/>
        <w:t>länger verweilen, und die Zeit er:</w:t>
        <w:br/>
        <w:t>ten, biß auch die offene Wunden</w:t>
        <w:br/>
        <w:t>der geheilet worden.</w:t>
        <w:br/>
        <w:br/>
        <w:t>Bis anhero habe Ihm die Beschaff</w:t>
        <w:br/>
        <w:t>Seit der Kranckheiten vorgetragen,</w:t>
        <w:br/>
        <w:t>he mehr die Fremden, als Einheit</w:t>
        <w:br/>
        <w:t>Chen betreffen: und zwar so gut als</w:t>
        <w:br/>
        <w:t>meinem Vermögen gestanden wel</w:t>
        <w:br/>
        <w:t>in diesen Stücken gar gering ist.</w:t>
        <w:br/>
        <w:t>n fodert die Natur der Sache selbs</w:t>
        <w:br/>
        <w:t>auch diejenigen hinzu zufügen, wo</w:t>
        <w:br/>
        <w:t>die erwachsene Einwohner selbsten,</w:t>
        <w:br/>
        <w:t>vol Männlichen als Weiblichen</w:t>
        <w:br/>
        <w:t>schlechts behafftet sind. Da aber</w:t>
        <w:br/>
        <w:t>Mannliche Geschlecht überall in</w:t>
        <w:br/>
        <w:t>Welt, den Vorrang vor dem</w:t>
        <w:br/>
        <w:t>blichen hat: so wird es ja auch</w:t>
        <w:br/>
        <w:t>at unbillig seyn, von diesem den</w:t>
        <w:br/>
        <w:t>fang zu machen, und deren gentliche</w:t>
        <w:br/>
        <w:t>Krankheit Falle zu erst vor</w:t>
        <w:br/>
        <w:t>dieses ist hier das aller- abscheulichste</w:t>
        <w:br/>
        <w:t>Lafter wenn einer truncken über die ein st</w:t>
        <w:br/>
        <w:t>Strasse gehet, darüber er auch bald after</w:t>
        <w:br/>
        <w:t>seinen guten Credit verliehren kan: fons</w:t>
        <w:br/>
        <w:t>bern wenn sie bey offenbahren Frölich</w:t>
        <w:br/>
        <w:t>feiten und anderen Gastgeboten zu</w:t>
        <w:br/>
        <w:t>sammen formen, und also nicht einer,</w:t>
        <w:br/>
        <w:t>sondern alle, die dabey seyn, trun</w:t>
        <w:br/>
        <w:t>den werden. Denn alsdenn wird es</w:t>
        <w:br/>
        <w:t>ihnen nicht verüblet, woferne nicht eis</w:t>
        <w:br/>
        <w:t>ner oder der andere darunter, der aus</w:t>
        <w:br/>
        <w:t>dem Sauffen ein Handwerk machet,</w:t>
        <w:br/>
        <w:t>und sonsten gewöhnlich runden defes</w:t>
        <w:br/>
        <w:t>hen wird.</w:t>
        <w:br/>
        <w:br/>
        <w:t>In solchen Fällen nun fiehet man en</w:t>
        <w:br/>
        <w:t>alsdenn nicht darauf, wie man sich bie Tr</w:t>
        <w:br/>
        <w:t>nüchtern halten möge ist auch eine felber</w:t>
        <w:br/>
        <w:t>Sache, die leichter gesaget als wercke</w:t>
        <w:br/>
        <w:t>stellig gemachet wird. Denn da tarins landen</w:t>
        <w:br/>
        <w:t>sie den Wein nicht etwan aus klei</w:t>
        <w:br/>
        <w:t>nen Wein Gläsern allein sondern</w:t>
        <w:br/>
        <w:t>es müssen auch grosse herfür, **woreinofftmals**</w:t>
        <w:br/>
        <w:t>ein Nösel oder Seidel, manch</w:t>
        <w:br/>
        <w:t>mal auch noch mehr gehet. Und weil</w:t>
        <w:br/>
        <w:t>der Wein an sich selber sehr stark und</w:t>
        <w:br/>
        <w:t>gut ist, ob er auch gleich nur ein Jahr</w:t>
        <w:br/>
        <w:t>alt worden, oder manchsmal nicht so</w:t>
        <w:br/>
        <w:t>alt ist so ist leicht zu glauben, daß</w:t>
        <w:br/>
        <w:t>es bey solchen Gastmahlen und ande</w:t>
        <w:br/>
        <w:t>ren Fröhlichkeiten nicht ohne Rausch abe</w:t>
        <w:br/>
        <w:t>gehet. Zumahl da sie weder der Wein</w:t>
        <w:br/>
        <w:t>als den sie selber bauen, noch das Ef</w:t>
        <w:br/>
        <w:t>fen, welches sie auch an sich selbst has</w:t>
        <w:br/>
        <w:t>ben, oder wenigstens schiessen können,</w:t>
        <w:br/>
        <w:t>wenn ja Wildpret dabey seyn muß,</w:t>
        <w:br/>
        <w:t>gar wenig oder nichts kostet. Es giebt</w:t>
        <w:br/>
        <w:t>dahero gar offt solche lustige Gastmahle</w:t>
        <w:br/>
        <w:t>von welchen man einen dichten Rausch</w:t>
        <w:br/>
        <w:t>nach Hause bringen kamellen.</w:t>
        <w:br/>
        <w:br/>
        <w:br/>
        <w:t>Gleichwie aber der Männer, wie</w:t>
        <w:br/>
        <w:t>Dieses schreibe aber hier nicht bats warm</w:t>
        <w:br/>
        <w:t>t weniger der Weiber, nur daß</w:t>
        <w:br/>
        <w:t>máßiger und sparsamer damit vers um, als ob die Trunckenheit vor eine der Aud</w:t>
        <w:br/>
        <w:t>ren, ihr gemeiner und gewöhnli allgemeine und gewöhnliche</w:t>
        <w:br/>
        <w:t>Kranctheit er Tru</w:t>
        <w:br/>
        <w:t>- Trand hier zu Lande, der Wein der Männer an diesem</w:t>
        <w:br/>
        <w:t>Vorgebürge erwehnet</w:t>
        <w:br/>
        <w:t>welcher nicht etwan vom Rhein wolte abmercken; massen elbige nicht</w:t>
        <w:br/>
        <w:t>aus Franckreich noch aus Aspas hier allein, sondern</w:t>
        <w:br/>
        <w:t>wohl durch  die</w:t>
        <w:br/>
        <w:t>viel weniger aus Persien oder ganze Welt gehen wird. Ich</w:t>
        <w:br/>
        <w:t>führe es zu</w:t>
        <w:br/>
        <w:t>ern Fiat schen auch African schen vielmehr nur deswegen an</w:t>
        <w:br/>
        <w:t>tern hieher geführet wird; sondern meines Herrn Verwunderung dienen</w:t>
        <w:br/>
        <w:t>hier felber im größten Vberfluß möge, wie es möglich seye, daß</w:t>
        <w:br/>
        <w:t>, da</w:t>
        <w:br/>
        <w:t>stund von ungemeiner Gute sehr starcker Wein getruncken</w:t>
        <w:br/>
        <w:t>wird</w:t>
        <w:br/>
        <w:t>wie bereits anderswo gezeiget wors dennoch niemand gefunden werde, der</w:t>
        <w:br/>
        <w:t>also ist es auch nichts neues, mit Stein-Schmerzen behafftet</w:t>
        <w:br/>
        <w:t>seye:</w:t>
        <w:br/>
        <w:t>sich elbige daran einen dichten dieweil diese Kranckheit in andern</w:t>
        <w:br/>
        <w:t>, sons hat me</w:t>
        <w:br/>
        <w:t>ausch trincken. Nicht zwar wenn derlich Wein Ländern, eine</w:t>
        <w:br/>
        <w:t>ungezweiff  Stem</w:t>
        <w:br/>
        <w:t>alleine sind, oder sonsten in Wirtes feste</w:t>
        <w:br/>
        <w:t>Gefellig dererienigen ist, weiche Sahme</w:t>
        <w:br/>
        <w:t>usern zusammen kommen; denn sich in den Wein Trincken übergeh</w:t>
        <w:br/>
        <w:t>sen. Uu men,</w:t>
        <w:br/>
        <w:t>mand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382.txt</w:t>
      </w:r>
    </w:p>
    <w:p>
      <w:r>
        <w:t>Erster Theil. XXII. Brief. 20.</w:t>
        <w:br/>
        <w:br/>
        <w:t>en und dessen täglich zuviel eingieße</w:t>
        <w:br/>
        <w:t>n.</w:t>
        <w:br/>
        <w:t>Ob nun hieran die gesunde Lufft,</w:t>
        <w:br/>
        <w:t>Der die Gütigkeit und Eigenschafft des</w:t>
        <w:br/>
        <w:t>Beins selbsten; oder aber etwas an</w:t>
        <w:br/>
        <w:t>res Schuld habe, und dieses uwe</w:t>
        <w:br/>
        <w:t>bringe? darüber will ich Ihn ur</w:t>
        <w:br/>
        <w:t>eilen lassen. Unterdessen füge nur</w:t>
        <w:br/>
        <w:t>eses hinzu, daß wenn hier die Trun</w:t>
        <w:br/>
        <w:t>enbold des andern Tages Haars</w:t>
        <w:br/>
        <w:t>Behe fühlen, sie selbiges gar bald</w:t>
        <w:br/>
        <w:t>urch ein gutes Schälchen warmen</w:t>
        <w:br/>
        <w:t>heé oder Coffee wieder zuvertreiben</w:t>
        <w:br/>
        <w:t>essen: und kostet sie weder Theé noch</w:t>
        <w:br/>
        <w:t>offen viel weil dessen alle Jahr</w:t>
        <w:br/>
        <w:t>genug aus Indien ankommt.</w:t>
        <w:br/>
        <w:br/>
        <w:t>Es wird zwar hier auch Bier aus</w:t>
        <w:br/>
        <w:t>r hiesigen schönsten Gersten gebauet,</w:t>
        <w:br/>
        <w:t>daß eben nicht nöthig wäre, alle</w:t>
        <w:br/>
        <w:t>t Wein zu rinden; ja es wird Erbs</w:t>
        <w:br/>
        <w:t>er Bier, Braunschweigische Aume,</w:t>
        <w:br/>
        <w:t>id andere Holländische, als Schwanes</w:t>
        <w:br/>
        <w:t>und andere Biere hieher geschi</w:t>
        <w:br/>
        <w:t>et, die sehr köstlich und delicat seyn,</w:t>
        <w:br/>
        <w:t>elche die Stelle des Weins wohl dns</w:t>
        <w:br/>
        <w:t>zertretten. Alleine das hiesige</w:t>
        <w:br/>
        <w:t>Sier ist bey weitem nicht so gut, als</w:t>
        <w:br/>
        <w:t>adere Europæische Biere; massen es,</w:t>
        <w:br/>
        <w:t>enn man ein wenig über Durst das</w:t>
        <w:br/>
        <w:t>on trinket, nicht sowohl voll mas</w:t>
        <w:br/>
        <w:t>et, als auch den Bauch aufblähet</w:t>
        <w:br/>
        <w:t>id gar nicht wieder fort will. Es</w:t>
        <w:br/>
        <w:t>erden dahero diejenigen so davon tarins</w:t>
        <w:br/>
        <w:t>en ängstiglichs mit Winden angefühl</w:t>
        <w:br/>
        <w:t>, und bey ihnen noch zuletzt die</w:t>
        <w:br/>
        <w:t>arn Winde, oder wie es die Hols</w:t>
        <w:br/>
        <w:t>nder ausreden, die **Troppelbis**</w:t>
        <w:br/>
        <w:t>ursachen. Meines Erachtens weiß</w:t>
        <w:br/>
        <w:t>nichts anders die Schuld solcher</w:t>
        <w:br/>
        <w:t>dehnten Winde oder Belehungen bey</w:t>
        <w:br/>
        <w:t>messen und zu geben, als dem Hopf</w:t>
        <w:br/>
        <w:t>n: angesehen das Wasser sehr köstl</w:t>
        <w:br/>
        <w:t>und gut, auch die Gerste unges</w:t>
        <w:br/>
        <w:t>ein schön, sauber und rein ist; der</w:t>
        <w:br/>
        <w:t>offen aber, welcher allezeit aus Eua</w:t>
        <w:br/>
        <w:t>pa kommen und dahin geführet wern</w:t>
        <w:br/>
        <w:t>muß, untergehet und leidet in der</w:t>
        <w:br/>
        <w:t>essen Zona eine gewaltige Veränder</w:t>
        <w:br/>
        <w:t>ng, und verliehret dadurch sehr viele</w:t>
        <w:br/>
        <w:t>on feinen Kräfften, so daß selbiger</w:t>
        <w:br/>
        <w:t>ohl gar verdorben hier ankommet. Es</w:t>
        <w:br/>
        <w:t>n diesem nach nicht wohl anders seyn,</w:t>
        <w:br/>
        <w:t>eiges Bier muß auch gleiche Art an</w:t>
        <w:br/>
        <w:t>h nehmen, und dadurch grosse Un</w:t>
        <w:br/>
        <w:t>legenheit in dem Menschen erregen</w:t>
        <w:br/>
        <w:t>id verursachen: wenn man schon</w:t>
        <w:br/>
        <w:t>m Bier: Brauer, der seine Profession</w:t>
        <w:br/>
        <w:t>auch nicht allzu gut verstehet,</w:t>
        <w:br/>
        <w:t>keine Schuld geben und beimessen,</w:t>
        <w:br/>
        <w:t>will. Bier Mad</w:t>
        <w:br/>
        <w:t>Was aber die anhero kommende Euro</w:t>
        <w:br/>
        <w:t>Europaische Biere anlanget, so ist nicht amo</w:t>
        <w:br/>
        <w:t>zu laugnen, daß dieselbige sehr gut fun</w:t>
        <w:br/>
        <w:t>hell und lauter von aller Helffen, auch</w:t>
        <w:br/>
        <w:t>deswegen dem Menschen sehr gesund</w:t>
        <w:br/>
        <w:t>seyn: und könten also freylich wohl</w:t>
        <w:br/>
        <w:t>an statt des Weins gebrauchet, und</w:t>
        <w:br/>
        <w:t>getrungen werden. Alleine ausser des</w:t>
        <w:br/>
        <w:t>me, daß man sich an denenselben eben</w:t>
        <w:br/>
        <w:t>so bald einen Rausch rinden würde</w:t>
        <w:br/>
        <w:t>als an dem Wein selber: so ist dieser</w:t>
        <w:br/>
        <w:t>wichtige Umstand dabey, der dem gemeinen</w:t>
        <w:br/>
        <w:t>meinen Mann zu schwehr fällt, daß eine</w:t>
        <w:br/>
        <w:t>Tonne solches Biers, welches un</w:t>
        <w:br/>
        <w:t>gefahr hundert und zwanzig Kannen Am</w:t>
        <w:br/>
        <w:t>amsterdamische Mans hált, und an Culm</w:t>
        <w:br/>
        <w:t>bacher Mans nicht viel mehr als einen</w:t>
        <w:br/>
        <w:t>Eymer betragen wird, gemeiniglich vor</w:t>
        <w:br/>
        <w:t>vierzig bis sechs und vierzig species</w:t>
        <w:br/>
        <w:t>Thaler verkauffen wird: und wenn man</w:t>
        <w:br/>
        <w:t>es Mans weis kauffen und holen lassen theue</w:t>
        <w:br/>
        <w:t>will, eine jede Mans einen species</w:t>
        <w:br/>
        <w:t>Thaler gelten muß. Weil man nun</w:t>
        <w:br/>
        <w:t>vor solches Geld, drey ja vier mal so Dru</w:t>
        <w:br/>
        <w:t>viel Wein kauffen und haben kan: so lieber</w:t>
        <w:br/>
        <w:t>trincket gewiß ein jedweder lieber Wein</w:t>
        <w:br/>
        <w:t>zu seinen täglichen und ordentlichen</w:t>
        <w:br/>
        <w:t>Mahlzeiten, und beym Essen: als daß</w:t>
        <w:br/>
        <w:t>er so viel Geld vor dieses gekochte und</w:t>
        <w:br/>
        <w:t>mit Hopffen bitter gemachte Gersten</w:t>
        <w:br/>
        <w:t>Wasser ausgeben solte. Sint</w:t>
        <w:br/>
        <w:t>Unterdessen aber fan ich auch gleich er</w:t>
        <w:br/>
        <w:t>wohl nicht in Abrede seyn, daß zwo bat</w:t>
        <w:br/>
        <w:t>biß drey Personen gekandt habe, wel-en</w:t>
        <w:br/>
        <w:t>che mit Stein Schmerzen sehr und den</w:t>
        <w:br/>
        <w:t>erbärmlich sind geplaget gewefen. Allein seba</w:t>
        <w:br/>
        <w:t>ne diese haben selbige Beschwernisse</w:t>
        <w:br/>
        <w:t>vorhero schon in Europa gehabt, und</w:t>
        <w:br/>
        <w:t>mit sich hieher in dieses Land gebracht;</w:t>
        <w:br/>
        <w:t>oder aber, sie haben solche von den</w:t>
        <w:br/>
        <w:t>Eltern gleichsam als ein Erb-Gut mit</w:t>
        <w:br/>
        <w:t>beerbet. Wie denn unter diesen erst</w:t>
        <w:br/>
        <w:t>erwehnten dreyen Personen, ein junges</w:t>
        <w:br/>
        <w:t>Mágdlein sich befand, das kaum ze</w:t>
        <w:br/>
        <w:t>hen Jahr alt war, und gleichwohl die</w:t>
        <w:br/>
        <w:t>elendeste Stein-Schweren in gedach</w:t>
        <w:br/>
        <w:t>ten so zarten Jahren ausstände, und</w:t>
        <w:br/>
        <w:t>erlitte. Meines Erachtens hat sie selbige</w:t>
        <w:br/>
        <w:t>entweder von ihrem Vater erers</w:t>
        <w:br/>
        <w:t>bet, der gleicher gestalt offtmals daran</w:t>
        <w:br/>
        <w:t>franck lag; oder aber sie sind ihr mit</w:t>
        <w:br/>
        <w:t>angebohren gewesen, und hat die Stein</w:t>
        <w:br/>
        <w:t>ne schon mit auf die Welt gebracht:</w:t>
        <w:br/>
        <w:t>sonderlich, weil sich gleich Steine nach</w:t>
        <w:br/>
        <w:t>ihrer Geburt sehen liessen, die mit</w:t>
        <w:br/>
        <w:t>und durch den Urin von ihr gekommen.</w:t>
        <w:br/>
        <w:br/>
        <w:t>Gleichs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383.txt</w:t>
      </w:r>
    </w:p>
    <w:p>
      <w:r>
        <w:t>Erster Theil. XXII. Brief. 2c.</w:t>
        <w:br/>
        <w:br/>
        <w:t>bleichwie aber eine Schwalbe keinen</w:t>
        <w:br/>
        <w:t>ommer machet: also machen auch so</w:t>
        <w:br/>
        <w:t>nige oder aber nur dieses letzte Erem</w:t>
        <w:br/>
        <w:t>feine Folge auf alle andere Einohr</w:t>
        <w:br/>
        <w:t>Was anacao von den Steins</w:t>
        <w:br/>
        <w:t>schmerzen gesaget worden eben sel</w:t>
        <w:br/>
        <w:t>es mus fast auf gleiche Beide von</w:t>
        <w:br/>
        <w:t>allen dergleichen Krankheiten wie</w:t>
        <w:br/>
        <w:t>holet werden, welche ihren Ursprung</w:t>
        <w:br/>
        <w:t>einem unordentlichen Leben her has</w:t>
        <w:br/>
        <w:t>1. Denn ob es gleich an Fresserei,</w:t>
        <w:br/>
        <w:t>auffern, Hurern, und allerhand fol</w:t>
        <w:br/>
        <w:t>en liederlichen Volk hier nicht man</w:t>
        <w:br/>
        <w:t>t; sondern ein grosser Überfluß der</w:t>
        <w:br/>
        <w:t>Sen vorhanden ist: so weiß mich doch</w:t>
        <w:br/>
        <w:t>ht zu entsinnen, daß mehrere als</w:t>
        <w:br/>
        <w:t>ey gekennet, und unter allen Volck</w:t>
        <w:br/>
        <w:t>vast habe, die mit dergleichen elen</w:t>
        <w:br/>
        <w:t>peinlicher und schmerzen voller</w:t>
        <w:br/>
        <w:t>ankheit behafftet gewesen; welche</w:t>
        <w:br/>
        <w:t>ch, so manchmal die davon angeloch:</w:t>
        <w:br/>
        <w:t>worden, noch so erträglich sind ge</w:t>
        <w:br/>
        <w:t>welt worden, daß sie nicht alles</w:t>
        <w:br/>
        <w:t>haben zu Bette liegen, oder im</w:t>
        <w:br/>
        <w:t>zu über Schmerzen fragen muß</w:t>
        <w:br/>
        <w:t>Ich halte davor, daß diesen dreyen</w:t>
        <w:br/>
        <w:t>driften, das warme Bad: Was</w:t>
        <w:br/>
        <w:t>den, sehr viele Dienste gethan ha</w:t>
        <w:br/>
        <w:t>; weil sie selbiges binsten mit ihrer</w:t>
        <w:br/>
        <w:t>eben besuchet, aber nicht recht gebrau</w:t>
        <w:br/>
        <w:t>t: und doch gleichwohl dadurch so</w:t>
        <w:br/>
        <w:t>I erhalten haben, daß sie manch</w:t>
        <w:br/>
        <w:t>grosse Linderung davon erspah:</w:t>
        <w:br/>
        <w:t>Denn sie liessen dem Maul den</w:t>
        <w:br/>
        <w:t>gel zu weit schiessen, und nahmen</w:t>
        <w:br/>
        <w:t>nicht in acht wie man bey einer</w:t>
        <w:br/>
        <w:t>hen Cur thun foll und muß. Doch</w:t>
        <w:br/>
        <w:t>schweige hier wiederum von ihnen</w:t>
        <w:br/>
        <w:t>; aus Ursachen, die vormals bey</w:t>
        <w:br/>
        <w:t>Beschreibung des warmen Balds</w:t>
        <w:br/>
        <w:t>on angebracht habe. Unterdessen</w:t>
        <w:br/>
        <w:t>er folger aus dreyer Debauchanten</w:t>
        <w:br/>
        <w:t>empeln abermals nicht, daß man</w:t>
        <w:br/>
        <w:t>en allgemeinen Schluß auf alle oder</w:t>
        <w:br/>
        <w:t>h auf viele mache.</w:t>
        <w:br/>
        <w:br/>
        <w:t>An just gedachten Ort habe auch</w:t>
        <w:br/>
        <w:t>meldet, daß in dem berührten wars</w:t>
        <w:br/>
        <w:t>en Baad, unter andern auch die 1. v.</w:t>
        <w:br/>
        <w:t>anzogen und andere Vener sche Brands</w:t>
        <w:br/>
        <w:t>ten corret worden sind welches</w:t>
        <w:br/>
        <w:t>Zeichen ist, daß hiesiger Ort auch</w:t>
        <w:br/>
        <w:t>n solchen Unflat nicht sauber beyde</w:t>
        <w:br/>
        <w:t>Barbierer curiren dergleichen Leus</w:t>
        <w:br/>
        <w:t>te auf die Manier, wie sie in Europa</w:t>
        <w:br/>
        <w:t>gebräuchlich ist da sie ihnen nemlich</w:t>
        <w:br/>
        <w:t>Quecksilber eingeben, und selbige da</w:t>
        <w:br/>
        <w:t>mit bestreichen. Alleine sie urtheilen</w:t>
        <w:br/>
        <w:t>nicht nöthig zu seyn, mit solchen Leus</w:t>
        <w:br/>
        <w:t>ten so behutsam zu verfahren, wie in</w:t>
        <w:br/>
        <w:t>Europa geschiehet: sondern sie hande</w:t>
        <w:br/>
        <w:t>len etwas ungebundener mit ihnen, und</w:t>
        <w:br/>
        <w:t>sagen, daß sie es kühnlich in diesem</w:t>
        <w:br/>
        <w:t>Lande thun dörffen. Ob deme so fey?</w:t>
        <w:br/>
        <w:t>laß ich dahin gestellet seyn. Dieses ist</w:t>
        <w:br/>
        <w:t>gewiß, wenn ihnen ein solcher Paint</w:t>
        <w:br/>
        <w:t>stirbet, fie nicht viel darnach fragen,</w:t>
        <w:br/>
        <w:t>sondern frey heraus sagen: hätte er</w:t>
        <w:br/>
        <w:t>sein selbsten wahrgenommen und sich</w:t>
        <w:br/>
        <w:t>anfänglich von solchen leichtfertigen</w:t>
        <w:br/>
        <w:t>Handelen gehütet, so hätte er nicht</w:t>
        <w:br/>
        <w:t>nöthig gehabt daran zu sterben. ren t</w:t>
        <w:br/>
        <w:br/>
        <w:t>Viele finden sich die mit dem Seis Seiten</w:t>
        <w:br/>
        <w:t>ten-Wehe beschweret sind, und darbe</w:t>
        <w:br/>
        <w:t>an so grosse und unerträgliche Schmer</w:t>
        <w:br/>
        <w:t>den aufsiehen, daß man offtmals mey</w:t>
        <w:br/>
        <w:t>nen solte, sie würden denselbigen Au</w:t>
        <w:br/>
        <w:t>genblick ihren Geist aufgeben müssen.</w:t>
        <w:br/>
        <w:t>Alleine wenn sie den Magen nicht so</w:t>
        <w:br/>
        <w:t>anfüllten, oder ihn allezeit mit leichte</w:t>
        <w:br/>
        <w:t>verdaulicher Speiß sättigten; auch nicht binder</w:t>
        <w:br/>
        <w:t>allem Wohlleben so sehr ergeben, wie werber</w:t>
        <w:br/>
        <w:t>und deme nachstrebten, was</w:t>
        <w:br/>
        <w:t>dem Maule gut schmecket, es mag dem</w:t>
        <w:br/>
        <w:t>magen anstehen oder nicht so glaube</w:t>
        <w:br/>
        <w:t>festiglich, es würde diese Kranckheit</w:t>
        <w:br/>
        <w:t>nicht so gar gemeine seyn. Ob gleich</w:t>
        <w:br/>
        <w:t>die Barbierer viele Mühe haben, ders</w:t>
        <w:br/>
        <w:t>gleichen Leute wiederum zu recht  zu</w:t>
        <w:br/>
        <w:t>bringen: so fragen sie doch nichts  dar</w:t>
        <w:br/>
        <w:t>nach, weil ihnen ihre angewendete Mus</w:t>
        <w:br/>
        <w:t>he reichlich muß bezahlet werden. Sie si</w:t>
        <w:br/>
        <w:t>sind auch glücklich in dieser Cur; aller nieman</w:t>
        <w:br/>
        <w:t>massen ich nicht einen einigen weiß, der</w:t>
        <w:br/>
        <w:t>daran gestorben ist: habe auch gelb</w:t>
        <w:br/>
        <w:t>ten fein einiges Erempel erzehlen bös</w:t>
        <w:br/>
        <w:t>ren.</w:t>
        <w:br/>
        <w:br/>
        <w:t>An außerordentlichen und sehr her</w:t>
        <w:br/>
        <w:t>tagen Nasen-Bluten habe zween fehr Affer</w:t>
        <w:br/>
        <w:t>wackere Männer gekandt, die beyde denti</w:t>
        <w:br/>
        <w:t>meine gute Freunde gewesen: deren Hafen</w:t>
        <w:br/>
        <w:t>der eine bereits gestorben, der andere nem a</w:t>
        <w:br/>
        <w:t>aber annoch am Leben ist. Der erste len</w:t>
        <w:br/>
        <w:t>liesse Wilhelm Corenaer: und befleiß</w:t>
        <w:br/>
        <w:t>dete unterschiedliche Ehren Aemter, zu</w:t>
        <w:br/>
        <w:t>letzt aber war er Wickeler in dem</w:t>
        <w:br/>
        <w:t>Dienst der Illustren Compagnie. Ein</w:t>
        <w:br/>
        <w:t>Mann, der gewiß einen guten nature</w:t>
        <w:br/>
        <w:t>chen Verstand hatte auch in allen</w:t>
        <w:br/>
        <w:t>seinen Verrichtungen einen ungemeinen</w:t>
        <w:br/>
        <w:t>Au 2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384.txt</w:t>
      </w:r>
    </w:p>
    <w:p>
      <w:r>
        <w:t>Erster Theil. XXI. Brief. 2c.</w:t>
        <w:br/>
        <w:br/>
        <w:t>Eifer, Treu und Sorgfalt begnüget;</w:t>
        <w:br/>
        <w:t>viewohl ihm manchmals der Herz Gouverneur</w:t>
        <w:br/>
        <w:t>W. A. van der Stel ziemlich</w:t>
        <w:br/>
        <w:t>rob und umgeschwungen mitgefahren:</w:t>
        <w:br/>
        <w:t>a doch an dem Mann feine Schuld</w:t>
        <w:br/>
        <w:t>och Fehler, wohl aber bey ihm selber</w:t>
        <w:br/>
        <w:t>u suchen war.</w:t>
        <w:br/>
        <w:br/>
        <w:t>Die ganze Begebenheit will ich hier</w:t>
        <w:br/>
        <w:t>nicht anführen, sondern nur so viel sa</w:t>
        <w:br/>
        <w:t>den, daß dieser ehrliche und unschuldig</w:t>
        <w:br/>
        <w:t>e Mann, in solches Schrecken gerathen,</w:t>
        <w:br/>
        <w:t>aß ihm davon das Blut erst aus der</w:t>
        <w:br/>
        <w:t>Nase: hernach da es dorten nicht Lufft</w:t>
        <w:br/>
        <w:t>genung gehabt hat, auch zum Maul,</w:t>
        <w:br/>
        <w:t>Ohren und Augen so häufig her</w:t>
        <w:br/>
        <w:t>us getrungen ist daß man selbig</w:t>
        <w:br/>
        <w:t>jes lange nicht hat stillen können, man</w:t>
        <w:br/>
        <w:t>nag auch vor ein Mittel gebrauchet</w:t>
        <w:br/>
        <w:t>aben, welches man wolle. Und</w:t>
        <w:br/>
        <w:t>bin ich festiglich der Meynung, wenn</w:t>
        <w:br/>
        <w:t>as Geblüt da nicht hinaus gekommen</w:t>
        <w:br/>
        <w:t>wäre, es würde wieder zu dem Herzen</w:t>
        <w:br/>
        <w:t>gewehret, und den Mann knall und Fall</w:t>
        <w:br/>
        <w:t>ersticket haben. Doch dem sen wie ihm</w:t>
        <w:br/>
        <w:t>wolle. Nicht lange nach diesem entsetzen</w:t>
        <w:br/>
        <w:t>hen Bluten, das zu unterschiedenen mas</w:t>
        <w:br/>
        <w:t>en wiederkommen hat sich ein noch</w:t>
        <w:br/>
        <w:t>schlechterer Zustand bey ihme eingebung</w:t>
        <w:br/>
        <w:t>en, dieweil er fast ganz blind und dar</w:t>
        <w:br/>
        <w:t>urch gezwungen ist worden, seine Be</w:t>
        <w:br/>
        <w:t>mienung aufzugeben, die er bey der Duftige</w:t>
        <w:br/>
        <w:t>als Secretarios rühmlich mit gerwal</w:t>
        <w:br/>
        <w:t>et hatte, und nur die Winckelirers Function</w:t>
        <w:br/>
        <w:t>alleine zu behalten; worinnen ihm</w:t>
        <w:br/>
        <w:t>eine getreue Ehe Genoßen sehr wol militiren</w:t>
        <w:br/>
        <w:t>und trefflich hülf-reiche Hand bie</w:t>
        <w:br/>
        <w:t>cen fonte.</w:t>
        <w:br/>
        <w:br/>
        <w:t>3war hat er feine Kosten besah</w:t>
        <w:br/>
        <w:t>et sich wieder helffen zu lassen, auch selbs</w:t>
        <w:br/>
        <w:t>ten keine Schmerzen gescheuet, sondern</w:t>
        <w:br/>
        <w:t>alles gethan was nur immer zu Wieder</w:t>
        <w:br/>
        <w:t>Erlangung seines Gesichtes dienen **könteWie**</w:t>
        <w:br/>
        <w:t>er denn nicht nur deswegen ein</w:t>
        <w:br/>
        <w:t>Saar-Seil sich durch den Nacken ziehen</w:t>
        <w:br/>
        <w:t>assen: sondern auch viele andere Tormenten</w:t>
        <w:br/>
        <w:t>ausgestanden. Alleine alles war</w:t>
        <w:br/>
        <w:t>bruchloß. Seine Augen waren dunckel</w:t>
        <w:br/>
        <w:t>and blieben dunckel biß ihn endlich</w:t>
        <w:br/>
        <w:t>GOtt nach einem Schmerzen vollen</w:t>
        <w:br/>
        <w:t>iangwierigen Lager An. 1709 gar aufes</w:t>
        <w:br/>
        <w:t>öset und zu sich genommen hat.</w:t>
        <w:br/>
        <w:br/>
        <w:t>Der andere und noch lebende, ein</w:t>
        <w:br/>
        <w:t>ebenfals kluger und verständiger Mann,</w:t>
        <w:br/>
        <w:t>Namens Peter de Meyer, der jetziger</w:t>
        <w:br/>
        <w:t>Zeit des Herrn Gouverneurs wie auch</w:t>
        <w:br/>
        <w:t>es Rahts von Politie Secretarius ist,</w:t>
        <w:br/>
        <w:t>and darzu mehrere Geschicklichkeit hat,</w:t>
        <w:br/>
        <w:t>1s eines der anderen und mir bekandte ber</w:t>
        <w:br/>
        <w:t>ben</w:t>
        <w:br/>
        <w:t>Raths: Glieder haben mag: fühlet we</w:t>
        <w:br/>
        <w:t>der vor noch nach einige Schmerzen;</w:t>
        <w:br/>
        <w:t>leydet auch keine wenn das Nasen-Blus</w:t>
        <w:br/>
        <w:t>ten selbst anhebet, noch etwas derglei</w:t>
        <w:br/>
        <w:t>chen so lange es währet; dahero kan er</w:t>
        <w:br/>
        <w:t>auch nicht sagen, wovon dieser üble Zustand</w:t>
        <w:br/>
        <w:t>seinen Ursprung her habe. Er kan ve</w:t>
        <w:br/>
        <w:t>auch nicht anders wissen, wenn es werde he</w:t>
        <w:br/>
        <w:t>wieder kommen, als wenn er siehet oder</w:t>
        <w:br/>
        <w:t>mercken, daß er Blut mit ausspeiet. B</w:t>
        <w:br/>
        <w:t>Denn durch die Erfahrung hat er nun</w:t>
        <w:br/>
        <w:t>mehro so viel gelernet, daß, wenn unter</w:t>
        <w:br/>
        <w:t>dem Speichel geronnenes Blut sich ver</w:t>
        <w:br/>
        <w:t>mischet und durch den gewöhnlichen</w:t>
        <w:br/>
        <w:t>Auswurf zum Vorschein mitkommt,</w:t>
        <w:br/>
        <w:t>unfehlbar bald darauf das Nasen-Blu</w:t>
        <w:br/>
        <w:t>ten folgen werde: welches denn auch mit</w:t>
        <w:br/>
        <w:t>solcher Gewalt etwan 2. oder 3. Stund</w:t>
        <w:br/>
        <w:t>den, nach dem vermercken Zeichen nahe</w:t>
        <w:br/>
        <w:t>bet, daß man nicht anders dencken solte,</w:t>
        <w:br/>
        <w:t>es wäre eine Ader in der Nase, oder in</w:t>
        <w:br/>
        <w:t>dem Halse aufgesprungen, oder sonsten</w:t>
        <w:br/>
        <w:t>etwas in dem Leibe zerrissen worden. ent</w:t>
        <w:br/>
        <w:t>Gemeiniglich aber kommt des Blu Do</w:t>
        <w:br/>
        <w:t>tes so viel, daß es nicht alles schnell ges</w:t>
        <w:br/>
        <w:t>nug zur Nase heraus fan, weil diese Deftig</w:t>
        <w:br/>
        <w:t>nung allzu enge ist: drum muß es auch</w:t>
        <w:br/>
        <w:t>einen Ausgang durch den Mund fuse</w:t>
        <w:br/>
        <w:t>chen, allwo es eben so häuffig hervors</w:t>
        <w:br/>
        <w:t>bricht; und nicht anders an beyden</w:t>
        <w:br/>
        <w:t>Orten heraus läufft, als ab man zwey</w:t>
        <w:br/>
        <w:t>Adern geöffnet sähe. Die Wahrung</w:t>
        <w:br/>
        <w:t>ist insgemein fo lang, biß ungefähr eine</w:t>
        <w:br/>
        <w:t>Mans herausgelaufen: wornach es ets</w:t>
        <w:br/>
        <w:t>was langsamer zugehet und nur noch</w:t>
        <w:br/>
        <w:t>Tropffen-weiß heraus und herab fällt.</w:t>
        <w:br/>
        <w:br/>
        <w:t>Nach der Zeit aber blutet er wohl vor</w:t>
        <w:br/>
        <w:t>dieses mal nicht mehr: gleichwol aber</w:t>
        <w:br/>
        <w:t>wirfft er noch 2. 3. oder 4. Tage, ge=</w:t>
        <w:br/>
        <w:t>donnees Blut samt dem Speichel aus.</w:t>
        <w:br/>
        <w:t>Das vorgemerkt Zeichen des Blute</w:t>
        <w:br/>
        <w:t>Auswerfens, ist allzeit der Wegweiser,</w:t>
        <w:br/>
        <w:t>nach welchen er sich bey der Wieder</w:t>
        <w:br/>
        <w:t>kunfft dieser hefftigen Blutstürzung zu</w:t>
        <w:br/>
        <w:t>versehen hat und muß er dahero gar</w:t>
        <w:br/>
        <w:t>fleissig auf seinen Auswurf Acht haben,</w:t>
        <w:br/>
        <w:t>damit er nicht etwan unversehens über</w:t>
        <w:br/>
        <w:t>fallen werde. Denn wenn er das Blut</w:t>
        <w:br/>
        <w:t>unter dem Speichel vermercket, so hat</w:t>
        <w:br/>
        <w:t>er nunmehro, durch oftmaliges Wies</w:t>
        <w:br/>
        <w:t>derkommen dieses Zufalls, so viel aus</w:t>
        <w:br/>
        <w:t>der Erfahrung gelernet, daß er hermit</w:t>
        <w:br/>
        <w:t>aelst einer Aderlaß demselben vorbau ad</w:t>
        <w:br/>
        <w:t>gen fan, wenn er sich nemlich selbige al ve</w:t>
        <w:br/>
        <w:t>sobald auf den ersten Anblick des ers Lin</w:t>
        <w:br/>
        <w:t>dehnten Zeichens, offnen lasset; gestalt</w:t>
        <w:br/>
        <w:t>ten alsdenn das Blut durch diese ges</w:t>
        <w:br/>
        <w:t>machte Oeffnung in richtiger Ordnung</w:t>
        <w:br/>
        <w:t>che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385.txt</w:t>
      </w:r>
    </w:p>
    <w:p>
      <w:r>
        <w:t>Erster Theil. XXII. Brief. c.</w:t>
        <w:br/>
        <w:br/>
        <w:t>gehalten wird, und nicht zur Nase oder</w:t>
        <w:br/>
        <w:t>um Mund wieder heraus lauffen. Ob</w:t>
        <w:br/>
        <w:t>un dieses von der Vollblütigkeit ges</w:t>
        <w:br/>
        <w:t>achten wackern Mannes, oder von et</w:t>
        <w:br/>
        <w:t>sas anderes herkomme? solches will ich</w:t>
        <w:br/>
        <w:t>einem Herz zu untersuchen und zu be</w:t>
        <w:br/>
        <w:t>theilen anheim stellen. So viel weiß</w:t>
        <w:br/>
        <w:t>h, daß er sich eingebildet, es käme</w:t>
        <w:br/>
        <w:t>om starcken Wein trincken her; wos</w:t>
        <w:br/>
        <w:t>on er freylich vor diesem und ehe er **geeurathet**</w:t>
        <w:br/>
        <w:t>hat, laut seiner eigenen freyen</w:t>
        <w:br/>
        <w:t>Beständniß, ein Liebhaber soll gewesen</w:t>
        <w:br/>
        <w:t>yn: unerachtet ich ihn niemaln bes</w:t>
        <w:br/>
        <w:t>duncken gesehen habe. Er hat auch</w:t>
        <w:br/>
        <w:t>deßwegen nach der Zeit keinen Wein</w:t>
        <w:br/>
        <w:t>ehr weder über der Mahlzeit noch sonen</w:t>
        <w:br/>
        <w:t>ausser derselben trincken wollen; und</w:t>
        <w:br/>
        <w:t>Denn er ja überredet worden, so hat</w:t>
        <w:br/>
        <w:t>r höchstens ein kleines Glauchen</w:t>
        <w:br/>
        <w:t>oll zu sich genommen: übrigens aber</w:t>
        <w:br/>
        <w:t>inen Durst allezeit mit einem warmen</w:t>
        <w:br/>
        <w:t>Ichallein The oder Coffee Wasser,</w:t>
        <w:br/>
        <w:t>der aber wohl mit einem Trunck von</w:t>
        <w:br/>
        <w:t>em hiesigen Zucker-Bier gelöscht; das</w:t>
        <w:br/>
        <w:t>on zu anderer Zeit Nachricht geben</w:t>
        <w:br/>
        <w:t>erde.</w:t>
        <w:br/>
        <w:br/>
        <w:t>Meines Orts wünschet wohl herzu</w:t>
        <w:br/>
        <w:t>ch nicht alleine die Ursache dieser bes</w:t>
        <w:br/>
        <w:t>wehrlichen und vielleicht auch wohl ge</w:t>
        <w:br/>
        <w:t>ehrlichen Blut Stürzung zu wissen:</w:t>
        <w:br/>
        <w:t>ndern auch daß diesem ehrlichen und</w:t>
        <w:br/>
        <w:t>aufrichtigen Freunde, mit einem solchen</w:t>
        <w:br/>
        <w:t>Mittel an die Hand gehen könte, dars</w:t>
        <w:br/>
        <w:t>urch er gänzlich von berührter Angeles</w:t>
        <w:br/>
        <w:t>enheit befreyet wurde; oder aber daß ih</w:t>
        <w:br/>
        <w:t>e doch wenigstens mit einem solchen</w:t>
        <w:br/>
        <w:t>Rath dienen konte, wordurch er Linders</w:t>
        <w:br/>
        <w:t>ng von der so oftmaligen Wieder</w:t>
        <w:br/>
        <w:t>anfft des Blutens empfände; welche,</w:t>
        <w:br/>
        <w:t>5 fie gleich ohne Schmerzen ist, dens</w:t>
        <w:br/>
        <w:t>och so viel Hinderniß verursachet, daß</w:t>
        <w:br/>
        <w:t>offtmals in etlichen Tagen seine</w:t>
        <w:br/>
        <w:t>mus Verrichtungen nicht abwarten</w:t>
        <w:br/>
        <w:t>n.</w:t>
        <w:br/>
        <w:br/>
        <w:t>Und hiermit habe Ihme nun auch</w:t>
        <w:br/>
        <w:t>as Löthige von der Männer gewöhnli</w:t>
        <w:br/>
        <w:t>en Kranckheiten berichtet. Bey den</w:t>
        <w:br/>
        <w:t>Weibern, deren Zufälle noch reit ren,</w:t>
        <w:br/>
        <w:t>erde mich wohl schwerlich so lange</w:t>
        <w:br/>
        <w:t>halten. Theils weil dasjenige, was</w:t>
        <w:br/>
        <w:t>e Kind Betterin angehet, bereits an</w:t>
        <w:br/>
        <w:t>glich beygebracht worden: theils</w:t>
        <w:br/>
        <w:t>uch, weil mir als einem Unverehelicht</w:t>
        <w:br/>
        <w:t>n nicht zustunde, viel nach ihren weibs</w:t>
        <w:br/>
        <w:t>hen Schwachheiten zu fragen, als wos</w:t>
        <w:br/>
        <w:t>on mich wenigstens die Schamhafftig</w:t>
        <w:br/>
        <w:t>it und Ehrbarkeit zurück hielte. Zudem</w:t>
        <w:br/>
        <w:t>wird auch dieser Brief ohnehin viel</w:t>
        <w:br/>
        <w:t>nger, als mir eingebildet habe: und be</w:t>
        <w:br/>
        <w:t>sorge ich, es möchte desselben Durchl</w:t>
        <w:br/>
        <w:t>sen Ihm in seinen Verrichtungen zu viel</w:t>
        <w:br/>
        <w:t>Beit hinweg nehmen.</w:t>
        <w:br/>
        <w:br/>
        <w:t>Damit aber gleichwohl auch dasje</w:t>
        <w:br/>
        <w:t>nige nicht verschweige, was mich die tág</w:t>
        <w:br/>
        <w:t>liche Erfahrung und der gemeinsame</w:t>
        <w:br/>
        <w:t>Umgang mit den Barbierern gelehret hat;</w:t>
        <w:br/>
        <w:t>wie nicht weniger, was etwan mit eige</w:t>
        <w:br/>
        <w:t>nen Augen anschauen müssen: so berich</w:t>
        <w:br/>
        <w:t>te Ihm demnach, daß dieses Geschlechte</w:t>
        <w:br/>
        <w:t>der Menschen, gar wunderfesten über die</w:t>
        <w:br/>
        <w:t>Unrichtigkeit oder gängliche Conftruction Biell</w:t>
        <w:br/>
        <w:t>der Meffium frage: angesehen sie nebst Oba</w:t>
        <w:br/>
        <w:t>denen gemeinen Mitteln des Saffran ift am</w:t>
        <w:br/>
        <w:t>unter einem Gläichen warmen Weins, as</w:t>
        <w:br/>
        <w:t>oder auch dessen Extract mit **einemSchals** neglein</w:t>
        <w:br/>
        <w:t>warmen Thée Wasser vermischt, Mute</w:t>
        <w:br/>
        <w:t>noch gar sehr viele besondere Mittel wiss</w:t>
        <w:br/>
        <w:t>fen und gebrauchen, deren ich aber nie</w:t>
        <w:br/>
        <w:t>malen keines zu wissen verlanget habe:</w:t>
        <w:br/>
        <w:t>weil mir einbildete, daß sie mir nichts</w:t>
        <w:br/>
        <w:t>helffen und auch nichts schaden kontendorf</w:t>
        <w:br/>
        <w:br/>
        <w:t>Weit gröfsern Anstoß und Beschwer</w:t>
        <w:br/>
        <w:t>rung leiden sie von dem Fauore albo, der</w:t>
        <w:br/>
        <w:t>unfehlbar grössere Schmerzen und Gestaárd</w:t>
        <w:br/>
        <w:t>fahr unter ihnen anrichten, auch häuffig S. 01</w:t>
        <w:br/>
        <w:t>ger im Schwang gehen muß: weil mich</w:t>
        <w:br/>
        <w:t>gar wohl zu entsinnen weiß, daß die Bars</w:t>
        <w:br/>
        <w:t>berer vielfältig von wegen dieser Kranck</w:t>
        <w:br/>
        <w:t>heit miteinander sprechen: und der eine</w:t>
        <w:br/>
        <w:t>so viel, der andere wiederum so viel ders</w:t>
        <w:br/>
        <w:t>gleichen Patienten erzehlet. Bas Dul</w:t>
        <w:br/>
        <w:t>fie aber darwieder vor Artzneyen ges m</w:t>
        <w:br/>
        <w:t>brauchen? ist mir ganz unwissend; weil i und</w:t>
        <w:br/>
        <w:t>ich davor hielte, es wäre umsonst viel **fandtnach**</w:t>
        <w:br/>
        <w:t>solchen Sachen zu fragen, die mich</w:t>
        <w:br/>
        <w:t>nichts abgiengen und deren Ursprung</w:t>
        <w:br/>
        <w:t>mir eben so unbekandt, als unnütze mir</w:t>
        <w:br/>
        <w:t>die darwieder gebrauchte Mittel waren.</w:t>
        <w:br/>
        <w:br/>
        <w:t>So sind auch die mancherley Arten butt</w:t>
        <w:br/>
        <w:t>der Mutter Beschwehrung nichts celtas Bef</w:t>
        <w:br/>
        <w:t>mes unter ihnen: vornemlich so man es find a</w:t>
        <w:br/>
        <w:t>von den Unverehelichten annehmen will. nicht</w:t>
        <w:br/>
        <w:t>Denn weil diese gar wenig arbeiten, hine fam</w:t>
        <w:br/>
        <w:t>gegen aber in lauter Wohl-Leben und lus</w:t>
        <w:br/>
        <w:t>stigen Mussigang erzogen werden; mits</w:t>
        <w:br/>
        <w:t>hin auf nichts als undöthige Sachen zu</w:t>
        <w:br/>
        <w:t>gedencken haben: so sie sind gemeiniglich</w:t>
        <w:br/>
        <w:t>den lüsternen Gedancken so sehr nachzu</w:t>
        <w:br/>
        <w:t>hengen gewohnet, daß sie sich endlich dies</w:t>
        <w:br/>
        <w:t>ses Übel muthwillig auf den Halß die</w:t>
        <w:br/>
        <w:t>hen; womit sie auch manchmal so sehe</w:t>
        <w:br/>
        <w:t>gequäle werden, daß man vielmals,</w:t>
        <w:br/>
        <w:t>wenn sie diese wütende Kranckheit über</w:t>
        <w:br/>
        <w:t>fállet, meinen solte, sie lågen an der fal</w:t>
        <w:br/>
        <w:t>lenden Sucht darnieder. ci</w:t>
        <w:br/>
        <w:t>Ich habe eine erwachsene Weibes Exem</w:t>
        <w:br/>
        <w:t>Person gesehen, welche offtmals über von</w:t>
        <w:br/>
        <w:t>s. Tage an dieser schmerzhaften Brands per</w:t>
        <w:br/>
        <w:t>heit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386.txt</w:t>
      </w:r>
    </w:p>
    <w:p>
      <w:r>
        <w:t>Erster Theil. XXII. Brief 2c.</w:t>
        <w:br/>
        <w:br/>
        <w:t>heit darnieder lag; und weil ich in ihrer</w:t>
        <w:br/>
        <w:t>Schwester Hause dazumal bey ihr zu Ti</w:t>
        <w:br/>
        <w:t>ache gieng: so bath mich ihr Mann, daß</w:t>
        <w:br/>
        <w:t>ich weil memand mehr von andern Nach</w:t>
        <w:br/>
        <w:t>barn über Nachts bey ihr beiben, und</w:t>
        <w:br/>
        <w:t>feiner Frauen nebst ihrem erwachsenen</w:t>
        <w:br/>
        <w:t>Sohn die Hand riethen wolte, ihme die</w:t>
        <w:br/>
        <w:t>Freundschafft thun, und ben ihnen bleis</w:t>
        <w:br/>
        <w:t>Den möchte. Da ich nun solches annahm,</w:t>
        <w:br/>
        <w:t>md auch that: habe bald die erste Nacht</w:t>
        <w:br/>
        <w:t>gesehen, warum sich andere benachbarte</w:t>
        <w:br/>
        <w:t>Weibs: Personen scheueren, ihr ferner</w:t>
        <w:br/>
        <w:t>Beyzustehen. Denn wenn sie der Parolinus</w:t>
        <w:br/>
        <w:t>anam, so stunde ihr nicht nur</w:t>
        <w:br/>
        <w:t>Der weiße Schaum auf dem Munde:</w:t>
        <w:br/>
        <w:t>ondern sie verdrehet auch den Mund;</w:t>
        <w:br/>
        <w:t>Diß die Záhne so starck übereinander, daß</w:t>
        <w:br/>
        <w:t>man auch mit feinem Löffel oder etwas</w:t>
        <w:br/>
        <w:t>anders selbigen öffnen konte, und machte</w:t>
        <w:br/>
        <w:t>in gar wunderbares Gesicht.</w:t>
        <w:br/>
        <w:br/>
        <w:t>Nach vollendeter Nacht, liesse mich</w:t>
        <w:br/>
        <w:t>ie Wirthin auch bey Tag nicht weg:</w:t>
        <w:br/>
        <w:t>ondern hielte an, ihr was länger beyzu</w:t>
        <w:br/>
        <w:t>Hehen, welches ich endlich wieder Willen</w:t>
        <w:br/>
        <w:t>rey Tag und drey Nächte aushielte. Al</w:t>
        <w:br/>
        <w:t>eine ich versichere, wenn mir jemand an</w:t>
        <w:br/>
        <w:t>azo, da ich weiß wie es um solche Patien</w:t>
        <w:br/>
        <w:t>en stehet, und was bey ihnen zu thun</w:t>
        <w:br/>
        <w:t>t, viel Geld geben wolte, daß nur noch</w:t>
        <w:br/>
        <w:t>ine Nacht dabey bleiben solte, ich wür</w:t>
        <w:br/>
        <w:t>e mich schönstens vor sein Geld beden:</w:t>
        <w:br/>
        <w:t>fen und weg gehen. Nicht als ob mei</w:t>
        <w:br/>
        <w:t>mem Nächsten nicht in seinem Elende bez</w:t>
        <w:br/>
        <w:t>böfflich seyn wolte: sondern vielmehr</w:t>
        <w:br/>
        <w:t>arum, weil es vor ungeziemlich halte,</w:t>
        <w:br/>
        <w:t>Is unverheurather solchen Patienten</w:t>
        <w:br/>
        <w:t>anzustehen, bey welchen zur Zeit des **Paxyfmi**</w:t>
        <w:br/>
        <w:t>alle Scham vergessen ist: und</w:t>
        <w:br/>
        <w:t>ie solche Worte von sich stossen, die ein</w:t>
        <w:br/>
        <w:t>vernünfftiges Mensch niemaln reden</w:t>
        <w:br/>
        <w:t>olte; woran auch einem keuschen Ge</w:t>
        <w:br/>
        <w:t>ith schlechter Wohlgefallen **geschiehetWie**</w:t>
        <w:br/>
        <w:t>ich denn über dieses wohl mit Be</w:t>
        <w:br/>
        <w:t>and der Warheit sagen kan, daß die ers</w:t>
        <w:br/>
        <w:t>en daran folgende Tage, meinen Dau</w:t>
        <w:br/>
        <w:t>hen, welcher ihr zur Zeit des Paroxysmi</w:t>
        <w:br/>
        <w:t>allezeit in die lincken Seite muste gesetzet</w:t>
        <w:br/>
        <w:t>werden, nicht befühlet habe: weil er von</w:t>
        <w:br/>
        <w:t>em hefftigen Andrücken ganz tod und</w:t>
        <w:br/>
        <w:t>ne Empfindung war.</w:t>
        <w:br/>
        <w:br/>
        <w:t>Da ich diesen Vorfall einem alten be</w:t>
        <w:br/>
        <w:t>andren guten Freund einmals erzehlete,</w:t>
        <w:br/>
        <w:t>thete er herzlich darüber, und gab mir</w:t>
        <w:br/>
        <w:t>darauf folgendes zur Antwort; welche</w:t>
        <w:br/>
        <w:t>me auch, weil sie fast gleicher Natur</w:t>
        <w:br/>
        <w:t>hiermit communic ren will. Es gehabe,</w:t>
        <w:br/>
        <w:t>sagete er, in einer naarhafften</w:t>
        <w:br/>
        <w:t>Stadt von Europa, daß unter andern</w:t>
        <w:br/>
        <w:t>ergleichen Patienten es das Ansehen</w:t>
        <w:br/>
        <w:t>hatte, als ob eine starcke Magd mit lan</w:t>
        <w:br/>
        <w:t>Convulsionibus Epilepticis befallen würt net</w:t>
        <w:br/>
        <w:t>de: dergestalt daß etliche junge starcke</w:t>
        <w:br/>
        <w:t>Kerls an ihr zu halten hatten. Als sie</w:t>
        <w:br/>
        <w:t>aber mitten unter allerley geistlichen Er</w:t>
        <w:br/>
        <w:t>innemungen, die sie gegen die Umstehende</w:t>
        <w:br/>
        <w:t>thate, auch viele ungebührliche Reden</w:t>
        <w:br/>
        <w:t>einfliesen liesse; sich unter dem Schein</w:t>
        <w:br/>
        <w:t>der Convulsiones entblödete: geile Po</w:t>
        <w:br/>
        <w:t>fico en machte, und endlich gar dem ei</w:t>
        <w:br/>
        <w:t>nen jungen Menschen nach einem perbos</w:t>
        <w:br/>
        <w:t>tenen Orte tastete: so gab sie nicht un</w:t>
        <w:br/>
        <w:t>deutlich zu verstehen, womit ihr zu helt</w:t>
        <w:br/>
        <w:t>fen wäre.</w:t>
        <w:br/>
        <w:br/>
        <w:t>Dieser werthe Freund fragte mich</w:t>
        <w:br/>
        <w:t>endlich, nachdeme er dieses erzehlet hat</w:t>
        <w:br/>
        <w:t>te: ob vielleicht dem hiesigen Frauenziem</w:t>
        <w:br/>
        <w:t>mer auch mit solchen Remedio zu helt</w:t>
        <w:br/>
        <w:t>fen wäre? oder hätte können geholffen</w:t>
        <w:br/>
        <w:t>werden? Worauf ich ihm aber nur dieses</w:t>
        <w:br/>
        <w:t>antwortete: daß von dergleichen Um</w:t>
        <w:br/>
        <w:t>ständen bey der hiesigen nichts vorgefühl</w:t>
        <w:br/>
        <w:t>len ware; wenigstens ich nichts davon ge</w:t>
        <w:br/>
        <w:t>schen oder gehöret hätte: könte ihm also</w:t>
        <w:br/>
        <w:t>weder ja noch nein drauf antworten;</w:t>
        <w:br/>
        <w:t>sondern müste es dem anheim stellen der</w:t>
        <w:br/>
        <w:t>in das Verborgene sehen kan, und der</w:t>
        <w:br/>
        <w:t>menschlichen Hertzens-gedancken, von fers</w:t>
        <w:br/>
        <w:t>ne fichet und erkennet. Kran</w:t>
        <w:br/>
        <w:t>Ein mehrers fan Ihm von denen Der</w:t>
        <w:br/>
        <w:t>weiblichen Kranckheiten nicht rederiren; gebe</w:t>
        <w:br/>
        <w:t>bitte auch Er wolle mir es nicht übel von</w:t>
        <w:br/>
        <w:t>nehmen, daß mit diesem heraus ebro-web</w:t>
        <w:br/>
        <w:t>chen bin. Nun ist noch übrig, daß auch ten n</w:t>
        <w:br/>
        <w:t>diejenigen Kranckheiten hinzu thue, wel beic</w:t>
        <w:br/>
        <w:t>che so wohl Alten als Jungen, mannli</w:t>
        <w:br/>
        <w:t>chen und weiblichen Geschlechts gemein</w:t>
        <w:br/>
        <w:t>sind. Web geme</w:t>
        <w:br/>
        <w:t>Hierunter befinden sich aber gleich ge</w:t>
        <w:br/>
        <w:t>die beschwerlichen und schmerzhaften am C</w:t>
        <w:br/>
        <w:t>Augen Wehen; als mit welchen so wohl durch</w:t>
        <w:br/>
        <w:t>kleine Kinder, als auch erwachsene und b</w:t>
        <w:br/>
        <w:t>alte Leute; so wohl Europæer als auch</w:t>
        <w:br/>
        <w:t>Schwarze oder Mohren, sie mögen aus</w:t>
        <w:br/>
        <w:t>einem Lande herkommen seyn aus wel</w:t>
        <w:br/>
        <w:t>chem sie wollen, aufs hefftigste ange</w:t>
        <w:br/>
        <w:t>griffen und beschweret werden. Und</w:t>
        <w:br/>
        <w:t>wiewohl sich fast das ganze Jahr hin</w:t>
        <w:br/>
        <w:t>durch solche Leute finden, die mit bösen,</w:t>
        <w:br/>
        <w:t>rinnenden, rothen und feurigen Augen</w:t>
        <w:br/>
        <w:t>einhergehen: so siehet man deren doch zu w</w:t>
        <w:br/>
        <w:t>noch mehr in der trucknen Zeit, oder im</w:t>
        <w:br/>
        <w:t>hiesigen Frühling und Sommer; wenn meiner</w:t>
        <w:br/>
        <w:t>nemlich der Süd-Ost-Wind hefftig we bibe</w:t>
        <w:br/>
        <w:t>het; die Lufft mit Mücken und ande-bereit</w:t>
        <w:br/>
        <w:t>ren herum schwerenden Ungeziefer</w:t>
        <w:br/>
        <w:t>gleichsam angefüllet, und die Son</w:t>
        <w:br/>
        <w:t>nen-Strahlen von der harten ausgetrockne</w:t>
        <w:br/>
        <w:t>neten Erde, wie auch den Bergen und Fels</w:t>
        <w:br/>
        <w:t>Beit fo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387.txt</w:t>
      </w:r>
    </w:p>
    <w:p>
      <w:r>
        <w:t>Erster Theil. XXI. Brief. 2c.</w:t>
        <w:br/>
        <w:br/>
        <w:t>fen sehr hefftig zuruͤck geprellet wer</w:t>
        <w:br/>
        <w:t>, und den Augen empfindlich wehe</w:t>
        <w:br/>
        <w:t>n, das Gesichte schwächen, und das</w:t>
        <w:br/>
        <w:t>Be Auge sehr enge zusammen die</w:t>
        <w:br/>
        <w:t>Wie hefftig diese Augen Schmerzen</w:t>
        <w:br/>
        <w:t>?fan daraus gar leichtlich abgenommen</w:t>
        <w:br/>
        <w:t>den, dieweil das ganze Weise im Auge</w:t>
        <w:br/>
        <w:t>Ot nur Feuer-roth ist: sondern auch</w:t>
        <w:br/>
        <w:t>heiß brennendes Wasser beständig</w:t>
        <w:br/>
        <w:t>den Augen lauffen, und dieselben nur</w:t>
        <w:br/>
        <w:t>Co mehr entzündet; also daß sie ende</w:t>
        <w:br/>
        <w:t>gang roth und entzündet ſcheinen.</w:t>
        <w:br/>
        <w:br/>
        <w:t>welchem Zustande das bey den</w:t>
        <w:br/>
        <w:t>einern gebräuchliche Sprichwort:</w:t>
        <w:br/>
        <w:t>pus oculus non fert radios Solis,</w:t>
        <w:br/>
        <w:t>rechten natürlichen Verstand genome</w:t>
        <w:br/>
        <w:t>sehr herzlich erfüllet wird. Sie</w:t>
        <w:br/>
        <w:t>len zwar hierdurch zuverstehen geben,</w:t>
        <w:br/>
        <w:t>ein Unwissender hohe Dinge nicht bes</w:t>
        <w:br/>
        <w:t>ffen könne. Wenn man sie aber nach</w:t>
        <w:br/>
        <w:t>eigentlichen Wort-Verstand vers</w:t>
        <w:br/>
        <w:t>schen solle, so eiffet es: Ein rinnens</w:t>
        <w:br/>
        <w:t>Aug fan das Licht der Sonnen nicht</w:t>
        <w:br/>
        <w:t>tragen. Es mussen deßwegen auch</w:t>
        <w:br/>
        <w:t>gleichen Patienten, so lange sie mit die</w:t>
        <w:br/>
        <w:t>beschwerlichen Augen Qual behafftet</w:t>
        <w:br/>
        <w:t>, welches offtmals über einen Monat</w:t>
        <w:br/>
        <w:t>wehret, sich innerhalb ihres Haus</w:t>
        <w:br/>
        <w:t>halten; fónnen auch nicht einmal ver</w:t>
        <w:br/>
        <w:t>gen daß die Fenster Läden aufes</w:t>
        <w:br/>
        <w:t>het seyn vielweniger aber leis</w:t>
        <w:br/>
        <w:t>, daß ein brennendes Licht in ihre</w:t>
        <w:br/>
        <w:t>mer gebracht, und eingesetzet werde;</w:t>
        <w:br/>
        <w:t>fie dardurch denen bösen Augen eine</w:t>
        <w:br/>
        <w:t>laß geben, durch das flammende Licht</w:t>
        <w:br/>
        <w:t>erhinter zu werden, und ihnen noch</w:t>
        <w:br/>
        <w:t>er zu thun. Dieses alles aber gehet</w:t>
        <w:br/>
        <w:t>wohl hin bey den Erwachsenen</w:t>
        <w:br/>
        <w:t>Alten, als welche sich noch stille hal</w:t>
        <w:br/>
        <w:t>, und feinen Lermen im Hause anfang</w:t>
        <w:br/>
        <w:t>■; alleine bey kleinen und unmündig</w:t>
        <w:br/>
        <w:t>Kindern ist die Angst weit grösser,</w:t>
        <w:br/>
        <w:t>nicht wohl zu glauben, was alsdenn</w:t>
        <w:br/>
        <w:t>Mutter und andere in dem Hause leys</w:t>
        <w:br/>
        <w:t>1 und ausstehen müssen. Denn da</w:t>
        <w:br/>
        <w:t>ret ein solches betrübtes Kind niemals</w:t>
        <w:br/>
        <w:t>auf zuschreien. Die Mütter wissen</w:t>
        <w:br/>
        <w:t>ht was sie anfangen, und wie sie ihren</w:t>
        <w:br/>
        <w:t>men Kindern helffen oder rathen sollen.</w:t>
        <w:br/>
        <w:br/>
        <w:t>ie lauffen dahero bald in diese bald in</w:t>
        <w:br/>
        <w:t>e Ademit ihnen und berauben sich das</w:t>
        <w:br/>
        <w:t>selbften des Schlaffes. Diejenigen</w:t>
        <w:br/>
        <w:t>sich in dem Hause befinden, mögen mit</w:t>
        <w:br/>
        <w:t>em solchen Kind anfangen was sie</w:t>
        <w:br/>
        <w:t>llen, fingen, lachen, oder mit ihnen</w:t>
        <w:br/>
        <w:t>elen, so hilffet doch alles eben so viel,</w:t>
        <w:br/>
        <w:t>d höret doch das Geschrey nicht eher</w:t>
        <w:br/>
        <w:t>f, als biß es sich so múde geschrien,</w:t>
        <w:br/>
        <w:t>daß es nicht mehr fan, ober endlich dar</w:t>
        <w:br/>
        <w:t>über eingeschläffet. Darm</w:t>
        <w:br/>
        <w:t>Es wäre dahero wohl herzlich zu wan</w:t>
        <w:br/>
        <w:t>schen, daß jemand ein heilsames Mittel</w:t>
        <w:br/>
        <w:t>wieder diese betrübte Augen-Schmerzen</w:t>
        <w:br/>
        <w:t>wisse anzuzeigen: wofür ihme auch ge ia a</w:t>
        <w:br/>
        <w:t>wißlich die hiesige Einwohner nicht nur tel</w:t>
        <w:br/>
        <w:t>mit Worten, sondern auch mit Wercken und</w:t>
        <w:br/>
        <w:t>und Thaten danckbar seyn würden.</w:t>
        <w:br/>
        <w:br/>
        <w:t>Denn Augen Affer, Augen-Salben</w:t>
        <w:br/>
        <w:t>und andere Hülffs Mittel, die bißhero</w:t>
        <w:br/>
        <w:t>find gebrauchet, und von klugen Leuten</w:t>
        <w:br/>
        <w:t>gerathen worden, haben den gewünschten</w:t>
        <w:br/>
        <w:t>Effect nicht gehabt, daß sie nur einen ei</w:t>
        <w:br/>
        <w:t>ligen geholffen hatten. Obgleich abge</w:t>
        <w:br/>
        <w:t>dachter Matthias Gref, andere Augen</w:t>
        <w:br/>
        <w:t>Mängel hat curiren, ja selbst ein Fell</w:t>
        <w:br/>
        <w:t>über dem Aug, durch einen grünen aber</w:t>
        <w:br/>
        <w:t>etwas dicken Safft, welchen er von Africanschen</w:t>
        <w:br/>
        <w:t>Blumen und Kräutern be</w:t>
        <w:br/>
        <w:t>reitet, innerhalb s. Tagen hat wegne</w:t>
        <w:br/>
        <w:t>men können; davon auch noch Mens</w:t>
        <w:br/>
        <w:t>schönleben, denen durch ihm ist geholffen</w:t>
        <w:br/>
        <w:t>worden: so hat er doch wieder diese Art</w:t>
        <w:br/>
        <w:t>rinnender und treffender Augen, kein</w:t>
        <w:br/>
        <w:t>Hülffs Mittel anzugeben, noch sich selb</w:t>
        <w:br/>
        <w:t>ten in diesem Fall zu helffen oder zu curiren</w:t>
        <w:br/>
        <w:t>gewuft.</w:t>
        <w:br/>
        <w:br/>
        <w:t>Ein vornehmer Gönner und wer Ein so</w:t>
        <w:br/>
        <w:t>ther Freund, an den ich deßwegen gen jme</w:t>
        <w:br/>
        <w:t>schrieben, hat mir zwar darauf geantwort anto</w:t>
        <w:br/>
        <w:t>tet und ein Remedium vorgeschlagen, dem A</w:t>
        <w:br/>
        <w:t>welches in Teutschland angegangen; al</w:t>
        <w:br/>
        <w:t>leine seine geehrteste Antwort Fame zu</w:t>
        <w:br/>
        <w:t>spát an mich, und habe ich sie bereits erst</w:t>
        <w:br/>
        <w:t>in Europa erhalten. Doch weil sie viel</w:t>
        <w:br/>
        <w:t>leicht auch anderen mag Dienste thun</w:t>
        <w:br/>
        <w:t>können: so will sie mit seinen eigenen</w:t>
        <w:br/>
        <w:t>Worten doch aber mit Dessen günstiger</w:t>
        <w:br/>
        <w:t>Genehmhaltung und Erlaubniß hier ein</w:t>
        <w:br/>
        <w:t>verleiben, und Ihm hiermit communicet.</w:t>
        <w:br/>
        <w:t>Er schreibet aber also:</w:t>
        <w:br/>
        <w:t>Da der hefftige Winter gewefen</w:t>
        <w:br/>
        <w:t>geschahe es im Sommer darauf, daß</w:t>
        <w:br/>
        <w:t>sehr viele Leute mit grausamer Hiße,</w:t>
        <w:br/>
        <w:t>Rothe, Rinnen und Trieffen eines gar</w:t>
        <w:br/>
        <w:t>scharffen beissenden Wassers in den Au</w:t>
        <w:br/>
        <w:t>gen befallen wurden; worwieder von Wurd</w:t>
        <w:br/>
        <w:t>mir die Univerfalis des Cairens, Ader was</w:t>
        <w:br/>
        <w:t>aderlassens, Schrepffens, nebst den</w:t>
        <w:br/>
        <w:t>Remediis nitrosis, mit einigen Nutzen ges a</w:t>
        <w:br/>
        <w:t>und ziemlichen Effect gerathen und achi. n wo</w:t>
        <w:br/>
        <w:t>abiret wurden. Als ich aber selbsten</w:t>
        <w:br/>
        <w:t>dieses Malum in einem unleidlichen Grad</w:t>
        <w:br/>
        <w:t>empfinden muste; so daß ich drey gan</w:t>
        <w:br/>
        <w:t>ser Wochen lang, entweder die Augen</w:t>
        <w:br/>
        <w:t>zu verdecken, oder im Finstern zu eizen</w:t>
        <w:br/>
        <w:t>gezwungen war: gleichwohl aber von</w:t>
        <w:br/>
        <w:t>JW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388.txt</w:t>
      </w:r>
    </w:p>
    <w:p>
      <w:r>
        <w:t>Defter Theil. XXII. Brief. c.</w:t>
        <w:br/>
        <w:br/>
        <w:t>Jugend auf von allen Universalibus</w:t>
        <w:br/>
        <w:t>ind Remediis internis einen Abscheu</w:t>
        <w:br/>
        <w:t>atte, nötigte mich der grosse unertrág</w:t>
        <w:br/>
        <w:t>che Schmerzen, auf andere Remedia</w:t>
        <w:br/>
        <w:t>gedencken, worunter mir des **Macchiofeines**</w:t>
        <w:br/>
        <w:t>am besten gefiele.</w:t>
        <w:br/>
        <w:t>Dahero ich nach dessen Verordnung</w:t>
        <w:br/>
        <w:t>in Stücklein Weyhrauch an eine Ga</w:t>
        <w:br/>
        <w:t>el siedete; 30. mal bey einem Wachs</w:t>
        <w:br/>
        <w:t>icht anzündete und allezeit in zween2of</w:t>
        <w:br/>
        <w:t>el Rosen Wasser ablöschet: worunter</w:t>
        <w:br/>
        <w:t>h hernach einen Löffel voll Frauen</w:t>
        <w:br/>
        <w:t>Milch mischet, und mir es in die Aus</w:t>
        <w:br/>
        <w:t>en tropffen liesse. Als ich dieses den ers</w:t>
        <w:br/>
        <w:t>en Abend gethan, und des morgens</w:t>
        <w:br/>
        <w:t>wachte; incommodite mich weder die</w:t>
        <w:br/>
        <w:t>Entzündung noch das rinnende, brens</w:t>
        <w:br/>
        <w:t>ende Wasser im geringsten nicht mehr:</w:t>
        <w:br/>
        <w:t>och zur Vorsorge adhibierte ich mir dies</w:t>
        <w:br/>
        <w:t>&amp; Mittel noch einmal, und hatte ferner</w:t>
        <w:br/>
        <w:t>eit die geringste Incommoda tát nicht.</w:t>
        <w:br/>
        <w:br/>
        <w:t>Dieses Mittel, fahret er fort, hatte</w:t>
        <w:br/>
        <w:t>h auch nachgehends zweyen oder dreyen</w:t>
        <w:br/>
        <w:t>deren gerathen, und sie sind eben so</w:t>
        <w:br/>
        <w:t>ecklich als ich curiret worden. Weil</w:t>
        <w:br/>
        <w:t>ber die Weiber Milch etwas schwehr</w:t>
        <w:br/>
        <w:t>erlangen war, fonten sich dieses Mits</w:t>
        <w:br/>
        <w:t>Is nicht alle bedienen, denen ich es ries</w:t>
        <w:br/>
        <w:t>e. Ware demnach, schliesset er endlich,</w:t>
        <w:br/>
        <w:t>Frage, ob nicht diese Cur, im Fall be</w:t>
        <w:br/>
        <w:t>gte Milch nach Wunsch zu haben auch</w:t>
        <w:br/>
        <w:t>if dem Apice bonæ epei, oder dem</w:t>
        <w:br/>
        <w:t>Horneburg der guten Hoffnung, ben</w:t>
        <w:br/>
        <w:t>gleichen Patienten ebulliren solte?</w:t>
        <w:br/>
        <w:t>Wenn ich, wie schon gedacht, dieſe</w:t>
        <w:br/>
        <w:t>itine Antwort annoch an dem Ort er</w:t>
        <w:br/>
        <w:t>alten, so hatte mir unschwer fallen sols</w:t>
        <w:br/>
        <w:t>1, ein und anderes Experiment das</w:t>
        <w:br/>
        <w:t>on zu machen: zumal da die Weiber</w:t>
        <w:br/>
        <w:t>ich so garras nicht ist, und wo nicht</w:t>
        <w:br/>
        <w:t>on Europaischen Weibern, wenigstens</w:t>
        <w:br/>
        <w:t>On Mohrinnen oder Clarinen gar</w:t>
        <w:br/>
        <w:t>cht zu bekommen ist. Doch die Zeit</w:t>
        <w:br/>
        <w:t>wird mich bald lehren, ob es angehen kan</w:t>
        <w:br/>
        <w:t>er nicht, wenn mir einmal Antwort</w:t>
        <w:br/>
        <w:t>af dieses welches abgeschrieben, und in</w:t>
        <w:br/>
        <w:t>holländischer Sprache dahin geschicket</w:t>
        <w:br/>
        <w:t>be, von dannen **zukommetEine**</w:t>
        <w:br/>
        <w:t>allgemeine Beschwehrung ist</w:t>
        <w:br/>
        <w:t>ch der Schnupfen, mit welchen nie</w:t>
        <w:br/>
        <w:t>and, er seine groß oder klein, jung oder</w:t>
        <w:br/>
        <w:t>,Weib oder Mann verschonet: son</w:t>
        <w:br/>
        <w:t>rn vielmehr offtmals so starck angeri</w:t>
        <w:br/>
        <w:t>wird, daß er nicht weiß wo er sich</w:t>
        <w:br/>
        <w:t>kehren oder wenden soll. Es siehet</w:t>
        <w:br/>
        <w:t>ch dieses Ungemach keine Jahres Zeit</w:t>
        <w:br/>
        <w:t>1: gestalten man sie so wohl im Som</w:t>
        <w:br/>
        <w:t>er als im Winter: so wohl im Früh</w:t>
        <w:br/>
        <w:t>g als im Herbst, gar leicht bekommen leid</w:t>
        <w:br/>
        <w:t>ben</w:t>
        <w:br/>
        <w:t>fan: zumal wenn man die Brust nicht</w:t>
        <w:br/>
        <w:t>wohl verwahret, und selbige von einer Fou</w:t>
        <w:br/>
        <w:t>kühlenden Lufft will anwehen und erqui</w:t>
        <w:br/>
        <w:t>den lassen. Insonderheit aber find hier Ri</w:t>
        <w:br/>
        <w:t>abermal die kleinen Kinder zu beklagen,</w:t>
        <w:br/>
        <w:t>als die ihre Noth nicht anders als durch</w:t>
        <w:br/>
        <w:t>erbármliches Schreyen an den Abgeben</w:t>
        <w:br/>
        <w:t>können; welche auch, wenn sie dieses Ungemach</w:t>
        <w:br/>
        <w:t>leiden, nichts nach der sonst an</w:t>
        <w:br/>
        <w:t>genehmen Mutter Brust fragen, sondern</w:t>
        <w:br/>
        <w:t>selbige von sich stossen, auch weiter</w:t>
        <w:br/>
        <w:t>kein Spiel achten, und immer in einem</w:t>
        <w:br/>
        <w:t>Thun fort schreyen. was</w:t>
        <w:br/>
        <w:t>Wer ist aber im Stande sich allezeit</w:t>
        <w:br/>
        <w:t>innerhalb seines Hauses und affer dem</w:t>
        <w:br/>
        <w:t>Wind und der freyen Lufft zu halten?</w:t>
        <w:br/>
        <w:t>Je zárter man sich in diesem Stücke ges Be</w:t>
        <w:br/>
        <w:t>föhnet, je eher überfället einen herse</w:t>
        <w:br/>
        <w:t>nachmals der Schnupfen; welches gar trág</w:t>
        <w:br/>
        <w:t>leicht an denen-jenigen zusehen, die sich in a</w:t>
        <w:br/>
        <w:t>der Regen-Zeit dicker kleiden als in der</w:t>
        <w:br/>
        <w:t>trudten. Denn so bald sie die Kleider</w:t>
        <w:br/>
        <w:t>verändern, bekommen sie auch eben so gut</w:t>
        <w:br/>
        <w:t>den Schnupfen, als die so selten in die</w:t>
        <w:br/>
        <w:t>frey Lufft kommen. Es ist dahero kein</w:t>
        <w:br/>
        <w:t>ne bessere Artzney wieder dieses Unges Mit</w:t>
        <w:br/>
        <w:t>mach zu finden, als wenn man sich selb: be</w:t>
        <w:br/>
        <w:t>sten kennen lernet, das ist: wenn man pfen</w:t>
        <w:br/>
        <w:t>fleissig auf sich selbsten siehet, und nicht</w:t>
        <w:br/>
        <w:t>in die frey sonderlich Abend und Mor</w:t>
        <w:br/>
        <w:t>gen Lufft gehet: es sey denn, daß man ders</w:t>
        <w:br/>
        <w:t>selben wohl vorhero gewohnet ist; auch</w:t>
        <w:br/>
        <w:t>solches alsdenn nicht thut, wenn der</w:t>
        <w:br/>
        <w:t>Süd-Ost starck wehet, oder der Himmel</w:t>
        <w:br/>
        <w:t>trüb und molckicht ist. Wer dieses nicht</w:t>
        <w:br/>
        <w:t>wohl in Obacht nehmen, oder mit offt</w:t>
        <w:br/>
        <w:t>ner Brust herum gehen will: der mag</w:t>
        <w:br/>
        <w:t>sich alsdenn nicht befremden lassen, wenn</w:t>
        <w:br/>
        <w:t>er den Schnupfen fein offt und jedesmal</w:t>
        <w:br/>
        <w:t>sehr starck bekommet. Sch gång</w:t>
        <w:br/>
        <w:t>Zu verwundern aber ist es, daß die Hott</w:t>
        <w:br/>
        <w:t>Hottentotten, damit ich nur mit einem af</w:t>
        <w:br/>
        <w:t>Wort ihrer hier gedencke, welche doch davo</w:t>
        <w:br/>
        <w:t>bey nahe ganz nackend einhergehen, auch</w:t>
        <w:br/>
        <w:t>allezeit in der freyen Lufft sind, gleich</w:t>
        <w:br/>
        <w:t>wohl sehr wenig von diesem Ungemach</w:t>
        <w:br/>
        <w:t>geplaget werden: und halte ich gänzlich</w:t>
        <w:br/>
        <w:t>davor, daß es von der Gewonheit der</w:t>
        <w:br/>
        <w:t>Lufft und ihrer seltsamen Lebens-Art her.</w:t>
        <w:br/>
        <w:br/>
        <w:t>komme, wovon zu anderer Zeit mehrere</w:t>
        <w:br/>
        <w:t>Nachricht wird gegeben werden. sene</w:t>
        <w:br/>
        <w:t>Es machen ferner eine allgemeine Ber</w:t>
        <w:br/>
        <w:t>Plage aus, die leibe verschlossene Win,</w:t>
        <w:br/>
        <w:t>de; welche offt solche Pein und Qual chen g</w:t>
        <w:br/>
        <w:t>verursachen, dergleichen sich ein Aners Pein.</w:t>
        <w:br/>
        <w:t>fahrner nicht leichtlich einbilden kandeln</w:t>
        <w:br/>
        <w:t>die Eingebende schwellen auf; die</w:t>
        <w:br/>
        <w:t>Winde lauffen in denenselben mit einem</w:t>
        <w:br/>
        <w:t>grausamen Gerumpel herum: und mas</w:t>
        <w:br/>
        <w:t>chen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389.txt</w:t>
      </w:r>
    </w:p>
    <w:p>
      <w:r>
        <w:t>Erster Theil. XXII. Brief. .</w:t>
        <w:br/>
        <w:br/>
        <w:t>en einem um das Herz angst und</w:t>
        <w:br/>
        <w:t>ng. Woferne man sich auch derselbig</w:t>
        <w:br/>
        <w:t>n nicht auf eine höfliche Weise eitles</w:t>
        <w:br/>
        <w:t>gen fan: so folgen gewiß die graus</w:t>
        <w:br/>
        <w:t>muste Schmerzen, Angst und Qual</w:t>
        <w:br/>
        <w:t>fehlbar darauf. Wie ich denn aus</w:t>
        <w:br/>
        <w:t>Erfahrung nebst vielen andern be</w:t>
        <w:br/>
        <w:t>gen kan, daß vielmals vermeinet, ich</w:t>
        <w:br/>
        <w:t>iste alle Augenblick den Geist aufes</w:t>
        <w:br/>
        <w:t>n, dieweil mein Herz in der grösten</w:t>
        <w:br/>
        <w:t>ein eingeschlossen und beängstiget war:</w:t>
        <w:br/>
        <w:t>o, daß mich nichts anders als des Tvs</w:t>
        <w:br/>
        <w:t>getrösten und versehen **konteDieses**</w:t>
        <w:br/>
        <w:t>Ungemach bilde mir ein, neh</w:t>
        <w:br/>
        <w:t>en feinen Ursprung von nichts anders</w:t>
        <w:br/>
        <w:t>, als von der allzu dünnen Lufft, wedurch</w:t>
        <w:br/>
        <w:t>die heisse Sonnen-Strahlen</w:t>
        <w:br/>
        <w:t>verdünnet wird, daß man auch fast</w:t>
        <w:br/>
        <w:t>ht den geringsten Dampf davon kan</w:t>
        <w:br/>
        <w:t>richtig werden. Worzu denn noch</w:t>
        <w:br/>
        <w:t>ner eigenschafft des Climatis selbs</w:t>
        <w:br/>
        <w:t>m kommet, welche bißhero genugsam</w:t>
        <w:br/>
        <w:t>chriebene worden. Nun aber will ich</w:t>
        <w:br/>
        <w:t>ht anführen, wie sich in diesem Fall</w:t>
        <w:br/>
        <w:t>groben Schiff Leute betragen. Denn</w:t>
        <w:br/>
        <w:t>allgemeine Name, welcher sonsten</w:t>
        <w:br/>
        <w:t>1 Holländern deßwegen gegeben</w:t>
        <w:br/>
        <w:t>schicket sich gar nicht hieher: weil</w:t>
        <w:br/>
        <w:t>verständiger und bescheidener Hol</w:t>
        <w:br/>
        <w:t>der eben so beschámet hierinnen zu</w:t>
        <w:br/>
        <w:t>Werde gehet, als ein Teutscher oder an</w:t>
        <w:br/>
        <w:t>er Europaer: sondern ich will nur</w:t>
        <w:br/>
        <w:t>fes sagen, daß diejenigen, welche mit</w:t>
        <w:br/>
        <w:t>fer Flatulenz geplaget sind, die beste</w:t>
        <w:br/>
        <w:t>affe finden, wenn sie ein wenig</w:t>
        <w:br/>
        <w:t>is Brand-wein, oder an statt dessels</w:t>
        <w:br/>
        <w:t>, weil der Anis rar ist, und allezeit</w:t>
        <w:br/>
        <w:t>Europa muß hieher gebracht wer,</w:t>
        <w:br/>
        <w:t>ein wenig Brandewein nehmen, der</w:t>
        <w:br/>
        <w:t>Oranien oder Pomerantzen Blu</w:t>
        <w:br/>
        <w:t>gestanden, und sich alsdenn ein wenig</w:t>
        <w:br/>
        <w:t>eine halten.</w:t>
        <w:br/>
        <w:br/>
        <w:t>Mit der Sicht sind auch weiter vies</w:t>
        <w:br/>
        <w:t>Menschen beyderley Geschlechts ges</w:t>
        <w:br/>
        <w:t>get, doch mehr Alte als Junge. Denn</w:t>
        <w:br/>
        <w:t>weiß mich nicht zu erinneren, elbige</w:t>
        <w:br/>
        <w:t>an einem einzigen Jüngling oder</w:t>
        <w:br/>
        <w:t>ahnfrauen vermercket oder gesehen zu</w:t>
        <w:br/>
        <w:t>Sen; massen sie in solchen Jahren als</w:t>
        <w:br/>
        <w:t>Vppigkeiten ergeben, und vielmehr</w:t>
        <w:br/>
        <w:t>me nachtrachten, was ihnen wohles</w:t>
        <w:br/>
        <w:t>let als daß sie von einer solchen</w:t>
        <w:br/>
        <w:t>ankheit folgen einige Furcht haben;</w:t>
        <w:br/>
        <w:t>Iches doch aber kein Wunder wäre,</w:t>
        <w:br/>
        <w:t>nn sie es in annoch zarten Jahren be</w:t>
        <w:br/>
        <w:t>men: weil sie in dem kalten See-und</w:t>
        <w:br/>
        <w:t>Affer mit herum ziehen, und auf</w:t>
        <w:br/>
        <w:t>3 Fisch-fangen sich dergestalt befleissen</w:t>
        <w:br/>
        <w:t>, daß sie auch alles andere darüber</w:t>
        <w:br/>
        <w:t>vergessen. Was ihnen aber in der Jus</w:t>
        <w:br/>
        <w:t>gend gebordet wird, das wird ihnen hers</w:t>
        <w:br/>
        <w:t>nach im zunehmenden Alter nicht geschen</w:t>
        <w:br/>
        <w:t>cket: sondern so fleissig bezahlet, daß sie</w:t>
        <w:br/>
        <w:t>weder Tag-noch Nacht Ruhe haben: in</w:t>
        <w:br/>
        <w:t>deme es in den Nerven zu reissen, zu</w:t>
        <w:br/>
        <w:t>zerren zu spannen und so herum zu wüten</w:t>
        <w:br/>
        <w:t>anfängt, daß sie vor Schmerzen nicht</w:t>
        <w:br/>
        <w:t>wissen wo sie sich hinwenden sollen.</w:t>
        <w:br/>
        <w:br/>
        <w:t>Ich habe mir dieses Ubel selbsten Der</w:t>
        <w:br/>
        <w:t>binsten Anno 1712. wiewohl nicht muth sid</w:t>
        <w:br/>
        <w:t>willig, wohl aber unwissende zugezogen, bett</w:t>
        <w:br/>
        <w:t>durch das Wasser gehen muste; welche</w:t>
        <w:br/>
        <w:t>als ich mit Schrumpffen und Schuhen</w:t>
        <w:br/>
        <w:t>nachmals als ich an Ort und Stelle kam,</w:t>
        <w:br/>
        <w:t>und bey dem Camin Feuer affe, nicht</w:t>
        <w:br/>
        <w:t>ausgezogen, sondern an meinen Füssen</w:t>
        <w:br/>
        <w:t>trocknen lassen. Nachdeme aber ungefehr</w:t>
        <w:br/>
        <w:t>fehr 2. Jonathe die graften und grausamsten</w:t>
        <w:br/>
        <w:t>Schmerzen ertragen und ercul Bird</w:t>
        <w:br/>
        <w:t>tet hatte, bin ich endlich unverhofft, hofft</w:t>
        <w:br/>
        <w:t>GOTT sey Danck! davon befreyet wor-freyer</w:t>
        <w:br/>
        <w:t>den, ohne daß deßwegen einige Artzneyen</w:t>
        <w:br/>
        <w:t>gebrauchet oder etwas daran gethan ha</w:t>
        <w:br/>
        <w:t>be. Wie ich denn auch, weil mich</w:t>
        <w:br/>
        <w:t>nicht bereden lassen konte, daß es die</w:t>
        <w:br/>
        <w:t>Gicht wäre, nicht wuste was vor diesen</w:t>
        <w:br/>
        <w:t>Zustand brauchen solte oder konte. Doch</w:t>
        <w:br/>
        <w:t>habe noch einige Merckmahl davon, weil mast</w:t>
        <w:br/>
        <w:t>mir die Zehen an den Füssen steiff davon von a</w:t>
        <w:br/>
        <w:t>geblieben sind; welches auch gar bald wol</w:t>
        <w:br/>
        <w:t>te vertreiben, wenn meine Verrichtung</w:t>
        <w:br/>
        <w:t>gen und andere Umstände verganteten,</w:t>
        <w:br/>
        <w:t>daß noch einmal zu dem warmen Bad</w:t>
        <w:br/>
        <w:t>reisen duͤrffte. ' ein</w:t>
        <w:br/>
        <w:t>mein.</w:t>
        <w:br/>
        <w:br/>
        <w:t>Eine allgemeine Plage ist weiters, Bef</w:t>
        <w:br/>
        <w:t>daß viele derer hiesigen Einwohner an unger</w:t>
        <w:br/>
        <w:t>der Kehle Beschwerungen leiden; da ih find an</w:t>
        <w:br/>
        <w:t>nen bald das Zapflein fället: bald die Capo</w:t>
        <w:br/>
        <w:t>Mandeln ausschwären, und was vor</w:t>
        <w:br/>
        <w:t>Namen diese Kehl - Beschwerungen</w:t>
        <w:br/>
        <w:t>weiter haben mögen. Doch sie haben</w:t>
        <w:br/>
        <w:t>auch gleich wieder eine herzliche Artzney aff</w:t>
        <w:br/>
        <w:t>davor, wenn sie das aus Europa hieher</w:t>
        <w:br/>
        <w:t>gebrachte, und aus einer Staude aufwache</w:t>
        <w:br/>
        <w:t>sende Ligustrum nehmen, dessen Blätter</w:t>
        <w:br/>
        <w:t>mit Wasser abkochen lassen, und sich her</w:t>
        <w:br/>
        <w:t>nachmals damit gurgeln. Mure</w:t>
        <w:br/>
        <w:t>Findet sich auch jemand der den Mas mie a</w:t>
        <w:br/>
        <w:t>gen verderbet hat: so hat er nicht nöthig Capot</w:t>
        <w:br/>
        <w:t>in die Apothecke zugehen, um daselbst eige</w:t>
        <w:br/>
        <w:t>ne Purgation zu holen; sondern er darff curiret</w:t>
        <w:br/>
        <w:t>schlechter Dings hinaus auf das Feld werder</w:t>
        <w:br/>
        <w:t>spazieren gehen, so findet er schon was</w:t>
        <w:br/>
        <w:t>dessen Stelle zertretten kan, und gute</w:t>
        <w:br/>
        <w:t>Würckung findet. Denn überall trifft</w:t>
        <w:br/>
        <w:t>er Aloë Pflanzen an, von welcher er</w:t>
        <w:br/>
        <w:t>nur ein Blat nehmen, oder auch nur ein Xp</w:t>
        <w:br/>
        <w:t>Stück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390.txt</w:t>
      </w:r>
    </w:p>
    <w:p>
      <w:r>
        <w:t>Stück davon herunter brechen darff, so</w:t>
        <w:br/>
        <w:t>iget er schon mit nach Haus, was ihs</w:t>
        <w:br/>
        <w:t>dienen wird; massen er zu Hause nur</w:t>
        <w:br/>
        <w:t>liche 50. Tropffen dieses Saffts,</w:t>
        <w:br/>
        <w:t>fen genug in den dicken Blättern ist in</w:t>
        <w:br/>
        <w:t>men Löffel oder Glaß voll Wein tropf</w:t>
        <w:br/>
        <w:t>n lassen, und selbigen bittern Wein</w:t>
        <w:br/>
        <w:t>nachmals austrinken darf: so wird</w:t>
        <w:br/>
        <w:t>alsdenn schon befinden, daß sein Mas</w:t>
        <w:br/>
        <w:t>n gereiniget und wieder gut wird.</w:t>
        <w:br/>
        <w:br/>
        <w:t>Die Sclaven find gewohnt den Mas</w:t>
        <w:br/>
        <w:t>n mit ganzen und nicht gestoffenen</w:t>
        <w:br/>
        <w:t>pfeffer wieder gut zumachen, wenn sie</w:t>
        <w:br/>
        <w:t>van denselben verderbet, oder sonsten</w:t>
        <w:br/>
        <w:t>finden daß sie Magen Drücken haben.</w:t>
        <w:br/>
        <w:t>Bie sie denn selbigen háuffig unter alle</w:t>
        <w:br/>
        <w:t>re Speisen thun, und begierig mit ein</w:t>
        <w:br/>
        <w:t>rucken, wenn man ihnen nur viel geben</w:t>
        <w:br/>
        <w:t>ill. Unterdessen bedienen sie sich des</w:t>
        <w:br/>
        <w:t>origen Mittels eben auch, weil sie sehen</w:t>
        <w:br/>
        <w:t>ß ihre Herren und alle</w:t>
        <w:br/>
        <w:t>er sich nicht scheuen, den Safft der</w:t>
        <w:br/>
        <w:t>loë Blätter einzunehmen und guten</w:t>
        <w:br/>
        <w:t>fect davon verspüren. Doch weil sie</w:t>
        <w:br/>
        <w:t>à feiner Sache Ziel und Mans zu hals</w:t>
        <w:br/>
        <w:t>n wissen, wenn man ihnen nicht scharff</w:t>
        <w:br/>
        <w:t>auf der Haube ist: so thut man am be</w:t>
        <w:br/>
        <w:t>en man giebt ihnen selbsten den Safft</w:t>
        <w:br/>
        <w:t>Wein ein, weil sie anders vielmals zu</w:t>
        <w:br/>
        <w:t>viel davon nehmen, und nur Ubel árs</w:t>
        <w:br/>
        <w:t>Er machen würden.</w:t>
        <w:br/>
        <w:br/>
        <w:t>Erster Theil. XXII. Brief 2c.</w:t>
        <w:br/>
        <w:br/>
        <w:t>Alle andere Kranckheiten endlich, sie</w:t>
        <w:br/>
        <w:t>togen auch sonsten Namen haben wie sie</w:t>
        <w:br/>
        <w:t>wollen werden hier so wohl von den Bars</w:t>
        <w:br/>
        <w:t>merern als andern Einwohnern mit dem</w:t>
        <w:br/>
        <w:t>algemeinen Namen der Fieber oder</w:t>
        <w:br/>
        <w:t>Worten wie die Holländer sagen, bele</w:t>
        <w:br/>
        <w:t>et. Weil aber derderselben unterschied</w:t>
        <w:br/>
        <w:t>che und fast unzchliche Arten sind: s ber</w:t>
        <w:br/>
        <w:t>ten</w:t>
        <w:br/>
        <w:t>wird mein Herz von mir, der ich die Medicin</w:t>
        <w:br/>
        <w:t>nicht faud rt, weder hoffen noch nid</w:t>
        <w:br/>
        <w:t>verlangen können, daß Ihme eine weites dor</w:t>
        <w:br/>
        <w:t>re Eröffnung davon thue: zumal da beskr</w:t>
        <w:br/>
        <w:t>reits oben von denenselben etwas gedacht net</w:t>
        <w:br/>
        <w:t>worden. Dieses aber kan Ihme noch</w:t>
        <w:br/>
        <w:t>wohl mit Bestand der Warheit hinzu</w:t>
        <w:br/>
        <w:t>fügen, daß unter denen kalten Fiebern,</w:t>
        <w:br/>
        <w:t>weder das alltägliche, noch das 2. 3.</w:t>
        <w:br/>
        <w:br/>
        <w:t>oder 4. tägige, oder auch sonsten ein an</w:t>
        <w:br/>
        <w:t>deres faltes Fieber allhier befandt sey;</w:t>
        <w:br/>
        <w:t>allermassen die hiesige Einwohner nicht</w:t>
        <w:br/>
        <w:t>einmal alle den Namen, was er bedeute</w:t>
        <w:br/>
        <w:t>oder sagen will, verstehen: geschweige</w:t>
        <w:br/>
        <w:t>denn, daß sie etwas von einer solchen</w:t>
        <w:br/>
        <w:t>Krankheit wissen solten. Der befd ber</w:t>
        <w:br/>
        <w:t>Dieses ist es also mein Herz, was ich</w:t>
        <w:br/>
        <w:t>von denen hiesigen gewöhnlichen Brands bie</w:t>
        <w:br/>
        <w:t>heiten an Ihn habe berichten wollen. fr</w:t>
        <w:br/>
        <w:t>Ich will verhoffen, Er werde mir zu gute</w:t>
        <w:br/>
        <w:t>halten, wenn ich etwan hier oder  Kra</w:t>
        <w:br/>
        <w:t>chet: oder auch sonsten bey denen mit eins</w:t>
        <w:br/>
        <w:t>ne ungewöhnliche Redens-Art gebrau tender</w:t>
        <w:br/>
        <w:t>Historischen Erzehlung darff Er</w:t>
        <w:br/>
        <w:t>gemengten Urtheilen gefehlet habe. An</w:t>
        <w:br/>
        <w:t>nicht zweiffeln; affen versichern fan,</w:t>
        <w:br/>
        <w:t>daß es alles also sich hier befindet. Nun</w:t>
        <w:br/>
        <w:t>lasse Ihme zu seiner Benrtheilung über</w:t>
        <w:br/>
        <w:t>ob dieses ein gesundes Land seye, und ob</w:t>
        <w:br/>
        <w:t>es nicht alte und gesunde Leute darinnen</w:t>
        <w:br/>
        <w:t>geben musse?</w:t>
        <w:br/>
        <w:t>Ich füge diesesmahl nichts mehr hin</w:t>
        <w:br/>
        <w:t>zu, weil ohne dem beschwehrlich genug</w:t>
        <w:br/>
        <w:t>mit solchen langen Brieffen falle. Nur</w:t>
        <w:br/>
        <w:t>will Ihme zum Beschluß der Göttlichen</w:t>
        <w:br/>
        <w:t>Gnade, mich aber Seiner ferneren</w:t>
        <w:br/>
        <w:t>Freundschafft und Gewogenheit em</w:t>
        <w:br/>
        <w:t>fohlen haben: dieweil ich noch</w:t>
        <w:br/>
        <w:t>Ende des ersten Theilder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391.txt</w:t>
      </w:r>
    </w:p>
    <w:p>
      <w:r>
        <w:t>247</w:t>
        <w:br/>
        <w:br/>
        <w:t>Zweyte Theil.</w:t>
        <w:br/>
        <w:t>elcher</w:t>
        <w:br/>
        <w:t>Einig und allein von den Hottentotten</w:t>
        <w:br/>
        <w:t>handelt:</w:t>
        <w:br/>
        <w:t>und zugleich einen vollkommenen Unterricht in sich</w:t>
        <w:br/>
        <w:t>begreiffet /</w:t>
        <w:br/>
        <w:t>was von dieser Nation</w:t>
        <w:br/>
        <w:t>ihrem</w:t>
        <w:br/>
        <w:t>Vrsprung / Sitten / Gebräuchen.</w:t>
        <w:br/>
        <w:t>und</w:t>
        <w:br/>
        <w:t>allen übrigen seltsamen Eigenschafften / zu mercken ist.</w:t>
        <w:br/>
        <w:t>Der k. Brief.</w:t>
        <w:br/>
        <w:t>Handelt von den Hottentotten insgemein / nach ihrer Be-</w:t>
        <w:br/>
        <w:t>nennung Von ihrem Ursprung / wie sie solchen vorstellen, und</w:t>
        <w:br/>
        <w:t>von ihrer Sprache samt einigen in derselben gebräuchlichen</w:t>
        <w:br/>
        <w:t>Wörtern.</w:t>
        <w:br/>
        <w:t>Mein Herr.</w:t>
        <w:br/>
        <w:br/>
        <w:t>B zwar bißhero Zeit</w:t>
        <w:br/>
        <w:t>währender unserer Cor-</w:t>
        <w:br/>
        <w:t>Jhm</w:t>
        <w:br/>
        <w:t>responde</w:t>
        <w:br/>
        <w:t>durch viele Briefe / von</w:t>
        <w:br/>
        <w:t>einem so wohl als dem</w:t>
        <w:br/>
        <w:t>andern, und insonder-</w:t>
        <w:br/>
        <w:t>heit von dem Vorge-</w:t>
        <w:br/>
        <w:t>bürge der guten Hoffnung glaubwürdige</w:t>
        <w:br/>
        <w:t>Nachricht überschrieben so wird Erdoch</w:t>
        <w:br/>
        <w:t>in allen wenig, oder wohl fast gar nichts</w:t>
        <w:br/>
        <w:t>von denen natürlichen Einwohnern den</w:t>
        <w:br/>
        <w:t>Hottentoten darinnen finden und also</w:t>
        <w:br/>
        <w:t>zweifels ohne bey sich gedacht haben, es</w:t>
        <w:br/>
        <w:t>würden dieselben wohl gänzlich in Ver-</w:t>
        <w:br/>
        <w:t>gessenheit gerathen und müsse Er sich</w:t>
        <w:br/>
        <w:t>nur an dasjenige halten, was bißhero</w:t>
        <w:br/>
        <w:t>von andern Stück-weise, und in keiner</w:t>
        <w:br/>
        <w:t>vollständigen Ordnung, von ihnen sey er-</w:t>
        <w:br/>
        <w:t>ehlet und angebracht worden, da Er</w:t>
        <w:br/>
        <w:t>sich doch die unfehlbarer Hoffnung ge-</w:t>
        <w:br/>
        <w:t>macht hätte, sich würde auch von ihnen,</w:t>
        <w:br/>
        <w:t>zumal da so lange unter ihnen gewesen.</w:t>
        <w:br/>
        <w:t>mit ihnen täglich umgegangen, und von</w:t>
        <w:br/>
        <w:t>ihnen vieles gesehen hätte, etwas zu-</w:t>
        <w:br/>
        <w:t>längliches und wahrhaftes, einsen-</w:t>
        <w:br/>
        <w:t>den.</w:t>
        <w:br/>
        <w:br/>
        <w:t>Er wird aber hierbey gar leichtlich</w:t>
        <w:br/>
        <w:t>erachten können, daß diese wichtige Ma-</w:t>
        <w:br/>
        <w:t>terie, nicht ohne Ursach von mir bißher</w:t>
        <w:br/>
        <w:t>sey verschoben worden zumal wern Er</w:t>
        <w:br/>
        <w:t>sich will vorstellen, daß man von einen</w:t>
        <w:br/>
        <w:t>fremden Volck, dessen Sprache nicht</w:t>
        <w:br/>
        <w:t>leicht zu verstehen, viel weniger nicht zu</w:t>
        <w:br/>
        <w:t>lernen ist nicht also bald könne Nach-</w:t>
        <w:br/>
        <w:t>richt geben, woferne man nicht will in</w:t>
        <w:br/>
        <w:t>dieselbe Stricke fallen, und von andern</w:t>
        <w:br/>
        <w:t>getadelt werden, worinnen bereits die</w:t>
        <w:br/>
        <w:t>meisten, ja wohl alle verwickelt stehen.</w:t>
        <w:br/>
        <w:t>Nun ist zwar solches denen-jenigen, die</w:t>
        <w:br/>
        <w:t>meist nur 4. 6. biß 8. Wochen hier gewe-</w:t>
        <w:br/>
        <w:t>sen, so gar sehr nicht zu verargen, ange-</w:t>
        <w:br/>
        <w:t>sehen man doch von einem Reisenden</w:t>
        <w:br/>
        <w:t>überflüssige, obgleich nicht allezeit zulang-</w:t>
        <w:br/>
        <w:t>liche Nachricht von andern Ländern ha-</w:t>
        <w:br/>
        <w:t>ben will mir aber hätte es weit übler ge-</w:t>
        <w:br/>
        <w:t>beutet werden können, wenn nicht genauere</w:t>
        <w:br/>
        <w:t>Nachricht zugeben, und von ihrem gan-</w:t>
        <w:br/>
        <w:t>ten Leben und Wandel, einige Besonder-</w:t>
        <w:br/>
        <w:t>heiten</w:t>
        <w:br/>
        <w:t>Fa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392.txt</w:t>
      </w:r>
    </w:p>
    <w:p>
      <w:r>
        <w:t>Zweyter Theil. Brief. 2c.</w:t>
        <w:br/>
        <w:br/>
        <w:t>eiten vorzubringen wisse, und dieselbe</w:t>
        <w:br/>
        <w:t>er Warheit conform zu seyn, darhun</w:t>
        <w:br/>
        <w:t>ante: weil bekandt ist, daß mich schon so</w:t>
        <w:br/>
        <w:t>ange Jahr, unter und bey ihnen auffal</w:t>
        <w:br/>
        <w:t>en.</w:t>
        <w:br/>
        <w:br/>
        <w:t>Dahero fiehet Er also mein Herz,</w:t>
        <w:br/>
        <w:t>aß nicht etwa eine saumselige Trägheit,</w:t>
        <w:br/>
        <w:t>ondern vielmehr eine geziemende Behufs</w:t>
        <w:br/>
        <w:t>amkeit und dienliche Vorsichtigkeit dies</w:t>
        <w:br/>
        <w:t>em Bericht im Wege gestanden. Denn</w:t>
        <w:br/>
        <w:t>enn ich nur überhaupt hätte schreiben</w:t>
        <w:br/>
        <w:t>wollen die Hottentotten lebten auf dies</w:t>
        <w:br/>
        <w:t>oder jene Weise, oder verrichteten dies</w:t>
        <w:br/>
        <w:t>s so oder anders: so würde mir viel</w:t>
        <w:br/>
        <w:t>achter gefallen seyn, weitlaufftige Briefs</w:t>
        <w:br/>
        <w:t>davon an Ihn zu übersenden, als</w:t>
        <w:br/>
        <w:t>ich die bißherige Nachrichten von dem</w:t>
        <w:br/>
        <w:t>Vorgebürge der guten Hoffnung an</w:t>
        <w:br/>
        <w:t>ommen seyn, welche Ihm hoffentlich</w:t>
        <w:br/>
        <w:t>satisfaction werden gegeben haben. Die</w:t>
        <w:br/>
        <w:t>eil ich aber nicht eines in das andere zu</w:t>
        <w:br/>
        <w:t>Erlengen willens war, und bazu diese</w:t>
        <w:br/>
        <w:t>t-gedachte Materien bereits angefang:</w:t>
        <w:br/>
        <w:t>en gewesen: so habe vor dienlicher brachs</w:t>
        <w:br/>
        <w:t>t, dieselben erst zum Stande zu brin</w:t>
        <w:br/>
        <w:t>en, damit mich selbsten in keinen Ir</w:t>
        <w:br/>
        <w:t>Barten verwickelte und alsdenn auch</w:t>
        <w:br/>
        <w:t>on diesen rauhen Völckern eine gewiße</w:t>
        <w:br/>
        <w:t>Ordnung abzufassen; damit **nachgehendsich**</w:t>
        <w:br/>
        <w:t>selbsten besinnen und wissen konte,</w:t>
        <w:br/>
        <w:t>as bereits geschrieben worden, und was</w:t>
        <w:br/>
        <w:t>och zu schreiben mangelte, gefolglich</w:t>
        <w:br/>
        <w:t>zu gethan werden **müſteDiesemnach**,</w:t>
        <w:br/>
        <w:t>so weiß Er also mein</w:t>
        <w:br/>
        <w:t>er, werffen ich entschlossen, und was</w:t>
        <w:br/>
        <w:t>er nünfftige Inhalt meiner Brieffe seyn</w:t>
        <w:br/>
        <w:t>wird. Doch wwird Er nicht alsobald</w:t>
        <w:br/>
        <w:t>on mir begehren, daß Ihme die collige</w:t>
        <w:br/>
        <w:t>Ordnung überschreiben soll, welche ich</w:t>
        <w:br/>
        <w:t>alten werde; als die ich selbsten noch</w:t>
        <w:br/>
        <w:t>cht festgestellet, und deßwegen bey mir</w:t>
        <w:br/>
        <w:t>nig worden bin. Es wird schon genug</w:t>
        <w:br/>
        <w:t>on, wenn Er in einem jeden Briefe eis</w:t>
        <w:br/>
        <w:t>besondere Materie findet, die seiner</w:t>
        <w:br/>
        <w:t>ariofité ein Genügen leistet : und wenn</w:t>
        <w:br/>
        <w:t>nichts zurücké laffe, was entweder zu</w:t>
        <w:br/>
        <w:t>pfelben gehöret oder was nach den</w:t>
        <w:br/>
        <w:t>raften meines Vermögens, zu deren</w:t>
        <w:br/>
        <w:t>etlicher Ausführung erfodert wird.</w:t>
        <w:br/>
        <w:br/>
        <w:t>Doch che noch dazu komme, und eis</w:t>
        <w:br/>
        <w:t>besondere Materie vornehme, muss</w:t>
        <w:br/>
        <w:t>erst noch einige allgemeine Dinge er</w:t>
        <w:br/>
        <w:t>tert werden, die von diesen Nationen</w:t>
        <w:br/>
        <w:t>sagen seyn; damit man nachgehends</w:t>
        <w:br/>
        <w:t>Ausführung einer oder der andern</w:t>
        <w:br/>
        <w:t>particularien nicht aufgehalten werde.</w:t>
        <w:br/>
        <w:br/>
        <w:t>nd zwar so bierhet sich gleich anfangs</w:t>
        <w:br/>
        <w:t>Benennung dieser Völcker dar, wel</w:t>
        <w:br/>
        <w:t>von einigen noch als ein aufgelegter,</w:t>
        <w:br/>
        <w:t>nicht aber der Nation vorher eigen gewest</w:t>
        <w:br/>
        <w:t>sener Name angenommen wird wie</w:t>
        <w:br/>
        <w:t>denn Herz P. Tachart in seiner Isami-P</w:t>
        <w:br/>
        <w:t>schen Reise p. m. 97. in dergleichen Meista</w:t>
        <w:br/>
        <w:t>mung stehet, wenn er saget: die Europa er</w:t>
        <w:br/>
        <w:t>nennen diese Völcker Hottentotten; viel</w:t>
        <w:br/>
        <w:t>leicht weil sie diß Wort immer, wenn sie</w:t>
        <w:br/>
        <w:t>einen Fremden antreffen im Munde has</w:t>
        <w:br/>
        <w:t>ben. . mi</w:t>
        <w:br/>
        <w:t>Einer gleichen Meinung ist auch der S</w:t>
        <w:br/>
        <w:t>Herz Mercklin in seiner Oft Indischen</w:t>
        <w:br/>
        <w:t>Reife Beschreibung, da er p. m. 1099, bet</w:t>
        <w:br/>
        <w:t>erzehlet, daß sie bey ihrem frölich seyn,</w:t>
        <w:br/>
        <w:t>stetig auf und nieder springen, und das</w:t>
        <w:br/>
        <w:t>Wort Hottentotem dabey fingen; wel</w:t>
        <w:br/>
        <w:t>ches sie, saget er, lang getrieben, dahero</w:t>
        <w:br/>
        <w:t>auch von den Holländern insgemein</w:t>
        <w:br/>
        <w:t>Hottentotten genennet werden. Dies</w:t>
        <w:br/>
        <w:t>fem pflichtet ferner Dapper in seinem</w:t>
        <w:br/>
        <w:t>Africa p. 626. 627. ben, wie ihm der Arnold</w:t>
        <w:br/>
        <w:t>anführet und saget: die Hollen</w:t>
        <w:br/>
        <w:t>der hätten ihnen diesen Namen wegen ihs</w:t>
        <w:br/>
        <w:t>res Stammelns und Stockens gegeben:</w:t>
        <w:br/>
        <w:t>ja, fahret er fort, sie nennen sich nuns</w:t>
        <w:br/>
        <w:t>mehr selbst so, indem sie unter dem Tan</w:t>
        <w:br/>
        <w:t>den singen: Hottentotem Brockhuß!</w:t>
        <w:br/>
        <w:t>Hottentotem **Brokqua**! das ist: gebr</w:t>
        <w:br/>
        <w:t>dem hottentotten einen Brocken</w:t>
        <w:br/>
        <w:t>Brodt. Denn, setzet er hinzu, das Hol</w:t>
        <w:br/>
        <w:t>ländische Brod, essen sie sehr gerne, und</w:t>
        <w:br/>
        <w:t>tauschen es willig für Bich ein. **Vidwarhafftige**</w:t>
        <w:br/>
        <w:t>Beschreibung der mächtigen</w:t>
        <w:br/>
        <w:t>Königreiche Japan, Siam und Corea **edirChrutoph**.</w:t>
        <w:br/>
        <w:t>Chistoph. Arnold. Norib. 1672. cocci.</w:t>
        <w:br/>
        <w:t>gold</w:t>
        <w:br/>
        <w:t>Ich meines Ortes habe niemaln ges Der</w:t>
        <w:br/>
        <w:t>höret, daß sie sich dieser Benennung viel wied</w:t>
        <w:br/>
        <w:t>bedienen, wenn sie einen Fremden ſehen, nung</w:t>
        <w:br/>
        <w:t>wie gedachter her: P. Tachart will. Ich</w:t>
        <w:br/>
        <w:t>kan vielmehr versichern, daß sie bey Be</w:t>
        <w:br/>
        <w:t>egnung eines Fremden, denselben ents</w:t>
        <w:br/>
        <w:t>weder alsobald mit ihrem Gruß-Wort:</w:t>
        <w:br/>
        <w:t>eutychi Atze, das ist: leyb gegrüßt</w:t>
        <w:br/>
        <w:t>mein herz/meine Frau/oder Jungfrau/</w:t>
        <w:br/>
        <w:t>anreden; oder aber, so es weit in ihrem</w:t>
        <w:br/>
        <w:t>Lande, und man von allen Europæern</w:t>
        <w:br/>
        <w:t>entfernet ist, alsobald in gebrochenen</w:t>
        <w:br/>
        <w:t>Nieder-Teutsch fragen: wat Volck?</w:t>
        <w:br/>
        <w:t>das ist: was ist er für ein Landsmann?</w:t>
        <w:br/>
        <w:t>Es ist also nichts geifers, als daß dies</w:t>
        <w:br/>
        <w:t>ses ihr National Name seyn, und ohne le</w:t>
        <w:br/>
        <w:t>Zweiffel schon vor der Holländer An- hung</w:t>
        <w:br/>
        <w:t>Funfft gewesen; wie solches aus vielen einen</w:t>
        <w:br/>
        <w:t>Urkunden der Portugiesen, die zu erst</w:t>
        <w:br/>
        <w:t>hier angekommen, weit-läufftig konte dars</w:t>
        <w:br/>
        <w:t>gethan worden, wenn selbige Reiß-Beischreibungen</w:t>
        <w:br/>
        <w:t>bey der Hand waren.</w:t>
        <w:br/>
        <w:br/>
        <w:t>Man fehe aber nur nach wie sie zur Zeiten</w:t>
        <w:br/>
        <w:t>Vice-Königs Francici d' Almeida: ges</w:t>
        <w:br/>
        <w:t>Bene</w:t>
        <w:br/>
        <w:t>men.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393.txt</w:t>
      </w:r>
    </w:p>
    <w:p>
      <w:r>
        <w:t>Zweyter Theil. Brief. 2c.</w:t>
        <w:br/>
        <w:br/>
        <w:t>genennet worden, als derselbe auf dem</w:t>
        <w:br/>
        <w:t>Brud-Weg nach Portugal, daselbst</w:t>
        <w:br/>
        <w:t>on ihnen getödtet worden: so wird sich</w:t>
        <w:br/>
        <w:t>ie Sache klärlich zeigen.</w:t>
        <w:br/>
        <w:t>Ob sie gleich den Namen Hottentoten</w:t>
        <w:br/>
        <w:t>allezeit ausreden, wenn sie frölich</w:t>
        <w:br/>
        <w:t>nd; auch die obigen Worte, **HortenOctum**</w:t>
        <w:br/>
        <w:t>**Brokqua**, fingende demschreyen,</w:t>
        <w:br/>
        <w:t>ie Herz Mercklin und Dapper cedens</w:t>
        <w:br/>
        <w:t>et: so folget doch darum noch nicht</w:t>
        <w:br/>
        <w:t>aß ihnen um deswillen dieser Name</w:t>
        <w:br/>
        <w:t>begeleget worden. Denn eine so</w:t>
        <w:br/>
        <w:t>Coffe Menge Golds, als alle Horten.</w:t>
        <w:br/>
        <w:br/>
        <w:t>frische Nationen begreiffen und in sich</w:t>
        <w:br/>
        <w:t>fen, würden diesen Namen so schlech</w:t>
        <w:br/>
        <w:t>Dings nicht annehmen, und ihn, wenn</w:t>
        <w:br/>
        <w:t>an ihnen darinnen zuriefe, verstehen</w:t>
        <w:br/>
        <w:t>nnen; ja, es würden sich ihre Ober-und</w:t>
        <w:br/>
        <w:t>Regenten darwider setzen,</w:t>
        <w:br/>
        <w:t>d zu erkennen geben, daß ihr eigener</w:t>
        <w:br/>
        <w:t>des und Stamm Name anders. Von</w:t>
        <w:br/>
        <w:t>welchem allen aber nichts gehöret wird,</w:t>
        <w:br/>
        <w:t>an mag auch gleich nach so tieff in das</w:t>
        <w:br/>
        <w:t>nd hinein kommen: sondern es höret</w:t>
        <w:br/>
        <w:t>ch derjenige wenn man ihn bey die</w:t>
        <w:br/>
        <w:t>n Namen ruffen, der Zeit Lebens kein</w:t>
        <w:br/>
        <w:t>m Europæer gesehen, geschweige denn</w:t>
        <w:br/>
        <w:t>t einem geredet hat. Welches alles</w:t>
        <w:br/>
        <w:t>tlich zu erkennen giebt, daß der Nas</w:t>
        <w:br/>
        <w:t>**Hotrentot**, nicht ein von den Hols</w:t>
        <w:br/>
        <w:t>bern ihnen angedichteter: sondern ihr</w:t>
        <w:br/>
        <w:t>hter Landes- und allgemeiner Name</w:t>
        <w:br/>
        <w:t>Busem, so hat es mit den Worten,</w:t>
        <w:br/>
        <w:t>**ttentottum** Brohu, ganz eine **andeBewandnuß**</w:t>
        <w:br/>
        <w:t>als Dapper vorgebet</w:t>
        <w:br/>
        <w:t>verhält sich die Sache fürsich fol</w:t>
        <w:br/>
        <w:t>der massen. Ein gewisser Schiffes</w:t>
        <w:br/>
        <w:t>mine, oder Krancken Besucher, von</w:t>
        <w:br/>
        <w:t>amersfort gebürtig, als er mit seinem</w:t>
        <w:br/>
        <w:t>hoffe hier in dem Haven lag, ver</w:t>
        <w:br/>
        <w:t>ady einem Hottentotten, woferne er</w:t>
        <w:br/>
        <w:t>etwas zu willen tháte und eine Both</w:t>
        <w:br/>
        <w:t>fft verrichtete, so wolte er ihm ein</w:t>
        <w:br/>
        <w:t>es Stück Brod oder Tobac geben.</w:t>
        <w:br/>
        <w:br/>
        <w:t>nun derselbe seine Boitschafft vers</w:t>
        <w:br/>
        <w:t>tet hatte, und den verheissenen Lohn</w:t>
        <w:br/>
        <w:t>en wolte, lachte ihn der **Kranckensucher**</w:t>
        <w:br/>
        <w:t>aus, und gab ihm nichts. Weil</w:t>
        <w:br/>
        <w:t>dieses bey den **Harcentotten** eine</w:t>
        <w:br/>
        <w:t>che ist, die sie einander selber nicht</w:t>
        <w:br/>
        <w:t>n, geschweige denn von einem Frem</w:t>
        <w:br/>
        <w:t>leyden solten: so haben sie von</w:t>
        <w:br/>
        <w:t>er Sache ein Lied gemacht, und alles</w:t>
        <w:br/>
        <w:t>vvel bal Domine van **AmersfortGebt**</w:t>
        <w:br/>
        <w:t>dem Hottentotten ein Stück</w:t>
        <w:br/>
        <w:t>d/oder Tobac: der Teufel hohl</w:t>
        <w:br/>
        <w:t>dem Krancken Besucher von Amersfort</w:t>
        <w:br/>
        <w:t>auch selbiges sehr offt referiret,</w:t>
        <w:br/>
        <w:t>und nachgehends als ein gemeines</w:t>
        <w:br/>
        <w:t>Sprich Wort behalten; nur damit sie</w:t>
        <w:br/>
        <w:t>zeigen möchten, daß sie von einem Hol</w:t>
        <w:br/>
        <w:t>länder hinter das Licht geführet worden:</w:t>
        <w:br/>
        <w:t>und andere dabey zu erinnern, daß sie</w:t>
        <w:br/>
        <w:t>ihr Wort besser halten und nichts vers</w:t>
        <w:br/>
        <w:t>sprechen sollen, wenn sie es nicht halten</w:t>
        <w:br/>
        <w:t>wollen. Bew</w:t>
        <w:br/>
        <w:t>Aus dem bißhergesagten erhellet als mett</w:t>
        <w:br/>
        <w:t>so, wie mich dancket, genugsam, daß der daß</w:t>
        <w:br/>
        <w:t>Name Hottentotte</w:t>
        <w:br/>
        <w:t>, nicht ein von den wor</w:t>
        <w:br/>
        <w:t>Holländern, allen diesen Nationen und</w:t>
        <w:br/>
        <w:t>Bölkern aufgelegter oder angedichteter; Ram</w:t>
        <w:br/>
        <w:t>sondern ihr rechter</w:t>
        <w:br/>
        <w:t>Name fey. Wer aber ja noch ben sich</w:t>
        <w:br/>
        <w:t>zweiffeln wolte, der überlege nur gelb</w:t>
        <w:br/>
        <w:t>denn ben so gestalten Sachen dies</w:t>
        <w:br/>
        <w:t>fe Leute selber die nunmehr ziemlich Hol</w:t>
        <w:br/>
        <w:t>ländische, ingleichen Portugiesisch reden</w:t>
        <w:br/>
        <w:t>können, und noch täglich lernen, den</w:t>
        <w:br/>
        <w:t>Holländern, mit welchen sie sehr vertrau</w:t>
        <w:br/>
        <w:t>lich umgehen, und in füffen Frieden mit</w:t>
        <w:br/>
        <w:t>ihnen leben nicht offenbahren und ihnen</w:t>
        <w:br/>
        <w:t>ſagen sollten, sie giessen, nicht Hüttentür</w:t>
        <w:br/>
        <w:t>ten, sondern ihr rechter Name wäre</w:t>
        <w:br/>
        <w:t>hero nicht geschehen, unerachtet sie die</w:t>
        <w:br/>
        <w:t>ganz</w:t>
        <w:br/>
        <w:t>anders? Da aber dergleichen biß</w:t>
        <w:br/>
        <w:t>Illuftr Compagnie bereits vielfältig an</w:t>
        <w:br/>
        <w:t>gesprochenen Frieden unter ihnen</w:t>
        <w:br/>
        <w:t>zu erhalten; unerachtet sie auch</w:t>
        <w:br/>
        <w:t>derfahren würde: so ist leicht zu begreif</w:t>
        <w:br/>
        <w:t>wissen, daß ihnen deswegen kein Leyd wie</w:t>
        <w:br/>
        <w:t>fen,</w:t>
        <w:br/>
        <w:t>daß kein anderer als der Name der</w:t>
        <w:br/>
        <w:t>Hottentotten vor diesem gewesen, wos</w:t>
        <w:br/>
        <w:t>mit sie sind genennet worden.</w:t>
        <w:br/>
        <w:br/>
        <w:t>Wenn nun also gewiß daß diese Horrent</w:t>
        <w:br/>
        <w:t>Völcker Hottentoten geheissen und noch ten find</w:t>
        <w:br/>
        <w:t>heissen: so nimmt mich Wunder, daß wie Dap</w:t>
        <w:br/>
        <w:t>man sie mit dem Namen Kaffer oder **meinetCaffer**,</w:t>
        <w:br/>
        <w:t>Affer, und ihr Land **Kaffraria** oder Quereris</w:t>
        <w:br/>
        <w:t>belegen will, wie solches abermals</w:t>
        <w:br/>
        <w:t>Dapper in Africa pag 602. 603. thut;</w:t>
        <w:br/>
        <w:t>damit auch alle Land-Charten, die ich</w:t>
        <w:br/>
        <w:t>noch zur Zeit gesehen, übereinstimmen:</w:t>
        <w:br/>
        <w:t>und das besagte weit ausgestreckte / und</w:t>
        <w:br/>
        <w:t>bey nahe gang Monomotapa umgebende</w:t>
        <w:br/>
        <w:t>Land Calfarien nennen. Woher sie ge</w:t>
        <w:br/>
        <w:t>muthmassen, daß sie Affers heissen mús</w:t>
        <w:br/>
        <w:t>sen, oder solche seyn? ist nicht leicht zu</w:t>
        <w:br/>
        <w:t>ergründen. Woferne sie nicht die Gleich</w:t>
        <w:br/>
        <w:t>heit von den Haaren, eingedruckten Na</w:t>
        <w:br/>
        <w:t>fen, auch breiten und geoffen Lippen her</w:t>
        <w:br/>
        <w:t>genommen haben: als in welchen Stu</w:t>
        <w:br/>
        <w:t>den sie mit den Affero eine genaue Libers</w:t>
        <w:br/>
        <w:t>einkunft haben; obgleich die breite Na</w:t>
        <w:br/>
        <w:t>F 3</w:t>
        <w:br/>
        <w:t>sent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394.txt</w:t>
      </w:r>
    </w:p>
    <w:p>
      <w:r>
        <w:t>Zweyter Theil. 1. Brief. 2.</w:t>
        <w:br/>
        <w:br/>
        <w:t>en nicht natürlich seyn, wie zu seiner Zeit</w:t>
        <w:br/>
        <w:t>oll gesagt werden.</w:t>
        <w:br/>
        <w:t>Hätten sie aber auf das wesentliche</w:t>
        <w:br/>
        <w:t>Stück eines Affers ihr Absehen gehabt,</w:t>
        <w:br/>
        <w:t>nd die Lebens-Art, samt allen übrigen</w:t>
        <w:br/>
        <w:t>Eigenschafften der Hottentotten arges</w:t>
        <w:br/>
        <w:t>en gehalten: würden sie, wenn gleich von</w:t>
        <w:br/>
        <w:t>ndern Stücken, worinnen sie einander</w:t>
        <w:br/>
        <w:t>gleich sind, nichts gedencke, gar bald</w:t>
        <w:br/>
        <w:t>eschen und erkannt haben daß dieses kein</w:t>
        <w:br/>
        <w:t>e Affers wären, und folgbar ihr Land</w:t>
        <w:br/>
        <w:t>icht Caffaren heissen könne. Denn da</w:t>
        <w:br/>
        <w:t>in Affer, wie die heutige durchgehende</w:t>
        <w:br/>
        <w:t>Bedeutung des Worts mit sich bringet,</w:t>
        <w:br/>
        <w:t>Bech-schwarz von Farbe seyn muß; also.</w:t>
        <w:br/>
        <w:br/>
        <w:t>aß er glimmet, und man sich in seinem</w:t>
        <w:br/>
        <w:t>Angesicht bey nahe als in einem Spiegel</w:t>
        <w:br/>
        <w:t>beschauen fan: so weiß ich nicht, wie sie</w:t>
        <w:br/>
        <w:t>inen Hottentotten zu einem Affermis</w:t>
        <w:br/>
        <w:t>gen können, der von Natur nicht</w:t>
        <w:br/>
        <w:t>war, sondern dunckel-gelb, bey nahe</w:t>
        <w:br/>
        <w:t>18 Nuß Farbe aussehet; zugescheid</w:t>
        <w:br/>
        <w:t>en daß er auch nicht einmal recht</w:t>
        <w:br/>
        <w:t>harz ist, wenn er sich gleich wacker</w:t>
        <w:br/>
        <w:t>it Ruß und Fett beschmieret hat; wohl</w:t>
        <w:br/>
        <w:t>ber könte gesaget werden, daß er ko</w:t>
        <w:br/>
        <w:t>hig, schaudig, schmierig und unflätig</w:t>
        <w:br/>
        <w:t>are. Zudem so beschreibet Hübner in</w:t>
        <w:br/>
        <w:t>einem Realen Staats, Zeitung und</w:t>
        <w:br/>
        <w:t>Conversations Lexico p. 300. fub voce</w:t>
        <w:br/>
        <w:t>Cafreria, ganz andere Leute, als die</w:t>
        <w:br/>
        <w:t>Hottentotten sind, die Affers genannt</w:t>
        <w:br/>
        <w:t>erden: und depuriret ausdrücklich die</w:t>
        <w:br/>
        <w:t>Hottentotten von jenen; ob gleich auch</w:t>
        <w:br/>
        <w:t>icht zutrifft, was er von den Hottentoten</w:t>
        <w:br/>
        <w:t>meldet.</w:t>
        <w:br/>
        <w:br/>
        <w:t>Will man einwenden und sagen,</w:t>
        <w:br/>
        <w:t>aß diese Schwarze nicht Affers, fons</w:t>
        <w:br/>
        <w:t>ern Mohren heissen: so wird mir er</w:t>
        <w:br/>
        <w:t>mußt seyn zu fragen: ob denn diejenige</w:t>
        <w:br/>
        <w:t>Nohren waren, welche um Angola,</w:t>
        <w:br/>
        <w:t>Vitta, Delmin, Guinea und Lapovere</w:t>
        <w:br/>
        <w:t>wohnen? Fällt die Antwort: Ja!</w:t>
        <w:br/>
        <w:t>frage ich weiter: Warum denn die</w:t>
        <w:br/>
        <w:t>abige Einwohner einander selber Affer</w:t>
        <w:br/>
        <w:t>essen, welches auch die **Madagaſcarihe**</w:t>
        <w:br/>
        <w:t>Einwohner thun? und warum denn</w:t>
        <w:br/>
        <w:t>infolglich ihr Land nicht auch Cafreria</w:t>
        <w:br/>
        <w:t>genandt werde? Wer mir hierauf ant</w:t>
        <w:br/>
        <w:t>wortet, der wird sich auch unfehlbar gefallen</w:t>
        <w:br/>
        <w:t>lassen, den weiten Unterscheid der</w:t>
        <w:br/>
        <w:t>Mohren mit beyzustehen: als welche nicht</w:t>
        <w:br/>
        <w:t>on einerley Farbe, noch Gestalt, sondern</w:t>
        <w:br/>
        <w:t>veit different sind; indem einige gelblicht</w:t>
        <w:br/>
        <w:t>sie in Mogols Land; andere Buchharz,</w:t>
        <w:br/>
        <w:t>harz, als in Abyssinien, vide utrique</w:t>
        <w:br/>
        <w:t>Hübner, loc. cit, fub voce Mogol</w:t>
        <w:br/>
        <w:t>and Abyssinien; weiters einige mit fur</w:t>
        <w:br/>
        <w:t>den, krausen wollechten: andere aber mit</w:t>
        <w:br/>
        <w:t>gar langen schwarzen, glatten Haaren</w:t>
        <w:br/>
        <w:t>gefunden werden. Wenn er endlich dies</w:t>
        <w:br/>
        <w:t>ses alles verrichtet hat: so wird er doch</w:t>
        <w:br/>
        <w:t>endlich gestehen müssen, daß entweder</w:t>
        <w:br/>
        <w:t>das Land der Hottentotten gar nicht,</w:t>
        <w:br/>
        <w:t>oder doch nicht allein Cafreria,</w:t>
        <w:br/>
        <w:t>das ist das Land könne genennet</w:t>
        <w:br/>
        <w:t>werden, darinnen Affers oder Boh</w:t>
        <w:br/>
        <w:t>ren wohnen; besage gedachten Hübner's</w:t>
        <w:br/>
        <w:t>angeführten Unterscheid. fo</w:t>
        <w:br/>
        <w:t>Kurs aus der Sache zukommen, so De</w:t>
        <w:br/>
        <w:t>ist am allerbesten, wenn man mit dem thu</w:t>
        <w:br/>
        <w:t>Grund gelehrten heran Ludolf, den ben</w:t>
        <w:br/>
        <w:t>Radicem, oder das Stamm-Wort Caf bie</w:t>
        <w:br/>
        <w:t>fer ansiehet, und dessen Bedeutung ges co</w:t>
        <w:br/>
        <w:t>nau betrachtet: fo wird man, wo nicht</w:t>
        <w:br/>
        <w:t>aus allen diesen überzeuget werden, dens</w:t>
        <w:br/>
        <w:t>noch in Verfolg der nachkommenden</w:t>
        <w:br/>
        <w:t>Materien befinden, daß man die Hat</w:t>
        <w:br/>
        <w:t>dentodten unrecht mit dem Namen Caf</w:t>
        <w:br/>
        <w:t>fer beleget. Er schreibet aber also in</w:t>
        <w:br/>
        <w:t>Comment, ad Hiftori. Æthiop. num102. p.</w:t>
        <w:br/>
        <w:t>199. feqq. E Chaldaica Dialecto</w:t>
        <w:br/>
        <w:t>hæc radix in alias linguas propagata</w:t>
        <w:br/>
        <w:t>fuit, quibus Cafar eft, negavit, ab</w:t>
        <w:br/>
        <w:t>negavit, peculiariter Deum. Hinc Rabbinis</w:t>
        <w:br/>
        <w:t>Cofer eft Atheus vel Apostata</w:t>
        <w:br/>
        <w:t>vel infidelis. Lusitani littus Orientale</w:t>
        <w:br/>
        <w:t>Africa vocant la Cafreria, five Afrum</w:t>
        <w:br/>
        <w:t>frum regionem, quod cam fic appellari</w:t>
        <w:br/>
        <w:t>lari ab Arabibus primo **audiverintQuippe**</w:t>
        <w:br/>
        <w:t>Afrum vel Cafar illi vocant</w:t>
        <w:br/>
        <w:t>cos, qui verum Deum ignorant vel</w:t>
        <w:br/>
        <w:t>negant. b. i. Dieses Burgel Wore</w:t>
        <w:br/>
        <w:t>ist aus der Chaldäischen Sprache genommen/</w:t>
        <w:br/>
        <w:t>und hernach in andern ebens</w:t>
        <w:br/>
        <w:t>falls gebraucht worden: bey welchen</w:t>
        <w:br/>
        <w:t>das Wort de Cafar so viel heist/als/</w:t>
        <w:br/>
        <w:t>Er hat gelaugnet/Er hat verhäng</w:t>
        <w:br/>
        <w:t>net/ insonderheit aber Corr. Daher</w:t>
        <w:br/>
        <w:t>to nennen die Rabbinen denjenigen</w:t>
        <w:br/>
        <w:t>D Cafar, der GOtt verleugnet/des</w:t>
        <w:br/>
        <w:t>gen. Die portugiesen nennen die Ists</w:t>
        <w:br/>
        <w:t>Seite von Africa, la Cafreria, oder das</w:t>
        <w:br/>
        <w:t>Land der Afers, weil sie gehörer/daß</w:t>
        <w:br/>
        <w:t>sie also von den Arabern genandt</w:t>
        <w:br/>
        <w:t>worden; indeme diese diejenigen Affers</w:t>
        <w:br/>
        <w:t>oder Cofer nennen/die den was</w:t>
        <w:br/>
        <w:t>ren GOtt nicht kennen/oder Ihn vers</w:t>
        <w:br/>
        <w:t>käugnen.</w:t>
        <w:br/>
        <w:br/>
        <w:t>Weil nun also offenbahr, wie zu ans</w:t>
        <w:br/>
        <w:t>derer Zeit umständig und ausführlich</w:t>
        <w:br/>
        <w:t>soll gewiesen werden, daß die Hottentotten</w:t>
        <w:br/>
        <w:t>GOtt fennen, und wissen daß</w:t>
        <w:br/>
        <w:t>Er sey: so ist ja auch leicht zu begreife</w:t>
        <w:br/>
        <w:t>fen,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395.txt</w:t>
      </w:r>
    </w:p>
    <w:p>
      <w:r>
        <w:t>Zweyter Theil. 1. Brief. 2c.</w:t>
        <w:br/>
        <w:br/>
        <w:t>n, daß ihnen unrecht thue, wenn man</w:t>
        <w:br/>
        <w:t>e alleine unter allen Affers oder Cors</w:t>
        <w:br/>
        <w:t>nennen wolle. Doch diese alte eins</w:t>
        <w:br/>
        <w:t>wurzelte Gewohnheit bey den Geographis,</w:t>
        <w:br/>
        <w:t>wird nunmehro eben so schwer</w:t>
        <w:br/>
        <w:t>h zu ändern seyn, als der alte Wahn,</w:t>
        <w:br/>
        <w:t>durch man Christophorum Columbam,</w:t>
        <w:br/>
        <w:t>vor den ersten Erfinder der neuen</w:t>
        <w:br/>
        <w:t>Belt, oder America ansiehet: und fe</w:t>
        <w:br/>
        <w:t>glich glaubet, es sey vor ihm nie</w:t>
        <w:br/>
        <w:t>and dahin gekommen; da doch nichts</w:t>
        <w:br/>
        <w:t>wassers als daß Martinus Bes</w:t>
        <w:br/>
        <w:t>im, ein Edler, kluger, tapferer und</w:t>
        <w:br/>
        <w:t>it-berühmter Sees Admiral und Pacius</w:t>
        <w:br/>
        <w:t>aus Nürnberg, dessen Famille</w:t>
        <w:br/>
        <w:t>d hohe Anverwandten noch heutiges</w:t>
        <w:br/>
        <w:t>ags in guten Flor daselbst, und mit</w:t>
        <w:br/>
        <w:t>offer Reputation das gemeine Beste</w:t>
        <w:br/>
        <w:t>sorgen hilfft, lange vor Columbo da</w:t>
        <w:br/>
        <w:t>1 beschiffet; aus dessen verfertigter</w:t>
        <w:br/>
        <w:t>See-Chatte erst jetsgedachter Colum</w:t>
        <w:br/>
        <w:t>die gewiße und unfehlbare Nach</w:t>
        <w:br/>
        <w:t>ht von der Americantschen Welt und</w:t>
        <w:br/>
        <w:t>ren Ländern erhalten hat. Wie solches</w:t>
        <w:br/>
        <w:t>bils Ricciolus in feiner Geograph, cremata</w:t>
        <w:br/>
        <w:t>mata Lib. III. cap. 22. theils **Chriftophellarius**</w:t>
        <w:br/>
        <w:t>cellarius in feiner Hiftori **Geographitheils**</w:t>
        <w:br/>
        <w:t>auch der vortreffliche Herr</w:t>
        <w:br/>
        <w:t>Bagenheim in Altdorff, in einer Barentano</w:t>
        <w:br/>
        <w:t>solemni, welche er einem ebenfalls</w:t>
        <w:br/>
        <w:t>o genannten Martin Behaim behals</w:t>
        <w:br/>
        <w:t>, weitläuffig und mit verschiedenen</w:t>
        <w:br/>
        <w:t>Ctmenten dargethan und erwiesen</w:t>
        <w:br/>
        <w:t>t.</w:t>
        <w:br/>
        <w:br/>
        <w:t>Doch dieses sey überhaupt genug</w:t>
        <w:br/>
        <w:t>der Hottentotten rechten Namen</w:t>
        <w:br/>
        <w:t>ihrem Lande. So wenig man aber</w:t>
        <w:br/>
        <w:t>dicker und des Landes selbsten sich hat</w:t>
        <w:br/>
        <w:t>Hero vergleichen können: eben so we</w:t>
        <w:br/>
        <w:t>und noch weniger wird es ihres Ur</w:t>
        <w:br/>
        <w:t>dungwegen geschehen; alldieweil ders</w:t>
        <w:br/>
        <w:t>Se noch dinckler und rarer; bißhero</w:t>
        <w:br/>
        <w:t>h niemand gewesen, der nur demsel</w:t>
        <w:br/>
        <w:t>i nachzuspüren einige Mühe genom</w:t>
        <w:br/>
        <w:t>n hatte. Wie man denn in allen Reiß</w:t>
        <w:br/>
        <w:t>beschreibungen ja wohl noch áltern Dozenten,</w:t>
        <w:br/>
        <w:t>nichts von ihnen findet, das</w:t>
        <w:br/>
        <w:t>einige Muthmassung konte geben,</w:t>
        <w:br/>
        <w:t>sie von diesem oder jenem Vol her:</w:t>
        <w:br/>
        <w:t>meten: und die wunderbahre Ver:</w:t>
        <w:br/>
        <w:t>Berungen und Beziehungen der Völ</w:t>
        <w:br/>
        <w:t>, ihnen diesen Sie endlich überlassen</w:t>
        <w:br/>
        <w:t>ten.</w:t>
        <w:br/>
        <w:br/>
        <w:t>Zwar hat der Herz Jacob Sadeur in</w:t>
        <w:br/>
        <w:t>em kleinen Tractátlein, welches er</w:t>
        <w:br/>
        <w:t>net Nouveaux Voyage de la Terre</w:t>
        <w:br/>
        <w:t>abtrage, oder in seiner neuen ReiseBeschreibung</w:t>
        <w:br/>
        <w:t>nach dem Süd-Land, am rich</w:t>
        <w:br/>
        <w:t>2. Capitel, gegen dem Ende pag. 28. alls hufe</w:t>
        <w:br/>
        <w:t>wo er von dem Lande und den Einzoh</w:t>
        <w:br/>
        <w:t>nern von Madagascar redet, etwas von</w:t>
        <w:br/>
        <w:t>dem Ursprung der Caffaren angeführet:</w:t>
        <w:br/>
        <w:t>allein ich zweiffle gar sehr, ob es von des</w:t>
        <w:br/>
        <w:t>nen von Madagascar, noch weniger aber</w:t>
        <w:br/>
        <w:t>von denen so genandte Caffaren am hies</w:t>
        <w:br/>
        <w:t>figen Gebürge, mit Bestand der Wahrs</w:t>
        <w:br/>
        <w:t>heit gesaget und geschrieben werden kön</w:t>
        <w:br/>
        <w:t>ne; angesehen ich so wohl viele hundert</w:t>
        <w:br/>
        <w:t>Madagascarische Völcker, als auch viele</w:t>
        <w:br/>
        <w:t>tausend der hiesigen Hottentotten defes</w:t>
        <w:br/>
        <w:t>hen: keinen aber also gestaltet gefunden</w:t>
        <w:br/>
        <w:t>habe, wie gedachter Herz Sadeur selbige</w:t>
        <w:br/>
        <w:t>vorstellet, und krafft ihres Ursprungs</w:t>
        <w:br/>
        <w:t>haben will.</w:t>
        <w:br/>
        <w:br/>
        <w:t>te.</w:t>
        <w:br/>
        <w:br/>
        <w:t>Ich werde am besten thun, wenn</w:t>
        <w:br/>
        <w:t>dessen eigene Worte hier anführe, meine</w:t>
        <w:br/>
        <w:t>fernere Gedancken aber gänzlich unters</w:t>
        <w:br/>
        <w:t>brücke, und stillschweigend darauf mit</w:t>
        <w:br/>
        <w:t>nein! antworte: Meinem Herrn hins</w:t>
        <w:br/>
        <w:t>gegen darüber fren zu urtheilen übers</w:t>
        <w:br/>
        <w:t>lasse, und erwarte, ob Er etwas in fei</w:t>
        <w:br/>
        <w:t>nem Faveur glaubwürdiges beysein</w:t>
        <w:br/>
        <w:t>gen könne: Er schreibt aber also: La Des</w:t>
        <w:br/>
        <w:t>plus- part des Historien placent quan Sade</w:t>
        <w:br/>
        <w:t>cité de monstres en ces quartiers, mais gene</w:t>
        <w:br/>
        <w:t>c' eft fans autre fondement, qu'elle recit</w:t>
        <w:br/>
        <w:t>cit de ceux, qui les ont inventée, toutes</w:t>
        <w:br/>
        <w:t>nos recherches ne ferirent, qu'a</w:t>
        <w:br/>
        <w:t>trouver l'origine d'une Natione voisine,</w:t>
        <w:br/>
        <w:t>fine, que les Europeens appellent Caffre,</w:t>
        <w:br/>
        <w:t>jres, &amp; les Naturels du Pays Bordinus</w:t>
        <w:br/>
        <w:t>apprime donc, qu' un homme</w:t>
        <w:br/>
        <w:t>du Pays ayant elevé une petite Tigre</w:t>
        <w:br/>
        <w:t>fe, deine fi familiar aves cete bête,</w:t>
        <w:br/>
        <w:t>qu'il l' aima **charnellement**, &amp; commit</w:t>
        <w:br/>
        <w:t>un crime infame avec elle, dont il</w:t>
        <w:br/>
        <w:t>vinc un animal demi - homme, &amp; demi-bête,</w:t>
        <w:br/>
        <w:t>monstre qui a donné l'erigi</w:t>
        <w:br/>
        <w:t>ne a ces Savvages, qu'on ne peut **hublable**</w:t>
        <w:br/>
        <w:t>de cette histoire, c'eft que leur</w:t>
        <w:br/>
        <w:t>manier, Une preuve tres fraw-femtête</w:t>
        <w:br/>
        <w:t>tête &amp; leur pieds ont des grands rapports,</w:t>
        <w:br/>
        <w:t>aves ceux de Tigres, &amp; leurs</w:t>
        <w:br/>
        <w:t>corps même font en quelques endroits</w:t>
        <w:br/>
        <w:t>les de ces animaux. Das ist zu Teutsch: Berte</w:t>
        <w:br/>
        <w:t>banqueter de Taches, pareilles à calder</w:t>
        <w:br/>
        <w:t>meiste Theil der Geschicht Schreis cher</w:t>
        <w:br/>
        <w:t>ber/segen eine Menge Mißgeburten</w:t>
        <w:br/>
        <w:t>in diese Oerter: aber dieses ohne eins</w:t>
        <w:br/>
        <w:t>gen andern Grund/ als nur/weil es</w:t>
        <w:br/>
        <w:t>diejenige sagen / welche dergleichen</w:t>
        <w:br/>
        <w:t>erdichtet haben. Alle unsere Unters</w:t>
        <w:br/>
        <w:t>fachungen dienen zu nichts / als den</w:t>
        <w:br/>
        <w:t>Ursprung einer benachbarten Nation</w:t>
        <w:br/>
        <w:t>zu finden/ welche die Europæer Caffre,</w:t>
        <w:br/>
        <w:t>die hier Gebohren des Lands aber/</w:t>
        <w:br/>
        <w:t>Cordi</w:t>
        <w:br/>
        <w:t>fung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396.txt</w:t>
      </w:r>
    </w:p>
    <w:p>
      <w:r>
        <w:t>Zweyter Theil. 1. Brief. 2c.</w:t>
        <w:br/>
        <w:br/>
        <w:t>Cordi nennen. Wir haben demnach</w:t>
        <w:br/>
        <w:t>behöret/ daß ein Mann dieses Lan</w:t>
        <w:br/>
        <w:t>es/ein junges Tyger Thier weiblichen</w:t>
        <w:br/>
        <w:t>Beblechte aufgezogen/und denn sich</w:t>
        <w:br/>
        <w:t>mit dieser Beatie so gemein gemachet/</w:t>
        <w:br/>
        <w:t>aß er sie fleischlicher Weise geliebet/</w:t>
        <w:br/>
        <w:t>and ein häßliches Laster mit ihr befangen:</w:t>
        <w:br/>
        <w:t>woraus ein Thier/so halb ein</w:t>
        <w:br/>
        <w:t>Mensch und halb eine Belgic wat/ges</w:t>
        <w:br/>
        <w:t>eiger worden. Von solcher Miß</w:t>
        <w:br/>
        <w:t>burch nun haben diese wilden Leus</w:t>
        <w:br/>
        <w:t>e ihren Ursprung bekommen / daß</w:t>
        <w:br/>
        <w:t>man sie nicht benahmen / oder zur</w:t>
        <w:br/>
        <w:t>an. Ein sehr wahrscheinlicher Bes</w:t>
        <w:br/>
        <w:t>weiß dieser Geschickes Erzehlung ist</w:t>
        <w:br/>
        <w:t>weil ihre Kröpfe und ihre Süffe eine</w:t>
        <w:br/>
        <w:t>hr grosse Gleichheit mit der Tyger</w:t>
        <w:br/>
        <w:t>hren haben; und auch ihre Leiber an</w:t>
        <w:br/>
        <w:t>einigen Orten eben mit folgen Ales</w:t>
        <w:br/>
        <w:t>ten/wie die gedachten Thiere befeich</w:t>
        <w:br/>
        <w:t>Bet sind.</w:t>
        <w:br/>
        <w:br/>
        <w:t>Weil nun dieses vom Herz Sadeur</w:t>
        <w:br/>
        <w:t>angebrachte, den Stich nicht halten</w:t>
        <w:br/>
        <w:t>an: so ist nichts nöthiger als andessen</w:t>
        <w:br/>
        <w:t>Stelle etwas gewissers vorzubringen.</w:t>
        <w:br/>
        <w:t>Bo aber dieses herzuholen sey? oder</w:t>
        <w:br/>
        <w:t>uf welche Seite von zweyen wichtigen</w:t>
        <w:br/>
        <w:t>Meinungen der Ausschlag zu geben?</w:t>
        <w:br/>
        <w:t>aben ist Behutsamkeit vonnöthen und</w:t>
        <w:br/>
        <w:t>icht so gleich dieser oder jener beyzu</w:t>
        <w:br/>
        <w:t>fichten. Denn sie haben vieles, nach</w:t>
        <w:br/>
        <w:t>llen Umständen, mit den Juden und</w:t>
        <w:br/>
        <w:t>wiederum sehr vieles mit denen alten</w:t>
        <w:br/>
        <w:t>Troglodyten gemein; welche uralte Affricanische</w:t>
        <w:br/>
        <w:t>canische und von den Carthaginense</w:t>
        <w:br/>
        <w:t>herstammende Völcker gewesen, wie</w:t>
        <w:br/>
        <w:t>oh. Bohemus Lib. 1. cap. 6. p. m. 52. de</w:t>
        <w:br/>
        <w:t>moribus, Legibus &amp; Risib. omnium</w:t>
        <w:br/>
        <w:t>Gentium berichtet. Wie denn auch selbst</w:t>
        <w:br/>
        <w:t>Derz Ludolf in Hift. Æthiop. L. 1. c. 14.</w:t>
        <w:br/>
        <w:br/>
        <w:t>md in Comment, ad Hiftori. Ech. num02. p. 199.</w:t>
        <w:br/>
        <w:t>02. p. 199. davor halt, daß die Troglodyten</w:t>
        <w:br/>
        <w:t>mit den Hottentotten, ingles</w:t>
        <w:br/>
        <w:t>hen mit denen Scandalis, welche im Lans</w:t>
        <w:br/>
        <w:t>e der Nomade zu finden, einige Ge</w:t>
        <w:br/>
        <w:t>gemeinschafft und Übereinstimmung has</w:t>
        <w:br/>
        <w:t>pen.</w:t>
        <w:br/>
        <w:br/>
        <w:t>Was die Juden angehet, so ist ges</w:t>
        <w:br/>
        <w:t>biß, daß sie darinnen mit denenselben</w:t>
        <w:br/>
        <w:t>übereinstimmen (1. ) Weil sie viel</w:t>
        <w:br/>
        <w:t>Opfern. (2. ) Weil sie nach dem Neus</w:t>
        <w:br/>
        <w:t>und Vollmond ihre Zeiten, und sonders</w:t>
        <w:br/>
        <w:t>ich die Feste richten. (3. ) Weil sie zu</w:t>
        <w:br/>
        <w:t>Bewisen Zeiten ihre Weiber nicht dorf</w:t>
        <w:br/>
        <w:t>en berühren. (4. ) Weil sie bey deß</w:t>
        <w:br/>
        <w:t>en Nicht-beobachtung, wenn sie ertapp</w:t>
        <w:br/>
        <w:t>et werden, wieder opfern müssen. (5. )</w:t>
        <w:br/>
        <w:t>Weil sie, wie jene, vielmals ungesäuert</w:t>
        <w:br/>
        <w:t>Brod und ungesaltzene Speißen: also</w:t>
        <w:br/>
        <w:t>diese niemaln etwas von Salz genießen</w:t>
        <w:br/>
        <w:t>mögen, woferne sie anders vor sich al</w:t>
        <w:br/>
        <w:t>leine, und nicht unter den Christen</w:t>
        <w:br/>
        <w:t>wohnen. (6. ) Weil sie auf gewiß</w:t>
        <w:br/>
        <w:t>se Weise eine Art der Beschneidung ers</w:t>
        <w:br/>
        <w:t>bluten müssen. (7. ) Weil sie nichts</w:t>
        <w:br/>
        <w:t>ersticktes geniessen dörffen. (8. ) Weil</w:t>
        <w:br/>
        <w:t>sie keine Fische ohne Schuppen offen(9. )</w:t>
        <w:br/>
        <w:t>Weil sie ihre Weiber niemaln in</w:t>
        <w:br/>
        <w:t>ihre politische Versammlungen lassen.</w:t>
        <w:br/>
        <w:br/>
        <w:t>(10. ) Weil sie Scheide Briefe ihren</w:t>
        <w:br/>
        <w:t>Weibern geben können; und was der</w:t>
        <w:br/>
        <w:t>gleichen viele andere Sachen mehr seyn,</w:t>
        <w:br/>
        <w:t>womit sie den Juden gleichsam jhn</w:t>
        <w:br/>
        <w:t>lich seyn, und von ihnen abzustammen</w:t>
        <w:br/>
        <w:t>scheinen; welche hier alle anzuführen zu</w:t>
        <w:br/>
        <w:t>weitläuftig ist: zumal da die ganze Sache</w:t>
        <w:br/>
        <w:t>in Verfolg ohnehin weitleufftiger wird</w:t>
        <w:br/>
        <w:t>ausgeführet werden müssen. Tro</w:t>
        <w:br/>
        <w:t>Mit den Troglodyten hingegen sind n</w:t>
        <w:br/>
        <w:t>sie darinnen einig: daß sie (1. ) ihren S</w:t>
        <w:br/>
        <w:t>Kindern nicht die Namen der Vor El</w:t>
        <w:br/>
        <w:t>tern oder Eltern geben, sondern nehmen ten</w:t>
        <w:br/>
        <w:t>lieber einer Beste ihren, ais: von einem fo</w:t>
        <w:br/>
        <w:t>Ochsen, Schaaf, Stier und derglei</w:t>
        <w:br/>
        <w:t>chen, und legen sie ihren Kindern beid.</w:t>
        <w:br/>
        <w:t>vid. Diod. Sic, libr. 4. cap. 3. &amp; **Bohemlibr**.</w:t>
        <w:br/>
        <w:t>1. c. 6. p. 56. (2. ) Die alten Leus</w:t>
        <w:br/>
        <w:t>te, welche nicht mehr fort kommen kön</w:t>
        <w:br/>
        <w:t>nen, binden sie an einen Stock, und ma</w:t>
        <w:br/>
        <w:t>chen eine Hütte darum, geben ihnen et</w:t>
        <w:br/>
        <w:t>was Kost, und lassen sie also sterben, wie</w:t>
        <w:br/>
        <w:t>die Troglodyten", von welchen dieses</w:t>
        <w:br/>
        <w:t>Diod. Sic, Lib. 1. c. 3. &amp; Bohem, Libr. l.</w:t>
        <w:br/>
        <w:br/>
        <w:t>c. 6. p. 57. schreibet. (3. ) Wenn zeis</w:t>
        <w:br/>
        <w:t>fahen Männern ein Streit entstehet,</w:t>
        <w:br/>
        <w:t>also, daß sie einander wacker auf das Les</w:t>
        <w:br/>
        <w:t>der klopffen: so ist hier so wohl, als bey</w:t>
        <w:br/>
        <w:t>den Troglodyten, eine Frau capable,</w:t>
        <w:br/>
        <w:t>solchen durch ihre Zwischenkunfft zu en</w:t>
        <w:br/>
        <w:t>ligen. vid. Alex. **Velutellus** Libr. IV. c.</w:t>
        <w:br/>
        <w:br/>
        <w:t>11. &amp; Bohem, L. I. c. 6. p. 57. **confZwing**.</w:t>
        <w:br/>
        <w:t>Theatr. Vit. Hum. p. 3388. (4. )</w:t>
        <w:br/>
        <w:t>Konten die Troglodyten schnell lauffen:</w:t>
        <w:br/>
        <w:t>so geben ihnen gewiß die Hottentotten</w:t>
        <w:br/>
        <w:t>darinnen nichts nach, wie solches von den</w:t>
        <w:br/>
        <w:t>Troglodyten berichte Plin. Lib. VI. c. 29.</w:t>
        <w:br/>
        <w:br/>
        <w:t>(5. ) atten die Troglodyten alberne</w:t>
        <w:br/>
        <w:t>Manieren, bey Beerdigung ihrer Tod</w:t>
        <w:br/>
        <w:t>ten und deren Einfangung: so haben es</w:t>
        <w:br/>
        <w:t>gewiß die Hottentotten auch. vid. de</w:t>
        <w:br/>
        <w:t>Troglen. Diod. Sicul. L. 3. c. 3. &amp; Bohem. I. c. 6. p. 57.</w:t>
        <w:br/>
        <w:t>(6. ) Eben diesen sind sie</w:t>
        <w:br/>
        <w:t>auch gleich im Jagen. vid. Alex, ab</w:t>
        <w:br/>
        <w:t>Alex. Lib. II. c. 25. (7. ) War der</w:t>
        <w:br/>
        <w:t>Troglodyten Land warm: eben so ist</w:t>
        <w:br/>
        <w:t>auch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397.txt</w:t>
      </w:r>
    </w:p>
    <w:p>
      <w:r>
        <w:t>Zweyter Theil L. Brief 2c.</w:t>
        <w:br/>
        <w:br/>
        <w:t>uch der Hottentotten, vide Diod. Sic3.</w:t>
        <w:br/>
        <w:t>3. c. 3. conf. Zwing. loc. cit. pag991.</w:t>
        <w:br/>
        <w:t>a.</w:t>
        <w:br/>
        <w:t>Und wer wolte alle diese überein</w:t>
        <w:br/>
        <w:t>commende Stücke so schnell und kurz</w:t>
        <w:br/>
        <w:t>beybringen? Es ist genug daß dar</w:t>
        <w:br/>
        <w:t>us ersehen wird, wie sie so wohl mit</w:t>
        <w:br/>
        <w:t>en Juden, als Troglodyten in ziem</w:t>
        <w:br/>
        <w:t>h viel Stücken eine Übereinkunft has</w:t>
        <w:br/>
        <w:t>en. Es ist unterdessen eine gar schwer</w:t>
        <w:br/>
        <w:t>Sache, daß man ist einer dieser Meyungen</w:t>
        <w:br/>
        <w:t>ungen beypflichtet; zumal da die Ubereinstimmung</w:t>
        <w:br/>
        <w:t>mit den Juden zugleich</w:t>
        <w:br/>
        <w:t>f das innerliche siehet: da im Gegentheil</w:t>
        <w:br/>
        <w:t>der Troglodyten Convenient</w:t>
        <w:br/>
        <w:t>eist auf äußerliche und dabey offt</w:t>
        <w:br/>
        <w:t>affames Sachen gerichtet stehet. Meis</w:t>
        <w:br/>
        <w:t>28 Orts lasse mich beduncken, daß un:</w:t>
        <w:br/>
        <w:t>dersprechlich hieraus zu ersehen, wie</w:t>
        <w:br/>
        <w:t>afes uralte Affricanische Völcker seyn;</w:t>
        <w:br/>
        <w:t>, weil sie immer vertrieben, und je</w:t>
        <w:br/>
        <w:t>nger je weiter von ihrem alten Sie</w:t>
        <w:br/>
        <w:t>erjage worden, so wohl aus denen da</w:t>
        <w:br/>
        <w:t>n gebrachten Juden, als auch andern</w:t>
        <w:br/>
        <w:t>africanschen und absonderlich **Carchanenfischen**</w:t>
        <w:br/>
        <w:t>Völkern, sich zusammen</w:t>
        <w:br/>
        <w:t>schlagen, und endlich an diese</w:t>
        <w:br/>
        <w:t>Spitze des Landes begeben, daselbst</w:t>
        <w:br/>
        <w:t>gezet und häuflich in eine Verdamm</w:t>
        <w:br/>
        <w:t>ang begeben haben: und weil so vie:</w:t>
        <w:br/>
        <w:t>rley Nationen gewesen, so habe im</w:t>
        <w:br/>
        <w:t>er eine von der andern was angenom</w:t>
        <w:br/>
        <w:t>men, jede aber ihre absonderliche  Ge</w:t>
        <w:br/>
        <w:t>rauche vergessen; daß also nunmehro</w:t>
        <w:br/>
        <w:t>n verwirrter Zustand bey ihnen antreffen.</w:t>
        <w:br/>
        <w:br/>
        <w:br/>
        <w:t>Doch was bemühe ich mich fols</w:t>
        <w:br/>
        <w:t>wes meinem Hern glaubwürdig zumalen?</w:t>
        <w:br/>
        <w:t>da die Sache aus dem bereits</w:t>
        <w:br/>
        <w:t>vorhergehenden schon zur Genüge echel</w:t>
        <w:br/>
        <w:t>; da auch bey andern Auctoribus die</w:t>
        <w:br/>
        <w:t>convenient meiner Gedancken ancus</w:t>
        <w:br/>
        <w:t>offen. Es fan nur kürzlich nachge:</w:t>
        <w:br/>
        <w:t>en werden, was Joh. Bohemus</w:t>
        <w:br/>
        <w:t>loc.</w:t>
        <w:br/>
        <w:br/>
        <w:t>p. 52. &amp; feqq. von den alten Car :  so</w:t>
        <w:br/>
        <w:t>wird man schon sehen, daß meist von al</w:t>
        <w:br/>
        <w:t>denenselben, Merckmahl bey den</w:t>
        <w:br/>
        <w:t>hottentotten angetroffen werden. Mit</w:t>
        <w:br/>
        <w:t>m aber wird das beste seyn wenn</w:t>
        <w:br/>
        <w:t>hn hierüber rathen und dencken lasse,</w:t>
        <w:br/>
        <w:t>e Ihm selbsten beliebt. Mir wird</w:t>
        <w:br/>
        <w:t>gegen erlaubet seyn, meine fernere</w:t>
        <w:br/>
        <w:t>Gedancken ben mir zu behalten, und nach</w:t>
        <w:br/>
        <w:t>Borstellung dieser **verwunderlichenüber**</w:t>
        <w:br/>
        <w:t>**nfommungen** kürzlich zu eröffnen, was</w:t>
        <w:br/>
        <w:t>aus dem Munde dieser Leute selb</w:t>
        <w:br/>
        <w:t>en gehöret'; auch durch einen gelehrs</w:t>
        <w:br/>
        <w:t>ten Heren, Namens Joh. Wilhelm de</w:t>
        <w:br/>
        <w:t>Grevenbruch meinem besondere Freund,</w:t>
        <w:br/>
        <w:t>bekräftiget befunden habe: als der vors</w:t>
        <w:br/>
        <w:t>mals ber Illustren Compagnie in unters</w:t>
        <w:br/>
        <w:t>schiedlichen ansehnlichen Chargen ge</w:t>
        <w:br/>
        <w:t>dienet, auch viele Ambasiadeurs als Secretarius</w:t>
        <w:br/>
        <w:t>bedienet hatte, und dabey vies</w:t>
        <w:br/>
        <w:t>Erley Sprachen zu reden, fähig wors</w:t>
        <w:br/>
        <w:t>den.</w:t>
        <w:br/>
        <w:br/>
        <w:t>Sie wissen nemlich sehr viel von eis</w:t>
        <w:br/>
        <w:t>ner uralten Tradition, zu rühmen, die</w:t>
        <w:br/>
        <w:t>wieder von den ihrigen zc. empfangen</w:t>
        <w:br/>
        <w:t>fie von ihren Vor Eltern, und diese</w:t>
        <w:br/>
        <w:t>haben sollen; vermög welcher sie nicht als</w:t>
        <w:br/>
        <w:t>lein vorgeben verstanden zu haben,</w:t>
        <w:br/>
        <w:t>wer ihre erste Eltern gewesen: sondern</w:t>
        <w:br/>
        <w:t>auch was sie vor Namen gehabt.</w:t>
        <w:br/>
        <w:br/>
        <w:t>Wie sehr seltsam und fremd aber diese b</w:t>
        <w:br/>
        <w:t>Tradition einem Europæer, vorneme</w:t>
        <w:br/>
        <w:t>lich einem Christen vorkommen múſſe,</w:t>
        <w:br/>
        <w:t>der die Fundamenta dieser Wissens</w:t>
        <w:br/>
        <w:t>schafft einig und allein aus und durch</w:t>
        <w:br/>
        <w:t>die Heilige Schrifft empfangen hat</w:t>
        <w:br/>
        <w:t>und derselben gewürdige worden: fol</w:t>
        <w:br/>
        <w:t>ches kan man nicht besser beurrheilen,</w:t>
        <w:br/>
        <w:t>als wenn man sich ihre Unwissenheit eine</w:t>
        <w:br/>
        <w:t>in den Göttlichen Offenbahrungen  form</w:t>
        <w:br/>
        <w:t>stellet: worinnen sie gewiß alle andere har</w:t>
        <w:br/>
        <w:t>Heydnische Nationen, sie</w:t>
        <w:br/>
        <w:t>men haben wie sie wollen, übertreffen</w:t>
        <w:br/>
        <w:t>fen; zumal, da nicht leicht eine</w:t>
        <w:br/>
        <w:t>den wird, die nicht einige Merckmal</w:t>
        <w:br/>
        <w:t>le derselben an den Tag leget: da man</w:t>
        <w:br/>
        <w:t>wieder seinen Willen, gestehen und bes</w:t>
        <w:br/>
        <w:t>doch in diesem Stück solte, ja gleichsam</w:t>
        <w:br/>
        <w:t>fennen muß, daß sie einige Wissens</w:t>
        <w:br/>
        <w:t>schafft, ob gleich dieselbe sehr erwor</w:t>
        <w:br/>
        <w:t>ren und contus ist, von GOtt und seis</w:t>
        <w:br/>
        <w:t>anders solches nicht aus der Europäis</w:t>
        <w:br/>
        <w:t>schen Christen langwährender Converlation,</w:t>
        <w:br/>
        <w:t>oder ihren nächsten Nachbarn,</w:t>
        <w:br/>
        <w:t>den Abyssinern, oder auch  den</w:t>
        <w:br/>
        <w:t>gehöret und gelernet haben wo</w:t>
        <w:br/>
        <w:t>Denn sie geben vor, daß sie durch Trad</w:t>
        <w:br/>
        <w:t>die Überlieferung von Kind auf Kind ber</w:t>
        <w:br/>
        <w:t>totter</w:t>
        <w:br/>
        <w:t>wie ihre erste bren</w:t>
        <w:br/>
        <w:t>Eltern durch ein Fenster oder Pforte, Elter</w:t>
        <w:br/>
        <w:t>welches Hottentottische Wort</w:t>
        <w:br/>
        <w:t>mit sie ein Fenster oder Thor bebens</w:t>
        <w:br/>
        <w:t>nen, man mir nicht besser zu interpret</w:t>
        <w:br/>
        <w:t>ren wuste, auf die Erde gekommen</w:t>
        <w:br/>
        <w:t>seyn: welche ihre Nachkömmlinge hätten</w:t>
        <w:br/>
        <w:t>bäen, arndten, Brod backen, Vich wenden</w:t>
        <w:br/>
        <w:t>und andere dergleichen Dinge mehr</w:t>
        <w:br/>
        <w:t>gelernet; welche aber nach dieser Zeit.</w:t>
        <w:br/>
        <w:br/>
        <w:t>uns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398.txt</w:t>
      </w:r>
    </w:p>
    <w:p>
      <w:r>
        <w:t>Zweyter Theil. I. Brief. 2c. =</w:t>
        <w:br/>
        <w:t>er ihnen, theils wegen vieler Kriegs</w:t>
        <w:br/>
        <w:t>eschwerungen und Landes Fluch</w:t>
        <w:br/>
        <w:t>gen: theils auch aus Unachtsam</w:t>
        <w:br/>
        <w:t>und anderer Umstände wegen,</w:t>
        <w:br/>
        <w:t>Erntheils wären verlohren gegen</w:t>
        <w:br/>
        <w:t>Die Namen ihrer ersten Eltern</w:t>
        <w:br/>
        <w:t>zwar des Mannes, ware Nôh</w:t>
        <w:br/>
        <w:t>efen, die Frau aber hätte **Hinghgeheiffen**.</w:t>
        <w:br/>
        <w:br/>
        <w:br/>
        <w:t>Ich fan nicht umhin hier eine</w:t>
        <w:br/>
        <w:t>hie Observation benzubringen, die</w:t>
        <w:br/>
        <w:t>leicht, wenn sie nicht genau in</w:t>
        <w:br/>
        <w:t>fusion zu verursachen fähig ist.</w:t>
        <w:br/>
        <w:t>e bestehet aber füglich darinnen</w:t>
        <w:br/>
        <w:t>3 diese beyde Namen von niemand</w:t>
        <w:br/>
        <w:t>ht, wie sie nemlich ausgesprochen</w:t>
        <w:br/>
        <w:t>den: wil hier bey der Pronuntiat</w:t>
        <w:br/>
        <w:t>des Buchstaben H. oder G, der</w:t>
        <w:br/>
        <w:t>schlag mit der Zunge, welchen die fan</w:t>
        <w:br/>
        <w:t>gedrucket werden. Deswegen, und</w:t>
        <w:br/>
        <w:t>zil mir die Sache anders anzudeuten</w:t>
        <w:br/>
        <w:t>möglich gewefen, habe ich auch  über</w:t>
        <w:br/>
        <w:t>de Buchstaben ein Kennzeichen ges</w:t>
        <w:br/>
        <w:t>zt, und solches damit anzeigen wol h</w:t>
        <w:br/>
        <w:t>Meines Befunden haben sie nicht</w:t>
        <w:br/>
        <w:t>eine, gleich wie die Juden, und oh</w:t>
        <w:br/>
        <w:t>Zweiffel auch andere alte **Africaniales**,</w:t>
        <w:br/>
        <w:t>dentales und insonderheit viele</w:t>
        <w:br/>
        <w:t>accuraren; sondern es ist noch eine</w:t>
        <w:br/>
        <w:t>rede Art der Buchstaben ben und</w:t>
        <w:br/>
        <w:t>nter ihnen gebräuchlich, welche biß</w:t>
        <w:br/>
        <w:t>hero keine Europæer mit einem son</w:t>
        <w:br/>
        <w:t>erbahren Namen zu belegen, folge</w:t>
        <w:br/>
        <w:t>ch auch nicht auszusprechen, am al</w:t>
        <w:br/>
        <w:t>wenigsten aber zu schreiben, oder eis</w:t>
        <w:br/>
        <w:t>em jeden seinen ordentlichen Characterem</w:t>
        <w:br/>
        <w:t>anzudichten; mächtig gewest</w:t>
        <w:br/>
        <w:t>en; krafft dessen er hätte können aus</w:t>
        <w:br/>
        <w:t>gedrucket und verständlich gemachet</w:t>
        <w:br/>
        <w:t>werden. Man muß sich also nur</w:t>
        <w:br/>
        <w:t>nit zweideutigen Zeichen behelffen,</w:t>
        <w:br/>
        <w:t>welche nur einigermassen andeuten, daß</w:t>
        <w:br/>
        <w:t>ey diesem oder jenem Buchstaben, et</w:t>
        <w:br/>
        <w:t>vas sonderbahres zu bemarcken und zu</w:t>
        <w:br/>
        <w:t>obierviren fey. Doch hiervon hernach</w:t>
        <w:br/>
        <w:t>in mehrers.</w:t>
        <w:br/>
        <w:br/>
        <w:t>Diese ihre erste Eltern nun, ge</w:t>
        <w:br/>
        <w:t>Den sie vor und rühmen, daß sie</w:t>
        <w:br/>
        <w:t>Don GOTT herkommen und auf die</w:t>
        <w:br/>
        <w:t>Erde gesetzet worden, der in ihrer</w:t>
        <w:br/>
        <w:t>Sprache **Tikqvoa** genennet wird. Das</w:t>
        <w:br/>
        <w:t>ben ich abermal, um erst angeführter</w:t>
        <w:br/>
        <w:t>Urfache willen, den Schlag mit der</w:t>
        <w:br/>
        <w:t>Zunge, ausgedruckt vornen gehen,</w:t>
        <w:br/>
        <w:t>und wiederum nur ein Zeichen oder</w:t>
        <w:br/>
        <w:t>Circumflexum darüber setzen mus. Wel</w:t>
        <w:br/>
        <w:t>ches abermals eine solche wunderbahre</w:t>
        <w:br/>
        <w:t>Sache ist, die nicht allein die Schöpf</w:t>
        <w:br/>
        <w:t>fung von GOTT und absonderlich</w:t>
        <w:br/>
        <w:t>die Sündfluth, womit die Welt ges</w:t>
        <w:br/>
        <w:t>straffet worden; sondern auch den Na</w:t>
        <w:br/>
        <w:t>und vielleicht auch den Namen feines</w:t>
        <w:br/>
        <w:t>men des darinnen erhaltenen Noah</w:t>
        <w:br/>
        <w:t>Weibes vorbildet und darstellet. Mas band</w:t>
        <w:br/>
        <w:t>Sicherlich, da ich diese Sache das</w:t>
        <w:br/>
        <w:t>erstemal hörete, wurde ich ganz con. Auct</w:t>
        <w:br/>
        <w:t>fus darüber, und wuste nicht, was bem s</w:t>
        <w:br/>
        <w:t>ich darauf weiter fragen solte: allermans richt</w:t>
        <w:br/>
        <w:t>sen mich entweder damit zu frieden stel, riten</w:t>
        <w:br/>
        <w:t>len mußte, daß sie</w:t>
        <w:br/>
        <w:t>es von den Euro- Hotte</w:t>
        <w:br/>
        <w:t>aischen **Monomocapischen**, oder en v</w:t>
        <w:br/>
        <w:t>Abellinische Christen gehöret ; oder gha</w:t>
        <w:br/>
        <w:t>auch wohl daß einer oder der</w:t>
        <w:br/>
        <w:t>einer Compagnie, auch wohl</w:t>
        <w:br/>
        <w:t>Kirche, wohin sie zu Zeiten gelauffen</w:t>
        <w:br/>
        <w:t>propagieret und ausgebreitet habe. Ober</w:t>
        <w:br/>
        <w:t>aber ich hatte zu befürchten,</w:t>
        <w:br/>
        <w:t>mir eines wolten anhangen</w:t>
        <w:br/>
        <w:t>unwahrheit vor die reine Wahrheit ver</w:t>
        <w:br/>
        <w:t>kauffen. Doch hielte ich mich damit</w:t>
        <w:br/>
        <w:t>zu frieden, und stellte mich, als ob es</w:t>
        <w:br/>
        <w:t>also schlechter Dings glaubet. Nache</w:t>
        <w:br/>
        <w:t>dem aber je lánger je besser mit ihnen</w:t>
        <w:br/>
        <w:t>befandt wurde, und öffters Gelegen</w:t>
        <w:br/>
        <w:t>heit vorfiel, unter ihnen zu seyn, und</w:t>
        <w:br/>
        <w:t>tieffer in das Land zu kommen: so has</w:t>
        <w:br/>
        <w:t>be dessen umständige Bericht eingezo</w:t>
        <w:br/>
        <w:t>gen, und unterschiedliche mal, an un</w:t>
        <w:br/>
        <w:t>derschiedlichen Orten, und zu unters</w:t>
        <w:br/>
        <w:t>beschiedenen Zeiten gehöret, daß dieses,</w:t>
        <w:br/>
        <w:t>alles eine alte, von den Eltern auf die Kin</w:t>
        <w:br/>
        <w:t>der fortgepflanzte Tradition fen: under</w:t>
        <w:br/>
        <w:t>dahero wohl als eine durchgehende bag</w:t>
        <w:br/>
        <w:t>Wahrheit angenommen werden möch</w:t>
        <w:br/>
        <w:t>te: worinnen mich endlich der abge</w:t>
        <w:br/>
        <w:t>dachte Herr de Grevenbruch noch mehr</w:t>
        <w:br/>
        <w:t>confirmirt, und zugleich dahin agemus</w:t>
        <w:br/>
        <w:t>saget hat, daß es Ihm meinem Herrn,</w:t>
        <w:br/>
        <w:t>hiemit als eine gewisse und unfehlbare</w:t>
        <w:br/>
        <w:t>Wahrheit überschreiben kan. alte</w:t>
        <w:br/>
        <w:t>Wenn ich nun aber diesen ihren</w:t>
        <w:br/>
        <w:t>eigenen Bericht gegen dasjenige halte, A</w:t>
        <w:br/>
        <w:t>was ich vorhero mutmaßlich angebe</w:t>
        <w:br/>
        <w:t>bracht habe, und der Sache dabey ein m</w:t>
        <w:br/>
        <w:t>wenig weiter nachdencke: so **bedüncketbe**</w:t>
        <w:br/>
        <w:t>mich um so viel mehr, daß diese Leute</w:t>
        <w:br/>
        <w:t>aus allerhand Africanschen Nationen</w:t>
        <w:br/>
        <w:t>bestehen, worunter auch anfänglich Ji</w:t>
        <w:br/>
        <w:t>den mit gewesen; die aber, gleich den</w:t>
        <w:br/>
        <w:t>ans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399.txt</w:t>
      </w:r>
    </w:p>
    <w:p>
      <w:r>
        <w:t>Zweyter Theil. I. Brief. 2c.</w:t>
        <w:br/>
        <w:br/>
        <w:t>dern, durch lange Beieinander-Woh die zwar wohl glauben, daß man sie</w:t>
        <w:br/>
        <w:t>erlernen, aber schwerlich werde schreis</w:t>
        <w:br/>
        <w:t>ung theils ihre eigene Gebräuche und</w:t>
        <w:br/>
        <w:t>Ottes-Dienst vergessen: theils auch,</w:t>
        <w:br/>
        <w:t>amit fie nur ruhig beieinander wohnen</w:t>
        <w:br/>
        <w:t>nd sich besser im Stand stellen möch</w:t>
        <w:br/>
        <w:t>n, allen auswärtigen und ihnen nach</w:t>
        <w:br/>
        <w:t>achtenden, sie auch verjagenden und</w:t>
        <w:br/>
        <w:t>erfolgenden Feinden, den Kopf bieten</w:t>
        <w:br/>
        <w:t>können, frcywillig sich verglichen, ein</w:t>
        <w:br/>
        <w:t>der nachzugeben, und in allen ausser</w:t>
        <w:br/>
        <w:t>hen Gebräuchen und Ceremonien</w:t>
        <w:br/>
        <w:t>dachförmig zu werden: dahero denn</w:t>
        <w:br/>
        <w:t>nothwendig ein solcher verwirrter Zu</w:t>
        <w:br/>
        <w:t>and hat erfolgen müssen; in dessen Bes</w:t>
        <w:br/>
        <w:t>achtung man nicht sagen kan, daß sie</w:t>
        <w:br/>
        <w:t>n dieser oder jener Nation alleine</w:t>
        <w:br/>
        <w:t>stammen.</w:t>
        <w:br/>
        <w:br/>
        <w:t>Jedoch was bemühe ich mich viel,</w:t>
        <w:br/>
        <w:t>hm eine Sache glaublich vorgestel</w:t>
        <w:br/>
        <w:t>1, die an sich selbst mehr als zu ge:</w:t>
        <w:br/>
        <w:t>ß ist? Es wird sich dieses alles</w:t>
        <w:br/>
        <w:t>rlich darhun und zeigen wenn un</w:t>
        <w:br/>
        <w:t>und in den folgenden Briefen **solUmstände**</w:t>
        <w:br/>
        <w:t>werden vorgestellet wer</w:t>
        <w:br/>
        <w:t>, die die ganze Sache überflüssig</w:t>
        <w:br/>
        <w:t>curiren und herzlich erläutern. Wor:</w:t>
        <w:br/>
        <w:t>Ihn bitte so lang in Gedult</w:t>
        <w:br/>
        <w:t>stehen, biß dieselbe Materien vor:</w:t>
        <w:br/>
        <w:t>mmen, aus welchen Er selbsten,</w:t>
        <w:br/>
        <w:t>ne daß weiter ein Wort deewe</w:t>
        <w:br/>
        <w:t>n gedacht wird, den ungezweifelten</w:t>
        <w:br/>
        <w:t>schluß wird machen, daß diesem alsen,</w:t>
        <w:br/>
        <w:t>und sich unmöglich anders vers</w:t>
        <w:br/>
        <w:t>ten könne. ben</w:t>
        <w:br/>
        <w:t>noch weniger in eine richtige</w:t>
        <w:br/>
        <w:t>Sprach Ordnung bringen können.</w:t>
        <w:br/>
        <w:br/>
        <w:t>Unter die ersten gedencke ich dies Wel</w:t>
        <w:br/>
        <w:t>jenigen nicht zu setzen, die von der</w:t>
        <w:br/>
        <w:t>Troglodyten Sprache gesagt, daß sie, erste</w:t>
        <w:br/>
        <w:t>wie die Worte des Pomponii Meia sch</w:t>
        <w:br/>
        <w:t>lauten Lib. I. cap. 8. Strident magis,</w:t>
        <w:br/>
        <w:t>quam loquuntur, b. i. mehr</w:t>
        <w:br/>
        <w:t>kirren als reden. Oder wie es Herodicus</w:t>
        <w:br/>
        <w:t>Libr. IV. &amp; Plinius Libr. VII. c, 2.</w:t>
        <w:br/>
        <w:br/>
        <w:t>ausreden: Lingua nulli alteri fimili</w:t>
        <w:br/>
        <w:t>utentes, fed vespertilionum more</w:t>
        <w:br/>
        <w:t>scribentes, d. i. Ihre Sprache ist mir</w:t>
        <w:br/>
        <w:t>einer andern zu vergleichen/denn sie</w:t>
        <w:br/>
        <w:t>machen ein Groß oder Gevire/ wie</w:t>
        <w:br/>
        <w:t>die Fleder Mause. Oder auch, wie</w:t>
        <w:br/>
        <w:t>es Joh. Bohemus de moribus, Leg. &amp;</w:t>
        <w:br/>
        <w:t>Risib. Gent. Lib. I. cap. 6. p. m.</w:t>
        <w:br/>
        <w:br/>
        <w:t>58. giebet: Sermonis adhuc ignari</w:t>
        <w:br/>
        <w:t>funt &amp; præter hoc strident magis,</w:t>
        <w:br/>
        <w:t>quam loquuntur, d. i. Sie haben und</w:t>
        <w:br/>
        <w:t>wissen noch nichts von einer Seras</w:t>
        <w:br/>
        <w:t>be/ über dieses kirren sie auch mehr/</w:t>
        <w:br/>
        <w:t>als daß sie reden. Denn ob gleich dies</w:t>
        <w:br/>
        <w:t>fes einiger massen hier solte können ges</w:t>
        <w:br/>
        <w:t>brauchet und gesaget werden: so find</w:t>
        <w:br/>
        <w:t>doch noch neuere Zeugnüsse dieser Caf</w:t>
        <w:br/>
        <w:t>se vorhanden, welche solches auss</w:t>
        <w:br/>
        <w:t>drücklich von der Hottentotten Seras</w:t>
        <w:br/>
        <w:t>che bejahen.</w:t>
        <w:br/>
        <w:br/>
        <w:t>Unter denen findet sich nun Dap- Appe</w:t>
        <w:br/>
        <w:t>per in Africa pag. 625. wenn er sa Nachr</w:t>
        <w:br/>
        <w:t>get Die Hottentottische Sprache Spra</w:t>
        <w:br/>
        <w:t>Immittelst wird nicht undienlich ist den Europæern verdrießlich zuhō, dero</w:t>
        <w:br/>
        <w:t>n, auch von der Hottentottischen ren/zu lernen unmüglich und den</w:t>
        <w:br/>
        <w:t>arache etwas zu gedencken, und dies Holländern zu fernerer Fortsezung</w:t>
        <w:br/>
        <w:t>um so viel mehr, je veränderei des Handels und Ausspürung der</w:t>
        <w:br/>
        <w:t>er die Urtheile darvon sind; welche Länder / sehr hinderlich. Denn sie</w:t>
        <w:br/>
        <w:t>e aber allhie weit-läufftig zu berühren klatschen bey einem jeden Wort/ mir</w:t>
        <w:br/>
        <w:t>d das löthige dabey anzuführen, ihrem Munde; eben als wenn man</w:t>
        <w:br/>
        <w:t>ch nicht verpflichtet achte: angefes mit den Daumen ein **Anupcben** beblu,</w:t>
        <w:br/>
        <w:t>n mein Absehen nicht dahin gehet, ge; dergestalt / daß ihr Mund fast</w:t>
        <w:br/>
        <w:t>e Sprach: Kunst darvon zu erfer als eine Klapper oder Klatsche gehet/</w:t>
        <w:br/>
        <w:t>en, darzu ich auch keine Geschick indem sie mit der Zunge überlaut klars</w:t>
        <w:br/>
        <w:t>feit habe. Oberhaupt aber fon faben und jedes Wert behnahe ein</w:t>
        <w:br/>
        <w:t>n gleichwohl alle, die darvon ges Klatsch ist. Diesem stimmet bey Helfte</w:t>
        <w:br/>
        <w:t>rieben und so viel mir deren an: Georg Andreas Hollstetner, in feiner Beid</w:t>
        <w:br/>
        <w:t>ch zu Gesichte gekommen sind, in Reife Beschreibung Lib. 1. cap. 4ey</w:t>
        <w:br/>
        <w:t>Haupt Sorten eingetheilet wer und saget: Aus ihrer Sprache kan</w:t>
        <w:br/>
        <w:t>1; deren einige wollen, daß sie man kaum vernehmen/daß sie mensche</w:t>
        <w:br/>
        <w:t>nicht könne erlernet werden; an lich sey. Es ist fast ähnlich den Klaus</w:t>
        <w:br/>
        <w:t>e hingegen geben für, daß sie gar tern der **Callcurischben** hanen. Auf</w:t>
        <w:br/>
        <w:t>ht zu lernen und folglich auch ge eben dem Schlag saget Mercklin in seiner Merk</w:t>
        <w:br/>
        <w:t>rieben, und unter gewisse Sprach Reise-Beschreibung p. m. 1096. Sie alus Relati</w:t>
        <w:br/>
        <w:t>lige Reguln gebracht werden kön cken mit ihrer Sprache behnahe / wie</w:t>
        <w:br/>
        <w:t>und endlich noch andere, wel die Indianische Hüner. Woraus denn</w:t>
        <w:br/>
        <w:t>Vy 2</w:t>
        <w:br/>
        <w:t>wohl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400.txt</w:t>
      </w:r>
    </w:p>
    <w:p>
      <w:r>
        <w:t>Zweyter Theil. I. Brief. 2c.</w:t>
        <w:br/>
        <w:br/>
        <w:t>ohl zu ersehen, daß weil fast alle Reises</w:t>
        <w:br/>
        <w:t>Beschreibungen auf diese Weise reden,</w:t>
        <w:br/>
        <w:t>cht wohl möglich seyn könte, ihre</w:t>
        <w:br/>
        <w:t>Sprache zu lernen: welches aber furs</w:t>
        <w:br/>
        <w:t>rnach und durch andere soll gewiesen</w:t>
        <w:br/>
        <w:t>erden.</w:t>
        <w:br/>
        <w:t>Unter die andere Claffe werden mit</w:t>
        <w:br/>
        <w:t>cht gesetzet die Königlich-dänische Hers</w:t>
        <w:br/>
        <w:t>n Missionarii und zwar Herr Johor</w:t>
        <w:br/>
        <w:t>sorg Bring; welcher in seiner creufen</w:t>
        <w:br/>
        <w:t>Beschreibung und Nachricht</w:t>
        <w:br/>
        <w:t>on den Hottentotten p. 5. aso von ih</w:t>
        <w:br/>
        <w:t>er Sprache urtheilet: Die Sprache</w:t>
        <w:br/>
        <w:t>beiner denen/ so selbiger angewo;</w:t>
        <w:br/>
        <w:t>et/ seltsam und tumm zu seyn/bes</w:t>
        <w:br/>
        <w:t>rab weil sie unter dem Reden mit</w:t>
        <w:br/>
        <w:t>er Zungen gar offt schmacken/ und</w:t>
        <w:br/>
        <w:t>e Rede zum Theil im halse oder</w:t>
        <w:br/>
        <w:t>Ehle stecken bleibet. So viel ich</w:t>
        <w:br/>
        <w:t>vernehmen und begreiffen können/ fo</w:t>
        <w:br/>
        <w:t>nd viele Linguales und Gutturales in</w:t>
        <w:br/>
        <w:t>eser Sprache/so das Schmacken</w:t>
        <w:br/>
        <w:t>wecken. Daß wenn die Hottentoten</w:t>
        <w:br/>
        <w:t>etwas geschwind mit einander</w:t>
        <w:br/>
        <w:t>eden/ es ein gold Gekautet geben</w:t>
        <w:br/>
        <w:t>ll/wie einige schreiben/ als die Acttische</w:t>
        <w:br/>
        <w:t>Zuber erregen/ wenn man</w:t>
        <w:br/>
        <w:t>e bose machet: ist keine genaue Vest</w:t>
        <w:br/>
        <w:t>Eichung. Füglicher könte ihr Ges</w:t>
        <w:br/>
        <w:t>lauder mit der Juden ihrem vergis</w:t>
        <w:br/>
        <w:t>Hottentotten amigo Holländisch/pors</w:t>
        <w:br/>
        <w:t>gierisch Französisch ze. reden: so</w:t>
        <w:br/>
        <w:t>ebts / sonderlich Landwärts ein</w:t>
        <w:br/>
        <w:t>iele Christen/ so gut Hottentottisch</w:t>
        <w:br/>
        <w:t>den; also daß es gang NB, nichts</w:t>
        <w:br/>
        <w:t>anzügliches ift/ diese Sprache zu lers</w:t>
        <w:br/>
        <w:t>en: und wenn nur ein nachdrücke</w:t>
        <w:br/>
        <w:t>Der Versuch geschehe/tonte sie noch</w:t>
        <w:br/>
        <w:t>wohl NB. durch die Litter Brunft bes</w:t>
        <w:br/>
        <w:t>ande gemachet werden.</w:t>
        <w:br/>
        <w:br/>
        <w:t>Den werden.</w:t>
        <w:br/>
        <w:t>Auf gleichen Schlag schreibet auch</w:t>
        <w:br/>
        <w:t>er Königliche Dänische Probst in</w:t>
        <w:br/>
        <w:t>tranquebar Herr Bartholomæus Die.</w:t>
        <w:br/>
        <w:br/>
        <w:t>anbald, in der kurzen Nachricht seiner</w:t>
        <w:br/>
        <w:t>Reise aus Ost Indien pag. 9. und fe</w:t>
        <w:br/>
        <w:t>et gar hinzu: daß sie nicht allein leichts</w:t>
        <w:br/>
        <w:t>ch erlernet, und mit Buchstaben aus</w:t>
        <w:br/>
        <w:t>brocket; sondern alsdenn NB. durch</w:t>
        <w:br/>
        <w:t>Bülffe einer Grammatica schen Anweil</w:t>
        <w:br/>
        <w:t>ing, welche davon solte können gemacht,</w:t>
        <w:br/>
        <w:t>und elbige unter gewisse Res</w:t>
        <w:br/>
        <w:t>iln gebracht, folgbar auch ferner fort</w:t>
        <w:br/>
        <w:t>pflanzet werden. Wenn aber ich mei</w:t>
        <w:br/>
        <w:t>es Ortes meine Gedancken offener:</w:t>
        <w:br/>
        <w:t>ig sagen, und was etwa in der</w:t>
        <w:br/>
        <w:t>Sache zu thun wäre, eröffnen sol</w:t>
        <w:br/>
        <w:t>:: so würde ich wohl das erste gar</w:t>
        <w:br/>
        <w:t>gerne zugeben jedoch mit diesem Bes</w:t>
        <w:br/>
        <w:t>ding, daß es dennoch in einem oder</w:t>
        <w:br/>
        <w:t>zweyen, auch nicht in dreyen Jahren</w:t>
        <w:br/>
        <w:t>würde gethan seyn. An denen andern</w:t>
        <w:br/>
        <w:t>zweyen würde ich zwar nicht gänzlich</w:t>
        <w:br/>
        <w:t>verhoffen, gleichwohl aber noch starck</w:t>
        <w:br/>
        <w:t>zweiffeln: ob sie so gar leicht von statt</w:t>
        <w:br/>
        <w:t>ten gehen folgen, als gedachter Herr</w:t>
        <w:br/>
        <w:t>Probst Ziegenbalg sich vorstellet. ator</w:t>
        <w:br/>
        <w:t>Denn ob ich gleich dem Herm Bring</w:t>
        <w:br/>
        <w:t>völlig zustehe auch aus der Ers De</w:t>
        <w:br/>
        <w:t>fahrung weiß, daß sehr viele Europæer tere</w:t>
        <w:br/>
        <w:t>in dem Lande sind und wohnen, wel dan</w:t>
        <w:br/>
        <w:t>che gegenwärtig die Hottentottische</w:t>
        <w:br/>
        <w:t>Sprache perfect verstehen und reden;</w:t>
        <w:br/>
        <w:t>ob ich auch gleich einwillige, daß tág</w:t>
        <w:br/>
        <w:t>lich deren mehr werden, welche sich dies</w:t>
        <w:br/>
        <w:t>se Sprache bekand machen: so hat er</w:t>
        <w:br/>
        <w:t>doch darum noch nicht, was er suchet,</w:t>
        <w:br/>
        <w:t>vielweniger der Herr Ziegenbalg, wels</w:t>
        <w:br/>
        <w:t>cher sie vor gar nicht schwehr erklärtes</w:t>
        <w:br/>
        <w:t>ist hier nicht die Frage von den</w:t>
        <w:br/>
        <w:t>Fremden, ob sie diese bald erlernen kön</w:t>
        <w:br/>
        <w:t>nen: sondern es wird von solchen Leus</w:t>
        <w:br/>
        <w:t>ten geredet, die schon lange Jahr hier</w:t>
        <w:br/>
        <w:t>háußlich wohnen, Kinder gezeuget, und</w:t>
        <w:br/>
        <w:t>also als Kinder mit ihnen umgegangen,</w:t>
        <w:br/>
        <w:t>einfolglich auch ihre Sprache gelernet</w:t>
        <w:br/>
        <w:t>haben. Wie mir denn niemand einen</w:t>
        <w:br/>
        <w:t>einigen wird zeigen können</w:t>
        <w:br/>
        <w:t>Sprache erst in feinen alten Tagen er nem</w:t>
        <w:br/>
        <w:t>lernet : und habe ich selbsten einsmals ei tea</w:t>
        <w:br/>
        <w:t>nem Hottentotten, Scopas genannt, the</w:t>
        <w:br/>
        <w:t>zehen Rthlr. zu geben, oder vor so viel nen</w:t>
        <w:br/>
        <w:t>Geld Tobac und andere Sachen an e.</w:t>
        <w:br/>
        <w:br/>
        <w:t>ihn zu liefern versprochen, wenn er mir</w:t>
        <w:br/>
        <w:t>feine Sprache lernete, davon ich schon</w:t>
        <w:br/>
        <w:t>eine ziemliche Nachricht hatte. Allein,</w:t>
        <w:br/>
        <w:t>da er nach geschlossenen Accord sahe,</w:t>
        <w:br/>
        <w:t>daß er mir manches Wort etliche hun</w:t>
        <w:br/>
        <w:t>dert mal vorsagen muste, das ich gleich</w:t>
        <w:br/>
        <w:t>wohl nicht nachsagen fonte: so wurde er</w:t>
        <w:br/>
        <w:t>bald verdrießlich und bliebe auffen; auch</w:t>
        <w:br/>
        <w:t>wurde mir meiner ungelenken Zunge</w:t>
        <w:br/>
        <w:t>halber selbsten die Zeit lange, und ließ</w:t>
        <w:br/>
        <w:t>ihn gern, nach erteilten Glacial vor</w:t>
        <w:br/>
        <w:t>feine Mühe fahren. De ibre nid</w:t>
        <w:br/>
        <w:t>Doch gesetzt auch, es fan sie eint Ho</w:t>
        <w:br/>
        <w:t>Fremder in etlichen Jahren lernen und tea</w:t>
        <w:br/>
        <w:t>so gut reden als ein Hüttentür selbsten: he</w:t>
        <w:br/>
        <w:t>so findet sich doch alsobald wieder diese uid</w:t>
        <w:br/>
        <w:t>Schwirigkeit, daß er sie nicht wohl tent</w:t>
        <w:br/>
        <w:t>verdeutschen und übereßen fan. "</w:t>
        <w:br/>
        <w:t>Ursache ist, weil sein Lehr- Meister sel</w:t>
        <w:br/>
        <w:t>Die obe</w:t>
        <w:br/>
        <w:t>ber eine brumme Zunge in der Teuts</w:t>
        <w:br/>
        <w:t>schen Sprache hat, und etwa elbige</w:t>
        <w:br/>
        <w:t>als ein Franzos oder wohl noch</w:t>
        <w:br/>
        <w:t>schlimmer redet. Wenn auch gleich</w:t>
        <w:br/>
        <w:t>ren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401.txt</w:t>
      </w:r>
    </w:p>
    <w:p>
      <w:r>
        <w:t>Zweyter Theil. 1. Brief. 2c.</w:t>
        <w:br/>
        <w:br/>
        <w:t>ese Schwührigkeit nicht zu finden was</w:t>
        <w:br/>
        <w:t>so ereignet sich doch gleichwohl dies</w:t>
        <w:br/>
        <w:t>8, daß man nicht alle Worte in nas</w:t>
        <w:br/>
        <w:t>reichen Verstande allezeit gebrauchet,</w:t>
        <w:br/>
        <w:t>ndern auch offtmals figurlich redet:</w:t>
        <w:br/>
        <w:t>elches einem die Hottentotten wieder</w:t>
        <w:br/>
        <w:t>cht sagen können, was denn die Bes</w:t>
        <w:br/>
        <w:t>utung der Worte sey. Zeigt sich also</w:t>
        <w:br/>
        <w:t>abermals, daß man von Jugend auf inihnen</w:t>
        <w:br/>
        <w:t>wohnen müsse, wenn man von</w:t>
        <w:br/>
        <w:t>rer Sprache eine gründliche Wissens</w:t>
        <w:br/>
        <w:t>safft haben und erlangen will.</w:t>
        <w:br/>
        <w:br/>
        <w:t>Wenn nun also jemand eben so perat</w:t>
        <w:br/>
        <w:t>als sie darinnen ist, wie will er es</w:t>
        <w:br/>
        <w:t>greiffen einen andern zu lehren? da er</w:t>
        <w:br/>
        <w:t>m selbst nicht sagen fan, er müsse die</w:t>
        <w:br/>
        <w:t>unge so oder anders formiret, wenn</w:t>
        <w:br/>
        <w:t>diesen oder jenen Schlag thun will?</w:t>
        <w:br/>
        <w:t>Benn er ihm auch schon dieses lernet,</w:t>
        <w:br/>
        <w:t>hat er doch nichts mehr als eine Stuf</w:t>
        <w:br/>
        <w:t>überwunden, da ihm gleich die andere</w:t>
        <w:br/>
        <w:t>Iget; nemlich darauf zu gedencken, wie</w:t>
        <w:br/>
        <w:t>alle Schläge mit der Zunge und dem</w:t>
        <w:br/>
        <w:t>maul, aufs genaueste ben sich selbst un</w:t>
        <w:br/>
        <w:t>scheiden wolle, damit er nachgehends</w:t>
        <w:br/>
        <w:t>y Erdenckung der Characteren oder</w:t>
        <w:br/>
        <w:t>buchstaben, welche wieder eine lange Zeit</w:t>
        <w:br/>
        <w:t>id tieffer Nachsinnen erforderen, diesel</w:t>
        <w:br/>
        <w:t>fein unterschiedlich vorstellen, und den</w:t>
        <w:br/>
        <w:t>hr: Begierigen zeigen könne. Nach</w:t>
        <w:br/>
        <w:t>sem wird einem solchen erst obliegen,</w:t>
        <w:br/>
        <w:t>ersonnene und nunmehr zum Truck</w:t>
        <w:br/>
        <w:t>fertigte Buchstaben oder Charactes,</w:t>
        <w:br/>
        <w:t>und davon gedruckte Bücher selbs</w:t>
        <w:br/>
        <w:t>en also gründlich zu verstehen, daß</w:t>
        <w:br/>
        <w:t>an nirgends anstehen möge, **Grammacalifche**</w:t>
        <w:br/>
        <w:t>Reguln davon zu geben, und</w:t>
        <w:br/>
        <w:t>durch Hülffe derselben andern zu</w:t>
        <w:br/>
        <w:t>ren.</w:t>
        <w:br/>
        <w:br/>
        <w:t>Wer alle diese Schwärigkeiten und</w:t>
        <w:br/>
        <w:t>och viele andere überstehet, die einem</w:t>
        <w:br/>
        <w:t>torwegs, und mitten in dem Werck</w:t>
        <w:br/>
        <w:t>erden entgegen kommen, und feine ane</w:t>
        <w:br/>
        <w:t>re Hülffs-Mittel hat, gleich alsdenn</w:t>
        <w:br/>
        <w:t>ine andere sind, als die er von den</w:t>
        <w:br/>
        <w:t>hottentotten haben fan: der wird ge</w:t>
        <w:br/>
        <w:t>iß nicht mehr sagen daß die Hottentottische</w:t>
        <w:br/>
        <w:t>Sprache leicht sen; sondern es</w:t>
        <w:br/>
        <w:t>Offte ohne Zweiffel ein wehe gütiges</w:t>
        <w:br/>
        <w:t>lag-Lied gehöret werden, und man</w:t>
        <w:br/>
        <w:t>Der sich über den allzu geoffen Schwer</w:t>
        <w:br/>
        <w:t>gkeiten so entsetzen, daß er mitten im</w:t>
        <w:br/>
        <w:t>Werd aufhören und einem andern auch</w:t>
        <w:br/>
        <w:t>was wurde zukommen lassen. Wie</w:t>
        <w:br/>
        <w:t>enn dieses daraus leicht abzunehmen,</w:t>
        <w:br/>
        <w:t>aß ben den Malabaren, kluge, weise</w:t>
        <w:br/>
        <w:t>nd verständige Leute zu finden seyn,</w:t>
        <w:br/>
        <w:t>welche einem Lehr begierigen mit Rath</w:t>
        <w:br/>
        <w:t>nd That in ihrer Sprache können an</w:t>
        <w:br/>
        <w:t>die Hand gehen: da im Gegentheil bey</w:t>
        <w:br/>
        <w:t>den Hottentotten, welche zwar auch</w:t>
        <w:br/>
        <w:t>nicht unverständig sind, dennoch weder</w:t>
        <w:br/>
        <w:t>Buchstaben noch etwas dergleichen an</w:t>
        <w:br/>
        <w:t>zutreffen; von welchen man alles aus</w:t>
        <w:br/>
        <w:t>dem Munde haben muß, und aus Bus</w:t>
        <w:br/>
        <w:t>achern nichts sehen oder erfahren kan,</w:t>
        <w:br/>
        <w:t>weil dergleichen nicht bey ihnen anzutref</w:t>
        <w:br/>
        <w:t>fen. Spra</w:t>
        <w:br/>
        <w:t>Hat es nun bey den Malabaren bb</w:t>
        <w:br/>
        <w:t>lange Zeit gebrauchet, ihrer Sprache barho</w:t>
        <w:br/>
        <w:t>sich machtig zu machen, da doch so gute dorren</w:t>
        <w:br/>
        <w:t>und herzliche Hülffs Mittel vorhanden zu ver</w:t>
        <w:br/>
        <w:t>gewesen: so gebe Ihm mein Herz zu</w:t>
        <w:br/>
        <w:t>bedencken, wie lange Zeit darauf gehen</w:t>
        <w:br/>
        <w:t>wurde, biß man hinter die Geheimnisse</w:t>
        <w:br/>
        <w:t>der Hottentottischen Sprache kame:</w:t>
        <w:br/>
        <w:t>von welcher man noch nicht einmal einen</w:t>
        <w:br/>
        <w:t>Buchstaben gesehen, deren Worte man</w:t>
        <w:br/>
        <w:t>noch nicht verstehet, und welcher Aus</w:t>
        <w:br/>
        <w:t>sprache noch unwissend ist? Solte es nicht</w:t>
        <w:br/>
        <w:t>mehr als eines Mannes Alter fasten, als</w:t>
        <w:br/>
        <w:t>le diese Sachen recht zu erfahren, und</w:t>
        <w:br/>
        <w:t>so vollkommen darinnen zu werden, daß</w:t>
        <w:br/>
        <w:t>man auch eine Grammaticam davon sa</w:t>
        <w:br/>
        <w:t>he? Ich bin allezeit der gänzlichen</w:t>
        <w:br/>
        <w:t>Meinung, es würde mehr als ein halbes</w:t>
        <w:br/>
        <w:t>Seculum dahin lauffen, ehe man ein ges</w:t>
        <w:br/>
        <w:t>drucktes Blat davon sehen würde, ob</w:t>
        <w:br/>
        <w:t>man gleich alle Mühe und Arbeit allein</w:t>
        <w:br/>
        <w:t>darauf vermeldete.</w:t>
        <w:br/>
        <w:br/>
        <w:t>Zwar wäre der End-Zweck, welche die</w:t>
        <w:br/>
        <w:t>beyde Herren Millenarii dabey zu halide</w:t>
        <w:br/>
        <w:t>ben scheinen, sehr preiß-würdig, lób dergel</w:t>
        <w:br/>
        <w:t>lich und rühmlich, wenn nur dadurch bei</w:t>
        <w:br/>
        <w:t>derselbe könte erhalten werden. Ich botte</w:t>
        <w:br/>
        <w:t>zweiffele nicht die Illuftr Ost-Indische Cherif</w:t>
        <w:br/>
        <w:t>Compagnie, welche hieraus eine be thum</w:t>
        <w:br/>
        <w:t>sondere Glorie erhalten, und von aller bring</w:t>
        <w:br/>
        <w:t>Welt diesen unvergleichlichen Ruhm ers</w:t>
        <w:br/>
        <w:t>halten würde, daß sie die allergröbsten</w:t>
        <w:br/>
        <w:t>Heyden zur Bekehrung gebracht háts</w:t>
        <w:br/>
        <w:t>ten, würde weder Kosten noch Mühe,</w:t>
        <w:br/>
        <w:t>weder Zeit noch Arbeit, vielweniger eis</w:t>
        <w:br/>
        <w:t>ne ansehnliche Belohnung vor diejeni</w:t>
        <w:br/>
        <w:t>gen; ansehen oder achten, welche dies</w:t>
        <w:br/>
        <w:t>ses Werck verrichteten, wenn dadurch</w:t>
        <w:br/>
        <w:t>der Sache geholffen, und die verlangte</w:t>
        <w:br/>
        <w:t>und gewünschte, auch verhoffte Bekehm</w:t>
        <w:br/>
        <w:t>rung der Hottentotten zu Christo, ers</w:t>
        <w:br/>
        <w:t>halten werden könte: alleine da sie</w:t>
        <w:br/>
        <w:t>schon viele Proben von diesen Leuten has</w:t>
        <w:br/>
        <w:t>ben, daß alle angewendet Mühe, Fleiß,</w:t>
        <w:br/>
        <w:t>Arbeit und aufgewandte Unkosten um</w:t>
        <w:br/>
        <w:t>sonst und Frucht-los seyn: so tragen sie</w:t>
        <w:br/>
        <w:t>freylich, und solches nicht unbillig, bes</w:t>
        <w:br/>
        <w:t>dencken, mehr etwas in diesem Werck zu</w:t>
        <w:br/>
        <w:t>caracteren.</w:t>
        <w:br/>
        <w:br/>
        <w:t>Unter so vielen Beweißthümern und Der</w:t>
        <w:br/>
        <w:t>Brema erze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402.txt</w:t>
      </w:r>
    </w:p>
    <w:p>
      <w:r>
        <w:t>Zweyter Theil. 1. Brief. 2c.</w:t>
        <w:br/>
        <w:br/>
        <w:t>Erempeln, Kürze halber nur eines anzu</w:t>
        <w:br/>
        <w:t>Führen: so ist gewiß, daß der Herz Gouverneur</w:t>
        <w:br/>
        <w:t>Simon van der Stel fel. einen</w:t>
        <w:br/>
        <w:t>Hottentotten, Namens Pegu, von Kind:</w:t>
        <w:br/>
        <w:t>eit auf bey sich und in seinem Hause ge</w:t>
        <w:br/>
        <w:t>abt; den er auf Kosten der illustren</w:t>
        <w:br/>
        <w:t>Compagnie, fehr propre in roth Chars</w:t>
        <w:br/>
        <w:t>ach hat kleiden lassen; ihm einen Degen</w:t>
        <w:br/>
        <w:t>n die Seite, eine Perruque auf dem</w:t>
        <w:br/>
        <w:t>Ropf, samt einem abortierten Hut, Chus</w:t>
        <w:br/>
        <w:t>e an die Füsse und seidene Strümpfe</w:t>
        <w:br/>
        <w:t>nebst allen sonst benötigten gegeben</w:t>
        <w:br/>
        <w:t>Dat. Er hielt ihn anben aber zur Chus</w:t>
        <w:br/>
        <w:t>e, liesse ihm Lesen und Beten lernen,</w:t>
        <w:br/>
        <w:t>ind that also alles was ein solcher Herz</w:t>
        <w:br/>
        <w:t>on Qualitát thun konte. Da er aber</w:t>
        <w:br/>
        <w:t>eine mannbare Jahre erreichet, ist er,</w:t>
        <w:br/>
        <w:t>mach dem er bereits die Holländische,</w:t>
        <w:br/>
        <w:t>Portugiesische und andere Sprachen fer</w:t>
        <w:br/>
        <w:t>ig reden fonte, Anno 1685. mit dem</w:t>
        <w:br/>
        <w:t>Dern Commislarii General von Rhede,</w:t>
        <w:br/>
        <w:t>nach Indien verreiset: auch so lange</w:t>
        <w:br/>
        <w:t>selbst geblieben, als gedachter Herz gebet</w:t>
        <w:br/>
        <w:t>hat.</w:t>
        <w:br/>
        <w:br/>
        <w:t>Nachdem er aber wieder an dieses</w:t>
        <w:br/>
        <w:t>Vorgebürge gekommen, hat er nicht all</w:t>
        <w:br/>
        <w:t>lange mehr gut gethan: sondern sich</w:t>
        <w:br/>
        <w:t>Sald gesuchet zu entschlagen, und in seis</w:t>
        <w:br/>
        <w:t>1er Hottentotten Gros zu lauffen. Wie</w:t>
        <w:br/>
        <w:t>r denn einsmals von dem gedachten</w:t>
        <w:br/>
        <w:t>Dern Gouverneur hinweg gegangen:</w:t>
        <w:br/>
        <w:t>aussen aber sich ausgezogen, alle Klei</w:t>
        <w:br/>
        <w:t>er in feine Kiste geleget, und nach Um</w:t>
        <w:br/>
        <w:t>beraffung seines Schaaf Felles sich wie:</w:t>
        <w:br/>
        <w:t>er zu gedachten Hern verfüget, und ihn</w:t>
        <w:br/>
        <w:t>also angeredet: Hoort, Heer Gouverneur,</w:t>
        <w:br/>
        <w:t>ik mag niet meer bekleet garn,</w:t>
        <w:br/>
        <w:t>veel min Chriften werden; laßt my</w:t>
        <w:br/>
        <w:t>weer hen loopen by myn Lands. Luyden,</w:t>
        <w:br/>
        <w:t>en leven gelyk zy doen: buyten</w:t>
        <w:br/>
        <w:t>zyn de Elenderen, ik neme niet met al</w:t>
        <w:br/>
        <w:t>mede, als maar dien Houer, en dit</w:t>
        <w:br/>
        <w:t>Hals-Band, das ist: sort/ her: Gouverneur,</w:t>
        <w:br/>
        <w:t>ich mag eine Kleider mehr</w:t>
        <w:br/>
        <w:t>ragen/ vielweniger gedencke ich ein</w:t>
        <w:br/>
        <w:t>Thrifty werden. Affer mich wieder</w:t>
        <w:br/>
        <w:t>u meinen Lands Leuten gehen und le</w:t>
        <w:br/>
        <w:t>en/gleich fie leben. Draussen habe</w:t>
        <w:br/>
        <w:t>ch meine Kleider in die Drifte gelegt</w:t>
        <w:br/>
        <w:t>ind nehme nichts mit/als diesen Så:</w:t>
        <w:br/>
        <w:t>sel (der einen silbern Griff hatte) und</w:t>
        <w:br/>
        <w:t>defes als Band/ welches ebenfalls</w:t>
        <w:br/>
        <w:t>on Silber und mit der Illustren Compagnie</w:t>
        <w:br/>
        <w:t>Wapen bezeichnet war. So</w:t>
        <w:br/>
        <w:t>ald er dieses gesagt, lief er fort, und</w:t>
        <w:br/>
        <w:t>"am nachmals nicht wieder, um Kleider</w:t>
        <w:br/>
        <w:t>zuziehen.</w:t>
        <w:br/>
        <w:br/>
        <w:t>Ich habe diesen jetzt gedachten Pegu,</w:t>
        <w:br/>
        <w:t>welcher nachmals Capitain feiner Na auf</w:t>
        <w:br/>
        <w:t>Be</w:t>
        <w:br/>
        <w:t>tion ist worden, selbsten vielfältig ges ble</w:t>
        <w:br/>
        <w:t>sprechen, und mich über seine annoch has ten</w:t>
        <w:br/>
        <w:t>bende Wissenschafft in der Christlichen</w:t>
        <w:br/>
        <w:t>Religion verwundert: auch dahero Ans zu b</w:t>
        <w:br/>
        <w:t>laß genommen, ihn zu ermahnen, daß ve</w:t>
        <w:br/>
        <w:t>er sich eines bessern befinden möchte.</w:t>
        <w:br/>
        <w:br/>
        <w:t>Alleine alles mein Zureden war frucht</w:t>
        <w:br/>
        <w:t>los, vergebens und eitel. Denn er war von</w:t>
        <w:br/>
        <w:t>seiner Landes-Leute freyen Lebens Art</w:t>
        <w:br/>
        <w:t>nicht abzubringen: und konte er nichts</w:t>
        <w:br/>
        <w:t>zu seiner Einwendung vorbringen, als</w:t>
        <w:br/>
        <w:t>daß ihm unmöglich wäre, dasjenige zu</w:t>
        <w:br/>
        <w:t>halten und zu thun, was ein Christ hal</w:t>
        <w:br/>
        <w:t>ten und thun müste. Es wird sich wohl</w:t>
        <w:br/>
        <w:t>Gelegenheit zeigen, dasjenige **beyzubrin**</w:t>
        <w:br/>
        <w:t>gen, was in diesem Stück ein Hottentotem</w:t>
        <w:br/>
        <w:t>dem Herz Probst Ziegenbalg selbs</w:t>
        <w:br/>
        <w:t>sten zur Antwort ertheilet. Wodurch er</w:t>
        <w:br/>
        <w:t>ihm ihre schnide Eitelkeit und simple</w:t>
        <w:br/>
        <w:t>Einfalt hat zu erkennen geben wollen. " ibe</w:t>
        <w:br/>
        <w:t>chro</w:t>
        <w:br/>
        <w:t>Bon denen vielen weggeworfenen, De</w:t>
        <w:br/>
        <w:t>von den Europaer aber gefundenen and</w:t>
        <w:br/>
        <w:t>und in Christlichen Pflichten auferzog mo</w:t>
        <w:br/>
        <w:t>nen, aber nachmals wieder weggelofnen</w:t>
        <w:br/>
        <w:t>nen Hottentotten Kindern, mag ich hier</w:t>
        <w:br/>
        <w:t>gar nichts gedencken: weil sonst der</w:t>
        <w:br/>
        <w:t>Erempel, welche das eitle Vornehmen</w:t>
        <w:br/>
        <w:t>der Bekehrung dieser Heyden, Sonnen</w:t>
        <w:br/>
        <w:t>klar an dem Tag legen, gar zu viel wür</w:t>
        <w:br/>
        <w:t>den. Ich will nur noch gedencken, daß</w:t>
        <w:br/>
        <w:t>Herz Petrus Kalten, gewesener Prediger</w:t>
        <w:br/>
        <w:t>allhier, Anno 1708. einen Hottentotten</w:t>
        <w:br/>
        <w:t>mit sich nach Holland genommen, wel</w:t>
        <w:br/>
        <w:t>cher im Clevischen ist getaufft, und durch</w:t>
        <w:br/>
        <w:t>Ihro Hoch Gráfliche Excellenz von</w:t>
        <w:br/>
        <w:t>der Lipp, wie man allhier gesagt, dabey</w:t>
        <w:br/>
        <w:t>zertretten worden; der aber nach seiner</w:t>
        <w:br/>
        <w:t>Wiederkunfft gar schlechte Zeichen eines</w:t>
        <w:br/>
        <w:t>wahren Christen von sich hat spahren</w:t>
        <w:br/>
        <w:t>lassen; indem er nicht nur alle Tage</w:t>
        <w:br/>
        <w:t>runden und voll gewesen: sondern auch</w:t>
        <w:br/>
        <w:t>ohne Zweiffel, wenn er nicht wäre nach</w:t>
        <w:br/>
        <w:t>dem Robben-Eyland verschicket wors</w:t>
        <w:br/>
        <w:t>den, woselbst er auch gestorben, würde</w:t>
        <w:br/>
        <w:t>wieder fort und unter die Hottentotten</w:t>
        <w:br/>
        <w:t>gelauffen seyn. So daß also hieraus klar</w:t>
        <w:br/>
        <w:t>und offenbar, daß der bezielte Ende</w:t>
        <w:br/>
        <w:t>Zweck bey diesen Völckern nicht zu erhal</w:t>
        <w:br/>
        <w:t>ten ist. lánt ten</w:t>
        <w:br/>
        <w:t>Der andere Punct welchen vorhins Den</w:t>
        <w:br/>
        <w:t>gedachter Dapper 1. 1. im Schilde füh cha</w:t>
        <w:br/>
        <w:t>ret, als ob durch Unkundigkeit der inn</w:t>
        <w:br/>
        <w:t>Sprache, der Illustren Compagnie ein beit</w:t>
        <w:br/>
        <w:t>Nachtheil zuwüchse, ist nicht einmal Ho</w:t>
        <w:br/>
        <w:t>werth berühret zu werden; angesehen he</w:t>
        <w:br/>
        <w:t>niemand sagen kan, daß dadurch der der.</w:t>
        <w:br/>
        <w:br/>
        <w:t>Handlung, oder der Entdeckung des</w:t>
        <w:br/>
        <w:t>Landes, das geringste Ubel bißhero ist</w:t>
        <w:br/>
        <w:t>zugewachsen; zumal da man Europæi- ache</w:t>
        <w:br/>
        <w:t>lung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403.txt</w:t>
      </w:r>
    </w:p>
    <w:p>
      <w:r>
        <w:t>Zweyter Theil. I. Brief. 2c.</w:t>
        <w:br/>
        <w:br/>
        <w:t>che Leute genug hat, welche sich in ihrer</w:t>
        <w:br/>
        <w:t>Sprache nicht verkauffen lassen. Nur</w:t>
        <w:br/>
        <w:t>vare zu wünschen, daß diesen Leuten</w:t>
        <w:br/>
        <w:t>Die Christen, als Christen allezeit vor</w:t>
        <w:br/>
        <w:t>giengen, und sich nicht durch ihre Er</w:t>
        <w:br/>
        <w:t>meel beschámen liefen; wie in das fünff</w:t>
        <w:br/>
        <w:t>ige weit klarer wird dargethan werden.</w:t>
        <w:br/>
        <w:br/>
        <w:t>Weil demnach diejenigen, so die an</w:t>
        <w:br/>
        <w:t>Dere Gattung ausmachen, ihren Ende</w:t>
        <w:br/>
        <w:t>wer auch nicht erreichet haben, oder so</w:t>
        <w:br/>
        <w:t>eicht nicht erreichen können: so werden</w:t>
        <w:br/>
        <w:t>ohne Zweiffel die dritten, so die Mit</w:t>
        <w:br/>
        <w:t>el-Straffe halten, effer zu recht kom</w:t>
        <w:br/>
        <w:t>men; dieweil sie nur dieses staetuiren,</w:t>
        <w:br/>
        <w:t>aß man zwar wohl die Hottentottische</w:t>
        <w:br/>
        <w:t>Sprache erlernen, aber nicht in die</w:t>
        <w:br/>
        <w:t>Schrifft werde bringen, noch durch</w:t>
        <w:br/>
        <w:t>andere wieder lehren können. Dahin</w:t>
        <w:br/>
        <w:t>gehören Herz Johann Wilhelm Bogel</w:t>
        <w:br/>
        <w:t>und der offt berühmte Herz Ludolf;</w:t>
        <w:br/>
        <w:t>on denen der erste in feiner Reiß-Bes</w:t>
        <w:br/>
        <w:t>schreibung edit. 1716. pag. 2. folgen,</w:t>
        <w:br/>
        <w:t>er Gestalt schreibet: Wenn die Hottentotten</w:t>
        <w:br/>
        <w:t>reden/ und ein Wort auss</w:t>
        <w:br/>
        <w:t>gesprochen haben/flatschen sie alles</w:t>
        <w:br/>
        <w:t>eit mit dem Munde / als wie man</w:t>
        <w:br/>
        <w:t>mit dem Finger und Daumen klare</w:t>
        <w:br/>
        <w:t>bet / und ist ihre Sprache nicht</w:t>
        <w:br/>
        <w:t>wohl zu verstehen: doch werden une</w:t>
        <w:br/>
        <w:t>er den Europäern/ welche lang</w:t>
        <w:br/>
        <w:t>allda gewohnet/ und NB. täglich mit</w:t>
        <w:br/>
        <w:t>nen umgegangen/ etliche wenige</w:t>
        <w:br/>
        <w:t>befunden/die zur Toth mit ihnen tes</w:t>
        <w:br/>
        <w:t>sen und sie verstehen können.</w:t>
        <w:br/>
        <w:br/>
        <w:t>Der andere, gemeldter Herz Ludolf,</w:t>
        <w:br/>
        <w:t>ist durch den Hoch-Edlen und</w:t>
        <w:br/>
        <w:t>hochgelahrten Heren Nicolaum Eiten,</w:t>
        <w:br/>
        <w:t>best meritierten Bürger-Meister</w:t>
        <w:br/>
        <w:t>and Bewindhabe der in der ganzen</w:t>
        <w:br/>
        <w:t>Welt berühmten Stadt Amsterdam,</w:t>
        <w:br/>
        <w:t>chon vor vielen Jahren dahin verstán</w:t>
        <w:br/>
        <w:t>iget worden, daß viele Vorurheile</w:t>
        <w:br/>
        <w:t>von diesen Kolckern der Welt wären</w:t>
        <w:br/>
        <w:t>veis gemachet, und sie so weit verfahe</w:t>
        <w:br/>
        <w:t>et worden, daß fast jederman gegla</w:t>
        <w:br/>
        <w:t>et, sie wissen weder von GOTT noch</w:t>
        <w:br/>
        <w:t>em Teuffel, oder sonsten etwas in der</w:t>
        <w:br/>
        <w:t>Welt; hatten auch eine solche Sprache</w:t>
        <w:br/>
        <w:t>ie der Calecutischen Hanen ihrem</w:t>
        <w:br/>
        <w:t>Berauch und Gebauter nicht nähn</w:t>
        <w:br/>
        <w:t>ich ware; daß dieses alles nicht also sich</w:t>
        <w:br/>
        <w:t>erhielte, dessen konte er ihn versichern.</w:t>
        <w:br/>
        <w:br/>
        <w:t>Wie er ihm denn auch eine weitlaufftige</w:t>
        <w:br/>
        <w:t>Relation davon geschicket, aus welcher</w:t>
        <w:br/>
        <w:t>wohl zu begreiffen, daß sie zwar eine bar</w:t>
        <w:br/>
        <w:t>arische Sprache hatten: welche aber</w:t>
        <w:br/>
        <w:t>aleichwohl mit der Zeit fonte erlernet, ob</w:t>
        <w:br/>
        <w:t>leich nicht vollständig geschrieben wer</w:t>
        <w:br/>
        <w:t>den. Vid. Ludolf. per Christian. **Junckeredit**.</w:t>
        <w:br/>
        <w:t>p. 224. feqq. tie</w:t>
        <w:br/>
        <w:t>Weil nun dieser Relation unfehlbar</w:t>
        <w:br/>
        <w:t>Glauben muß augestellet werden; theils</w:t>
        <w:br/>
        <w:t>weil weder der so dieselbe aufgeeyßet, noch por</w:t>
        <w:br/>
        <w:t>der, so sie an den Heren Ludolf úüberschi</w:t>
        <w:br/>
        <w:t>det, viel weniger Herz Ludolf selbst einia</w:t>
        <w:br/>
        <w:t>ges Interreffe darben gehabt hat; theils</w:t>
        <w:br/>
        <w:t>auch, weil mir selbst befandt, daß zwar ih</w:t>
        <w:br/>
        <w:t>re Sprache demjenigen unverständlich</w:t>
        <w:br/>
        <w:t>scheinet, der sie nicht offt gehöret; hinges</w:t>
        <w:br/>
        <w:t>gen aber demjenigen dennoch **verstandbar**</w:t>
        <w:br/>
        <w:t>wird, der sich unter ihnen aufhalt, und</w:t>
        <w:br/>
        <w:t>viel mit ihnen umgéhet: so ist ja nicht zu</w:t>
        <w:br/>
        <w:t>zweifeln, daß diese Mittel Straffe von des</w:t>
        <w:br/>
        <w:t>nen drey obgedachten und bißhero erzehlet</w:t>
        <w:br/>
        <w:t>ten Meinungen, welche man von der Hor</w:t>
        <w:br/>
        <w:t>dentodten Sprache findet, die beste, sis</w:t>
        <w:br/>
        <w:t>chersae und richtigste sey; dieweil sie ja</w:t>
        <w:br/>
        <w:t>durch langen Umgang mit diesen Leuten,</w:t>
        <w:br/>
        <w:t>fleisiges Nachfragen und emsiges Bes</w:t>
        <w:br/>
        <w:t>mühen noch wohl kan erlernet, aber feis</w:t>
        <w:br/>
        <w:t>nes weges in Schrifft verfasset werden. .</w:t>
        <w:br/>
        <w:br/>
        <w:t>bie Ru ten</w:t>
        <w:br/>
        <w:t>Dieses aber daß man ihre Worte samt</w:t>
        <w:br/>
        <w:t>den Schlägen der Zunge nicht ausdeu</w:t>
        <w:br/>
        <w:t>den fan, giebet meines Erachtens wohl</w:t>
        <w:br/>
        <w:t>sattsam zu verstehen, daß noch andere</w:t>
        <w:br/>
        <w:t>Buchstaben in ihrem Alphabet müssen</w:t>
        <w:br/>
        <w:t>zu finden seyn, die in keiner andern Seras</w:t>
        <w:br/>
        <w:t>che angetroffen oder gefunden werden.</w:t>
        <w:br/>
        <w:br/>
        <w:t>Es könten wohl vielleicht solche seyn,</w:t>
        <w:br/>
        <w:t>den Gutturalis der Juden nahe trete</w:t>
        <w:br/>
        <w:t>ten; inmassen auch die Jüden selbsten bema</w:t>
        <w:br/>
        <w:t>kennen, daß sie die ihrigen heutiges Tabe</w:t>
        <w:br/>
        <w:t>ges nicht mehr recht, und in solcher Aspor</w:t>
        <w:br/>
        <w:t>nier wissen auszusprechen, wie sie aus-Sp</w:t>
        <w:br/>
        <w:t>gesprochen solten und müsten werden. ber</w:t>
        <w:br/>
        <w:t>Doch wenn man eigentlich wiete, wie sie erle</w:t>
        <w:br/>
        <w:t>ihre Zunge bewegen, elbige beugen, und ton</w:t>
        <w:br/>
        <w:t>den Ort in dem Munde kundig wäre,</w:t>
        <w:br/>
        <w:t>wo sie selbige, diesen oder gegenschlag da</w:t>
        <w:br/>
        <w:t>mit zu machen anlegen: fo möchte es noch</w:t>
        <w:br/>
        <w:t>vielleicht eher geschehen können, daß man</w:t>
        <w:br/>
        <w:t>zur bessern Wissenschafft darinnen káme,</w:t>
        <w:br/>
        <w:t>und selbige mit der Zeit, wo nicht in</w:t>
        <w:br/>
        <w:t>Schrifft verfassen, gleichwohl andern des</w:t>
        <w:br/>
        <w:t>sto leichter lernen solte können; da aber</w:t>
        <w:br/>
        <w:t>dieses selbsten diejenigen, so deren voll</w:t>
        <w:br/>
        <w:t>kommen Meister sind, nicht zu sagen,</w:t>
        <w:br/>
        <w:t>noch einen andern deutlich anzuweisen</w:t>
        <w:br/>
        <w:t>wissen: so ist auch noch schlechte Hoff</w:t>
        <w:br/>
        <w:t>nung davon zu machen. bie</w:t>
        <w:br/>
        <w:t>Ich meines wenigen Orts habe mich De</w:t>
        <w:br/>
        <w:t>zwar eyffrigist bemühet hinter dieses Gebet</w:t>
        <w:br/>
        <w:t>geheimniß zu kommen; auch vielfältig nicht ung</w:t>
        <w:br/>
        <w:t>nur Hottentotten, sondern selbst solche Set</w:t>
        <w:br/>
        <w:t>Europæer darum angesprochen, die der</w:t>
        <w:br/>
        <w:t>Sprache vollkommen Meister waren, muß</w:t>
        <w:br/>
        <w:t>und sie so schnell, hurtig und geschwind,</w:t>
        <w:br/>
        <w:t>als</w:t>
        <w:br/>
        <w:t>geb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404.txt</w:t>
      </w:r>
    </w:p>
    <w:p>
      <w:r>
        <w:t>360</w:t>
        <w:br/>
        <w:t>Zweyter Thel. 1. Brief. ꝛc.</w:t>
        <w:br/>
        <w:t>als die Hotenteren ſelbſten reden</w:t>
        <w:br/>
        <w:t>Lonten; allein alles mein Bemihen iſt</w:t>
        <w:br/>
        <w:t>bißhero frucht-geweſen. Nicht et-</w:t>
        <w:br/>
        <w:t>wa, daß ſie mir es nicht hatten ſagenwol-</w:t>
        <w:br/>
        <w:t>ley; ſonden weil ſie die pure Anmoͤg-</w:t>
        <w:br/>
        <w:t>lichkeit darinen vorſchützeten. Ob</w:t>
        <w:br/>
        <w:t>aber dem alſo ſey, will ich andere uter:</w:t>
        <w:br/>
        <w:t>ſuchen und gluͤcklichere Progreſſus dar-</w:t>
        <w:br/>
        <w:t>inen machen laſſen; zweiffee aber,</w:t>
        <w:br/>
        <w:t>ob ſie beſſer als ich werden angewieſen</w:t>
        <w:br/>
        <w:t>werden.</w:t>
        <w:br/>
        <w:br/>
        <w:t>Diejenigen Worte welche belobten</w:t>
        <w:br/>
        <w:t>Camment, de Viz, Seiptis &amp; Metitig</w:t>
        <w:br/>
        <w:t>Auder Herrn Ludolf uͤberſchicker, und dem</w:t>
        <w:br/>
        <w:t>Cusd. pee Junckerum edit. pag. 228.</w:t>
        <w:br/>
        <w:t>beſchaffen, daß ſie daſelbſt alle nur mit</w:t>
        <w:br/>
        <w:t>ſchen Weiſen, einerleibet worden, ſind zwar</w:t>
        <w:br/>
        <w:t>Buchſtaben, ſo viel man hat thun koͤn-</w:t>
        <w:br/>
        <w:t>nen angedruckt worden; allein man</w:t>
        <w:br/>
        <w:t>ſiehet nirgend ein Zeichn darüber, ob</w:t>
        <w:br/>
        <w:t>und was vor em Schlag mit der Zuge</w:t>
        <w:br/>
        <w:t>daben muͤſſe gemachet werden. Sie</w:t>
        <w:br/>
        <w:t>ſind dahero nicht nur in dieſem Stuck</w:t>
        <w:br/>
        <w:t>unvollkommen; ſondern es iſt auch die</w:t>
        <w:br/>
        <w:t>Lateiniſche Uberſetzung nicht allezeit</w:t>
        <w:br/>
        <w:t>recht getroffen; indem ma 6. xr. das</w:t>
        <w:br/>
        <w:br/>
        <w:t>Hollaͤndiſche Harre Beſt, durum ani,</w:t>
        <w:br/>
        <w:t>wal vertiret, da es doch nicht ers</w:t>
        <w:br/>
        <w:t>heiſſen ſoll und muß, als Cervuz ein</w:t>
        <w:br/>
        <w:t>Hirſch; das Vort Jarckhals durch</w:t>
        <w:br/>
        <w:t>die Expreſſion Simig gen, da a.</w:t>
        <w:br/>
        <w:t>doch Folgem oder emen Fuchs bedeu-</w:t>
        <w:br/>
        <w:t>ten ſoll, und was dergleichen Worte</w:t>
        <w:br/>
        <w:t>mehr.</w:t>
        <w:br/>
        <w:br/>
        <w:t>Well un dieſe Irrungen ſich daben.</w:t>
        <w:br/>
        <w:t>eingeſchlichen- und die Kem-Zeiche am</w:t>
        <w:br/>
        <w:t>emes Schlages vergeſſen worden; ſo vöſin</w:t>
        <w:br/>
        <w:t>habe vor gut befunden, venenſelben sa</w:t>
        <w:br/>
        <w:t>diejenige, ſo ich noch mehr in meinen</w:t>
        <w:br/>
        <w:t>Anzeichungen finde, hinzu zu hm,</w:t>
        <w:br/>
        <w:t>und ſie Ihm nach dem haber zu</w:t>
        <w:br/>
        <w:t>communciren; und zwar alſo, daß</w:t>
        <w:br/>
        <w:t>mich nach dem Lateiniſchen Anfange-</w:t>
        <w:br/>
        <w:t>Buchſtaben zu richten, u das vor.</w:t>
        <w:br/>
        <w:t>tentoreiſche Vort gegen über zuſetzen</w:t>
        <w:br/>
        <w:t>vermeine. Wo aber eman ein Schlag</w:t>
        <w:br/>
        <w:t>moͤchte darzu kommen, will ich den-</w:t>
        <w:br/>
        <w:t>ſelben durch ein Zeichen oder accen-</w:t>
        <w:br/>
        <w:t>rum daben zu erkennen geben, und die</w:t>
        <w:br/>
        <w:t>Teutſche Uberſetzung darneben fuͤgen, wir</w:t>
        <w:br/>
        <w:t>hiemit folget:</w:t>
        <w:br/>
        <w:br/>
        <w:t>Vocabula aliqua Hot-</w:t>
        <w:br/>
        <w:t>tentottice, Lati.</w:t>
        <w:br/>
        <w:t>na.</w:t>
        <w:br/>
        <w:t>Abl</w:t>
        <w:br/>
        <w:t>Accede</w:t>
        <w:br/>
        <w:t>Agunz</w:t>
        <w:br/>
        <w:t>Alte</w:t>
        <w:br/>
        <w:t>Anz.</w:t>
        <w:br/>
        <w:t>Anſer,</w:t>
        <w:br/>
        <w:t>Aquz &amp; omne ilquidum</w:t>
        <w:br/>
        <w:t>Arborea</w:t>
        <w:br/>
        <w:t>Aſinus</w:t>
        <w:br/>
        <w:t>Audire</w:t>
        <w:br/>
        <w:t>Aures</w:t>
        <w:br/>
        <w:t>Avie Africane</w:t>
        <w:br/>
        <w:t>AVis Phaſianz</w:t>
        <w:br/>
        <w:t>Baculus</w:t>
        <w:br/>
        <w:t>Balena ſCete</w:t>
        <w:br/>
        <w:t>Barba</w:t>
        <w:br/>
        <w:t>Beſtiz ſo genero</w:t>
        <w:br/>
        <w:t>Bibere</w:t>
        <w:br/>
        <w:t>Bombarda</w:t>
        <w:br/>
        <w:t>Bos</w:t>
        <w:br/>
        <w:t>Bos ſylveſtris</w:t>
        <w:br/>
        <w:t>Bos bellicoſus</w:t>
        <w:br/>
        <w:t>Bos geſtans ohn</w:t>
        <w:br/>
        <w:t>Brachia</w:t>
        <w:br/>
        <w:t>Buryrum</w:t>
        <w:br/>
        <w:t>Cadere</w:t>
        <w:br/>
        <w:t>Canis marinus</w:t>
        <w:br/>
        <w:t>Hottentottiſche Woͤr-</w:t>
        <w:br/>
        <w:t>ter in Hortentattiſcher</w:t>
        <w:br/>
        <w:t>Sprache.</w:t>
        <w:br/>
        <w:t>Hebba Arne</w:t>
        <w:br/>
        <w:t>Bach. Arze</w:t>
        <w:br/>
        <w:t>Chauna</w:t>
        <w:br/>
        <w:t>fannz, oder Kumm.</w:t>
        <w:br/>
        <w:t>Ducatchre</w:t>
        <w:br/>
        <w:t>Kgou</w:t>
        <w:br/>
        <w:t>Kamma</w:t>
        <w:br/>
        <w:t>Büngvaa, ſ. Ay</w:t>
        <w:br/>
        <w:t>Quaiha</w:t>
        <w:br/>
        <w:t>Knoum</w:t>
        <w:br/>
        <w:t>Neun</w:t>
        <w:br/>
        <w:t>Hockai</w:t>
        <w:br/>
        <w:t>Quaqua</w:t>
        <w:br/>
        <w:t>Karl</w:t>
        <w:br/>
        <w:t>Ekaka</w:t>
        <w:br/>
        <w:t>Nombka</w:t>
        <w:br/>
        <w:t>Horri</w:t>
        <w:br/>
        <w:t>Ka</w:t>
        <w:br/>
        <w:t>Knabou</w:t>
        <w:br/>
        <w:t>Duris-sa f. Bubaa</w:t>
        <w:br/>
        <w:t>Qu' Araho</w:t>
        <w:br/>
        <w:t>Ta ouwo</w:t>
        <w:br/>
        <w:t>Hek kao</w:t>
        <w:br/>
        <w:t>Oua ſ. Ounequa</w:t>
        <w:br/>
        <w:t>Qunwei</w:t>
        <w:br/>
        <w:t>Qulencha</w:t>
        <w:br/>
        <w:t>Houtea</w:t>
        <w:br/>
        <w:t>Hottentottiſche Woͤr-</w:t>
        <w:br/>
        <w:t>ter in Teutſcher</w:t>
        <w:br/>
        <w:t>Sprache.</w:t>
        <w:br/>
        <w:t>Lauff hinweg.</w:t>
        <w:br/>
        <w:t>komme hier.</w:t>
        <w:br/>
        <w:t>ein Lamm.</w:t>
        <w:br/>
        <w:t>ein Elendthier.</w:t>
        <w:br/>
        <w:t>zu Endie.</w:t>
        <w:br/>
        <w:t>eine Gaß.</w:t>
        <w:br/>
        <w:t>Waſſer 10 Adere ſſig.</w:t>
        <w:br/>
        <w:t>Maretie, als Weim Bu.</w:t>
        <w:br/>
        <w:t>Baͤume.</w:t>
        <w:br/>
        <w:t>ein Eſel.</w:t>
        <w:br/>
        <w:t>herin.</w:t>
        <w:br/>
        <w:t>die Ohre.</w:t>
        <w:br/>
        <w:t>lein Vogel, Kurha g</w:t>
        <w:br/>
        <w:t>hamm.</w:t>
        <w:br/>
        <w:t>ein Faſantz oder Faſen.</w:t>
        <w:br/>
        <w:t>ein Stock.</w:t>
        <w:br/>
        <w:t>ein Wallſiſch oder Nord</w:t>
        <w:br/>
        <w:t>Kaper.</w:t>
        <w:br/>
        <w:t>der Bart.</w:t>
        <w:br/>
        <w:t>Beſtien, allen Thiern zu</w:t>
        <w:br/>
        <w:t>men.</w:t>
        <w:br/>
        <w:t>Trincken.</w:t>
        <w:br/>
        <w:t>eine Flintr.</w:t>
        <w:br/>
        <w:t>ein Ochs.</w:t>
        <w:br/>
        <w:t>ſein Buͤſſel Oche.</w:t>
        <w:br/>
        <w:t>en Bäckeley oder Stei-</w:t>
        <w:br/>
        <w:t>Oche.</w:t>
        <w:br/>
        <w:t>ein Trag Oche.</w:t>
        <w:br/>
        <w:t>bie Ame.</w:t>
        <w:br/>
        <w:t>bie Bauer,</w:t>
        <w:br/>
        <w:t>fallen.</w:t>
        <w:br/>
        <w:t>ein See, Hund oder Robbei</w:t>
        <w:br/>
        <w:t>Canis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405.txt</w:t>
      </w:r>
    </w:p>
    <w:p>
      <w:r>
        <w:t>361</w:t>
        <w:br/>
        <w:t>Zweyker Theil l. Briefrc.</w:t>
        <w:br/>
        <w:br/>
        <w:t>Canss</w:t>
        <w:br/>
        <w:t>Caper</w:t>
        <w:br/>
        <w:t>Capreolus</w:t>
        <w:br/>
        <w:t>Capricoraus</w:t>
        <w:br/>
        <w:t>Caprl sylvestres in genere</w:t>
        <w:br/>
        <w:t>Cantharus</w:t>
        <w:br/>
        <w:t>Caput</w:t>
        <w:br/>
        <w:t>Capitaneus</w:t>
        <w:br/>
        <w:t>Cervus</w:t>
        <w:br/>
        <w:t>Clunes</w:t>
        <w:br/>
        <w:t>Colium</w:t>
        <w:br/>
        <w:t>Collumba</w:t>
        <w:br/>
        <w:t>Concumbere uxori</w:t>
        <w:br/>
        <w:t>Cor</w:t>
        <w:br/>
        <w:t>Crluis</w:t>
        <w:br/>
        <w:t>Cras</w:t>
        <w:br/>
        <w:t>Crescere</w:t>
        <w:br/>
        <w:t>Cuprum</w:t>
        <w:br/>
        <w:t>Currus</w:t>
        <w:br/>
        <w:t>Commilito</w:t>
        <w:br/>
        <w:t>Constrater</w:t>
        <w:br/>
        <w:t>Currere s. Ire</w:t>
        <w:br/>
        <w:t>Comestor formicarum</w:t>
        <w:br/>
        <w:t>Dama</w:t>
        <w:br/>
        <w:t>Dens</w:t>
        <w:br/>
        <w:t>Deus</w:t>
        <w:br/>
        <w:t>Diabolus</w:t>
        <w:br/>
        <w:t>Digitl manuum &amp; pedum</w:t>
        <w:br/>
        <w:t>Diaphragma</w:t>
        <w:br/>
        <w:t>Domlnus —</w:t>
        <w:br/>
        <w:t>Domus</w:t>
        <w:br/>
        <w:t>Dormira</w:t>
        <w:br/>
        <w:t>Dimicatio —</w:t>
        <w:br/>
        <w:t>Edere</w:t>
        <w:br/>
        <w:t>Elephas</w:t>
        <w:br/>
        <w:t>Equus</w:t>
        <w:br/>
        <w:t>Evigilare</w:t>
        <w:br/>
        <w:t>Exire</w:t>
        <w:br/>
        <w:t>Felis</w:t>
        <w:br/>
        <w:t>Felie moschato</w:t>
        <w:br/>
        <w:t>Fells sylvestris rubra</w:t>
        <w:br/>
        <w:t>Felis tygridem aemulans</w:t>
        <w:br/>
        <w:t>Ferrum</w:t>
        <w:br/>
        <w:t>Filolus</w:t>
        <w:br/>
        <w:t>Filia</w:t>
        <w:br/>
        <w:t>Fissurae montanu</w:t>
        <w:br/>
        <w:t>Fluvius</w:t>
        <w:br/>
        <w:t>Frumentum</w:t>
        <w:br/>
        <w:t>Fulgur</w:t>
        <w:br/>
        <w:t>—</w:t>
        <w:br/>
        <w:t>Gallina</w:t>
        <w:br/>
        <w:t>—</w:t>
        <w:br/>
        <w:t>Genua</w:t>
        <w:br/>
        <w:t>Glis vel Sorex</w:t>
        <w:br/>
        <w:t>Globus missilis</w:t>
        <w:br/>
        <w:t>Gramen</w:t>
        <w:br/>
        <w:t>Grando vel Nix</w:t>
        <w:br/>
        <w:t>Gratulari</w:t>
        <w:br/>
        <w:t>Hic</w:t>
        <w:br/>
        <w:t>Hircus maculosus</w:t>
        <w:br/>
        <w:t>Hirundo</w:t>
        <w:br/>
        <w:t>Hodie</w:t>
        <w:br/>
        <w:t>Hystrix</w:t>
        <w:br/>
        <w:t>Jacere —</w:t>
        <w:br/>
        <w:t>Lik Lante</w:t>
        <w:br/>
        <w:t>l'cho</w:t>
        <w:br/>
        <w:t>Sas</w:t>
        <w:br/>
        <w:t>Kgouds s. Schocho f deca ein Stein-Bock.</w:t>
        <w:br/>
        <w:t>Quoßqa</w:t>
        <w:br/>
        <w:t>BaKkerie</w:t>
        <w:br/>
        <w:t>Bikqu</w:t>
        <w:br/>
        <w:t>K o que quaua</w:t>
        <w:br/>
        <w:t>TKimma</w:t>
        <w:br/>
        <w:t>To5. s. Saco</w:t>
        <w:br/>
        <w:t>Qao</w:t>
        <w:br/>
        <w:t>K Guquil</w:t>
        <w:br/>
        <w:t>Ques q ua chel</w:t>
        <w:br/>
        <w:t>Quau</w:t>
        <w:br/>
        <w:t>Nuqua-an</w:t>
        <w:br/>
        <w:t>Anthürl</w:t>
        <w:br/>
        <w:t>Kxys</w:t>
        <w:br/>
        <w:t>Nonnemou</w:t>
        <w:br/>
        <w:t>Kroy</w:t>
        <w:br/>
        <w:t>TYku</w:t>
        <w:br/>
        <w:t>Kesul</w:t>
        <w:br/>
        <w:t>Koje</w:t>
        <w:br/>
        <w:t>Ke hou</w:t>
        <w:br/>
        <w:t>K goyes</w:t>
        <w:br/>
        <w:t>Kau</w:t>
        <w:br/>
        <w:t>Tik quot</w:t>
        <w:br/>
        <w:t>Cham-ouna</w:t>
        <w:br/>
        <w:t>Ouc qus</w:t>
        <w:br/>
        <w:t>Hollw</w:t>
        <w:br/>
        <w:t>Surl</w:t>
        <w:br/>
        <w:t>K'omma</w:t>
        <w:br/>
        <w:t>Kornce</w:t>
        <w:br/>
        <w:t>Agou</w:t>
        <w:br/>
        <w:t>Ouge</w:t>
        <w:br/>
        <w:t>Twoba s. Choa</w:t>
        <w:br/>
        <w:t>Hacqua</w:t>
        <w:br/>
        <w:t>Kchey</w:t>
        <w:br/>
        <w:t>Kquoi</w:t>
        <w:br/>
        <w:t>Chosa</w:t>
        <w:br/>
        <w:t>Kouwhö</w:t>
        <w:br/>
        <w:t>Kll</w:t>
        <w:br/>
        <w:t>Kirou s. &amp; Slon</w:t>
        <w:br/>
        <w:t>Koukuri</w:t>
        <w:br/>
        <w:t>Kuo</w:t>
        <w:br/>
        <w:t>Kd</w:t>
        <w:br/>
        <w:t>Adaab</w:t>
        <w:br/>
        <w:t>Kommo</w:t>
        <w:br/>
        <w:t>Blee</w:t>
        <w:br/>
        <w:t>MelFa</w:t>
        <w:br/>
        <w:t>kekerey</w:t>
        <w:br/>
        <w:t>Qei</w:t>
        <w:br/>
        <w:t>Touto- onhy</w:t>
        <w:br/>
        <w:t>K'habonkory</w:t>
        <w:br/>
        <w:t>Tika</w:t>
        <w:br/>
        <w:t>T'key</w:t>
        <w:br/>
        <w:t>Tikkamma</w:t>
        <w:br/>
        <w:t>Hebba</w:t>
        <w:br/>
        <w:t>Trongon</w:t>
        <w:br/>
        <w:t>ordo</w:t>
        <w:br/>
        <w:t>Hethur</w:t>
        <w:br/>
        <w:t>Ghouk</w:t>
        <w:br/>
        <w:t>Kobi L Ksqui</w:t>
        <w:br/>
        <w:t>ein Hund.</w:t>
        <w:br/>
        <w:t>ein Geiß Beck.</w:t>
        <w:br/>
        <w:t>een dene Br.</w:t>
        <w:br/>
        <w:t>ade Bad iedant.</w:t>
        <w:br/>
        <w:t>seine Kanne.</w:t>
        <w:br/>
        <w:t>der Korff.</w:t>
        <w:br/>
        <w:t>ein Capitain.</w:t>
        <w:br/>
        <w:t>ein Hirsch.</w:t>
        <w:br/>
        <w:t>die hinter Backen.</w:t>
        <w:br/>
        <w:t>der Hals.</w:t>
        <w:br/>
        <w:t>seine Taube.</w:t>
        <w:br/>
        <w:t>eine Frau beschlaffen</w:t>
        <w:br/>
        <w:t>das He.tz.</w:t>
        <w:br/>
        <w:t>das Haat.</w:t>
        <w:br/>
        <w:t>smorgen.</w:t>
        <w:br/>
        <w:t>wachsen.</w:t>
        <w:br/>
        <w:t>Kuned</w:t>
        <w:br/>
        <w:t>sein Wagen /</w:t>
        <w:br/>
        <w:t>Radwerg /</w:t>
        <w:br/>
        <w:t>Schub-Karn.</w:t>
        <w:br/>
        <w:t>ein Cammerad.</w:t>
        <w:br/>
        <w:t>sein Mit-Bruder,</w:t>
        <w:br/>
        <w:t>lauffen oder gehen.</w:t>
        <w:br/>
        <w:t>sein Ameissen-F. esser.</w:t>
        <w:br/>
        <w:t>seine Ganß.</w:t>
        <w:br/>
        <w:t>ein Zahn.</w:t>
        <w:br/>
        <w:t>GOn.</w:t>
        <w:br/>
        <w:t>der Teussel.</w:t>
        <w:br/>
        <w:t>die Finger und Zehen.</w:t>
        <w:br/>
        <w:t>das Netz oder Herl-Ge-</w:t>
        <w:br/>
        <w:t>spann.</w:t>
        <w:br/>
        <w:t>der Herr.</w:t>
        <w:br/>
        <w:t>das Haus.</w:t>
        <w:br/>
        <w:t>schlassen.</w:t>
        <w:br/>
        <w:t>Schmeissen oder Schläge-</w:t>
        <w:br/>
        <w:t>essen</w:t>
        <w:br/>
        <w:t>sem Elephant.</w:t>
        <w:br/>
        <w:t>ein Pferd.</w:t>
        <w:br/>
        <w:t>auspnachen.</w:t>
        <w:br/>
        <w:t>ausgehen.</w:t>
        <w:br/>
        <w:t>leine Katz</w:t>
        <w:br/>
        <w:t>seine Muscak- oder Zibeth-</w:t>
        <w:br/>
        <w:t>Katze.</w:t>
        <w:br/>
        <w:t>eine rothe / wilde Katze.</w:t>
        <w:br/>
        <w:t>eine Toger-Busch-Katze.</w:t>
        <w:br/>
        <w:t>das Eisen</w:t>
        <w:br/>
        <w:t>ein Söhnlein.</w:t>
        <w:br/>
        <w:t>eine Tochter.</w:t>
        <w:br/>
        <w:t>Berg Thäler.</w:t>
        <w:br/>
        <w:t>sem fliessend Wasser.</w:t>
        <w:br/>
        <w:t>Korn oder Waitzen / auch Gey</w:t>
        <w:br/>
        <w:t>sten.</w:t>
        <w:br/>
        <w:t>der Buz.</w:t>
        <w:br/>
        <w:t>leine Henne.</w:t>
        <w:br/>
        <w:t>die Knie.</w:t>
        <w:br/>
        <w:t>ein Ratz.</w:t>
        <w:br/>
        <w:t>seine Kugel.</w:t>
        <w:br/>
        <w:t>das Gras.</w:t>
        <w:br/>
        <w:t>der Hagel oder Schner.</w:t>
        <w:br/>
        <w:t>seinen Glück wüͤnschen.</w:t>
        <w:br/>
        <w:t>jallhier oder da.</w:t>
        <w:br/>
        <w:t>ein gefleckter Bock.</w:t>
        <w:br/>
        <w:t>seine Schwalbe.</w:t>
        <w:br/>
        <w:t>hene</w:t>
        <w:br/>
        <w:t>ein Stachel-Schwein.</w:t>
        <w:br/>
        <w:t>egen.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406.txt</w:t>
      </w:r>
    </w:p>
    <w:p>
      <w:r>
        <w:t>362</w:t>
        <w:br/>
        <w:t>Zweyter Theil I. Briefrc.</w:t>
        <w:br/>
        <w:br/>
        <w:t>Jecus</w:t>
        <w:br/>
        <w:t>Jre</w:t>
        <w:br/>
        <w:t>Intestios</w:t>
        <w:br/>
        <w:t>Jugulum.</w:t>
        <w:br/>
        <w:t>Iugvina</w:t>
        <w:br/>
        <w:t>Lac</w:t>
        <w:br/>
        <w:t>Loc serorum</w:t>
        <w:br/>
        <w:t>Leo</w:t>
        <w:br/>
        <w:t>Leo mariau</w:t>
        <w:br/>
        <w:t>Lepus</w:t>
        <w:br/>
        <w:t>Lignum</w:t>
        <w:br/>
        <w:t>Lingua</w:t>
        <w:br/>
        <w:t>Locusta</w:t>
        <w:br/>
        <w:t>Lunq</w:t>
        <w:br/>
        <w:t>Lupus</w:t>
        <w:br/>
        <w:t>Mamma</w:t>
        <w:br/>
        <w:t>Manus</w:t>
        <w:br/>
        <w:t>Mare</w:t>
        <w:br/>
        <w:t>Maritus</w:t>
        <w:br/>
        <w:t>Marita s. Vxor</w:t>
        <w:br/>
        <w:t>Meiis</w:t>
        <w:br/>
        <w:t>Membrum virile</w:t>
        <w:br/>
        <w:t>Mentum</w:t>
        <w:br/>
        <w:t>Mors</w:t>
        <w:br/>
        <w:t>Morl</w:t>
        <w:br/>
        <w:t>Mohs</w:t>
        <w:br/>
        <w:t>Mucciulum</w:t>
        <w:br/>
        <w:t>Muller</w:t>
        <w:br/>
        <w:t>Mulier gravida</w:t>
        <w:br/>
        <w:t>Munimentum</w:t>
        <w:br/>
        <w:t>Mus</w:t>
        <w:br/>
        <w:t>Musca</w:t>
        <w:br/>
        <w:t>Nasus</w:t>
        <w:br/>
        <w:t>Navis</w:t>
        <w:br/>
        <w:t>Navicula</w:t>
        <w:br/>
        <w:t>Nequam</w:t>
        <w:br/>
        <w:t>Nox obscura</w:t>
        <w:br/>
        <w:t>Natio Hottentottica</w:t>
        <w:br/>
        <w:t>Natio nigra extranea</w:t>
        <w:br/>
        <w:t>Natio. Germanica</w:t>
        <w:br/>
        <w:t>Occidere</w:t>
        <w:br/>
        <w:t>Oculus</w:t>
        <w:br/>
        <w:t>Olia</w:t>
        <w:br/>
        <w:t>Drrra</w:t>
        <w:br/>
        <w:t>Os</w:t>
        <w:br/>
        <w:t>Ossa vel Crura</w:t>
        <w:br/>
        <w:t>Ovis</w:t>
        <w:br/>
        <w:t>Pacem luire</w:t>
        <w:br/>
        <w:t>Pallium</w:t>
        <w:br/>
        <w:t>Panis</w:t>
        <w:br/>
        <w:t>Parete</w:t>
        <w:br/>
        <w:t>Pater</w:t>
        <w:br/>
        <w:t>Pavo</w:t>
        <w:br/>
        <w:t>Pectus</w:t>
        <w:br/>
        <w:t>Pediculus</w:t>
        <w:br/>
        <w:t>Pes</w:t>
        <w:br/>
        <w:t>Perdrix</w:t>
        <w:br/>
        <w:t>Phoenocopterus</w:t>
        <w:br/>
        <w:t>Pileus</w:t>
        <w:br/>
        <w:t>Piscis</w:t>
        <w:br/>
        <w:t>Pluvia</w:t>
        <w:br/>
        <w:t>Porcur</w:t>
        <w:br/>
        <w:t>Qu'eIn</w:t>
        <w:br/>
        <w:t>Kóu</w:t>
        <w:br/>
        <w:t>Llugea</w:t>
        <w:br/>
        <w:t>Domma</w:t>
        <w:br/>
        <w:t>T5a</w:t>
        <w:br/>
        <w:t>Bro s. melius Bi</w:t>
        <w:br/>
        <w:t>Rhosghibt</w:t>
        <w:br/>
        <w:t>Chamma</w:t>
        <w:br/>
        <w:t>Acomma</w:t>
        <w:br/>
        <w:t>K62f. T6</w:t>
        <w:br/>
        <w:t>Hequà</w:t>
        <w:br/>
        <w:t>Tamma</w:t>
        <w:br/>
        <w:t>Cheytée</w:t>
        <w:br/>
        <w:t>Tchà</w:t>
        <w:br/>
        <w:t>To guo.</w:t>
        <w:br/>
        <w:t>Sammo</w:t>
        <w:br/>
        <w:t>Omma</w:t>
        <w:br/>
        <w:t>Burry</w:t>
        <w:br/>
        <w:t>Qüjebes</w:t>
        <w:br/>
        <w:t>Tiebeis</w:t>
        <w:br/>
        <w:t>Köu</w:t>
        <w:br/>
        <w:t>Cha</w:t>
        <w:br/>
        <w:t>Channa</w:t>
        <w:br/>
        <w:t>Rhôo</w:t>
        <w:br/>
        <w:t>Khro</w:t>
        <w:br/>
        <w:t>K.hu</w:t>
        <w:br/>
        <w:t>Schjou</w:t>
        <w:br/>
        <w:t>Zobee s. Koviquis</w:t>
        <w:br/>
        <w:t>Kehom Kqiquu</w:t>
        <w:br/>
        <w:t>Fort</w:t>
        <w:br/>
        <w:t>Houri</w:t>
        <w:br/>
        <w:t>Bilars</w:t>
        <w:br/>
        <w:t>Thurée aliis QGoi</w:t>
        <w:br/>
        <w:t>Heu-Komme</w:t>
        <w:br/>
        <w:t>Nonnaquas</w:t>
        <w:br/>
        <w:t>Koetsire</w:t>
        <w:br/>
        <w:t>Thoukou</w:t>
        <w:br/>
        <w:t>ena</w:t>
        <w:br/>
        <w:t>Chobona</w:t>
        <w:br/>
        <w:t>Buqueagen</w:t>
        <w:br/>
        <w:t>Doucham</w:t>
        <w:br/>
        <w:t>Mu</w:t>
        <w:br/>
        <w:t>Soù</w:t>
        <w:br/>
        <w:t>Foume</w:t>
        <w:br/>
        <w:t>Koamqua</w:t>
        <w:br/>
        <w:t>TKietsa</w:t>
        <w:br/>
        <w:t>1( Konde</w:t>
        <w:br/>
        <w:t>Ouchougou Samsam</w:t>
        <w:br/>
        <w:t>Kros</w:t>
        <w:br/>
        <w:t>Brée</w:t>
        <w:br/>
        <w:t>6üa</w:t>
        <w:br/>
        <w:t>Kehon</w:t>
        <w:br/>
        <w:t>Oußen</w:t>
        <w:br/>
        <w:t>KIoffi</w:t>
        <w:br/>
        <w:t>Nonqua</w:t>
        <w:br/>
        <w:t>tqua t.YI</w:t>
        <w:br/>
        <w:t>KKmery</w:t>
        <w:br/>
        <w:t>Vaukaiie</w:t>
        <w:br/>
        <w:t>Kabba</w:t>
        <w:br/>
        <w:t>Eaum</w:t>
        <w:br/>
        <w:t>onk</w:t>
        <w:br/>
        <w:t>Hakoa</w:t>
        <w:br/>
        <w:t>die Leber.</w:t>
        <w:br/>
        <w:t>geden.</w:t>
        <w:br/>
        <w:t>die Däͤrmer oder Eingewai-</w:t>
        <w:br/>
        <w:t>de.</w:t>
        <w:br/>
        <w:t>die Kehle oder Trossel.</w:t>
        <w:br/>
        <w:t>die Scham-Theile.</w:t>
        <w:br/>
        <w:t>die Milch</w:t>
        <w:br/>
        <w:t>Butter-Misch.</w:t>
        <w:br/>
        <w:t>der Löwe.</w:t>
        <w:br/>
        <w:t>ein See Löwe.</w:t>
        <w:br/>
        <w:t>der Has.</w:t>
        <w:br/>
        <w:t>das Holz.</w:t>
        <w:br/>
        <w:t>die Zunge.</w:t>
        <w:br/>
        <w:t>ein Heuschrecke.</w:t>
        <w:br/>
        <w:t>der Mond.</w:t>
        <w:br/>
        <w:t>der Wolff.</w:t>
        <w:br/>
        <w:t>die Brüͤste.</w:t>
        <w:br/>
        <w:t>die Hand.</w:t>
        <w:br/>
        <w:t>das Meer.</w:t>
        <w:br/>
        <w:t>ein Ehmann.</w:t>
        <w:br/>
        <w:t>eine Ehfrau.</w:t>
        <w:br/>
        <w:t>ein Dachs.</w:t>
        <w:br/>
        <w:t>das männliche Geburthe-</w:t>
        <w:br/>
        <w:t>Glied.</w:t>
        <w:br/>
        <w:t>das Kum.</w:t>
        <w:br/>
        <w:t>der Tedt.</w:t>
        <w:br/>
        <w:t>sterben.</w:t>
        <w:br/>
        <w:t>ein Berg.</w:t>
        <w:br/>
        <w:t>das Schnupf-Tuch.</w:t>
        <w:br/>
        <w:t>seine Frau.</w:t>
        <w:br/>
        <w:t>eine schwangere Frau.</w:t>
        <w:br/>
        <w:t>eine Vestung / ist ein Teutsches</w:t>
        <w:br/>
        <w:t>Wort.</w:t>
        <w:br/>
        <w:t>seine Maus.</w:t>
        <w:br/>
        <w:t>eine Fliege.</w:t>
        <w:br/>
        <w:t>die Nase.</w:t>
        <w:br/>
        <w:t>ein Schiff.</w:t>
        <w:br/>
        <w:t>ein Fahrzeug</w:t>
        <w:br/>
        <w:t>ein greulich Schänd-Wort.</w:t>
        <w:br/>
        <w:t>eine dunckele Nacht.</w:t>
        <w:br/>
        <w:t>die Hottentoetische Nation.</w:t>
        <w:br/>
        <w:t>die schwartzen Voͤlcker.</w:t>
        <w:br/>
        <w:t>die Weissen oder Teutschen.</w:t>
        <w:br/>
        <w:t>todt schlagen.</w:t>
        <w:br/>
        <w:t>das Aug</w:t>
        <w:br/>
        <w:t>der Topff.</w:t>
        <w:br/>
        <w:t>der Reys.</w:t>
        <w:br/>
        <w:t>der Mund.</w:t>
        <w:br/>
        <w:t>die Beine.</w:t>
        <w:br/>
        <w:t>ein Schaf.</w:t>
        <w:br/>
        <w:t>Friedo machen.</w:t>
        <w:br/>
        <w:t>ist der Schafs-Fell Mantel /</w:t>
        <w:br/>
        <w:t>womit sie sich zu decken.</w:t>
        <w:br/>
        <w:t>Brod / stamt vom Teutschen</w:t>
        <w:br/>
        <w:t>her.</w:t>
        <w:br/>
        <w:t>gebähren.</w:t>
        <w:br/>
        <w:t>der Vater.</w:t>
        <w:br/>
        <w:t>ein Pfau.</w:t>
        <w:br/>
        <w:t>die Brust.</w:t>
        <w:br/>
        <w:t>eine Laus</w:t>
        <w:br/>
        <w:t>die Schenckel an den Füssen.</w:t>
        <w:br/>
        <w:t>die Füsse selber.</w:t>
        <w:br/>
        <w:t>sein Hasel-Hun.</w:t>
        <w:br/>
        <w:t>der Vogel Flammingos.</w:t>
        <w:br/>
        <w:t>ein Hut.</w:t>
        <w:br/>
        <w:t>ein Fisch.</w:t>
        <w:br/>
        <w:t>der Regen.</w:t>
        <w:br/>
        <w:t>ein Schwein.</w:t>
        <w:br/>
        <w:t>ein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407.txt</w:t>
      </w:r>
    </w:p>
    <w:p>
      <w:r>
        <w:t>363</w:t>
        <w:br/>
        <w:t>Zweyter Theil. I. Brief. rc.</w:t>
        <w:br/>
        <w:br/>
        <w:t>Princeps</w:t>
        <w:br/>
        <w:t>Primogenitus</w:t>
        <w:br/>
        <w:t>Puer</w:t>
        <w:br/>
        <w:t>Puella</w:t>
        <w:br/>
        <w:t>Pugillare</w:t>
        <w:br/>
        <w:t>Pulex</w:t>
        <w:br/>
        <w:t>Pulmo</w:t>
        <w:br/>
        <w:t>Pulvis pyrius</w:t>
        <w:br/>
        <w:t>Rhinoceros</w:t>
        <w:br/>
        <w:t>Regio</w:t>
        <w:br/>
        <w:t>Rupes s. Scopulus</w:t>
        <w:br/>
        <w:t>Salve</w:t>
        <w:br/>
        <w:t>Sauciare</w:t>
        <w:br/>
        <w:t>Sanare</w:t>
        <w:br/>
        <w:t>Sedere</w:t>
        <w:br/>
        <w:t>Senescere</w:t>
        <w:br/>
        <w:t>Senex</w:t>
        <w:br/>
        <w:t>Simiae geous</w:t>
        <w:br/>
        <w:t>Sol</w:t>
        <w:br/>
        <w:t>State</w:t>
        <w:br/>
        <w:t>Stells</w:t>
        <w:br/>
        <w:t>Struthio</w:t>
        <w:br/>
        <w:t>Stultire</w:t>
        <w:br/>
        <w:t>Tapa</w:t>
        <w:br/>
        <w:t>Terra</w:t>
        <w:br/>
        <w:t>Testudo major</w:t>
        <w:br/>
        <w:t>Testiculi</w:t>
        <w:br/>
        <w:t>Tigris</w:t>
        <w:br/>
        <w:t>Tonitru</w:t>
        <w:br/>
        <w:t>ormentun</w:t>
        <w:br/>
        <w:t>Torrens</w:t>
        <w:br/>
        <w:t>Vacca</w:t>
        <w:br/>
        <w:t>Vacca marina</w:t>
        <w:br/>
        <w:t>Vallis</w:t>
        <w:br/>
        <w:t>Venter</w:t>
        <w:br/>
        <w:t>Veni huc</w:t>
        <w:br/>
        <w:t>Ventus</w:t>
        <w:br/>
        <w:t>Verberare</w:t>
        <w:br/>
        <w:t>Vestis</w:t>
        <w:br/>
        <w:t>Vetula</w:t>
        <w:br/>
        <w:t>Videre</w:t>
        <w:br/>
        <w:t>Vide hie</w:t>
        <w:br/>
        <w:t>Vinum</w:t>
        <w:br/>
        <w:t>Vir</w:t>
        <w:br/>
        <w:t>Vitulus</w:t>
        <w:br/>
        <w:t>Vlvere</w:t>
        <w:br/>
        <w:t>Vngues</w:t>
        <w:br/>
        <w:t>Volucres</w:t>
        <w:br/>
        <w:t>Vterus</w:t>
        <w:br/>
        <w:t>Vulpes</w:t>
        <w:br/>
        <w:t>Vulpes Africanus</w:t>
        <w:br/>
        <w:t>vulva</w:t>
        <w:br/>
        <w:t>N onque</w:t>
        <w:br/>
        <w:t>Kamk 6us</w:t>
        <w:br/>
        <w:t>Gons</w:t>
        <w:br/>
        <w:t>Goi</w:t>
        <w:br/>
        <w:t>Käuw</w:t>
        <w:br/>
        <w:t>Hythlé</w:t>
        <w:br/>
        <w:t>anon</w:t>
        <w:br/>
        <w:t>TKauckion</w:t>
        <w:br/>
        <w:t>Tuabba, s. Nabba</w:t>
        <w:br/>
        <w:t>Quou</w:t>
        <w:br/>
        <w:t>Heiqua s. Hyqua</w:t>
        <w:br/>
        <w:t>Hutze-Atze</w:t>
        <w:br/>
        <w:t>Oujo</w:t>
        <w:br/>
        <w:t>Kia</w:t>
        <w:br/>
        <w:t>Nönv</w:t>
        <w:br/>
        <w:t>Dida Atze</w:t>
        <w:br/>
        <w:t>Didaque</w:t>
        <w:br/>
        <w:t>Cboakamma</w:t>
        <w:br/>
        <w:t>Sorré vel Sorri</w:t>
        <w:br/>
        <w:t>Máá</w:t>
        <w:br/>
        <w:t>Kuanehou vel txcuhouw</w:t>
        <w:br/>
        <w:t>Arnun</w:t>
        <w:br/>
        <w:t>Tuàtz Dacha</w:t>
        <w:br/>
        <w:t>Habba</w:t>
        <w:br/>
        <w:t>Camamma</w:t>
        <w:br/>
        <w:t>Ticheregou</w:t>
        <w:br/>
        <w:t>Thra</w:t>
        <w:br/>
        <w:t>Tquassouw s. Kq ussomo</w:t>
        <w:br/>
        <w:t>Quaouw</w:t>
        <w:br/>
        <w:t>Kyquabou</w:t>
        <w:br/>
        <w:t>K akarrou</w:t>
        <w:br/>
        <w:t>Gojes</w:t>
        <w:br/>
        <w:t>Tkouw, s. Cha-kñouw</w:t>
        <w:br/>
        <w:t>Xaa</w:t>
        <w:br/>
        <w:t>Chomma</w:t>
        <w:br/>
        <w:t>Hebba Ha</w:t>
        <w:br/>
        <w:t>Toya</w:t>
        <w:br/>
        <w:t>Dalib</w:t>
        <w:br/>
        <w:t>Nomma</w:t>
        <w:br/>
        <w:t>Didaquis</w:t>
        <w:br/>
        <w:t>Kmous.K</w:t>
        <w:br/>
        <w:t>Muatze</w:t>
        <w:br/>
        <w:t>Driefbi</w:t>
        <w:br/>
        <w:t>Quoique</w:t>
        <w:br/>
        <w:t>Thona s. Nonna</w:t>
        <w:br/>
        <w:t>Qua niaba</w:t>
        <w:br/>
        <w:t>Klo</w:t>
        <w:br/>
        <w:t>KHoniquà</w:t>
        <w:br/>
        <w:t>TEchou</w:t>
        <w:br/>
        <w:t>Keûlée</w:t>
        <w:br/>
        <w:t>Tkensie</w:t>
        <w:br/>
        <w:t>Qu' ou</w:t>
        <w:br/>
        <w:t>ein Regent.</w:t>
        <w:br/>
        <w:t>ein erst gebohrnes Kind.</w:t>
        <w:br/>
        <w:t>ein junger Knab.</w:t>
        <w:br/>
        <w:t>ein junges Magdlein.</w:t>
        <w:br/>
        <w:t>Fechten / Bakkeleyen.</w:t>
        <w:br/>
        <w:t>em Floh.</w:t>
        <w:br/>
        <w:t>die cunge</w:t>
        <w:br/>
        <w:t>Pulver zum Schiessen.</w:t>
        <w:br/>
        <w:t>ein Rhmocer oder Nasen-</w:t>
        <w:br/>
        <w:t>Horn.</w:t>
        <w:br/>
        <w:t>das Land oder Landschafft.</w:t>
        <w:br/>
        <w:t>ein Stein / Felß.</w:t>
        <w:br/>
        <w:t>sey gegrüsset.</w:t>
        <w:br/>
        <w:t>Blui ruͤstig machen.</w:t>
        <w:br/>
        <w:t>heilen.</w:t>
        <w:br/>
        <w:t>sitzen.</w:t>
        <w:br/>
        <w:t>alt werden.</w:t>
        <w:br/>
        <w:t>eln alter Mann oder Fra</w:t>
        <w:br/>
        <w:t>ein Bavian.</w:t>
        <w:br/>
        <w:t>die Sonne.</w:t>
        <w:br/>
        <w:t>stehen.</w:t>
        <w:br/>
        <w:t>ein Stern.</w:t>
        <w:br/>
        <w:t>der Vogel Strauß</w:t>
        <w:br/>
        <w:t>näkrisch oder toll seyn.</w:t>
        <w:br/>
        <w:t>ein Maulwurff.</w:t>
        <w:br/>
        <w:t>die Erde</w:t>
        <w:br/>
        <w:t>eine Schild Kröte.</w:t>
        <w:br/>
        <w:t>die Hoden oder Ballen.</w:t>
        <w:br/>
        <w:t>ein Tyger Thier.</w:t>
        <w:br/>
        <w:t>der Donner.</w:t>
        <w:br/>
        <w:t>ein Stück.</w:t>
        <w:br/>
        <w:t>ein Bach.</w:t>
        <w:br/>
        <w:t>eine Kuh.</w:t>
        <w:br/>
        <w:t>eine Seh Kuh.</w:t>
        <w:br/>
        <w:t>ein grosses Thal-</w:t>
        <w:br/>
        <w:t>der Bauch.</w:t>
        <w:br/>
        <w:t>komme dier.</w:t>
        <w:br/>
        <w:t>der Wind.</w:t>
        <w:br/>
        <w:t>schlagen.</w:t>
        <w:br/>
        <w:t>ein Kleid.</w:t>
        <w:br/>
        <w:t>eine alte Frau.</w:t>
        <w:br/>
        <w:t>sehen</w:t>
        <w:br/>
        <w:t>siche hier.</w:t>
        <w:br/>
        <w:t>der Wein.</w:t>
        <w:br/>
        <w:t>ein Mann.</w:t>
        <w:br/>
        <w:t>ein Kalb.</w:t>
        <w:br/>
        <w:t>leben.</w:t>
        <w:br/>
        <w:t>die Klauen.</w:t>
        <w:br/>
        <w:t>das Geftügelte.</w:t>
        <w:br/>
        <w:t>die Gebähr-Mutter.</w:t>
        <w:br/>
        <w:t>ein Fuchs.</w:t>
        <w:br/>
        <w:t>ein Jack-Hals.</w:t>
        <w:br/>
        <w:t>das weibliche Geburts-Glied.</w:t>
        <w:br/>
        <w:br/>
        <w:t>Dieses sind nun die allerleichtesten</w:t>
        <w:br/>
        <w:t>ob gleich nicht vollkommen schreiben kan;</w:t>
        <w:br/>
        <w:t>Auctor von Worter, welche man noch einiger massen,</w:t>
        <w:br/>
        <w:t>woraus mein Herr gar leicht ersehen</w:t>
        <w:br/>
        <w:t>wird, daß es eine sehr vermessene Sa-</w:t>
        <w:br/>
        <w:t>che sey, wenn man vorgeben, und die</w:t>
        <w:br/>
        <w:t>Welt verivad ren will, es koͤnne diese</w:t>
        <w:br/>
        <w:t>Sprache nicht nur in Schrifft gebracht:</w:t>
        <w:br/>
        <w:t>sondern auch gar, durch eine darzu ver-</w:t>
        <w:br/>
        <w:t>fertigte G.anmaticam. andern gelehret</w:t>
        <w:br/>
        <w:t>worden. Ob ich gleich niemalen verges-</w:t>
        <w:br/>
        <w:t>fen den Schlag, der dabey muß gemacht</w:t>
        <w:br/>
        <w:t>werden, am gehoͤrigen Ort anzudeu-</w:t>
        <w:br/>
        <w:t>ten, so halte mich doch versichert, mein</w:t>
        <w:br/>
        <w:t>Herr werde dennoch nicht wissen koͤn-</w:t>
        <w:br/>
        <w:t>nen, wie selbiger muͤsse ausgedruckt</w:t>
        <w:br/>
        <w:t>werden, vielweniger was er zu bedeuten</w:t>
        <w:br/>
        <w:t>habe. Es kan ihnen auch dieses kein</w:t>
        <w:br/>
        <w:t>Mensch anweisen, vornemlich kein sol-</w:t>
        <w:br/>
        <w:t>cher, der nur etwan 3. biß 4. Wochen-</w:t>
        <w:br/>
        <w:t>allhier gewesen, und etwan 10. oder</w:t>
        <w:br/>
        <w:t>20. derselben gesehen und gesprochen</w:t>
        <w:br/>
        <w:t>3i 2</w:t>
        <w:br/>
        <w:t>hat.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408.txt</w:t>
      </w:r>
    </w:p>
    <w:p>
      <w:r>
        <w:t>364</w:t>
        <w:br/>
        <w:t>Zweyter Theil I. Briefrc.</w:t>
        <w:br/>
        <w:t>hat. Es gehoͤret hier gewiß mehrere</w:t>
        <w:br/>
        <w:t>Zeit darzu, daß man nur ein klein wenig</w:t>
        <w:br/>
        <w:t>ihre Art kennen lernet.</w:t>
        <w:br/>
        <w:t>ich fürchte</w:t>
        <w:br/>
        <w:t>Doch hiervon genug</w:t>
        <w:br/>
        <w:t>sonsten, Er moͤchte ungedultig werden</w:t>
        <w:br/>
        <w:t>barischen Sprache machen wolte. Nur</w:t>
        <w:br/>
        <w:t>Wocte mit wenn weiter viel Worte von dieser Bar-</w:t>
        <w:br/>
        <w:t>zwey Dinge dencke noch hinzu zu thun.</w:t>
        <w:br/>
        <w:t>Erstlich, daß mir nicht ubel moͤge ge-</w:t>
        <w:br/>
        <w:t>nommen werden, daß nur allezit einer-</w:t>
        <w:br/>
        <w:t>ley Zeichen bey so vielerhand veraͤnder-</w:t>
        <w:br/>
        <w:t>Jch habe</w:t>
        <w:br/>
        <w:t>lichen Schlaͤgen genommen.</w:t>
        <w:br/>
        <w:t>solches darum mit Fleiß gethan, weil es</w:t>
        <w:br/>
        <w:t>Jhm doch nichts</w:t>
        <w:br/>
        <w:t>helffen kan, ob</w:t>
        <w:br/>
        <w:t>gleich noch so unterschledliche Signa hin-</w:t>
        <w:br/>
        <w:t>hielte also davor, daß</w:t>
        <w:br/>
        <w:t>zu gethan haͤtte</w:t>
        <w:br/>
        <w:t>selbige zu verändern.</w:t>
        <w:br/>
        <w:t>unnoͤthig waͤre</w:t>
        <w:br/>
        <w:t>daß Er mir erlauben</w:t>
        <w:br/>
        <w:t>Das andere ist</w:t>
        <w:br/>
        <w:t>ihre Zahl-Worte, welche</w:t>
        <w:br/>
        <w:t>wolle, noch</w:t>
        <w:br/>
        <w:t>sich nur auf zehen erstrecken, hinzu zu</w:t>
        <w:br/>
        <w:t>thun. Weil dieses eines der wichtigsten</w:t>
        <w:br/>
        <w:t>daß man wissen moͤge, wie</w:t>
        <w:br/>
        <w:t>Stücke ist</w:t>
        <w:br/>
        <w:t>ein Volck zehlet, oder wie es seine Rech-</w:t>
        <w:br/>
        <w:t>Es heissen aber diese</w:t>
        <w:br/>
        <w:t>nung fuͤhret.</w:t>
        <w:br/>
        <w:t>Hottentotrische Zahl-Wörter also:</w:t>
        <w:br/>
        <w:br/>
        <w:t>Vnum</w:t>
        <w:br/>
        <w:t>Duo</w:t>
        <w:br/>
        <w:t>Tria</w:t>
        <w:br/>
        <w:t>Quatuor</w:t>
        <w:br/>
        <w:t>Quinque</w:t>
        <w:br/>
        <w:t>Sex</w:t>
        <w:br/>
        <w:t>Septem</w:t>
        <w:br/>
        <w:t>Odo</w:t>
        <w:br/>
        <w:t>Novem</w:t>
        <w:br/>
        <w:t>Decem</w:t>
        <w:br/>
        <w:t>Okui</w:t>
        <w:br/>
        <w:t>K'kam</w:t>
        <w:br/>
        <w:t>Kouna</w:t>
        <w:br/>
        <w:t>Hakka</w:t>
        <w:br/>
        <w:t>Kóo</w:t>
        <w:br/>
        <w:t>Nanni</w:t>
        <w:br/>
        <w:t>Honko</w:t>
        <w:br/>
        <w:t>Kiyssi</w:t>
        <w:br/>
        <w:t>K'hessi</w:t>
        <w:br/>
        <w:t>Gyssi</w:t>
        <w:br/>
        <w:t>Eines.</w:t>
        <w:br/>
        <w:t>Zwey.</w:t>
        <w:br/>
        <w:t>Drey.</w:t>
        <w:br/>
        <w:t>Vier.</w:t>
        <w:br/>
        <w:t>Fünff.</w:t>
        <w:br/>
        <w:t>Sechs.</w:t>
        <w:br/>
        <w:t>Sieben.</w:t>
        <w:br/>
        <w:t>Acht.</w:t>
        <w:br/>
        <w:t>Neume.</w:t>
        <w:br/>
        <w:t>Zehen.</w:t>
        <w:br/>
        <w:br/>
        <w:t>Fraget Er nun mein Herr,</w:t>
        <w:br/>
        <w:t>ob sie</w:t>
        <w:br/>
        <w:t>cken/ wenn denn nicht welter zehlen als biß auf</w:t>
        <w:br/>
        <w:t>ste über je- zehen? und wie sie es denn anfan-</w:t>
        <w:br/>
        <w:t>gen, wenn es auf hundert oder tau- Jhm</w:t>
        <w:br/>
        <w:t>jend hinan steiget? so antworte</w:t>
        <w:br/>
        <w:t>hierauf kurtz, daß sie freylich üͤber zehen</w:t>
        <w:br/>
        <w:t>zehlen, und darinnen fast eine Gleichheit</w:t>
        <w:br/>
        <w:t>mit unsern Ziffern haben, deren auch</w:t>
        <w:br/>
        <w:t>nicht mehr denn zehen sind. Denn wenn</w:t>
        <w:br/>
        <w:t>sie uͤber zehen kommen, so fangen sie wie-</w:t>
        <w:br/>
        <w:t>der von einem an, und zehlen biß wieder</w:t>
        <w:br/>
        <w:t>auf zehen, und sagen denn zwey Gylli,</w:t>
        <w:br/>
        <w:t>eben gleichwie wir etwan an statt zwey-</w:t>
        <w:br/>
        <w:t>mal zehen, zwantzig sagen: und hiermit</w:t>
        <w:br/>
        <w:t>continuren sie immer fort, biß auf hun-</w:t>
        <w:br/>
        <w:t>dert, an dessen Stelle sie aber Gyssi Gyssi</w:t>
        <w:br/>
        <w:t>sprechen: welches eben so viel ist, indem</w:t>
        <w:br/>
        <w:t>zehen mahl zehen, auch hundert ausma-</w:t>
        <w:br/>
        <w:t>chen. In eben solcher Form gehet es</w:t>
        <w:br/>
        <w:t>nachgehends fort biß auf 1000. welches</w:t>
        <w:br/>
        <w:t>gar leicht zu begreiffen ist.</w:t>
        <w:br/>
        <w:t>Doch weil ihr Vermoͤgen nicht in</w:t>
        <w:br/>
        <w:t>paaren Geld, sondern lauter Vieh be-</w:t>
        <w:br/>
        <w:t>stehet, so kommen sie freylich sehr selten</w:t>
        <w:br/>
        <w:t>uͤber tausend; woferne sie es aber nöͤ-</w:t>
        <w:br/>
        <w:t>thig haͤtten, wuͤrden sie eben so gut ein-</w:t>
        <w:br/>
        <w:t>groͤssere Zahl aussprechen koͤnnen, als</w:t>
        <w:br/>
        <w:t>wir; worzu sie weiter nichts als neue Si-</w:t>
        <w:br/>
        <w:t>gna wuͤrden erdencken durffen, dazu sie</w:t>
        <w:br/>
        <w:t>geschickt genug seyn. Man mag von ih-</w:t>
        <w:br/>
        <w:t>keine dum nen halten was man will, so kan ich doch</w:t>
        <w:br/>
        <w:t>versichern, daß sie bey weiten so dumm</w:t>
        <w:br/>
        <w:t>nicht sind, als man sie bißhero wohl aus-</w:t>
        <w:br/>
        <w:t>geschrien hat, und davon alle Reiß-Be-</w:t>
        <w:br/>
        <w:t>schreibungen ein hauffen Lermens ma-</w:t>
        <w:br/>
        <w:t>chen; allermassen solches inskuͤnfftige,</w:t>
        <w:br/>
        <w:t>wenn GOtt Leben und Gesundheit ver-</w:t>
        <w:br/>
        <w:t>leyhet, aus allen ihren Handlungen und</w:t>
        <w:br/>
        <w:t>gantzen Lebens-Wandel zur Genuͤge er-</w:t>
        <w:br/>
        <w:t>hellen wird.</w:t>
        <w:br/>
        <w:t>Es ware zwar meine Intention noch Beschluf</w:t>
        <w:br/>
        <w:t>das ein und das andere, was uͤberhaupt dies. sBro-</w:t>
        <w:br/>
        <w:t>die Hottentotten angehet, hinzu zu thun:</w:t>
        <w:br/>
        <w:t>allein ich muß fuͤrchten, daß meinem</w:t>
        <w:br/>
        <w:t>Herrn mit diesem, und sonderlich mit ih-</w:t>
        <w:br/>
        <w:t>rer unverstaͤndlichen Sprache den Kopff</w:t>
        <w:br/>
        <w:t>schon so angefuͤllet habe, daß Er wun-</w:t>
        <w:br/>
        <w:t>schen wird, ich moͤchte nur einmal zum</w:t>
        <w:br/>
        <w:t>Schluß kommen, woferne sein Mund</w:t>
        <w:br/>
        <w:t>nicht auch solle anfangen die Barbarische</w:t>
        <w:br/>
        <w:t>Worte: Hacha atze, * touka aqua,</w:t>
        <w:br/>
        <w:t>diKoa Fou, und noch viel andere der-</w:t>
        <w:br/>
        <w:t>gleichen mehr auszuruffen. Weil mir</w:t>
        <w:br/>
        <w:t>aber an seiner Freundschafft vieles gele-</w:t>
        <w:br/>
        <w:t>gen, und ich lieber alles Geld, als die-</w:t>
        <w:br/>
        <w:t>selbe entbehren wolte: so will auch nicht</w:t>
        <w:br/>
        <w:t>laͤnger damit beschwehrlich fallen, son-</w:t>
        <w:br/>
        <w:t>dern den Rest dieser generalen Materie</w:t>
        <w:br/>
        <w:t>auf eine andere Zeit und Gelegenheit ver-</w:t>
        <w:br/>
        <w:t>spahren. Ich verhoffe inmittelst, Sie wer-</w:t>
        <w:br/>
        <w:t>den mich Ihrer Affection unveraͤndert</w:t>
        <w:br/>
        <w:t>wuͤrdigen, und mir erlauben daß ich in</w:t>
        <w:br/>
        <w:t>Gegentheil versichere, wie ich unab-</w:t>
        <w:br/>
        <w:t>laͤßig und bestaͤndig sey</w:t>
        <w:br/>
        <w:t>Mein Herr. rc.</w:t>
        <w:br/>
        <w:t>Der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409.txt</w:t>
      </w:r>
    </w:p>
    <w:p>
      <w:r>
        <w:t>365.</w:t>
        <w:br/>
        <w:t>Zweyer Thell. J. Brief. rc.</w:t>
        <w:br/>
        <w:br/>
        <w:t>Der ll. Brief.</w:t>
        <w:br/>
        <w:t>Von der Hottentoten angebehrnen Art / äusserlichen</w:t>
        <w:br/>
        <w:t>Gestalt ihrer Farbe und Bindniß mit den Holländern</w:t>
        <w:br/>
        <w:t>oder vielmehr der lustren Ost-Andischen Com-</w:t>
        <w:br/>
        <w:t>pagnie.</w:t>
        <w:br/>
        <w:t>Mein Herr.</w:t>
        <w:br/>
        <w:br/>
        <w:t>Ch habe letzthin angefangen.</w:t>
        <w:br/>
        <w:t>A von den Hottentotten ei-</w:t>
        <w:br/>
        <w:t>6 ligen Bericht abzustatten,</w:t>
        <w:br/>
        <w:t>welcher, ob er gleich nur in</w:t>
        <w:br/>
        <w:t>e allgemeinen Sachen bestan-</w:t>
        <w:br/>
        <w:t>ben, und keine besondere Materie von</w:t>
        <w:br/>
        <w:t>ihrem Thun und Wandel vorgestellet</w:t>
        <w:br/>
        <w:t>hat, dennoch hoffentlich nicht unfange-</w:t>
        <w:br/>
        <w:t>stehm wird gewesen seyn. Weil nun.</w:t>
        <w:br/>
        <w:t>wie in dem Schluß meines vorigen ge-</w:t>
        <w:br/>
        <w:t>meldet, noch einige Stücke übrig seyn,</w:t>
        <w:br/>
        <w:t>welche vorhero nothwendig müssen vor-</w:t>
        <w:br/>
        <w:t>gestellet werden, bevor man eine ande-</w:t>
        <w:br/>
        <w:t>re Mater vornehmen und ausführen</w:t>
        <w:br/>
        <w:t>kan so wird Er es Zweifels frey nicht</w:t>
        <w:br/>
        <w:t>übel empfinden, wenn amtzo mit denen-</w:t>
        <w:br/>
        <w:t>selben aufgezogen komme, und zufolge</w:t>
        <w:br/>
        <w:t>meines Vorigen, deren Erörterung nach</w:t>
        <w:br/>
        <w:t>der Sachen wahren Beschaffenheit / bey-</w:t>
        <w:br/>
        <w:t>bringen, mithin aber Jhn vielleicht von</w:t>
        <w:br/>
        <w:t>vielen falsch gemachten Einbildungen be-</w:t>
        <w:br/>
        <w:t>frey, welche Jhm etwan der eine oder</w:t>
        <w:br/>
        <w:t>der andere Auctor durch seine irrig für-</w:t>
        <w:br/>
        <w:t>getragene Relation von diesen Völckern,</w:t>
        <w:br/>
        <w:t>in den Kopff gesetzet hat.</w:t>
        <w:br/>
        <w:br/>
        <w:t>Und zwar so haben viele, wenn sie der</w:t>
        <w:br/>
        <w:t>Hottentoten ihre angebohren Art und</w:t>
        <w:br/>
        <w:t>Beschaffenheit vorstellen wollen, unter</w:t>
        <w:br/>
        <w:t>andern gesaget, daß sie sehr dumm, unver-</w:t>
        <w:br/>
        <w:t>ständig und einfältig wären, weil sie we-</w:t>
        <w:br/>
        <w:t>der von GOTT, noch von andern im ge-</w:t>
        <w:br/>
        <w:t>meinen Leben nöthigen Sachen etwas</w:t>
        <w:br/>
        <w:t>wissen über dieses sich sehr sämisch in</w:t>
        <w:br/>
        <w:t>ihrem Essen und gantzen Leben bezeuge-</w:t>
        <w:br/>
        <w:t>ten, auch mit stinckenden Fett so sehr</w:t>
        <w:br/>
        <w:t>beschmierten, daß man sie weiter riechen,</w:t>
        <w:br/>
        <w:t>als sehen könte. Oberhaupt davon zu re-</w:t>
        <w:br/>
        <w:t>den haben sie zwar hierinnen nicht übel ge-</w:t>
        <w:br/>
        <w:t>schrieben, oder die Unwahrheit geredet. al-</w:t>
        <w:br/>
        <w:t>leine es ist nur ein nöthiger Unterscheid</w:t>
        <w:br/>
        <w:t>dabey zu beobachten, höchst nothwendig</w:t>
        <w:br/>
        <w:t>Dern daß sie in Betrachtung unseret oder</w:t>
        <w:br/>
        <w:t>ander er Volcker, dumm anzusehen seyn,</w:t>
        <w:br/>
        <w:t>ist ausser Zweiffel, weil sie weder in Bür-</w:t>
        <w:br/>
        <w:t>gerlichen noch andern Sachen also leben,</w:t>
        <w:br/>
        <w:t>als **eitlisirte** Völcker thun hingegen sind</w:t>
        <w:br/>
        <w:t>sie dennoch in ihrer Art klug genug, und</w:t>
        <w:br/>
        <w:t>wissen ihren Verstand eben so gut als ein</w:t>
        <w:br/>
        <w:t>anderer Mensch anzuwenden.</w:t>
        <w:br/>
        <w:br/>
        <w:t>Dieses braucht un gar wenig Beweiß</w:t>
        <w:br/>
        <w:t>weil schon Dapper in Africa p. 619. 625.</w:t>
        <w:br/>
        <w:t>686gezeiget, wie solches Arnoldus in no</w:t>
        <w:br/>
        <w:t>tis ad Mercklin Reise-Beschreib p. 1097.</w:t>
        <w:br/>
        <w:t>anführet und auch die tägliche Erfahrung</w:t>
        <w:br/>
        <w:t>beweiset / daß diese Menschen die Teutsche</w:t>
        <w:br/>
        <w:t>Sprache von den Holländern gelernet.</w:t>
        <w:br/>
        <w:t>Ja einige, so ehemals zu Bantam bey den</w:t>
        <w:br/>
        <w:t>Anglichen gewesen, die gebrochene Angli-</w:t>
        <w:br/>
        <w:t>sche Sprache geredet haben, welches sie</w:t>
        <w:br/>
        <w:t>gewißlich nicht würden haben thun könte</w:t>
        <w:br/>
        <w:t>nen / wenn sie so gar dumm und einfältig</w:t>
        <w:br/>
        <w:t>wären, als sich mancher wol einbildet Es</w:t>
        <w:br/>
        <w:t>gedenket Anderson L. 1. 4 eines jungen</w:t>
        <w:br/>
        <w:t>Hottentoten, der von den Engellandern</w:t>
        <w:br/>
        <w:t>mit nach Jndien genommen worden, wel-</w:t>
        <w:br/>
        <w:t>cher in dreyen Jahren die Sprache von</w:t>
        <w:br/>
        <w:t>ihnen erlernet, hernach aber wieder hie-</w:t>
        <w:br/>
        <w:t>her gekommen sey. Jch habe auch schon</w:t>
        <w:br/>
        <w:t>vorhin in meinem Vorigen das Exempel</w:t>
        <w:br/>
        <w:t>vom Capitain Pegu vorgestellet, welcher</w:t>
        <w:br/>
        <w:t>nicht allein die Holländische und Portu-</w:t>
        <w:br/>
        <w:t>gische, sondern auch die Ceylonische,</w:t>
        <w:br/>
        <w:t>Halleyische und andere Ost-Jndianische</w:t>
        <w:br/>
        <w:t>Sprachen in gar kurtzer Zeit gelernet hat.</w:t>
        <w:br/>
        <w:br/>
        <w:t>So ist mir auch noch einer bekandt.</w:t>
        <w:br/>
        <w:t>den die hiesigen Einwohner nur Jantie</w:t>
        <w:br/>
        <w:t>van der Gur, vielleicht wegen seiner</w:t>
        <w:br/>
        <w:t>schnellen Rede, genennet, und ha-</w:t>
        <w:br/>
        <w:t>be ich ihn vor seinem Todte vielmals</w:t>
        <w:br/>
        <w:t>der grösten Verwunderung zugehöret.</w:t>
        <w:br/>
        <w:t>welcher, ob er gleich niemaln aus seinem</w:t>
        <w:br/>
        <w:t>Vater-Land gekommen, dennoch gar zierlich</w:t>
        <w:br/>
        <w:t>Holländisch u. Portugiesisch / auch selbst</w:t>
        <w:br/>
        <w:t>Frantzösisch von den Flüchtlingen selbige</w:t>
        <w:br/>
        <w:t>Landes, und Hoch-Teutsch von denen hier</w:t>
        <w:br/>
        <w:t>wohnenden Hoch-Teutschen gar verstand-</w:t>
        <w:br/>
        <w:t>lich reden köntenwelches in Wahrheit hin-</w:t>
        <w:br/>
        <w:t>ter einem Hottentotte niemand würde ge-</w:t>
        <w:br/>
        <w:t>sucht haben auch nicht habe gewärtig seyn</w:t>
        <w:br/>
        <w:t>können, wenn sie so gar dum u. unverständig</w:t>
        <w:br/>
        <w:t>wären, als man sie vorstellet. Und will ich</w:t>
        <w:br/>
        <w:t>nicht einmal weit-läufftig erwegen, wie ver-</w:t>
        <w:br/>
        <w:t>nünfftig er von Säen, Pflüge und andern</w:t>
        <w:br/>
        <w:t>Bauern-Verrichtungen raten kon-</w:t>
        <w:br/>
        <w:t>te, worinnen er gewiß manchem Europäis-</w:t>
        <w:br/>
        <w:t>schen Bauren konte zu rathen geben.</w:t>
        <w:br/>
        <w:br/>
        <w:t>Was braucht es viel Worte die</w:t>
        <w:br/>
        <w:t>Europæer würde sie gewiß nicht so gerne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410.txt</w:t>
      </w:r>
    </w:p>
    <w:p>
      <w:r>
        <w:t>in ihren Diensten haben, als man wol</w:t>
        <w:br/>
        <w:t>durch die tägliche Erfahrung befindet,</w:t>
        <w:br/>
        <w:t>venn sie fo dumm und unverständig wa</w:t>
        <w:br/>
        <w:t>cen: wie denn einer einen solchen etliche</w:t>
        <w:br/>
        <w:t>Jahre in seinen Diensten behält und</w:t>
        <w:br/>
        <w:t>nicht gerne fiehet, wenn er wieder forge</w:t>
        <w:br/>
        <w:t>et; allermassen sie sich derselben weit</w:t>
        <w:br/>
        <w:t>effer, als offtmals ihrer eigenen Clas</w:t>
        <w:br/>
        <w:t>ben bedienen können: zumal wenn ihnen</w:t>
        <w:br/>
        <w:t>vas von Gütern, als Tobac, Wein</w:t>
        <w:br/>
        <w:t>oder Brand-wein soll anvertrauet wer</w:t>
        <w:br/>
        <w:t>Den; worinnen sie gewiß, ob sie gleich</w:t>
        <w:br/>
        <w:t>ehr grosse Liebhaber derselben Waaren</w:t>
        <w:br/>
        <w:t>ind dennoch so chrliche sich bezeigen, daß</w:t>
        <w:br/>
        <w:t>ie nichts veruntreuen oder entwenden</w:t>
        <w:br/>
        <w:t>Zweyter Theil. 11. Brief. 2c.</w:t>
        <w:br/>
        <w:br/>
        <w:t>verden.</w:t>
        <w:br/>
        <w:br/>
        <w:t>erhalten das er anders lohnfehlbar einges</w:t>
        <w:br/>
        <w:t>buffet hätte. ten</w:t>
        <w:br/>
        <w:t>Wenn nun die Hottentotten fo duma</w:t>
        <w:br/>
        <w:t>wären, woher kámen denn so viele verstan char</w:t>
        <w:br/>
        <w:t>dige Leute unter ihnen? P. Tachart giebet Na</w:t>
        <w:br/>
        <w:t>absonderlich p. 105. feiner Samischen Rei</w:t>
        <w:br/>
        <w:t>se den Namaquas Hottentotten dieses tob</w:t>
        <w:br/>
        <w:t>Zeugnus, daß sie einen guten natürlichen</w:t>
        <w:br/>
        <w:t>Verstand haben und wenn man eine Fraw</w:t>
        <w:br/>
        <w:t>ge an ate that, antworteten sie nicht eher,</w:t>
        <w:br/>
        <w:t>biß sie ihre Worte vorhero wol überwog</w:t>
        <w:br/>
        <w:t>gen; abey seyen auch alle ihre Antworten</w:t>
        <w:br/>
        <w:t>burk, und mit einer Ernsihafftigkeit be</w:t>
        <w:br/>
        <w:t>gleitet; fie bacheten selten und redeten sehr</w:t>
        <w:br/>
        <w:t>wenig. Eben dieses wird auch von noch</w:t>
        <w:br/>
        <w:t>mehr andern Nationen klar genug echel</w:t>
        <w:br/>
        <w:t>Ein flares Erempel meines Borges len: ob ich gleich nicht allezeit dieses wie</w:t>
        <w:br/>
        <w:t>bens, hat vormals ein Hottentotte abge derhohlet und dabey erwehnet, weil ich vors</w:t>
        <w:br/>
        <w:t>geben, welcher von den Europæern ist hero schon weiß, daß mein Herz derglei</w:t>
        <w:br/>
        <w:t>Claas genennet worden. Es hat felbinger chen Anmerckungen, ohne eines andern</w:t>
        <w:br/>
        <w:t>nicht nur vielmals von dem damaligen Erinnern vor sich selbsten macht, und ge</w:t>
        <w:br/>
        <w:t>Dr. Gouverneur, Simon van der Stel gnugsam im Stande ist, mehr andere ders</w:t>
        <w:br/>
        <w:t>cel. Brandt Wein, Tobac, Reyß, und gleichen Lehren heraus zuziehen, und anz</w:t>
        <w:br/>
        <w:t>andere Victual ent ingleichen Pulver Herwärts mit Frucht ju applicaten. Ich</w:t>
        <w:br/>
        <w:t>und Bley, nebst lothigem Gewehr vor hätte gern anizo mehr von **diesemCapicain**</w:t>
        <w:br/>
        <w:t>.Hottentotten, die ihm als eine Leibs Claas gesaget, daß feine Klugheit und weis</w:t>
        <w:br/>
        <w:t>Bache dienen musten, aus der **Illuftrense** Aufführung noch effer würde an den</w:t>
        <w:br/>
        <w:t>Compagnie Magazinen empfangen mit</w:t>
        <w:br/>
        <w:t>welchen er vor sie hat handeln oder blocquiren</w:t>
        <w:br/>
        <w:t>müssen; sondern er hat sich auch</w:t>
        <w:br/>
        <w:t>allezeit so weißlich, flug, verständig, treu</w:t>
        <w:br/>
        <w:t>md ehrlich erwiesen, daß man mit seinem</w:t>
        <w:br/>
        <w:t>Thun und Handeln sehr wol zu frieden</w:t>
        <w:br/>
        <w:t>diesen. Denner ist niemals nach Haus</w:t>
        <w:br/>
        <w:t>e gekommen, ohne eine griffe Menge</w:t>
        <w:br/>
        <w:t>Wich von Schafen und Ochsen erhandelt</w:t>
        <w:br/>
        <w:t>zuhaben; und wenn er gleich manchmals</w:t>
        <w:br/>
        <w:t>.Wochen auffen gewesen, so hat er doch</w:t>
        <w:br/>
        <w:t>doch allezeit, über die Anzahl des gedach</w:t>
        <w:br/>
        <w:t>den Buches, noch einen ziemlichen Vors</w:t>
        <w:br/>
        <w:t>rath wieder zurück gebracht, und sich also</w:t>
        <w:br/>
        <w:t>siel verständiger erwiesen, als offtmals ein</w:t>
        <w:br/>
        <w:t>Europa er thun wurde.</w:t>
        <w:br/>
        <w:br/>
        <w:t>Ich habe einen Schiff Capitain geben</w:t>
        <w:br/>
        <w:t>net, Namens Theinis Geerbrants van</w:t>
        <w:br/>
        <w:t>der Schelling, welcher, nachdem er sein</w:t>
        <w:br/>
        <w:t>Schiff in der Bay a la Goa verlohren hate</w:t>
        <w:br/>
        <w:t>e, überland reisende zu gedachten Claas</w:t>
        <w:br/>
        <w:t>gekommen, und alles Gutes von ihm ges</w:t>
        <w:br/>
        <w:t>offen. Er wolte ihm gleich alles überge</w:t>
        <w:br/>
        <w:t>en, das aber der Capitain nicht annahm,</w:t>
        <w:br/>
        <w:t>nd ihm auf solcher Reife so viel gutes ers</w:t>
        <w:br/>
        <w:t>vielen, daß ich ihn vielmals sagen hören:</w:t>
        <w:br/>
        <w:t>Er wünschte nur, daß noch jemand von</w:t>
        <w:br/>
        <w:t>iedem Capitain Claas im Leben wäre, er</w:t>
        <w:br/>
        <w:t>ware bereit und willig, alles mit ihm zu</w:t>
        <w:br/>
        <w:t>heilen was er in der Welt befasse. Den</w:t>
        <w:br/>
        <w:t>webst GOTT, hátte er ihm sein Leben</w:t>
        <w:br/>
        <w:t>Tag geleget haben; allein es ist dessen Les</w:t>
        <w:br/>
        <w:t>bens-Lauff und betrübtes Ende so voll</w:t>
        <w:br/>
        <w:t>**Wunderwürdigkeiten**, daß ich noch wol</w:t>
        <w:br/>
        <w:t>anderwärts Gelegenheit nehmen werde,</w:t>
        <w:br/>
        <w:t>von demselben alles richtig und ordent</w:t>
        <w:br/>
        <w:t>lich zu erzehlen und vorzubringen. tine</w:t>
        <w:br/>
        <w:t>vert</w:t>
        <w:br/>
        <w:t>Die Hottentottinnen sind nicht viel Ho</w:t>
        <w:br/>
        <w:t>weniger in diesem Stück zu loben als wel gen</w:t>
        <w:br/>
        <w:t>che viel bessere Sorge vor die ihnen an ihne</w:t>
        <w:br/>
        <w:t>vertraute Kinder tragen, als offtmals eine</w:t>
        <w:br/>
        <w:t>leibliche Mutter that; indem sie dieselben</w:t>
        <w:br/>
        <w:t>sorgfältig bewahren, ihnen bald dieses</w:t>
        <w:br/>
        <w:t>bald jenes zu spielen darbieten, und</w:t>
        <w:br/>
        <w:t>überall zusehen, daß ein solches zartes</w:t>
        <w:br/>
        <w:t>Rom</w:t>
        <w:br/>
        <w:t>Kind nicht möge zu Schaden oder Aimol</w:t>
        <w:br/>
        <w:t>glid kommen. Wer ihnen auch was zu bem</w:t>
        <w:br/>
        <w:t>waschen giebet, welche Arbeit fie gerne be</w:t>
        <w:br/>
        <w:t>den Teutschen und mit solcher Hurtigkeit,</w:t>
        <w:br/>
        <w:t>Aufsicht und Treue thun, daß sie gewiß</w:t>
        <w:br/>
        <w:t>manche teutsche Wäscherin beschámen:</w:t>
        <w:br/>
        <w:t>der darf sich kecklich versichert halten daß</w:t>
        <w:br/>
        <w:t>ihm weder ein Stück verlohren gehet, noch</w:t>
        <w:br/>
        <w:t>zerreiffen, noch auch an der Schönheit et</w:t>
        <w:br/>
        <w:t>was gebrechen wird.</w:t>
        <w:br/>
        <w:br/>
        <w:t>Solten nun alle diese und noch uns</w:t>
        <w:br/>
        <w:t>gählich andere Umstände nicht Beweis</w:t>
        <w:br/>
        <w:t>ses genug seyn, daß die Hottentotten</w:t>
        <w:br/>
        <w:t>nicht so gar dumm seyn als man sie abs</w:t>
        <w:br/>
        <w:t>bildet ? Ich halte dafür es werde</w:t>
        <w:br/>
        <w:t>mancher Europæer so viel Geschicklichkeit</w:t>
        <w:br/>
        <w:t>nicht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411.txt</w:t>
      </w:r>
    </w:p>
    <w:p>
      <w:r>
        <w:t>Zweyter Theil. II. Brief. 2.</w:t>
        <w:br/>
        <w:br/>
        <w:t>ht einmal an sich haben. So wird</w:t>
        <w:br/>
        <w:t>zur andern Beit mit mehrern dars</w:t>
        <w:br/>
        <w:t>han werden, daß sie auch nicht gar</w:t>
        <w:br/>
        <w:t>Erkantnuß GOttes beraubet seyn,</w:t>
        <w:br/>
        <w:t>e ihnen ebenfalls aufgebürdet wird; als</w:t>
        <w:br/>
        <w:t>Iche Materie mit Fleiß hier **abgeschnits**</w:t>
        <w:br/>
        <w:t>wird, weil sie unter denen allgemein</w:t>
        <w:br/>
        <w:t>Eigenschafften der Hottentotten gar</w:t>
        <w:br/>
        <w:t>viel Platz wegnehmen möchte. Dieses</w:t>
        <w:br/>
        <w:t>ige ist an diesen Leuten zu bewundern,</w:t>
        <w:br/>
        <w:t>3, da sie allerley Arbeit so gut und weißs</w:t>
        <w:br/>
        <w:t>verrichten sonnen, gleichwol feiner</w:t>
        <w:br/>
        <w:t>feinen Nutzen gerne etwas thut und</w:t>
        <w:br/>
        <w:t>thieren, wenn ihn nicht die höchste</w:t>
        <w:br/>
        <w:t>oth dazu antreibet; wie ebenfalls zu</w:t>
        <w:br/>
        <w:t>drer Zeit mit mehrern soll dargethan</w:t>
        <w:br/>
        <w:t>erwiesen werden.</w:t>
        <w:br/>
        <w:br/>
        <w:t>Daß sie aber, in Ansehung der</w:t>
        <w:br/>
        <w:t>fopper und anderer Nationen, fehr</w:t>
        <w:br/>
        <w:t>fahig, oder wie Merkclin. loc. cit1068.</w:t>
        <w:br/>
        <w:t>redet, faisch im essen sind,</w:t>
        <w:br/>
        <w:t>ches ist nur mehr als zu gewiß; und</w:t>
        <w:br/>
        <w:t>ret solche Unflátigkeit, meines Ur</w:t>
        <w:br/>
        <w:t>ils, ebener massen von nichts anders,</w:t>
        <w:br/>
        <w:t>von ihrer ungemeinen Faulheit her,</w:t>
        <w:br/>
        <w:t>ich welche sie abgehalten werden, et</w:t>
        <w:br/>
        <w:t>s vor sich selbsten und zu ihrer Bez</w:t>
        <w:br/>
        <w:t>aehlichkeit zu verrichten. Denn wenn</w:t>
        <w:br/>
        <w:t>bey den Europæern sich aufhalten,</w:t>
        <w:br/>
        <w:t>fen sie gewiß schon, weil sie arbeiten</w:t>
        <w:br/>
        <w:t>ffen, auch anders zu leben: und kön</w:t>
        <w:br/>
        <w:t>m bald dasjenige, was ihnen an ihrer</w:t>
        <w:br/>
        <w:t>notturfft fehlet, erinnern und kühnlich</w:t>
        <w:br/>
        <w:t>Dern. Affer dem aber, wenn sie vor</w:t>
        <w:br/>
        <w:t>allein leben, und von eigenen Mitteln</w:t>
        <w:br/>
        <w:t>ren sollen, sind sie nicht so ähnlich, nur</w:t>
        <w:br/>
        <w:t>en Strohalm aufzuheben, oder elvas</w:t>
        <w:br/>
        <w:t>ders zu thun.</w:t>
        <w:br/>
        <w:br/>
        <w:t>mes Orts, weiß mich nicht zu erinnern,</w:t>
        <w:br/>
        <w:t>daß ich jemalen von solcher abscheulichen</w:t>
        <w:br/>
        <w:t>Unflátigkeit etwas gehöret, vielweniger</w:t>
        <w:br/>
        <w:t>solches von ihnen gesehen hatte; ob ich</w:t>
        <w:br/>
        <w:t>gleich lange, viel und offt unter ihnen ge</w:t>
        <w:br/>
        <w:t>wefen, und manchen lieben Tag bey ihnen</w:t>
        <w:br/>
        <w:t>zugebracht habe. boc</w:t>
        <w:br/>
        <w:t>So viel ist hingegen wahr und unfahl</w:t>
        <w:br/>
        <w:t>bar gewiß, daß sie zwar diese gedachte wie b</w:t>
        <w:br/>
        <w:t>Warmer, wie auch alle andere mit uns en die</w:t>
        <w:br/>
        <w:t>rath, von verdaueten und unverdaueten bárme</w:t>
        <w:br/>
        <w:t>Speisen angefüllet Eingebende gazon</w:t>
        <w:br/>
        <w:t>niessen; selbige auch nicht, wie die turo-en</w:t>
        <w:br/>
        <w:t>pæer aus und abbrühen, oder sonsten</w:t>
        <w:br/>
        <w:t>den Schleim davon herunter schaben,</w:t>
        <w:br/>
        <w:t>und sie weis und sauber machen: sondern</w:t>
        <w:br/>
        <w:t>wenn sie die Gedärme und andere Einges</w:t>
        <w:br/>
        <w:t>wende umgekehret, und den Koth heraus</w:t>
        <w:br/>
        <w:t>beschütter haben, so thun sie weiter nichts,</w:t>
        <w:br/>
        <w:t>als nur selbige im frischen Affer auss</w:t>
        <w:br/>
        <w:t>waschen, daß alle Unreinigkeit gar davon</w:t>
        <w:br/>
        <w:t>komme, und durch das Wasser wege</w:t>
        <w:br/>
        <w:t>kommen werde. Wenn solches geschehen,</w:t>
        <w:br/>
        <w:t>legen sie selbige entweder Stückweiß auf</w:t>
        <w:br/>
        <w:t>Kohlen, und lassen sie in ihrem eigenen</w:t>
        <w:br/>
        <w:t>Safft und Fett braten; oder aber wen sie</w:t>
        <w:br/>
        <w:t>das Blut dabey haben, schneiden sie solche</w:t>
        <w:br/>
        <w:t>in kleine Stücke, thun elbige unter das</w:t>
        <w:br/>
        <w:t>Blut und lassen beydes zusammen ordent</w:t>
        <w:br/>
        <w:t>lich kochen. Wenn nun diese Speise auf</w:t>
        <w:br/>
        <w:t>die eine oder andere Weise fertig, so eſſen</w:t>
        <w:br/>
        <w:t>sie selbige mit solchem Appetit, daß einzu</w:t>
        <w:br/>
        <w:t>schauer gar leicht selbsten Luft bekommt,</w:t>
        <w:br/>
        <w:t>mit davon zu essen, wenn er nicht bey der</w:t>
        <w:br/>
        <w:t>Zubereitung gewesen. Denn sonsten wurd</w:t>
        <w:br/>
        <w:t>de einem Teutschen aller Appet bald</w:t>
        <w:br/>
        <w:t>vergehen.</w:t>
        <w:br/>
        <w:br/>
        <w:t>Ich habe solchem vielmals banges Dera</w:t>
        <w:br/>
        <w:t>wohnet wenn sie selbsten geschlachtet, gesehen</w:t>
        <w:br/>
        <w:t>Wer ihnen aber bey aller dieser ih und zugesehen, wie sie damit umgehen, fiber</w:t>
        <w:br/>
        <w:t>Faulheit aufbürden will, wie Merck- bin dahero gewiß versichert, daß sich die seffe</w:t>
        <w:br/>
        <w:t>.pag. 1098. loc. cit. thut, daß sie aus Sache also und nicht anders verhalte.</w:t>
        <w:br/>
        <w:t>Darmen nur den Koth mit den Ja ich habe auch mehr als einmal aus</w:t>
        <w:br/>
        <w:t>gern heraus streiffern, hernach fels Curiofité, ohne daß sonsten von dem</w:t>
        <w:br/>
        <w:t>e ein wenig auf das Feuer legten und Hunger darzu gemuthiget worden, diese</w:t>
        <w:br/>
        <w:t>fie noch halb gebraten wären, wie Speise, wenn die Dormer unter das</w:t>
        <w:br/>
        <w:t>= hinwegnehmen, und mit solchem Ap- Blut geschnitten, und mit einander ges</w:t>
        <w:br/>
        <w:t>ic davon bissen, daß einem grauen kochet waren, versuchet, und allezeit</w:t>
        <w:br/>
        <w:t>Achte, der es ansiehet; oder wie Vo. befunden, daß sie so gar alber nicht</w:t>
        <w:br/>
        <w:t>in seiner Reise-Beschreibung pag. 71. schmecke, wenn nur die rechte Reinig</w:t>
        <w:br/>
        <w:t>met, daß Eingebende und Gebräme feit damit gehalten wird, und man font</w:t>
        <w:br/>
        <w:t>mieh, welches die Europæer wegs nicht **allzueckelhafftig** ist; welcher Eckel</w:t>
        <w:br/>
        <w:t>ruffen, sen ihnen ein Delicatesse, fie auch gar leicht verschwindet, wenn man</w:t>
        <w:br/>
        <w:t>ten nur den Mist und Koth ein wes vorhero nicht zuschet und hernach nicht</w:t>
        <w:br/>
        <w:t>daraus und alsdenn frássen sie es hins weiter daran gedencket: massen der Ges</w:t>
        <w:br/>
        <w:t>, es möchte nun frisch oder halb vorschmack den Appetit jemehr und mehr</w:t>
        <w:br/>
        <w:t>let fenn; wer sage ich, dieses vorgebt, anfeuret-</w:t>
        <w:br/>
        <w:t>mag sehen, wie er es beweise. Ich mei</w:t>
        <w:br/>
        <w:t>Doch, was ich bißhero gemeldet,</w:t>
        <w:br/>
        <w:t>vers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412.txt</w:t>
      </w:r>
    </w:p>
    <w:p>
      <w:r>
        <w:t>Weyter Theil. 11. Brief. 2.</w:t>
        <w:br/>
        <w:br/>
        <w:t>versteher sich nur von den frischen Eins</w:t>
        <w:br/>
        <w:t>beweiden; von den todten oder halb vers</w:t>
        <w:br/>
        <w:t>faulten, wie herz Vogel will, weiß ich</w:t>
        <w:br/>
        <w:t>gar nichts zu sagen: und muß endive</w:t>
        <w:br/>
        <w:t>Der diese Mode unter ihnen ganz abbes</w:t>
        <w:br/>
        <w:t>Fommen seyn, also, daß man sie auch</w:t>
        <w:br/>
        <w:t>unter denen nicht mehr antrifft, die sehr</w:t>
        <w:br/>
        <w:t>veit von den Europæern ab, und in dem</w:t>
        <w:br/>
        <w:t>Zande wohnen; oder aber sie muß nies</w:t>
        <w:br/>
        <w:t>malen unter ihnen im Schwang gegen</w:t>
        <w:br/>
        <w:t>gen und gebräuchlich gewesen **seynDieses**</w:t>
        <w:br/>
        <w:t>alles aber wird sich weit ausführe</w:t>
        <w:br/>
        <w:t>sicher weisen und darhun, wenn zu sei</w:t>
        <w:br/>
        <w:t>mer Zeit absonderlich von ihren gewöhn</w:t>
        <w:br/>
        <w:t>Lichen Essen und Trincken wird gehan</w:t>
        <w:br/>
        <w:t>Welt werden müssen.</w:t>
        <w:br/>
        <w:br/>
        <w:t>So einfältig aber immer ihr Kos</w:t>
        <w:br/>
        <w:t>hen, Braten, Sieden, mag zugehen:</w:t>
        <w:br/>
        <w:t>o wohl bekommet ihnen gleichwohl  ihre</w:t>
        <w:br/>
        <w:t>Speise, und wird man nicht viel Kran</w:t>
        <w:br/>
        <w:t>fe unter ihnen antreffen, die sich das</w:t>
        <w:br/>
        <w:t>Durch fohlten eine Ungesundheit auf  den</w:t>
        <w:br/>
        <w:t>Hals ziehen: massen sie gemeiniglich</w:t>
        <w:br/>
        <w:t>ehr alte Leute werden, also,</w:t>
        <w:br/>
        <w:t>offt vor Alterthums nicht mehr gehen,</w:t>
        <w:br/>
        <w:t>noch etwas thun können, woferne fie</w:t>
        <w:br/>
        <w:t>ich nicht in der Europæer Wein und</w:t>
        <w:br/>
        <w:t>andere starcke Getränke vertiefen, und</w:t>
        <w:br/>
        <w:t>ich dadurch eine Ungesundheit, ges</w:t>
        <w:br/>
        <w:t>folglich ein forges Leben auf den Hals</w:t>
        <w:br/>
        <w:t>ichen. Denn von ihrem hohen</w:t>
        <w:br/>
        <w:t>and gesunder Natur, schreibet bereits</w:t>
        <w:br/>
        <w:t>Dapper in Africa pag. 625. wenn er</w:t>
        <w:br/>
        <w:t>saget: Solches unflätige Offen (er</w:t>
        <w:br/>
        <w:t>verstehet es aber von der allzu</w:t>
        <w:br/>
        <w:t>Unflätherey, die gleichwohl in solchen</w:t>
        <w:br/>
        <w:t>Grad ben ihnen nicht gefunden wird )</w:t>
        <w:br/>
        <w:t>bekommet ihnen dennoch so wohl/</w:t>
        <w:br/>
        <w:t>Daß sie sehr lang leben. Denn die</w:t>
        <w:br/>
        <w:t>meisten/sowohl Mannes als Weibes</w:t>
        <w:br/>
        <w:t>Personen erreichen das 80, 90. 1oc.</w:t>
        <w:br/>
        <w:br/>
        <w:t>Unter so vielen Erempeln, welche</w:t>
        <w:br/>
        <w:t>mir befandt seyn, nur ein einiges hins</w:t>
        <w:br/>
        <w:t>zu zufügen, und das gesagte dadurch</w:t>
        <w:br/>
        <w:t>zu beweisen: so ist mehr als zu gewiß,</w:t>
        <w:br/>
        <w:t>daß ein Hottentotte, dem die Holland</w:t>
        <w:br/>
        <w:t>der den Namen Bay Claas gegeben, die</w:t>
        <w:br/>
        <w:t>ses 1712te Jahr hier annoch im Leben</w:t>
        <w:br/>
        <w:t>st, welcher, wie mir diejenigen, wels</w:t>
        <w:br/>
        <w:t>the dazumal hieher gekommen, als</w:t>
        <w:br/>
        <w:t>Claas **Dirkzsoon** van **Schalkwyk**, Wilhelm</w:t>
        <w:br/>
        <w:t>Alok, und mehr andere betrug</w:t>
        <w:br/>
        <w:t>liche Leute erzehlet haben, schon ein bes</w:t>
        <w:br/>
        <w:t>tagter Mann gewesen, als die Hollen</w:t>
        <w:br/>
        <w:t>Der Anno 1652. das occupare land mit</w:t>
        <w:br/>
        <w:t>einer Vestung versehen, und sich feste</w:t>
        <w:br/>
        <w:t>gesetzet haben. Wenn er nun dazumals</w:t>
        <w:br/>
        <w:t>nur 40. Jahr auf sich gehabt, so ist sein</w:t>
        <w:br/>
        <w:t>Alter unwidersprechlich schon 100 Jahr:</w:t>
        <w:br/>
        <w:t>und gleichwohl lieget er feiner Profession,</w:t>
        <w:br/>
        <w:t>dem Fisch fangen, damit er sich bey Ers</w:t>
        <w:br/>
        <w:t>manglung des Viehes allezeit genehret,</w:t>
        <w:br/>
        <w:t>noch täglich mit solcher Fertigkeit ab, daß</w:t>
        <w:br/>
        <w:t>ihm ein Unwissender nicht über 50. oder</w:t>
        <w:br/>
        <w:t>höchstens 60. Jahr alt zu seyn scházen</w:t>
        <w:br/>
        <w:t>solte. ten</w:t>
        <w:br/>
        <w:t>Es werden ferner, und zwar dieses mit He</w:t>
        <w:br/>
        <w:t>höchsten Recht, die Hottentotten dars en</w:t>
        <w:br/>
        <w:t>um als wilde und unfláthige Leute vorb</w:t>
        <w:br/>
        <w:t>gestellet, weil sie sich mit Fett über den mit</w:t>
        <w:br/>
        <w:t>ganzen Leib beschmieren; selbst ihre um</w:t>
        <w:br/>
        <w:t>geheckte Schafs: Felle damit anreiben,</w:t>
        <w:br/>
        <w:t>und dahero sehr hefftig stunden. Welche</w:t>
        <w:br/>
        <w:t>Sache, wie wahr sie auch ist, so haben bas</w:t>
        <w:br/>
        <w:t>bey eingemengt, welche diese Leute wilder,</w:t>
        <w:br/>
        <w:t>arischer und stinckender machen, als</w:t>
        <w:br/>
        <w:t>die Sache selber ausweiset. Denn</w:t>
        <w:br/>
        <w:t>sich mit garstigen, stinkenden Fett be mi</w:t>
        <w:br/>
        <w:t>schmieren solten, wie Dr. Vogel in  de</w:t>
        <w:br/>
        <w:t>Reiß-Beschr. p. 74 meldet, ist einsache geb</w:t>
        <w:br/>
        <w:t>die den Stich nicht halten will; angebe</w:t>
        <w:br/>
        <w:t>hen sie zwar auf den Schiffen Fett bes</w:t>
        <w:br/>
        <w:t>gehren, um sich damit zu schmieren: al</w:t>
        <w:br/>
        <w:t>leine daß selbiges stincken soll, kan ich</w:t>
        <w:br/>
        <w:t>nicht begreiffen, weil es von dem schr</w:t>
        <w:br/>
        <w:t>scharff gesalzenen Böckel-Fleisch, das</w:t>
        <w:br/>
        <w:t>we</w:t>
        <w:br/>
        <w:t>bigsten schon Jahr und Tag im  Sal</w:t>
        <w:br/>
        <w:t>gelegen hat, abgeschaffet, und folglich</w:t>
        <w:br/>
        <w:t>durch das Salz gut gehalten wird.</w:t>
        <w:br/>
        <w:br/>
        <w:t>Gesetzt auch es roche schon,</w:t>
        <w:br/>
        <w:t>doch nicht thut, so ist daraus kein</w:t>
        <w:br/>
        <w:t>auf alle zu machen. vo</w:t>
        <w:br/>
        <w:t>Man fehe zu, ob sie am Lande seins</w:t>
        <w:br/>
        <w:t>dende Fett gebrauchen werden? Ich ne</w:t>
        <w:br/>
        <w:t>versichere, daß sie davon einen solchen f</w:t>
        <w:br/>
        <w:t>als fein Europæer.</w:t>
        <w:br/>
        <w:br/>
        <w:t>Deßwegen tragen sie auch nicht gerne</w:t>
        <w:br/>
        <w:t>Fischschmalz, aus der illustren Compagnie</w:t>
        <w:br/>
        <w:t>Thron-Magazin diesem oder jes</w:t>
        <w:br/>
        <w:t>nem Frey Burger bad) Hause, weil</w:t>
        <w:br/>
        <w:t>sie immer sorgen, sie möchten sich da</w:t>
        <w:br/>
        <w:t>mit besudeln. Ich weiß dahero nicht</w:t>
        <w:br/>
        <w:t>wie Dapper pag. 622. in Africa auf ga</w:t>
        <w:br/>
        <w:t>die Gedancken gerathen, von ihnen zu Be</w:t>
        <w:br/>
        <w:t>schreiben: daß sie einsmals das durch</w:t>
        <w:br/>
        <w:t>die Sonnen: Hiße ausgebratene Fett</w:t>
        <w:br/>
        <w:t>von einem Wallfisch mit vollen Handen</w:t>
        <w:br/>
        <w:t>aufgeschöpft und hinein geschlayffet has</w:t>
        <w:br/>
        <w:t>ben. Denn sie hassen nichts mehrer als</w:t>
        <w:br/>
        <w:t>das ausgekochte Fett dieser Fische, aners</w:t>
        <w:br/>
        <w:t>achtet sie das Fleisch derselben, wie auch</w:t>
        <w:br/>
        <w:t>von den See-Hunden, wen es noch frisch</w:t>
        <w:br/>
        <w:t>ist und nicht stincket, gerne essen, auch</w:t>
        <w:br/>
        <w:t>griffe bes</w:t>
        <w:br/>
        <w:t>per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413.txt</w:t>
      </w:r>
    </w:p>
    <w:p>
      <w:r>
        <w:t>Zweyter Theil. II. Brief. 2.</w:t>
        <w:br/>
        <w:br/>
        <w:t>coffe Stücke davon wegtragen, und</w:t>
        <w:br/>
        <w:t>Hause verzehren, wie Anderson im</w:t>
        <w:br/>
        <w:t>Buch cap. 4. berichtet und ich aus</w:t>
        <w:br/>
        <w:t>er Erfahrung weiß, daß es geschehen,</w:t>
        <w:br/>
        <w:t>a binsten An. 1710. ein solcher Wall</w:t>
        <w:br/>
        <w:t>fisch oder Nord Caper in der Bay-Falo</w:t>
        <w:br/>
        <w:t>ausspúhlete.</w:t>
        <w:br/>
        <w:br/>
        <w:t>Mercklin will ferner 1. c. p. 1098.</w:t>
        <w:br/>
        <w:br/>
        <w:t>ß sie das Fett von denen rauhen</w:t>
        <w:br/>
        <w:t>Dormern zum schmieren gebrauchen:</w:t>
        <w:br/>
        <w:t>nd Dapper setzet gar p. 62 621. in</w:t>
        <w:br/>
        <w:t>frica. daß sie die Dormer von etli</w:t>
        <w:br/>
        <w:t>en Thieren zur Zierrath trügen, wel</w:t>
        <w:br/>
        <w:t>e sie mit Fett und allem was darinnen</w:t>
        <w:br/>
        <w:t>t, also frisch und stinckend, zwey oder</w:t>
        <w:br/>
        <w:t>rey mal in einander fechteten, und sels</w:t>
        <w:br/>
        <w:t>ge so wohl des Nachts wenn sie schlief:</w:t>
        <w:br/>
        <w:t>n, als des Tages um den Halß hát:</w:t>
        <w:br/>
        <w:t>n; welches lettere noch ungegründet</w:t>
        <w:br/>
        <w:t>r ist als das erste. Denn wenn sie</w:t>
        <w:br/>
        <w:t>as Fett von den rauhen Dormern näh</w:t>
        <w:br/>
        <w:t>en, so wäre es noch frisch und stritte</w:t>
        <w:br/>
        <w:t>so schon wieder Vogel und Appe;</w:t>
        <w:br/>
        <w:t>enn sie aber die Warmer solten um den</w:t>
        <w:br/>
        <w:t>Daß tragen, so würden diese theils nicht</w:t>
        <w:br/>
        <w:t>inge währen: theils auch von andern</w:t>
        <w:br/>
        <w:t>Menschen müssen gesehen werden. Nun</w:t>
        <w:br/>
        <w:t>an ich aber wohl sagen, Zeit Lebens kein</w:t>
        <w:br/>
        <w:t>en mit Darmen um den Hals gefun</w:t>
        <w:br/>
        <w:t>en, gesehen oder jemalen angetroffen</w:t>
        <w:br/>
        <w:t>a haben, obgleich viele 1000. derselben</w:t>
        <w:br/>
        <w:t>enne. Allein ich bilde mir wohl ein,</w:t>
        <w:br/>
        <w:t>oher dieser Irrthum des Dappers wird</w:t>
        <w:br/>
        <w:t>entsprungen seyn; da er vielleicht einen</w:t>
        <w:br/>
        <w:t>der den andern mit einem auch wohl</w:t>
        <w:br/>
        <w:t>seyen Neben von Schaafen um den</w:t>
        <w:br/>
        <w:t>Daß wird gesehen und selbige vor in eine</w:t>
        <w:br/>
        <w:t>nder gewickelte Warmer gehalten haben.</w:t>
        <w:br/>
        <w:br/>
        <w:t>Warum sie aber, und wenn sie diese Nez</w:t>
        <w:br/>
        <w:t>e tragen? wird zur andern Zeit gesaget</w:t>
        <w:br/>
        <w:t>werden.</w:t>
        <w:br/>
        <w:t>Nun will ich meinem Herrn mit weni</w:t>
        <w:br/>
        <w:t>em sagen, wie es mit diesem Schmieren</w:t>
        <w:br/>
        <w:t>erschaffen sey. Es haben nemlich die</w:t>
        <w:br/>
        <w:t>Hottentotten die Gewohnheit von Kin:</w:t>
        <w:br/>
        <w:t>es: Beinen an, und sobald sie auf die</w:t>
        <w:br/>
        <w:t>Welt gebohren werden, gleich wie zu anderer</w:t>
        <w:br/>
        <w:t>Zeit wird gewiesen werden, daß sie</w:t>
        <w:br/>
        <w:t>ich mit frischen ausgeschmolzene Fett,</w:t>
        <w:br/>
        <w:t>abiges mag auch seyn von welchem Thier</w:t>
        <w:br/>
        <w:t>s will, am liebsten aber mit Schaafs:</w:t>
        <w:br/>
        <w:t>Sett, oder mit frischer von ihnen selbst</w:t>
        <w:br/>
        <w:t>gemachter Butter, beschmieren. Sie thun</w:t>
        <w:br/>
        <w:t>dieses nicht etwan nur ein wenig, sondern</w:t>
        <w:br/>
        <w:t>dichte, daß ihnen auch das Fett, wenn</w:t>
        <w:br/>
        <w:t>Die Sonne darauf scheinet, herab **tropfetDieses**</w:t>
        <w:br/>
        <w:t>Fett vermengen sie mit dem an den</w:t>
        <w:br/>
        <w:t>Empfen hangenden Ruß, nicht aber mit</w:t>
        <w:br/>
        <w:t>einer andern schwarzen Schmiere, wie P.</w:t>
        <w:br/>
        <w:br/>
        <w:t>Tachart in feiner Reise-Beschreibung</w:t>
        <w:br/>
        <w:t>nach Siam p. 99. berichtet, und reiben</w:t>
        <w:br/>
        <w:t>damit den ganzen Leib, vom Kopf biß auf</w:t>
        <w:br/>
        <w:t>die Füffe. Sie scheinen dahero schwarz,</w:t>
        <w:br/>
        <w:t>ob sie es gleich von Natur nicht sind. Sie</w:t>
        <w:br/>
        <w:t>schonen auch kein einziges Glied am gaben</w:t>
        <w:br/>
        <w:t>Ben Leibe, es muß alles geschmieret **seynAnben**</w:t>
        <w:br/>
        <w:t>bleiben auch ihre umgelenkte Schm</w:t>
        <w:br/>
        <w:t>Schaafs Felle nicht unbeschmiert: son aady i</w:t>
        <w:br/>
        <w:t>dern sie müssen ebenfalls mit diesem Par. Belle.</w:t>
        <w:br/>
        <w:br/>
        <w:t>aume auswendig, da keine Haare sind,</w:t>
        <w:br/>
        <w:t>überzogen werden, womit der ganze Leib</w:t>
        <w:br/>
        <w:t>einbalsamieret worden.</w:t>
        <w:br/>
        <w:t>boten.</w:t>
        <w:br/>
        <w:t>So bald das alte Fett vertrocknet, e Wenn</w:t>
        <w:br/>
        <w:t>und durch den vielen angehencketen Edm</w:t>
        <w:br/>
        <w:t>Staub unsichtbar worden, wird dieses ren w</w:t>
        <w:br/>
        <w:t>Schmieren alsobald wiederbohlet: woferne</w:t>
        <w:br/>
        <w:t>sie nur wieder an Fett zukommen</w:t>
        <w:br/>
        <w:t>wissen, oder so reich an Vieh sind, daß</w:t>
        <w:br/>
        <w:t>sie wieder schlachten können und fan</w:t>
        <w:br/>
        <w:t>man aus diesem Zeichen gar bald sehen,</w:t>
        <w:br/>
        <w:t>wer viel Ciche hat oder nicht. Es hat</w:t>
        <w:br/>
        <w:t>solches Dapper 1. c. p. 620. sehr wohl</w:t>
        <w:br/>
        <w:t>angemercket: Leute, die viel Vich unter</w:t>
        <w:br/>
        <w:t>ihnen halten, haben die auswendige</w:t>
        <w:br/>
        <w:t>Seite ihrer Mäntel und Müßen, mit Sech</w:t>
        <w:br/>
        <w:t>Fett wohl beschmieret, welches das Zei</w:t>
        <w:br/>
        <w:t>chen eines grossen Eichthums ist, der den fir</w:t>
        <w:br/>
        <w:t>bey ihnen in Vieh bestehet: dars ben ib</w:t>
        <w:br/>
        <w:t>gegen wird selten ein Hottentotte, der des d</w:t>
        <w:br/>
        <w:t>arm vom Vich ist, wenn er nicht bey thums</w:t>
        <w:br/>
        <w:t>einem Europæer wohnet, oder sonsten</w:t>
        <w:br/>
        <w:t>einen Topf auszuwaschen von ihm bes</w:t>
        <w:br/>
        <w:t>kömmt, in einem beschmierten Mantel</w:t>
        <w:br/>
        <w:t>gesehen; sondern er tråget ihn unbesche</w:t>
        <w:br/>
        <w:t>ret. Auf welche Weise nur die Armen</w:t>
        <w:br/>
        <w:t>magere Mantel haben.</w:t>
        <w:br/>
        <w:br/>
        <w:t>Hieraus ist sich nun leicht einbil Dieses</w:t>
        <w:br/>
        <w:t>den, daß diese Leute, weil sie sich gar offt Sam</w:t>
        <w:br/>
        <w:t>des Jahres schmieren hingegen aber :n mi</w:t>
        <w:br/>
        <w:t>Zeit Lebens mit keinem Tropfen Affer bärtig</w:t>
        <w:br/>
        <w:t>abwaschen, oder, als neu-gebohrne Kins Gesa</w:t>
        <w:br/>
        <w:t>der abgewaschen werden, einen areus</w:t>
        <w:br/>
        <w:t>lichen, wilden und widerwärtigen Ges</w:t>
        <w:br/>
        <w:t>stand müssen erregen: vornemlich, wenn</w:t>
        <w:br/>
        <w:t>sie oberhalb dem Winde stehen und einem</w:t>
        <w:br/>
        <w:t>entgegen kommen. Man kan sie dess</w:t>
        <w:br/>
        <w:t>wegen auch weiter riechen als sehen, ins</w:t>
        <w:br/>
        <w:t>dem sie offtmals noch weit über 100.</w:t>
        <w:br/>
        <w:br/>
        <w:t>Schritt entfernet sind und erst einen Berg</w:t>
        <w:br/>
        <w:t>herauf kommen, daß man sie sehen kan;</w:t>
        <w:br/>
        <w:t>da doch der herliche Geruch ihre An</w:t>
        <w:br/>
        <w:t>funfft schon lang entdecket hat. Mem</w:t>
        <w:br/>
        <w:t>Die Ursache dieses Schmierens Beer</w:t>
        <w:br/>
        <w:t>wird von den Reisenden unterschied bente</w:t>
        <w:br/>
        <w:t>lich namhafft gemacht. Mercklin. 1, c. p. von d</w:t>
        <w:br/>
        <w:t>1098. Vogel. l. c. p. 74. und P. Tachart in farhe</w:t>
        <w:br/>
        <w:t>Ha a</w:t>
        <w:br/>
        <w:t>tens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414.txt</w:t>
      </w:r>
    </w:p>
    <w:p>
      <w:r>
        <w:t>Zweyter Theil. II. Brief. 2c.</w:t>
        <w:br/>
        <w:br/>
        <w:t>seiner Samischen Reise-Beschreib. 9. 99sind</w:t>
        <w:br/>
        <w:t>der Meinung, daß sie dieses thaten,</w:t>
        <w:br/>
        <w:t>um sich zu schmücken und zu zieren und</w:t>
        <w:br/>
        <w:t>wollen es daher beweisen, weil die Reichen</w:t>
        <w:br/>
        <w:t>allezeit in beschmierten Mangeln giengen,</w:t>
        <w:br/>
        <w:t>die Armen aber nicht. Alleine, daß dieses</w:t>
        <w:br/>
        <w:t>fein eigentliches Stuck ihres Zierraths</w:t>
        <w:br/>
        <w:t>fen wird bey anderer Gelegenheit, wenn</w:t>
        <w:br/>
        <w:t>ich von der Hottentotten Zierrathen hans</w:t>
        <w:br/>
        <w:t>dele, mit mehrern bewiesen werden. Es ist</w:t>
        <w:br/>
        <w:t>also diese von den Hottentotten war</w:t>
        <w:br/>
        <w:t>vielmals selbsten vorgewandete Ursache,</w:t>
        <w:br/>
        <w:t>die rechte bey weiten nicht, welche sie zu</w:t>
        <w:br/>
        <w:t>dieser stinckenden Verrichtung antres</w:t>
        <w:br/>
        <w:t>bet.</w:t>
        <w:br/>
        <w:br/>
        <w:t>Andere worunter Her: Bring in seis</w:t>
        <w:br/>
        <w:t>ner curieusen Beschreibung und Nach</w:t>
        <w:br/>
        <w:t>richt von den Hottentotten p. 5. giebet</w:t>
        <w:br/>
        <w:t>vor dieses Schmieren geschehe darum, das</w:t>
        <w:br/>
        <w:t>mit sie desto hurtiger lauffen können. Ich</w:t>
        <w:br/>
        <w:t>bin nicht in Abrede, daß ein Hottentotte</w:t>
        <w:br/>
        <w:t>eben so gut, ja viel effer lauffen kan, als</w:t>
        <w:br/>
        <w:t>der beste Lauffer in Europa; angesehen er</w:t>
        <w:br/>
        <w:t>einem Pferd nicht nur gleich, sondern noch</w:t>
        <w:br/>
        <w:t>wohl verlauffen kan: also, daß das Pferd</w:t>
        <w:br/>
        <w:t>eher als er, fall müde werden. Es ist mir</w:t>
        <w:br/>
        <w:t>unter anden einer, **NamensSyncopas**. ein</w:t>
        <w:br/>
        <w:t>starcker, langer und hurtiger Hottentotte</w:t>
        <w:br/>
        <w:t>befand, der offtmals von den Stein</w:t>
        <w:br/>
        <w:t>bergen die 5. gute Stunden von dem</w:t>
        <w:br/>
        <w:t>Capo abliegen, des Abends weggekauft</w:t>
        <w:br/>
        <w:t>fen, und dem damaligen Besitzer der</w:t>
        <w:br/>
        <w:t>Normannischen Hof Städte, Herm</w:t>
        <w:br/>
        <w:t>Friederich Bollaug, des andern Mor</w:t>
        <w:br/>
        <w:t>gens warm und neugebacken Brod von</w:t>
        <w:br/>
        <w:t>dannen geholet, welches noch so warm</w:t>
        <w:br/>
        <w:t>var, daß die Butter darinnen geschmollt</w:t>
        <w:br/>
        <w:t>Ben ist. Ob aber diese Schnellheit der</w:t>
        <w:br/>
        <w:t>Süsse, worinnen sie nach dem Zeugniß</w:t>
        <w:br/>
        <w:t>Herodoti beym Zwingero in Theatro</w:t>
        <w:br/>
        <w:t>Vir. Hum. p 3661. &amp; 3673. conf. Bohem.</w:t>
        <w:br/>
        <w:t>hem. de Morib, Legib, &amp; Risib, Gentib.</w:t>
        <w:br/>
        <w:t>Libr. I. c. 6. p. 58. mit den Troglodyten</w:t>
        <w:br/>
        <w:t>überein formen, von diesem Schmids</w:t>
        <w:br/>
        <w:t>ren allein herrühre? will ich andere bes</w:t>
        <w:br/>
        <w:t>theilen lassen.</w:t>
        <w:br/>
        <w:br/>
        <w:t>Meines Erachtens halte davor, daß</w:t>
        <w:br/>
        <w:t>war dieses Schmieren viel dazu beyers</w:t>
        <w:br/>
        <w:t>ge: glaube aber nicht, daß um des wilen</w:t>
        <w:br/>
        <w:t>felsiges vorgenommen werde. Denn</w:t>
        <w:br/>
        <w:t>sonsten müste folgen, daß die Armen so</w:t>
        <w:br/>
        <w:t>tard nicht lauffen fanten als die Rei</w:t>
        <w:br/>
        <w:t>hen, welches juft das Wiederspiel ist. Es</w:t>
        <w:br/>
        <w:t>vürde weiter sich daraus geben, daß</w:t>
        <w:br/>
        <w:t>auch die Weiber, welche sich ebener mass</w:t>
        <w:br/>
        <w:t>en wie die Männer schmieren, eben</w:t>
        <w:br/>
        <w:t>hurtig und schnell zu Fusse seyn mus</w:t>
        <w:br/>
        <w:t>ten, als beter wogegen aber</w:t>
        <w:br/>
        <w:t>ie tägliche Erfahrung so sehr streitet,</w:t>
        <w:br/>
        <w:t>daß man eine solche Frau, in Gegenhall</w:t>
        <w:br/>
        <w:t>tung ihres Manns, vor eine Schild-Kró</w:t>
        <w:br/>
        <w:t>te in Vergleichung eines Hirschen oder</w:t>
        <w:br/>
        <w:t>andern wilden Thiers halten muß. Es</w:t>
        <w:br/>
        <w:t>muß also diese Schnellheit der Männer</w:t>
        <w:br/>
        <w:t>einen andern Grund haben, und das</w:t>
        <w:br/>
        <w:t>Schmieren aus andern Ursachen unter:</w:t>
        <w:br/>
        <w:t>kommen werden. ris Ho</w:t>
        <w:br/>
        <w:t>Es scheinet aber solche die Beschaffenheit</w:t>
        <w:br/>
        <w:t>**ihresLandes**, und ehr-lebens: Art selbsten</w:t>
        <w:br/>
        <w:t>zu eröffnen, wovon ich Ihm meine Gedan nu</w:t>
        <w:br/>
        <w:t>den hiemit offenbahren will. Es ist aus H</w:t>
        <w:br/>
        <w:t>meinen vormaligen Briefen befand, daß e</w:t>
        <w:br/>
        <w:t>das Land hier sehr warmen: und daß e</w:t>
        <w:br/>
        <w:t>die Sonne im Sommer eine ziemliche f</w:t>
        <w:br/>
        <w:t>Krafft haben müsse, dieweil sie auch im</w:t>
        <w:br/>
        <w:t>Winter so warm scheinet, als in Teutsch</w:t>
        <w:br/>
        <w:t>land mitten im Herbst oder Frühling. Da</w:t>
        <w:br/>
        <w:t>nun diese Leute ungekleidet gehen und nur</w:t>
        <w:br/>
        <w:t>ein rauhes Schaaf Fell über die Achsel</w:t>
        <w:br/>
        <w:t>schmeissen, und also nackend einlauffen:</w:t>
        <w:br/>
        <w:t>so würde die Sonne eine durchdringende</w:t>
        <w:br/>
        <w:t>Krafft auf ihre blosse Haut spahren</w:t>
        <w:br/>
        <w:t>lassen, und selbige verbrennen; also,</w:t>
        <w:br/>
        <w:t>daß sie allezeit Schiefern davon würden</w:t>
        <w:br/>
        <w:t>herabziehen können: woferne fie nicht</w:t>
        <w:br/>
        <w:t>dieses Schmieren darwieder gebrauche</w:t>
        <w:br/>
        <w:t>ten, und der Sonne den Zugang in die</w:t>
        <w:br/>
        <w:t>Schweiß-Löcher verstopfften auch hier</w:t>
        <w:br/>
        <w:t>mit die ganze Haut wider diese Hitze</w:t>
        <w:br/>
        <w:t>waffneten und verwahrete. Fallet nun</w:t>
        <w:br/>
        <w:t>gleich die Sonne auf ihren nackten</w:t>
        <w:br/>
        <w:t>Leib: so hindert doch das darauf ge</w:t>
        <w:br/>
        <w:t>schmierte Fett derselben Durchdringung,</w:t>
        <w:br/>
        <w:t>und hält sie folgbar von ihrer Berle</w:t>
        <w:br/>
        <w:t>sung ab. Ich halte dahero auch das</w:t>
        <w:br/>
        <w:t>vor, daß sie, wenn das Fett abgehet,</w:t>
        <w:br/>
        <w:t>gar bald eine grössere Gewalt der Son</w:t>
        <w:br/>
        <w:t>nen verspüren, und darum sich wieder</w:t>
        <w:br/>
        <w:t>aufs neue schmieren; welches die Arme</w:t>
        <w:br/>
        <w:t>eben so gerne thun würden, als die Reis</w:t>
        <w:br/>
        <w:t>then, wenn sie es nur bekommen konten:</w:t>
        <w:br/>
        <w:t>und gehet es diesen gleich dene unfeigen,</w:t>
        <w:br/>
        <w:t>welche sich eben so wenig Gutes thun</w:t>
        <w:br/>
        <w:t>können als jene: ob gleich ein Reicher</w:t>
        <w:br/>
        <w:t>alles nach seinem Sinn haben kan, und</w:t>
        <w:br/>
        <w:t>erlanget was er wünschet. nid</w:t>
        <w:br/>
        <w:t>Ich könte hier zwar noch weiter gehen Hat</w:t>
        <w:br/>
        <w:t>und zeigen, daß gleich wie es ihnen anes</w:t>
        <w:br/>
        <w:t>lehmigkeit und Verstand nicht mangelt, fam</w:t>
        <w:br/>
        <w:t>als bishero ist gezeiget worden: also seyen wil</w:t>
        <w:br/>
        <w:t>sie auch weder grausam noch wild, als</w:t>
        <w:br/>
        <w:t>welches man aus dem táglichen Umgang</w:t>
        <w:br/>
        <w:t>mit ihnen mercken, und klärlich **spühretWeil**</w:t>
        <w:br/>
        <w:t>aber von ihrer angebehrnen Art</w:t>
        <w:br/>
        <w:t>bißhero genug gesaget worden: so will,</w:t>
        <w:br/>
        <w:t>ob gleich ihre Gütig und Barmher</w:t>
        <w:br/>
        <w:t>zigkeit, nebst einer hülffreichen Wills</w:t>
        <w:br/>
        <w:t>fähigkeit, ebenfalls hieher gehörten,</w:t>
        <w:br/>
        <w:t>Dens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415.txt</w:t>
      </w:r>
    </w:p>
    <w:p>
      <w:r>
        <w:t>Zweyter Theil. II. Brief. 2c.</w:t>
        <w:br/>
        <w:br/>
        <w:t>Dennoch es vor dasmal haben bewenden</w:t>
        <w:br/>
        <w:t>affen; zumahl, da im Verfolg ihre</w:t>
        <w:br/>
        <w:t>Tugenden und Laster, eine besondere</w:t>
        <w:br/>
        <w:t>amhafft Materie werden an die Hand</w:t>
        <w:br/>
        <w:t>geben: welche alsdenn, wenn GOtt</w:t>
        <w:br/>
        <w:t>Leben und Gesundheit verleyhet, mit</w:t>
        <w:br/>
        <w:t>mehrern wird ausgeführet und das hier</w:t>
        <w:br/>
        <w:t>brut gelaufene eingebracht werden.</w:t>
        <w:br/>
        <w:br/>
        <w:t>Ihre auserliche Gestalt ist nunmeh</w:t>
        <w:br/>
        <w:t>o das nöthigsie Stück, welches hier</w:t>
        <w:br/>
        <w:t>mus vorgestellet werden, damit man</w:t>
        <w:br/>
        <w:t>auch wissen möge, wie denn diese Leus</w:t>
        <w:br/>
        <w:t>e aussehen und ob sie so barbarisch</w:t>
        <w:br/>
        <w:t>eyn, als man vor diesen wohl geglaubs</w:t>
        <w:br/>
        <w:t>Det da man sie gar vor Menschens</w:t>
        <w:br/>
        <w:t>Fresser hat halten und ansehen wollen?</w:t>
        <w:br/>
        <w:t>ch gestehe, daß ehe hieher gekom</w:t>
        <w:br/>
        <w:t>nen mir selbsten einen ganz andern</w:t>
        <w:br/>
        <w:t>Concept von ihnen gemacht als ich</w:t>
        <w:br/>
        <w:t>nachmals, befunden habe. Denn alle</w:t>
        <w:br/>
        <w:t>Reife Beschreibungen der alten, worun</w:t>
        <w:br/>
        <w:t>er die Portugiesen selbsten, haben sie</w:t>
        <w:br/>
        <w:t>vor debicirte und angesehen. Man</w:t>
        <w:br/>
        <w:t>ebnet auch wenn man sie Anfangs</w:t>
        <w:br/>
        <w:t>chet, es seyen rechte scheußliche Leute</w:t>
        <w:br/>
        <w:t>nd Monstra der Welt. Alleine alles</w:t>
        <w:br/>
        <w:t>dieses verursachet nur ihre stinckende</w:t>
        <w:br/>
        <w:t>rt und **schmierichte** Felle, nebst des</w:t>
        <w:br/>
        <w:t>en in einander **geklonterten** Haaren auf</w:t>
        <w:br/>
        <w:t>em Kopf: welche nicht anders scheinen/</w:t>
        <w:br/>
        <w:t>ls solche Wolle, in welcher der Schaffe</w:t>
        <w:br/>
        <w:t>Ist Fingers dick, ja dicker lieget. Denn</w:t>
        <w:br/>
        <w:t>enn man ihrer gewohnet, und durch nás</w:t>
        <w:br/>
        <w:t>ere Bekandtschafst gemeinsamer mit ih</w:t>
        <w:br/>
        <w:t>en wird, so fället gewißlich dieses Vors</w:t>
        <w:br/>
        <w:t>theil gar bald hinweg.</w:t>
        <w:br/>
        <w:br/>
        <w:t>Daß sie aber schon freundlich und ans</w:t>
        <w:br/>
        <w:t>eneam aussehen solten, kan ich aber</w:t>
        <w:br/>
        <w:t>als nicht sagen: weil fast aller Nationen</w:t>
        <w:br/>
        <w:t>r Wesen und ausserliches Ansehen ets</w:t>
        <w:br/>
        <w:t>as ernsthafftiges vorstellet. Jedoch ist</w:t>
        <w:br/>
        <w:t>y dieser Ernsthaftigkeit kein sauertöpfig</w:t>
        <w:br/>
        <w:t>Wesen, sondern es ist temperiert und</w:t>
        <w:br/>
        <w:t>it einer freundlichen Mine vorgestell</w:t>
        <w:br/>
        <w:t>haftet. Was sie am meisten abscheulich</w:t>
        <w:br/>
        <w:t>adet, ist meines Erachtens die breite</w:t>
        <w:br/>
        <w:t>Rafe mit welcher fie allen andern Mons</w:t>
        <w:br/>
        <w:t>nähnlich scheinen. Weil aber diese nicht</w:t>
        <w:br/>
        <w:t>on Natur also gebildet ist, ob gleich Daher</w:t>
        <w:br/>
        <w:t>solches 1. c. p. 618. mit diesen Worten</w:t>
        <w:br/>
        <w:t>Seinet zu sagen: Alle Männer und</w:t>
        <w:br/>
        <w:t>Weiber haben platte Nasen/ und dis</w:t>
        <w:br/>
        <w:t>e Lippen/ sonderlich die obersten:</w:t>
        <w:br/>
        <w:t>ist sich auch leicht einzubilden, daß sie</w:t>
        <w:br/>
        <w:t>ihrer natürlichen Gestalt, wenn man</w:t>
        <w:br/>
        <w:t>men diese von der Geburth an liesse, viel</w:t>
        <w:br/>
        <w:t>genehmer aussehen würden. Wie es</w:t>
        <w:br/>
        <w:t>er damit zugehe, daß sie breite Nasen</w:t>
        <w:br/>
        <w:t>bekommen, soll zur andern Zeit gesaget</w:t>
        <w:br/>
        <w:t>werden. bo CO</w:t>
        <w:br/>
        <w:t>Anderson L. I. c. 4. seiner Reife Be A</w:t>
        <w:br/>
        <w:t>schreibung spricht: die Hottentotten 2</w:t>
        <w:br/>
        <w:t>seyn im Gesicht heßlich, verschrumpen, s</w:t>
        <w:br/>
        <w:t>und die Haare auf dem Kopf waren wust</w:t>
        <w:br/>
        <w:t>und wild; welches auf gewisse Weise gar</w:t>
        <w:br/>
        <w:t>wahr ist. Denn daß einem Fremden die</w:t>
        <w:br/>
        <w:t>erst beschriebene eingeschmierte und zu</w:t>
        <w:br/>
        <w:t>sammen gebackene Haare auf dem Kopf</w:t>
        <w:br/>
        <w:t>wild und wüst müssen vorkommen leidet,</w:t>
        <w:br/>
        <w:t>meines Erachtens feinen Gegenspruch;</w:t>
        <w:br/>
        <w:t>und daß das Angesicht bey alten Leuten</w:t>
        <w:br/>
        <w:t>müsse verschrumpft, und voller Run</w:t>
        <w:br/>
        <w:t>Beln seyn, bezeuget die tägliche Erfa</w:t>
        <w:br/>
        <w:t>rung ohne Unterscheid. Alleine wer will</w:t>
        <w:br/>
        <w:t>mir ein solch heßlich verschrumpftes An</w:t>
        <w:br/>
        <w:t>gesicht unter jungen Leuten zeigen? Es</w:t>
        <w:br/>
        <w:t>fen ein Hottentotte oder wer es will, fo</w:t>
        <w:br/>
        <w:t>wird eines jungen Menschen Angesicht</w:t>
        <w:br/>
        <w:t>gewiß nicht verschrumpft seyn: so, daß</w:t>
        <w:br/>
        <w:t>sie dieses nicht heßlich machet, wohl aber</w:t>
        <w:br/>
        <w:t>die ungewohnte Manier des Lebens, dies</w:t>
        <w:br/>
        <w:t>weil sie ausser diesem so schön seyn, als</w:t>
        <w:br/>
        <w:t>ein Europäischer Bauer oder Bauerin:</w:t>
        <w:br/>
        <w:t>und wem die Haare wild vorkommen,</w:t>
        <w:br/>
        <w:t>die doch zusammen gebacken niederhang</w:t>
        <w:br/>
        <w:t>gen, der muß gewiß noch nichts wildes</w:t>
        <w:br/>
        <w:t>gesehen haben. Hat ten bad</w:t>
        <w:br/>
        <w:t>Kurz aus der Sache zu kommen,</w:t>
        <w:br/>
        <w:t>und anderer Auctorum relationes mit</w:t>
        <w:br/>
        <w:t>Stillschweigen vornen zu gehen: so fan i</w:t>
        <w:br/>
        <w:t>Er versichert seyn, mein Herz, daß die</w:t>
        <w:br/>
        <w:t>Hottentotten überhaupt die längsten berli</w:t>
        <w:br/>
        <w:t>nicht seyn, auch nicht die kürzesten, doch e</w:t>
        <w:br/>
        <w:t>mehrentheils 5. biß 6. Schuh lang: da im scha</w:t>
        <w:br/>
        <w:t>Gegentheil die Weiber gemeiniglich viel</w:t>
        <w:br/>
        <w:t>kürzer sind als die Männer; deren Hánde</w:t>
        <w:br/>
        <w:t>und Füsse über alle massen klein, zart</w:t>
        <w:br/>
        <w:t>und lucil anzusehen, welches hingegen</w:t>
        <w:br/>
        <w:t>bey den Männern ganz anders sich bes</w:t>
        <w:br/>
        <w:t>findet. Die Nasen haben alle so wohl</w:t>
        <w:br/>
        <w:t>Männer als Weiber gantz platt. Die Aus</w:t>
        <w:br/>
        <w:t>gen sind nicht allzugroß, doch dem gan</w:t>
        <w:br/>
        <w:t>Ben Gesicht ziemlich proportioniert. Die</w:t>
        <w:br/>
        <w:t>Zähne in dem Mund sind schön weiß,</w:t>
        <w:br/>
        <w:t>und gleich dem schönsten Heiffenbein. Die</w:t>
        <w:br/>
        <w:t>Wangen sind röthlecht: welches man aber</w:t>
        <w:br/>
        <w:t>nicht allzuwohl erkennen kan wegen ihrer</w:t>
        <w:br/>
        <w:t>Schiereren, wenn man nicht genau dars</w:t>
        <w:br/>
        <w:t>auf acht hat, oder sonst durch langen Um</w:t>
        <w:br/>
        <w:t>gang es bemercket Die Haare sind von</w:t>
        <w:br/>
        <w:t>Natur kurz, krauß und der Schaafs</w:t>
        <w:br/>
        <w:t>Wolle nicht ungleich: von Natur ganz</w:t>
        <w:br/>
        <w:t>Kitten schwartz als der Mohren ihre. An</w:t>
        <w:br/>
        <w:t>ihren Fingern und Zehen lassen sie die Nas</w:t>
        <w:br/>
        <w:t>gel wachsen und schneiden sie nicht ab,</w:t>
        <w:br/>
        <w:t>wie solches Dapper schon in Africa p. 618.</w:t>
        <w:br/>
        <w:br/>
        <w:t>Aag 2 beyers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416.txt</w:t>
      </w:r>
    </w:p>
    <w:p>
      <w:r>
        <w:t>Zweyter Theil. II. Brief2c.</w:t>
        <w:br/>
        <w:br/>
        <w:t>mercken. Der ganze Leib ist wohl proportioniere,</w:t>
        <w:br/>
        <w:t>nicht zu mager und auch nicht</w:t>
        <w:br/>
        <w:t>fett, gan gerade und ohne einigen</w:t>
        <w:br/>
        <w:t>angel: wie ich denn nicht sagen fan,</w:t>
        <w:br/>
        <w:t>ehr als 2. Manns Personen unter so</w:t>
        <w:br/>
        <w:t>el tausenden gekennet zu haben, welche</w:t>
        <w:br/>
        <w:t>rippel gewesen; unerachtet kein Kind je</w:t>
        <w:br/>
        <w:t>ahlen eingebüschelt, oder sonsten beid</w:t>
        <w:br/>
        <w:t>3 wahrgenommen wird, wie solches zu</w:t>
        <w:br/>
        <w:t>degener Zeit umständig berichten wer</w:t>
        <w:br/>
        <w:t>Daß aber diese Drippel worden, haben</w:t>
        <w:br/>
        <w:t>e nicht durch Verwahrlosung oder Uns</w:t>
        <w:br/>
        <w:t>achtsamkeit erhalten; sondern es ist durch</w:t>
        <w:br/>
        <w:t>ne Unpáßlichkeit oder Gicht gekommen,</w:t>
        <w:br/>
        <w:t>elche dem einen die Nerven an beyden</w:t>
        <w:br/>
        <w:t>offen so zusammen gezogen, daß er hat</w:t>
        <w:br/>
        <w:t>rechend fortrutschen müssen; der andes</w:t>
        <w:br/>
        <w:t>aber hatte nur ein Bein länger behal</w:t>
        <w:br/>
        <w:t>n als das andere, welches ebenfalls</w:t>
        <w:br/>
        <w:t>rch zusammen-schrumpfen der Nerven</w:t>
        <w:br/>
        <w:t>schehen.</w:t>
        <w:br/>
        <w:br/>
        <w:t>So habe auch keinen gesehen, der et</w:t>
        <w:br/>
        <w:t>a brumme oder gebogene Beine, frum</w:t>
        <w:br/>
        <w:t>e Arme z. gehabt hatte, welches hoch</w:t>
        <w:br/>
        <w:t>ens zu beroundert; zumal, da der klei</w:t>
        <w:br/>
        <w:t>en Kinder so übel gewartet wird, als</w:t>
        <w:br/>
        <w:t>elche die Mütter nur so bloß ohne eini</w:t>
        <w:br/>
        <w:t>**Einbüschelung** auf den Rücken fassen,</w:t>
        <w:br/>
        <w:t>1d damit von zarter Geburth an, oder</w:t>
        <w:br/>
        <w:t>e ersten 8. Tage darnach, **hinlauffentoch**</w:t>
        <w:br/>
        <w:t>weniger aber ist mir einer vorge</w:t>
        <w:br/>
        <w:t>ommen, der an einem andern Glied des</w:t>
        <w:br/>
        <w:t>eines einigen Fehler oder üble Properen</w:t>
        <w:br/>
        <w:t>gehabt hatte; sondern es hält die</w:t>
        <w:br/>
        <w:t>datur bey diesen rauhen Völckern eine</w:t>
        <w:br/>
        <w:t>hr nette Übereinstimmung aller Theile,</w:t>
        <w:br/>
        <w:t>nd ersetzet also dasjenige reichlich, was</w:t>
        <w:br/>
        <w:t>en uns in Teutschland offtmals eine</w:t>
        <w:br/>
        <w:t>eue Vorsorg der Eltern nicht ausus</w:t>
        <w:br/>
        <w:t>achten und möglich zu machen weiß.</w:t>
        <w:br/>
        <w:br/>
        <w:t>Solte man nun nicht hieraus ein</w:t>
        <w:br/>
        <w:t>weliches Beweiß-Stück Göttlicher Gü</w:t>
        <w:br/>
        <w:t>ziehen und schliessen können? daß, ob</w:t>
        <w:br/>
        <w:t>leich diese wilde Heyden den wahren</w:t>
        <w:br/>
        <w:t>SOTT nicht so ehren, wie er, krafft</w:t>
        <w:br/>
        <w:t>einer Offenbahrung, von den Men</w:t>
        <w:br/>
        <w:t>hen fodert: dennoch seine Langmühtig</w:t>
        <w:br/>
        <w:t>eit auch diese vertrage, und sie durch</w:t>
        <w:br/>
        <w:t>weibliche und klar in die Augen fallende</w:t>
        <w:br/>
        <w:t>Woblthaten zu sich locken wolle? Sol</w:t>
        <w:br/>
        <w:t>man **nichturfache** finden zu sagen, daß,</w:t>
        <w:br/>
        <w:t>wild als diese Leute scheinen, dennoch</w:t>
        <w:br/>
        <w:t>einige unter ihnen müssen gefunden wer</w:t>
        <w:br/>
        <w:t>en, welche durch innerliche Regung an</w:t>
        <w:br/>
        <w:t>getrieben, thun, was vor GOtt recht</w:t>
        <w:br/>
        <w:t>t? Solte dieses nicht zur Beschamung</w:t>
        <w:br/>
        <w:t>vnserer Christen angewendet werden</w:t>
        <w:br/>
        <w:t>innen, daß sie, ob ihnen gleich die Wes</w:t>
        <w:br/>
        <w:t>ge GOttes offenbahr sind und treue kem</w:t>
        <w:br/>
        <w:t>rer und Seelsorger ihnen solche alle Tage</w:t>
        <w:br/>
        <w:t>treulich, erffrig und nachdrücklich vors</w:t>
        <w:br/>
        <w:t>stellen und einschärfen, dennoch viel</w:t>
        <w:br/>
        <w:t>blinder als diese Heyden wandeln dies</w:t>
        <w:br/>
        <w:t>weil sie nicht einmal, so viele an ihren</w:t>
        <w:br/>
        <w:t>Kindern ereignende Schäden und Mán</w:t>
        <w:br/>
        <w:t>gel abtun, und sie dafür auf den Weg</w:t>
        <w:br/>
        <w:t>der Tugend bringen, noch weniger zur</w:t>
        <w:br/>
        <w:t>ernsthaften Gottseeligkeit leiten und füh</w:t>
        <w:br/>
        <w:t>ren wollen; welchen doch diese Leute, so</w:t>
        <w:br/>
        <w:t>viel sie aus dem Licht der Natur erkennen</w:t>
        <w:br/>
        <w:t>und gespühren können, von selbsten und</w:t>
        <w:br/>
        <w:t>ohne einige Anmahnung bewerkstelligen. Aud</w:t>
        <w:br/>
        <w:t>Doch wo führen mich meine Gedan</w:t>
        <w:br/>
        <w:t>den hin, da noch so vieles von diesen Vol Be</w:t>
        <w:br/>
        <w:t>dern zu sagen ist? Er urtheile selbsten hiers tun</w:t>
        <w:br/>
        <w:t>von, mein Herz, und sage denn, ob nicht</w:t>
        <w:br/>
        <w:t>daraus ein **wunderbahrerSchatz** de: Langguth, Gütigkeit</w:t>
        <w:br/>
        <w:t>und Gnade des geoffen</w:t>
        <w:br/>
        <w:t>GOttes hervor leuchte, durch welche er</w:t>
        <w:br/>
        <w:t>diesem blinden Volck sich offenbahret, und</w:t>
        <w:br/>
        <w:t>felsiges zu sich zuleiten trachtet? Ach! wie</w:t>
        <w:br/>
        <w:t>viel tausend solcher unerkannten Wohl</w:t>
        <w:br/>
        <w:t>thaten sehen wir die wir doch Christen</w:t>
        <w:br/>
        <w:t>sind, oder wenigstens davor erkandt wol</w:t>
        <w:br/>
        <w:t>len seyn, nur oben hin an: und bedencken</w:t>
        <w:br/>
        <w:t>nicht, daß wenn wir den Lehr-Säßen der</w:t>
        <w:br/>
        <w:t>gesunden Vernunfft folgten, auch zugleich</w:t>
        <w:br/>
        <w:t>festere Wurzeln in der feeling-machenden</w:t>
        <w:br/>
        <w:t>Erkenntniß GOttes hieraus entsprin</w:t>
        <w:br/>
        <w:t>gen, und so hell, als die Sonne am klaren</w:t>
        <w:br/>
        <w:t>Mittag hervor leuchten würde; allermans</w:t>
        <w:br/>
        <w:t>sen diese zwey dem Menschen von GOtt</w:t>
        <w:br/>
        <w:t>gegönnte Lichter, wenn sie beyde neben</w:t>
        <w:br/>
        <w:t>einander geneßet, und mit einander vers</w:t>
        <w:br/>
        <w:t>knüpfet werden, nimmermehr einander</w:t>
        <w:br/>
        <w:t>entgegen seyn können. wil cer</w:t>
        <w:br/>
        <w:t>Bißhero habe ich der Hottentotten Der</w:t>
        <w:br/>
        <w:t>auffetliche Gestalt beschrieben. Denn von</w:t>
        <w:br/>
        <w:t>der innerlichen kan ein Mensch so leicht der</w:t>
        <w:br/>
        <w:t>nicht urtheilen, woferne nicht das Thun Dein</w:t>
        <w:br/>
        <w:t>und Lassen der Menschen zu Hülffe gezo</w:t>
        <w:br/>
        <w:t>gen wird: welches bey Erörterung der Tus</w:t>
        <w:br/>
        <w:t>genden und Laster dieser Völcker hinkünftig</w:t>
        <w:br/>
        <w:t>geschehen soll. Nun ist noch übrig auch</w:t>
        <w:br/>
        <w:t>von ihrer Farbe zu handeln und dieselbe</w:t>
        <w:br/>
        <w:t>natürlich vorzustellen. Davon sind wies</w:t>
        <w:br/>
        <w:t>derum bey den Auctoribus unterschiedl</w:t>
        <w:br/>
        <w:t>**cheMeynungen**, welche, che man zu einem</w:t>
        <w:br/>
        <w:t>festen Schluß kommt, zu untersuchen</w:t>
        <w:br/>
        <w:t>seyn, damit die Wahrheit darnach desto</w:t>
        <w:br/>
        <w:t>fester gegründet stehe. Her</w:t>
        <w:br/>
        <w:t>Herbort in seiner Reise-Beschr. p. 13.</w:t>
        <w:br/>
        <w:br/>
        <w:t>schreibet hievon also: Sie sind schwarz mel</w:t>
        <w:br/>
        <w:t>vom Lebe / be haar ist wie Wol fie</w:t>
        <w:br/>
        <w:t>le/ mit welchen sie den Angolischen fe</w:t>
        <w:br/>
        <w:t>Einwohnern gleichen. Nun ist von</w:t>
        <w:br/>
        <w:t>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417.txt</w:t>
      </w:r>
    </w:p>
    <w:p>
      <w:r>
        <w:t>Zweyter Theil. II. Brief. 2c.</w:t>
        <w:br/>
        <w:br/>
        <w:t>Den Haaren zuvor schon die Sache aus</w:t>
        <w:br/>
        <w:t>gemacht und gesagt worden, daß sie hier</w:t>
        <w:br/>
        <w:t>nnen den Mohren gleichen: dahero</w:t>
        <w:br/>
        <w:t>rauchet solches hier feiner neuen Unter</w:t>
        <w:br/>
        <w:t>achung. Was aber die Farbe des Lei</w:t>
        <w:br/>
        <w:t>es anbelanget, bekenne ich gerne, daß</w:t>
        <w:br/>
        <w:t>vol-einen von Natur schwarzen Hottentotten</w:t>
        <w:br/>
        <w:t>sehen möchte dieweil mir so</w:t>
        <w:br/>
        <w:t>ang ich hier gewesen, niemals kein</w:t>
        <w:br/>
        <w:t>Schwarz-gebohrner vorkommen. Daß</w:t>
        <w:br/>
        <w:t>ie aber schwarz aussehen und sich viel</w:t>
        <w:br/>
        <w:t>richt Herbort dadurch hat verführen</w:t>
        <w:br/>
        <w:t>assen, dafür zu halten, daß sie von Na</w:t>
        <w:br/>
        <w:t>ur schwarz seyn: solches ist leicht zu</w:t>
        <w:br/>
        <w:t>lauben, vornemlich bey einem solchen</w:t>
        <w:br/>
        <w:t>er die Sache nicht genauer examiniert,</w:t>
        <w:br/>
        <w:t>and nur gleich dem ersten Vorwurff der</w:t>
        <w:br/>
        <w:t>lugen trauet.</w:t>
        <w:br/>
        <w:br/>
        <w:t>Nachdem der gelehrte und sehr cu</w:t>
        <w:br/>
        <w:t>elfe per: P. Tachart in seiner Siams</w:t>
        <w:br/>
        <w:t>hen Reise, die Reise des seel. Her</w:t>
        <w:br/>
        <w:t>Gouverneurs Simonis van der Stel ans</w:t>
        <w:br/>
        <w:t>erzeigt, welche er fünff ganzer Monat</w:t>
        <w:br/>
        <w:t>ang in das Land hinein gethan, und die</w:t>
        <w:br/>
        <w:t>Nationen erwehnet, zu denen belobter</w:t>
        <w:br/>
        <w:t>Derz Gouverneur gekommen ist: so mels</w:t>
        <w:br/>
        <w:t>et er unter andern pag. 110. daß es all</w:t>
        <w:br/>
        <w:t>a auch weiße Hottentotten gåbe, die,</w:t>
        <w:br/>
        <w:t>sie er schreibet, eben so weiß seyn als die</w:t>
        <w:br/>
        <w:t>uropæer. Die Reise ist von dem</w:t>
        <w:br/>
        <w:t>Borgebirge Nord warts angestellet</w:t>
        <w:br/>
        <w:t>worden, und ist der Zug 10. Graden weis</w:t>
        <w:br/>
        <w:t>er hinein gesehen, wie eben allda p. 107.</w:t>
        <w:br/>
        <w:br/>
        <w:t>gemeldet wird. Wenn nun nahe bey</w:t>
        <w:br/>
        <w:t>em Tropico Capricorni, in dem Lande</w:t>
        <w:br/>
        <w:t>weiße Leute anzutreffen sind, die den Euopæern</w:t>
        <w:br/>
        <w:t>gleichen: warum solten sie nicht</w:t>
        <w:br/>
        <w:t>ben so weiß am Strande oder Sees</w:t>
        <w:br/>
        <w:t>Irer angetroffen werden? Warum solten</w:t>
        <w:br/>
        <w:t>icht irgend mehr weiße Einwohner nahe</w:t>
        <w:br/>
        <w:t>ey den Tropicis gefunden werden, die</w:t>
        <w:br/>
        <w:t>ent Europaer gleich wären? davon</w:t>
        <w:br/>
        <w:t>an doch noch zur Zeit nichts gehöret</w:t>
        <w:br/>
        <w:t>at. Die **Macallaren**, Javanen, **Ceyloefent**,</w:t>
        <w:br/>
        <w:t>Bengalen, welche näher und</w:t>
        <w:br/>
        <w:t>weiter, oder auch nahe bey dem Tropico</w:t>
        <w:br/>
        <w:t>wohnen, sind gewiß nicht weiß, sondern</w:t>
        <w:br/>
        <w:t>elb. Selbsten der Herz Gouverneur,</w:t>
        <w:br/>
        <w:t>welcher noch weit von dem Tropico,</w:t>
        <w:br/>
        <w:t>nemlich auf Mauricius gebohren worden,</w:t>
        <w:br/>
        <w:t>ahe nicht weiß, sondern gelb aus, und</w:t>
        <w:br/>
        <w:t>gleichwohl war sein Herz Vater aus Hol</w:t>
        <w:br/>
        <w:t>and gebürtig. In dieses Vorgeben des</w:t>
        <w:br/>
        <w:t>Dern P. Tachards fan ich mich nicht</w:t>
        <w:br/>
        <w:t>wohl finden: woferne nicht eine gleich zu</w:t>
        <w:br/>
        <w:t>erörtern stehende Ursache vor ihm das</w:t>
        <w:br/>
        <w:t>Wort redet, welche ich auch vertraue,</w:t>
        <w:br/>
        <w:t>Daß sie zulänglich seyn werde.</w:t>
        <w:br/>
        <w:br/>
        <w:t>Denn weil er am gedachten Ort nicht</w:t>
        <w:br/>
        <w:t>eßet, von wem er dieses habe, oder wer w</w:t>
        <w:br/>
        <w:t>ihm solches erzehlet: so ist es freylich</w:t>
        <w:br/>
        <w:t>zweiffelhafft, ob er wohl vor die rechte</w:t>
        <w:br/>
        <w:t>Schmidt gekommen und sich beschlagen</w:t>
        <w:br/>
        <w:t>lassen. An Leuten, die einem gerne eine</w:t>
        <w:br/>
        <w:t>Schnalle anhangen, und eben so leicht</w:t>
        <w:br/>
        <w:t>eine Unwarheit vor die saubere Warheit</w:t>
        <w:br/>
        <w:t>erzehlen, hat es hiesiger Orten niemaln</w:t>
        <w:br/>
        <w:t>gefehlet, folgen es auch nur Hottentotten</w:t>
        <w:br/>
        <w:t>selbsten gethan haben: wie mir von ihnen</w:t>
        <w:br/>
        <w:t>zu unterschiedenen mahlen selbsten bege</w:t>
        <w:br/>
        <w:t>net. Zu dem, so sind auch die Leute</w:t>
        <w:br/>
        <w:t>nicht eben einerley Humeurs, daß sie eis</w:t>
        <w:br/>
        <w:t>nem der nicht ihrer Religion, so gleich</w:t>
        <w:br/>
        <w:t>die rechte Warheit sagen solten; wel</w:t>
        <w:br/>
        <w:t>ches, ob es gleich noch so schändlich ist,</w:t>
        <w:br/>
        <w:t>so geschiehet es doch von vielen. Es hat</w:t>
        <w:br/>
        <w:t>ferner mancher die Perfusion ben fic,</w:t>
        <w:br/>
        <w:t>daß wenn er eine Sache gleich noch so</w:t>
        <w:br/>
        <w:t>gut weiß, er doch nicht gehalten sey solche</w:t>
        <w:br/>
        <w:t>einem Fremden, der heute hier und mor</w:t>
        <w:br/>
        <w:t>gen wieder wo anders ist, alsobald zu of</w:t>
        <w:br/>
        <w:t>ofenbaren. Und endlich thut auch die</w:t>
        <w:br/>
        <w:t>Leichtglaubigkeit bey einem Reisenden</w:t>
        <w:br/>
        <w:t>sehr viel, wodurch sich einer gar leicht bes</w:t>
        <w:br/>
        <w:t>trogen findet: zumal wenn ihm einer vors</w:t>
        <w:br/>
        <w:t>kommt, der ihm auf seine vorgelegte Fraw</w:t>
        <w:br/>
        <w:t>ge mit einem ernsthafften Wesen antwor</w:t>
        <w:br/>
        <w:t>tet, unerachtet kein Wort wahr ist, was</w:t>
        <w:br/>
        <w:t>ihm zur Antwort gegeben wird. Weil es</w:t>
        <w:br/>
        <w:t>nun so ernstlich gesagt und vorgegeben</w:t>
        <w:br/>
        <w:t>wird: so ist die Sache gar leicht gethan,</w:t>
        <w:br/>
        <w:t>daß auch der aller vorsichtigste kan betro</w:t>
        <w:br/>
        <w:t>gen werden. P. T</w:t>
        <w:br/>
        <w:t>Wiewohl ich nun selbsten davor hale Erg</w:t>
        <w:br/>
        <w:t>te, daß die Klugheit des gedachten Hermet</w:t>
        <w:br/>
        <w:t>Patris diesem letzten Umstand **entschnaps** gan</w:t>
        <w:br/>
        <w:t>pet sey: so ist doch starck zu duaren, wor</w:t>
        <w:br/>
        <w:t>ob er auch denen andern werde haben</w:t>
        <w:br/>
        <w:t>entrinnen können. Ich glaube dahero</w:t>
        <w:br/>
        <w:t>feste, daß ihm der eine und der andere auf</w:t>
        <w:br/>
        <w:t>die eine oder andere Weise werde hinter</w:t>
        <w:br/>
        <w:t>das Licht geführet, und ihm die weißen</w:t>
        <w:br/>
        <w:t>Hottentotten glaublich gemacht haben.</w:t>
        <w:br/>
        <w:br/>
        <w:t>Solches aber haben sie desto leichter durch wo</w:t>
        <w:br/>
        <w:t>ein neu-gebohrnen Mohren Kind bei</w:t>
        <w:br/>
        <w:t>werckstelligen können, als welche eben glat</w:t>
        <w:br/>
        <w:t>falls so weiß als ein anderes Europæisches bab</w:t>
        <w:br/>
        <w:t>Kind an das Licht kommen, innerhalb 8.</w:t>
        <w:br/>
        <w:br/>
        <w:t>biß 14. Tagen aber alles weise, affer an</w:t>
        <w:br/>
        <w:t>den Augen und Zähnen, ingleichen an</w:t>
        <w:br/>
        <w:t>der Hand inwendig und an den untersten</w:t>
        <w:br/>
        <w:t>Fuß Sohlen verlohren haben, und folg</w:t>
        <w:br/>
        <w:t>lich schwarz aussehen: wie ich dergleichen</w:t>
        <w:br/>
        <w:t>gar sehr viel selbsten gesehen habe.</w:t>
        <w:br/>
        <w:t>Solte er aber durch den Heren Gouverne:</w:t>
        <w:br/>
        <w:t>selbsten, welches eben wohl</w:t>
        <w:br/>
        <w:t>nicht dencken fan, um das Licht geführet</w:t>
        <w:br/>
        <w:t>worden seyn: so ist solches unfehlbar zu</w:t>
        <w:br/>
        <w:t>Ana 3</w:t>
        <w:br/>
        <w:t>dem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418.txt</w:t>
      </w:r>
    </w:p>
    <w:p>
      <w:r>
        <w:t>Zweyter Theil. n. Brief. 2e.</w:t>
        <w:br/>
        <w:t>em Ende geschehen, damit er ihm in des</w:t>
        <w:br/>
        <w:t>to grössere Verwunderung setzen, und</w:t>
        <w:br/>
        <w:t>n feiten Fundamenten der Geog alhie</w:t>
        <w:br/>
        <w:t>irrig machen möge: krafft deren er wohl</w:t>
        <w:br/>
        <w:t>wissen konte, daß so nahe bey dem Troico</w:t>
        <w:br/>
        <w:t>feine so weiße Leute wohnen können,</w:t>
        <w:br/>
        <w:t>Is die Europa er sind; von welchen die</w:t>
        <w:br/>
        <w:t>taliáner, Spanier und Portugiesen</w:t>
        <w:br/>
        <w:t>ereits gelb genug aussehen, da sie doch</w:t>
        <w:br/>
        <w:t>och weit von dem Tropico abwohnen</w:t>
        <w:br/>
        <w:t>sey ihm aber wie ihm wolle, und hat</w:t>
        <w:br/>
        <w:t>e es auch gleich der gedachter Herz Daraus</w:t>
        <w:br/>
        <w:t>eigener Veranlassung hinzu gehe</w:t>
        <w:br/>
        <w:t>et: so ist doch dieses gewiß, daß es eben</w:t>
        <w:br/>
        <w:t>wenig weiße als schwarze Hottentoten</w:t>
        <w:br/>
        <w:t>giebet.</w:t>
        <w:br/>
        <w:br/>
        <w:t>Die dritte als die beste und wahrhaft:</w:t>
        <w:br/>
        <w:t>gute Meinung, behauptet Aventien Lib.</w:t>
        <w:br/>
        <w:t>c. 19. wenn er saget: daß sie nicht so</w:t>
        <w:br/>
        <w:t>ar schwarz wie die Achillischen Boh</w:t>
        <w:br/>
        <w:t>en seyn. Wie mich dicket machet er</w:t>
        <w:br/>
        <w:t>durch einen Hand-greiflichen Unterhemd</w:t>
        <w:br/>
        <w:t>zwischen denen ganz schwarzen</w:t>
        <w:br/>
        <w:t>Ethiop schen und andern dergleichen</w:t>
        <w:br/>
        <w:t>Nohren, und zwischen denen weisen</w:t>
        <w:br/>
        <w:t>uropæern; dieweil er diese als eine Mit</w:t>
        <w:br/>
        <w:t>1-Gattung, die nicht recht weiß und</w:t>
        <w:br/>
        <w:t>cht recht schwarz ist, mitten hinein stel</w:t>
        <w:br/>
        <w:t>t. Wer jemalen einen rechten Sigeus</w:t>
        <w:br/>
        <w:t>er gesehen, der nicht durch Kunst ge</w:t>
        <w:br/>
        <w:t>herzet gewesen, sondern seine natur</w:t>
        <w:br/>
        <w:t>he Farbe aus Egypten mitgebracht:</w:t>
        <w:br/>
        <w:t>r kan sich gar leicht die Einbildung</w:t>
        <w:br/>
        <w:t>achen, wie denn ein Hottentotte natur</w:t>
        <w:br/>
        <w:t>hund ungeschwärzt aussehen müsse;</w:t>
        <w:br/>
        <w:t>mlich bräuner und dinckler als ein</w:t>
        <w:br/>
        <w:t>Spanier, Portugeß oder Italianer,</w:t>
        <w:br/>
        <w:t>id weißlichter als ein Ethiopien oder</w:t>
        <w:br/>
        <w:t>Rohr. Kurz seine natürliche Farbe</w:t>
        <w:br/>
        <w:t>entweder Castanien-braun: oder aber</w:t>
        <w:br/>
        <w:t>enn sie am felleten seyn und vorgestel</w:t>
        <w:br/>
        <w:t>werden soll, Coffee Farb</w:t>
        <w:br/>
        <w:t>wäre denn hiemit auch dieses</w:t>
        <w:br/>
        <w:t>gemeine Stück, daß die Hottentotte</w:t>
        <w:br/>
        <w:t>Nationes betrifft, ausgeführet wors</w:t>
        <w:br/>
        <w:t>n: und will ich nicht hoffen mein Herz,</w:t>
        <w:br/>
        <w:t>ß ihm in diesem Stuck meine Freyheit,</w:t>
        <w:br/>
        <w:t>n werde entgegen seyn; zumal da mein</w:t>
        <w:br/>
        <w:t>biges Absehen haben ist, Ihm von allen</w:t>
        <w:br/>
        <w:t>endliche und zuversichtliche Nachricht</w:t>
        <w:br/>
        <w:t>zertheilen. Nun halte noch nöthig un</w:t>
        <w:br/>
        <w:t>die Generalen Stücke, die alle Hartrott: ache</w:t>
        <w:br/>
        <w:t>Nationes betreffen, mit zus</w:t>
        <w:br/>
        <w:t>len, den Accord. Bündnis oder Alce,</w:t>
        <w:br/>
        <w:t>welche sie mit den hiesigen Ein</w:t>
        <w:br/>
        <w:t>ahnern den Holländern, aufgerichtet</w:t>
        <w:br/>
        <w:t>Sen; von welchem ihm ebenfalls rart</w:t>
        <w:br/>
        <w:t>zu geben gedencke; jedoch solches so kurs</w:t>
        <w:br/>
        <w:t>als möglich ist, damit nicht wieder wie</w:t>
        <w:br/>
        <w:t>das erstemal, über die Schnur haue:</w:t>
        <w:br/>
        <w:t>und mit dem Absehen, daß er möge wif</w:t>
        <w:br/>
        <w:t>sen auf was Weise ein Europäischer</w:t>
        <w:br/>
        <w:t>Feind würde empfangen werden, woher</w:t>
        <w:br/>
        <w:t>ne er sich erkühnen wolte, die jetzigen Bes</w:t>
        <w:br/>
        <w:t>siner aus ihren Vortheil zu vertreiben.</w:t>
        <w:br/>
        <w:br/>
        <w:t>Hott geri verf</w:t>
        <w:br/>
        <w:t>Dieses Bindniß ist nicht in Schrifft Da</w:t>
        <w:br/>
        <w:t>ten abgefasset, wie sonsten alle andersi</w:t>
        <w:br/>
        <w:t>re ordentlich zu thun pflegen; wenig ten</w:t>
        <w:br/>
        <w:t>stens habe niemaln gehöret, daß ein der Do</w:t>
        <w:br/>
        <w:t>gleichen schrifftliche Aufsatz bey der den</w:t>
        <w:br/>
        <w:t>Registratur an dem Vorgebürge erwah ist ni</w:t>
        <w:br/>
        <w:t>ret liege; welches ohne Zweifel darum fr</w:t>
        <w:br/>
        <w:t>geschehen, weil diese Nacionis inges</w:t>
        <w:br/>
        <w:t>samt, ob sie wohl ein einiges Volck auss</w:t>
        <w:br/>
        <w:t>machen, dennoch keinen einigen unter ih</w:t>
        <w:br/>
        <w:t>nen haben der schreiben oder lesen könte;</w:t>
        <w:br/>
        <w:t>hatte also dasseibe nur von einem einigen</w:t>
        <w:br/>
        <w:t>Theil oder von einer Seite verstanden</w:t>
        <w:br/>
        <w:t>werden können: da inzwischen der andere</w:t>
        <w:br/>
        <w:t>nicht gewest hatte, was in dem geschrieben</w:t>
        <w:br/>
        <w:t>nen Vergleich enthalten wäre. Nichts wir</w:t>
        <w:br/>
        <w:t>destoweniger wird dasselbe so steiff und brud</w:t>
        <w:br/>
        <w:t>unverbrüchlich beyder seits gehalten, vont</w:t>
        <w:br/>
        <w:t>daß man nicht anders gedencken solte, es seba</w:t>
        <w:br/>
        <w:t>hätten civo von denen **civilifirtesten** Nationen</w:t>
        <w:br/>
        <w:t>sich zusammen verbunden, und</w:t>
        <w:br/>
        <w:t>schr genau miteinander vereiniget; da</w:t>
        <w:br/>
        <w:t>es doch auf Seiten der Hottentotten</w:t>
        <w:br/>
        <w:t>sehr weit fehlet, daß man sie unter civilifirten</w:t>
        <w:br/>
        <w:t>und wohl-gesittete Völcker zehlen</w:t>
        <w:br/>
        <w:t>solte. coch</w:t>
        <w:br/>
        <w:t>Hieraus erhellet abermals ein Stück bier</w:t>
        <w:br/>
        <w:t>ihres Naturells, krafft dessen sie manche besch</w:t>
        <w:br/>
        <w:t>Chriften beschámen, die, ob sie gleich</w:t>
        <w:br/>
        <w:t>sehr genaue Freundschafft miteinander Chri</w:t>
        <w:br/>
        <w:t>machen, und sich endlich zusammen vers</w:t>
        <w:br/>
        <w:t>binden und versprechen, daß einer zu des</w:t>
        <w:br/>
        <w:t>andern Beystand, Schutz und Sichere</w:t>
        <w:br/>
        <w:t>heit bereit seyn, auch darzu helffen und</w:t>
        <w:br/>
        <w:t>dienen wolle: dennoch solches, ob es</w:t>
        <w:br/>
        <w:t>schon in Schrifften abgefasset und heilig</w:t>
        <w:br/>
        <w:t>zuhalten angelobet worden, nicht brauls</w:t>
        <w:br/>
        <w:t>len; vielweniger überlegen was ein sich</w:t>
        <w:br/>
        <w:t>bekräftigtes Bindniß in sich affe, wel</w:t>
        <w:br/>
        <w:t>ches sie alle Tage, Stunden und Augens</w:t>
        <w:br/>
        <w:t>blick lesen, überdecken und gleichsam</w:t>
        <w:br/>
        <w:t>wiederkauen können. Denn halten dies</w:t>
        <w:br/>
        <w:t>se wilde Hottentotten dasjenige so uns</w:t>
        <w:br/>
        <w:t>gebrüchlich, was sie mur einmal mit dem</w:t>
        <w:br/>
        <w:t>Munde angelobet und versprochen; ob</w:t>
        <w:br/>
        <w:t>sie sich gleich weiter mit nichts als ihren</w:t>
        <w:br/>
        <w:t>bloßen Worten verbündlich gemacht has</w:t>
        <w:br/>
        <w:t>ben: so ist gewiß nicht zu zweiffeln, sie</w:t>
        <w:br/>
        <w:t>würden, wenn sie schreiben und lesen sons</w:t>
        <w:br/>
        <w:t>ten, dasjenige noch weit fester halten, wo</w:t>
        <w:br/>
        <w:t>zu sie sich schrifftlich verbündlich gemacht.</w:t>
        <w:br/>
        <w:br/>
        <w:t>Nit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419.txt</w:t>
      </w:r>
    </w:p>
    <w:p>
      <w:r>
        <w:t>Zweyter Theil. II. Brief. ¿c.</w:t>
        <w:br/>
        <w:br/>
        <w:t>Nicht allein aber darinnen machen</w:t>
        <w:br/>
        <w:t>uns beschämet ; sondern wenn wir</w:t>
        <w:br/>
        <w:t>it unfern Gedancken ein wenig höher</w:t>
        <w:br/>
        <w:t>zigen und auf GOTT sehen wollen:</w:t>
        <w:br/>
        <w:t>geschicht es auch darinnen, daß wo:</w:t>
        <w:br/>
        <w:t>ne sie von GOTT und Gottesdienst</w:t>
        <w:br/>
        <w:t>wohl unterrichtet waren als wir, fie ih</w:t>
        <w:br/>
        <w:t>Zusage womit sie GOtt verpflichtet</w:t>
        <w:br/>
        <w:t>áren, weit unverbrüchlicher halten</w:t>
        <w:br/>
        <w:t>irden, als leider! von uns geschiehet,</w:t>
        <w:br/>
        <w:t>wir Christen seyn und heissen, auch</w:t>
        <w:br/>
        <w:t>ch Christi Erempel uns richten sollen</w:t>
        <w:br/>
        <w:t>wollen. Denn halten sie ihre</w:t>
        <w:br/>
        <w:t>Borte den Menschen die sie vor Augen</w:t>
        <w:br/>
        <w:t>en so treulich, standhaft und uns</w:t>
        <w:br/>
        <w:t>brüchlich: was würden sie nichts als</w:t>
        <w:br/>
        <w:t>nn erst gegen GOtt thun, den sie nicht</w:t>
        <w:br/>
        <w:t>hen; von dem sie doch wissen, daß sie</w:t>
        <w:br/>
        <w:t>d alles was in der Welt ist, von Ihm</w:t>
        <w:br/>
        <w:t>erstamme und ursprünglich geschaffen</w:t>
        <w:br/>
        <w:t>? wie zu seiner Zeit mit mehrern wird</w:t>
        <w:br/>
        <w:t>wiesen werden.</w:t>
        <w:br/>
        <w:br/>
        <w:t>Doch diese Reflexiones gehören eigent</w:t>
        <w:br/>
        <w:t>h nicht hieher, ich muß vielmehr selben,</w:t>
        <w:br/>
        <w:t>ß sie mit denen jenigen Besitzern des</w:t>
        <w:br/>
        <w:t>Cape, den Holländern ein Off- und Beniv</w:t>
        <w:br/>
        <w:t>Verbindniß aufgerichtet haben:</w:t>
        <w:br/>
        <w:t>sichdem sie vorhero lange mit ihnen ges</w:t>
        <w:br/>
        <w:t>ritten, und ihnen das verkauffe Land,</w:t>
        <w:br/>
        <w:t>brüber sie schienen Reu-Kauff zu ha</w:t>
        <w:br/>
        <w:t>en, wieder aus den Händen entze</w:t>
        <w:br/>
        <w:t>n, und sie voͤllig **depoffediren** holtensie</w:t>
        <w:br/>
        <w:t>haben auch um derwillen sehr bluts</w:t>
        <w:br/>
        <w:t>Kriege miteinander geführet, und</w:t>
        <w:br/>
        <w:t>icht gestatten wollen daß diese Fremd</w:t>
        <w:br/>
        <w:t>enge in ihrem Lande eben so wohl herz</w:t>
        <w:br/>
        <w:t>hen solten, als sie in ihrem eigenen that</w:t>
        <w:br/>
        <w:t>in; biß sie endlich mit grossem Scham</w:t>
        <w:br/>
        <w:t>en und vielen Verlust der ihrigen sind</w:t>
        <w:br/>
        <w:t>úger worden: und anstatt des immer:</w:t>
        <w:br/>
        <w:t>ehrenden Landes, Streits und Blut</w:t>
        <w:br/>
        <w:t>ergiessen, einen ewigen Frieden aufes</w:t>
        <w:br/>
        <w:t>chtet; krafft dessen sie eine ewig-wah</w:t>
        <w:br/>
        <w:t>ende Freundschafft einander verspro</w:t>
        <w:br/>
        <w:t>en und treulich beysammen zu halten,</w:t>
        <w:br/>
        <w:t>In dieser gethanen Zusage, hat kein</w:t>
        <w:br/>
        <w:t>Theil bißhero was ermangeln lassen, das</w:t>
        <w:br/>
        <w:t>demselben nicht gemäß gethan ware;</w:t>
        <w:br/>
        <w:t>gesehen seithero die Holländer überall</w:t>
        <w:br/>
        <w:t>ren und ungehindert in dem Lande hin</w:t>
        <w:br/>
        <w:t>ehen und handeln können wie und wo</w:t>
        <w:br/>
        <w:t>ie wollen, und was ihnen beliebet. Nur</w:t>
        <w:br/>
        <w:t>aß es nicht mehr auf solche Weise ge</w:t>
        <w:br/>
        <w:t>hehe, wie vormals ist gepflogen worden,</w:t>
        <w:br/>
        <w:t>a man denen armen Leuten statt baader</w:t>
        <w:br/>
        <w:t>Bezahlung vor ihr Vieh, bleierne</w:t>
        <w:br/>
        <w:t>Augeln in die Haut gesaget, und viele</w:t>
        <w:br/>
        <w:t>erleget hat: als anderwärts wird erzehlet</w:t>
        <w:br/>
        <w:t>und erwiesen werden. Die Hottentotten</w:t>
        <w:br/>
        <w:t>haben im Gegentheil wiederum die</w:t>
        <w:br/>
        <w:t>Freyheit, in dem Lande zu thun und zu</w:t>
        <w:br/>
        <w:t>wohnen, wo sie es am besten und bequems</w:t>
        <w:br/>
        <w:t>lichsten finden mögen, ohne daß ihnen</w:t>
        <w:br/>
        <w:t>ein Europæer, woferne er ihme nicht in</w:t>
        <w:br/>
        <w:t>feiner Handthierung hinderlich ist etwas</w:t>
        <w:br/>
        <w:t>darwieder sagen darff. So werden sie</w:t>
        <w:br/>
        <w:t>auch, wenn sie aus dem Lande kommen</w:t>
        <w:br/>
        <w:t>und dem Her Gouverneur eine Cilice</w:t>
        <w:br/>
        <w:t>geben wollen, sehr freundlich an-und aufs</w:t>
        <w:br/>
        <w:t>genommen; mit Tobac, Brandwein,</w:t>
        <w:br/>
        <w:t>Corallen und andern dergleichen Sas</w:t>
        <w:br/>
        <w:t>chen vor ihr mitgebrachtes und verehrtes</w:t>
        <w:br/>
        <w:t>Vieh, wieder bechencket, und nach ges</w:t>
        <w:br/>
        <w:t>schehenen erneuerten Bindniß, wieder</w:t>
        <w:br/>
        <w:t>um nach ihrem Lande gelassen. Comp Hott</w:t>
        <w:br/>
        <w:t>Weil sie nun einander alle Hülff und Die</w:t>
        <w:br/>
        <w:t>Beystand geloben: so ist leicht zu erach nenne</w:t>
        <w:br/>
        <w:t>ten, daß, da sie die Hottentotten auf ihr Rote</w:t>
        <w:br/>
        <w:t>Wort so steiff und feste stehen und darau</w:t>
        <w:br/>
        <w:t>über halten, auch die Hollander, welche</w:t>
        <w:br/>
        <w:t>von guter Treu und Aufrichtigkeit eben</w:t>
        <w:br/>
        <w:t>falls überall, und auch hier eben sowohl</w:t>
        <w:br/>
        <w:t>als in Ost-Indien berühmt sind, an ih</w:t>
        <w:br/>
        <w:t>rem Ort nichts werden ermangeln las</w:t>
        <w:br/>
        <w:t>sen, was zu Unterhaltung dieser guten</w:t>
        <w:br/>
        <w:t>Freundschafft und Harmonie dienen</w:t>
        <w:br/>
        <w:t>kan. Man siehet dahero auch aus unters</w:t>
        <w:br/>
        <w:t>schiedlichen Briefen der Illustren Compagnie,</w:t>
        <w:br/>
        <w:t>welche fie an ihre Gouverneurs</w:t>
        <w:br/>
        <w:t>ergehen lassen, daß sie diese Völcker alles</w:t>
        <w:br/>
        <w:t>zeit Bunds Genossen und Allierte nen</w:t>
        <w:br/>
        <w:t>net, und davor erkennet. Man kan auch</w:t>
        <w:br/>
        <w:t>daraus wiederum leicht erachten, daß die men</w:t>
        <w:br/>
        <w:t>Hottentotten an ihrem Ort es redlich lände</w:t>
        <w:br/>
        <w:t>meinen, weil sie die illuftr Compagnie, Bef</w:t>
        <w:br/>
        <w:t>oder in deren Namen, den regierenden</w:t>
        <w:br/>
        <w:t>Herm Gouverneur, wenn etwa zwo ber S</w:t>
        <w:br/>
        <w:t>Nacionis der Ihrigen miteinander zerfall fibre</w:t>
        <w:br/>
        <w:t>len, und in einen innerlichen Krieg vers</w:t>
        <w:br/>
        <w:t>wickelt worden, allezeit zu Hülffe ruffen,</w:t>
        <w:br/>
        <w:t>und deren Beystand ersuchen; worinnen</w:t>
        <w:br/>
        <w:t>ihnen auch allezeit nach erkundigter Sa</w:t>
        <w:br/>
        <w:t>che, wer recht oder unrecht hat, bewill</w:t>
        <w:br/>
        <w:t>fahret und ohne Erstattung der Unkost</w:t>
        <w:br/>
        <w:t>sten, den Noth-Leidenden zu Hülffe kom</w:t>
        <w:br/>
        <w:t>men, mithin aber dem Krieg ein Ende ges</w:t>
        <w:br/>
        <w:t>macht, und aller Streit beygeleget</w:t>
        <w:br/>
        <w:t>wird. den wenn dens '</w:t>
        <w:br/>
        <w:t>Gleichwie sie aber von der Illustren Hat</w:t>
        <w:br/>
        <w:t>Compagnie gute und getreue **Afliftence**</w:t>
        <w:br/>
        <w:t>geniessen: also lassen sie es im Gegentheil bern</w:t>
        <w:br/>
        <w:t>an</w:t>
        <w:br/>
        <w:t>ihrem Ort wiederum nicht erman rich</w:t>
        <w:br/>
        <w:t>geln, zu deren Sicherheit das ihrige ne</w:t>
        <w:br/>
        <w:t>beizutragen. Es hat solches bis daher B8</w:t>
        <w:br/>
        <w:t>daraus erkennet werden können, daß sie bab</w:t>
        <w:br/>
        <w:t>selbsten, wenn etwa ein oder der andere</w:t>
        <w:br/>
        <w:t>Hottentotte ins besondere, oder auch wohl</w:t>
        <w:br/>
        <w:t>ber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420.txt</w:t>
      </w:r>
    </w:p>
    <w:p>
      <w:r>
        <w:t>376</w:t>
        <w:br/>
        <w:t>Zweyer Theil. 111. Brief. rc.</w:t>
        <w:br/>
        <w:t>wohl eine gantze Nation etwas wieder die-</w:t>
        <w:br/>
        <w:t>sen oder jenen im Lande wohnenden Hol-</w:t>
        <w:br/>
        <w:t>länder vorgehabt, und ihm Schaden zu-</w:t>
        <w:br/>
        <w:t>thun willes waren, gemeiniglich die er-</w:t>
        <w:br/>
        <w:t>sten sind gewesen, welche es den Hollen-</w:t>
        <w:br/>
        <w:t>dern, oder auch demenigen, dem es ins-</w:t>
        <w:br/>
        <w:t>besondere hat gelten sollen, haben kund</w:t>
        <w:br/>
        <w:t>gethan auch nichts darwieder gemünret /</w:t>
        <w:br/>
        <w:t>wenn man selbigen hat heimgesucht, oder</w:t>
        <w:br/>
        <w:t>wohl gar zur gebührlichen Straffe gezo-</w:t>
        <w:br/>
        <w:t>gen. Daß also daraus klärlich zu sehen.</w:t>
        <w:br/>
        <w:t>wie getreut, standhaftig und unterbruch-</w:t>
        <w:br/>
        <w:t>lich dieses zweiseitige Veebündniß ge-</w:t>
        <w:br/>
        <w:t>halten werde</w:t>
        <w:br/>
        <w:br/>
        <w:t>Wer wolte den nun zweiffeln,</w:t>
        <w:br/>
        <w:t>wenn die lustre Compagnie durch ei-</w:t>
        <w:br/>
        <w:t>nen auswärtigen Feind solte angeri-</w:t>
        <w:br/>
        <w:t>fen werden, welches aber GOtt in Gna-</w:t>
        <w:br/>
        <w:t>den verhüte daß diese Leute nicht eben-</w:t>
        <w:br/>
        <w:t>falls ihr bestes thun solten, ihren alten</w:t>
        <w:br/>
        <w:t>und getreuen Bunds-Genossen alle mög.</w:t>
        <w:br/>
        <w:t>liche Hülffe zu leisten, und ihnen treulich</w:t>
        <w:br/>
        <w:t>fangen wolte ihnen hier wehe zu thun, der</w:t>
        <w:br/>
        <w:t>beyzustehen Sicherlich, wer sich unter-</w:t>
        <w:br/>
        <w:t>würde an den Hottentotten einen weit</w:t>
        <w:br/>
        <w:t>gefährlichern Feind finden, als er sich an-</w:t>
        <w:br/>
        <w:t>jetzo vielleicht einbildet. Denn ausser dem</w:t>
        <w:br/>
        <w:t>daß sie gewiß sehr zahl-reich seyn, und bald</w:t>
        <w:br/>
        <w:t>eine ziemliche Arme zusammen gebracht</w:t>
        <w:br/>
        <w:t>werden kan so ist nicht wohl mit ihnen</w:t>
        <w:br/>
        <w:t>zu fechten, weil alles ihr Gewehr und</w:t>
        <w:br/>
        <w:t>Kriegs-Rastung vergiftet ist, wie zu an-</w:t>
        <w:br/>
        <w:t>derer Zeit mit mehrern soll gezeigt wer-</w:t>
        <w:br/>
        <w:t>den Wenn sie nun entweder unter Teut-</w:t>
        <w:br/>
        <w:t>sche oder Europæische Soldaten, deren</w:t>
        <w:br/>
        <w:t>die lustre Compagnie allezeit über 600.</w:t>
        <w:br/>
        <w:t>Mann zur Guarnison allhier unterhält</w:t>
        <w:br/>
        <w:t>untergesteckt, und ihnen die Ufer zu be-</w:t>
        <w:br/>
        <w:t>wahren übergeben wurde solte gewiß so</w:t>
        <w:br/>
        <w:t>leicht kein auswärtiger Feind. Fuß an das</w:t>
        <w:br/>
        <w:t>Land zu setzen wagen dörffen. Oder</w:t>
        <w:br/>
        <w:t>aber wenn man sie nur alleine gehen ließ.</w:t>
        <w:br/>
        <w:t>und ihnen die Ufer, oder auch einige</w:t>
        <w:br/>
        <w:t>kleine Häfen zu bewahren anvertrauet,</w:t>
        <w:br/>
        <w:t>dorffte es ebenfalls mit der Landung</w:t>
        <w:br/>
        <w:t>schwehr hergehen und wenn gleich diese</w:t>
        <w:br/>
        <w:t>erhalten wurde, müsten sie doch entwe-</w:t>
        <w:br/>
        <w:t>der ihnen nachfolgen, wodurch sie gar</w:t>
        <w:br/>
        <w:t>bald in das Netz gebracht wären, oder</w:t>
        <w:br/>
        <w:t>aber sie müsten gewarten, daß sie einen</w:t>
        <w:br/>
        <w:t>listigen Feind auf den Rucken, und die</w:t>
        <w:br/>
        <w:t>Europæer vor sich hätten, welches wieder</w:t>
        <w:br/>
        <w:t>grosse Gefahr nach sich zöge.</w:t>
        <w:br/>
        <w:br/>
        <w:t>Siehet also mein Herr, wie ge-</w:t>
        <w:br/>
        <w:t>fährlich es einer haben wurde, der sich</w:t>
        <w:br/>
        <w:t>wolte unterstehen den Holländern oder</w:t>
        <w:br/>
        <w:t>der lustren Compagnie ihr Besitzung-</w:t>
        <w:br/>
        <w:t>Recht hier schwehr zu machen. Jch</w:t>
        <w:br/>
        <w:t>kan weiter nichts als einen hertzlichen</w:t>
        <w:br/>
        <w:t>Wansch hinzusetzen, daß ihnen GOtt</w:t>
        <w:br/>
        <w:t>ferner alles nach Wünsch wolle erge-</w:t>
        <w:br/>
        <w:t>hen lassen und ihre Hertzen also regie-</w:t>
        <w:br/>
        <w:t>ren, daß sie diesenige Treue, welche ih-</w:t>
        <w:br/>
        <w:t>nen diese Heyden, und blinde auch wil-</w:t>
        <w:br/>
        <w:t>de Hottentoten erweisen, ihren Re-</w:t>
        <w:br/>
        <w:t>ben-Christen auch erzeigen, und ihren</w:t>
        <w:br/>
        <w:t>Seegen andere wollen geniessen lassen.</w:t>
        <w:br/>
        <w:t>Gleichwie sie aber bißhero solches ruhm-</w:t>
        <w:br/>
        <w:t>lich gethan, als trage auch ins künff-</w:t>
        <w:br/>
        <w:t>tige keine Sorge, daß sie es nicht</w:t>
        <w:br/>
        <w:t>gleichfalls thun solten. Und weilen nun</w:t>
        <w:br/>
        <w:t>die Generalen Stücke, welche mir vor-</w:t>
        <w:br/>
        <w:t>genommen hatte, und die nach meinem</w:t>
        <w:br/>
        <w:t>Urtheil vorhero musten festgestellet wer-</w:t>
        <w:br/>
        <w:t>den, nunmehro dergestalt ausgeführet</w:t>
        <w:br/>
        <w:t>sind, daß Jhm damit ein Genügen zu</w:t>
        <w:br/>
        <w:t>leisten hoffe, so will ich meinen Brief</w:t>
        <w:br/>
        <w:t>mit der Bitte beschliessen, daß Er mit</w:t>
        <w:br/>
        <w:t>ferner, Seine Freundschafft schencken</w:t>
        <w:br/>
        <w:t>und dabey glauben wolle, daß ich unver-</w:t>
        <w:br/>
        <w:t>änderlich sey</w:t>
        <w:br/>
        <w:t>ein Herr rc.</w:t>
        <w:br/>
        <w:br/>
        <w:t>Der J. Brief.</w:t>
        <w:br/>
        <w:t>Vor den unterschiedlichen Hottentottischen Nationen</w:t>
        <w:br/>
        <w:t>und gegen welche Gegend der Welt / das ist gegen Nor-</w:t>
        <w:br/>
        <w:t>den oder Osten / jede derselben anzutreffen.</w:t>
        <w:br/>
        <w:t>Mein Herr.</w:t>
        <w:br/>
        <w:br/>
        <w:t>S wird Jhm hoffentlich</w:t>
        <w:br/>
        <w:t>Derde. a.</w:t>
        <w:br/>
        <w:t>nicht entgegen seyn, wenn</w:t>
        <w:br/>
        <w:t>in der letzthin angefangen-</w:t>
        <w:br/>
        <w:t>nen Materie, da von den</w:t>
        <w:br/>
        <w:t>. Hottentoten, die Ge-</w:t>
        <w:br/>
        <w:t>neale Stücke überschicket, die einer</w:t>
        <w:br/>
        <w:t>gleichsam voraus wissen muß und die</w:t>
        <w:br/>
        <w:t>ich so gut abgefasset, als es in meinem</w:t>
        <w:br/>
        <w:t>Vermögen stunde, nun weiter fort-</w:t>
        <w:br/>
        <w:t>fahre, und die Specialia gleichfalls be-</w:t>
        <w:br/>
        <w:t>rühre, welche von denenselben zu wissen</w:t>
        <w:br/>
        <w:t>nöthig sind, woferne man anders von</w:t>
        <w:br/>
        <w:t>ihrem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421.txt</w:t>
      </w:r>
    </w:p>
    <w:p>
      <w:r>
        <w:t>Zweyter Theil. M. Brief. c.</w:t>
        <w:br/>
        <w:br/>
        <w:t>hrem Leben und Wandel, auch allen</w:t>
        <w:br/>
        <w:t>Demjenigen was von ihnen gesagt werden</w:t>
        <w:br/>
        <w:t>an gründliche und unpartheische</w:t>
        <w:br/>
        <w:t>Nachricht haben, und sie so beschauen</w:t>
        <w:br/>
        <w:t>vill, wie sie eigentlich an sich selbsten sind,</w:t>
        <w:br/>
        <w:t>und wie sie sich so wohl vor sich selbsten,</w:t>
        <w:br/>
        <w:t>als gegeneinander aufführen.</w:t>
        <w:br/>
        <w:br/>
        <w:t>Wenn man aber dazu gelangen will,</w:t>
        <w:br/>
        <w:t>o ist am allerbesten daß man sich erfund</w:t>
        <w:br/>
        <w:t>ige, ob sie eine allgemeine Regierung</w:t>
        <w:br/>
        <w:t>Form haben, oder ob dieselbe in viele</w:t>
        <w:br/>
        <w:t>Glieder eingetheilet fey? Solches kan</w:t>
        <w:br/>
        <w:t>man nicht gründlicher, eigentlicher und</w:t>
        <w:br/>
        <w:t>**mwiedersprechlicher** erforschen als</w:t>
        <w:br/>
        <w:t>wenn man siehet, ob sie nur aus einer</w:t>
        <w:br/>
        <w:t>der vielen Nationen bestehen? Denn so</w:t>
        <w:br/>
        <w:t>ein Regent in Europa ruh</w:t>
        <w:br/>
        <w:t>en kan, daß, wenn er vielerley Nation</w:t>
        <w:br/>
        <w:t>unter seiner Botmässigkeit hat wel</w:t>
        <w:br/>
        <w:t>e ihm gehorchen und zu Dienste stehen</w:t>
        <w:br/>
        <w:t>usen, er sie alle auf einerley Art und</w:t>
        <w:br/>
        <w:t>it einerley Geeßen regieren könne: so</w:t>
        <w:br/>
        <w:t>wenig wird es alsdenn hier ben solchen</w:t>
        <w:br/>
        <w:t>Minden Heyden sich thun lassen, ob sie</w:t>
        <w:br/>
        <w:t>leich keine andere als natürliche Defes</w:t>
        <w:br/>
        <w:t>e erkennen; angesehen zum wenigsten</w:t>
        <w:br/>
        <w:t>e áufferlichen Umstände, haben werden</w:t>
        <w:br/>
        <w:t>veränderlich seyn: obgleich sonsten im</w:t>
        <w:br/>
        <w:t>Haupt- Werd weiter nichts unterschiede</w:t>
        <w:br/>
        <w:t>ches anzumercken ist.</w:t>
        <w:br/>
        <w:br/>
        <w:t>Die Bielheit der Nationen also</w:t>
        <w:br/>
        <w:t>echt zu wissen, welche sich unter ihnen</w:t>
        <w:br/>
        <w:t>den, dancket mich nicht genug zu seyn,</w:t>
        <w:br/>
        <w:t>aß man schlechter dings sage, sie fehe</w:t>
        <w:br/>
        <w:t>en diesen oder jenen Namen: sondern</w:t>
        <w:br/>
        <w:t>will sich allerdings haben gebühren,</w:t>
        <w:br/>
        <w:t>er Ort und Stelle anzuweisen, wo</w:t>
        <w:br/>
        <w:t>e liegen und wo ihr Land hin gránke,</w:t>
        <w:br/>
        <w:t>amit man hernach desto deutlicher ers</w:t>
        <w:br/>
        <w:t>hen möge wer ihre nächste Nachas</w:t>
        <w:br/>
        <w:t>en seyn. So viel mir wissend, habe</w:t>
        <w:br/>
        <w:t>b solches bißhero noch bey feinem ges</w:t>
        <w:br/>
        <w:t>inden; herentgegen sehe ich, daß viele</w:t>
        <w:br/>
        <w:t>erselben namhafft gemacht worden,</w:t>
        <w:br/>
        <w:t>gleich auch nicht alle unter dem ans</w:t>
        <w:br/>
        <w:t>deuteten Namen bekandt sind; wes</w:t>
        <w:br/>
        <w:t>afens heute zu Tage nicht mehr ans</w:t>
        <w:br/>
        <w:t>troffen werden; welches gleichwohl,</w:t>
        <w:br/>
        <w:t>eil feine jemalen ausgerottet worden,</w:t>
        <w:br/>
        <w:t>yn müste, wenn die Auctores dersel</w:t>
        <w:br/>
        <w:t>en rechtschaffen hatten verfahren und</w:t>
        <w:br/>
        <w:t>cht vom Hören sagen, alles was ih,</w:t>
        <w:br/>
        <w:t>en mit dem ersten erzehlet worden, hin</w:t>
        <w:br/>
        <w:t>treiben, und vor die **unwiedersprechs**</w:t>
        <w:br/>
        <w:t>he Warheit ausgeben wollen.</w:t>
        <w:br/>
        <w:br/>
        <w:t>Es wird wohl am besten seyn, daß</w:t>
        <w:br/>
        <w:t>erselben Säge ein wenig genauer über</w:t>
        <w:br/>
        <w:t>fon</w:t>
        <w:br/>
        <w:t>wogen werden, ehe und bevor ich das e</w:t>
        <w:br/>
        <w:t>meinige, und so viel ich durch die Er</w:t>
        <w:br/>
        <w:t>fahrung davon weiß an den Tag les</w:t>
        <w:br/>
        <w:t>ge. Solche aber theilen sich feisten</w:t>
        <w:br/>
        <w:t>in zwey Claffe; deren die erste der bes</w:t>
        <w:br/>
        <w:t>rühmte Anderson ausmachet, wenn er</w:t>
        <w:br/>
        <w:t>von diesen erwehnten Nationen folgen</w:t>
        <w:br/>
        <w:t>der massen schreibet: Die Hottentotem An</w:t>
        <w:br/>
        <w:t>ten theilen sich in zweyerley Blaffen,</w:t>
        <w:br/>
        <w:t>die **Hottentottsmann** und Birhanis rid</w:t>
        <w:br/>
        <w:t>mann / gleichwie mir ein Hottentotem</w:t>
        <w:br/>
        <w:t>der Englisch reden konte / selbst ers</w:t>
        <w:br/>
        <w:t>zehler har. Die Sulthanie sollers</w:t>
        <w:br/>
        <w:t>Banditen und die leichtfertigsten Vos</w:t>
        <w:br/>
        <w:t>gel seyn/ welche wegen ihrer Miss</w:t>
        <w:br/>
        <w:t>verjager worden: die Hottentotte</w:t>
        <w:br/>
        <w:t>berhaten von den Grönigen in Africa</w:t>
        <w:br/>
        <w:t>aber find Eingebohren dieses</w:t>
        <w:br/>
        <w:t>Andersohn Lib. I. c. 4 citante</w:t>
        <w:br/>
        <w:t>Arnold in Mercklin Reiß- Beschrei</w:t>
        <w:br/>
        <w:t>bung pag. 1100.</w:t>
        <w:br/>
        <w:br/>
        <w:t>Alleine ausser dem, daß er nicht wa</w:t>
        <w:br/>
        <w:t>mehr als zwo Nationen namhafft mas And</w:t>
        <w:br/>
        <w:t>chet: so ist er auch sonsten theils dem</w:t>
        <w:br/>
        <w:t>Namen nach, theils auch der Sachen</w:t>
        <w:br/>
        <w:t>selbsten wegen irrig daran. Denn die</w:t>
        <w:br/>
        <w:t>Sultani- Mánner, oder die er also</w:t>
        <w:br/>
        <w:t>und mit diesem Namen benennet, füh</w:t>
        <w:br/>
        <w:t>ren denselben gar nicht: weil es alsdenn</w:t>
        <w:br/>
        <w:t>wohl vor solche solte genommen werden</w:t>
        <w:br/>
        <w:t>können, die dem Torckischen Sultan</w:t>
        <w:br/>
        <w:t>zu Gebot stünden, oder aber seiner Religion</w:t>
        <w:br/>
        <w:t>wären; welches beydes falsch</w:t>
        <w:br/>
        <w:t>und ungereimt. Sie heissen vielmehr</w:t>
        <w:br/>
        <w:t>Sachan-Manner oder Sachanchater,</w:t>
        <w:br/>
        <w:t>oder aber noch besser zu sagen, Kōcho-Die</w:t>
        <w:br/>
        <w:t>va. Nicht darum, wie Dapper in</w:t>
        <w:br/>
        <w:t>Africa pag. 603. --- will, weil sie nabe so b</w:t>
        <w:br/>
        <w:t>bey dem Vorgebürge wohnen: sondern</w:t>
        <w:br/>
        <w:t>vielmehr um derwillen, weil sie nahe</w:t>
        <w:br/>
        <w:t>bey der Saldancha-Bay ihren Dictrict und</w:t>
        <w:br/>
        <w:t>Wohnungen haben: von deren Nas</w:t>
        <w:br/>
        <w:t>men bereits in meinen vorigen Brieffen</w:t>
        <w:br/>
        <w:t>gehandelt worden. mie</w:t>
        <w:br/>
        <w:t>In der Sache selbsten aber irret er St</w:t>
        <w:br/>
        <w:t>gar sehr, wenn er dieser gangen Nation an</w:t>
        <w:br/>
        <w:t>dem</w:t>
        <w:br/>
        <w:t>schändlichen Zunamen beileget, fol</w:t>
        <w:br/>
        <w:t>daß sie solten Banditen, oder solche</w:t>
        <w:br/>
        <w:t>Leute seyn, welche wegen schlimmer Miss</w:t>
        <w:br/>
        <w:t>sethiten von den African achen Cönis</w:t>
        <w:br/>
        <w:t>gen verjaget worden seyn,</w:t>
        <w:br/>
        <w:t>man trifft eben so ehrliche Leute unter</w:t>
        <w:br/>
        <w:t>Denn</w:t>
        <w:br/>
        <w:t>ihnen an, als ben andern Hottentottischen</w:t>
        <w:br/>
        <w:t>Nationen, die sich ehrlich und bes</w:t>
        <w:br/>
        <w:t>cheiden, auch fromm und getreu auf</w:t>
        <w:br/>
        <w:t>führen. Daß aber auch schlimme os</w:t>
        <w:br/>
        <w:t>gel unter ihnen sind, ist nicht zu käugnen:</w:t>
        <w:br/>
        <w:t>Bbb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422.txt</w:t>
      </w:r>
    </w:p>
    <w:p>
      <w:r>
        <w:t>Zweyter Theil. II. Brief. c.</w:t>
        <w:br/>
        <w:br/>
        <w:t>nd wird wohl zu andrer Zeit erwiesen</w:t>
        <w:br/>
        <w:t>erden, daß keine Nation derselben ganz</w:t>
        <w:br/>
        <w:t>entübriget lebe: eben gleiches ben eis</w:t>
        <w:br/>
        <w:t>er jeden Nation in Europa gute und</w:t>
        <w:br/>
        <w:t>fe giebt. Gleichwie sie aber dorten</w:t>
        <w:br/>
        <w:t>ach Beschaffenheit ihrer Missetaten</w:t>
        <w:br/>
        <w:t>unterschiedliche Namen führen: so wer</w:t>
        <w:br/>
        <w:t>en sie auch hier unter diesen Leuten un</w:t>
        <w:br/>
        <w:t>schiedlich genennet; insgemein aber</w:t>
        <w:br/>
        <w:t>isset man die, so sich vom Rauben und</w:t>
        <w:br/>
        <w:t>Stehlen ernehren, Boches Manner/</w:t>
        <w:br/>
        <w:t>as ist: solche Leute, die sich in den Ges</w:t>
        <w:br/>
        <w:t>iren und Wäldern aufhalten, und uns</w:t>
        <w:br/>
        <w:t>r ehrlichen Leuten nicht, oder gar selten,</w:t>
        <w:br/>
        <w:t>o sie unbekandt sind, sich sehen lassen.</w:t>
        <w:br/>
        <w:br/>
        <w:t>In die andere Claffe gehört der beruf</w:t>
        <w:br/>
        <w:t>ne Dapper, welcher hier zwar nicht</w:t>
        <w:br/>
        <w:t>ind, aber doch verkehrt **zugetappetDenn**</w:t>
        <w:br/>
        <w:t>er hat wohl die Hottentotten auch</w:t>
        <w:br/>
        <w:t>beraupt in zween Theile getheilet;</w:t>
        <w:br/>
        <w:t>emlich in solche, die nahe än dem Vors</w:t>
        <w:br/>
        <w:t>bürge der guten Hoffnung wohnen: und</w:t>
        <w:br/>
        <w:t>enn in solche, welche Land-warts ein, ih</w:t>
        <w:br/>
        <w:t>n Siß aufgeschlagen: alleine er erflås</w:t>
        <w:br/>
        <w:t>et diese erst gemachte Eintheilung fol</w:t>
        <w:br/>
        <w:t>ender massen: Die Hottentotten, spricht</w:t>
        <w:br/>
        <w:t>: so nabe bey dem Vorgebürge lies</w:t>
        <w:br/>
        <w:t>en/ zertheilen sich wieder in die Chaloner,</w:t>
        <w:br/>
        <w:t>Rocher, oder **Saldanhater** und</w:t>
        <w:br/>
        <w:t>Cosper. Die Landart einwohnende</w:t>
        <w:br/>
        <w:t>Hottentotten helffen/die Anaker, Koner,</w:t>
        <w:br/>
        <w:t>oner, Soeker, Anaker, Heucker, Bantier</w:t>
        <w:br/>
        <w:t>und **Hankamker**, von denen</w:t>
        <w:br/>
        <w:t>an/fahret er fort: weil sie so weit abs</w:t>
        <w:br/>
        <w:t>legen/ wenig Bericht haben kan:</w:t>
        <w:br/>
        <w:t>och wird gesaget/ daß diese mit jenen</w:t>
        <w:br/>
        <w:t>achst dem Vorgebürge wohnenden</w:t>
        <w:br/>
        <w:t>hottentotten, meist übereinkommen.</w:t>
        <w:br/>
        <w:br/>
        <w:t>id. Dapper in Africa pag. 602. 60314.</w:t>
        <w:br/>
        <w:t>&amp; ex eo Arnold. in not. ad Merk.</w:t>
        <w:br/>
        <w:t>n. Reise- Beschreibung p. 1100.</w:t>
        <w:br/>
        <w:br/>
        <w:t>Wer diese jetzt bemeldte Eintheilung</w:t>
        <w:br/>
        <w:t>er Hottentotten ansiehet, der wird sich</w:t>
        <w:br/>
        <w:t>ohne Zweiffel einbilden, wie vielerley</w:t>
        <w:br/>
        <w:t>nationen von einem und eben demselben</w:t>
        <w:br/>
        <w:t>Gold seyn müssen; wer aber anderer</w:t>
        <w:br/>
        <w:t>nationen Eintheilung dargegen hält,</w:t>
        <w:br/>
        <w:t>wird seine Verwunderung bald fahren</w:t>
        <w:br/>
        <w:t>ffen. Hätte erwehnter Dapper nur</w:t>
        <w:br/>
        <w:t>le Nationes ben ihrem rechten Namen</w:t>
        <w:br/>
        <w:t>genennet, so wäre es gar wohl gethan ge</w:t>
        <w:br/>
        <w:t>ewesen; weil er aber weder den rechten</w:t>
        <w:br/>
        <w:t>Ramen abgiebet, noch auch zeiget, ge</w:t>
        <w:br/>
        <w:t>en welche Gegend der Welt man diese</w:t>
        <w:br/>
        <w:t>der jene Nation suchen soll; wie doch ei</w:t>
        <w:br/>
        <w:t>em jeden cureu en Reisenden und Land:</w:t>
        <w:br/>
        <w:t>Beschreiber zu thun geziemet: so ist auch</w:t>
        <w:br/>
        <w:t>bes ober</w:t>
        <w:br/>
        <w:t>von dieser feiner prächtigen Eintheilung Dat</w:t>
        <w:br/>
        <w:t>nicht viel zu halten: noch zu glauben,</w:t>
        <w:br/>
        <w:t>daß er niemaln einen Hottentotten, ge nun</w:t>
        <w:br/>
        <w:t>schweige denn ihr Land gesehen habe. Ich</w:t>
        <w:br/>
        <w:t>werde demnach der Mühe gar leicht über</w:t>
        <w:br/>
        <w:t>hoben seyn, Ihm mit vielen Worten an</w:t>
        <w:br/>
        <w:t>das Gegentheil, und worinnen er gefege ben</w:t>
        <w:br/>
        <w:t>let hat, anzuweisen; zumal da bald dass</w:t>
        <w:br/>
        <w:t>jenige folgen soll, was mich die Erfa</w:t>
        <w:br/>
        <w:t>rung davon gelehret hat. Auct</w:t>
        <w:br/>
        <w:t>Besser hat in diesem Stück der Hoche Wa</w:t>
        <w:br/>
        <w:t>gelahrte P. Tachart gehandelt; welchen ich</w:t>
        <w:br/>
        <w:t>wohl in die dritte Claffe bringen fonte, Ber</w:t>
        <w:br/>
        <w:t>wofeme mir nicht bedünket, daß ez durch crin</w:t>
        <w:br/>
        <w:t>einen Lateinischen Bericht, den er seiner</w:t>
        <w:br/>
        <w:t>Samischen Reise pag. 95. feqq. eine</w:t>
        <w:br/>
        <w:t>verleibet, wäre hintergangen und vers</w:t>
        <w:br/>
        <w:t>führet worden: wie solches seine zugleich</w:t>
        <w:br/>
        <w:t>an das Licht gegebene und ermeldeter</w:t>
        <w:br/>
        <w:t>Reise einverleibte Land-Charte, zu beruff</w:t>
        <w:br/>
        <w:t>tagen scheinet. Denn er feget nicht nur,</w:t>
        <w:br/>
        <w:t>nach Inhalt des gedachten Berichts,</w:t>
        <w:br/>
        <w:t>überall jeder Nation ihren gebührenden</w:t>
        <w:br/>
        <w:t>Namen, sondern auch Ort und Stelle</w:t>
        <w:br/>
        <w:t>in die Charte, wo man sie suchen und fin</w:t>
        <w:br/>
        <w:t>den müsse. Es ist solches darum desto</w:t>
        <w:br/>
        <w:t>preiß würdiger, je gewisser ich weiß, daß</w:t>
        <w:br/>
        <w:t>er selbsten in das Land nicht hinein ge</w:t>
        <w:br/>
        <w:t>fommen, auch ben damaliger Regier</w:t>
        <w:br/>
        <w:t>ung nicht gedurft hat: weil solches, wie</w:t>
        <w:br/>
        <w:t>es dazumal liesse, die Illuftr Compag</w:t>
        <w:br/>
        <w:t>nie nicht haben noch zustehen wolte; ob</w:t>
        <w:br/>
        <w:t>ich gleich noch sehr starck daran zweiffel</w:t>
        <w:br/>
        <w:t>le, daß solches von gedachter Illustren</w:t>
        <w:br/>
        <w:t>Compagnie jemalen verbotten gewe</w:t>
        <w:br/>
        <w:t>fen. ma</w:t>
        <w:br/>
        <w:t>Daß ich aber muthmassen er sey durch Er</w:t>
        <w:br/>
        <w:t>den mehr erwehnten Bericht verführet</w:t>
        <w:br/>
        <w:t>worden, schliesse daraus, weil hierinnen b</w:t>
        <w:br/>
        <w:t>die Sonquas Hottentotten, vor die erste o</w:t>
        <w:br/>
        <w:t>Nation angegeben werden, da man doch</w:t>
        <w:br/>
        <w:t>weder die Capische, noch die **Koopmannische**,</w:t>
        <w:br/>
        <w:t>noch die Hessaquas angezeiget,</w:t>
        <w:br/>
        <w:t>welche alle vorher liegen. Und gesetzt, Der</w:t>
        <w:br/>
        <w:t>man wolte sagen, es wäre hier die Rede erl</w:t>
        <w:br/>
        <w:t>nur von denen neu entdeckten Nationen,</w:t>
        <w:br/>
        <w:t>wie auch der Bericht meldet: so habe doch aus</w:t>
        <w:br/>
        <w:t>noch dieses einzuwenden, daß ich mich ber</w:t>
        <w:br/>
        <w:t>nicht darein finden fan, wie doch diejeni</w:t>
        <w:br/>
        <w:t>gen, welche solche Land-Reise und neue</w:t>
        <w:br/>
        <w:t>Entdeckung gethan haben, fo gleich aus</w:t>
        <w:br/>
        <w:t>dem Osten gegen Nord-Westen und al</w:t>
        <w:br/>
        <w:t>so quar durch das Land hindurch haben</w:t>
        <w:br/>
        <w:t>marchire tonnen, ohne eine andere Nation</w:t>
        <w:br/>
        <w:t>unterwegs und nicht eher anzutreffen,</w:t>
        <w:br/>
        <w:t>biß sie zu den Namaquas gelanget sind?</w:t>
        <w:br/>
        <w:t>Solte ihnen denn weiter feine Nation</w:t>
        <w:br/>
        <w:t>augestossen seyn, da sie schräg wieder</w:t>
        <w:br/>
        <w:t>durch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423.txt</w:t>
      </w:r>
    </w:p>
    <w:p>
      <w:r>
        <w:t>Zweyter Theil. II. Brief. 2c.</w:t>
        <w:br/>
        <w:br/>
        <w:t>Durch das Land gegen den Morgen aereis</w:t>
        <w:br/>
        <w:t>et, und sich nach der Viduas Nation ers</w:t>
        <w:br/>
        <w:t>endiget? da sie sich von dannen Nord</w:t>
        <w:br/>
        <w:t>warts nach den Cauros, oder wie er sie</w:t>
        <w:br/>
        <w:t>ennet Gauricus begeben: solten ihnen</w:t>
        <w:br/>
        <w:t>ie Sonquas haben unbekand bleiben kön</w:t>
        <w:br/>
        <w:t>en? zumal, da sie sich wieder mittag:</w:t>
        <w:br/>
        <w:t>arts zu den Hessaquas gewendet? Und</w:t>
        <w:br/>
        <w:t>Die müfte es weiter fommen seyn, daß ihs</w:t>
        <w:br/>
        <w:t>en wie sie von Morgen gerade gegen den</w:t>
        <w:br/>
        <w:t>bend gezogen, und also mitten durch das</w:t>
        <w:br/>
        <w:t>and ihren Weg genommen, **keineNation**</w:t>
        <w:br/>
        <w:t>lte vorgekommen seyn ehe sie zu den</w:t>
        <w:br/>
        <w:t>**örigriquas** genommen sind? da doch die</w:t>
        <w:br/>
        <w:t>nicht aneinander gangen, und sie wes</w:t>
        <w:br/>
        <w:t>eftens ein klein Stück von der Dunquas</w:t>
        <w:br/>
        <w:t>and haben durchziehen müssen?</w:t>
        <w:br/>
        <w:t>Es erhellet also hieraus genugsam,</w:t>
        <w:br/>
        <w:t>aß der Herz P. Tachart durch diesen</w:t>
        <w:br/>
        <w:t>Bericht fey mißleitet worden; zumal,</w:t>
        <w:br/>
        <w:t>es auch an der rechten Lage derselben</w:t>
        <w:br/>
        <w:t>der Charte fehlet, und überall noch</w:t>
        <w:br/>
        <w:t>dere Nationes werden eingeschoben</w:t>
        <w:br/>
        <w:t>üssen werden. Zudem so ist in dem</w:t>
        <w:br/>
        <w:t>nen Bericht auch nicht ein einiges</w:t>
        <w:br/>
        <w:t>Bort von der Beschaffenheit des Lan6</w:t>
        <w:br/>
        <w:t>zu finden, nach welchen ein Liebhaber</w:t>
        <w:br/>
        <w:t>fremden Lander billig und vornemlich</w:t>
        <w:br/>
        <w:t>agen foll. Allein ich bilde mir ein, daß</w:t>
        <w:br/>
        <w:t>e vielerley Erzehlunge, welche ihm das</w:t>
        <w:br/>
        <w:t>on gethan worden, ihn ganz verwirf</w:t>
        <w:br/>
        <w:t>tgemacht und er lieber nichts, als</w:t>
        <w:br/>
        <w:t>gen einander laufende Sachen, um</w:t>
        <w:br/>
        <w:t>ter deren Warheit, der vorgedachten</w:t>
        <w:br/>
        <w:t>fache willen er nicht hat kommen kon</w:t>
        <w:br/>
        <w:t>n, davon hat schreiben wollen: maß</w:t>
        <w:br/>
        <w:t>ich mich versichert halte, daß sein auus</w:t>
        <w:br/>
        <w:t>Gemüth sonsten nichts würde uns</w:t>
        <w:br/>
        <w:t>laffen haben, was zur Erläuterung der</w:t>
        <w:br/>
        <w:t>ache dienet, beizubringen.</w:t>
        <w:br/>
        <w:br/>
        <w:t>The ich noch selbsten einen Fuß in</w:t>
        <w:br/>
        <w:t>Land hinein gesetzet, habe vielerley</w:t>
        <w:br/>
        <w:t>zehlungen gehöret, absonderlich aber</w:t>
        <w:br/>
        <w:t>n denen-jenigen genauern Bericht eins</w:t>
        <w:br/>
        <w:t>zogen, welche aus gewesen sind, mit den</w:t>
        <w:br/>
        <w:t>hottentotten, wie man hier spricht, zu</w:t>
        <w:br/>
        <w:t>ylen oder zu blocquiren. Wie viel</w:t>
        <w:br/>
        <w:t>aber nachfragte, habe ich doch meist</w:t>
        <w:br/>
        <w:t>zeit unterschiedliche Nachrichten bald</w:t>
        <w:br/>
        <w:t>n diesem, bald von jenem erhalten: die</w:t>
        <w:br/>
        <w:t>weder in diesem oder aber in jenen</w:t>
        <w:br/>
        <w:t>tück nicht übereinstimmten. Zu</w:t>
        <w:br/>
        <w:t>st gab ich mir die Mühe und con</w:t>
        <w:br/>
        <w:t>ntirt fie gegen und miteinander:</w:t>
        <w:br/>
        <w:t>6 welchen ich endlich eine Schluß gema</w:t>
        <w:br/>
        <w:t>et, daß dasjenige, was von vielen auf</w:t>
        <w:br/>
        <w:t>erley Weife erzehlet würde, müste</w:t>
        <w:br/>
        <w:t>hr seyn; gleich ich denn auch nach der</w:t>
        <w:br/>
        <w:t>Zeit, da selbsten das Land ein wenig</w:t>
        <w:br/>
        <w:t>durchbrauset, wahrgenommen, daß ich</w:t>
        <w:br/>
        <w:t>hierdurch am ſichersten gegangen, weil</w:t>
        <w:br/>
        <w:t>ich es meist überall also befunden</w:t>
        <w:br/>
        <w:t>habe. in d mur</w:t>
        <w:br/>
        <w:t>lichen Aufsatz, welchen zu meiner Noch von</w:t>
        <w:br/>
        <w:t>Ich bejammere aber denselben herz  Au tie</w:t>
        <w:br/>
        <w:t>davon gemachet hatte, daß er mir lob</w:t>
        <w:br/>
        <w:t>nebst vielen andern Sachen ist verlohren san</w:t>
        <w:br/>
        <w:t>gangen: aus welchen Ihme mein Herz,</w:t>
        <w:br/>
        <w:t>gewiß ein sattsames Vergnügen wolte</w:t>
        <w:br/>
        <w:t>geschaffet haben. Doch tröste ich mich</w:t>
        <w:br/>
        <w:t>anben noch dessen, daß unter vielen ali</w:t>
        <w:br/>
        <w:t>ten und nichts geachteten Brieffen, noch</w:t>
        <w:br/>
        <w:t>einige gefunden, welche mir dasjenige, nac</w:t>
        <w:br/>
        <w:t>was etwa noch im Gedächtniß davon ale</w:t>
        <w:br/>
        <w:t>bete, wieder erneuret und frisch vor Au boli</w:t>
        <w:br/>
        <w:t>gen geleget haben; aus welchem Jhm als</w:t>
        <w:br/>
        <w:t>so eine deutliche Nachricht zu geben ver</w:t>
        <w:br/>
        <w:t>hoffe, die ohne falsch und Verwirrung</w:t>
        <w:br/>
        <w:t>seyn wird: ob es mich gleich aniezo, da den</w:t>
        <w:br/>
        <w:t>Verlust des ersten Affames erst recht ges</w:t>
        <w:br/>
        <w:t>wahr werde, eine ziemliche Mühe wieder</w:t>
        <w:br/>
        <w:t>kosten wird, alles in geziemender Ards</w:t>
        <w:br/>
        <w:t>nung vorzutragen Was ist aber an der</w:t>
        <w:br/>
        <w:t>Mühe gelegen? Wer diese scheuet, muß</w:t>
        <w:br/>
        <w:t>auch alle Correspondence beyden, und</w:t>
        <w:br/>
        <w:t>gewärtig seyn, daß ihm ein guter Freund</w:t>
        <w:br/>
        <w:t>auch nichts zu Gefallen guterst</w:t>
        <w:br/>
        <w:t>wieder, was schon vormals beschrie nen v</w:t>
        <w:br/>
        <w:t>So erinnere Er sich demnach nur Ber</w:t>
        <w:br/>
        <w:t>ben habe, da von der weiten Aussre aber</w:t>
        <w:br/>
        <w:t>jung der hiesigen Europæischen Coloniens</w:t>
        <w:br/>
        <w:t>gehandelt habe. Daselbst habe ich zwar</w:t>
        <w:br/>
        <w:t>die Fruchtbarkeit der Länder mit anges</w:t>
        <w:br/>
        <w:t>nen: von den Hottentotten aber ist die</w:t>
        <w:br/>
        <w:t>geringste Meldung nicht geschehen, ob</w:t>
        <w:br/>
        <w:t>ich gleich deren noch viele unter ihnen</w:t>
        <w:br/>
        <w:t>befinden. Solches ist nicht etwa aus eis</w:t>
        <w:br/>
        <w:t>ner Fahrlässigkeit oder sonsten anderer</w:t>
        <w:br/>
        <w:t>Absicht geschehen: als weil es dazumal</w:t>
        <w:br/>
        <w:t>meines Thuns nicht war von den</w:t>
        <w:br/>
        <w:t>Hottentotten zu schreiben, oder dies</w:t>
        <w:br/>
        <w:t>selbe unter die Europæer zu vermengen;</w:t>
        <w:br/>
        <w:t>deßwegen habe auch nicht einmal gemel</w:t>
        <w:br/>
        <w:t>det, wie die Nationes heissen, deren</w:t>
        <w:br/>
        <w:t>Land die Europæer innen haben und be</w:t>
        <w:br/>
        <w:t>bauen: sondern ich habe es mit aeson</w:t>
        <w:br/>
        <w:t>dern Fleiß biß hieher rerspahret. was</w:t>
        <w:br/>
        <w:t>Wenn Er sich nun dessen zu eins Wig</w:t>
        <w:br/>
        <w:t>nern beliebet, so wird Er auch finden,</w:t>
        <w:br/>
        <w:t>daß gesaget habe: wie ich sowohl gegen fest</w:t>
        <w:br/>
        <w:t>dem Morgen, als gegen Mitternacht gefagen</w:t>
        <w:br/>
        <w:t>weiter gehen, und der Hottentotten</w:t>
        <w:br/>
        <w:t>Länder zu beschauen vorstellen könte;</w:t>
        <w:br/>
        <w:t>weil es aber ausser den Gränzen der</w:t>
        <w:br/>
        <w:t>Bolonien wäre, so wolte es unterdas fen,</w:t>
        <w:br/>
        <w:t>den fo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424.txt</w:t>
      </w:r>
    </w:p>
    <w:p>
      <w:r>
        <w:t>Zweyter Theil. III. Brief. 2.</w:t>
        <w:br/>
        <w:br/>
        <w:t>en. Was ich nun dazumals verschob</w:t>
        <w:br/>
        <w:t>en, und biß hier gespuͤret habe, solches</w:t>
        <w:br/>
        <w:t>gedencke nun auszuführen, und in</w:t>
        <w:br/>
        <w:t>iedem werckstellig zu machen; nicht</w:t>
        <w:br/>
        <w:t>reiffende, mein Her: werde auch dies</w:t>
        <w:br/>
        <w:t>s gerne fehen, und dabey abmercken,</w:t>
        <w:br/>
        <w:t>aß ich ihm niemaln etwas versprochen,</w:t>
        <w:br/>
        <w:t>welches nicht mit der Zeit erfüllet ha</w:t>
        <w:br/>
        <w:t>e, cingeben des alten Sprichworts:</w:t>
        <w:br/>
        <w:t>Omne promifsum cadit in debitum,</w:t>
        <w:br/>
        <w:t>as ist das, was man verspricht, sey</w:t>
        <w:br/>
        <w:t>man auch schuldig zu halten.</w:t>
        <w:br/>
        <w:br/>
        <w:t>Damit ich aber auch die Sache or</w:t>
        <w:br/>
        <w:t>endlich anfange, so will Ihm erst von</w:t>
        <w:br/>
        <w:t>em Vorgebirge an weifen, welche Catones</w:t>
        <w:br/>
        <w:t>gegen Norden liegen: hernach</w:t>
        <w:br/>
        <w:t>vill Ihm diejenige zeigen, welche den</w:t>
        <w:br/>
        <w:t>Ost Strand bewohnen. Doch sollen nir</w:t>
        <w:br/>
        <w:t>end diejenigen, so etwas ferne von der</w:t>
        <w:br/>
        <w:t>See abwohnen vergessen, sondern allezeit</w:t>
        <w:br/>
        <w:t>richtig angezeiget werden. Er wird mir</w:t>
        <w:br/>
        <w:t>auch zu gut halten, wenn der Reißlers</w:t>
        <w:br/>
        <w:t>der Trocquirt, welche das Land zu erst</w:t>
        <w:br/>
        <w:t>erkundiget haben, hier und dar gedencke,</w:t>
        <w:br/>
        <w:t>vorhero aber einen generalen Bericht</w:t>
        <w:br/>
        <w:t>on danenselbigen voran schicke: und</w:t>
        <w:br/>
        <w:t>Denn in der just angezeigten Ordnung</w:t>
        <w:br/>
        <w:t>Fortfahre, damit in derselben nicht auge</w:t>
        <w:br/>
        <w:t>alten werde, und das Versprochene auss</w:t>
        <w:br/>
        <w:t>jhren kan.</w:t>
        <w:br/>
        <w:br/>
        <w:t>So ist demnach zu wissen, daß die</w:t>
        <w:br/>
        <w:t>Generale Ost Indische Compagnie,</w:t>
        <w:br/>
        <w:t>Durch ein scharffes Mandat allen und je</w:t>
        <w:br/>
        <w:t>Den Eingesessenen verbotten gehabt, mit</w:t>
        <w:br/>
        <w:t>Den Hottentotten zu handeln, oder auf</w:t>
        <w:br/>
        <w:t>andere Weise zu troquiren: weil sie sich</w:t>
        <w:br/>
        <w:t>Dieses als ein besonders Regale vorbehalt</w:t>
        <w:br/>
        <w:t>cen und niemand absonderlich eingeraumt</w:t>
        <w:br/>
        <w:t>wissen wolte; mit diesem Zusatz, daß</w:t>
        <w:br/>
        <w:t>Derjenige, welcher wieder dieses ihr Ver</w:t>
        <w:br/>
        <w:t>bot dennoch handelte und ertappet</w:t>
        <w:br/>
        <w:t>wurde, streng gestrafft und nach Beine</w:t>
        <w:br/>
        <w:t>Dung der Sachen, gegen ihn gehandelt</w:t>
        <w:br/>
        <w:t>worden solte.</w:t>
        <w:br/>
        <w:br/>
        <w:t>Dieses Verboth ist steiff und anvers</w:t>
        <w:br/>
        <w:t>brüchlich gehalten, auch zu diesem Ende,</w:t>
        <w:br/>
        <w:t>der in meinem vorigen schon berührte</w:t>
        <w:br/>
        <w:t>Hottentotte, Claas genannt, von dem das</w:t>
        <w:br/>
        <w:t>madigen izo aber fel. Hrn. Gouverneur</w:t>
        <w:br/>
        <w:t>van der Stel, erwählet worden, daß er im</w:t>
        <w:br/>
        <w:t>Namen gedachter glorieuse Compagnie</w:t>
        <w:br/>
        <w:t>ausgehen, und mit seinen Lands-Leuten</w:t>
        <w:br/>
        <w:t>den Hottentotten vor Sie handeln;</w:t>
        <w:br/>
        <w:t>das Erhandelte nachgehends an das Voz</w:t>
        <w:br/>
        <w:t>gebirge bringen, und dem Hrn. Gouverneur</w:t>
        <w:br/>
        <w:t>übergeben solte. Damit nun alles</w:t>
        <w:br/>
        <w:t>aufrichtig geschehen, und jeder vor sein</w:t>
        <w:br/>
        <w:t>ergebenes Vich, es seyn gleich Ochsen</w:t>
        <w:br/>
        <w:t>oder Schaffe gewesen, den bedungenen</w:t>
        <w:br/>
        <w:t>Werth davor bekommen fonte: hat ihm</w:t>
        <w:br/>
        <w:t>der Hr. Gouverneur aus der erwehnten</w:t>
        <w:br/>
        <w:t>Compagnie Magazinen, das löthige</w:t>
        <w:br/>
        <w:t>von Tobac, Brandwein, Reiß, Nadeln,</w:t>
        <w:br/>
        <w:t>Messern, Kupffer, Auffing, und was des</w:t>
        <w:br/>
        <w:t>gleichen mehr war, gegeben, und zu seiner</w:t>
        <w:br/>
        <w:t>Verantwortung anvertrauet. Damit er</w:t>
        <w:br/>
        <w:t>aber selber sicher seyn, und sich keines Bös</w:t>
        <w:br/>
        <w:t>sen von seinen Lands Leuten zu befürchten</w:t>
        <w:br/>
        <w:t>haben möchte; als die sonsten gar jaloux</w:t>
        <w:br/>
        <w:t>seyn, wenn einer in gröfsern Ansehen als</w:t>
        <w:br/>
        <w:t>der andere stehet: so wurden ihm ziehen ans</w:t>
        <w:br/>
        <w:t>dere Hottentotten zu seiner Leib Wacht be</w:t>
        <w:br/>
        <w:t>zugeordnet, welche mit Flinten und Des ein</w:t>
        <w:br/>
        <w:t>gen versehen, ihn bewahren, und allezeit</w:t>
        <w:br/>
        <w:t>unterlegt an das Vorgebürge wieder</w:t>
        <w:br/>
        <w:t>bringen musten. die Ber</w:t>
        <w:br/>
        <w:t>In solchem Ansehen und mit solcher Be</w:t>
        <w:br/>
        <w:t>Gewalt nun hat dieser eheliche Hottentotte</w:t>
        <w:br/>
        <w:t>vielmals sich in das Land gesaget, und lich</w:t>
        <w:br/>
        <w:t>ohne das geringste eigene Entreelle, auch gro</w:t>
        <w:br/>
        <w:t>alles getreulich vor die Illuftr Compagnie</w:t>
        <w:br/>
        <w:t>wahrgenommen: dahero auch sich je</w:t>
        <w:br/>
        <w:t>länger je mehr bey allen in Credit geleget,</w:t>
        <w:br/>
        <w:t>und es dahin gebracht, daß man an seiner</w:t>
        <w:br/>
        <w:t>Aufrichtigkeit ganz und gar nicht mehr</w:t>
        <w:br/>
        <w:t>zweiffele. Wie er denn auch niemals</w:t>
        <w:br/>
        <w:t>nach Hause gekommen, da er nicht allezeit</w:t>
        <w:br/>
        <w:t>ein gute Parthe Schaffe und anders</w:t>
        <w:br/>
        <w:t>Ciche mitgebracht, und noch dazu von</w:t>
        <w:br/>
        <w:t>feinen ihm anvertrauten Gütern, einen</w:t>
        <w:br/>
        <w:t>ziemlichen Vorrath übrig gehabt, und zus</w:t>
        <w:br/>
        <w:t>famt dem erhandelten Vich wieder an dem</w:t>
        <w:br/>
        <w:t>Hrn. Gouverneur übergeben hat. Co</w:t>
        <w:br/>
        <w:t>Was vor ein Vergnügen die Illustres</w:t>
        <w:br/>
        <w:t>Compagnie daraus geschöpffet habe: und na</w:t>
        <w:br/>
        <w:t>ob sie sich nicht mit der Hoffnung schleis</w:t>
        <w:br/>
        <w:t>cheln duͤrffte, daß mit der Zeit noch wohl au</w:t>
        <w:br/>
        <w:t>mehrere kommen würden, die zu Ihren</w:t>
        <w:br/>
        <w:t>Diensten geschickt waren? solches will ich</w:t>
        <w:br/>
        <w:t>lieber andere beurrheilen lassen, als daß</w:t>
        <w:br/>
        <w:t>ich selber ein freyen Urtheil darüber fälle.</w:t>
        <w:br/>
        <w:br/>
        <w:t>Es ergellete solches meines Erachtens ge&lt;</w:t>
        <w:br/>
        <w:t>gnugsam daraus, daß Sie nicht gerne vers</w:t>
        <w:br/>
        <w:t>kommen, wie mit ihm nachgehends ist</w:t>
        <w:br/>
        <w:t>gehandelt worden; gestalten Sie denn</w:t>
        <w:br/>
        <w:t>auch abflute befahl und haben wolte, daß</w:t>
        <w:br/>
        <w:t>man diesen Ihren getreuen Diener, wie</w:t>
        <w:br/>
        <w:t>derum in integrum restituieren solte: wel</w:t>
        <w:br/>
        <w:t>ches aber von erwehnten Hrn. Gouver</w:t>
        <w:br/>
        <w:t>neur, weil es feinem Entreelle entgegen ih</w:t>
        <w:br/>
        <w:t>lieffe, gar wohl unterlassen wurde, weil</w:t>
        <w:br/>
        <w:t>man gedachten Hottentotten wieder nach</w:t>
        <w:br/>
        <w:t>Haus geschicket, und ihm nur einen Theil</w:t>
        <w:br/>
        <w:t>seines eigentümlichen Aiches, wieders</w:t>
        <w:br/>
        <w:t>aus Gnaden augestellet.</w:t>
        <w:br/>
        <w:br/>
        <w:t>So angenehm er aber der Illuſtrea</w:t>
        <w:br/>
        <w:t>Com-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425.txt</w:t>
      </w:r>
    </w:p>
    <w:p>
      <w:r>
        <w:t>Zweyter Theil. III. Brief. 2c.</w:t>
        <w:br/>
        <w:br/>
        <w:t>Compagnie war, und so trewlich als er</w:t>
        <w:br/>
        <w:t>sich auch immer **fignalifirte**, indem er</w:t>
        <w:br/>
        <w:t>vor dieselbe seinen Effer allenthalben</w:t>
        <w:br/>
        <w:t>spahren ließe: so verhoffet war er im Ge</w:t>
        <w:br/>
        <w:t>gegentheil einigen Monaten der erwehnten</w:t>
        <w:br/>
        <w:t>Compagnie, als die sich nicht einbilden</w:t>
        <w:br/>
        <w:t>fonten, daß ein Hottentotte so viele Dien</w:t>
        <w:br/>
        <w:t>ste umsonst thun sollte. Sie stunden</w:t>
        <w:br/>
        <w:t>vielmehr in dem eiteln Wahn, daß er sein</w:t>
        <w:br/>
        <w:t>eigen Entreelle reichlich dabey finden mú</w:t>
        <w:br/>
        <w:t>ste; zumal da seine Habe an Dich hiems</w:t>
        <w:br/>
        <w:t>lich starck war, die er von seinem Vater</w:t>
        <w:br/>
        <w:t>empfangen und beerbet hatte. Dazu kam</w:t>
        <w:br/>
        <w:t>noch, daß der **Koopmannischen** Nation</w:t>
        <w:br/>
        <w:t>hr Capitain, welcher ihm seine Frau zu</w:t>
        <w:br/>
        <w:t>tück behalten, die von ihm weg und nach</w:t>
        <w:br/>
        <w:t>Dem Coopmann fahen Capitain zulief,</w:t>
        <w:br/>
        <w:t>als welches nichts neues, und gar viel</w:t>
        <w:br/>
        <w:t>mal geschiehet, wie ins nünfftige wird ge</w:t>
        <w:br/>
        <w:t>drey werden. Da sie nun wiederkehren</w:t>
        <w:br/>
        <w:t>volte, er aber selbige nicht folgen liesse:</w:t>
        <w:br/>
        <w:t>o warff jener einen geoffen Haß auf ihn,</w:t>
        <w:br/>
        <w:t>ind hätte ihm gerne aus dem Weg ges</w:t>
        <w:br/>
        <w:t>chaffet, wenn ihm nicht, so lang als er</w:t>
        <w:br/>
        <w:t>en der Muttern Compagnie stunde, als</w:t>
        <w:br/>
        <w:t>e Wege darzu verschlossen gewesen: und</w:t>
        <w:br/>
        <w:t>venn er nicht hätte gewärtig seyn wollen,</w:t>
        <w:br/>
        <w:t>aß man nachmals noch schlimmer mit</w:t>
        <w:br/>
        <w:t>m hátte handeln follen. "</w:t>
        <w:br/>
        <w:t>Derowegen drehet der angeregte</w:t>
        <w:br/>
        <w:t>Capitain feine Sachen ganz anders, als</w:t>
        <w:br/>
        <w:t>an sich einbildete. Er steckte sich hinter</w:t>
        <w:br/>
        <w:t>sagte Ministres der **tiluftren** Companie;</w:t>
        <w:br/>
        <w:t>verkleinerte seinen Gegentheil, und</w:t>
        <w:br/>
        <w:t>rechte vor, wie er zwar vor die Coepa. nie</w:t>
        <w:br/>
        <w:t>handelte, sich aber dabey nicht vers</w:t>
        <w:br/>
        <w:t>fe, wie man an seinen grossen Heberden,</w:t>
        <w:br/>
        <w:t>Schaafen und grob Vieh sehen **könteBeil**</w:t>
        <w:br/>
        <w:t>nun unter andern der damalige</w:t>
        <w:br/>
        <w:t>hindrich der Guarnilon, Isaac Schreie</w:t>
        <w:br/>
        <w:t>er sich bereden liesse, es múste wahr seyn,</w:t>
        <w:br/>
        <w:t>eil es ein Hottentotte felber sagte; da</w:t>
        <w:br/>
        <w:t>en aber überlegte, daß er nach des **Horintotren**</w:t>
        <w:br/>
        <w:t>Abschaffung selbsten zur Hands</w:t>
        <w:br/>
        <w:t>ing kommen und sich ohne viele Kosten,</w:t>
        <w:br/>
        <w:t>1 Bich helffen fonte: so wurde also der</w:t>
        <w:br/>
        <w:t>Anschlag geschmiedet, ihn auch bey dem</w:t>
        <w:br/>
        <w:t>Deren Guverneur verdächtig, gefolg</w:t>
        <w:br/>
        <w:t>ch gar verhaft zu machen, und von der</w:t>
        <w:br/>
        <w:t>Handlung wegzubringen.</w:t>
        <w:br/>
        <w:br/>
        <w:t>Hier brauchte es nun Kunst dieses</w:t>
        <w:br/>
        <w:t>8 Werck zu richten, und einen allzeit ges</w:t>
        <w:br/>
        <w:t>euen Diener aus dem Sattel zu heben.</w:t>
        <w:br/>
        <w:t>leine auch hierzu fand sich guter Rathen</w:t>
        <w:br/>
        <w:t>man gab vor wie man von an</w:t>
        <w:br/>
        <w:t>Hottentotten verstanden, daß dies</w:t>
        <w:br/>
        <w:t>Capitain Claas, seine Lands-Leute ge</w:t>
        <w:br/>
        <w:t>en die Compagnie aufhetzen und bes</w:t>
        <w:br/>
        <w:t>wegen wolte, daß sie wieder die afte</w:t>
        <w:br/>
        <w:t>Compagnie zu Felde zogen. Solcher</w:t>
        <w:br/>
        <w:t>gestalt war der Hacke schon ein Stiel ges</w:t>
        <w:br/>
        <w:t>schaffet; und ehe man die Sache ließ</w:t>
        <w:br/>
        <w:t>zur Thulichkeit kommen, und ohne daß</w:t>
        <w:br/>
        <w:t>es weiter untersuchet, oder die Wahrheit</w:t>
        <w:br/>
        <w:t>erforschet wurde, muste gleich eine</w:t>
        <w:br/>
        <w:t>Compagnie Soldaten, nebst einer Compagnie</w:t>
        <w:br/>
        <w:t>Bürger ausmarchirren, ohne daß</w:t>
        <w:br/>
        <w:t>ausser besagtem Schreiber, der eine oder</w:t>
        <w:br/>
        <w:t>der andere wuste, was zuthun seyn solte,</w:t>
        <w:br/>
        <w:t>oder wem es gelten würde, bevor sie an</w:t>
        <w:br/>
        <w:t>Ort und Stelle kámen wo der besagte</w:t>
        <w:br/>
        <w:t>Capitain Claas möchte gefunden wers</w:t>
        <w:br/>
        <w:t>den. bain</w:t>
        <w:br/>
        <w:t>Als nun alles Volck über die Hor- Der</w:t>
        <w:br/>
        <w:t>centis Hollands Berge gekommen, und treu</w:t>
        <w:br/>
        <w:t>man durch Kundschafften in Erfahrung v</w:t>
        <w:br/>
        <w:t>gebracht daß erwehnter Capitain b</w:t>
        <w:br/>
        <w:t>Claas, auf der vormals beschriebenen falle</w:t>
        <w:br/>
        <w:t>Knoblauchs kaal mit seinem erhandelte</w:t>
        <w:br/>
        <w:t>Vich vorhanden ware: gieng der March</w:t>
        <w:br/>
        <w:t>gerades Wegs dahin. Wie man dahin</w:t>
        <w:br/>
        <w:t>gekommen, welches früh Morgens gegen</w:t>
        <w:br/>
        <w:t>dem Tag geschahe, wurde gleich Ordres</w:t>
        <w:br/>
        <w:t>gegeben, die Kaal zu umzingeln, und</w:t>
        <w:br/>
        <w:t>mit wohlgeladenen Gewehr darunter zu</w:t>
        <w:br/>
        <w:t>schiessen. So bald aber erstgedachter</w:t>
        <w:br/>
        <w:t>Capilain, das donnernde Gewehr hörs</w:t>
        <w:br/>
        <w:t>te, sprang er aus seinem Hauchen hers</w:t>
        <w:br/>
        <w:t>aus, und fragte: Wat is dit, wat wilt</w:t>
        <w:br/>
        <w:t>gy hebben wat zal dit bedunten?</w:t>
        <w:br/>
        <w:t>wilt gy my door schieben, daar ik zoo</w:t>
        <w:br/>
        <w:t>**manigmaal** myn Leven voor u heb</w:t>
        <w:br/>
        <w:t>gewaat? wat heb ik gedaen? Das</w:t>
        <w:br/>
        <w:t>ist: Was wolt ihr haben: Was soll</w:t>
        <w:br/>
        <w:t>das bedeuten: Wolt ihr mich tode</w:t>
        <w:br/>
        <w:t>**sobieffen**/ der ich mein Leben so viels</w:t>
        <w:br/>
        <w:t>mals um eurent willen gewagt habe</w:t>
        <w:br/>
        <w:t>Was hab ich gethan</w:t>
        <w:br/>
        <w:t>Hierauf sagte der Fendrich Schrei</w:t>
        <w:br/>
        <w:t>ber : daß er sich nur solte gefangen ges</w:t>
        <w:br/>
        <w:t>ben, er würde bey dem Edien Hern</w:t>
        <w:br/>
        <w:t>Gouverneur wohl hören was er gethan,</w:t>
        <w:br/>
        <w:t>und wie er Verrátheren im Kopffe ges</w:t>
        <w:br/>
        <w:t>führet. Der Capitain Claas wolte sich</w:t>
        <w:br/>
        <w:t>zwar verantworten: alleine er wurde</w:t>
        <w:br/>
        <w:t>nicht angehöret, deswegen sagte er endlich:</w:t>
        <w:br/>
        <w:t>Wenn ich ein Verrücker gewest</w:t>
        <w:br/>
        <w:t>fen / was haben denn diese gethan/</w:t>
        <w:br/>
        <w:t>daß man sie neben mir todt schiefen</w:t>
        <w:br/>
        <w:t>will? womit er auf seine bey sich haben</w:t>
        <w:br/>
        <w:t>de Diener und andere Hottentotten</w:t>
        <w:br/>
        <w:t>wiese. Alleine auch darauf bekam er</w:t>
        <w:br/>
        <w:t>wenig Antwort, sondern wurde geben Bird</w:t>
        <w:br/>
        <w:t>den mit nach dem Vorgebürge und vor auf</w:t>
        <w:br/>
        <w:t>dem Herm Gouverneur gebracht; wort</w:t>
        <w:br/>
        <w:t>selbst ihn sein Process, ohne viel Vers Evian</w:t>
        <w:br/>
        <w:t>hör</w:t>
        <w:br/>
        <w:t>verbo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426.txt</w:t>
      </w:r>
    </w:p>
    <w:p>
      <w:r>
        <w:t>Zweyter Theil III. Brief 2c.</w:t>
        <w:br/>
        <w:br/>
        <w:t>Sr gemacht, und er mit der Condition</w:t>
        <w:br/>
        <w:t>uf das Robben Eyland gebandet wurd</w:t>
        <w:br/>
        <w:t>,daß zugleich alle seine Güter concipe</w:t>
        <w:br/>
        <w:t>seyn sollten.</w:t>
        <w:br/>
        <w:t>Auf solche Weise ist nun diesem ge</w:t>
        <w:br/>
        <w:t>euen, flogen und vernünfftiges Hans</w:t>
        <w:br/>
        <w:t>els Mann gewohnet worden: jedoch</w:t>
        <w:br/>
        <w:t>ne Vorbewuft der Illustren Companie,</w:t>
        <w:br/>
        <w:t>welche auch ihr Mißvergnügen dars</w:t>
        <w:br/>
        <w:t>ber an den Tag geleget. Denn nach dem</w:t>
        <w:br/>
        <w:t>formale erwehnter Schiffs Capitain</w:t>
        <w:br/>
        <w:t>heinis **Gerbrautsz**: van der Schelling</w:t>
        <w:br/>
        <w:t>ach Holland gekommen, und das Uns</w:t>
        <w:br/>
        <w:t>cht erzehlet, welches diesem seinem Ers</w:t>
        <w:br/>
        <w:t>alter des Lebens angethan worden; als</w:t>
        <w:br/>
        <w:t>em er felsiges nebst GOtt zu dancken,</w:t>
        <w:br/>
        <w:t>a er fein Schiff in der Bay à la Goa</w:t>
        <w:br/>
        <w:t>verlohren hatte und über Land nach dem</w:t>
        <w:br/>
        <w:t>Borgebirge reisen muste, wie vormals</w:t>
        <w:br/>
        <w:t>hon erwehnet worden: so wolte sie als</w:t>
        <w:br/>
        <w:t>bald haben, daß er von dem Robben</w:t>
        <w:br/>
        <w:t>Eyland genommen, und auf freyen Fuß</w:t>
        <w:br/>
        <w:t>stellet, auch wiederum in seine Güter</w:t>
        <w:br/>
        <w:t>gesetzet werden solte. Dieweil aber sel</w:t>
        <w:br/>
        <w:t>ge von diesen Harpyen allbereits ein</w:t>
        <w:br/>
        <w:t>schlucket waren, fo ließ man ihn wohl</w:t>
        <w:br/>
        <w:t>B: hingegen aber bekam er von dem</w:t>
        <w:br/>
        <w:t>einigen das wenigste und zwar nur von</w:t>
        <w:br/>
        <w:t>em Herm Gouverneur etwas wieder,</w:t>
        <w:br/>
        <w:t>mit er zurück in sein Land geschicket</w:t>
        <w:br/>
        <w:t>urde; woselbst ihn auch nachmals</w:t>
        <w:br/>
        <w:t>erwehnter Capitain Coopmann noch</w:t>
        <w:br/>
        <w:t>schlagen hat: ohne daß deswegen wie</w:t>
        <w:br/>
        <w:t>er Evange von ihm ist verlanget, viel</w:t>
        <w:br/>
        <w:t>eniger gegeben worden; weil sich wie</w:t>
        <w:br/>
        <w:t>man vorgab, die Compagnie in der</w:t>
        <w:br/>
        <w:t>Hottentotten Streitigkeiten und Mord</w:t>
        <w:br/>
        <w:t>Daten nicht zu mengen hätte.</w:t>
        <w:br/>
        <w:br/>
        <w:t>Nach dem nun dieser ehrliche Hottentotte,</w:t>
        <w:br/>
        <w:t>auf solche Weise nach den Robs</w:t>
        <w:br/>
        <w:t>er Eyland gebandet war, führte der</w:t>
        <w:br/>
        <w:t>obgedachte Schreiber, die Handlung</w:t>
        <w:br/>
        <w:t>or die Illuftr Compagnie. Ob es aber</w:t>
        <w:br/>
        <w:t>it solchem Success und so wenigen Kos</w:t>
        <w:br/>
        <w:t>en geschehen? stehet mir nicht zu, zu</w:t>
        <w:br/>
        <w:t>untersuchen. Genug, daß die Illuftr</w:t>
        <w:br/>
        <w:t>Compagnie selbsten nachmals andere</w:t>
        <w:br/>
        <w:t>Bergordnungen hierinnen gemacht, und</w:t>
        <w:br/>
        <w:t>le Handlung mit den Hottentotten,</w:t>
        <w:br/>
        <w:t>ins neue ganz und gar verbotten hat.</w:t>
        <w:br/>
        <w:br/>
        <w:t>Denn sie auffte ihr benötigtes Fleisch</w:t>
        <w:br/>
        <w:t>y den Bürgern, und kam, wo nicht</w:t>
        <w:br/>
        <w:t>wohlfeiler, doch eben so gute Auffs dar</w:t>
        <w:br/>
        <w:t>1, als sie es vormals durch das Rulen</w:t>
        <w:br/>
        <w:t>Der Troquiren hat bekommen können;</w:t>
        <w:br/>
        <w:t>ie sie denn noch heute zu Tag keine Aen</w:t>
        <w:br/>
        <w:t>rung mehr darinnen gemachet, obgleich</w:t>
        <w:br/>
        <w:t>er vormalige Her: Gouverneur, Wilhelm</w:t>
        <w:br/>
        <w:t>Adrian van der Stel, zu seinem</w:t>
        <w:br/>
        <w:t>Vortheil solches sentiret hat: welches</w:t>
        <w:br/>
        <w:t>Beweises genug ist, daß sie sich wohl das</w:t>
        <w:br/>
        <w:t>ben befinden müsse. Hat tott ben</w:t>
        <w:br/>
        <w:t>Als aber dieser gedachte Herz Got-Ba</w:t>
        <w:br/>
        <w:t>veneur, feinem Herrn Vater in der neue</w:t>
        <w:br/>
        <w:t>Nachfolge **foccedirte** und allmahlig an fren</w:t>
        <w:br/>
        <w:t>fieng sich selbsten mit zubedecken: wolte ar</w:t>
        <w:br/>
        <w:t>es gar schwehr hergehen, einen weitläuff mit</w:t>
        <w:br/>
        <w:t>tagen Land Bau anzufangen und das be</w:t>
        <w:br/>
        <w:t>nötigte Vieh darzu kauffen. Denn mit tha</w:t>
        <w:br/>
        <w:t>500. biß 600. Schaafen, und 100. auch</w:t>
        <w:br/>
        <w:t>150. Stücke grob Vieh konte der Ums</w:t>
        <w:br/>
        <w:t>schlag, welchen er zu bebauen angefang</w:t>
        <w:br/>
        <w:t>gen, nicht rechtmäßig forgesetzet, noch</w:t>
        <w:br/>
        <w:t>bedunget, auch nicht einmal bearbeitet</w:t>
        <w:br/>
        <w:t>werden. Es wurde dahero der Illuſtren</w:t>
        <w:br/>
        <w:t>Compagnie vorgetragen wie nuß</w:t>
        <w:br/>
        <w:t>lich es wäre, wenn der Handel mit den</w:t>
        <w:br/>
        <w:t>Hottentotten wieder hergestellt würde,</w:t>
        <w:br/>
        <w:t>weil man dadurch das Fleisch nicht al</w:t>
        <w:br/>
        <w:t>lein wohlfeil, sondern auch in greffer</w:t>
        <w:br/>
        <w:t>Menge bekommen, mithin das Innerste</w:t>
        <w:br/>
        <w:t>des Landes durch dieses Mittel erkundi</w:t>
        <w:br/>
        <w:t>get werden könte davon man noch zur</w:t>
        <w:br/>
        <w:t>Zeit nicht das geringste erforscht hatte.</w:t>
        <w:br/>
        <w:br/>
        <w:t>Feit and Per</w:t>
        <w:br/>
        <w:t>Die Vorschläge waren ganz gut, núz</w:t>
        <w:br/>
        <w:t>lich und heylsam: wurden auch von der Il-Bien</w:t>
        <w:br/>
        <w:t>lustren Compagnie ergriffen, und darauf b</w:t>
        <w:br/>
        <w:t>allen Frey Leuten oder Bürgern frey Got</w:t>
        <w:br/>
        <w:t>gestellet, mit den Hottentotten zu hans neur</w:t>
        <w:br/>
        <w:t>deln. Allein ehe diese Resolution der</w:t>
        <w:br/>
        <w:t>Herren Bewindhabe, den Bürgern of</w:t>
        <w:br/>
        <w:t>enbahr und kund gemachet wurde, ließ</w:t>
        <w:br/>
        <w:t>berührter Herz Gouverneur erst vor sich</w:t>
        <w:br/>
        <w:t>selbst handeln, und suchte also den Bur</w:t>
        <w:br/>
        <w:t>gern den besten Braten aus dem Maule</w:t>
        <w:br/>
        <w:t>zu reißen. Hierzu annoch, daß auch sein</w:t>
        <w:br/>
        <w:t>Her: Bruder François van der Stel, der</w:t>
        <w:br/>
        <w:t>Herz Samuel Elzevier, Obers Admin</w:t>
        <w:br/>
        <w:t>arator und Secunde oder Vice-Gonverneur</w:t>
        <w:br/>
        <w:t>allhier, nebst einigen andern Hers</w:t>
        <w:br/>
        <w:t>ren, einen Strich aus der Pfanne has Die</w:t>
        <w:br/>
        <w:t>ben wolten, ehe die Burger darzu gelang anf</w:t>
        <w:br/>
        <w:t>ten, oder von der Freistellung dieser zub</w:t>
        <w:br/>
        <w:t>Handlung Nachricht erhielten. Nach</w:t>
        <w:br/>
        <w:t>dem aber diese versehen waren, undich</w:t>
        <w:br/>
        <w:t>genug, ja überflüssig hatten, wurde nach</w:t>
        <w:br/>
        <w:t>Verlauff von 6. Monaten, in welchen</w:t>
        <w:br/>
        <w:t>sie allein handelten, auch den Bürgern</w:t>
        <w:br/>
        <w:t>fren gestellet, sich zu versorgen, und dieses</w:t>
        <w:br/>
        <w:t>verganteten Fortheils sich zu beide</w:t>
        <w:br/>
        <w:t>nen.</w:t>
        <w:br/>
        <w:br/>
        <w:t>Nach Abkündigung und Anschlagung</w:t>
        <w:br/>
        <w:t>dieser erhaltenen und vergünstigten Freys</w:t>
        <w:br/>
        <w:t>heit, wolten nun auch viele der Bürger</w:t>
        <w:br/>
        <w:t>sich dieses Fortheils bedienen. Es mach</w:t>
        <w:br/>
        <w:t>ten daher einige eine Compagnie rufam men</w:t>
        <w:br/>
        <w:t>ger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427.txt</w:t>
      </w:r>
    </w:p>
    <w:p>
      <w:r>
        <w:t>Zweyter Theil. M. Brief 2c.</w:t>
        <w:br/>
        <w:br/>
        <w:t>en; Aufften miteinander das **bendthigs**</w:t>
        <w:br/>
        <w:t>ein, und ehe sie sich noch auf den</w:t>
        <w:br/>
        <w:t>Bey machten, erwählten sie einen un</w:t>
        <w:br/>
        <w:t>Er ihnen selbsten zu ihren Officier und</w:t>
        <w:br/>
        <w:t>Heerführer: welcher alles anzuordnen</w:t>
        <w:br/>
        <w:t>nd zu commandarei hatte, was und</w:t>
        <w:br/>
        <w:t>Die es gethan oder gehalten werden solches</w:t>
        <w:br/>
        <w:t>hatte also allerdings das Ansehen, als</w:t>
        <w:br/>
        <w:t>sie sich, wenn die Hottentotten ihnen</w:t>
        <w:br/>
        <w:t>men Streich machen und nach ihren</w:t>
        <w:br/>
        <w:t>Gütern trachten wolten, rechtschaffen,</w:t>
        <w:br/>
        <w:t>ach Art der Soldaten, zu wehren und zu</w:t>
        <w:br/>
        <w:t>defendiren buchten Alleine die ganze gus</w:t>
        <w:br/>
        <w:t>Intention wurde gar bald verändert,</w:t>
        <w:br/>
        <w:t>nd gewann ein ganz anderes Aufsehen.</w:t>
        <w:br/>
        <w:br/>
        <w:t>enn sobald sie zu dieser oder jener Nation</w:t>
        <w:br/>
        <w:t>amen, und redlich zu handeln suchten,</w:t>
        <w:br/>
        <w:t>elen **dieHottentotten** schon als grimmige</w:t>
        <w:br/>
        <w:t>wen an und wolten sie von ihren</w:t>
        <w:br/>
        <w:t>Banzen, Dörffern und Krallen ab-als</w:t>
        <w:br/>
        <w:t>n. Nicht als ob sie dieses aus Boßheit,</w:t>
        <w:br/>
        <w:t>Der angebohrneu Art thäten: sondern</w:t>
        <w:br/>
        <w:t>weil sie gleichsam darzu veranlasset und</w:t>
        <w:br/>
        <w:t>zwungen waren.</w:t>
        <w:br/>
        <w:br/>
        <w:t>Denn die ersten, durch besagte Her:</w:t>
        <w:br/>
        <w:t>en abgeordnete Handels- Leute oder</w:t>
        <w:br/>
        <w:t>ullers, hatten sich nicht als rechtschaf</w:t>
        <w:br/>
        <w:t>ne Handels-Leute gegen sie aufgeführe</w:t>
        <w:br/>
        <w:t>t: sondern verdieneten besser den Naen</w:t>
        <w:br/>
        <w:t>der Busch und Strauch-Räuber</w:t>
        <w:br/>
        <w:t>8 der Handels-Leute. Es ist eine harte</w:t>
        <w:br/>
        <w:t>**xpreflion**, die ich hier gebrauche: alleine</w:t>
        <w:br/>
        <w:t>re Thaten haben keine gelindere verdbies</w:t>
        <w:br/>
        <w:t>et, weil gewißlich das unschuldig-vergoß</w:t>
        <w:br/>
        <w:t>me Blut noch immer um Rache **schreyetDenn**</w:t>
        <w:br/>
        <w:t>sie famen als Freunde an, als Fein</w:t>
        <w:br/>
        <w:t>e aber führetel sie sich auf. An statt der</w:t>
        <w:br/>
        <w:t>endigten und redlichen Bezahlung, ers</w:t>
        <w:br/>
        <w:t>riffen sie ihre Flinten, und gaben Feuer</w:t>
        <w:br/>
        <w:t>uf sie. Mit dem Degen stachen sie</w:t>
        <w:br/>
        <w:t>ieder, was ihnen im Weg war. Ganze</w:t>
        <w:br/>
        <w:t>malen oder Hottentotten Dörfer</w:t>
        <w:br/>
        <w:t>linderten sie aus, und was nicht ents</w:t>
        <w:br/>
        <w:t>ruffen fonte, muste sich doch hier und</w:t>
        <w:br/>
        <w:t>ort verstecken, und vor den Grimm ihrer</w:t>
        <w:br/>
        <w:t>endlichen Freunde, in Sicherheit weges</w:t>
        <w:br/>
        <w:t>en.</w:t>
        <w:br/>
        <w:br/>
        <w:t>Es thut mir das Herze weh, wenn</w:t>
        <w:br/>
        <w:t>ur daran gedencke, geschweige wie de</w:t>
        <w:br/>
        <w:t>en zu Muth seyn muß, die entweder</w:t>
        <w:br/>
        <w:t>Schuld an solcher Handlung, oder wol</w:t>
        <w:br/>
        <w:t>lbst unschuldig Blut vergossen haben.</w:t>
        <w:br/>
        <w:t>Ein, wegen seiner Trunckenheit und lies</w:t>
        <w:br/>
        <w:t>etlichen Lebens berufener Mann, Na</w:t>
        <w:br/>
        <w:t>ens Gerrit Jansoon van Deventer,</w:t>
        <w:br/>
        <w:t>par der Capitain dieser Parthe; Fride</w:t>
        <w:br/>
        <w:t>k Bota, Theinis Bota, Winand **Wyandszoon**</w:t>
        <w:br/>
        <w:t>und Joh. Jacob Frits, nebst</w:t>
        <w:br/>
        <w:t>noch vielen andern waren Compagnons;</w:t>
        <w:br/>
        <w:t>welche auf Ordre des Herm Gouverneurs</w:t>
        <w:br/>
        <w:t>ausgegangen, und solches Elend</w:t>
        <w:br/>
        <w:t>angefangen haben. Weil nun diese also</w:t>
        <w:br/>
        <w:t>behauset, ist es wohl kein Wunder, wenn</w:t>
        <w:br/>
        <w:t>ihm nachmals die Bürger nachgefolger;</w:t>
        <w:br/>
        <w:t>zumal da fie sahen daß vor sie nichts</w:t>
        <w:br/>
        <w:t>mehr übrig, wenigstens mit guten Wor</w:t>
        <w:br/>
        <w:t>ten nichts zu erhalten war? Heisset also</w:t>
        <w:br/>
        <w:t>hier recht: Regis ad exemplum, totus</w:t>
        <w:br/>
        <w:t>componitur orbis. Das ist: Wie der</w:t>
        <w:br/>
        <w:t>Rönig/ so die Unterthanen. Wie der</w:t>
        <w:br/>
        <w:t>Gouverneur, so die Bürger und Baus</w:t>
        <w:br/>
        <w:t>ren. Bert</w:t>
        <w:br/>
        <w:t>Ich habe einen von diesen Frey-Baeus Habe</w:t>
        <w:br/>
        <w:t>tern, Namens Claas **Claaszoon** Cranenburg,</w:t>
        <w:br/>
        <w:t>offtmals hören sagen: Ob er voni</w:t>
        <w:br/>
        <w:t>gleich seines Orts nichts gethan habe, unge</w:t>
        <w:br/>
        <w:t>wünschte er dennoch herzlich daß er nicht abe</w:t>
        <w:br/>
        <w:t>barben</w:t>
        <w:br/>
        <w:t>gewesen, weil seithero weder</w:t>
        <w:br/>
        <w:t>Glück noch Stern mehr bey ihm wäre.</w:t>
        <w:br/>
        <w:br/>
        <w:t>Er hatte zwar etwas Biech vor seinen</w:t>
        <w:br/>
        <w:t>Theil bekommen, auch dasselbe vor gut</w:t>
        <w:br/>
        <w:t>hatte damit helffen können; alleine es</w:t>
        <w:br/>
        <w:t>Geld verkauffen, also, daß er sich wohl</w:t>
        <w:br/>
        <w:t>wäre das Geld wieder weg gewesen, che</w:t>
        <w:br/>
        <w:t>er es vermuthet; und gleich wie es ihm</w:t>
        <w:br/>
        <w:t>mit dem Geld ergangen, also wäre auch</w:t>
        <w:br/>
        <w:t>sein Käuffer mit dem Vich gefahren: das</w:t>
        <w:br/>
        <w:t>hero dieses ein offenbahre Kennzeichen,</w:t>
        <w:br/>
        <w:t>wie GOtt an allen diesem Handel kein</w:t>
        <w:br/>
        <w:t>Wohlgefallen hatte, und auch das Er</w:t>
        <w:br/>
        <w:t>beutete niemand wolte zu Nutzen kom</w:t>
        <w:br/>
        <w:t>men lassen.</w:t>
        <w:br/>
        <w:br/>
        <w:t>Hierbey hat sich der Her Gouver. Bas</w:t>
        <w:br/>
        <w:t>neur schön schauen wollen, und deewe Got</w:t>
        <w:br/>
        <w:t>gen an die **IlluftreCompagnie** abermals, neur</w:t>
        <w:br/>
        <w:t>in beweglichen Terminis geschrieben daß einen</w:t>
        <w:br/>
        <w:t>weilen so grosser Muhtwill unter und mit Hou</w:t>
        <w:br/>
        <w:t>den Rulen vorliefe, er inständig bathe, abge</w:t>
        <w:br/>
        <w:t>die Illuftr Compagnie möchte diesen</w:t>
        <w:br/>
        <w:t>freyen Handel wieder einziehen, und sol</w:t>
        <w:br/>
        <w:t>chen niemand weiter vergönnen. Denn er</w:t>
        <w:br/>
        <w:t>meldete unter anderen: Wenn er über dies</w:t>
        <w:br/>
        <w:t>fer blutigen Affaire hátte Gericht halten</w:t>
        <w:br/>
        <w:t>follen und müssen, würden nicht viel</w:t>
        <w:br/>
        <w:t>Häuser auf dem Capo verschonet gebliz</w:t>
        <w:br/>
        <w:t>ben seyn, da nicht einer davon hätte mus</w:t>
        <w:br/>
        <w:t>sen ins Gras begiffen, und was derglei</w:t>
        <w:br/>
        <w:t>chen flágliche Termini mehr waren. Al</w:t>
        <w:br/>
        <w:t>leine er hat gewiß hierbey nicht bedacht,</w:t>
        <w:br/>
        <w:t>daß er sich selbsten mit traf, dieweil er der</w:t>
        <w:br/>
        <w:t>Dux &amp; Auctor von allen diesen unge er n</w:t>
        <w:br/>
        <w:t>rechten Handeln gewesen; und wenn an ber b</w:t>
        <w:br/>
        <w:t>dere hätten sterben müssen, würde er ge- unh</w:t>
        <w:br/>
        <w:t>wiß nicht unverschene blieben seyn. Wie</w:t>
        <w:br/>
        <w:t>ihm dieses und noch ein weit mehrers, die</w:t>
        <w:br/>
        <w:t>fache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428.txt</w:t>
      </w:r>
    </w:p>
    <w:p>
      <w:r>
        <w:t>Zweyter Theil. HI. Brief. 2.</w:t>
        <w:br/>
        <w:br/>
        <w:t>Bürger allhier nicht nur zur Klage ges</w:t>
        <w:br/>
        <w:t>acht, sondern auch auf seine Deduction</w:t>
        <w:br/>
        <w:t>ihrer Contra deduction mit vielen be</w:t>
        <w:br/>
        <w:t>dicten Beweißthumeren dargethan und</w:t>
        <w:br/>
        <w:t>vielen haben.</w:t>
        <w:br/>
        <w:t>Siehet er also mein Herz, durch wel</w:t>
        <w:br/>
        <w:t>e schändliche Mittel sich dieser Herz</w:t>
        <w:br/>
        <w:t>gouverneur zu bereichern gesuchet und</w:t>
        <w:br/>
        <w:t>ich erhalten hat. Ob aber de male quæis</w:t>
        <w:br/>
        <w:t>auch tertius hæres gaudiren werde?</w:t>
        <w:br/>
        <w:t>het ben GOtt, und die Zeit wird es of</w:t>
        <w:br/>
        <w:t>bahren. Zum wenigsten hat er schon</w:t>
        <w:br/>
        <w:t>n Stück seiner zeitlichen Glückseelig</w:t>
        <w:br/>
        <w:t>it in so weit verlohren, daß er bereits</w:t>
        <w:br/>
        <w:t>on der Illustren Compagnie ist zurück</w:t>
        <w:br/>
        <w:t>ruffen: aller Chargen entgehet und</w:t>
        <w:br/>
        <w:t>habil erfahret worden, Derselben je</w:t>
        <w:br/>
        <w:t>alen mehr zu dienen. Es erhellet auch</w:t>
        <w:br/>
        <w:t>heraus, wie Treu-loß er die Illuftr</w:t>
        <w:br/>
        <w:t>compagnie Ihres guten Absehens bes</w:t>
        <w:br/>
        <w:t>uber, und ihr nicht vergönnet hat, daß</w:t>
        <w:br/>
        <w:t>Sie das Herz dieses Landes erkundigen</w:t>
        <w:br/>
        <w:t>achte: welches doch wohl die Haupt</w:t>
        <w:br/>
        <w:t>bricht, nicht allein von Ihrem Nutzen,</w:t>
        <w:br/>
        <w:t>ndern auch hiervon gewesen, daß die</w:t>
        <w:br/>
        <w:t>ange Welt hätte eiffen mögen, wie es</w:t>
        <w:br/>
        <w:t>nwendig in diesem Theil der Welt</w:t>
        <w:br/>
        <w:t>ünde.</w:t>
        <w:br/>
        <w:br/>
        <w:t>Unterbetten aber ist doch so viel das</w:t>
        <w:br/>
        <w:t>urch bekandt worden, daß man gleichy</w:t>
        <w:br/>
        <w:t>ohl weiß, wie das Land beschaffen, ob</w:t>
        <w:br/>
        <w:t>3 bericht, fruchtbar oder unfrucht</w:t>
        <w:br/>
        <w:t>ar sey. Weil ich davon eine nette Relion</w:t>
        <w:br/>
        <w:t>aus dem Munde vieler Personen</w:t>
        <w:br/>
        <w:t>gestellet gehabt: so wünschte wohl um</w:t>
        <w:br/>
        <w:t>as grosses, daß dieselbe annoch bei</w:t>
        <w:br/>
        <w:t>en möchte; allein, da sie verlohren ge</w:t>
        <w:br/>
        <w:t>angen ich auch die Leute nicht mehr</w:t>
        <w:br/>
        <w:t>le antreffen fan; über dieses bereits eis</w:t>
        <w:br/>
        <w:t>ige davon schlaffen gegangen: so muß</w:t>
        <w:br/>
        <w:t>h mich nur mit demjenigen behelffen,</w:t>
        <w:br/>
        <w:t>as ich annoch unter etlichen nichts ges</w:t>
        <w:br/>
        <w:t>chteten Papieren mit Bleiweiß auge</w:t>
        <w:br/>
        <w:t>grieben gefunden, und was mir mein</w:t>
        <w:br/>
        <w:t>Gedächtnuß weiter liefert. Denn ob</w:t>
        <w:br/>
        <w:t>h gleich diese nun beschreibende Pringen</w:t>
        <w:br/>
        <w:t>und Hottentottische Nationen</w:t>
        <w:br/>
        <w:t>esehen: so sind doch deren noch viele, die</w:t>
        <w:br/>
        <w:t>nir izo nicht werden befallen; vornem</w:t>
        <w:br/>
        <w:t>ich werden die dabey zu mercken stehende</w:t>
        <w:br/>
        <w:t>Revieren guten Theils vergessen seyn: des:</w:t>
        <w:br/>
        <w:t>wegen Ihn auch mein Herz bitten muß,</w:t>
        <w:br/>
        <w:t>nit diesem unterweilen zu frieden zu seyn,</w:t>
        <w:br/>
        <w:t>iß ich zu andrer Zeit etwas mehrers das</w:t>
        <w:br/>
        <w:t>on werde berichten können.</w:t>
        <w:br/>
        <w:br/>
        <w:t>Weil ich vorhero versprochen, daß</w:t>
        <w:br/>
        <w:t>hm zeigen wolle, welche Nationes der</w:t>
        <w:br/>
        <w:t>Hottentotten gegen Norden liegen: so bor</w:t>
        <w:br/>
        <w:t>tion</w:t>
        <w:br/>
        <w:t>wird undöthig seyn, das Land wieder zu Do</w:t>
        <w:br/>
        <w:t>beschreiben, welches voemahls schon be</w:t>
        <w:br/>
        <w:t>schrieben worden. Denn eben die so ge- Hat</w:t>
        <w:br/>
        <w:t>**handteCafpische** Colonie. begreiffet gleich o</w:t>
        <w:br/>
        <w:t>den Anfang derselben: und hat vordes web</w:t>
        <w:br/>
        <w:t>sen, ehe die Holländer sich hier nieder ges</w:t>
        <w:br/>
        <w:t>lassen, die Gunjemans Nation alleine</w:t>
        <w:br/>
        <w:t>hierinnen gewohnet; nachdem sie aber</w:t>
        <w:br/>
        <w:t>das Land an die Holländer verkauffen,</w:t>
        <w:br/>
        <w:t>und sich selbige ausgebreitet, haben sie</w:t>
        <w:br/>
        <w:t>zwar ihr Land nicht quittieren dörffen:</w:t>
        <w:br/>
        <w:t>sondern sind nur dahin angehalten wors</w:t>
        <w:br/>
        <w:t>den, daß sie auch den Europa en ergon</w:t>
        <w:br/>
        <w:t>nen mußten, neben ihnen das Land zu be</w:t>
        <w:br/>
        <w:t>wohnen, und selbiges, weil sie es unbe</w:t>
        <w:br/>
        <w:t>bauet liegen liessen, zu bebauen. Solches die</w:t>
        <w:br/>
        <w:t>gienge aber den guten Gunjemans jem</w:t>
        <w:br/>
        <w:t>nicht in den Kopf, sondern sie wolten Na</w:t>
        <w:br/>
        <w:t>gerne nach abgetretenen Land, auch die</w:t>
        <w:br/>
        <w:t>die alte Freyheit behalten, sich alleine Fre</w:t>
        <w:br/>
        <w:t>Meister zu sehen. Da es mit guten nicht</w:t>
        <w:br/>
        <w:t>angehen wolte, suchten sie es mit Gewalt</w:t>
        <w:br/>
        <w:t>zu mainteniren allein alles ihr Vors</w:t>
        <w:br/>
        <w:t>nehmen fonte nicht gelingen, weil die kuropæer,</w:t>
        <w:br/>
        <w:t>nachdem sie sich auf eine gute</w:t>
        <w:br/>
        <w:t>Vestung zu verlassen hatten, fie nach eige</w:t>
        <w:br/>
        <w:t>nen Willen und Gefallen zwingen und</w:t>
        <w:br/>
        <w:t>zur Haltung ihres Contracts antreiben vet</w:t>
        <w:br/>
        <w:t>rore aen</w:t>
        <w:br/>
        <w:t>Ob nun gleich die Hottentotten</w:t>
        <w:br/>
        <w:t>wohl sahen, daß sie den Kürzern zögen</w:t>
        <w:br/>
        <w:t>und nur nachgeben müsten, liessen sie sich</w:t>
        <w:br/>
        <w:t>doch von ihren Vorhaben nicht abens sem</w:t>
        <w:br/>
        <w:t>dich machen: sondern versuchten aufs</w:t>
        <w:br/>
        <w:t>neue ihre alte Freyheit zu behaupten und</w:t>
        <w:br/>
        <w:t>das verkauffe Recht wieder an sich zu die</w:t>
        <w:br/>
        <w:t>hen. Sie probierten es dahero auf aller</w:t>
        <w:br/>
        <w:t>ley Art und Weise. Dieweil die Hol</w:t>
        <w:br/>
        <w:t>lander ihnen nicht nachlaufen konten,</w:t>
        <w:br/>
        <w:t>auch sich nicht allezeit wagen durffren ih</w:t>
        <w:br/>
        <w:t>nen zu folgen; aus Beyforge, es möchte</w:t>
        <w:br/>
        <w:t>noch ein stárderer Hinterhalt darhinter</w:t>
        <w:br/>
        <w:t>stecken, und sie dahero mit Verlust wei</w:t>
        <w:br/>
        <w:t>chen, auch ihrem Gegentheil gern den</w:t>
        <w:br/>
        <w:t>Sieg in Handen lassen mussen: so trach</w:t>
        <w:br/>
        <w:t>beten sie die Hottentotten entweder mus</w:t>
        <w:br/>
        <w:t>de zumachen oder doch zu bestricken und</w:t>
        <w:br/>
        <w:t>einmal in die Falle zu bekommen. Alleine</w:t>
        <w:br/>
        <w:t>alles was sie auch thaten war vergebens,</w:t>
        <w:br/>
        <w:t>und verursachte nichts anders als daß die</w:t>
        <w:br/>
        <w:t>Holländer noch einige neue Wercke ans ber</w:t>
        <w:br/>
        <w:t>legten gute Wachten in dem Feld bes</w:t>
        <w:br/>
        <w:t>stellete, und ihnen den Zugang zu ihren fat</w:t>
        <w:br/>
        <w:t>Wohnungen und der Vestung abscheits</w:t>
        <w:br/>
        <w:t>ten. Wie denn vormals schon erzehlet</w:t>
        <w:br/>
        <w:t>und gesaget worden, daß auf solche Weis</w:t>
        <w:br/>
        <w:t>se die Schanze, Kehr die Kuh, nebst dem</w:t>
        <w:br/>
        <w:t>Reuter Stall an dem Salz-Fluß und Sie bie</w:t>
        <w:br/>
        <w:t>gen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429.txt</w:t>
      </w:r>
    </w:p>
    <w:p>
      <w:r>
        <w:t>Zweyter Theil III. Brief 2.</w:t>
        <w:br/>
        <w:br/>
        <w:t>e Schanze in Hottentotte Holland fey</w:t>
        <w:br/>
        <w:t>bauet worden.</w:t>
        <w:br/>
        <w:t>Da nun unterschiedliche blutige</w:t>
        <w:br/>
        <w:t>Scharmüll vorgefallen, und die Gutmanns,</w:t>
        <w:br/>
        <w:t>manns, mit Beystand ihrer Alliin,</w:t>
        <w:br/>
        <w:t>den Koopmanns Hottentotten,</w:t>
        <w:br/>
        <w:t>gezeit den Kürzern gezogen, auch vie</w:t>
        <w:br/>
        <w:t>ihrer Leute **eingebuffet** hatten; such</w:t>
        <w:br/>
        <w:t>n sie sich endlich zu bequemen, und</w:t>
        <w:br/>
        <w:t>en Europæern die Cultifirung ihres</w:t>
        <w:br/>
        <w:t>andes nicht mehr schwehr zu machen.</w:t>
        <w:br/>
        <w:br/>
        <w:t>Die richteten vielmehr mit denenselben</w:t>
        <w:br/>
        <w:t>en ewigen Friedens Bund auf;</w:t>
        <w:br/>
        <w:t>afft dessen sie aufs neue, den alten</w:t>
        <w:br/>
        <w:t>auff Contract confirmiren und</w:t>
        <w:br/>
        <w:t>en Holländern unter ihnen ruhig zu</w:t>
        <w:br/>
        <w:t>ohnen, auch sich so weit auszubreiten</w:t>
        <w:br/>
        <w:t>zustunden, als sie entweder selbsten</w:t>
        <w:br/>
        <w:t>olten, oder doch ihr Land sich erstre</w:t>
        <w:br/>
        <w:t>ete. ና</w:t>
        <w:br/>
        <w:t>Weil nun auch die andere **Hottentrische**</w:t>
        <w:br/>
        <w:t>Nationes dem Erempel folges</w:t>
        <w:br/>
        <w:t>n, und sich in diesen Friedens-Bund</w:t>
        <w:br/>
        <w:t>schlossen: so wurde ein General-Fries</w:t>
        <w:br/>
        <w:t>getroffen und sie aus dem Fundament</w:t>
        <w:br/>
        <w:t>Allierte der Holländer; welche</w:t>
        <w:br/>
        <w:t>denjenigen, die ihnen würden Uns</w:t>
        <w:br/>
        <w:t>he antaun wollen selber wol</w:t>
        <w:br/>
        <w:t>1, solten und müsten, den Angriff und</w:t>
        <w:br/>
        <w:t>infall schwehr machen helffen; gleich</w:t>
        <w:br/>
        <w:t>in nicht zu zweiffeln, daß sie es auch</w:t>
        <w:br/>
        <w:t>emlich thun würden, woferne sich</w:t>
        <w:br/>
        <w:t>er unterstünde die Europäische Bes</w:t>
        <w:br/>
        <w:t>er anzutasten, und in ihrer Ruhe zu</w:t>
        <w:br/>
        <w:t>ren, ; und wer die Hottentotten</w:t>
        <w:br/>
        <w:t>rde molestien, der hätte von den</w:t>
        <w:br/>
        <w:t>holländern gewiß eben ein solches zu</w:t>
        <w:br/>
        <w:t>warten, als die ihnen lohnfehlbar zu</w:t>
        <w:br/>
        <w:t>úlffe kámen.</w:t>
        <w:br/>
        <w:br/>
        <w:t>Nach diesem getroffenen Frieden,</w:t>
        <w:br/>
        <w:t>d alsobald bie meisten Felds Wach</w:t>
        <w:br/>
        <w:t>1, welche hin und wieder im Lande</w:t>
        <w:br/>
        <w:t>Tegen eingezogen und aufgehoben</w:t>
        <w:br/>
        <w:t>orden. Man hat angefangen sich **weiauszubreiten**;</w:t>
        <w:br/>
        <w:t>die andern Bolonien</w:t>
        <w:br/>
        <w:t>zurichten: und sich also in solche</w:t>
        <w:br/>
        <w:t>figur gefaßt, daß es einem auswar</w:t>
        <w:br/>
        <w:t>en Feind schwehr und ſauer genug</w:t>
        <w:br/>
        <w:t>len würde, nur den geringsten Vor:</w:t>
        <w:br/>
        <w:t>eil zu erhalten. Wie man denn weiß,</w:t>
        <w:br/>
        <w:t>ß die Hottentotten felber, so bald</w:t>
        <w:br/>
        <w:t>nur ein Schiff an und um die Ufer</w:t>
        <w:br/>
        <w:t>ses Vorgebürges freuden sehen, oder</w:t>
        <w:br/>
        <w:t>irgend eines in einem nahe geleges</w:t>
        <w:br/>
        <w:t>Haven einlaufet, und nur die gez</w:t>
        <w:br/>
        <w:t>gute Mine eines feindlichen Angriffs</w:t>
        <w:br/>
        <w:t>machet, solches an den Herm Gonverneur</w:t>
        <w:br/>
        <w:t>des Vorgebürges lassen bes</w:t>
        <w:br/>
        <w:t>fandt machen; damit felbinger sich in</w:t>
        <w:br/>
        <w:t>Politur sehen könne, so wohl ihnen</w:t>
        <w:br/>
        <w:t>mit Hülffe beizuspringen: als auch</w:t>
        <w:br/>
        <w:t>sich felber zu defendiren, mithin</w:t>
        <w:br/>
        <w:t>feinen Fremden einkommen zu laß</w:t>
        <w:br/>
        <w:t>sen.</w:t>
        <w:br/>
        <w:br/>
        <w:t>Die nächste Nation, welche an die</w:t>
        <w:br/>
        <w:t>Gundermanns gegen Norden glänzet, mot</w:t>
        <w:br/>
        <w:t>ist bie Kokoquas Nation, fo Dapper Kocho</w:t>
        <w:br/>
        <w:t>in Africa pag. 603. zugleich die Soldan. Nation</w:t>
        <w:br/>
        <w:t>vater nennet. Welches genugsam zeis befinde</w:t>
        <w:br/>
        <w:t>get, daß P. Tachart in seiner Siams</w:t>
        <w:br/>
        <w:t>schen Reise und derselben Land-Charte,</w:t>
        <w:br/>
        <w:t>so pag. 96. anzutreffen, übel gethan,</w:t>
        <w:br/>
        <w:t>daß er die **Soufiquas** bey der SaldanhaBay</w:t>
        <w:br/>
        <w:t>geneßet. Diese Nation hat zwar</w:t>
        <w:br/>
        <w:t>das meiste von ihrem Lande noch in Be</w:t>
        <w:br/>
        <w:t>sis; jedennoch haben sich auch die Ev. Dit</w:t>
        <w:br/>
        <w:t>ropæer schon darinnen eingenistelt, vorb</w:t>
        <w:br/>
        <w:t>nemlich aber die grüne Kloben in Beben ihr</w:t>
        <w:br/>
        <w:t>sie genommen; welche, wie vormals einen</w:t>
        <w:br/>
        <w:t>gedacht worden, die illuftr Coepa</w:t>
        <w:br/>
        <w:t>nie noch selbsten an und vor sich bes</w:t>
        <w:br/>
        <w:t>hält, und nur denen-jenigen zu bebens</w:t>
        <w:br/>
        <w:t>den erlaubet, die das benötigte Fleisch</w:t>
        <w:br/>
        <w:t>vor Ihre Schiffe und andere am Lande</w:t>
        <w:br/>
        <w:t>liegende Diener, lieferen.</w:t>
        <w:br/>
        <w:br/>
        <w:t>Weil aber daselbst die besten Saltzpfann</w:t>
        <w:br/>
        <w:t>anzutreffen, wie ebenfalls schon</w:t>
        <w:br/>
        <w:t>erwehnet worden, und die andere Ein</w:t>
        <w:br/>
        <w:t>gesessene ihr benötigtes Saltz baselbst</w:t>
        <w:br/>
        <w:t>hohlen mögen: fo fan man wohl fa</w:t>
        <w:br/>
        <w:t>gen, daß ausser den Schlachtern oder</w:t>
        <w:br/>
        <w:t>Mehrern welche mit ihrem Vieh das</w:t>
        <w:br/>
        <w:t>aufhalten. Zudem so ist auch von der</w:t>
        <w:br/>
        <w:t>selbst liegen, auch andere sich darinnen</w:t>
        <w:br/>
        <w:t>Compagnie annoch eine Wacht das Baffo</w:t>
        <w:br/>
        <w:t>selbst, welche sowohl auf das Saline</w:t>
        <w:br/>
        <w:t>als auf andere vorfallende Sachen fons</w:t>
        <w:br/>
        <w:t>derlich aber auf die Schiffe, welche das</w:t>
        <w:br/>
        <w:t>hin kommen möchten, acht haben und</w:t>
        <w:br/>
        <w:t>davon an den Heren Gouverneur Nachs</w:t>
        <w:br/>
        <w:t>richt geben muß. Uber dieses würden</w:t>
        <w:br/>
        <w:t>sich zweiffels ohne mehrere Einwohner</w:t>
        <w:br/>
        <w:t>daselbst niederlassen, wenn es nicht als</w:t>
        <w:br/>
        <w:t>lenthalben am süssen Wasser mangelte: Greffer</w:t>
        <w:br/>
        <w:t>wie denn die zwey oder drey daherum affer</w:t>
        <w:br/>
        <w:t>sich niedergelassene Land-Bauren, Mus mange</w:t>
        <w:br/>
        <w:t>he genug haben, so viel Affer zu fin</w:t>
        <w:br/>
        <w:t>den, davon sie und ihr Vieh leben kön</w:t>
        <w:br/>
        <w:t>nen.</w:t>
        <w:br/>
        <w:br/>
        <w:t>Hieraus ist auch gar leicht abneh Kochab</w:t>
        <w:br/>
        <w:t>men, daß diese Kokoquas Nation nicht fl</w:t>
        <w:br/>
        <w:t>nicht allzustark oder zahlreich seyn kan,</w:t>
        <w:br/>
        <w:t>Ccc</w:t>
        <w:br/>
        <w:t>weil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430.txt</w:t>
      </w:r>
    </w:p>
    <w:p>
      <w:r>
        <w:t>Zweyter Theil. II. Brief. 2.</w:t>
        <w:br/>
        <w:br/>
        <w:t>eil sie eben auch vom Bich sich erneh</w:t>
        <w:br/>
        <w:t>en und gemeiniglich griffe Heberden</w:t>
        <w:br/>
        <w:t>Bich haben und erhalten. Wie denn</w:t>
        <w:br/>
        <w:t>er vormals schon erwehnte **HortenOtts**</w:t>
        <w:br/>
        <w:t>Capitain Pegu, welcher fo lange</w:t>
        <w:br/>
        <w:t>nter den Christen, und abonder</w:t>
        <w:br/>
        <w:t>ch bey dem Heran **GouverneurSimon**</w:t>
        <w:br/>
        <w:t>an der Stel sich aufgehalten: auch</w:t>
        <w:br/>
        <w:t>hit dem Heren Commiffar General</w:t>
        <w:br/>
        <w:t>Rheede nach Indien verreiset ges</w:t>
        <w:br/>
        <w:t>wesen, sich allhier aufhält und nebst</w:t>
        <w:br/>
        <w:t>enen andern, eine grosse Menge Vich</w:t>
        <w:br/>
        <w:t>feißt.</w:t>
        <w:br/>
        <w:br/>
        <w:t>Doch können diese Leute viel eher</w:t>
        <w:br/>
        <w:t>and besser zu recht kommen, als ein</w:t>
        <w:br/>
        <w:t>Europæer, weil fie feine beständige</w:t>
        <w:br/>
        <w:t>Wohnung haben, sondern heute hier,</w:t>
        <w:br/>
        <w:t>morgen aber anderswo anzutreffen seyn,</w:t>
        <w:br/>
        <w:t>o wieder gute Wenden vor ihr Bich,</w:t>
        <w:br/>
        <w:t>ebst bekothigten Wasser sich findet;</w:t>
        <w:br/>
        <w:t>allermassen sie gar offt verändern und</w:t>
        <w:br/>
        <w:t>mit ihren Heberden ferner weichen, bis</w:t>
        <w:br/>
        <w:t>nachmals das Graß wieder gewachsen.</w:t>
        <w:br/>
        <w:br/>
        <w:t>Wenn aber felsiges zu alt wird, und es</w:t>
        <w:br/>
        <w:t>Das Vich nicht mehr fressen will, stecken</w:t>
        <w:br/>
        <w:t>ie dasselbe in den Brand, und erwarten</w:t>
        <w:br/>
        <w:t>alsdenn wieder des junge.</w:t>
        <w:br/>
        <w:t>Diese Verbrennung des Grases</w:t>
        <w:br/>
        <w:t>derdienet gar wohl eine generale Anders</w:t>
        <w:br/>
        <w:t>fung; weil es sowohl die Hottentotten</w:t>
        <w:br/>
        <w:t>als auch aniso die Europæer überall</w:t>
        <w:br/>
        <w:t>hum, welche es von den ersten gesehen</w:t>
        <w:br/>
        <w:t>ind gelernet und gut befunden haben.</w:t>
        <w:br/>
        <w:br/>
        <w:t>ch will solches mit den Worten des</w:t>
        <w:br/>
        <w:t>Heren Joh. Wilhelm Vogels anzeigen,</w:t>
        <w:br/>
        <w:t>welche er in **seinerOft** Indianischen Reis</w:t>
        <w:br/>
        <w:t>e-Beschreibung pag-55. 56. gebrauchet,</w:t>
        <w:br/>
        <w:t>veil es allda fehr wohl beschrieben finde.</w:t>
        <w:br/>
        <w:t>Das Graß, schreibet er, wächset ins ges</w:t>
        <w:br/>
        <w:t>mein so hoch, daß man biß über die Knie</w:t>
        <w:br/>
        <w:t>in selbigen gehet, und wird, wenn es zu</w:t>
        <w:br/>
        <w:t>alt und zähe, daß es das Vich nicht mehr</w:t>
        <w:br/>
        <w:t>Freffen will</w:t>
        <w:br/>
        <w:t>von den Einwohnern in</w:t>
        <w:br/>
        <w:t>Brand gestecket; dahero siehet man zu</w:t>
        <w:br/>
        <w:t>vielen, auf etliche Meilen weit das Graß</w:t>
        <w:br/>
        <w:t>brennen. Damit aber der Brand nicht</w:t>
        <w:br/>
        <w:t>weiter fommen dge, als die Einzoh</w:t>
        <w:br/>
        <w:t>ner, verstehe die Europäischen, haben</w:t>
        <w:br/>
        <w:t>wollen: denn den Hottentotten thut</w:t>
        <w:br/>
        <w:t>es ohne dem keinen Schaden, es mag</w:t>
        <w:br/>
        <w:t>gleich brennen so weit als es will: so</w:t>
        <w:br/>
        <w:t>werffen sie einen Graben auf, an wels</w:t>
        <w:br/>
        <w:t>chem das Feuer wenn es solchen ers</w:t>
        <w:br/>
        <w:t>reicht, aus Mangel mehrern nahe stes</w:t>
        <w:br/>
        <w:t>henden Grases oder Nutriments, nach</w:t>
        <w:br/>
        <w:t>Lasset und aufhöret. Die Asche von sols</w:t>
        <w:br/>
        <w:t>chen verbrennten Graß dinget und mas</w:t>
        <w:br/>
        <w:t>chet den Ort, wo der Brand gewesen,</w:t>
        <w:br/>
        <w:t>dergestalt fruchtbar und fett, daß in</w:t>
        <w:br/>
        <w:t>furzer Zeit, ben entstehenden kleinen</w:t>
        <w:br/>
        <w:t>Regen, wieder neu oder jung Gathers</w:t>
        <w:br/>
        <w:t>vor wächst: in welches das Vich zur</w:t>
        <w:br/>
        <w:t>Weyde getrieben, und also allezeit mit</w:t>
        <w:br/>
        <w:t>einer Gegend um die andere, in welcher</w:t>
        <w:br/>
        <w:t>das Graß zu alt worden, umgewechselt</w:t>
        <w:br/>
        <w:t>und durch Verbrennung desselben vers</w:t>
        <w:br/>
        <w:t>fahren wird.</w:t>
        <w:br/>
        <w:br/>
        <w:t>Nach den Kokoquas findet man</w:t>
        <w:br/>
        <w:t>erst, wenn man weiter gegen Norden</w:t>
        <w:br/>
        <w:t>fortgehet, die **Soufliquas** oder Sula-Nati</w:t>
        <w:br/>
        <w:t>quas, welche oberhalb der Saldancha-web</w:t>
        <w:br/>
        <w:t>Bay liegen, und nicht neben derselben,</w:t>
        <w:br/>
        <w:t>wie her? P. Tachart loc. cit. **vorstelletDiefe**</w:t>
        <w:br/>
        <w:t>find ebenfalls nicht allzu Bolus</w:t>
        <w:br/>
        <w:t>reich, weil ihr Land Mangel an Affer nich</w:t>
        <w:br/>
        <w:t>hat. Auch haben sie nicht viel Vich; reid</w:t>
        <w:br/>
        <w:t>theils weil ihnen eben dieses Element</w:t>
        <w:br/>
        <w:t>gebricht: theils auch, weil die vorhin</w:t>
        <w:br/>
        <w:t>beschriebene Buhlers oder **Trocquierer**,</w:t>
        <w:br/>
        <w:t>sie desselben auf besagte Weife heraus</w:t>
        <w:br/>
        <w:t>bet. "Sie haben dahero sich hier und</w:t>
        <w:br/>
        <w:t>dort zerstreuet, und wird man wenig</w:t>
        <w:br/>
        <w:t>Dörfer oder Krallen unter ihnen ans</w:t>
        <w:br/>
        <w:t>treffen.</w:t>
        <w:br/>
        <w:br/>
        <w:t>Da sie nun ohne dem, wie ako</w:t>
        <w:br/>
        <w:t>gleich erst angewiesen habe, allezeit ihre</w:t>
        <w:br/>
        <w:t>Wohnung verändern, und nur hin und</w:t>
        <w:br/>
        <w:t>wieder ziehen wo sie und ihr annoch</w:t>
        <w:br/>
        <w:t>habendes Vieh den nöthigen Lebens Ja</w:t>
        <w:br/>
        <w:t>Unterhalt antreffen und finden können: fo an</w:t>
        <w:br/>
        <w:t>ist es vor denjenigen weit beschwerlicher, sich</w:t>
        <w:br/>
        <w:t>verdrießlicher und mühsamer, der entes feoder</w:t>
        <w:br/>
        <w:t>nach</w:t>
        <w:br/>
        <w:t>der ihr Land beschauen</w:t>
        <w:br/>
        <w:t>andern höher-gelegenen Nationen reifen</w:t>
        <w:br/>
        <w:t>will. bef</w:t>
        <w:br/>
        <w:t>Das Land ist durchgehends sehr wi</w:t>
        <w:br/>
        <w:t>bühelicht und voller Stein Hauffen tras an</w:t>
        <w:br/>
        <w:t>get aber genugsames Graß. Man fins fa</w:t>
        <w:br/>
        <w:t>det wenig Hols darinnen, welches noch</w:t>
        <w:br/>
        <w:t>dazu aus lauter Gesträuch und Büschen</w:t>
        <w:br/>
        <w:t>bestehet: und was man annoch antrifft,</w:t>
        <w:br/>
        <w:t>ist brumm, buchtig und unbequem, nur</w:t>
        <w:br/>
        <w:t>das geringste davon zu bauen. In den</w:t>
        <w:br/>
        <w:t>Thälern siehet man die schönsten</w:t>
        <w:br/>
        <w:t>Blumen und andere wohlriechende</w:t>
        <w:br/>
        <w:t>Kräuter, wohin sich denn auch das</w:t>
        <w:br/>
        <w:t>Wild begiebet; dessen aber wegen</w:t>
        <w:br/>
        <w:t>eben dieses obgedachten Wasser Man</w:t>
        <w:br/>
        <w:t>gels sehr wenig und haar ist. Uns</w:t>
        <w:br/>
        <w:t>erdessen bilde mir gleichwol ein, daß de</w:t>
        <w:br/>
        <w:t>eben diese Thaler sehr gute Erd- Th</w:t>
        <w:br/>
        <w:t>und Korn Früchte tragen folgen bar bál DOD</w:t>
        <w:br/>
        <w:t>obgleich ba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431.txt</w:t>
      </w:r>
    </w:p>
    <w:p>
      <w:r>
        <w:t>Zweyter Theil. III. Brief. 2c. "</w:t>
        <w:br/>
        <w:t>obgleich des Wassers nicht viel zu haben</w:t>
        <w:br/>
        <w:t>ist, weil es an andern Orten eben auch</w:t>
        <w:br/>
        <w:t>nur vom Himmel darauf regnet, und</w:t>
        <w:br/>
        <w:t>fein anderes darzu erfodert wird. Und</w:t>
        <w:br/>
        <w:t>wer weiß, wenn Mühe angewendet,</w:t>
        <w:br/>
        <w:t>und gegraben würde, ob man nicht</w:t>
        <w:br/>
        <w:t>auch gute Wasser: Bronnen solte fin</w:t>
        <w:br/>
        <w:t>ben und machen können: wovon als</w:t>
        <w:br/>
        <w:t>benn auch gar leichtlich Menschen und</w:t>
        <w:br/>
        <w:t>Vieh fanten ernehret und erhalten wer</w:t>
        <w:br/>
        <w:t>den. "</w:t>
        <w:br/>
        <w:t>Wie es mit den **Souffaquas** bestel</w:t>
        <w:br/>
        <w:t>et ist: eben also verhält sichs auch mit</w:t>
        <w:br/>
        <w:t>Der Odiquas ober Odiquas ihrem Lan</w:t>
        <w:br/>
        <w:t>De, welche über diesem, gegen die Seelen</w:t>
        <w:br/>
        <w:t>Bay zu, boch noch unterhalb</w:t>
        <w:br/>
        <w:t>Derselben liegen. Wie P. Tachart cocci.</w:t>
        <w:br/>
        <w:t>pag. 106. fehr wohl anmercket, so</w:t>
        <w:br/>
        <w:t>aben sich dieselben mit den **Souilaquas**,</w:t>
        <w:br/>
        <w:t>in einen ewigen Bund wieder ih</w:t>
        <w:br/>
        <w:t>e Nachbarn die Chirigriquas eingelassen;</w:t>
        <w:br/>
        <w:t>vermög dessen sie sich zusammen</w:t>
        <w:br/>
        <w:t>alten, und wieder dieselben bey ent</w:t>
        <w:br/>
        <w:t>henden Uneinigkeiten, zu Felde die:</w:t>
        <w:br/>
        <w:t>en. Wie es denn gleich nach meiner</w:t>
        <w:br/>
        <w:t>Ankunfft Anno 1706. geschehen, daß</w:t>
        <w:br/>
        <w:t>ie Illuftr Campagne einen Frieden</w:t>
        <w:br/>
        <w:t>mischen ihnen bewerkstelliger: und auch</w:t>
        <w:br/>
        <w:t>iso glücklich getroffen, daß sie seither</w:t>
        <w:br/>
        <w:t>o einander nicht viel in den Weg geles</w:t>
        <w:br/>
        <w:t>et haben.</w:t>
        <w:br/>
        <w:br/>
        <w:t>Ben diesem Salfam oder Fries</w:t>
        <w:br/>
        <w:t>e-Machen, hat die gedachte **glorieuCompagnie**,</w:t>
        <w:br/>
        <w:t>zugleich mit ihnen und</w:t>
        <w:br/>
        <w:t>deren, handein oder Vieh cocquin</w:t>
        <w:br/>
        <w:t>laffen, welches auch sehr glücklich</w:t>
        <w:br/>
        <w:t>gelauffen nur daß ein Mann im</w:t>
        <w:br/>
        <w:t>Befecht, che der Friede getroffen wor:</w:t>
        <w:br/>
        <w:t>en, mit einem vergifteten Pfeil in</w:t>
        <w:br/>
        <w:t>en Mund geschossen worden; welcher,</w:t>
        <w:br/>
        <w:t>enn nicht ein wohlkundiger Barbe</w:t>
        <w:br/>
        <w:t>er darben gewesen, ohne Zweiffel feis</w:t>
        <w:br/>
        <w:t>en Geist wurde aufgegeben haben:</w:t>
        <w:br/>
        <w:t>arch dessen Beystand aber und auf</w:t>
        <w:br/>
        <w:t>Gerahten der Hottentotten selber ist</w:t>
        <w:br/>
        <w:t>wieder glücklich curiret worden. Was</w:t>
        <w:br/>
        <w:t>Hottentotten in solchen Fällen vor</w:t>
        <w:br/>
        <w:t>zweyen gebrauchen, wird sich beŋ</w:t>
        <w:br/>
        <w:t>derer Gelegenheit besser ausführen</w:t>
        <w:br/>
        <w:t>fen, als daß amigo die Fortsetzung dies</w:t>
        <w:br/>
        <w:t>r vorhabenden Maceria, dadurch solte</w:t>
        <w:br/>
        <w:t>gebrochen werden.</w:t>
        <w:br/>
        <w:br/>
        <w:t>Ein anderer, der ebenfalls mit bey</w:t>
        <w:br/>
        <w:t>asem Feld-Zug gewesen, hat das Uns</w:t>
        <w:br/>
        <w:t>Tück gehabt, daß er zwar denen feind</w:t>
        <w:br/>
        <w:t>den Hottentotten entsprungen und</w:t>
        <w:br/>
        <w:t>unverletzt darvon genonimen ist; nach</w:t>
        <w:br/>
        <w:t>dem aber der Heer Führer Johannes</w:t>
        <w:br/>
        <w:t>Scarpenberg, gewesener Land-Trost zur</w:t>
        <w:br/>
        <w:t>selbigen Zeit, an einem Ort, wo Was</w:t>
        <w:br/>
        <w:t>ser vor sie, ihre Pferde und Ochsen an</w:t>
        <w:br/>
        <w:t>getroffen wurde Halte machte, und</w:t>
        <w:br/>
        <w:t>über Nacht daselbst cambiate: radies</w:t>
        <w:br/>
        <w:t>sen ehrlichen Soldaten, dessen Namen</w:t>
        <w:br/>
        <w:t>mir entfallen, das Loß, daß er in der</w:t>
        <w:br/>
        <w:t>Nacht, unweit dem aufgeschlagenen</w:t>
        <w:br/>
        <w:t>Zelt und vor den Wägen zwischen</w:t>
        <w:br/>
        <w:t>welchen die Ochsen und Pferde, als</w:t>
        <w:br/>
        <w:t>in einer Wagenburg verwahret stund</w:t>
        <w:br/>
        <w:t>den, SchildWacht halten musteum</w:t>
        <w:br/>
        <w:t>hatte er eine Viertel Stunde ges</w:t>
        <w:br/>
        <w:t>standen, so kam ein Nacht Rab, ich</w:t>
        <w:br/>
        <w:t>meine ein verschlingender Löwe</w:t>
        <w:br/>
        <w:t>löschte diesem guten Menschen durch</w:t>
        <w:br/>
        <w:t>einen einigen Schlag, das Lebens</w:t>
        <w:br/>
        <w:t>Nicht unvermutet und ungewapnet,</w:t>
        <w:br/>
        <w:t>aus. und bie ma</w:t>
        <w:br/>
        <w:t>So bald der erwehnte Schlag ges</w:t>
        <w:br/>
        <w:t>schehen war, der sonst allezeit und ge</w:t>
        <w:br/>
        <w:t>meiniglich mit einem entsetzlichen Gebrüll</w:t>
        <w:br/>
        <w:t>vergesellschafcet ist, hier aber ganz still wi</w:t>
        <w:br/>
        <w:t>geschahe, fiengen die Pferde, die den</w:t>
        <w:br/>
        <w:t>Geruch von ihm bekamen, an zuschaue von</w:t>
        <w:br/>
        <w:t>ben und die Ochsen mit ihren Hörnern me</w:t>
        <w:br/>
        <w:t>an den Wagen ein Gerüffel zu ma</w:t>
        <w:br/>
        <w:t>chen. Man wuste aber nicht was zus</w:t>
        <w:br/>
        <w:t>thun wäre, obgleich vermuthet wurde,</w:t>
        <w:br/>
        <w:t>daß ein Low in der Nähe seyn müsliman</w:t>
        <w:br/>
        <w:t>rief deswegen der ausgefegten</w:t>
        <w:br/>
        <w:t>Schild: Wache zu, sie sollte sich füre</w:t>
        <w:br/>
        <w:t>sehen; alleine es war schon zu späth,</w:t>
        <w:br/>
        <w:t>denn es erfolgte keine Antwort: wors</w:t>
        <w:br/>
        <w:t>über der obgedachte Officier unwillig</w:t>
        <w:br/>
        <w:t>wurde, weil er meynte als ob die</w:t>
        <w:br/>
        <w:t>Schild, Wache schliefe. Da man aber</w:t>
        <w:br/>
        <w:t>hinaus kam, und sich nach ihn umse</w:t>
        <w:br/>
        <w:t>hen, oder ihn aufwecken wolte, fand</w:t>
        <w:br/>
        <w:t>man wohl sein Gewehr liegen: die Pers</w:t>
        <w:br/>
        <w:t>fon hingegen selber ware schon hinweg</w:t>
        <w:br/>
        <w:t>getragen und in Sicherheit gebracht;</w:t>
        <w:br/>
        <w:t>allwo man diesem grausamen Feind, we</w:t>
        <w:br/>
        <w:t>der mit Schiessen noch Feuer Werffen Ber</w:t>
        <w:br/>
        <w:t>etwas anhaben konte, sondern ihm den</w:t>
        <w:br/>
        <w:t>von seinem Raub geruhig muste fressen date</w:t>
        <w:br/>
        <w:t>laffen. Der Der Bri</w:t>
        <w:br/>
        <w:t>Ein guter Freund, Namens Fries</w:t>
        <w:br/>
        <w:t>derich Felehof aus Thüringen gebúrs com</w:t>
        <w:br/>
        <w:t>tig, welcher diesen Zug mit gethan, und ere</w:t>
        <w:br/>
        <w:t>an statt eines Ahlers die fremde und iba</w:t>
        <w:br/>
        <w:t>rare Gewächse hat abzeichnen müssen als dief</w:t>
        <w:br/>
        <w:t>worauf er sich auch wohl verstunde: hat seb</w:t>
        <w:br/>
        <w:t>mir hiervon mit Beweis einen Brief ben</w:t>
        <w:br/>
        <w:t>geschrieben, defen Worte ich hieher sehen ben</w:t>
        <w:br/>
        <w:t>Ccc 2 und</w:t>
        <w:br/>
        <w:t>suge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432.txt</w:t>
      </w:r>
    </w:p>
    <w:p>
      <w:r>
        <w:t>Zweyter Theil. III. Brief. 2c.</w:t>
        <w:br/>
        <w:br/>
        <w:t>id en statt einer Confirmation mit</w:t>
        <w:br/>
        <w:t>eilen will: «En retour, schreibt er,</w:t>
        <w:br/>
        <w:t>fan nicht nachlassen Demselben zu be</w:t>
        <w:br/>
        <w:t>richten, daß unser March bißhieher</w:t>
        <w:br/>
        <w:t>vollendet und wir nun noch eine Tour,</w:t>
        <w:br/>
        <w:t>alia de caufa, über den rothen Sands</w:t>
        <w:br/>
        <w:t>Berg thun werden. Unsere Affaires,</w:t>
        <w:br/>
        <w:t>die wir über der Elephans-Revier</w:t>
        <w:br/>
        <w:t>zu verrichten gehabt haben, sind nun</w:t>
        <w:br/>
        <w:t>mehro glücklich vollendet, worden</w:t>
        <w:br/>
        <w:t>wir große Gefahr ausgestanden. Vor</w:t>
        <w:br/>
        <w:t>einigen Tagen hat ein grosser Löwe</w:t>
        <w:br/>
        <w:t>des Nachts die Schildwacht vor dem</w:t>
        <w:br/>
        <w:t>Belt weggeholt, und unerachtet als</w:t>
        <w:br/>
        <w:t>les Schieffes und Feuer-werffen,</w:t>
        <w:br/>
        <w:t>welches noch niemals in Africa erhört</w:t>
        <w:br/>
        <w:t>worden, in unserer Gegenwart den</w:t>
        <w:br/>
        <w:t>Menschen anatomieret. Wir haben</w:t>
        <w:br/>
        <w:t>ihn darauf mit anbrechenden Tag vers</w:t>
        <w:br/>
        <w:t>folget, mit einem sarden Tromp Hottentotten,</w:t>
        <w:br/>
        <w:t>versehen mit scharffen</w:t>
        <w:br/>
        <w:t>**Haffagayen** und Pfeilen, und ihm den</w:t>
        <w:br/>
        <w:t>Corper wieder abgejagt; ihn auch mit</w:t>
        <w:br/>
        <w:t>Kugeln und **Haflagayen** so lange zus</w:t>
        <w:br/>
        <w:t>geneßet, daß er endlich seine Straffe</w:t>
        <w:br/>
        <w:t>vor seinen Mord bekommen und sein</w:t>
        <w:br/>
        <w:t>Fell zur Beute lassen müssen, welches</w:t>
        <w:br/>
        <w:t>wir im Triumph mit anführen. Er</w:t>
        <w:br/>
        <w:t>soll ausgestopft werden. Wir hats</w:t>
        <w:br/>
        <w:t>ten wohl einige von den Vaterlandes</w:t>
        <w:br/>
        <w:t>schen umschweifenden Rittern vnnd</w:t>
        <w:br/>
        <w:t>then gehabt, welche in vollen Har:</w:t>
        <w:br/>
        <w:t>tisch gestanden wären. Denn es uns</w:t>
        <w:br/>
        <w:t>wunderlich beglücket hat. Dem Höch</w:t>
        <w:br/>
        <w:t>sten sey gedancket, daß wir ihn bekam</w:t>
        <w:br/>
        <w:t>men. Er bisse die **Hallagayen**, wel</w:t>
        <w:br/>
        <w:t>che ihm die Hottentotten ins Corpus</w:t>
        <w:br/>
        <w:t>werffen, wie Stroh in Stücken, und</w:t>
        <w:br/>
        <w:t>fiel bald den einen, bald den andern</w:t>
        <w:br/>
        <w:t>an, welche allezeit musten wieder ent:</w:t>
        <w:br/>
        <w:t>setzet werden. Biß hieher besagter</w:t>
        <w:br/>
        <w:t>imhoff.</w:t>
        <w:br/>
        <w:br/>
        <w:t>Ich habe nachgehends aus seinem</w:t>
        <w:br/>
        <w:t>ural gesehen, daß über drehundert</w:t>
        <w:br/>
        <w:t>igel nach ihm sind geschossen worden,</w:t>
        <w:br/>
        <w:t>1 aber feine, weil er hinter den Clip</w:t>
        <w:br/>
        <w:t>und bey dem erschlagenen Cörper</w:t>
        <w:br/>
        <w:t>3, hat verlegen noch treffen können; biß</w:t>
        <w:br/>
        <w:t>blich die erwehnte Hottentotten her</w:t>
        <w:br/>
        <w:t>gekommen, und ihm nachgelaufen</w:t>
        <w:br/>
        <w:t>d, welche seinem angedroheren Schlag</w:t>
        <w:br/>
        <w:t>r weißlich zu entgehen wusten: massen</w:t>
        <w:br/>
        <w:t>sich, wenn er aufrechts auf sie zukam,</w:t>
        <w:br/>
        <w:t>r buckelen, und unter ihm durchfroren,</w:t>
        <w:br/>
        <w:t>von hinten zu aber sobald wieder</w:t>
        <w:br/>
        <w:t>en **Hafligay** in seine Rippen wurf</w:t>
        <w:br/>
        <w:t>und ihn so abmatteten, daß er endlich</w:t>
        <w:br/>
        <w:t>hat ergeben, und durch eine Kugel</w:t>
        <w:br/>
        <w:t>bleiben müssen. Der todte Corper des</w:t>
        <w:br/>
        <w:t>Soldaten, ist in demselben Felde einges</w:t>
        <w:br/>
        <w:t>graben worden, von welchem der die be</w:t>
        <w:br/>
        <w:t>reits die fleischechte Theile, insonderheit</w:t>
        <w:br/>
        <w:t>aber die hinter Backen bereits aberes</w:t>
        <w:br/>
        <w:t>sen und verschlucket hatte. ion</w:t>
        <w:br/>
        <w:t>Nun kommen wir endlich noch etwas</w:t>
        <w:br/>
        <w:t>höher und an die St. Helena-Bay, allwo Chi</w:t>
        <w:br/>
        <w:t>die Chirigriquas Nation ihr Territorium qua</w:t>
        <w:br/>
        <w:t>und Gebeth hat. Diese ist mächtig ges</w:t>
        <w:br/>
        <w:t>nug an Mannschaft, welche allzumal</w:t>
        <w:br/>
        <w:t>starck von Leibe und gewaltig in Derfs</w:t>
        <w:br/>
        <w:t>fung ihrer Wurff: Spieße oder Dafl</w:t>
        <w:br/>
        <w:t>gaben befunden werden. Das Land ist wi</w:t>
        <w:br/>
        <w:t>noch ziemlich gut, und also viel besser als an</w:t>
        <w:br/>
        <w:t>des vorhergehenden zwo Nator en gleich, fa</w:t>
        <w:br/>
        <w:t>wohl nicht so gut anzusehen als der Gun</w:t>
        <w:br/>
        <w:t>jemands ihres. Es frohmut eine schö</w:t>
        <w:br/>
        <w:t>ne Revier mitten durch, welche von de</w:t>
        <w:br/>
        <w:t>nen vielen Elephanten, die sich allhier</w:t>
        <w:br/>
        <w:t>in dieser Gegend aufhalten, den Namen</w:t>
        <w:br/>
        <w:t>hat, und die Elephans Revier genen le</w:t>
        <w:br/>
        <w:t>net wird. Zu beyden Seiten dieser Ri Rivi</w:t>
        <w:br/>
        <w:t>vier hat es gesichte Berge genug. In</w:t>
        <w:br/>
        <w:t>den Thälern, da sich gleichfalls Steine</w:t>
        <w:br/>
        <w:t>von unterschiedlicher Farbe und Größe</w:t>
        <w:br/>
        <w:t>sehen lassen, wachsen nicht nur schöne</w:t>
        <w:br/>
        <w:t>Blumen und andere Kräuter: sondern</w:t>
        <w:br/>
        <w:t>man trifft auch sehr grosse Schlangen</w:t>
        <w:br/>
        <w:t>daselbst an, unter welchen auch die ge</w:t>
        <w:br/>
        <w:t>harnte Art seyn solle, die man Carastus</w:t>
        <w:br/>
        <w:t>nennet. Wa</w:t>
        <w:br/>
        <w:t>Es ist auch ein ziemlicher grosser Gro</w:t>
        <w:br/>
        <w:t>Wald in diesem Lande, darinnen unter</w:t>
        <w:br/>
        <w:t>schiedliche Arten der Bäume stehen, die</w:t>
        <w:br/>
        <w:t>eine ziemliche Dicke, und nach Propor</w:t>
        <w:br/>
        <w:t>tion eine dergleichen Höhe erreichen. Ob</w:t>
        <w:br/>
        <w:t>sie aber auch gute Früchte tragen? fan</w:t>
        <w:br/>
        <w:t>ich nicht sagen: angesehen keine daran</w:t>
        <w:br/>
        <w:t>gefunden, wie mir denn auch die Art der</w:t>
        <w:br/>
        <w:t>selben unbekandt ist. In diesem halten hat</w:t>
        <w:br/>
        <w:t>sich vielerley wilde Thiere, als Löwen,</w:t>
        <w:br/>
        <w:t>Tyger, Leoparden, Elephanten, Rhinozeroten,</w:t>
        <w:br/>
        <w:t>Wölfe und andere mehr auf:</w:t>
        <w:br/>
        <w:t>weswegen es gefährlich ist, hier durch zu</w:t>
        <w:br/>
        <w:t>reisen, vornemlich aber darum, weil man</w:t>
        <w:br/>
        <w:t>wegen des dicken Gestrauch nichts vor d</w:t>
        <w:br/>
        <w:t>aus und zur Seiten sehen kan: dahero zuric</w:t>
        <w:br/>
        <w:t>man als in einem finstern Gewölbe uns</w:t>
        <w:br/>
        <w:t>ter den Bäumen durchgehende.</w:t>
        <w:br/>
        <w:t>Dar Bas</w:t>
        <w:br/>
        <w:t>In eben diesem Wald ist einsmals</w:t>
        <w:br/>
        <w:t>eine Parthe der obgedachten Buhlers in</w:t>
        <w:br/>
        <w:t>oder Trocquirt verstricket worden, fem</w:t>
        <w:br/>
        <w:t>nachdem sie sich durch die Hottentotem zuge</w:t>
        <w:br/>
        <w:t>ten da hinein locken lassen; worinnen</w:t>
        <w:br/>
        <w:t>sie auch ziemlich haben haar lassen mús</w:t>
        <w:br/>
        <w:t>sen, indem die Pfeile und Hilligen</w:t>
        <w:br/>
        <w:t>von allen Seiten als ein dicker Hagel</w:t>
        <w:br/>
        <w:t>anges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