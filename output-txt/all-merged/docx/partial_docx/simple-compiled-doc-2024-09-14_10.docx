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Caput Bonae Spei hodiernum, das ist:                         vollständige Beschreibung des africanischen Vorgebürges der Guten Hofnung</w:t>
      </w:r>
    </w:p>
    <w:p>
      <w:pPr>
        <w:pStyle w:val="Heading1"/>
        <w:spacing w:before="120" w:after="240"/>
      </w:pPr>
      <w:r>
        <w:t>by Peter Kolb, machine-readable version by Samuel Prieto Serrano</w:t>
      </w:r>
    </w:p>
    <w:p>
      <w:pPr>
        <w:spacing w:after="240"/>
        <w:jc w:val="left"/>
      </w:pPr>
      <w:r>
        <w:t>This Docx file is a non-final machine-readable transcription of Peter Kolb's 1719 publication. This project has been commandeered by the Early Cape Travelers research project at Stanford University. The file contains every non-blank page of Kolb's book and was created with minimal formatting. Words with still-unknown spelling or meaning are colored red.</w:t>
      </w:r>
    </w:p>
    <w:p>
      <w:pPr>
        <w:jc w:val="left"/>
      </w:pPr>
      <w:r>
        <w:t>Below you can find links to the main resources of this project.</w:t>
        <w:br/>
        <w:t>Due to possible compatibility issues using hyperlinks, the full link is also included.</w:t>
      </w:r>
      <w:r>
        <w:br/>
        <w:br/>
      </w:r>
      <w:r>
        <w:t xml:space="preserve">1) </w:t>
      </w:r>
      <w:r>
        <w:rPr>
          <w:color w:val="0000FF"/>
          <w:u w:val="single"/>
        </w:rPr>
        <w:t>CESTA Background</w:t>
      </w:r>
      <w:r>
        <w:t>, https://cesta.stanford.edu/research/early-cape-travelers</w:t>
        <w:br/>
      </w:r>
      <w:r>
        <w:t xml:space="preserve">2) </w:t>
      </w:r>
      <w:r>
        <w:rPr>
          <w:color w:val="0000FF"/>
          <w:u w:val="single"/>
        </w:rPr>
        <w:t>CESTA Project Article</w:t>
      </w:r>
      <w:r>
        <w:t>, https://cesta-io.stanford.edu/anthology/2024-research-anthology/early-cape-travelers/</w:t>
        <w:br/>
      </w:r>
      <w:r>
        <w:t xml:space="preserve">3) </w:t>
      </w:r>
      <w:r>
        <w:rPr>
          <w:color w:val="0000FF"/>
          <w:u w:val="single"/>
        </w:rPr>
        <w:t>GitHub Repository for Project</w:t>
      </w:r>
      <w:r>
        <w:t>, https://github.com/cesta-online/prj-early-cape-travelers</w:t>
        <w:br/>
      </w:r>
      <w:r>
        <w:t xml:space="preserve">4) </w:t>
      </w:r>
      <w:r>
        <w:rPr>
          <w:color w:val="0000FF"/>
          <w:u w:val="single"/>
        </w:rPr>
        <w:t>Research Contact: Grant Parker</w:t>
      </w:r>
      <w:r>
        <w:t>, mailto:grparker@stanford.edu</w:t>
        <w:br/>
      </w:r>
    </w:p>
    <w:p>
      <w:pPr>
        <w:sectPr>
          <w:pgSz w:w="12240" w:h="15840"/>
          <w:pgMar w:top="1440" w:right="1800" w:bottom="1440" w:left="1800" w:header="720" w:footer="720" w:gutter="0"/>
          <w:cols w:space="720"/>
          <w:docGrid w:linePitch="360"/>
        </w:sectPr>
      </w:pPr>
    </w:p>
    <w:p>
      <w:pPr>
        <w:pStyle w:val="Heading1"/>
      </w:pPr>
      <w:r>
        <w:t>860.txt</w:t>
      </w:r>
    </w:p>
    <w:p>
      <w:r>
        <w:t>Dritter Theil. XV. Brief gemeine</w:t>
        <w:br/>
        <w:t>wolten verbothen haben/sich</w:t>
        <w:br/>
        <w:t>on dem exercitio derselben zu enthal</w:t>
        <w:br/>
        <w:t>ten/und zu sehen/daß sie künfftig hin/</w:t>
        <w:br/>
        <w:t>Durch ein heiliges und Gottseelige Les</w:t>
        <w:br/>
        <w:t>ben/solche Schatte auswegen möchten.</w:t>
        <w:br/>
        <w:t>Was vor ein alarm in der Kirche</w:t>
        <w:br/>
        <w:t>bierüber entstanden/ist nicht wohl aus</w:t>
        <w:br/>
        <w:t>zusprechen. Jedweder Zuhörer stufte</w:t>
        <w:br/>
        <w:t>iber der Neuigkeit und Kühnheit des</w:t>
        <w:br/>
        <w:t>Predigers. Jeder lehnte ihm zwar das</w:t>
        <w:br/>
        <w:t>Ohr aber viele weigerten ihm das</w:t>
        <w:br/>
        <w:t>Bermuth/ und den Beyfall. Ein jes</w:t>
        <w:br/>
        <w:t>per hielte sich wohl über der neuen Kirs</w:t>
        <w:br/>
        <w:t>hen-Zucht/welche in vorigen Jahren</w:t>
        <w:br/>
        <w:t>gang war vergessen/und beseit geneßet</w:t>
        <w:br/>
        <w:t>vorden: aber niemand wolte sie gere</w:t>
        <w:br/>
        <w:t>se über sich selbsten ergehen lassen.</w:t>
        <w:br/>
        <w:br/>
        <w:t>Summa das Band der Einigkeit schie</w:t>
        <w:br/>
        <w:t>hierdurch wieder einen Riß bekommen</w:t>
        <w:br/>
        <w:t>haben/welcher nicht leichtlich wieder</w:t>
        <w:br/>
        <w:t>u ergången stunde.</w:t>
        <w:br/>
        <w:br/>
        <w:t>Nach geendigten Gottes- Dienet</w:t>
        <w:br/>
        <w:t>gieng der Lermen erst recht an. Die</w:t>
        <w:br/>
        <w:t>ween abgesetzten Kirchen- Ráthe nah</w:t>
        <w:br/>
        <w:t>nen ihre Zuflucht nangeran d'Abging;</w:t>
        <w:br/>
        <w:t>felleten die Unordnung/welche in der</w:t>
        <w:br/>
        <w:t>Rirche entstanden/vor/und rathen um</w:t>
        <w:br/>
        <w:t>tagen Beystand. Hierzu kamen noch</w:t>
        <w:br/>
        <w:t>andere/ absonderlich der Her? Helot,</w:t>
        <w:br/>
        <w:t>Schwager des mehrgedachten Boulle,</w:t>
        <w:br/>
        <w:t>welcher dem Heran d'Abging zu enfens</w:t>
        <w:br/>
        <w:t>en gab/wie er/nebst seiner ganzen</w:t>
        <w:br/>
        <w:t>Freundschafft/ hierdurch zum höchsten</w:t>
        <w:br/>
        <w:t>beendiget / und prostituieret worden;</w:t>
        <w:br/>
        <w:t>vie der Herz le Bouc feine rechtmassig</w:t>
        <w:br/>
        <w:t>geursachet zu solcher procederen gehabt</w:t>
        <w:br/>
        <w:t>abe/sondern aus blosser Miß Gunst/</w:t>
        <w:br/>
        <w:t>Diese Sachen aufgerafft/ die anders is</w:t>
        <w:br/>
        <w:t>berall lang waren vergessen u. abgetan</w:t>
        <w:br/>
        <w:t>gewesen; beschloß endlich/daß/weileu</w:t>
        <w:br/>
        <w:t>leich der **ganzeRath** von Juftitiae, durch</w:t>
        <w:br/>
        <w:t>en verworffenen Secretarium Boulle</w:t>
        <w:br/>
        <w:t>prostituieret; er aber als des Kirchen</w:t>
        <w:br/>
        <w:t>Raths Commisfarium Politicus hinde</w:t>
        <w:br/>
        <w:t>angebeget wurde: es ihm doch möchte ges</w:t>
        <w:br/>
        <w:t>eben/die Schande/Hoheu. Schmach</w:t>
        <w:br/>
        <w:t>ursachen/und dem Prediger le Bouc</w:t>
        <w:br/>
        <w:t>Einhalt zu thun.</w:t>
        <w:br/>
        <w:br/>
        <w:t>Was geschiehet? Der Sr. d' Abging,</w:t>
        <w:br/>
        <w:t>Der dieses alles von einer Seite gehöret</w:t>
        <w:br/>
        <w:t>und vernommen/von der andern aber</w:t>
        <w:br/>
        <w:t>einen Menschen gesprochen noch defes</w:t>
        <w:br/>
        <w:t>en hat / giebt alsobald Ordre und Bes</w:t>
        <w:br/>
        <w:t>ehl/daß gedachter Her: le Bouc, web</w:t>
        <w:br/>
        <w:t>her des Nachmittags wieder predigen</w:t>
        <w:br/>
        <w:t>olte/auch bereit stunde nach der Kirs</w:t>
        <w:br/>
        <w:t>che zu gehen/ und verfolgens sein Amt</w:t>
        <w:br/>
        <w:t>Is Lehrer auf der Canel wahr zu neh</w:t>
        <w:br/>
        <w:t>en/aus feinem Nahmen und von seis</w:t>
        <w:br/>
        <w:t>etwegen solte angefagen werden/er wol</w:t>
        <w:br/>
        <w:t>le sich enthalten des Nachmittags</w:t>
        <w:br/>
        <w:t>die Mangel zu getretten. Theils /</w:t>
        <w:br/>
        <w:t>weil nichts als Unruhe daraus entsprin</w:t>
        <w:br/>
        <w:t>gen würde: theils auch/ um alle inconvenientien</w:t>
        <w:br/>
        <w:t>zu vermeiden: welchem Be</w:t>
        <w:br/>
        <w:t>fehl der Herz le Bouc gleich gefolget/</w:t>
        <w:br/>
        <w:t>des Nachmittags zu Hause bliebe/und</w:t>
        <w:br/>
        <w:t>den Gottesdienst/ auf Verordnung des</w:t>
        <w:br/>
        <w:t>Herrn d'Ablangs, durch einen Krans</w:t>
        <w:br/>
        <w:t>den Besucher oder Vorleser/verse</w:t>
        <w:br/>
        <w:t>hen liesse.</w:t>
        <w:br/>
        <w:br/>
        <w:t>Hierüber entstunds nun ein offensi</w:t>
        <w:br/>
        <w:t>bahre Gemurmel unter den Bürgern/e</w:t>
        <w:br/>
        <w:t>welche nicht allzumal wusten/ warum in</w:t>
        <w:br/>
        <w:t>der Prediger le Bouc feinen Dienst</w:t>
        <w:br/>
        <w:t>nicht verfahe. Die Feinde aber dessel</w:t>
        <w:br/>
        <w:t>ben/und die Anhange von denen abbes</w:t>
        <w:br/>
        <w:t>festen unwürdigen Kirchen-Dienern o</w:t>
        <w:br/>
        <w:t>der Rathen/verübten darüber eine uns</w:t>
        <w:br/>
        <w:t>gemeine Freude/und bildeten sich ein/</w:t>
        <w:br/>
        <w:t>daß sie schon wieder ihn/le Bouc, den</w:t>
        <w:br/>
        <w:t>Siegerhalten hätten: hingegen waren</w:t>
        <w:br/>
        <w:t>desselben gute Freunde/welche wusten/</w:t>
        <w:br/>
        <w:t>daß er rechtmässige/billich und ephebis</w:t>
        <w:br/>
        <w:t>che Ursachen gehabt/diese beyde abzuges</w:t>
        <w:br/>
        <w:t>Ben/ aufs äusserste betrübet/ und sähen</w:t>
        <w:br/>
        <w:t>wohl vorhero/daß es aufs neue zu einer</w:t>
        <w:br/>
        <w:t>gefährlichen Zwietracht kommen würde. eine</w:t>
        <w:br/>
        <w:t>Selbige ist auch bald erfolget/und so</w:t>
        <w:br/>
        <w:t>weit ausgebreitet worden/daß man billich auc</w:t>
        <w:br/>
        <w:t>Hienach hatte zu besorgen/es würde mit lich</w:t>
        <w:br/>
        <w:t>dieser leuten Unruhe viel schlimmer wer he</w:t>
        <w:br/>
        <w:t>den/als mit der vorigen des Jahrs 1706:</w:t>
        <w:br/>
        <w:t>massen denn die beyden abgesetzten Kirs</w:t>
        <w:br/>
        <w:t>chen Räthe/nebst den abgesetzten Hern</w:t>
        <w:br/>
        <w:t>Kalten so viel ihnen immer möglich</w:t>
        <w:br/>
        <w:t>war sich bemühten / Leute auf ihre</w:t>
        <w:br/>
        <w:t>Seite zu bekommen / welche bald dieses</w:t>
        <w:br/>
        <w:t>bald jenes was der Herz le Bouc in</w:t>
        <w:br/>
        <w:t>einer Gesellschafft/ oder auch sonsten er</w:t>
        <w:br/>
        <w:t>ehlet und gesaget hatte / folgen attestiren</w:t>
        <w:br/>
        <w:t>und endlich bekrefftigen: hingegen</w:t>
        <w:br/>
        <w:t>blieb er / nebst seinen Freunden in den</w:t>
        <w:br/>
        <w:t>Schrancken der Modestie, und ließ sei</w:t>
        <w:br/>
        <w:t>nen Gegentheil so viel toben und wüten/</w:t>
        <w:br/>
        <w:t>als ihn immer beliebte. bere</w:t>
        <w:br/>
        <w:t>Unter andern war einer des Kirchen rot</w:t>
        <w:br/>
        <w:t>Raths/welcher eben so wenig Lust hats Hele</w:t>
        <w:br/>
        <w:t>te/als der Herz le Bouc, mit mehre den</w:t>
        <w:br/>
        <w:t>dachten Boulle in Rath zu eizen. Dies chen</w:t>
        <w:br/>
        <w:t>fer nahm sich eines armen Mannes/wel-verk</w:t>
        <w:br/>
        <w:t>chen gedachter Boulle, zusamt dem Andelot, **alsVendu**-oder</w:t>
        <w:br/>
        <w:t>Actions-Meis</w:t>
        <w:br/>
        <w:t>ster gedienet aus Mitleiden an/und</w:t>
        <w:br/>
        <w:t>stellete durch eine Suplication düffels</w:t>
        <w:br/>
        <w:t>ben Noth / dem Edlen und Achtbaren</w:t>
        <w:br/>
        <w:t>Rath von Juftitiae vor: welcher massen/</w:t>
        <w:br/>
        <w:t>nemlich die gedachte 2. Hn. bey der Vers</w:t>
        <w:br/>
        <w:t>hauffung der Güter dieses azmeMañes/</w:t>
        <w:br/>
        <w:t>sich nicht so wohl als Vendu-oder Actions.</w:t>
        <w:br/>
        <w:br/>
        <w:br/>
      </w:r>
    </w:p>
    <w:p>
      <w:pPr>
        <w:sectPr>
          <w:pgSz w:w="12240" w:h="15840"/>
          <w:pgMar w:top="1440" w:right="1800" w:bottom="1440" w:left="1800" w:header="720" w:footer="720" w:gutter="0"/>
          <w:cols w:space="720"/>
          <w:docGrid w:linePitch="360"/>
        </w:sectPr>
      </w:pPr>
    </w:p>
    <w:p>
      <w:pPr>
        <w:pStyle w:val="Heading1"/>
      </w:pPr>
      <w:r>
        <w:t>861.txt</w:t>
      </w:r>
    </w:p>
    <w:p>
      <w:r>
        <w:t>Dritter Theil. XV. Briefgens-Meister</w:t>
        <w:br/>
        <w:t>hatten gebrauchen lassen;</w:t>
        <w:br/>
        <w:t>sondern noch über dieses/ über desselben</w:t>
        <w:br/>
        <w:t>Gelder/ als eigentümliche Herren sich</w:t>
        <w:br/>
        <w:t>aufgeführe/dieweil sie einigen seiner</w:t>
        <w:br/>
        <w:t>Creditore, aus eigener Macht und</w:t>
        <w:br/>
        <w:t>ohne sein Vorwissen/ das Geld so er</w:t>
        <w:br/>
        <w:t>schuldig gewesen/bezahlet/ und die ein</w:t>
        <w:br/>
        <w:t>ftatt paaren Geldes ihm **zugestelletDieser**</w:t>
        <w:br/>
        <w:t>Handel/ ob er gleich nicht all</w:t>
        <w:br/>
        <w:t>zu gut und rechtfertig war / massen</w:t>
        <w:br/>
        <w:t>denn dieser Mann eben darum alles ver</w:t>
        <w:br/>
        <w:t>auffet/damit er alle ſeine Schuldner</w:t>
        <w:br/>
        <w:t>bezahlen möchte: so gienge er doch noch</w:t>
        <w:br/>
        <w:t>wohl hin und wäre gar nichts daries</w:t>
        <w:br/>
        <w:t>des einzubringen gewesen; alleine da</w:t>
        <w:br/>
        <w:t>auch andere wolten Geld haben; der arme</w:t>
        <w:br/>
        <w:t>Mann aber / ob er gleich wohl wus</w:t>
        <w:br/>
        <w:t>te/daß die Herren Helot und Boulle</w:t>
        <w:br/>
        <w:t>noch mehr von seinen Geldern in Hans</w:t>
        <w:br/>
        <w:t>den hatten/von welchen sie aber entwe</w:t>
        <w:br/>
        <w:t>der nichts wissen/ oder doch keine liquide</w:t>
        <w:br/>
        <w:t>Rechnung davon ablegen wolten/</w:t>
        <w:br/>
        <w:t>und also mit guten Worten innerhalb</w:t>
        <w:br/>
        <w:t>Jahr und Tag nichts erhalten/ oder sie</w:t>
        <w:br/>
        <w:t>zur Verrechnung der gemachten Vendu-oder</w:t>
        <w:br/>
        <w:t>Actions - Pfennige bringen</w:t>
        <w:br/>
        <w:t>fonte; die rückständige Creditores auch</w:t>
        <w:br/>
        <w:t>von ihren Geldern die behöhrige Hinterende</w:t>
        <w:br/>
        <w:t>foderten: so wurde er endlich noch</w:t>
        <w:br/>
        <w:t>mehr genöhiget/ obgedachten Kirchen</w:t>
        <w:br/>
        <w:t>Rath machtig zu machen/die Sache /</w:t>
        <w:br/>
        <w:t>an statt seiner/vor dem Edlen und Achts</w:t>
        <w:br/>
        <w:t>baren Rath von Justitie anhängig zu</w:t>
        <w:br/>
        <w:t>machen / und auszuführen.</w:t>
        <w:br/>
        <w:br/>
        <w:t>Dieser/bereits gedacht worden/ ließ</w:t>
        <w:br/>
        <w:t>sich die Noth dieses armen Mannes zu</w:t>
        <w:br/>
        <w:t>Herzen gehen; gab alles dem Edlen</w:t>
        <w:br/>
        <w:t>und Achtbaren Rath von Justitie zu ers</w:t>
        <w:br/>
        <w:t>kennen/und bath bey dem Schluß der</w:t>
        <w:br/>
        <w:t>Supplique, um **geredytlichen** Beystand</w:t>
        <w:br/>
        <w:t>zum Vortheile dieses armen Mannes;</w:t>
        <w:br/>
        <w:t>als dessen Ansuchung und elender Zus</w:t>
        <w:br/>
        <w:t>tand/nicht nur mit der Billigkeit über</w:t>
        <w:br/>
        <w:t>ein kame: sondern auch von GOtt eine</w:t>
        <w:br/>
        <w:t>reiche Vergeltung und genugsame Bes</w:t>
        <w:br/>
        <w:t>lohnung zu gewarten hätte.</w:t>
        <w:br/>
        <w:br/>
        <w:t>Kaum hatte man in gedachten Edlen</w:t>
        <w:br/>
        <w:t>und Achtbaren Rath den Inhalt der</w:t>
        <w:br/>
        <w:t>Suplication verstanden/und ein klein</w:t>
        <w:br/>
        <w:t>wenig darüber deliberieret: so marckte</w:t>
        <w:br/>
        <w:t>man alsobald / daß der Wagen ei</w:t>
        <w:br/>
        <w:t>nen verkehrten Weg einschlug/dieweil</w:t>
        <w:br/>
        <w:t>man nicht so wohl um die fpecie facti</w:t>
        <w:br/>
        <w:t>bekümmert war/als vielmehr nach dem</w:t>
        <w:br/>
        <w:t>Schreiber und Aufsteller der Suplication</w:t>
        <w:br/>
        <w:t>fragte: indem man sich einbildete /</w:t>
        <w:br/>
        <w:t>weil er sich solche zween **groffeHerzen** ans</w:t>
        <w:br/>
        <w:t>greiffen/und sie in ihrem Thun und as</w:t>
        <w:br/>
        <w:t>fen zu corrigiren unterstanden/densel</w:t>
        <w:br/>
        <w:t>ben andern zum Erempel/zu bestraffen,</w:t>
        <w:br/>
        <w:t>Denn die Antwort, welche auf gedachte</w:t>
        <w:br/>
        <w:t>Supplique fiel/war so wohl von dem</w:t>
        <w:br/>
        <w:t>**HerinHelor**, als von den ern Boulle,</w:t>
        <w:br/>
        <w:t>jeden nehmlich à part, daß man den</w:t>
        <w:br/>
        <w:t>Schreiber und Aufsteller derselben an</w:t>
        <w:br/>
        <w:t>zeigen/und ihm so wohl in eine honorable</w:t>
        <w:br/>
        <w:t>als profitable Amente beschlagen</w:t>
        <w:br/>
        <w:t>solte. des</w:t>
        <w:br/>
        <w:t>Nach dieser ungültigen Antwort/kam De</w:t>
        <w:br/>
        <w:t>die Sache so weit/daß mehr gedachter Bo</w:t>
        <w:br/>
        <w:t>Kirchen Rath: welcher nunmehro in die es h</w:t>
        <w:br/>
        <w:t>Enge getrieben war/ und es so weit getroh</w:t>
        <w:br/>
        <w:t>bracht hatte/ daß ihm niemand mehr ei affe</w:t>
        <w:br/>
        <w:t>nen Buchstaben aufzustellen wagen wol</w:t>
        <w:br/>
        <w:t>te: sich des Entschlusses beraubet fand/</w:t>
        <w:br/>
        <w:t>was er ferner thun/oder wie er sich aus</w:t>
        <w:br/>
        <w:t>diesem Labyrinth heraus reissen holtzbey</w:t>
        <w:br/>
        <w:t>der Geistlichen Obrigkeit/ unter</w:t>
        <w:br/>
        <w:t>welcher er reflertirte/war keine Hülffe/</w:t>
        <w:br/>
        <w:t>Trost und Rettung zu finden/noch zu</w:t>
        <w:br/>
        <w:t>hohlen: weil dieselbe nach der Pfeife des</w:t>
        <w:br/>
        <w:t>eran d' Ablangs tangen muste; zus</w:t>
        <w:br/>
        <w:t>mahl da man dem Heimle Bouc, die</w:t>
        <w:br/>
        <w:t>Mangel zu bezetten verbitte hatte. Welt</w:t>
        <w:br/>
        <w:t>liche Personen wolten sich auch nicht ger</w:t>
        <w:br/>
        <w:t>ne in das Spiel wagen/ weil sie aus dem</w:t>
        <w:br/>
        <w:t>Munde des Herrn d' Ablangs, ihre Be</w:t>
        <w:br/>
        <w:t>fehle erwarten musten/und von ihm dependierten:</w:t>
        <w:br/>
        <w:t>daß also derselbe troostloß ge</w:t>
        <w:br/>
        <w:t>lassen nicht wuste wohin er sich feh</w:t>
        <w:br/>
        <w:t>ren oder was er anfangen solte. Der</w:t>
        <w:br/>
        <w:t>men wolte / gerieth er auf die Dedans frequ</w:t>
        <w:br/>
        <w:t>Aulest/da niemand sich seiner</w:t>
        <w:br/>
        <w:t>cken/ wurde auch von dem Herin le</w:t>
        <w:br/>
        <w:t>Bouc und andern guten Freuden/die</w:t>
        <w:br/>
        <w:t>ich um wichtiger Ursachen willen nicht</w:t>
        <w:br/>
        <w:t>nennen mag/dazu angemahnet/mich/</w:t>
        <w:br/>
        <w:t>als einen neutralen Menschen/der wes</w:t>
        <w:br/>
        <w:t>der an dieſem noch jenen Theil hatte/an</w:t>
        <w:br/>
        <w:t>zugehen/und zur defendierung feiner ges</w:t>
        <w:br/>
        <w:t>rechten Sache anzusprechen: welches</w:t>
        <w:br/>
        <w:t>ihm um so viel weniger weigern fonte/je</w:t>
        <w:br/>
        <w:t>mehr mir die ungerechten Handlungen/</w:t>
        <w:br/>
        <w:t>obgedachter Herren bekand waren.</w:t>
        <w:br/>
        <w:br/>
        <w:t>Denn sie hatten sich um die Handlung Bar</w:t>
        <w:br/>
        <w:t>des Heren von Stells zu defendiren/gesch</w:t>
        <w:br/>
        <w:t>welche in verwichenen Jahr pasfiret/</w:t>
        <w:br/>
        <w:t>nicht nur allenthalben sehr brutal auf</w:t>
        <w:br/>
        <w:t>geführet/ wenn sie unschuldiger Mens</w:t>
        <w:br/>
        <w:t>schen Zeugnisse zu verdrehen sich anges</w:t>
        <w:br/>
        <w:t>legen seyn lassen/auch wohl gar eruns</w:t>
        <w:br/>
        <w:t>gene zu obtiniren getrachtet; sondern</w:t>
        <w:br/>
        <w:t>sie haben auch in vollen Compagnien</w:t>
        <w:br/>
        <w:t>sich nicht gescheuet und geschámet/diese</w:t>
        <w:br/>
        <w:t>ligen/welche ihren wunderlichen Ein</w:t>
        <w:br/>
        <w:t>fällen sich wiederfechten / und et</w:t>
        <w:br/>
        <w:t>was zum Nachtheil des Herm von</w:t>
        <w:br/>
        <w:t>der Stells sagen wolten/ mit blossen</w:t>
        <w:br/>
      </w:r>
    </w:p>
    <w:p>
      <w:pPr>
        <w:sectPr>
          <w:pgSz w:w="12240" w:h="15840"/>
          <w:pgMar w:top="1440" w:right="1800" w:bottom="1440" w:left="1800" w:header="720" w:footer="720" w:gutter="0"/>
          <w:cols w:space="720"/>
          <w:docGrid w:linePitch="360"/>
        </w:sectPr>
      </w:pPr>
    </w:p>
    <w:p>
      <w:pPr>
        <w:pStyle w:val="Heading1"/>
      </w:pPr>
      <w:r>
        <w:t>862.txt</w:t>
      </w:r>
    </w:p>
    <w:p>
      <w:r>
        <w:t>Dritter Theil. XV. Brief2c.</w:t>
        <w:br/>
        <w:br/>
        <w:t>Säbeln zu drohen/daß sie ihnen den</w:t>
        <w:br/>
        <w:t>Kopff entzwey spalter wolten. "</w:t>
        <w:br/>
        <w:t>In oben angeführter Contra deduction,</w:t>
        <w:br/>
        <w:t>welche die beyden authoris</w:t>
        <w:br/>
        <w:t>ete und gevollmächtigte Bürger Ja:</w:t>
        <w:br/>
        <w:t>cob von der Heyde / und Adam Tas</w:t>
        <w:br/>
        <w:t>in das Liecht gegeben/ auch dieselbe den</w:t>
        <w:br/>
        <w:t>Deren Bewindhebern **fürgetras**</w:t>
        <w:br/>
        <w:t>en findet man unzchliche dergleichen</w:t>
        <w:br/>
        <w:t>chane Proben/die besser einem nichtswürdigen</w:t>
        <w:br/>
        <w:t>vordigen Menschen/ als einen Secreta-io</w:t>
        <w:br/>
        <w:t>-io zustehen: sonderlich aber ist gar nabel,</w:t>
        <w:br/>
        <w:t>was zwischen den Heren Helot</w:t>
        <w:br/>
        <w:t>ind Dormanns vorgefallen ist; wel</w:t>
        <w:br/>
        <w:t>her lettere / weil er einen Brief aus</w:t>
        <w:br/>
        <w:t>Holland von seinem Bruder empfangen</w:t>
        <w:br/>
        <w:t>hatte / worinnen des Heren von der</w:t>
        <w:br/>
        <w:t>Stells Absetzung deutlich und um</w:t>
        <w:br/>
        <w:t>ständlich beschrieben worden: deßwegen</w:t>
        <w:br/>
        <w:t>bon mehr gedachten Helot, weil der Arvon</w:t>
        <w:br/>
        <w:t>der Stell davon noch nichts wissen</w:t>
        <w:br/>
        <w:t>wolte / ist werth geachtet worden/ daß</w:t>
        <w:br/>
        <w:t>man ihn um solcher heillosen Laster</w:t>
        <w:br/>
        <w:t>Schrifften/solte in das **schlimsteGefängs**</w:t>
        <w:br/>
        <w:t>is werffen.</w:t>
        <w:br/>
        <w:br/>
        <w:t>Und wer wolte mehr andere derglei</w:t>
        <w:br/>
        <w:t>chen unziemliche Stücke heraus schreis</w:t>
        <w:br/>
        <w:t>ben? Wer wolte sich die Mühe neh</w:t>
        <w:br/>
        <w:t>men/ihre wunderliche und niederwärts</w:t>
        <w:br/>
        <w:t>ge Freundschafft weit-läufftig zu beschrei</w:t>
        <w:br/>
        <w:t>ben: da sie und ihre Weiber / die doch</w:t>
        <w:br/>
        <w:t>Schwestern waren/einander vielmahl</w:t>
        <w:br/>
        <w:t>selbsten bey den Kapffen genommen/und</w:t>
        <w:br/>
        <w:t>die Haar ziemlich zerzauset haben? Es</w:t>
        <w:br/>
        <w:t>ist schon bekandt/daß sie offtmahls in eis</w:t>
        <w:br/>
        <w:t>nem viertel Jahr einander kein freundl</w:t>
        <w:br/>
        <w:t>ches Wort zugesprochen: sondern viel</w:t>
        <w:br/>
        <w:t>mehr überall / der eine des andern</w:t>
        <w:br/>
        <w:t>Schand Thaten und boßhaffte Handlungen</w:t>
        <w:br/>
        <w:t>aufs årgste durchgezogen/ und</w:t>
        <w:br/>
        <w:t>offenbahr erzehlet. Es wird genug</w:t>
        <w:br/>
        <w:t>seyn/ wann von dieser gegenwärtigen</w:t>
        <w:br/>
        <w:t>materie berichte/ daß/nachdem ihnen</w:t>
        <w:br/>
        <w:t>auf ihre Replique ist geantwortet</w:t>
        <w:br/>
        <w:t>worden/wie sie hier nicht als Secretarii,</w:t>
        <w:br/>
        <w:t>ondern als Vendu oder **AuctionsMeister**</w:t>
        <w:br/>
        <w:t>seyen angeklaget worden/auch</w:t>
        <w:br/>
        <w:t>nicht anders consideriret werden kön:</w:t>
        <w:br/>
        <w:t>ten: sienicht einmahl **denunterscheid**/wels</w:t>
        <w:br/>
        <w:t>cher hierinnen zu machen / haben affen</w:t>
        <w:br/>
        <w:t>oder begreiffen können; massen sie in der</w:t>
        <w:br/>
        <w:t>Opinion stunden / daß / weil beyde</w:t>
        <w:br/>
        <w:t>gesaget werden/selbige auch unstreitig</w:t>
        <w:br/>
        <w:t>musten vereiniget seyn/ und das eine ohne</w:t>
        <w:br/>
        <w:t>das andere nicht accusiren werden</w:t>
        <w:br/>
        <w:t>fonte. Der Bey</w:t>
        <w:br/>
        <w:t>Als ihnen solche duplique durch ges Geb</w:t>
        <w:br/>
        <w:t>dachten Kirchen-Rath volgeleget/und ab</w:t>
        <w:br/>
        <w:t>in judicio die Copia desselben erhibiret</w:t>
        <w:br/>
        <w:t>wurden/stunden sie nicht nur vers</w:t>
        <w:br/>
        <w:t>steller/ sondern auch beschämet ; verlies</w:t>
        <w:br/>
        <w:t>fen dahero in ihrer Antwort abermahls</w:t>
        <w:br/>
        <w:t>die Sache / und verlangeten nur den</w:t>
        <w:br/>
        <w:t>Schreiber und Aufsteller davon zu wie wo</w:t>
        <w:br/>
        <w:t>sen unter dem prätext, daß derselbe Sc</w:t>
        <w:br/>
        <w:t>eine injuriam eingemischter hátte/</w:t>
        <w:br/>
        <w:t>weil er beyde Prædicata von einen fub-fal</w:t>
        <w:br/>
        <w:t>ejecto fimul &amp; femper nicht concedire</w:t>
        <w:br/>
        <w:t>wolte: ja es kam dahin / daß dem</w:t>
        <w:br/>
        <w:t>mehr gemeldeten Kirchen-Rath/eine</w:t>
        <w:br/>
        <w:t>Straffe von 200. Reichs Thaler dietiret</w:t>
        <w:br/>
        <w:t>wurde/ welche er zum Viertheil der wen</w:t>
        <w:br/>
        <w:t>Armen bezahlen/ anben aber auf seinen bert</w:t>
        <w:br/>
        <w:t>blossen Knien liegen/ und GOtt und Reid</w:t>
        <w:br/>
        <w:t>die juftitiae, mit entblößten Haupte/tra</w:t>
        <w:br/>
        <w:t>um Befreyhung bitten sollte: welche</w:t>
        <w:br/>
        <w:t>fententiam sie aber niemahlen zu exe-Fürd</w:t>
        <w:br/>
        <w:t>curiren das Herz hatten/ weil sie die An- aber</w:t>
        <w:br/>
        <w:t>funfft des neuen heran Gouverneurs ex</w:t>
        <w:br/>
        <w:t>fürchteten / und dabey besorgten / er</w:t>
        <w:br/>
        <w:t>möchte ihnen als ein Verständiger/</w:t>
        <w:br/>
        <w:t>und in allensammen wohl geübter Mañ/</w:t>
        <w:br/>
        <w:t>der in den Kaiserlichen Erb - Ländern</w:t>
        <w:br/>
        <w:t>bereits ein Gouvernement gehabt/</w:t>
        <w:br/>
        <w:t>welches grösser und wichtiger/ als die</w:t>
        <w:br/>
        <w:t>ses an dacapo war/hieriñen contrain</w:t>
        <w:br/>
        <w:t>fallen / und den Kondemnierten aboliren.</w:t>
        <w:br/>
        <w:t>Thal rea</w:t>
        <w:br/>
        <w:t>Unterdessen aber sturb den 21. Actos Jaco</w:t>
        <w:br/>
        <w:t>ber dieses Jahrs/Jacobus von Bras von 2</w:t>
        <w:br/>
        <w:t>del/dessen bereits vorhero Meldung ge del f</w:t>
        <w:br/>
        <w:t>than ist; und weil ben dessen Tod noch</w:t>
        <w:br/>
        <w:t>eine besondere Circumstantia zu mers</w:t>
        <w:br/>
        <w:t>cken/ die diese materiam angebet: fo</w:t>
        <w:br/>
        <w:t>werde gezwungen/ diesesmahl abfure</w:t>
        <w:br/>
        <w:t>chen/ doch mit der festen Zusage/daß</w:t>
        <w:br/>
        <w:t>das ruckständige in folgenden vollko</w:t>
        <w:br/>
        <w:t>men beibringen werde. Ich verbleibe</w:t>
        <w:br/>
        <w:t>Mein Herz. 20. 2. 26.</w:t>
        <w:br/>
        <w:br/>
        <w:t>Der</w:t>
        <w:br/>
      </w:r>
    </w:p>
    <w:p>
      <w:pPr>
        <w:sectPr>
          <w:pgSz w:w="12240" w:h="15840"/>
          <w:pgMar w:top="1440" w:right="1800" w:bottom="1440" w:left="1800" w:header="720" w:footer="720" w:gutter="0"/>
          <w:cols w:space="720"/>
          <w:docGrid w:linePitch="360"/>
        </w:sectPr>
      </w:pPr>
    </w:p>
    <w:p>
      <w:pPr>
        <w:pStyle w:val="Heading1"/>
      </w:pPr>
      <w:r>
        <w:t>863.txt</w:t>
      </w:r>
    </w:p>
    <w:p>
      <w:r>
        <w:t>805</w:t>
        <w:br/>
        <w:t>Dritter Theil. K. Brief rc.</w:t>
        <w:br/>
        <w:br/>
        <w:t>Der K. Brief.</w:t>
        <w:br/>
        <w:t>Worinnen der Auctor erzehlet / daß der Prediger</w:t>
        <w:br/>
        <w:t>le Ouch, nicht allein sein Kost-Geld, liebst andern Emolumente</w:t>
        <w:br/>
        <w:t>abgenommen worden, sondern auch daß er ansziehen muste / und endlich Befehl</w:t>
        <w:br/>
        <w:t>bekam / nach Jndien zurück zu gehen. Gemeldet weiter / daß man des Hening</w:t>
        <w:br/>
        <w:t>Hastings Frau arrestiret aber wieder loß gelassen / und daß der neue</w:t>
        <w:br/>
        <w:t>Herr Gouverneur Cous von Assenburg</w:t>
        <w:br/>
        <w:t>am Vorgebürge angelanget.</w:t>
        <w:br/>
        <w:t>Mein Herr.</w:t>
        <w:br/>
        <w:br/>
        <w:t>6 Ein Voriges habe mit</w:t>
        <w:br/>
        <w:t>z, dem Tod des Jacobus</w:t>
        <w:br/>
        <w:t>von Brackel geschloß-</w:t>
        <w:br/>
        <w:t>sen / und dabey gemel-</w:t>
        <w:br/>
        <w:t>e det / daß einige aeson-</w:t>
        <w:br/>
        <w:t>dere Umstände dabey vorgefallen / wel-</w:t>
        <w:br/>
        <w:t>che diese bißhero beschriebene Materie,</w:t>
        <w:br/>
        <w:t>nicht nur vornehmlich angehen / sondern</w:t>
        <w:br/>
        <w:t>auch dieselbe also verschlimmern / daß</w:t>
        <w:br/>
        <w:t>man von der vorigen Liebe / Treue</w:t>
        <w:br/>
        <w:t>Freundschafft und Aufrichtigkeit / wel-</w:t>
        <w:br/>
        <w:t>che die Burger aufs neue untereinander</w:t>
        <w:br/>
        <w:t>aufgerichtet / nichts mehr gesehen, son-</w:t>
        <w:br/>
        <w:t>dern der eingerissene Wieder-Willen</w:t>
        <w:br/>
        <w:t>sich solcher gestalt erweitert und ver-</w:t>
        <w:br/>
        <w:t>grosser / daß man Ursach hatte / eine</w:t>
        <w:br/>
        <w:t>neue Verfolgung / Verjagung / Verw-</w:t>
        <w:br/>
        <w:t>stund und gentzlich Ausrottung dieser</w:t>
        <w:br/>
        <w:t>Colonie zu besorgen.</w:t>
        <w:br/>
        <w:br/>
        <w:t>Damit ich nun dieses deutlicher ma-</w:t>
        <w:br/>
        <w:t>che / und nicht lügenhaft befunden wer-</w:t>
        <w:br/>
        <w:t>muß / die gantze Sache mit allen Um-</w:t>
        <w:br/>
        <w:t>der so muß ich meinem Versprechen ge-</w:t>
        <w:br/>
        <w:t>ständen und Reben Vorfällen ausfuhr-</w:t>
        <w:br/>
        <w:t>lich berichten, welche aber in richtiger</w:t>
        <w:br/>
        <w:t>Zeit Ordnung zu verfolgen / viel besser</w:t>
        <w:br/>
        <w:t>seyn wird / als wenn man bald das letzte</w:t>
        <w:br/>
        <w:t>zu erst und das erste zu letzt vortragen</w:t>
        <w:br/>
        <w:t>wolte, weil dieses gegen unsere bißhero-</w:t>
        <w:br/>
        <w:t>ge Gewohnheit streiten / auch meinem</w:t>
        <w:br/>
        <w:t>vor diesen gethanen Versprechen / zu wie-</w:t>
        <w:br/>
        <w:t>der lauffen würde.</w:t>
        <w:br/>
        <w:br/>
        <w:t>Als demnach Jacob von Brackel /</w:t>
        <w:br/>
        <w:t>bey seiner Schwester Maria / welche</w:t>
        <w:br/>
        <w:t>mit dem Bürger an dem runden Büsch-</w:t>
        <w:br/>
        <w:t>lein Jacob Douve getrauet ist / auf sei-</w:t>
        <w:br/>
        <w:t>nem Krancken-Bette / und nahe an sei-</w:t>
        <w:br/>
        <w:t>nem Ende lag / wohin er doch nur gerei-</w:t>
        <w:br/>
        <w:t>set war / um seine Freunde zu besuchen:</w:t>
        <w:br/>
        <w:t>so besuchte ihn unter andern auch sein</w:t>
        <w:br/>
        <w:t>Schwager Peter Luvo, des ersten</w:t>
        <w:br/>
        <w:t>Bruder / nebst seiner Frauen, welche</w:t>
        <w:br/>
        <w:t>bereits eine Gesellschafft von Nachbarn</w:t>
        <w:br/>
        <w:t>und guten Freunden daselbst antra-</w:t>
        <w:br/>
        <w:t>fen / dieweil der Prediger Engelbertus</w:t>
        <w:br/>
        <w:t>Franciscus de le Ouch sich auch da-</w:t>
        <w:br/>
        <w:t>selbst befand / dem krancken Patenten</w:t>
        <w:br/>
        <w:t>mit geistlichen Trost und andächtigen</w:t>
        <w:br/>
        <w:t>Gebet an die Hand zu gehen / mit</w:t>
        <w:br/>
        <w:t>ihm daselbst verblieben / und im Gebet</w:t>
        <w:br/>
        <w:t>und Flehen anhielten / biß es nahe an</w:t>
        <w:br/>
        <w:t>den Mittag kam.</w:t>
        <w:br/>
        <w:br/>
        <w:t>Als man aber um 12. ihr / welches</w:t>
        <w:br/>
        <w:t>die ordinairs Stunde daselbst ist / an</w:t>
        <w:br/>
        <w:t>welcher man das Mittagmahl einzuge-</w:t>
        <w:br/>
        <w:t>men pfleget / sich zur Tafel gesetzet / und</w:t>
        <w:br/>
        <w:t>jedweder seinen Magen zu vergnügen</w:t>
        <w:br/>
        <w:t>suchte setzten sich auch diese jetzt gedach-</w:t>
        <w:br/>
        <w:t>te Eheleute mit hin / und wurde Zeit bäh-</w:t>
        <w:br/>
        <w:t>render Mahlzeit von allerhand Sachen</w:t>
        <w:br/>
        <w:t>gesprochen. Unter andern gerieth man</w:t>
        <w:br/>
        <w:t>auch auf den Herrn d'Abging, von des-</w:t>
        <w:br/>
        <w:t>sen bisheriger Regierung / der eine bald</w:t>
        <w:br/>
        <w:t>dieses / der andere jenes vorbrachte son-</w:t>
        <w:br/>
        <w:t>derlich aber wurde das vorher schon</w:t>
        <w:br/>
        <w:t>mitgetheilten Rescrips gedacht / wel-</w:t>
        <w:br/>
        <w:t>ches die luste Compagnie in dato</w:t>
        <w:br/>
        <w:t>den 30. October 1706. dahin hatte ab-</w:t>
        <w:br/>
        <w:t>gehen lassen, krafft welches allen Die-</w:t>
        <w:br/>
        <w:t>nern der Compagnie untersaget und</w:t>
        <w:br/>
        <w:t>verbothen wurde / Land-Güter an sich</w:t>
        <w:br/>
        <w:t>zu kauffen / noch solche directe oder in-</w:t>
        <w:br/>
        <w:t>directe zu beherrschen und zu nutzen:</w:t>
        <w:br/>
        <w:t>gegen welches neue Gebot dieser neue</w:t>
        <w:br/>
        <w:t>Regent dennoch zu fündigen / und fre-</w:t>
        <w:br/>
        <w:t>dentlich darwieder zu handeln / sich nicht</w:t>
        <w:br/>
        <w:t>gescheuet, allermassen er nahe bey dem</w:t>
        <w:br/>
        <w:t>Capo, ein zwar kleines / aber dennoch</w:t>
        <w:br/>
        <w:t>fortheilige Land Gut erkaufet / ein</w:t>
        <w:br/>
        <w:t>neues Hauß darauf gebartet / und einen</w:t>
        <w:br/>
        <w:t>neuen Graben oder Wall darum gefüh-</w:t>
        <w:br/>
        <w:t>ret / auch viel Vieh dahin geführet / und</w:t>
        <w:br/>
        <w:t>denen andern Burgern die Weyde da-</w:t>
        <w:br/>
        <w:t>durch benommen hatte. Weil es num</w:t>
        <w:br/>
        <w:t>schnur stracks gegen die intention und</w:t>
        <w:br/>
        <w:t>den expressen Befehl der Lustren</w:t>
        <w:br/>
        <w:t>Compagnie Briefe so wurde ver-</w:t>
        <w:br/>
        <w:t>cheidentlich davon raisonieret.</w:t>
        <w:br/>
        <w:br/>
        <w:t>Man kam in discurs noch weiter</w:t>
        <w:br/>
        <w:t>und überlegte / ob man solches nicht mit</w:t>
        <w:br/>
        <w:t>guten Fug hindern / oder doch der Com-</w:t>
        <w:br/>
        <w:t>pagnie aufs neue vorstellen solte Weil</w:t>
        <w:br/>
        <w:t>vieles</w:t>
        <w:br/>
        <w:br/>
      </w:r>
    </w:p>
    <w:p>
      <w:pPr>
        <w:sectPr>
          <w:pgSz w:w="12240" w:h="15840"/>
          <w:pgMar w:top="1440" w:right="1800" w:bottom="1440" w:left="1800" w:header="720" w:footer="720" w:gutter="0"/>
          <w:cols w:space="720"/>
          <w:docGrid w:linePitch="360"/>
        </w:sectPr>
      </w:pPr>
    </w:p>
    <w:p>
      <w:pPr>
        <w:pStyle w:val="Heading1"/>
      </w:pPr>
      <w:r>
        <w:t>864.txt</w:t>
      </w:r>
    </w:p>
    <w:p>
      <w:r>
        <w:t>Dieses darüber gesprochen wurde / oh</w:t>
        <w:br/>
        <w:t>ne daß man doch zu einen finalen</w:t>
        <w:br/>
        <w:t>Schluß gekommen war /massen solches</w:t>
        <w:br/>
        <w:t>Die **vielenZwischen**-Reden verhinderten:</w:t>
        <w:br/>
        <w:t>o fieng auch der bißhero verfolgte /</w:t>
        <w:br/>
        <w:t>und nun gegenwärtig an der Tafel sien</w:t>
        <w:br/>
        <w:t>de Prediger de le Bouc an/ feine wie</w:t>
        <w:br/>
        <w:t>vorige fatalitoeten zu erzehlen/ und mel</w:t>
        <w:br/>
        <w:t>bete unter andern/daß ihm der Herz d'</w:t>
        <w:br/>
        <w:t>Abging allzu **ftarckzusetzte** / und um der</w:t>
        <w:br/>
        <w:t>abgesetzten Kirchen Rathe willen/ elen</w:t>
        <w:br/>
        <w:t>dilich vexierte. Er that solches in aller</w:t>
        <w:br/>
        <w:t>Gegenwart/worunter ich mich auch be:</w:t>
        <w:br/>
        <w:t>fand/in nachdrücklichen und vielen har</w:t>
        <w:br/>
        <w:t>ten Worten; ahnerachtet man ihm die</w:t>
        <w:br/>
        <w:t>gesagt hatte/ wie er nicht allzu frey seis</w:t>
        <w:br/>
        <w:t>nes Herzens Gedancken offenbahren/</w:t>
        <w:br/>
        <w:t>und jedweden trauen solte. Es waren vor</w:t>
        <w:br/>
        <w:t>nehmlich denen andern/diese beyde Ehe</w:t>
        <w:br/>
        <w:t>leute sehr suspect, als welche es nicht</w:t>
        <w:br/>
        <w:t>nur vor diesen / mit dem Heren von der</w:t>
        <w:br/>
        <w:t>Stell gehalten/ und dadurch ein Stück</w:t>
        <w:br/>
        <w:t>Landes erlanget/das der Mutter beys</w:t>
        <w:br/>
        <w:t>der Houvves abgenommen worden;</w:t>
        <w:br/>
        <w:t>sondern auch noch anjetz bey dieser Res</w:t>
        <w:br/>
        <w:t>gierung in geoffen Gnaden stunden/und</w:t>
        <w:br/>
        <w:t>ihren Vortheil haben suchten und fan</w:t>
        <w:br/>
        <w:t>den.</w:t>
        <w:br/>
        <w:br/>
        <w:t>Dritter Theil. XVI, **BriefxDieweil**</w:t>
        <w:br/>
        <w:t>der gedachte Prediger diese</w:t>
        <w:br/>
        <w:t>Warnung nicht annahm/ sondern auf</w:t>
        <w:br/>
        <w:t>feine vermeinte gerechte Sache bauete:</w:t>
        <w:br/>
        <w:t>so muste er auch nachgehends zu seinen</w:t>
        <w:br/>
        <w:t>Leidwesen/ die Würckung davon em</w:t>
        <w:br/>
        <w:t>pfinden. Denn wenig Tage hernach</w:t>
        <w:br/>
        <w:t>war dem Hern d' Abging nicht allein als</w:t>
        <w:br/>
        <w:t>les/was vorgegangen/haar klein hin</w:t>
        <w:br/>
        <w:t>erbracht/ sondern noch wohl 3mahl</w:t>
        <w:br/>
        <w:t>mehr darzu gefaßt: allermassen er gleich</w:t>
        <w:br/>
        <w:t>von diesen beyden Eheleuten Attentata</w:t>
        <w:br/>
        <w:t>nahm/dieselbe im Rath vorweiß/und</w:t>
        <w:br/>
        <w:t>dadurch Gelegenheit nahm /so wohl die</w:t>
        <w:br/>
        <w:t>Bürger/ als absonderlich den gedachten</w:t>
        <w:br/>
        <w:t>Prediger/effer in die Enge zu treiben.</w:t>
        <w:br/>
        <w:br/>
        <w:t>Bey den Bürgern zwar wolte es sich</w:t>
        <w:br/>
        <w:t>so gleich nicht schicken/ weil er wohl ben</w:t>
        <w:br/>
        <w:t>sich selbst wuste/ daß er/wie oben ge</w:t>
        <w:br/>
        <w:t>acht worden/wieder die neueste Ordres</w:t>
        <w:br/>
        <w:t>gehandelt / dieselbe überretten/und verachtet</w:t>
        <w:br/>
        <w:t>hatte: darum muste er auf andere</w:t>
        <w:br/>
        <w:t>und zu seinem Vorhabe dienlichere Geles</w:t>
        <w:br/>
        <w:t>genheit warten. An dem Prediger le</w:t>
        <w:br/>
        <w:t>Bouc hingegen/hatte er aber nunmeh20</w:t>
        <w:br/>
        <w:t>was er gesuchet/ob gleich die Sache auch</w:t>
        <w:br/>
        <w:t>von der andern Seite/hätte untersuchet</w:t>
        <w:br/>
        <w:t>werden sollen und müssen. Er benahm</w:t>
        <w:br/>
        <w:t>ihm dahero alsobald darauf/sein behör</w:t>
        <w:br/>
        <w:t>ges Kost Geld/nebst andern Emolumente,</w:t>
        <w:br/>
        <w:t>welches monatlich mehr als</w:t>
        <w:br/>
        <w:t>10. Reichs Thaler auswirfst: und ist</w:t>
        <w:br/>
        <w:t>dieses gleichsam der andere Actus der</w:t>
        <w:br/>
        <w:t>Tragaedie, die mit diesem Prediger ges</w:t>
        <w:br/>
        <w:t>spielet worden. Ben</w:t>
        <w:br/>
        <w:t>Zu dem Zwischen Spiel gab der Der</w:t>
        <w:br/>
        <w:t>Substitut Land-Drost/gar schöne Ge- Lang</w:t>
        <w:br/>
        <w:t>legenheit; von dem zu wissen/daß seite pre</w:t>
        <w:br/>
        <w:t>ro der vorige Land- Drost/Johannes mad</w:t>
        <w:br/>
        <w:t>Starrenburg/war weggesandt wor: Ste</w:t>
        <w:br/>
        <w:t>den/man noch keinen andern gemachet/ bold</w:t>
        <w:br/>
        <w:t>sondern seinem Substituten, Martino</w:t>
        <w:br/>
        <w:t>de Meurs die alte Stell gelassen/und</w:t>
        <w:br/>
        <w:t>sich mit demselben um vieler Ursachen</w:t>
        <w:br/>
        <w:t>willen/vergnüget hat. Dieser / weil er</w:t>
        <w:br/>
        <w:t>entweder wenig Geld hatte/ oder sich</w:t>
        <w:br/>
        <w:t>einbildete / jederman müste ihm umsonst</w:t>
        <w:br/>
        <w:t>dienen/verfiel deßwegen in einen Wort</w:t>
        <w:br/>
        <w:t>Streit mit einem Schuhmacher am</w:t>
        <w:br/>
        <w:t>Stellenbusch / weil ihm jener ein paar</w:t>
        <w:br/>
        <w:t>Schuh besohlet / und am 27. October</w:t>
        <w:br/>
        <w:t>1707. um die Bezahlung ansprach.</w:t>
        <w:br/>
        <w:br/>
        <w:t>weil er ihn nun nicht bezahlen konte/</w:t>
        <w:br/>
        <w:t>oder nicht wolte/ahnerachtet die Sum</w:t>
        <w:br/>
        <w:t>daüber 4. oder 5. Kr. nicht auswarff:</w:t>
        <w:br/>
        <w:t>so kam es von den Worten gar bald zum</w:t>
        <w:br/>
        <w:t>Schlägen; wie denn der Vice oder Substituer</w:t>
        <w:br/>
        <w:t>Land-Drost - seinen Spanischen</w:t>
        <w:br/>
        <w:t>Hängst gebrauchete / und dem Schufter</w:t>
        <w:br/>
        <w:t>seinen verdienten Arbeit-Lohn/auffs</w:t>
        <w:br/>
        <w:t>nem Buckel zu ezehlete/und ihn braun und</w:t>
        <w:br/>
        <w:t>blau prügelte. gelt</w:t>
        <w:br/>
        <w:t>Weil aber diesem solche schwehr wich Der</w:t>
        <w:br/>
        <w:t>tige Bezahlung übel anstande/ und er after</w:t>
        <w:br/>
        <w:t>deßwegen mit derben Worten um sich glied</w:t>
        <w:br/>
        <w:t>biß: muste er nicht nur in Arrest fries in</w:t>
        <w:br/>
        <w:t>gen/sondern gar gefänglich dem Capo seb</w:t>
        <w:br/>
        <w:t>zu wandern/indem ihn der Substitut</w:t>
        <w:br/>
        <w:t>Land-Drost anklagte / als ob er ihn auf</w:t>
        <w:br/>
        <w:t>freyer Strasse angetastet/und in seinem</w:t>
        <w:br/>
        <w:t>Amt verhindert hátte; welches auch so</w:t>
        <w:br/>
        <w:t>hoch empfunden wurde / daß er etliche</w:t>
        <w:br/>
        <w:t>Tage in der Vestung muste gefangen</w:t>
        <w:br/>
        <w:t>bleiben; aman drohete ihn gar/andern</w:t>
        <w:br/>
        <w:t>zum Beispiel/exemplarisch abzustrafen</w:t>
        <w:br/>
        <w:t>fen/ohne daß man die Sache weiter</w:t>
        <w:br/>
        <w:t>untersuchet/oder auf dasjenige gemerckt</w:t>
        <w:br/>
        <w:t>hatte/was etliche Bürger in einer Suplication,</w:t>
        <w:br/>
        <w:t>zu seiner Befreyung berges</w:t>
        <w:br/>
        <w:t>ben/ und eingebracht hatten. Dieses</w:t>
        <w:br/>
        <w:t>einige richteten sie damit aus/daß er ende</w:t>
        <w:br/>
        <w:t>lich auf grosse Vorbitte ist loß gelassen</w:t>
        <w:br/>
        <w:t>worden/ nachdem er dem Substitut</w:t>
        <w:br/>
        <w:t>Land Drost / Satisfaction gegen</w:t>
        <w:br/>
        <w:t>ben/und die Gerichts- Unkosten bezahlet</w:t>
        <w:br/>
        <w:t>hatte. - ger</w:t>
        <w:br/>
        <w:t>Nach diesem Zwischen Spiel/gienge</w:t>
        <w:br/>
        <w:t>in Ansehung des Herrn le Bouc wieder neu</w:t>
        <w:br/>
        <w:t>eine wunderliche Sache vor / welche bri</w:t>
        <w:br/>
        <w:t>weil sie etwas merkwürdiges in sich feit</w:t>
        <w:br/>
        <w:t>begreiffet/ich nothwendig erzehlen mußEs</w:t>
        <w:br/>
        <w:t>hatte nehmlich der Hercle Bouc,</w:t>
        <w:br/>
        <w:t>feis</w:t>
        <w:br/>
      </w:r>
    </w:p>
    <w:p>
      <w:pPr>
        <w:sectPr>
          <w:pgSz w:w="12240" w:h="15840"/>
          <w:pgMar w:top="1440" w:right="1800" w:bottom="1440" w:left="1800" w:header="720" w:footer="720" w:gutter="0"/>
          <w:cols w:space="720"/>
          <w:docGrid w:linePitch="360"/>
        </w:sectPr>
      </w:pPr>
    </w:p>
    <w:p>
      <w:pPr>
        <w:pStyle w:val="Heading1"/>
      </w:pPr>
      <w:r>
        <w:t>865.txt</w:t>
      </w:r>
    </w:p>
    <w:p>
      <w:r>
        <w:t>Dritter Theil. XVI. Brief c.</w:t>
        <w:br/>
        <w:br/>
        <w:t>feinem Amt gemáß/ im Anfang des December</w:t>
        <w:br/>
        <w:t>Monaths dieses Jahrs/ sich</w:t>
        <w:br/>
        <w:t>vorgenommen die Frau Maria Lindenhonig,</w:t>
        <w:br/>
        <w:t>Ehefrau von Henning Hussig</w:t>
        <w:br/>
        <w:t>zu besuchen; deren versendeter Ehemann</w:t>
        <w:br/>
        <w:t>aus Holland noch nicht zurück edoms</w:t>
        <w:br/>
        <w:t>men war: sondern erst mit dem neuen</w:t>
        <w:br/>
        <w:t>Hern Gouverneur erwartet wurde.</w:t>
        <w:br/>
        <w:br/>
        <w:t>Als er dahin gegangen/ fand sich auch</w:t>
        <w:br/>
        <w:t>daselbst die Frau Maria Engelbrechten</w:t>
        <w:br/>
        <w:t>ein/ die eine Wittwe des weyland</w:t>
        <w:br/>
        <w:t>Wohl-Ehrwürdigen und Hochgelahrten</w:t>
        <w:br/>
        <w:t>Heren N. Van Lon, Predigers an</w:t>
        <w:br/>
        <w:t>Stellenbusch war; welche nunmehro</w:t>
        <w:br/>
        <w:t>mit dem Herrn Wilhelm Helot, in der</w:t>
        <w:br/>
        <w:t>andern Ehe lebet.</w:t>
        <w:br/>
        <w:br/>
        <w:t>Da sie nun eine geraume Zeit daselbst</w:t>
        <w:br/>
        <w:t>verharret / und immittels allerhand so</w:t>
        <w:br/>
        <w:t>wohl geistliche als andere Reden gehe</w:t>
        <w:br/>
        <w:t>wechselt wurden: fielen sie auch auf den</w:t>
        <w:br/>
        <w:t>Her d'Abging, defen schwehre Hand</w:t>
        <w:br/>
        <w:t>der Herz le Bouc beklagt haben foll/</w:t>
        <w:br/>
        <w:t>ob man gleich keine andere Zeugniß das</w:t>
        <w:br/>
        <w:t>von wuste / als was durch eine einzige</w:t>
        <w:br/>
        <w:t>Person/davon ausgekommen ist. Denn</w:t>
        <w:br/>
        <w:t>diese obgedacht 3. Personen/waren nicht</w:t>
        <w:br/>
        <w:t>nur ganz alleine; sondern es gieng auch</w:t>
        <w:br/>
        <w:t>die Frau Usingen/bald hier bald dort</w:t>
        <w:br/>
        <w:t>hin/um ihrer Hauß-Geschäffte zu war</w:t>
        <w:br/>
        <w:t>ten/und bald dieses bald jenes herben zu</w:t>
        <w:br/>
        <w:t>bringen/womit sie ihre Gäste zu vergnü</w:t>
        <w:br/>
        <w:t>gen/und zu belustigen trachtete.</w:t>
        <w:br/>
        <w:br/>
        <w:t>Gleichwohl geschahe es/ daß innern</w:t>
        <w:br/>
        <w:t>halb kurzer Zeit/dem heran d'Abging</w:t>
        <w:br/>
        <w:t>nicht nur alles was bey dieser visite</w:t>
        <w:br/>
        <w:t>pasfiret / haar klein erzehlet / sondern</w:t>
        <w:br/>
        <w:t>noch ein reichlicher Zusaß dabey gefüget</w:t>
        <w:br/>
        <w:t>wurde: deßwegen die gedachte Frau</w:t>
        <w:br/>
        <w:t>Auffingen/als sie durch gedachten Hinabging</w:t>
        <w:br/>
        <w:t>darüber zur Rede gefezzes/und</w:t>
        <w:br/>
        <w:t>um die Wahrheit der Sache befraget</w:t>
        <w:br/>
        <w:t>wurde / solches / als eine verständige/</w:t>
        <w:br/>
        <w:t>weise und fluge Frau / damit abzuwen</w:t>
        <w:br/>
        <w:t>Den suchte/daß sie sich mit der Unwissen</w:t>
        <w:br/>
        <w:t>heit entschuldigte: aus Ursache/weil sie</w:t>
        <w:br/>
        <w:t>ndem sie wegen des über Jahr und</w:t>
        <w:br/>
        <w:t>Tag / bereits von ihr weggegangenen</w:t>
        <w:br/>
        <w:t>Mannes/ alles Troffes/Hülfe und</w:t>
        <w:br/>
        <w:t>Beistands beraubet ware / in ihrem</w:t>
        <w:br/>
        <w:t>Damfe so viel zu besorgen / und so viele</w:t>
        <w:br/>
        <w:t>Sachen zu verwalten hatte/ daß sie uns</w:t>
        <w:br/>
        <w:t>möglich auf solche Reden mercken/noch</w:t>
        <w:br/>
        <w:t>hren **Kopffdamit** beunruhigen können/</w:t>
        <w:br/>
        <w:t>welche sie nichts angegangen.</w:t>
        <w:br/>
        <w:br/>
        <w:t>Diese Entschuldigung/ ob sie gleich an</w:t>
        <w:br/>
        <w:t>ich felbte erheblich genug war/vermachs</w:t>
        <w:br/>
        <w:t>e ihr doch nichts zu helffen; angesehen</w:t>
        <w:br/>
        <w:t>hr/fo bald sie wieder nach Hause kom</w:t>
        <w:br/>
        <w:t>nen/durch den Gerichts-Rothen/im</w:t>
        <w:br/>
        <w:t>Nahmen und auf Befehl des Herm d'</w:t>
        <w:br/>
        <w:t>Ablangs angefagen und befohlen wurde</w:t>
        <w:br/>
        <w:t>daß sie von den 15. October an/ in ih</w:t>
        <w:br/>
        <w:t>rem Hause arrestiret sehen und bleiben:</w:t>
        <w:br/>
        <w:t>auch in wehrender Zeit sich nicht unters</w:t>
        <w:br/>
        <w:t>fangen solte/ einen Fuß aus demselbent</w:t>
        <w:br/>
        <w:t>zu setzen/biß sie die Wahrheit der Sa</w:t>
        <w:br/>
        <w:t>the bekennet; zu beren Uberiegung fie als</w:t>
        <w:br/>
        <w:t>so genugsame Zeit und Gelegenheit háts</w:t>
        <w:br/>
        <w:t>te: und biß sie das jenige offenbahret/</w:t>
        <w:br/>
        <w:t>was der Herr le Bouc, zum Nachtheil</w:t>
        <w:br/>
        <w:t>von dem Herm d' Abging gesaget hatte. Bo</w:t>
        <w:br/>
        <w:t>an ste</w:t>
        <w:br/>
        <w:t>Unterdessen gehet der Herz le Bouc, D</w:t>
        <w:br/>
        <w:t>von alle dem Unwissende hin/ und be</w:t>
        <w:br/>
        <w:t>gehet am 4. Januarii 1708. von dem</w:t>
        <w:br/>
        <w:t>Politiquen Rath in einer Supplique,</w:t>
        <w:br/>
        <w:t>bie Ursache zu wissen/ warum ihm sein</w:t>
        <w:br/>
        <w:t>Kost - Geld entnommen worden? An</w:t>
        <w:br/>
        <w:t>statt aber/daß er seiner Bitte gewähret/</w:t>
        <w:br/>
        <w:t>und ihm die wareursache entdecket wors</w:t>
        <w:br/>
        <w:t>den gehet der Politique Rath hin</w:t>
        <w:br/>
        <w:t>und kündiget ihm/am 6. dieses/gar feis</w:t>
        <w:br/>
        <w:t>bißherige Pfarr-Wohnung/unter dem</w:t>
        <w:br/>
        <w:t>prætext auf/daß der neu ankommende</w:t>
        <w:br/>
        <w:t>Prediger hinein ziehen/ sie aber dieselbige</w:t>
        <w:br/>
        <w:t>vorhero ein wenig reparieren lassen mu</w:t>
        <w:br/>
        <w:t>sten; da doch ihre Gedancken eben so</w:t>
        <w:br/>
        <w:t>wenig auf den neuen Prediger/ als auf</w:t>
        <w:br/>
        <w:t>den neuen Herz Gouverneur gerich</w:t>
        <w:br/>
        <w:t>tet waren: inmassen sie an des leitern seis</w:t>
        <w:br/>
        <w:t>ner Uberkunfft gänzlich anfingen zu</w:t>
        <w:br/>
        <w:t>zweifeln / und sicherlich glaubten/daß</w:t>
        <w:br/>
        <w:t>er entweder samt dem Schiff auf der</w:t>
        <w:br/>
        <w:t>See geblieben: oder von den Frans</w:t>
        <w:br/>
        <w:t>riechen Kriegs Schiffen oder Capern</w:t>
        <w:br/>
        <w:t>aufgebracht/und von seiner Reise nach</w:t>
        <w:br/>
        <w:t>dem Capo, muste verhindert worden</w:t>
        <w:br/>
        <w:t>seyn.</w:t>
        <w:br/>
        <w:br/>
        <w:t>Immittels/weil dieses mit dem Hert van</w:t>
        <w:br/>
        <w:t>le Bouc paffiret/wird Herings Frau/ i</w:t>
        <w:br/>
        <w:t>aus diesem civilen arrest, nach der häl</w:t>
        <w:br/>
        <w:t>Vestung zu gehen befehlcht; und als sie inge</w:t>
        <w:br/>
        <w:t>daselbst erscheinet / tritt ihr obgedachte sche</w:t>
        <w:br/>
        <w:t>Wittwe von Lon unter Augen; hält ihr vor</w:t>
        <w:br/>
        <w:t>mit denen freundlichsten und mit ge folle</w:t>
        <w:br/>
        <w:t>machten neuen erdachten Worten vor/det h</w:t>
        <w:br/>
        <w:t>wie dieses und jenes / zum Nachtheil des</w:t>
        <w:br/>
        <w:t>Heren d'Ablangs, durch den Herm le</w:t>
        <w:br/>
        <w:t>Bouc ware gesaget worden. Son</w:t>
        <w:br/>
        <w:t>derbar aber hätte er sich vernehmen las</w:t>
        <w:br/>
        <w:t>sen</w:t>
        <w:br/>
        <w:t>wie er alle feine Gravamina, so er</w:t>
        <w:br/>
        <w:t>wieder den Herin d' Abging hatte/an</w:t>
        <w:br/>
        <w:t>das Conditorium in Holland übers</w:t>
        <w:br/>
        <w:t>schreiben wolte; und weil er wuste/daß</w:t>
        <w:br/>
        <w:t>er/als ein Pfleg-Sohn von den Hochs</w:t>
        <w:br/>
        <w:t>mögenden Herren Statten General was</w:t>
        <w:br/>
        <w:t>re auf- und angenommen worden: so</w:t>
        <w:br/>
        <w:t>würde sich die Sache wohl bald geben/</w:t>
        <w:br/>
        <w:t>müste also der Herz d' Abging entweder</w:t>
        <w:br/>
        <w:t>ihn rniniren/ oder er wolte es ihn selber</w:t>
        <w:br/>
        <w:t>thun.</w:t>
        <w:br/>
        <w:br/>
        <w:t>Sofa</w:t>
        <w:br/>
      </w:r>
    </w:p>
    <w:p>
      <w:pPr>
        <w:sectPr>
          <w:pgSz w:w="12240" w:h="15840"/>
          <w:pgMar w:top="1440" w:right="1800" w:bottom="1440" w:left="1800" w:header="720" w:footer="720" w:gutter="0"/>
          <w:cols w:space="720"/>
          <w:docGrid w:linePitch="360"/>
        </w:sectPr>
      </w:pPr>
    </w:p>
    <w:p>
      <w:pPr>
        <w:pStyle w:val="Heading1"/>
      </w:pPr>
      <w:r>
        <w:t>866.txt</w:t>
      </w:r>
    </w:p>
    <w:p>
      <w:r>
        <w:t>Büssings Frau bestande nicht allein</w:t>
        <w:br/>
        <w:t>if ihren vorigen Worten / und sagte/</w:t>
        <w:br/>
        <w:t>ß sie nicht das geringste davon wisse,</w:t>
        <w:br/>
        <w:t>ihr gleich solches mit allen Umständen</w:t>
        <w:br/>
        <w:t>wiederholet und ernstlich vorgestellet</w:t>
        <w:br/>
        <w:t>wurde; sondern sie erbotee sich auch/</w:t>
        <w:br/>
        <w:t>ß fie solches mit guten Gewissen/zu al</w:t>
        <w:br/>
        <w:t>Seiten endlich bekrefftigen **woltelleine**</w:t>
        <w:br/>
        <w:t>der brennende Zorn - Eifer des</w:t>
        <w:br/>
        <w:t>eran d'Ablangs, verhinderte ihn/daß</w:t>
        <w:br/>
        <w:t>solches nicht glaubte; hielte sie dahero</w:t>
        <w:br/>
        <w:t>fangen in der Vestung/ und gab ihr</w:t>
        <w:br/>
        <w:t>he eigene Stube ein / woselbst sie ihr</w:t>
        <w:br/>
        <w:t>Verbleiben nehmen solte und muste/biß</w:t>
        <w:br/>
        <w:t>auf andere Gedancken gerathen/und</w:t>
        <w:br/>
        <w:t>ach seinen Sinn die Wahrheit bekennen</w:t>
        <w:br/>
        <w:t>würde.</w:t>
        <w:br/>
        <w:br/>
        <w:t>Dritter Theil. XVI. **BrieftcKaum**</w:t>
        <w:br/>
        <w:t>Kaum hatten die Bürger dieses arbeiten</w:t>
        <w:br/>
        <w:t>in der Bestung verstanden/so was</w:t>
        <w:br/>
        <w:t>n sie bedacht/diese Frau zu erregten/</w:t>
        <w:br/>
        <w:t>ren Mann noch nicht angekommen</w:t>
        <w:br/>
        <w:t>ar/ und also ihre ganze weit auges</w:t>
        <w:br/>
        <w:t>reckte Haußhaltung/ auf den Sclaven</w:t>
        <w:br/>
        <w:t>ruhete. Sie gaben dahero ben den</w:t>
        <w:br/>
        <w:t>dlen und Achtbaren **PolitiquenCath**/am</w:t>
        <w:br/>
        <w:t>Cath/am 3. Januarii 1708. eine Duplique</w:t>
        <w:br/>
        <w:t>ein/in welcher sie zwar mit nach</w:t>
        <w:br/>
        <w:t>endlichen und wohl geschickten Wors</w:t>
        <w:br/>
        <w:t>num ihre Erledigung rathen/ und eis</w:t>
        <w:br/>
        <w:t>genugsame Caution anboten; weil</w:t>
        <w:br/>
        <w:t>er die Wahrheit nicht allezeit angeneh</w:t>
        <w:br/>
        <w:t>en Platz findet: so wurde auch diese</w:t>
        <w:br/>
        <w:t>Sitte in den Wind geschlagen/und viel</w:t>
        <w:br/>
        <w:t>ehr auf eine nachdrückliche evange</w:t>
        <w:br/>
        <w:t>acht; wie denn der Her: Fiscal Independent, solches</w:t>
        <w:br/>
        <w:t>genugsam zu erstes</w:t>
        <w:br/>
        <w:t>n gegeben/da er gegen einen / Nah</w:t>
        <w:br/>
        <w:t>ens Stephan Permey, der die Duplique</w:t>
        <w:br/>
        <w:t>mit unterschrieben/ gesagt hatte:</w:t>
        <w:br/>
        <w:t>Meynet denn von der Heyden/daß ihm</w:t>
        <w:br/>
        <w:t>aches zu thun/so frey ſtehe! Nein ges</w:t>
        <w:br/>
        <w:t>ißlich/der Rath wird dieserwegen/und</w:t>
        <w:br/>
        <w:t>n dieser Supplique willen/Gerechs</w:t>
        <w:br/>
        <w:t>gkeit üben / und die Unterschriebene</w:t>
        <w:br/>
        <w:t>im zu suchen **wiffenWie**</w:t>
        <w:br/>
        <w:t>angst aber den Bürgern über</w:t>
        <w:br/>
        <w:t>efer undermutheten Resolution des</w:t>
        <w:br/>
        <w:t>politiquen Raths worden und wie</w:t>
        <w:br/>
        <w:t>lich sie den annoch abwesenden. **hornouverneur**</w:t>
        <w:br/>
        <w:t>erwartet haben / ist mit</w:t>
        <w:br/>
        <w:t>einer Feder zu beschreiben; weil durch</w:t>
        <w:br/>
        <w:t>s erste ihr abermahliges Verderben</w:t>
        <w:br/>
        <w:t>vor stunde/durch das andere aber ih</w:t>
        <w:br/>
        <w:t>gansliche Erlösung gehoffet wurde.</w:t>
        <w:br/>
        <w:br/>
        <w:t>Sie wurden auch des andern ages noch</w:t>
        <w:br/>
        <w:t>ehr bekümmert/ da sie böreten/ daß</w:t>
        <w:br/>
        <w:t>Gerichts- Bothe/ Johannes Káß</w:t>
        <w:br/>
        <w:t>ock/aus Befehl des Heren d'Ablangs,</w:t>
        <w:br/>
        <w:t>die gefangene Auffingen ist abgehen</w:t>
        <w:br/>
        <w:t>t worden/ der ihr andeuten mußte</w:t>
        <w:br/>
        <w:t>daß sie entweder die Wahrheit gestehen:</w:t>
        <w:br/>
        <w:t>oder aber gewärtig seyn solte/ daß man</w:t>
        <w:br/>
        <w:t>sie mit noch schwererer Gefangenschafft</w:t>
        <w:br/>
        <w:t>belegen würde.</w:t>
        <w:br/>
        <w:br/>
        <w:t>Es kam auch dazu/daß sie den 5. hus Wirb</w:t>
        <w:br/>
        <w:t>jus/ vor den Rath von Juftitiae geruffen ben</w:t>
        <w:br/>
        <w:t>wurde: woselbst sie um alles dasjenige/</w:t>
        <w:br/>
        <w:t>was die Frau von Lon gesaget hatte/</w:t>
        <w:br/>
        <w:t>gefraget/ und scharff examiniert wurde.</w:t>
        <w:br/>
        <w:t>Weil sie bestandig ben ihren ersten</w:t>
        <w:br/>
        <w:t>Worten blieb und sagte/ daß sie die</w:t>
        <w:br/>
        <w:t>Sache mit ihrem völligen Zusammenhang</w:t>
        <w:br/>
        <w:t>nicht gehöret habe/ indem sie zum öfftern</w:t>
        <w:br/>
        <w:t>anfgestanden/ und aus dem Zimmer ges</w:t>
        <w:br/>
        <w:t>gangen ware; gefolglich auch dasjenige/</w:t>
        <w:br/>
        <w:t>was die Frau von Lon geredet/nicht</w:t>
        <w:br/>
        <w:t>bewahrheiten könte / weil sie sich nicht zu</w:t>
        <w:br/>
        <w:t>erinnern wisse / etwas dergleichen von</w:t>
        <w:br/>
        <w:t>dem Herz le Bouc gehöret zu haben:</w:t>
        <w:br/>
        <w:t>so bath sie/man möchte ihrer weiter mit</w:t>
        <w:br/>
        <w:t>arrestiren und ander Dingen verschob</w:t>
        <w:br/>
        <w:t>nen.</w:t>
        <w:br/>
        <w:br/>
        <w:t>Doch dem Her d' Abging war diese Solle</w:t>
        <w:br/>
        <w:t>Bitte unanständig: massen er frey gegen Eyd fo</w:t>
        <w:br/>
        <w:t>mehrgedachte Auffingen bekennet/daß ebendieses</w:t>
        <w:br/>
        <w:t>Zeugniß seine Ehre anbetráfe/</w:t>
        <w:br/>
        <w:t>und dahero / weil sie nicht etwas</w:t>
        <w:br/>
        <w:t>zu seinen Vortheile gestehen und bes</w:t>
        <w:br/>
        <w:t>kennen wolte: so würde sie ihr gefallen</w:t>
        <w:br/>
        <w:t>müssen lassen/einen Eyd zu schwehren/</w:t>
        <w:br/>
        <w:t>daß sie nichts mehr von der Sache **wiffeAusser**</w:t>
        <w:br/>
        <w:t>dem daß sie sich allbereits lange</w:t>
        <w:br/>
        <w:t>vorhero darzu erkläret / antwortete fie</w:t>
        <w:br/>
        <w:t>ihm dieses heldenmütig: daß / weil dies</w:t>
        <w:br/>
        <w:t>fes Zeugnis/ seine Ehre abgienge / der</w:t>
        <w:br/>
        <w:t>Eyd/den sie bereit wäre abzulegen/noch</w:t>
        <w:br/>
        <w:t>viel gewichtiger wäre/ weil er ihre See</w:t>
        <w:br/>
        <w:t>ligkeit belangte: deßwegen sie lieber die</w:t>
        <w:br/>
        <w:t>schwerste Marter ausstehen/als einen</w:t>
        <w:br/>
        <w:t>solchen End ablegen wolte/der wieder</w:t>
        <w:br/>
        <w:t>ihr besser Wissen und Gewissen liefe.</w:t>
        <w:br/>
        <w:br/>
        <w:t>Hierauf wurde ihr nun die Yedes. Wird</w:t>
        <w:br/>
        <w:t>Formul vorgelesen/und dabey das no</w:t>
        <w:br/>
        <w:t>thigte erinnert. Da er aber ihre Be-bring l</w:t>
        <w:br/>
        <w:t>frendigkeit sahe/ und genau marckte/ daß tertie</w:t>
        <w:br/>
        <w:t>sie solchen ablegen wolte: bedachte er</w:t>
        <w:br/>
        <w:t>sich geschwind/ und befahl dem Secretario</w:t>
        <w:br/>
        <w:t>von Juftitiae damit innen zu hal</w:t>
        <w:br/>
        <w:t>ten/ ehe er ihn noch völlig zu Ende brach</w:t>
        <w:br/>
        <w:t>te. Der ganze Rath aber nebst dem</w:t>
        <w:br/>
        <w:t>eran d'Abging, entschlugen sie darauf</w:t>
        <w:br/>
        <w:t>des Agreftes, und liessen fie ruhig nach</w:t>
        <w:br/>
        <w:t>Tauffe gehen nach dem sie über 14.</w:t>
        <w:br/>
        <w:br/>
        <w:t>Tage in der Vestung gesessen hattes</w:t>
        <w:br/>
        <w:t>Unterweilen haben sich viele Nebens Dem</w:t>
        <w:br/>
        <w:t>Sachen zu getragen/welche ich für cenral</w:t>
        <w:br/>
        <w:t>lich mitzutheilen entschlossen bin. Hiers then</w:t>
        <w:br/>
        <w:t>unter ist nun vornehmlich zehlen / nach ju balt</w:t>
        <w:br/>
        <w:t>dem Peter **Davenraad**, ein geschickter</w:t>
        <w:br/>
        <w:t>und gelehrter Mensch / der des Herm</w:t>
        <w:br/>
        <w:t>Got-</w:t>
        <w:br/>
      </w:r>
    </w:p>
    <w:p>
      <w:pPr>
        <w:sectPr>
          <w:pgSz w:w="12240" w:h="15840"/>
          <w:pgMar w:top="1440" w:right="1800" w:bottom="1440" w:left="1800" w:header="720" w:footer="720" w:gutter="0"/>
          <w:cols w:space="720"/>
          <w:docGrid w:linePitch="360"/>
        </w:sectPr>
      </w:pPr>
    </w:p>
    <w:p>
      <w:pPr>
        <w:pStyle w:val="Heading1"/>
      </w:pPr>
      <w:r>
        <w:t>867.txt</w:t>
      </w:r>
    </w:p>
    <w:p>
      <w:r>
        <w:t>Dritter Theil. XVI. **BriefteGouverneurs**</w:t>
        <w:br/>
        <w:t>Gouverneurs Kinder lange Jahre **informiretist**</w:t>
        <w:br/>
        <w:t>er von demselben zum</w:t>
        <w:br/>
        <w:t>Krancken Roster oder Vorsinger in der</w:t>
        <w:br/>
        <w:t>Kirche/erhoben worden. Nach dessels</w:t>
        <w:br/>
        <w:t>ben Abfeilung/het er affer der Vestung</w:t>
        <w:br/>
        <w:t>eine Schule/zu welcher er von Natur be</w:t>
        <w:br/>
        <w:t>quem war/ aufgerichtet oder eröffnet/</w:t>
        <w:br/>
        <w:t>in welcher er die jungen Kinder/nebst dem</w:t>
        <w:br/>
        <w:t>Fundament ihres Christenthums / im</w:t>
        <w:br/>
        <w:t>Lesen/Schreiben und Rechnen/auch/die</w:t>
        <w:br/>
        <w:t>6 verlangten/in der Lateinische Sprache</w:t>
        <w:br/>
        <w:t>unterwiese. In derselben/fanden sich</w:t>
        <w:br/>
        <w:t>micht nun **vielelehzlinge** ein: sonderndes was</w:t>
        <w:br/>
        <w:t>ren auch verschiedene/die feine privat inFormation</w:t>
        <w:br/>
        <w:t>buchten. Da aber die Anzahl</w:t>
        <w:br/>
        <w:t>u groß/und des Heren d' Ablangs Kin</w:t>
        <w:br/>
        <w:t>Der nicht absonderlich unterwiesen were</w:t>
        <w:br/>
        <w:t>Den fonten: vermeynete gedachter Herz</w:t>
        <w:br/>
        <w:t>hm die Schule dadurch zu verbiethen</w:t>
        <w:br/>
        <w:t>Daß er die Kinder nicht teutsch/sondern</w:t>
        <w:br/>
        <w:t>eateinisch lernen solte, welches ihnen</w:t>
        <w:br/>
        <w:t>och an dem Capo nichts múze darunter</w:t>
        <w:br/>
        <w:t>diesem schönen Vorwand/wurd</w:t>
        <w:br/>
        <w:t>me der gute Mensch / wie er mir selber</w:t>
        <w:br/>
        <w:t>mum offters erzehlete/gar sehr an seinem</w:t>
        <w:br/>
        <w:t>Vorhaben gehindert: angesehen/ vieler</w:t>
        <w:br/>
        <w:t>Bürger-Kinder/ so bald sie solches ge</w:t>
        <w:br/>
        <w:t>drey / entweder ganz und gar aussen</w:t>
        <w:br/>
        <w:t>lieben/und also den Kinder des Hn. d'</w:t>
        <w:br/>
        <w:t>bolings Paß machten: oder aber ander</w:t>
        <w:br/>
        <w:t>wárts an der genossenen Privat information</w:t>
        <w:br/>
        <w:t>verhindert und davon abbes</w:t>
        <w:br/>
        <w:t>alten wurden. Woben es dennoch</w:t>
        <w:br/>
        <w:t>icht bliebe/ sondern es wolte gedachter</w:t>
        <w:br/>
        <w:t>Der gar haben/daß er in die Bestung</w:t>
        <w:br/>
        <w:t>Wo er vor diesen gewohnet/ wiederum</w:t>
        <w:br/>
        <w:t>chen; seine Dienst bey der Guarnilon,</w:t>
        <w:br/>
        <w:t>Durch Haltung der Abend Beth Stund</w:t>
        <w:br/>
        <w:t>en/getreulich wahrnehmen/und über</w:t>
        <w:br/>
        <w:t>Cag die Kinder der Diener von der</w:t>
        <w:br/>
        <w:t>Compagnie informieren solte: we</w:t>
        <w:br/>
        <w:t>mich denn die Bürger/ wo nicht alle</w:t>
        <w:br/>
        <w:t>och die meisten gezwungen wurden/ei</w:t>
        <w:br/>
        <w:t>en andern guten und getreuen Præeptorem, vor</w:t>
        <w:br/>
        <w:t>ihre Kinder auszusuchen.</w:t>
        <w:br/>
        <w:br/>
        <w:t>Dieses würde auch wohl geschehen</w:t>
        <w:br/>
        <w:t>yn/wenn nicht dieser ehrliche Mensch</w:t>
        <w:br/>
        <w:t>us Liebe zu den Kindern/und um seines</w:t>
        <w:br/>
        <w:t>genen Nuzes willen die Sache</w:t>
        <w:br/>
        <w:t>was verzögert und gehoffet hätte</w:t>
        <w:br/>
        <w:t>aß durch die Ankunfft des Heren Gouverneurs,</w:t>
        <w:br/>
        <w:t>alle Sachen eine andere Ge:</w:t>
        <w:br/>
        <w:t>alt gewinnen/und des gedachteg Hern</w:t>
        <w:br/>
        <w:t>Ablangs Authoritas, in etwas gea</w:t>
        <w:br/>
        <w:t>wachet werden dürfte; welcher sich</w:t>
        <w:br/>
        <w:t>bst andern geoffen und vornehmen</w:t>
        <w:br/>
        <w:t>Dienern der Compagnie, allbereits vere</w:t>
        <w:br/>
        <w:t>auten ließ/daß es eine unmögliche Sa</w:t>
        <w:br/>
        <w:t>e ware/ daß er annoch nach so lan</w:t>
        <w:br/>
        <w:t>en Ausbleiben / könte und würde an</w:t>
        <w:br/>
        <w:t>das Capo kommen: gestalten sie wohl</w:t>
        <w:br/>
        <w:t>wusten/daß er nunmehro bereits vor 7.</w:t>
        <w:br/>
        <w:br/>
        <w:t>Monaten aus Holland gegangen/und</w:t>
        <w:br/>
        <w:t>noch nicht zum Vorschein gekommen</w:t>
        <w:br/>
        <w:t>wäre; daß dahero diese seine so spáte An</w:t>
        <w:br/>
        <w:t>funfft/gewißlich vergeblich gehoffet wirs</w:t>
        <w:br/>
        <w:t>De. Ung</w:t>
        <w:br/>
        <w:t>Gleichwie aber der Ausgang gezeiget/D.</w:t>
        <w:br/>
        <w:t>daß des ersten Hoffnung nicht vergeblich bild</w:t>
        <w:br/>
        <w:t>gewesen: so wird sich auch Sonnen klar</w:t>
        <w:br/>
        <w:t>finden/daß die andere sich erbármlich men</w:t>
        <w:br/>
        <w:t>betrogen gefunden/ob sie sich gleich eine den</w:t>
        <w:br/>
        <w:t>Zeitlang mit der füffen Hoffnung geliebet</w:t>
        <w:br/>
        <w:t>koset/das er entweder zu Dünkirchen-S</w:t>
        <w:br/>
        <w:t>oder S. Malo von den Franzosen auf-geleit</w:t>
        <w:br/>
        <w:t>gebracht worden: oder aber sonsten so ebenwohl</w:t>
        <w:br/>
        <w:t>vor seine Person/ als auch in An</w:t>
        <w:br/>
        <w:t>sehung der ganzen unter ihm stehenden</w:t>
        <w:br/>
        <w:t>Flotte/einem Unglück auf der See un</w:t>
        <w:br/>
        <w:t>erworffen worden. Denn kein eingi</w:t>
        <w:br/>
        <w:t>ges Schiff/das mit ihm ausgelaufen/</w:t>
        <w:br/>
        <w:t>war bishero angenommen; so wuste auch</w:t>
        <w:br/>
        <w:t>niemand/ fonte es auch kein Mensch bes</w:t>
        <w:br/>
        <w:t>greiffen/ wo sich fie allzumal aufhalten</w:t>
        <w:br/>
        <w:t>Hierüber sahe man auch nun gar was</w:t>
        <w:br/>
        <w:t>wohl/daß sie iñerlich vergnügt und **höchſonſte**</w:t>
        <w:br/>
        <w:t>lich erfreuet waren/ob gleich ihrer hohen bas</w:t>
        <w:br/>
        <w:t>vor</w:t>
        <w:br/>
        <w:t>eran Principale gröfter Schaden neuer</w:t>
        <w:br/>
        <w:t>Darunter verborgen lag: gestalten/jedes vern</w:t>
        <w:br/>
        <w:t>den/der in Ost-Indien gewesen/ sehr</w:t>
        <w:br/>
        <w:t>wohl bekand/daß die Illuftr Compagnie,</w:t>
        <w:br/>
        <w:t>viel leichter ein reich-beladenes</w:t>
        <w:br/>
        <w:t>Retour-Schiff verschmerzen fan/ als</w:t>
        <w:br/>
        <w:t>eines das erst nach Ost- Indien gesendet</w:t>
        <w:br/>
        <w:t>wird: weil auf diesem viele Contentent</w:t>
        <w:br/>
        <w:t>nebst andern Füttern seyn/ die daselbst</w:t>
        <w:br/>
        <w:t>erst Borteil tragen müssen. Sie kon</w:t>
        <w:br/>
        <w:t>ten auch diese ihre Freude nicht in differs</w:t>
        <w:br/>
        <w:t>lichen Worten bergen/ weil sie zum vff</w:t>
        <w:br/>
        <w:t>tern/ wenn man von der Ankunfft des</w:t>
        <w:br/>
        <w:t>Heren Gouverneurs sprach / sich vers</w:t>
        <w:br/>
        <w:t>nehmen ließen/daß alle diese Hoffnung</w:t>
        <w:br/>
        <w:t>umsonst und vergebens ware/ weil er</w:t>
        <w:br/>
        <w:t>nunmehro wohl aussenbleiben würde;</w:t>
        <w:br/>
        <w:t>und wenn er ja kommen solte/ würde kein</w:t>
        <w:br/>
        <w:t>ander Mittel vor ihm übrig seyn/als daß</w:t>
        <w:br/>
        <w:t>er mit einem starcken Süd-Ost-Wind</w:t>
        <w:br/>
        <w:t>(welches/jedoch schnur gerad wieder alle</w:t>
        <w:br/>
        <w:t>Wahrheit ist/weil dieser die ankommende</w:t>
        <w:br/>
        <w:t>vom Lande wegjaget/wie anderwärts bes</w:t>
        <w:br/>
        <w:t>reits gedacht habe) würde über den Tas</w:t>
        <w:br/>
        <w:t>aelberg herunter kommen müssen. Was</w:t>
        <w:br/>
        <w:t>dieses vor wohl affectionirte Reden ges</w:t>
        <w:br/>
        <w:t>wesen seyn? überlasse meinem Herrn selbs</w:t>
        <w:br/>
        <w:t>sten zu beurrheilen.</w:t>
        <w:br/>
        <w:br/>
        <w:t>Mit eine Wort/der. pr. d'Abging, welt Ab</w:t>
        <w:br/>
        <w:t>chem diese **Vezzogezungu**. lange Abwesen-führet</w:t>
        <w:br/>
        <w:t>Stift</w:t>
        <w:br/>
        <w:t>Rot</w:t>
        <w:br/>
      </w:r>
    </w:p>
    <w:p>
      <w:pPr>
        <w:sectPr>
          <w:pgSz w:w="12240" w:h="15840"/>
          <w:pgMar w:top="1440" w:right="1800" w:bottom="1440" w:left="1800" w:header="720" w:footer="720" w:gutter="0"/>
          <w:cols w:space="720"/>
          <w:docGrid w:linePitch="360"/>
        </w:sectPr>
      </w:pPr>
    </w:p>
    <w:p>
      <w:pPr>
        <w:pStyle w:val="Heading1"/>
      </w:pPr>
      <w:r>
        <w:t>868.txt</w:t>
      </w:r>
    </w:p>
    <w:p>
      <w:r>
        <w:t>Dritter Theil. XVI. Brief. 2.</w:t>
        <w:br/>
        <w:br/>
        <w:t>weit sehr wohl zustatten kam/weil er sich</w:t>
        <w:br/>
        <w:t>unterdessen in gute dofius sehen/und seis</w:t>
        <w:br/>
        <w:t>e Sachen nach Wunsch einrichten und</w:t>
        <w:br/>
        <w:t>ausführe fonte: bildete sich bereits</w:t>
        <w:br/>
        <w:t>selbsten ein/wie er schon Gouverneur</w:t>
        <w:br/>
        <w:t>váre / und ohne Zweifel auch bliebe:</w:t>
        <w:br/>
        <w:t>nassen denn aus allen Thun und Lassen/</w:t>
        <w:br/>
        <w:t>olches eben so deutlich/ als aus seinen</w:t>
        <w:br/>
        <w:t>Worten abzunehmen war. Denn es</w:t>
        <w:br/>
        <w:t>befiel ihm der Titul des Gouverneurs</w:t>
        <w:br/>
        <w:t>ehr wohl/und alle Ordonantien/</w:t>
        <w:br/>
        <w:t>rafft welcher man etwas aus der Compagnie</w:t>
        <w:br/>
        <w:t>Pád Häusern / Winckel oder</w:t>
        <w:br/>
        <w:t>libens an fid) fauffen will/muste nicht</w:t>
        <w:br/>
        <w:t>schlecht weg/wie vor diesen die Gewohne</w:t>
        <w:br/>
        <w:t>eit gewesen/die Uberschrift tragen: der</w:t>
        <w:br/>
        <w:t>Der: Administrator lásserreichen; son</w:t>
        <w:br/>
        <w:t>ern es muste noch ein anders Prædicat</w:t>
        <w:br/>
        <w:t>aben gefüget und auf ewig eingefübret</w:t>
        <w:br/>
        <w:t>verden/da er über dieselbe also zu schrei</w:t>
        <w:br/>
        <w:t>en befahl/ ja offtmahls selbsten darüber</w:t>
        <w:br/>
        <w:t>schriebe: der Herz Haupt- Administrator</w:t>
        <w:br/>
        <w:t>lásset dieses oder jenes vor Conflant</w:t>
        <w:br/>
        <w:t>eichen oder verkauffen.</w:t>
        <w:br/>
        <w:br/>
        <w:t>Weil nun derer. d'Abging in solcher</w:t>
        <w:br/>
        <w:t>bochmüthigen Einbildung lebete/und sich</w:t>
        <w:br/>
        <w:t>allenthalben gerne als Gouverneur ge</w:t>
        <w:br/>
        <w:t>busset und respecriret sahe: so ist leicht</w:t>
        <w:br/>
        <w:t>u erachten/daß er auch/ um diese feine</w:t>
        <w:br/>
        <w:t>angebildete Authoritát zu mainteniren/alles</w:t>
        <w:br/>
        <w:t>gethan hat/was etwas dazu bey</w:t>
        <w:br/>
        <w:t>ragen konte. Es musten deßwegen des</w:t>
        <w:br/>
        <w:t>gedachten Kirchen-Raths Schrifften/</w:t>
        <w:br/>
        <w:t>welche er wieder die Herren Helot und</w:t>
        <w:br/>
        <w:t>Boulle, am 5. Jan. eingegeben/darum</w:t>
        <w:br/>
        <w:t>erworffen/ und vor Arabellen er</w:t>
        <w:br/>
        <w:t>hähret werden/weil der Schreiber und</w:t>
        <w:br/>
        <w:t>Aufsteller seinen Nahmen nicht darunter</w:t>
        <w:br/>
        <w:t>benezzet hatte: heimlich aber war dieses die</w:t>
        <w:br/>
        <w:t>Urfache/weil sie nicht darauf zu antwor</w:t>
        <w:br/>
        <w:t>en/ und ihre Unschuld dar zu thun ver</w:t>
        <w:br/>
        <w:t>nichten; wie den Boulle die Sache da</w:t>
        <w:br/>
        <w:t>in zu dráhen gesuchet/daß sich der ganze</w:t>
        <w:br/>
        <w:t>Kath-darum abnchmen/und den Kirchen</w:t>
        <w:br/>
        <w:t>Rath exemplarisch straffen solte. Es</w:t>
        <w:br/>
        <w:t>wuste auch der Herz le Bouc, welcher</w:t>
        <w:br/>
        <w:t>inter **gedachtenSchrifften** verborgen zu</w:t>
        <w:br/>
        <w:t>ecken **gemuthmaffet** wurde/noch weiter</w:t>
        <w:br/>
        <w:t>erfahren/daß es bey der Abnehmung sei</w:t>
        <w:br/>
        <w:t>es Kost Geldes und anderer emoli</w:t>
        <w:br/>
        <w:t>enten, nicht verbleiben könte / weil</w:t>
        <w:br/>
        <w:t>nan ihm am 4. Jan. durch den Gerichts</w:t>
        <w:br/>
        <w:t>Rothen anfahen ließ/daß er seine bißher</w:t>
        <w:br/>
        <w:t>ige Pfar: Wohnung räumen solte/das</w:t>
        <w:br/>
        <w:t>nites vor dem neu ankommenden Pre</w:t>
        <w:br/>
        <w:t>Diger/gereiniget und ausgebadet oder ge</w:t>
        <w:br/>
        <w:t>Dessert werden könte; wieder welches An</w:t>
        <w:br/>
        <w:t>innen/ der Herz le Bouc sich sowohl</w:t>
        <w:br/>
        <w:t>bindlich setze: als auch am 6. hujus/</w:t>
        <w:br/>
        <w:t>schrifftlich bey dem vollen Rath/ wie</w:t>
        <w:br/>
        <w:t>wohl ohne Frucht und Nutzen/dawieder</w:t>
        <w:br/>
        <w:t>proteítirte. gra</w:t>
        <w:br/>
        <w:t>Nachdem sich unterdessen ein schwehrer es</w:t>
        <w:br/>
        <w:t>Sturm aus dem Süd Often 3. ganger fi</w:t>
        <w:br/>
        <w:t>Tage lang also erhoben/ daß ich mit St</w:t>
        <w:br/>
        <w:t>Wahrheit sagen kan/wie ich niemahlen i</w:t>
        <w:br/>
        <w:t>einen scherern am Lande erlebet habe;</w:t>
        <w:br/>
        <w:t>allermassen die Schiffe/ welche in dem</w:t>
        <w:br/>
        <w:t>Hafen vor Ander lagen/ sehr ferne vom</w:t>
        <w:br/>
        <w:t>Land abgetrieben wurden. Mein Hauß</w:t>
        <w:br/>
        <w:t>in welche ich dazumahl wohnet/wand</w:t>
        <w:br/>
        <w:t>te hin und wieder. Diebsäcken und das</w:t>
        <w:br/>
        <w:t>ganze Dach. Gebäude krachte erbarm</w:t>
        <w:br/>
        <w:t>lich/daß es alle Augenblick einzufallen</w:t>
        <w:br/>
        <w:t>schiene; welches mich auch in der Nacht/</w:t>
        <w:br/>
        <w:t>zwischen den 7. und 8. Jan. nötigte/daß</w:t>
        <w:br/>
        <w:t>ich die Flucht nehmen und unter einen</w:t>
        <w:br/>
        <w:t>Schwieb. Bogen/welchen die Treppe</w:t>
        <w:br/>
        <w:t>machte/falciren muste. Doch kam es</w:t>
        <w:br/>
        <w:t>noch GOtt weyland zu feinen Unglück/</w:t>
        <w:br/>
        <w:t>indem alle Häuser unbeschädigt stehen</w:t>
        <w:br/>
        <w:t>blieben: obgleich die Fenster ziemlichen</w:t>
        <w:br/>
        <w:t>Anstoß so wohl von dem Sand/ welchen</w:t>
        <w:br/>
        <w:t>der Wind bey Tag hauffen - weiß gegen</w:t>
        <w:br/>
        <w:t>dieselbe anschlug/als auch von denen mit</w:t>
        <w:br/>
        <w:t>untermengten kleinen Klippen gelitten /</w:t>
        <w:br/>
        <w:t>die dieselbe durchbohrten/ ja die Mens</w:t>
        <w:br/>
        <w:t>schen auf dem Wege blind machten/ und</w:t>
        <w:br/>
        <w:t>ihnen blaue Flecken in das Angesicht Lau</w:t>
        <w:br/>
        <w:t>von</w:t>
        <w:br/>
        <w:t>Dieser Sturm/zeigte meines Erach Pou</w:t>
        <w:br/>
        <w:t>tens/nicht undeutlich an/wie stürmisch es be</w:t>
        <w:br/>
        <w:t>allbereits eine geraume Zeit an dem Capo</w:t>
        <w:br/>
        <w:t>zugegangen; wenn man in Verlegs men</w:t>
        <w:br/>
        <w:t>ung ziehet/wie es von den bürgerlichen fon</w:t>
        <w:br/>
        <w:t>Sachen den Anfang genomen/und nun</w:t>
        <w:br/>
        <w:t>geistlichen Stande annoch stürmet /</w:t>
        <w:br/>
        <w:t>auch wohl agrim obrigkeitlichen Stans</w:t>
        <w:br/>
        <w:t>de/ein erschrecklicher Sturm entstehen</w:t>
        <w:br/>
        <w:t>konte/wen der neue Herz Gouverneur</w:t>
        <w:br/>
        <w:t>also beschaffen seyn würde/wie von ihm</w:t>
        <w:br/>
        <w:t>die bisherigen relationes geschrieben has</w:t>
        <w:br/>
        <w:t>ben. Denn auf Anfachung des Herrn le</w:t>
        <w:br/>
        <w:t>Boucs, ware der Armen Besorger</w:t>
        <w:br/>
        <w:t>welcher auch zugleich mit in dem KirchenRath</w:t>
        <w:br/>
        <w:t>saß/Johannes Laurenz von Bres</w:t>
        <w:br/>
        <w:t>ungebürtig/willig und bereit/eine nach</w:t>
        <w:br/>
        <w:t>Wahrheit geschickte Attestation, endlich</w:t>
        <w:br/>
        <w:t>zu bekrefftigen; vermög welcher er nach</w:t>
        <w:br/>
        <w:t>drücklich gedachte anzuweisen wie es ben</w:t>
        <w:br/>
        <w:t>der Election des Herm Boulle und D</w:t>
        <w:br/>
        <w:t>**berholsters**/in gedachten Kirchen-Rath</w:t>
        <w:br/>
        <w:t>zu gegangen waren wodurch gefolglich</w:t>
        <w:br/>
        <w:t>des Herm le Boucs Sachen wären</w:t>
        <w:br/>
        <w:t>defendiret/zum wenigsten so ferne ge</w:t>
        <w:br/>
        <w:t>rechtfertiget worden/daß jederman hátte</w:t>
        <w:br/>
        <w:t>sehen können/ daß er beyde gedachte **HnohneUrsach**</w:t>
        <w:br/>
        <w:t>nicht abgefaßt hätte: alleine</w:t>
        <w:br/>
        <w:t>der Herz Boulle hintertrieb den Eyd/</w:t>
        <w:br/>
        <w:t>weil es kein Wasser auf seine Mühle war/</w:t>
        <w:br/>
        <w:t>da er doch als Secretarius von Juftitiae,</w:t>
        <w:br/>
        <w:t>der Gerechtigkeit ihren Lauff hatte lassen</w:t>
        <w:br/>
        <w:t>sollen. 'D'</w:t>
        <w:br/>
        <w:t>Dieses fiele am 11. Jan vor. Ob er nun will</w:t>
        <w:br/>
        <w:t>gleich ein P</w:t>
        <w:br/>
      </w:r>
    </w:p>
    <w:p>
      <w:pPr>
        <w:sectPr>
          <w:pgSz w:w="12240" w:h="15840"/>
          <w:pgMar w:top="1440" w:right="1800" w:bottom="1440" w:left="1800" w:header="720" w:footer="720" w:gutter="0"/>
          <w:cols w:space="720"/>
          <w:docGrid w:linePitch="360"/>
        </w:sectPr>
      </w:pPr>
    </w:p>
    <w:p>
      <w:pPr>
        <w:pStyle w:val="Heading1"/>
      </w:pPr>
      <w:r>
        <w:t>869.txt</w:t>
      </w:r>
    </w:p>
    <w:p>
      <w:r>
        <w:t>Dritter Theil.</w:t>
        <w:br/>
        <w:br/>
        <w:t>leich der Herz d'Abging bißhero wenig</w:t>
        <w:br/>
        <w:t>knuzen der Bürger ausgeführet/auf</w:t>
        <w:br/>
        <w:t>er daß er den Weg/zwischen der Vestung</w:t>
        <w:br/>
        <w:t>and der ersten Brücken nach der Stadt</w:t>
        <w:br/>
        <w:t>u/welcher ohngefähr 300. Schritte</w:t>
        <w:br/>
        <w:t>ang ist/pflastern/und zu seinen eigenen</w:t>
        <w:br/>
        <w:t>Vortheil mit Steinen belegen lassen/das</w:t>
        <w:br/>
        <w:t>nit er nicht durch den Koth waden dorff</w:t>
        <w:br/>
        <w:t>e / wenn er ausgehen wolte: so hat er</w:t>
        <w:br/>
        <w:t>och am folgenden 12. Januarii/ ein</w:t>
        <w:br/>
        <w:t>Stück des Rescrips ausgeführet/wels</w:t>
        <w:br/>
        <w:t>hes die Iustre Compagnie, unter dao</w:t>
        <w:br/>
        <w:t>den 30. October 1706. an die Capis</w:t>
        <w:br/>
        <w:t>che Regierung ergehen lassen/und durch</w:t>
        <w:br/>
        <w:t>offenbahre Placanen bekandt gemachet/</w:t>
        <w:br/>
        <w:t>aß diejenigen/welche an den Hin. Gouverneur</w:t>
        <w:br/>
        <w:t>Wilhelm Adrian van der</w:t>
        <w:br/>
        <w:t>Stell, wollige Schafe geliefert hatten</w:t>
        <w:br/>
        <w:t>ich ben demselbigen anmelden/und ihre</w:t>
        <w:br/>
        <w:t>Bezahlung davor fodern solten: die sich</w:t>
        <w:br/>
        <w:t>aber innerhalb einer gesetzten Zeit nicht</w:t>
        <w:br/>
        <w:t>geben würden/solten darüber keine fers</w:t>
        <w:br/>
        <w:t>ere Ansuchung zu thun/noch ihn um</w:t>
        <w:br/>
        <w:t>eitere Bezahlung anzusprechen verde</w:t>
        <w:br/>
        <w:t>gen. Viele/die soiches angegangen/ha</w:t>
        <w:br/>
        <w:t>ben entweder einfeld fodern wolle/nur</w:t>
        <w:br/>
        <w:t>im die Anzahl nicht allzu groß cumas</w:t>
        <w:br/>
        <w:t>hen; die meisten aber haben sich nicht ges</w:t>
        <w:br/>
        <w:t>cheouet/ihr Geld zu suchen / ob sie auch</w:t>
        <w:br/>
        <w:t>gleich davon selber nichts profitieret/fon</w:t>
        <w:br/>
        <w:t>Dern es alsobald wieder an die Armen</w:t>
        <w:br/>
        <w:t>getheilet/oder an die Armen - Beors</w:t>
        <w:br/>
        <w:t>ger übergeben haben: nur damit sie ihre</w:t>
        <w:br/>
        <w:t>Rach Lust bussen/und dem Heren Got</w:t>
        <w:br/>
        <w:t>veneur, das eingeschluckte Geld/wieder</w:t>
        <w:br/>
        <w:t>aus dem Beutel jagen möchten.</w:t>
        <w:br/>
        <w:br/>
        <w:t>Diese Gutthat/welche der Herz d'Abging</w:t>
        <w:br/>
        <w:t>ben Bürgern zukommen ließ/war</w:t>
        <w:br/>
        <w:t>gleichwohl mit einer herben Würze/in</w:t>
        <w:br/>
        <w:t>Ansehung des **HernieBoucqs** gefallen;</w:t>
        <w:br/>
        <w:t>massen am 13. dieses/demselben zum an</w:t>
        <w:br/>
        <w:t>dern mahl/durch eingerichts Rothen/</w:t>
        <w:br/>
        <w:t>mus Befehl des Edlen und Achtb. Raths</w:t>
        <w:br/>
        <w:t>von Politie, angedeutet wurde/daß er</w:t>
        <w:br/>
        <w:t>feine bisherige Priester Wohnung</w:t>
        <w:br/>
        <w:t>räumen und verlassen solte/damit der</w:t>
        <w:br/>
        <w:t>neu- ankommende Her: Prediger hinein</w:t>
        <w:br/>
        <w:t>ziehen/ und unterdessen dieselbe auges</w:t>
        <w:br/>
        <w:t>bessert geburt und bequem gemacht</w:t>
        <w:br/>
        <w:t>werden konte.</w:t>
        <w:br/>
        <w:br/>
        <w:t>Biß hieher hatte das Kirchen- Wesen</w:t>
        <w:br/>
        <w:t>in schlechtes Ansehen an dem Capo; als</w:t>
        <w:br/>
        <w:t>aber auch die **Drackensteinische** Ges</w:t>
        <w:br/>
        <w:t>meine aufbrachte / und sich über ihren</w:t>
        <w:br/>
        <w:t>Prediger den Hn. Beck beschwerte/</w:t>
        <w:br/>
        <w:t>vie sie denselben/weil er von einer Frau</w:t>
        <w:br/>
        <w:t>en communiciret zu seyn vorgab/</w:t>
        <w:br/>
        <w:t>nicht länger haben könte / noch wolte;</w:t>
        <w:br/>
        <w:t>ondern um ihren Prediger/den von Batavia</w:t>
        <w:br/>
        <w:t>an sie abgesendeten Son. le Bouc</w:t>
        <w:br/>
        <w:t>Ansuchung that: wurde die **ConfufiXVI**.</w:t>
        <w:br/>
        <w:t>Brief 2c.</w:t>
        <w:br/>
        <w:br/>
        <w:t>on noch eines so groß; gestalten selbige</w:t>
        <w:br/>
        <w:t>Gemeine/ ihre neu- gebohren Kinder/</w:t>
        <w:br/>
        <w:t>offimahls 3. Jonathe ungetauft liegen</w:t>
        <w:br/>
        <w:t>ließ/weil sie von gedachten Heren Beck/</w:t>
        <w:br/>
        <w:t>ihre Kinder nicht wollten tauffen lassen/</w:t>
        <w:br/>
        <w:t>biß sie Gelegenheit hatten/den weiten</w:t>
        <w:br/>
        <w:t>Weg/zwischen dem Capo und Dracken</w:t>
        <w:br/>
        <w:t>stein mit ihnen zu reisen/und selbige von</w:t>
        <w:br/>
        <w:t>dem herin le Bouc tauffen zu lassen;</w:t>
        <w:br/>
        <w:t>gleich denn am 15. dieses Peter Becker/</w:t>
        <w:br/>
        <w:t>mit seinem Kind über 20. Meyn - Wegs</w:t>
        <w:br/>
        <w:t>anhero gereiset ist. Das Heil. Abendmahl</w:t>
        <w:br/>
        <w:t>des HErn wolten sie ganz und gar</w:t>
        <w:br/>
        <w:t>nicht aus seinen Händen empfangen/</w:t>
        <w:br/>
        <w:t>biß er sich deßwegen purgiret hatte/ fon</w:t>
        <w:br/>
        <w:t>dern entschlossen sich lieber/ biezu gele</w:t>
        <w:br/>
        <w:t>gener Zeit zu warten; und dieses thaten</w:t>
        <w:br/>
        <w:t>nicht allein die **Drackensteinischen** Ein</w:t>
        <w:br/>
        <w:t>wohner/sondern auch selbst viele von des</w:t>
        <w:br/>
        <w:t>nen **Stellenbochsischen**. fie</w:t>
        <w:br/>
        <w:t>Solches ihr Ansuchen ader ob sie es Eri</w:t>
        <w:br/>
        <w:t>gleich unterschiedliche mahl wiederholes sich</w:t>
        <w:br/>
        <w:t>ten/wurde dennoch nicht sonderlich ges nicht</w:t>
        <w:br/>
        <w:t>achtet: sondern vielmehr offenbahr gelas wolle</w:t>
        <w:br/>
        <w:t>get/daß der dritte Bothe/ welcher eine</w:t>
        <w:br/>
        <w:t>Versuch-Schrifft übergeben/mit har</w:t>
        <w:br/>
        <w:t>ten Worten/und schwehrer Bedrohen</w:t>
        <w:br/>
        <w:t>gen sey zurücke geschicket worden. Es</w:t>
        <w:br/>
        <w:t>soll auch der Edle und Achtbare Politique</w:t>
        <w:br/>
        <w:t>Rath/an die **Drackensteinische** Ge</w:t>
        <w:br/>
        <w:t>meine/selbsten in Faveur des Hn. Becks</w:t>
        <w:br/>
        <w:t>geschrieben haben: ohne Zweifel darum/</w:t>
        <w:br/>
        <w:t>weil gedachte Gemeine/den Herm Bed</w:t>
        <w:br/>
        <w:t>schriftlich duell-sachen zugeschickt/wars</w:t>
        <w:br/>
        <w:t>um fie ihn nicht länger haben wolte/</w:t>
        <w:br/>
        <w:t>und sich positive vor der Herm le</w:t>
        <w:br/>
        <w:t>Bouc erkläret hatte. vond</w:t>
        <w:br/>
        <w:t>Immittels hatte ich am 17. Januarii Der</w:t>
        <w:br/>
        <w:t>die Ehre/ von dem Hern Gouverneur warb</w:t>
        <w:br/>
        <w:t>von der Stell/des Morgens früh vor 6. bem</w:t>
        <w:br/>
        <w:t>Uhren besucher zu werden; wobey er sich Stel</w:t>
        <w:br/>
        <w:t>denn/unterwährenden spatzieren gehen/ ches</w:t>
        <w:br/>
        <w:t>in dem schönen und lustigen Garten der</w:t>
        <w:br/>
        <w:t>Illustren Compagnie, über mich be</w:t>
        <w:br/>
        <w:t>schwehre/ wie ich die ganze Zeit über/da</w:t>
        <w:br/>
        <w:t>der Streit mit den Bürgern gewähret</w:t>
        <w:br/>
        <w:t>hatte ihn wenig oder gar nicht besuchet/</w:t>
        <w:br/>
        <w:t>und er also/da ich zu seinen Feinden/den</w:t>
        <w:br/>
        <w:t>Bürgern täglich gieng/ und mit selbigen</w:t>
        <w:br/>
        <w:t>vertraulich handelte/nicht wisse/was er</w:t>
        <w:br/>
        <w:t>von mir halten solte: weil ich mich solcher</w:t>
        <w:br/>
        <w:t>gestalten schwerlich neutra wurde auf</w:t>
        <w:br/>
        <w:t>führen köñen/oder gehalten haben, gleich</w:t>
        <w:br/>
        <w:t>doch allezeit gegen ihm vorgegeben hatte.</w:t>
        <w:br/>
        <w:br/>
        <w:t>Er fügte weiter hinzu/daß er es doch jes</w:t>
        <w:br/>
        <w:t>derzeit absonderlich gut mit mir gemens</w:t>
        <w:br/>
        <w:t>net/ und nicht gedacht/ daß ich von ihm</w:t>
        <w:br/>
        <w:t>abtrünnig werden solte. Lehn</w:t>
        <w:br/>
        <w:t>Alle diese Gravamina lehnte ich nun eB</w:t>
        <w:br/>
        <w:t>kürzlich dergestalt von mir ab/ und sag aigu</w:t>
        <w:br/>
        <w:t>te: daß hieraus / weil ihm nicht allezeit</w:t>
        <w:br/>
        <w:t>Kitet 2 von</w:t>
        <w:br/>
        <w:t>und</w:t>
        <w:br/>
      </w:r>
    </w:p>
    <w:p>
      <w:pPr>
        <w:sectPr>
          <w:pgSz w:w="12240" w:h="15840"/>
          <w:pgMar w:top="1440" w:right="1800" w:bottom="1440" w:left="1800" w:header="720" w:footer="720" w:gutter="0"/>
          <w:cols w:space="720"/>
          <w:docGrid w:linePitch="360"/>
        </w:sectPr>
      </w:pPr>
    </w:p>
    <w:p>
      <w:pPr>
        <w:pStyle w:val="Heading1"/>
      </w:pPr>
      <w:r>
        <w:t>870.txt</w:t>
      </w:r>
    </w:p>
    <w:p>
      <w:r>
        <w:t>Dritter Theil. XVI. Brief2c.</w:t>
        <w:br/>
        <w:br/>
        <w:t>nen. Es schmerzet ihn aber) abonder</w:t>
        <w:br/>
        <w:t>lich/daß ich auf seinem Land-Gut Vorhegelegen,</w:t>
        <w:br/>
        <w:t>woselbst er wäre gewesen/</w:t>
        <w:br/>
        <w:t>als mich in Gesellschafft Jacob von der</w:t>
        <w:br/>
        <w:t>Heyde/ Ferdinandus Appel, und</w:t>
        <w:br/>
        <w:t>Aeffel Prætorius zu Pferd bes</w:t>
        <w:br/>
        <w:t>funden hatte/nicht hätte zugesprochen;</w:t>
        <w:br/>
        <w:t>und wenn wir alle dahin gekommen was</w:t>
        <w:br/>
        <w:t>wollen: würde ich seinem Vorgeben</w:t>
        <w:br/>
        <w:t>nach/gesehen haben/wie liebreich und</w:t>
        <w:br/>
        <w:t>freundlich er nicht nur mit mir / sondern</w:t>
        <w:br/>
        <w:t>auch mit diesen seinen geschwornen Feins</w:t>
        <w:br/>
        <w:t>den würde umgegangen seynd</w:t>
        <w:br/>
        <w:t>so offt als vor diesen besucht/nicht</w:t>
        <w:br/>
        <w:t>eich zu schliessen wäre/ als ob ich von</w:t>
        <w:br/>
        <w:t>m abtrünnig worden; angesehen mir</w:t>
        <w:br/>
        <w:t>ohl bewust/wie viele hohe Wolthat</w:t>
        <w:br/>
        <w:t>nich von ihm genossen/ und wie vere</w:t>
        <w:br/>
        <w:t>lichtet meine unterthäniges Danckbar</w:t>
        <w:br/>
        <w:t>it wäre : daß ich aber so offt nicht meis</w:t>
        <w:br/>
        <w:t>ergebenste Aufwartung gemachet hats</w:t>
        <w:br/>
        <w:t>/ware dahero gekommen/daß aus vieren/ und ihm eine Visite hätten geben</w:t>
        <w:br/>
        <w:t>Umständen hätte verspüret/wie ihm</w:t>
        <w:br/>
        <w:t>Der Besuch/ absonderlich meine demus</w:t>
        <w:br/>
        <w:t>ge Aufwartung/nicht allzu angenehm</w:t>
        <w:br/>
        <w:t>ire; zu dem hatte ich auch das rechte</w:t>
        <w:br/>
        <w:t>emmo, wann es ihm gefällig gewesen/</w:t>
        <w:br/>
        <w:t>cht errathen können. Was aber der</w:t>
        <w:br/>
        <w:t>dle Herz Gouverneur von mir hal</w:t>
        <w:br/>
        <w:t>molte/fonte und müfte/davon hätte</w:t>
        <w:br/>
        <w:t>bereits eine gewisse Probe abgelegen/</w:t>
        <w:br/>
        <w:t>nachdem an Ihro Excellence dem</w:t>
        <w:br/>
        <w:t>Deren Bürgermeister in Amsterdam/</w:t>
        <w:br/>
        <w:t>En Her Nicolaus de Witzen,</w:t>
        <w:br/>
        <w:t>fo und nach der Richt-Schnur der</w:t>
        <w:br/>
        <w:t>Bahrkeit geschrieben hatte/daß der</w:t>
        <w:br/>
        <w:t>Edle Her: Gouverneur selbsten gegen</w:t>
        <w:br/>
        <w:t>ich hatte muffen bekennen/wie ich ehre</w:t>
        <w:br/>
        <w:t>gehandelt hatte; so nun noch mehr</w:t>
        <w:br/>
        <w:t>ergleichen Proben von mir verlanget</w:t>
        <w:br/>
        <w:t>erden/fehlete es an nichts / als an des</w:t>
        <w:br/>
        <w:t>ben Befehlen: und hieraus würde fer</w:t>
        <w:br/>
        <w:t>erbeit erhelle/wie ich nicht nur vom An</w:t>
        <w:br/>
        <w:t>ang/biß hieher/sondern auch **inskünff**</w:t>
        <w:br/>
        <w:t>ge/ in Ansehung dieser Sache mich</w:t>
        <w:br/>
        <w:t>futral halten wurde; angesehen mich</w:t>
        <w:br/>
        <w:t>ie Sache nichts abgienge/auch deßwe</w:t>
        <w:br/>
        <w:t>en nicht gerne sehe/ daß jemand in mei</w:t>
        <w:br/>
        <w:t>beywesen davon zu reden anfinge:</w:t>
        <w:br/>
        <w:t>welches eben auch den Bürgern Ans</w:t>
        <w:br/>
        <w:t>aß gebe / mich in solchen Verdacht zu</w:t>
        <w:br/>
        <w:t>ehen/ darinnen mich der Edle Herz</w:t>
        <w:br/>
        <w:t>Gouverneur hielte / welches doch uns</w:t>
        <w:br/>
        <w:t>möglich wäre/wenn nicht eine acurate</w:t>
        <w:br/>
        <w:t>neutralitæt beobachtete. Es wäre des</w:t>
        <w:br/>
        <w:t>wegen die Meynung desselben verges</w:t>
        <w:br/>
        <w:t>ens/als ob ich abtrünnig worden; weil</w:t>
        <w:br/>
        <w:t>mich allezeit in solchen Schranden gehal</w:t>
        <w:br/>
        <w:t>en/ durch welche wahl hinter die Sas</w:t>
        <w:br/>
        <w:t>he und derselben Beschaffenheit zu kom̃</w:t>
        <w:br/>
        <w:t>men getrachtet: wäre aber auf solche</w:t>
        <w:br/>
        <w:t>Weise meistens dadurch meines Voras</w:t>
        <w:br/>
        <w:t>Abens entsetzet worden.</w:t>
        <w:br/>
        <w:br/>
        <w:t>Und mit dieser meiner geringen Ant</w:t>
        <w:br/>
        <w:t>vort/ schiene der Herz Gouverneur</w:t>
        <w:br/>
        <w:t>gar wohl vergnügt zu seyn; sagte auch</w:t>
        <w:br/>
        <w:t>zu diesem Ende weiter nichts gegen mich/</w:t>
        <w:br/>
        <w:t>sondern bedauerten/ daß er durch die</w:t>
        <w:br/>
        <w:t>Bauern/(fo nennet er generaliter al</w:t>
        <w:br/>
        <w:t>diejenige/fo das vorher gemeldet Klags</w:t>
        <w:br/>
        <w:t>Schreiben unterschrieben hatten) wäre</w:t>
        <w:br/>
        <w:t>affer Stand gesetzet worden/ mir und</w:t>
        <w:br/>
        <w:t>andern ehrlichen Leuten dienen zu cöns</w:t>
        <w:br/>
        <w:t>Hierauf bedankte ich mich nun zu Der</w:t>
        <w:br/>
        <w:t>förderst vor seine Gewogenheit und Gnad excuf</w:t>
        <w:br/>
        <w:t>de / die ich bereits ben so vielen andern sich be</w:t>
        <w:br/>
        <w:t>Begebenheiten verspüret hátte: und sag</w:t>
        <w:br/>
        <w:t>te/daß/wenn ich gewest hátte/daß er</w:t>
        <w:br/>
        <w:t>sich daselbst befunden/ so würde ich oh</w:t>
        <w:br/>
        <w:t>ne Zweifel meine geziemende Aufihr</w:t>
        <w:br/>
        <w:t>tung gemachet/ und ihn alleine besuchet</w:t>
        <w:br/>
        <w:t>haben/wenn meine Reiß-Genossen nicht</w:t>
        <w:br/>
        <w:t>hätten mitgehen wollen/ woran ich doch</w:t>
        <w:br/>
        <w:t>nicht zweifelte: die Unwissenheit aber/</w:t>
        <w:br/>
        <w:t>von dem / wie es auf seinem schönen/</w:t>
        <w:br/>
        <w:t>herzlichen und weit ausgestreckten Lande</w:t>
        <w:br/>
        <w:t>Gut/Vorhegelegen zu gienge / würde</w:t>
        <w:br/>
        <w:t>mich auch hoffentlich hierinnen excusiren/als</w:t>
        <w:br/>
        <w:t>welches Zeit- Lebens niemahlen</w:t>
        <w:br/>
        <w:t>vor diesen gesehen/ und also nur die Curiofitát</w:t>
        <w:br/>
        <w:t>alleine an dieser Reise Schuld</w:t>
        <w:br/>
        <w:t>hätte. Ich gab ihm weiter zu erstes</w:t>
        <w:br/>
        <w:t>hen/wie mich hätte gut bedünket/</w:t>
        <w:br/>
        <w:t>diesen Streit ganz anders anzugreiffen/</w:t>
        <w:br/>
        <w:t>beizulegen und zu endigen / als ihm von</w:t>
        <w:br/>
        <w:t>seinen Raths Leuten/und Günstlingen</w:t>
        <w:br/>
        <w:t>wäre gerathen worden: welches alles as</w:t>
        <w:br/>
        <w:t>ber hier weit-läufftig zu erzehlen / nicht</w:t>
        <w:br/>
        <w:t>nur undöthig achte; sondern ich bilde</w:t>
        <w:br/>
        <w:t>mir ein/daß es schon genug sey/wenn</w:t>
        <w:br/>
        <w:t>meinem Heren tage/wie der Edle Herz</w:t>
        <w:br/>
        <w:t>Gouverneur, zum letzten seine Mens</w:t>
        <w:br/>
        <w:t>nung und Beyfall damit ausgedrücket/</w:t>
        <w:br/>
        <w:t>da er gesaget: dieses habe ich nun schon</w:t>
        <w:br/>
        <w:t>hinweg/ und dieses haben mir die Baus</w:t>
        <w:br/>
        <w:t>ern gebacken. beko</w:t>
        <w:br/>
        <w:t>Des folgenden Tages/brachte ich Le</w:t>
        <w:br/>
        <w:t>nicht nur in Erfahrung/ wie dem Herin Bef</w:t>
        <w:br/>
        <w:t>le Bouc, von dem Edlen und Achtb-bad</w:t>
        <w:br/>
        <w:t>ren Politiquen Rath/feine ordoňantie via</w:t>
        <w:br/>
        <w:t>ware zu Hauß gesendet worden/krafft ben</w:t>
        <w:br/>
        <w:t>welcher er mit Frau und Kind / Sclaven,</w:t>
        <w:br/>
        <w:t>und allen andern seinem Hauß</w:t>
        <w:br/>
        <w:t>rath / so bald ein Schiff absegelte/nach</w:t>
        <w:br/>
        <w:t>Batavia zurück ehren solte; sondern es</w:t>
        <w:br/>
        <w:t>hielte auch dieselbe feine Suspension in</w:t>
        <w:br/>
        <w:t>sich/vermög welcher ihm alles predigen</w:t>
        <w:br/>
        <w:t>und die Verrichtung seines priesterlichen</w:t>
        <w:br/>
        <w:t>Amts/so lange verbothen wurde/biß</w:t>
        <w:br/>
      </w:r>
    </w:p>
    <w:p>
      <w:pPr>
        <w:sectPr>
          <w:pgSz w:w="12240" w:h="15840"/>
          <w:pgMar w:top="1440" w:right="1800" w:bottom="1440" w:left="1800" w:header="720" w:footer="720" w:gutter="0"/>
          <w:cols w:space="720"/>
          <w:docGrid w:linePitch="360"/>
        </w:sectPr>
      </w:pPr>
    </w:p>
    <w:p>
      <w:pPr>
        <w:pStyle w:val="Heading1"/>
      </w:pPr>
      <w:r>
        <w:t>871.txt</w:t>
      </w:r>
    </w:p>
    <w:p>
      <w:r>
        <w:t>Dritter Theil. XVI. Brief acer</w:t>
        <w:br/>
        <w:t>entweder von der Hohen Indiani</w:t>
        <w:br/>
        <w:t>fahen Regierung auf gedachten Batavia,</w:t>
        <w:br/>
        <w:t>würde aboliret fenn/oder aber von</w:t>
        <w:br/>
        <w:t>den Herren Bewindhebern in Holland/</w:t>
        <w:br/>
        <w:t>náhere Ordre einliefen / und ihm nach</w:t>
        <w:br/>
        <w:t>gesendet würden/ woran doch vollkom</w:t>
        <w:br/>
        <w:t>men gezweifelt wurde; theils weil der raport,</w:t>
        <w:br/>
        <w:t>des gedachten Raths bessern</w:t>
        <w:br/>
        <w:t>Nachdruck und Eingang haben würde/</w:t>
        <w:br/>
        <w:t>als die schlechte Worte dieses Credis</w:t>
        <w:br/>
        <w:t>gers: theils auch weil sein häßiger Kopff</w:t>
        <w:br/>
        <w:t>überall befand und er besser zu einem</w:t>
        <w:br/>
        <w:t>Obersten im Kriege/als zu **einemGeistli**</w:t>
        <w:br/>
        <w:t>chen auf der Canel **dieneteWas**</w:t>
        <w:br/>
        <w:t>richtete aber veredle und Acht</w:t>
        <w:br/>
        <w:t>bare Politique Rath anders damit</w:t>
        <w:br/>
        <w:t>aus als daß er die **Drackensteinische**</w:t>
        <w:br/>
        <w:t>Gemeinde noch mehr alarmierte? Denn</w:t>
        <w:br/>
        <w:t>diese wolte bevor sich der Herz Beck</w:t>
        <w:br/>
        <w:t>von seiner vorgewendeten excommunicatio</w:t>
        <w:br/>
        <w:t>purgiret denselben weder</w:t>
        <w:br/>
        <w:t>wissen noch hören / noch auch von ihrer</w:t>
        <w:br/>
        <w:t>vorigen/ den Heren le Bouc angehen</w:t>
        <w:br/>
        <w:t>den prætenfion abstehen: unter dem</w:t>
        <w:br/>
        <w:t>Vorwand/ daß er nicht vor daß Capo</w:t>
        <w:br/>
        <w:t>gesendet worden, ob er gleich den Dienst</w:t>
        <w:br/>
        <w:t>bis zur Ankunfft eines andern wahrneh</w:t>
        <w:br/>
        <w:t>men miste: sondern daß er / vermag</w:t>
        <w:br/>
        <w:t>des Befehls der Hohen Indianischen</w:t>
        <w:br/>
        <w:t>Regierung/ specialiter ihr Seelsorger/</w:t>
        <w:br/>
        <w:t>und treuer Lehrer seyn solte. Es kamen</w:t>
        <w:br/>
        <w:t>Deswegen am 20. Januarii 1708. auf</w:t>
        <w:br/>
        <w:t>Anschreiben des Politiquen Raths/2Abgeordnete</w:t>
        <w:br/>
        <w:t>aus dem Kirchen-Athers</w:t>
        <w:br/>
        <w:t>selben Colonie, mit welchen ich selbsten</w:t>
        <w:br/>
        <w:t>gesprochen/und von ihnen verstanden/</w:t>
        <w:br/>
        <w:t>wie sie citirt waren/ vor dem Herm</w:t>
        <w:br/>
        <w:t>d'Abging zu erscheinen; welcher ihnen</w:t>
        <w:br/>
        <w:t>vorgehalten/eine Einigkeit zwischen ih</w:t>
        <w:br/>
        <w:t>nen und den Heren Bed zu treffen; wo</w:t>
        <w:br/>
        <w:t>zu sie sich aber um gedachter Ursache</w:t>
        <w:br/>
        <w:t>willen nicht verstehen könnten / es wäre</w:t>
        <w:br/>
        <w:t>denn auch der zuvor gemeldete scopus</w:t>
        <w:br/>
        <w:t>erfolget.</w:t>
        <w:br/>
        <w:br/>
        <w:t>Dieses gedachte zwar der Her: d'Abging</w:t>
        <w:br/>
        <w:t>damit abzulehnen/da er vorgab/</w:t>
        <w:br/>
        <w:t>wie der Herz le Bouc nicht so wohl ein</w:t>
        <w:br/>
        <w:t>Lehrer / als vielmehr ein Verwirrer des</w:t>
        <w:br/>
        <w:t>Volcks wäre/welcher allezeit einen has</w:t>
        <w:br/>
        <w:t>der von dem Zaun zu brechen/und denn</w:t>
        <w:br/>
        <w:t>in trüben Wasser zu fischen suchte: des</w:t>
        <w:br/>
        <w:t>wegen wäre er nicht nur von dem Edlen</w:t>
        <w:br/>
        <w:t>und Achtbaren Politiquen Rath befehl</w:t>
        <w:br/>
        <w:t>licht/fo bald als immer Gelegenheit sich</w:t>
        <w:br/>
        <w:t>ereignen würde/nach Batavia zu segeln;</w:t>
        <w:br/>
        <w:t>sondern er wäre auch von seinem Amt so</w:t>
        <w:br/>
        <w:t>lang entgehet/ biß er zur Selbst-Erkant</w:t>
        <w:br/>
        <w:t>nis gelangen würde: alleine diese verrez</w:t>
        <w:br/>
        <w:t>ten/daß sie ausser dem/ was der Herz d'</w:t>
        <w:br/>
        <w:t>Abging gegen fie sagte/noch niemahlen</w:t>
        <w:br/>
        <w:t>etwas dergleichen gehöret/ das den Anle</w:t>
        <w:br/>
        <w:t>Bouc beschweren und solcher Las</w:t>
        <w:br/>
        <w:t>ster schuldig machen könte: dahero wol</w:t>
        <w:br/>
        <w:t>ten sie die ganze Materie, so lang an die</w:t>
        <w:br/>
        <w:t>Seite gestellet laffen/ biß sie nähere</w:t>
        <w:br/>
        <w:t>Proben davon hätten/und baten unters</w:t>
        <w:br/>
        <w:t>dessen nur/in ihrem Ansuchen eine ands</w:t>
        <w:br/>
        <w:t>dige Gewährung zu erlangen; niedrigen</w:t>
        <w:br/>
        <w:t>fals/waren sie gemuthiget/deßwegen an</w:t>
        <w:br/>
        <w:t>die Illuftr Compagnie nach Holland</w:t>
        <w:br/>
        <w:t>selbsten zu schreiben/ und ihre Sachen</w:t>
        <w:br/>
        <w:t>zu remonstrieren; das aber dem Hand'Abging</w:t>
        <w:br/>
        <w:t>gar nicht gefallen/indem er</w:t>
        <w:br/>
        <w:t>ihnen vielmehr verbothen hat/ solches</w:t>
        <w:br/>
        <w:t>werkstellig zu machen. m</w:t>
        <w:br/>
        <w:t>Noch ein neues argument des Wies</w:t>
        <w:br/>
        <w:t>derwillen wieder den Herm Beck/wel</w:t>
        <w:br/>
        <w:t>der nicht allein die **Drackensteinische**/os</w:t>
        <w:br/>
        <w:t>der **Stellenbosische** / sondern auch die</w:t>
        <w:br/>
        <w:t>Capische Gemeine anging/gab derselbe</w:t>
        <w:br/>
        <w:t>Herz Beck selbsten/da er am 22. dieses</w:t>
        <w:br/>
        <w:t>nach geendigter Predigt/ dem öffentl</w:t>
        <w:br/>
        <w:t>chen Kirchen Gebet/cin Formul mit</w:t>
        <w:br/>
        <w:t>einverleibte oder untermengte / die/</w:t>
        <w:br/>
        <w:t>wenn man sie nur obenhin ansiehet/zwar</w:t>
        <w:br/>
        <w:t>wohl gemeinet ſcheinet; wenn man aber</w:t>
        <w:br/>
        <w:t>das Herze desselben Heren Becks was</w:t>
        <w:br/>
        <w:t>genauer beschauet/und nur mit wenigen</w:t>
        <w:br/>
        <w:t>sich dessen / was oben von der Ankunfft</w:t>
        <w:br/>
        <w:t>des Herm Gouverneurs Louis von</w:t>
        <w:br/>
        <w:t>Affenburg, und denen dabey gemacht</w:t>
        <w:br/>
        <w:t>ten Schwierigkeiten/oder anderer Circumstantien</w:t>
        <w:br/>
        <w:t>erinnert: so erhellet augens</w:t>
        <w:br/>
        <w:t>blicklich/daß der Grund derselben Ges</w:t>
        <w:br/>
        <w:t>bett-Formul, mit Kalch der Heucheley</w:t>
        <w:br/>
        <w:t>überstrichen gewesen / und er es aus</w:t>
        <w:br/>
        <w:t>Complaifance gegen den Heren d'Abging</w:t>
        <w:br/>
        <w:t>also hat eingerücke. Denn er bea</w:t>
        <w:br/>
        <w:t>diente sich ohngefehr dieser oder ders</w:t>
        <w:br/>
        <w:t>gleichen Worte: daß doch GOtt den guten</w:t>
        <w:br/>
        <w:t>neuen Heren Gouverneur, wenn er</w:t>
        <w:br/>
        <w:t>noch im Leben wäre/ in seinen und una</w:t>
        <w:br/>
        <w:t>fern gewünschten und beglückten Hafen</w:t>
        <w:br/>
        <w:t>zu überbringen/ geblieben wolle; welche</w:t>
        <w:br/>
        <w:t>Worte gewißlich denen meisten Mena</w:t>
        <w:br/>
        <w:t>fahen sehr árgerlich und heuchlerisch</w:t>
        <w:br/>
        <w:t>vorkamen: massen er sonsten dergleichen</w:t>
        <w:br/>
        <w:t>Gebets - Formul niemahlen hatte ges</w:t>
        <w:br/>
        <w:t>brauchet/auch in Ansehung seines Hern</w:t>
        <w:br/>
        <w:t>Schwieger Vaters / des Heran Elzevier, nicht</w:t>
        <w:br/>
        <w:t>nöthig hatte/solche Bitte zu</w:t>
        <w:br/>
        <w:t>thun: als welcher allbereits zurück ents</w:t>
        <w:br/>
        <w:t>rothen/bißhero aber verschonet war</w:t>
        <w:br/>
        <w:t>und nach Ankunfft des gedachten Herm</w:t>
        <w:br/>
        <w:t>Gouverneurs, eben so gewiß seinen</w:t>
        <w:br/>
        <w:t>Passport zu hoffen hatte / als der Herz</w:t>
        <w:br/>
        <w:t>d' Abging nebst dem Edlen und Achtbar</w:t>
        <w:br/>
        <w:t>ren Politiquen Rath/ dem Herin le</w:t>
        <w:br/>
        <w:t>Bouc, feinem Amts- Genossen/ den</w:t>
        <w:br/>
        <w:t>einigen hatte nach Hauß gesendet.</w:t>
        <w:br/>
        <w:br/>
        <w:t>ffff 3</w:t>
        <w:br/>
      </w:r>
    </w:p>
    <w:p>
      <w:pPr>
        <w:sectPr>
          <w:pgSz w:w="12240" w:h="15840"/>
          <w:pgMar w:top="1440" w:right="1800" w:bottom="1440" w:left="1800" w:header="720" w:footer="720" w:gutter="0"/>
          <w:cols w:space="720"/>
          <w:docGrid w:linePitch="360"/>
        </w:sectPr>
      </w:pPr>
    </w:p>
    <w:p>
      <w:pPr>
        <w:pStyle w:val="Heading1"/>
      </w:pPr>
      <w:r>
        <w:t>872.txt</w:t>
      </w:r>
    </w:p>
    <w:p>
      <w:r>
        <w:t>Dritter Theil.</w:t>
        <w:br/>
        <w:br/>
        <w:t>Ob aber gleich diese gebrauchte Ges</w:t>
        <w:br/>
        <w:t>ets-Formul, noch fo scheinheilig von</w:t>
        <w:br/>
        <w:t>em Prediger Beck mag ausgeronnen</w:t>
        <w:br/>
        <w:t>nd gebraucht worden seyn: so ist doch</w:t>
        <w:br/>
        <w:t>icht zu zweifeln/daß viele fromme Her</w:t>
        <w:br/>
        <w:t>en sich müssen gefunden haben/die aus</w:t>
        <w:br/>
        <w:t>englicher Begierde/ GOtt um gnádige</w:t>
        <w:br/>
        <w:t>Bewährung dessen angesprochen hats</w:t>
        <w:br/>
        <w:t>En/ warum sie ihn ersuchet; massen den</w:t>
        <w:br/>
        <w:t>eich des andern Tages/als am 23.</w:t>
        <w:br/>
        <w:br/>
        <w:t>aerarij/6. Canon-Schüsse von dem</w:t>
        <w:br/>
        <w:t>wen Kopff gehöret wurden; welche</w:t>
        <w:br/>
        <w:t>en Einwohnern ein **unwiedersprechlis**</w:t>
        <w:br/>
        <w:t>es Zeichen waren/daß eben so viele</w:t>
        <w:br/>
        <w:t>Schiffe vor dem Hafen zu finden und</w:t>
        <w:br/>
        <w:t>anzutreffen. Nur war noch unbekandt/</w:t>
        <w:br/>
        <w:t>bes Holländische oder frembde/oder</w:t>
        <w:br/>
        <w:t>uch wohl gar feindliche Französische</w:t>
        <w:br/>
        <w:t>Dåren. Ingleichen fonte man in fol:</w:t>
        <w:br/>
        <w:t>her Ferne/von 10. biß 12. Meilen nicht</w:t>
        <w:br/>
        <w:t>erkennen/ ob auch der Herz Gouverneur</w:t>
        <w:br/>
        <w:t>haben wäre oder nicht/ den man</w:t>
        <w:br/>
        <w:t>n der Wimpel erkennen konte/die oben</w:t>
        <w:br/>
        <w:t>on dem Mast/nebst ciner Flagge/we</w:t>
        <w:br/>
        <w:t>en muste. Da aber gedachte Schiffe</w:t>
        <w:br/>
        <w:t>egen den Nachmittag náher kamen</w:t>
        <w:br/>
        <w:t>war jedweder/der an dem Ufer spadi</w:t>
        <w:br/>
        <w:t>en gieng/gewahr/ daß es lauter Hol</w:t>
        <w:br/>
        <w:t>ándische / und unter denselben der vere</w:t>
        <w:br/>
        <w:t>Hoffete/und lang erwartete Herz Gouverneur</w:t>
        <w:br/>
        <w:t>ware.</w:t>
        <w:br/>
        <w:br/>
        <w:t>Welche Freude diese Ankunfft unter</w:t>
        <w:br/>
        <w:t>en Bürgern verursachet hat? lasset sich</w:t>
        <w:br/>
        <w:t>eichter einbilden als durch meine</w:t>
        <w:br/>
        <w:t>chwache Feder beschreiben. Was vor</w:t>
        <w:br/>
        <w:t>ine Traurigkeit hingegen hierüber unter</w:t>
        <w:br/>
        <w:t>denen-jenigen entstanden / die es biß an</w:t>
        <w:br/>
        <w:t>ero so wohl mit dem abgesetzten Heren</w:t>
        <w:br/>
        <w:t>Gouverneur und seinen Anhängern</w:t>
        <w:br/>
        <w:t>als mit dem Her d' Abging gehalten/</w:t>
        <w:br/>
        <w:t>st nicht auszusprechen; zumahl da der</w:t>
        <w:br/>
        <w:t>erstere just gar wohl erkandt / wie sei</w:t>
        <w:br/>
        <w:t>es Bleibens nun nicht mehr lange seyn</w:t>
        <w:br/>
        <w:t>wurde; der andere hingegen deutlich vers</w:t>
        <w:br/>
        <w:t>tunde/ daß seine bißhero gebrauchte</w:t>
        <w:br/>
        <w:t>Auctoritaet/Schiff Bruch leyden würt</w:t>
        <w:br/>
        <w:t>De/ wenn man denen verfallenen Sa</w:t>
        <w:br/>
        <w:t>hen/nicht mit anderen Hülffs Mitteln/</w:t>
        <w:br/>
        <w:t>ind feinen Griffen zu statten aledenn</w:t>
        <w:br/>
        <w:t>man sührete mehr als zu viel</w:t>
        <w:br/>
        <w:t>Daß fie gerne gesehen hätten/wenn Cous</w:t>
        <w:br/>
        <w:t>von Affenburg niemahlen mehr</w:t>
        <w:br/>
        <w:t>váre zum Vorschein kommen/wenigsten</w:t>
        <w:br/>
        <w:t>nicht an dem Capo angelandet hatte.</w:t>
        <w:br/>
        <w:br/>
        <w:t>Doch muste man aneto nur in einen faus</w:t>
        <w:br/>
        <w:t>ern Apfel beiden/ und den Fuchs Beltz</w:t>
        <w:br/>
        <w:t>borfahren/wolte man anders nicht</w:t>
        <w:br/>
        <w:t>gleich als ungehorsam gegen die Befehle</w:t>
        <w:br/>
        <w:t>**erIlluftrenCompagnie** scheinen/oder</w:t>
        <w:br/>
        <w:t>XVI. Brief ic.</w:t>
        <w:br/>
        <w:br/>
        <w:t>den Haß des Herm von Affenburg</w:t>
        <w:br/>
        <w:t>auf seinen Hals ziehen. der</w:t>
        <w:br/>
        <w:t>Weil der Wind diesen Schiffen nicht ein f</w:t>
        <w:br/>
        <w:t>sowohl contrain, als vielmehr noch zu cher</w:t>
        <w:br/>
        <w:t>schwach war/sie noch diesen Tag in den balt b</w:t>
        <w:br/>
        <w:t>Hafen zu führen; allermassen nur ein Si</w:t>
        <w:br/>
        <w:t>schwaches Luftlein aus dem Nord-Wes ab</w:t>
        <w:br/>
        <w:t>ten lehete; sie hingegen dem schwehren</w:t>
        <w:br/>
        <w:t>um diese Zeit **währendenSturm**-Wind/</w:t>
        <w:br/>
        <w:t>der aus Süd-Osten entstehet/ auch</w:t>
        <w:br/>
        <w:t>nicht allzu viel trauen durffren: so hielten</w:t>
        <w:br/>
        <w:t>sie es mit laviren diese Nacht über gangs</w:t>
        <w:br/>
        <w:t>bar/ und verhofften des folgenden Ta</w:t>
        <w:br/>
        <w:t>ges einen bessern und favorablen</w:t>
        <w:br/>
        <w:t>Wind zu bekommen; worinnen sie zwar</w:t>
        <w:br/>
        <w:t>die eingebildete Hoffnung nicht föcundiret/</w:t>
        <w:br/>
        <w:t>weil der Wind weder stärcker noch</w:t>
        <w:br/>
        <w:t>schwächer wurde: gleichwohl famen</w:t>
        <w:br/>
        <w:t>noch selbigen Tages/als den 24. dieses/</w:t>
        <w:br/>
        <w:t>noch 5. Schiffe auf der Rhede zu an</w:t>
        <w:br/>
        <w:t>dern/ welche gegen den Abend / der</w:t>
        <w:br/>
        <w:t>General Friede/ auf welchem der Edle</w:t>
        <w:br/>
        <w:t>Herz Gouverneur übergefahren/ glück</w:t>
        <w:br/>
        <w:t>lich GOtt sey Lob gefolget. dem</w:t>
        <w:br/>
        <w:t>So bald alle Schiffe ihre Ancker in Da</w:t>
        <w:br/>
        <w:t>den Hafen geworffen/ und ihre Vestige comp</w:t>
        <w:br/>
        <w:t>feit erlanget hatten / gieng der Herz den</w:t>
        <w:br/>
        <w:t>Abging mit einigen Herrn des Politi- Heru</w:t>
        <w:br/>
        <w:t>quen Raths/in eine Chalouppe, und verne</w:t>
        <w:br/>
        <w:t>ruderte damit hin nach **demGeneralender** I</w:t>
        <w:br/>
        <w:t>Frieden/um bey dem Heren Gouverneur</w:t>
        <w:br/>
        <w:t>feine Aufwartung zu machen/und</w:t>
        <w:br/>
        <w:t>ihn wegen glücklicher Ankunfft zu complimentirens.</w:t>
        <w:br/>
        <w:t>Ein gleiches nahm auch</w:t>
        <w:br/>
        <w:t>ich/mit dem nach Holland versendeten chez</w:t>
        <w:br/>
        <w:t>Bürgermeister am Stellenbusch/ Fer-dec</w:t>
        <w:br/>
        <w:t>dicando Appel, und dem Burger an</w:t>
        <w:br/>
        <w:t>dem Capo, Stephano Permey, des</w:t>
        <w:br/>
        <w:t>Abends um 10. Jhr vor / und wurden</w:t>
        <w:br/>
        <w:t>wir von dem Her Gouverneur sehr</w:t>
        <w:br/>
        <w:t>gnädig empfangen/huldreich angehö</w:t>
        <w:br/>
        <w:t>ret/und nach Geniessung etlicher Bläs</w:t>
        <w:br/>
        <w:t>fer Wein/sehr vergnüger wiederum dimittiret;</w:t>
        <w:br/>
        <w:t>wobey wir dennoch das Glü</w:t>
        <w:br/>
        <w:t>de hatten / den neuen Heren Prediger</w:t>
        <w:br/>
        <w:t>d'Ailly, und den auch verschicket gewest</w:t>
        <w:br/>
        <w:t>denen/nun aber wieder zuruͤck gekom</w:t>
        <w:br/>
        <w:t>zusprechen: welchen beyden wir / von</w:t>
        <w:br/>
        <w:t>allen dem / was seithero der Herz d' Abging</w:t>
        <w:br/>
        <w:t>war angelandet/ und bereits ist ere</w:t>
        <w:br/>
        <w:t>erzehlet worden/ vorgefallen / einige</w:t>
        <w:br/>
        <w:t>Oeffnung gaben. Det vern</w:t>
        <w:br/>
        <w:t>Ob aber gleich dieser Edlerer Gouverneur</w:t>
        <w:br/>
        <w:t>noch diesen Abend hätte an das</w:t>
        <w:br/>
        <w:t>Land kommen/ und in der Vestung / vom</w:t>
        <w:br/>
        <w:t>als seiner Refidence schlaffen können: das</w:t>
        <w:br/>
        <w:t>so wolte er doch lieber noch diese Nacht</w:t>
        <w:br/>
        <w:t>in dem Schiffe und auf dem Wasser</w:t>
        <w:br/>
        <w:t>verbleiben/und seinen Einzug biß den</w:t>
        <w:br/>
        <w:t>fol</w:t>
        <w:br/>
      </w:r>
    </w:p>
    <w:p>
      <w:pPr>
        <w:sectPr>
          <w:pgSz w:w="12240" w:h="15840"/>
          <w:pgMar w:top="1440" w:right="1800" w:bottom="1440" w:left="1800" w:header="720" w:footer="720" w:gutter="0"/>
          <w:cols w:space="720"/>
          <w:docGrid w:linePitch="360"/>
        </w:sectPr>
      </w:pPr>
    </w:p>
    <w:p>
      <w:pPr>
        <w:pStyle w:val="Heading1"/>
      </w:pPr>
      <w:r>
        <w:t>873.txt</w:t>
      </w:r>
    </w:p>
    <w:p>
      <w:r>
        <w:t>815.</w:t>
        <w:br/>
        <w:t>Dritten Theil. K. Brief rc.</w:t>
        <w:br/>
        <w:t>folgenden Tag verfahren. zu einem kla-</w:t>
        <w:br/>
        <w:t>ren und un **wiedersprechlichen** Zeichen /</w:t>
        <w:br/>
        <w:t>daß / weil er bey Jhro Kaiserlichen Ma-</w:t>
        <w:br/>
        <w:t>jetzt / das Amt eines Admiral-Gene-</w:t>
        <w:br/>
        <w:t>mal, auf dem Donau-Stroem so lange</w:t>
        <w:br/>
        <w:t>zertretten auch sonsten vorher / auf dem</w:t>
        <w:br/>
        <w:t>Mittelländischen Meer / sich als einen</w:t>
        <w:br/>
        <w:t>See Helden erwiesen hatter es ihmüben</w:t>
        <w:br/>
        <w:t>so viel gälte / ob er in einer Vestung / b-</w:t>
        <w:br/>
        <w:t>der auf einem Schiffe / am Lande / oder</w:t>
        <w:br/>
        <w:t>auf der See schlaffe. Des andern Ta-</w:t>
        <w:br/>
        <w:t>ges aber / als am 25. die ses / kamen des</w:t>
        <w:br/>
        <w:t>Morgens um 10. Uhr / der Herr d'Ab-</w:t>
        <w:br/>
        <w:t>ling und der Herr independent Fiscal</w:t>
        <w:br/>
        <w:t>Johannes Besius, welche aus dem Nah-</w:t>
        <w:br/>
        <w:t>men des Edlen und Achtbaren Politi-</w:t>
        <w:br/>
        <w:t>quen Raths / denselben abholten / und</w:t>
        <w:br/>
        <w:t>in die Vestung begleiteten, da unterdes.</w:t>
        <w:br/>
        <w:t>sen die Burgerschafft nebst der Garni-</w:t>
        <w:br/>
        <w:t>son in Ordre stunden / um den Weg zu</w:t>
        <w:br/>
        <w:t>besetzen / damit er zwischen denenselben</w:t>
        <w:br/>
        <w:t>ungehindert / und vor dem Anlanff des</w:t>
        <w:br/>
        <w:t>häuffig herzu rennenden Volcks befrei-</w:t>
        <w:br/>
        <w:t>et / passiren könte Es war auch eine</w:t>
        <w:br/>
        <w:t>Kutsche in Bereitschafft / welcher er sich</w:t>
        <w:br/>
        <w:t>bedienet / und damit nach der Vestung</w:t>
        <w:br/>
        <w:t>zu / und in dieselbe hinein führ.</w:t>
        <w:br/>
        <w:br/>
        <w:t>Bey seinem Austritt aus dem Schiffe /</w:t>
        <w:br/>
        <w:t>ließ sich das donderende Geschütz dessel-</w:t>
        <w:br/>
        <w:t>ben hören / und überall / da er bey einem</w:t>
        <w:br/>
        <w:t>Schiff vorbey führ / wurden die Capo-</w:t>
        <w:br/>
        <w:t>nen loßgebrändt. So bald araber ums</w:t>
        <w:br/>
        <w:t>ter das Thor der Vestung kam / wurde</w:t>
        <w:br/>
        <w:t>das Geschütz rund um dieselbe abgehen-</w:t>
        <w:br/>
        <w:t>ret und da er darinnen war / lafetten die</w:t>
        <w:br/>
        <w:t>in Ordre stehende Soldaten ihre Fein-</w:t>
        <w:br/>
        <w:t>den / welchen wiederum ein Stück ant-</w:t>
        <w:br/>
        <w:t>wortete die vor der Vestung stehende</w:t>
        <w:br/>
        <w:t>Bürger aber gaben gleichfals Feuer /</w:t>
        <w:br/>
        <w:t>und wurden wiederum mit einem Ca-</w:t>
        <w:br/>
        <w:t>non-Schuß gedancket. Da nun die-</w:t>
        <w:br/>
        <w:t>ses 3. man von den Soldaten und Bür-</w:t>
        <w:br/>
        <w:t>gern / mit untergemengten, Stück-</w:t>
        <w:br/>
        <w:t>Schüssen / geschehen war / brennet</w:t>
        <w:br/>
        <w:t>die Vestung abermahls ihre Stücke</w:t>
        <w:br/>
        <w:t>rund um loß / welchen die Schiffe eines</w:t>
        <w:br/>
        <w:t>nach dem andern antwortete. Da auch</w:t>
        <w:br/>
        <w:t>dieses dreymahl geschehen / wurden alle</w:t>
        <w:br/>
        <w:t>Officiers, so wohl der Sonderen als</w:t>
        <w:br/>
        <w:t>Bürger / zum Hand-Kuß gelassen / und</w:t>
        <w:br/>
        <w:t>hernach der gantze Actus mit einer herr-</w:t>
        <w:br/>
        <w:t>lichen Mahlzeit beschlossen, wobey sich</w:t>
        <w:br/>
        <w:t>auch der gantze Rath / und andere qua-</w:t>
        <w:br/>
        <w:t>limieirte Diener der Compagnie, ein-</w:t>
        <w:br/>
        <w:t>fanden.</w:t>
        <w:br/>
        <w:br/>
        <w:t>Es wird nunmehro auch wohl bey</w:t>
        <w:br/>
        <w:t>mir Zeit seyn / daß sich diesen Brief be-</w:t>
        <w:br/>
        <w:t>schliesse / und das übrige auf eine andern</w:t>
        <w:br/>
        <w:t>Gelegenheit rerspahret darum füge nur</w:t>
        <w:br/>
        <w:t>noch hinzu / wie daß auch dieses mahl</w:t>
        <w:br/>
        <w:t>bin und verbleibe</w:t>
        <w:br/>
        <w:br/>
        <w:t>Der All. Brief.</w:t>
        <w:br/>
        <w:t>Wie es nach der Ankunfft des denen Herrn Gouverneur</w:t>
        <w:br/>
        <w:t>ergangen, da er bey andern verhasst, und der Auctor bey ihm</w:t>
        <w:br/>
        <w:t>schwartz gemacht worden, nebst vielen andern Merckwürdig-</w:t>
        <w:br/>
        <w:t>seiten mehr.</w:t>
        <w:br/>
        <w:t>Mein Herr.</w:t>
        <w:br/>
        <w:t>es meinem vorigen wird.</w:t>
        <w:br/>
        <w:t>Er gesehen haben / wie</w:t>
        <w:br/>
        <w:t>n wunderlich die Sachen /</w:t>
        <w:br/>
        <w:t>vornemlich mas das Kir-</w:t>
        <w:br/>
        <w:t>chen Wesen angehet /</w:t>
        <w:br/>
        <w:t>durcheinander gelauffen, wie artig man</w:t>
        <w:br/>
        <w:t>dieselbe dem Rath von Justitie in die</w:t>
        <w:br/>
        <w:t>Hände bespielet, wie lustig damit ver-</w:t>
        <w:br/>
        <w:t>fahren worden / buß man demenigen / der</w:t>
        <w:br/>
        <w:t>die Warheit aufgestrichen / den Fiedel-</w:t>
        <w:br/>
        <w:t>Bogen um das Maul geschlagen und</w:t>
        <w:br/>
        <w:t>wie verkehrt man also in allen Stücken</w:t>
        <w:br/>
        <w:t>procedirct / da man die Gemeine an</w:t>
        <w:br/>
        <w:t>statt sie in Ruhe und Friede zu setzen /</w:t>
        <w:br/>
        <w:t>dieselben vielmehr gegeneinander auge-</w:t>
        <w:br/>
        <w:t>hetzet / und zu einer unanständigen Ver-</w:t>
        <w:br/>
        <w:t>folgung / oder wohl gar desperare</w:t>
        <w:br/>
        <w:t>Gegenwehr zu bringen getrachtet hat.</w:t>
        <w:br/>
        <w:br/>
        <w:t>Nun ist mein Vorsatz in diesem weiter</w:t>
        <w:br/>
        <w:t>zu gehen / und Jhm auch ferner zu be-</w:t>
        <w:br/>
        <w:t>richten / wie es denn nach der Ankuft</w:t>
        <w:br/>
        <w:t>des Herrn Gouverneurs von Assen-</w:t>
        <w:br/>
        <w:t>burg ausgesehen und gestanden hat.</w:t>
        <w:br/>
        <w:t>Masse ich kemes wegs zweiffle / Sie wer-</w:t>
        <w:br/>
        <w:t>den begierig seyn zu wissen / was den</w:t>
        <w:br/>
        <w:t>dieser ausgerichtet / und wie er die Sa-</w:t>
        <w:br/>
        <w:t>che behandelt habe</w:t>
        <w:br/>
        <w:br/>
        <w:t>Gleichwie aber alles / was meinem</w:t>
        <w:br/>
        <w:t>Herrn bißhero überschrieben habe / und</w:t>
        <w:br/>
        <w:t>sich nach Ankunfft des oben erteilten.</w:t>
        <w:br/>
        <w:t>Rescrips der meisten Compagnie</w:t>
        <w:br/>
        <w:t>zu getragen hat / lauter Folgerungen ge-</w:t>
        <w:br/>
        <w:t>wesen sind / die dem Herrn Fiscal inde-</w:t>
        <w:br/>
        <w:t>pendent darum mussen zugeschrieben</w:t>
        <w:br/>
        <w:t>werden / weil er den expressen in selbig-</w:t>
        <w:br/>
        <w:t>gen erhaltenen Befehl / hint an gesetzet /</w:t>
        <w:br/>
        <w:t>und</w:t>
        <w:br/>
        <w:br/>
      </w:r>
    </w:p>
    <w:p>
      <w:pPr>
        <w:sectPr>
          <w:pgSz w:w="12240" w:h="15840"/>
          <w:pgMar w:top="1440" w:right="1800" w:bottom="1440" w:left="1800" w:header="720" w:footer="720" w:gutter="0"/>
          <w:cols w:space="720"/>
          <w:docGrid w:linePitch="360"/>
        </w:sectPr>
      </w:pPr>
    </w:p>
    <w:p>
      <w:pPr>
        <w:pStyle w:val="Heading1"/>
      </w:pPr>
      <w:r>
        <w:t>874.txt</w:t>
      </w:r>
    </w:p>
    <w:p>
      <w:r>
        <w:t>816</w:t>
        <w:br/>
        <w:t>Dritter Theil. XVV. Brief ꝛc.</w:t>
        <w:br/>
        <w:br/>
        <w:t>uddas Gouvernemenr nicht uberge-</w:t>
        <w:br/>
        <w:t>nommen fvielweniger den Herm von</w:t>
        <w:br/>
        <w:t>der Stell weg ;ud nach Holland gu</w:t>
        <w:br/>
        <w:t>ſchicket hat;alſo werden auch nicht we-</w:t>
        <w:br/>
        <w:t>niger dieſe nachfolgende von dergleichen</w:t>
        <w:br/>
        <w:t>calibre ſem die aus eben denſelben</w:t>
        <w:br/>
        <w:t>ihren Urſprung ſuchen und erhaltenwer-</w:t>
        <w:br/>
        <w:t>den. Doch wurd ſich dieſer Unterſcheid</w:t>
        <w:br/>
        <w:t>dabey finden5 daß ich hier nicht allein</w:t>
        <w:br/>
        <w:t>Geiſtliche oder Kirchen-Sachen/ ſon-</w:t>
        <w:br/>
        <w:t>dern auch Staats-und Poliriſche Hand-</w:t>
        <w:br/>
        <w:t>Griſſe an den Tag legen werde die</w:t>
        <w:br/>
        <w:t>mehr Beſchreyens werth ſey, als daß</w:t>
        <w:br/>
        <w:t>man dieſelbe ſolte ſuchen nach zuahmen.</w:t>
        <w:br/>
        <w:br/>
        <w:t>Ich will mich ncht weitlaͤufftig in ein</w:t>
        <w:br/>
        <w:t>Klag-Geſchrey einlaſſen/ weil due Sa-</w:t>
        <w:br/>
        <w:t>che ſebbſteu gemgſame Klagen-haͤuffige</w:t>
        <w:br/>
        <w:t>Seufftzer/ und unzehlige Thraͤuen bey</w:t>
        <w:br/>
        <w:t>deney amecen wird ſdi dentapffemfkur-</w:t>
        <w:br/>
        <w:t>gen und beruhmten Hen von Aſſey-</w:t>
        <w:br/>
        <w:t>burg gekemet. Duſes aber ſage vur</w:t>
        <w:br/>
        <w:t>vorausj daß man jene Reim- Zeilen/</w:t>
        <w:br/>
        <w:t>welche der geweſene Juſtitien Rathlauf</w:t>
        <w:br/>
        <w:t>Bataria, der HerzOverbeeck, da e</w:t>
        <w:br/>
        <w:t>nach Indien genge oder von damin</w:t>
        <w:br/>
        <w:t>zuruͤ kam fauf den damahligen Herm</w:t>
        <w:br/>
        <w:t>Couverneur, und ſeine vorgeſtellete</w:t>
        <w:br/>
        <w:t>Frage gemachetf mit alle Fug und</w:t>
        <w:br/>
        <w:t>Recht auch auf dieſen 3ppliciren- und</w:t>
        <w:br/>
        <w:t>von ihm ein gleiches ſchreiben koͤnte.</w:t>
        <w:br/>
        <w:t>Dem er dichtete dazumahls dieſes fol-</w:t>
        <w:br/>
        <w:t>gende:</w:t>
        <w:br/>
        <w:t>T Hoofl van hei Hoofd de</w:t>
        <w:br/>
        <w:t>goede Hoop;</w:t>
        <w:br/>
        <w:t>Vond ale dingen orer hoop.</w:t>
        <w:br/>
        <w:t>Ay vroegz wat Raad it hem</w:t>
        <w:br/>
        <w:t>daarin kon geren!</w:t>
        <w:br/>
        <w:t>Rſeyzmpn Heer, t ie.eenpu.</w:t>
        <w:br/>
        <w:t>Plneſt,</w:t>
        <w:br/>
        <w:t>Gedult de hebben is her beſt,</w:t>
        <w:br/>
        <w:t>WlB gedrongen Iyt op</w:t>
        <w:br/>
        <w:t>goede Hoopteleren.</w:t>
        <w:br/>
        <w:t>Welche Verſe man emfältig uho ver-</w:t>
        <w:br/>
        <w:t>teunſchen und uͤberſetzn 1onte.</w:t>
        <w:br/>
        <w:t>Das Haupt vom Haupt der guten</w:t>
        <w:br/>
        <w:t>Hoffnung-fand</w:t>
        <w:br/>
        <w:t>Die Sachen dorten/ in gar ſchlech.</w:t>
        <w:br/>
        <w:t>ten Stand.</w:t>
        <w:br/>
        <w:t>Er frug: was Rath 'ich Ihm dar-</w:t>
        <w:br/>
        <w:t>nn koͤmt geben?</w:t>
        <w:br/>
        <w:t>Ich ſagt: diß iſt-Mein Herz- ein</w:t>
        <w:br/>
        <w:t>ſtinckend Neſt;</w:t>
        <w:br/>
        <w:t>Gedult zu haben iſt hier wohl das</w:t>
        <w:br/>
        <w:t>Beſt</w:t>
        <w:br/>
        <w:t>Ihr muͤſt dochnu auf gute Hoff-</w:t>
        <w:br/>
        <w:t>mung leben.</w:t>
        <w:br/>
        <w:br/>
        <w:t>Dem rs erhellet immer genugſam aus</w:t>
        <w:br/>
        <w:t>memem Vorigen-daß der Zuſtand am</w:t>
        <w:br/>
        <w:t>Capo du bonne Eſprzoce, oder den</w:t>
        <w:br/>
        <w:br/>
        <w:t>Haupt der guten Hoſſuung; alſo ver-</w:t>
        <w:br/>
        <w:t>wirret- widlich und ſeltſem gweſen”</w:t>
        <w:br/>
        <w:t>daß man bey nahe nicht wiſſen koͤnnen/</w:t>
        <w:br/>
        <w:t>wer Koch oder Keller ſey. Wem ſolte</w:t>
        <w:br/>
        <w:t>es demach fremde duncken, wem ſich</w:t>
        <w:br/>
        <w:t>dieſer Herz Couverneur nicht alſobalb</w:t>
        <w:br/>
        <w:t>uden Handelhat ſchickenkoniniVem</w:t>
        <w:br/>
        <w:t>olt es Wunder nehmen wemerj um</w:t>
        <w:br/>
        <w:t>huter die rechte Beſchaffenheit der Sa-</w:t>
        <w:br/>
        <w:t>chen zu kommen anfangs langſam n Ei-</w:t>
        <w:br/>
        <w:t>nen Verrichtungen fortgefahren 2Wer-</w:t>
        <w:br/>
        <w:t>ſolte ihn vor einen Unvæſtaͤndigen ach-</w:t>
        <w:br/>
        <w:t>tenſwenn er auch gleich im ſolchen ver-</w:t>
        <w:br/>
        <w:t>wirrten Haͤndeln/ einn Fchl-Griff be-</w:t>
        <w:br/>
        <w:t>gangen/ und ſich hier oder dorteu ver-</w:t>
        <w:br/>
        <w:t>ſtogenhäte?</w:t>
        <w:br/>
        <w:br/>
        <w:t>ſch weiß zwar wohl was chm enige</w:t>
        <w:br/>
        <w:t>ſonderlich die anhanger des Herm d</w:t>
        <w:br/>
        <w:t>Ablirgs, vor ſchoͤne Prædicatz unl</w:t>
        <w:br/>
        <w:t>Ehren-Titul gegeben- da ſie ihn balt</w:t>
        <w:br/>
        <w:t>einen Trunckenbold; bald einen beſon-</w:t>
        <w:br/>
        <w:t>dern Liebhaber des Fraun-Zimmers;</w:t>
        <w:br/>
        <w:t>bald auch einen langſamen Ausfuhrer</w:t>
        <w:br/>
        <w:t>ſeiner obliegenden Geſchaͤffte genennet,</w:t>
        <w:br/>
        <w:t>Es iſt mir auch nicht unbekandt; wie</w:t>
        <w:br/>
        <w:t>nach der Zeit' ſeine eigene Hauß ud</w:t>
        <w:br/>
        <w:t>Tiſch Genoſſenzwelche æſauf recom-</w:t>
        <w:br/>
        <w:t>mendation aus Holland, in Qualitat</w:t>
        <w:br/>
        <w:t>als Soldaten mit genommen nachdem</w:t>
        <w:br/>
        <w:t>ſie zu henorablen und profitablen</w:t>
        <w:br/>
        <w:t>Chargen befoͤrdert warenrmeiſtentheils</w:t>
        <w:br/>
        <w:t>von ihm abtrinug worden, und gleich-</w:t>
        <w:br/>
        <w:t>am von den Wigh- zu den Torris uͤber-</w:t>
        <w:br/>
        <w:t>gegangen ſeyn;alleine es iſt mir auch</w:t>
        <w:br/>
        <w:t>dieſes wohl wiſſend, daß mcht ſo wohl</w:t>
        <w:br/>
        <w:t>die ihm aufgeburdete Laſter-und andere</w:t>
        <w:br/>
        <w:t>Ehrenraubende Beſchmpffungen,wel-</w:t>
        <w:br/>
        <w:t>che auch ſelbſt in Holland bekandt ge</w:t>
        <w:br/>
        <w:t>macht worden- ud ihm ſeinen ruͤhmli-</w:t>
        <w:br/>
        <w:t>chen Nahmen anfeinden/ ſeine vorige</w:t>
        <w:br/>
        <w:t>herꝛliche Verrichtungen und treue Dien-</w:t>
        <w:br/>
        <w:t>ſte vernichtigen- und ſeine mit ſo vielen</w:t>
        <w:br/>
        <w:t>Bluͤr gefaͤrbte Sieges. Palmen- abneh-</w:t>
        <w:br/>
        <w:t>men und beſchimpfen wolten, Schulb</w:t>
        <w:br/>
        <w:t>hatta ihm ſchwartz zu machen : als</w:t>
        <w:br/>
        <w:t>vielmehr ſeine aufrichtige Liebe zur Ge-</w:t>
        <w:br/>
        <w:t>rechtigkei/ ud uwerfaͤlſchte Treu-</w:t>
        <w:br/>
        <w:t>vor das wahre Imtereſſe der Hluſtren</w:t>
        <w:br/>
        <w:t>ſchr Laſen HZofer nos welches er nich</w:t>
        <w:br/>
        <w:t>„. wolte 5 daß ener, Zeit ſeb</w:t>
        <w:br/>
        <w:t>ner Jegamg hingehe ; ud etuch</w:t>
        <w:br/>
        <w:t>Faͤſſer Arak oder Indiauiſchen Branb-</w:t>
        <w:br/>
        <w:t>Wein entfremdennachgehens aber wie-</w:t>
        <w:br/>
        <w:t>der kommen und ſelbige auf den Nah-</w:t>
        <w:br/>
        <w:t>men eines anden-umter Schem/ als ob</w:t>
        <w:br/>
        <w:t>man ſie von ſelbigen erkauffet hätte jum</w:t>
        <w:br/>
        <w:t>der Compignie damit auszuhelffn</w:t>
        <w:br/>
        <w:t>udhr Mangel zuaſetzen, an dr ge-</w:t>
        <w:br/>
        <w:t>dachte Compegnie vertauffen; und al-</w:t>
        <w:br/>
        <w:t>ſo vn dem comtanten Galb profiti-</w:t>
        <w:br/>
        <w:t>ren</w:t>
        <w:br/>
        <w:br/>
      </w:r>
    </w:p>
    <w:p>
      <w:pPr>
        <w:sectPr>
          <w:pgSz w:w="12240" w:h="15840"/>
          <w:pgMar w:top="1440" w:right="1800" w:bottom="1440" w:left="1800" w:header="720" w:footer="720" w:gutter="0"/>
          <w:cols w:space="720"/>
          <w:docGrid w:linePitch="360"/>
        </w:sectPr>
      </w:pPr>
    </w:p>
    <w:p>
      <w:pPr>
        <w:pStyle w:val="Heading1"/>
      </w:pPr>
      <w:r>
        <w:t>875.txt</w:t>
      </w:r>
    </w:p>
    <w:p>
      <w:r>
        <w:t>Dritter Theil. XVII. Brief2c.</w:t>
        <w:br/>
        <w:br/>
        <w:t>ren solte; oder daß ein anderer das übers</w:t>
        <w:br/>
        <w:t>schickte Holtzwerck/ als Bretter/Bal</w:t>
        <w:br/>
        <w:t>ten/ Sparren 2c. folgen ausgesucht/</w:t>
        <w:br/>
        <w:t>und das untüchtige abschreiben lassen;</w:t>
        <w:br/>
        <w:t>unter dem Schein/ damit man den</w:t>
        <w:br/>
        <w:t>Auffern lauter gute Wahren geben</w:t>
        <w:br/>
        <w:t>andachte; wovon er unterdessen/ wenn</w:t>
        <w:br/>
        <w:t>Dieses auch gleich geschehen wie</w:t>
        <w:br/>
        <w:t>8 den billich ist/seinen Vortheil zu ges</w:t>
        <w:br/>
        <w:t>eiffen feuchte/ und statt guter Wahren</w:t>
        <w:br/>
        <w:t>In den Gebäuden der Compagnie an</w:t>
        <w:br/>
        <w:t>wenden/diese abgeschriebene hergab/</w:t>
        <w:br/>
        <w:t>Die guten aber zu feinen Augen/ entwe</w:t>
        <w:br/>
        <w:t>Der selber gebrauchte/oder um gut Geld</w:t>
        <w:br/>
        <w:t>verkauffe.</w:t>
        <w:br/>
        <w:br/>
        <w:t>Und wer wolte alle die Manieren</w:t>
        <w:br/>
        <w:t>ennen/wodurch vor diesen die Illuftr</w:t>
        <w:br/>
        <w:t>Compagnie ist benachtheilet worden?</w:t>
        <w:br/>
        <w:t>Gewiß ist es/daß dieses die erste Ursache</w:t>
        <w:br/>
        <w:t>angegeben hat/ warum man ihm solche</w:t>
        <w:br/>
        <w:t>chane Ehren - Titul zugeeget hat.</w:t>
        <w:br/>
        <w:t>Wenn man nun in Uberiegung ziehet/</w:t>
        <w:br/>
        <w:t>wie schlau der Herz d' Abging mit den</w:t>
        <w:br/>
        <w:t>Bürgern bey seiner Ankunfft umgehens</w:t>
        <w:br/>
        <w:t>en: so wird es auch niemand fremde</w:t>
        <w:br/>
        <w:t>vnden/ wenn angewiesen wird/ aus</w:t>
        <w:br/>
        <w:t>welchen Fundamente der Herz Gouverneur</w:t>
        <w:br/>
        <w:t>fo langsam/ in Behandlung seiner</w:t>
        <w:br/>
        <w:t>Sachen und obliegenden Amts - Vers</w:t>
        <w:br/>
        <w:t>achtungen gewesen. Denn vor erst konte</w:t>
        <w:br/>
        <w:t>iemand zu den Heren Gouverneur</w:t>
        <w:br/>
        <w:t>ommen/um ihn alleine zusprechen/</w:t>
        <w:br/>
        <w:t>weil sich der Herz d' Abging allezeit ben</w:t>
        <w:br/>
        <w:t>om fand/und ihm rapport von diesem</w:t>
        <w:br/>
        <w:t>nd jenen ertheilete: mithin auch vor</w:t>
        <w:br/>
        <w:t>ab / daß er als ein alter Diener/der</w:t>
        <w:br/>
        <w:t>Compagnie, welcher die Ost-Indische</w:t>
        <w:br/>
        <w:t>Welt ziemlich durchbrochen hatte/und</w:t>
        <w:br/>
        <w:t>wohl wisse/ wie daselbst das Regiment</w:t>
        <w:br/>
        <w:t>aste geführet werden/ dem Herm</w:t>
        <w:br/>
        <w:t>Gouverneur getreulich beystehen/und</w:t>
        <w:br/>
        <w:t>eine ob ihm liegende Last wolte tragen</w:t>
        <w:br/>
        <w:t>helffen. Hernach fehlete es ihm auch</w:t>
        <w:br/>
        <w:t>icht an Beredsamkeit/ vielweniger an</w:t>
        <w:br/>
        <w:t>inem guten Urtheil/welches/wenn es</w:t>
        <w:br/>
        <w:t>boh! wäre angewendet worden/ und</w:t>
        <w:br/>
        <w:t>as Heiße mit dem Munde hätte über</w:t>
        <w:br/>
        <w:t>n bestimmet/ sehr viel zu seinen eige:</w:t>
        <w:br/>
        <w:t>en Wohl-Stand/und zur Gloire des</w:t>
        <w:br/>
        <w:t>Gouverneurs würde beigetragen ha</w:t>
        <w:br/>
        <w:t>en. Endlich wuste er allen Sas</w:t>
        <w:br/>
        <w:t>en/ eine artige Farbe anzustreichen/</w:t>
        <w:br/>
        <w:t>nd nach seinen Sinn einzufädeln; an</w:t>
        <w:br/>
        <w:t>gesehen er seinen Günstlingen/das</w:t>
        <w:br/>
        <w:t>**Bortnachdrücklich** zu reden wuste/ab</w:t>
        <w:br/>
        <w:t>/das man hätte meinen sollen/es wás</w:t>
        <w:br/>
        <w:t>gewiß nicht anders/als es die Vors</w:t>
        <w:br/>
        <w:t>bellung angab. Die er aber um sich</w:t>
        <w:br/>
        <w:t>icht leyden konte / wurden auch gewiß</w:t>
        <w:br/>
        <w:t>erkleinert/verlästert und also berdich</w:t>
        <w:br/>
        <w:t>hine</w:t>
        <w:br/>
        <w:t>tig gemacht/ daß man nicht leicht er</w:t>
        <w:br/>
        <w:t>gründen konte/wo der Haß des Hern</w:t>
        <w:br/>
        <w:t>Gouverneurs herrhürete. Ein leben Der</w:t>
        <w:br/>
        <w:t>bentiges Erempel habe ich an mir selbs wird</w:t>
        <w:br/>
        <w:t>sten gehabt/ da ich dem Herm Got-fen</w:t>
        <w:br/>
        <w:t>veneur so verhaft/verdächtig und un-ba</w:t>
        <w:br/>
        <w:t>bequem bin vorgemahlen worden/daß</w:t>
        <w:br/>
        <w:t>er mich lange Zeit nicht leyden mochte.</w:t>
        <w:br/>
        <w:br/>
        <w:t>Da aber binsten eine Sache vorfiele</w:t>
        <w:br/>
        <w:t>woben ich mich mußte gebrauchen las</w:t>
        <w:br/>
        <w:t>sen/marckte er gar bald/ wie mir wäre</w:t>
        <w:br/>
        <w:t>unrecht geschehen: gab auch solches</w:t>
        <w:br/>
        <w:t>mündlich zu erkennen/und verwandelte</w:t>
        <w:br/>
        <w:t>nachmahls seinen Haß in eine aufrichtige</w:t>
        <w:br/>
        <w:t>Liebe.</w:t>
        <w:br/>
        <w:br/>
        <w:t>Vorbey gehen. Ich werde wieder zu wel</w:t>
        <w:br/>
        <w:t>Doch dieses alles sey gesaget/ als im e</w:t>
        <w:br/>
        <w:t>und Ihme/ Mein Her? / von Zeit zu</w:t>
        <w:br/>
        <w:t>Zeit anweisen/was sich denn verfolgens</w:t>
        <w:br/>
        <w:t>zugetragen; wobey denn absonderlich</w:t>
        <w:br/>
        <w:t>zu gedencken/ daß die erste 4. Tage/mit</w:t>
        <w:br/>
        <w:t>Theils um den Herrn Gouverneur von</w:t>
        <w:br/>
        <w:t>lauter Visiten sind zugebracht worden.</w:t>
        <w:br/>
        <w:br/>
        <w:t>seiner 9. Monat langen Reise etwas</w:t>
        <w:br/>
        <w:t>ausruhen zu lassen: theils auch um fei</w:t>
        <w:br/>
        <w:t>ne unvermutete und gänzlich nicht gehe</w:t>
        <w:br/>
        <w:t>dachte Ankunfft/ zu begünstigen.</w:t>
        <w:br/>
        <w:t>Weil auch zugleich mit ihm der neue</w:t>
        <w:br/>
        <w:t>Her: Prediger/welcher des abgesetzten</w:t>
        <w:br/>
        <w:t>Peter Haldens Stelle bekam nebst</w:t>
        <w:br/>
        <w:t>bem nach Holland gesendeten Bürger</w:t>
        <w:br/>
        <w:t>meister Hennig Auffing anlandete : fo</w:t>
        <w:br/>
        <w:t>giengen zu beyden nebst mir/auch sehr vies</w:t>
        <w:br/>
        <w:t>le andere/die ihre Gratulation-Complemente</w:t>
        <w:br/>
        <w:t>ablegten.</w:t>
        <w:br/>
        <w:br/>
        <w:t>Merckwürdig ist aber absonderlich/DAB</w:t>
        <w:br/>
        <w:t>daß der Hr. d' Abging, der zuvor so offt Bo</w:t>
        <w:br/>
        <w:t>an den Heren le Bouc gesehet/ das Fried</w:t>
        <w:br/>
        <w:t>Pfarr-Hauß zu rauten/nun gánglich und n</w:t>
        <w:br/>
        <w:t>davon stille schwieg/ und sich nicht ein reb</w:t>
        <w:br/>
        <w:t>mahl mercken ließ / als ob etwas derglei fein</w:t>
        <w:br/>
        <w:t>den paffiret wäre. Noch merckwür</w:t>
        <w:br/>
        <w:t>diger aber dancket mich zu seyn/daß er/</w:t>
        <w:br/>
        <w:t>nun nicht aufs neue / selbiges ledig zu</w:t>
        <w:br/>
        <w:t>machen / angefangen zu purgiren; vors</w:t>
        <w:br/>
        <w:t>nehmlich da der Prediger gegenwärtig/</w:t>
        <w:br/>
        <w:t>und einer Wohnung bekothiget war.</w:t>
        <w:br/>
        <w:br/>
        <w:t>Am allermerkwürdigsten aber wird</w:t>
        <w:br/>
        <w:t>seyn/daß er denselben gar in sein Hauß</w:t>
        <w:br/>
        <w:t>genommen/ ihn mit Kost/Trand und</w:t>
        <w:br/>
        <w:t>Bette versehen/biß gedachte Wohnung</w:t>
        <w:br/>
        <w:t>entlediget wurde; welches der neue</w:t>
        <w:br/>
        <w:t>Herz Prediger selbsten an dem Herrn le</w:t>
        <w:br/>
        <w:t>Bouc begehret/ auch noch selbigen</w:t>
        <w:br/>
        <w:t>Tages nehmlich am 28. Januarii erhal</w:t>
        <w:br/>
        <w:t>ten hat: in welcher Zeit ihm der Herz d'</w:t>
        <w:br/>
        <w:t>Abging also hatte eingenommen/daß</w:t>
        <w:br/>
        <w:t>die Gegen Stellungen des Herm le</w:t>
        <w:br/>
      </w:r>
    </w:p>
    <w:p>
      <w:pPr>
        <w:sectPr>
          <w:pgSz w:w="12240" w:h="15840"/>
          <w:pgMar w:top="1440" w:right="1800" w:bottom="1440" w:left="1800" w:header="720" w:footer="720" w:gutter="0"/>
          <w:cols w:space="720"/>
          <w:docGrid w:linePitch="360"/>
        </w:sectPr>
      </w:pPr>
    </w:p>
    <w:p>
      <w:pPr>
        <w:pStyle w:val="Heading1"/>
      </w:pPr>
      <w:r>
        <w:t>876.txt</w:t>
      </w:r>
    </w:p>
    <w:p>
      <w:r>
        <w:t>Dritter Theil. XVII. Brief 2c.</w:t>
        <w:br/>
        <w:br/>
        <w:t>ouch nichts bey ihm vermochten;</w:t>
        <w:br/>
        <w:t>affen er denn seinetwegen/noch mit</w:t>
        <w:br/>
        <w:t>ersten Retour-Flotte/an die Laffin</w:t>
        <w:br/>
        <w:t>Der den Kirchen Rath in Amsterdam</w:t>
        <w:br/>
        <w:t>geschrieben/ und die Sachen also vors</w:t>
        <w:br/>
        <w:t>gestellet / daß von gedachten Kirchen</w:t>
        <w:br/>
        <w:t>Rath/der Herz le Bouc, wie mir has</w:t>
        <w:br/>
        <w:t>e erzehlen lassen/unrecht hat haben</w:t>
        <w:br/>
        <w:t>nd behalten müssen.</w:t>
        <w:br/>
        <w:br/>
        <w:t>An eben diesen 18. Januarii/hat der</w:t>
        <w:br/>
        <w:t>Der Gouverneur, nebst dem Hern</w:t>
        <w:br/>
        <w:t>Abging(zweiffels ohne auf dessen Zus</w:t>
        <w:br/>
        <w:t>den) dem Heren von der Stell eine</w:t>
        <w:br/>
        <w:t>alite gegeben; wobey/ wie die Rede</w:t>
        <w:br/>
        <w:t>lenge/foll vorgestellet worden seyn/ wie</w:t>
        <w:br/>
        <w:t>icht nur alle desselben Güter confiscabel</w:t>
        <w:br/>
        <w:t>wären: sondern daß er sich auch nun</w:t>
        <w:br/>
        <w:t>mehro nur müste bequemen/ der Ordre</w:t>
        <w:br/>
        <w:t>er **filuftren** Compagnie zu lariren</w:t>
        <w:br/>
        <w:t>and mit der erwarteten Retour-Flotte</w:t>
        <w:br/>
        <w:t>ach Holland über zu segeln. Der Ges</w:t>
        <w:br/>
        <w:t>ichts Bothe aber/Johannes Ráßstock/</w:t>
        <w:br/>
        <w:t>in Favorit des Heran d' Ablangs, ließ</w:t>
        <w:br/>
        <w:t>ich gegen einige neue Ankömmlinge/die/</w:t>
        <w:br/>
        <w:t>viel mich eriñern fan/Hauß-Genossen</w:t>
        <w:br/>
        <w:t>es **HernGouverneurs** wurden/nach</w:t>
        <w:br/>
        <w:t>em er sich ein wenig eingerichtet hatte/</w:t>
        <w:br/>
        <w:t>welche der Herz d' Abging mit Speise</w:t>
        <w:br/>
        <w:t>and Trand versehen/vernehmen/wie</w:t>
        <w:br/>
        <w:t>alles wohl gehen würde / wenn nur der</w:t>
        <w:br/>
        <w:t>Herz Gouverneur mit dem Heran d'</w:t>
        <w:br/>
        <w:t>Abging würde accordiren können;</w:t>
        <w:br/>
        <w:t>welche Worte von vielen gar verschieden</w:t>
        <w:br/>
        <w:t>aufgeleget und verstanden wurden.</w:t>
        <w:br/>
        <w:br/>
        <w:t>Weil nun die Zeit nahe vor der Thür</w:t>
        <w:br/>
        <w:t>var/in welcher die Ost- Indische Refur-Flotte/oder</w:t>
        <w:br/>
        <w:t>wie man daselbst mit</w:t>
        <w:br/>
        <w:t>Den Maleyer corrupte redet/die Brammen</w:t>
        <w:br/>
        <w:t>fommen musten/und gewöhnlich</w:t>
        <w:br/>
        <w:t>Erschienen; (wobey zu wissen/daß Brammen,</w:t>
        <w:br/>
        <w:t>wie man mir die Worte vers</w:t>
        <w:br/>
        <w:t>deutschet/ fo viel als ein Landes- Kan</w:t>
        <w:br/>
        <w:t>Diger/ gleichwie im Gegentheil Oram</w:t>
        <w:br/>
        <w:t>Bari, so viel als ein Landes Ankündiger/</w:t>
        <w:br/>
        <w:t>der Unwissender heissen soll dahero</w:t>
        <w:br/>
        <w:t>man auch die erst aus Holland kom</w:t>
        <w:br/>
        <w:t>mende / zum Unterscheid der vorigen</w:t>
        <w:br/>
        <w:t>corrupte, Baren nennet): so fand</w:t>
        <w:br/>
        <w:t>freylich die vorige Rede des Herm</w:t>
        <w:br/>
        <w:t>Gouverneurs bey vielen Ingrefs, ob</w:t>
        <w:br/>
        <w:t>gleich die Wahrheit davon noch zweiffel</w:t>
        <w:br/>
        <w:t>hafft ist und mercken sie dabey an/</w:t>
        <w:br/>
        <w:t>Daß / gleich wie der Himmel keine 2.</w:t>
        <w:br/>
        <w:br/>
        <w:t>Sonnen/ also auch das Capo du bonne</w:t>
        <w:br/>
        <w:t>Esperance, feine 2. oder wohl 3.</w:t>
        <w:br/>
        <w:br/>
        <w:t>Gouverneur ertragen und leyden kon</w:t>
        <w:br/>
        <w:t>e. Einige wurden auch darinnen bes</w:t>
        <w:br/>
        <w:t>Krafftige/ weil das Glück wolte/ daß</w:t>
        <w:br/>
        <w:t>leich den 30ten darauf 4. Ost- Indi - Form</w:t>
        <w:br/>
        <w:t>ache Retour- Schiffe einliefen/wels 4. Re</w:t>
        <w:br/>
        <w:t>chen bißhero als Admiral, der erste Di</w:t>
        <w:br/>
        <w:t>ber-Kauffmann des Haupt- Coepto-en B</w:t>
        <w:br/>
        <w:t>irs, und Bestung Batavia, derr. Louis albi</w:t>
        <w:br/>
        <w:t>Gerlach, gebotten hatte; der ein Mann</w:t>
        <w:br/>
        <w:t>von sonderbahre Freund und Leutselig</w:t>
        <w:br/>
        <w:t>feit war; dessen Verdienste die hohe In</w:t>
        <w:br/>
        <w:t>mische Regierung offtmahls mit einer</w:t>
        <w:br/>
        <w:t>Gouverneurs Stelle hat belohnen</w:t>
        <w:br/>
        <w:t>wollen / welche er aber / aus Besche</w:t>
        <w:br/>
        <w:t>denheit/ geweigert anzunehmen; der</w:t>
        <w:br/>
        <w:t>auch von gedachter hohen Indischen</w:t>
        <w:br/>
        <w:t>Regierung Befehl hatte/diese **RetourFlotte**</w:t>
        <w:br/>
        <w:t>/ als Admiral, nach Hause zu</w:t>
        <w:br/>
        <w:t>führen / wenn der Herz Gouverneur</w:t>
        <w:br/>
        <w:t>von Ceylon, der Herz Cornelis Jansz</w:t>
        <w:br/>
        <w:t>Simons (welcher erst kürzlich in Hol</w:t>
        <w:br/>
        <w:t>land zu einen ordinairs Rath mehr ges</w:t>
        <w:br/>
        <w:t>meldeten hohen Indischen Regierung/</w:t>
        <w:br/>
        <w:t>war ernennet worden/ und man daher</w:t>
        <w:br/>
        <w:t>zweiffele / ob er würde nach Holland</w:t>
        <w:br/>
        <w:t>zurück/oder vielmehr nach Batavia hin</w:t>
        <w:br/>
        <w:t>gehen 7 um diese hohe Charge daselbst</w:t>
        <w:br/>
        <w:t>zu bekleiden) nicht würde anbänden:</w:t>
        <w:br/>
        <w:t>wofern aber dieser mit nach Hause gieng/</w:t>
        <w:br/>
        <w:t>solte er doch Vice Admiral seyn und</w:t>
        <w:br/>
        <w:t>bleiben. - Orla</w:t>
        <w:br/>
        <w:t>Die Freude über die Ankunfft der 4. men</w:t>
        <w:br/>
        <w:t>Schiffe/war bey den Einwohnern über ift bo</w:t>
        <w:br/>
        <w:t>aus groß, weil sie nun feste Hoffnung ate</w:t>
        <w:br/>
        <w:t>hatten/es würden die andern Batavi</w:t>
        <w:br/>
        <w:t>fahen Schiffe/auch nicht allzu lang mehr</w:t>
        <w:br/>
        <w:t>aussen bleiben/ als die nur ein Sturm</w:t>
        <w:br/>
        <w:t>von einander betrennet hatte. Zudem</w:t>
        <w:br/>
        <w:t>halten sie diese Brammen Zeit jährlich</w:t>
        <w:br/>
        <w:t>vor eine halbe Messe: massen ihre Häuser</w:t>
        <w:br/>
        <w:t>dadurch nicht allein mit vielen Fremden</w:t>
        <w:br/>
        <w:t>angefüllet werden/ die reichlich Geld</w:t>
        <w:br/>
        <w:t>verzehren / und den Überfluß der Feld</w:t>
        <w:br/>
        <w:t>und Garten Früchte/nebst dem Fleisch</w:t>
        <w:br/>
        <w:t>vermindern helffen: sondern es wird ih</w:t>
        <w:br/>
        <w:t>nen auch alles löthige von Thee, Porcellain,</w:t>
        <w:br/>
        <w:t>feiner Leinwand / Zucker /</w:t>
        <w:br/>
        <w:t>Beyde/Damasten :c. damit angebracht/</w:t>
        <w:br/>
        <w:t>und durch die Schiff-Leute zu Kauff an</w:t>
        <w:br/>
        <w:t>gebethen: wie denn dazumahl alle Gu</w:t>
        <w:br/>
        <w:t>ter derer / die unterwegs gestorben wa</w:t>
        <w:br/>
        <w:t>ren/durch den Guarnisons - Bachal</w:t>
        <w:br/>
        <w:t>ter/der auch zugleich Curator ad lites</w:t>
        <w:br/>
        <w:t>ist/bey Action verkauffen / und den</w:t>
        <w:br/>
        <w:t>Einwohnern/ gegen Bezahlung / über</w:t>
        <w:br/>
        <w:t>lassen worden. Selbsten verkauffen</w:t>
        <w:br/>
        <w:t>dann und wann einige Capitains,</w:t>
        <w:br/>
        <w:t>Buchhalter/Steuerleute und an</w:t>
        <w:br/>
        <w:t>dere von ihren mitgebrachten Vor</w:t>
        <w:br/>
        <w:t>rath dasjenige / was sie urtheilen/daß</w:t>
        <w:br/>
        <w:t>nicht durchzubringen wäre/oder weß</w:t>
        <w:br/>
        <w:t>wegen sie von der Illustren Compagnie</w:t>
        <w:br/>
        <w:t>in Holland angetastet wurden:</w:t>
        <w:br/>
        <w:t>daß</w:t>
        <w:br/>
      </w:r>
    </w:p>
    <w:p>
      <w:pPr>
        <w:sectPr>
          <w:pgSz w:w="12240" w:h="15840"/>
          <w:pgMar w:top="1440" w:right="1800" w:bottom="1440" w:left="1800" w:header="720" w:footer="720" w:gutter="0"/>
          <w:cols w:space="720"/>
          <w:docGrid w:linePitch="360"/>
        </w:sectPr>
      </w:pPr>
    </w:p>
    <w:p>
      <w:pPr>
        <w:pStyle w:val="Heading1"/>
      </w:pPr>
      <w:r>
        <w:t>877.txt</w:t>
      </w:r>
    </w:p>
    <w:p>
      <w:r>
        <w:t>Dritter Theil. XVII. **Brieftewelche**</w:t>
        <w:br/>
        <w:t>lettere/noch über dieses Scherls</w:t>
        <w:br/>
        <w:t>weiß/von dem Capo du bonne Esperance</w:t>
        <w:br/>
        <w:t>sagte: daß affer vielen bösen Leus</w:t>
        <w:br/>
        <w:t>ten/ alhier noch 3. Plagen anzutreffen</w:t>
        <w:br/>
        <w:t>wären /nehmlich Fliegen/Flöhe und der</w:t>
        <w:br/>
        <w:t>Wind: worinnen fie auch nicht geirret/</w:t>
        <w:br/>
        <w:t>wie gar weit-läufftig darhun konte/</w:t>
        <w:br/>
        <w:t>wenn es die Mühe verlohnet / oder zu</w:t>
        <w:br/>
        <w:t>meines Heren Vergnügen dienen kön</w:t>
        <w:br/>
        <w:t>te. der men</w:t>
        <w:br/>
        <w:t>alfo um diese Zeit alle Sachen guten</w:t>
        <w:br/>
        <w:t>redlichen Kauffes seyn/ wenn man</w:t>
        <w:br/>
        <w:t>nur ein wenig darum umziehet/ und</w:t>
        <w:br/>
        <w:t>ld durch Geld zu gewinnen **suchetHingegen**</w:t>
        <w:br/>
        <w:t>haben die Schiffs. Zim</w:t>
        <w:br/>
        <w:t>leute/ des Schiffes vom generalen</w:t>
        <w:br/>
        <w:t>eden/sich dieser Freude wenig theils</w:t>
        <w:br/>
        <w:t>feig gemacht/weil sie sich lieber zu den</w:t>
        <w:br/>
        <w:t>mek hielten / und am 31. dieses/ in ih</w:t>
        <w:br/>
        <w:t>Schafe/wohl berauschet miteinander</w:t>
        <w:br/>
        <w:t>erten/auch der eine den andern mit eis</w:t>
        <w:br/>
        <w:t>Ich eile aber vielmehr zum ersten Fe Wit was</w:t>
        <w:br/>
        <w:t>Messer verwundete. Der Unter aquario/als an welchen der Her: Got-or</w:t>
        <w:br/>
        <w:t>mermann nehmlich/ware gegen bef: veneur, feine Charge erst recht anger Gouver</w:t>
        <w:br/>
        <w:t>Wissen und Gewissen/so verwegen/ tretten hat: dieweiler durch den Herm ur das G</w:t>
        <w:br/>
        <w:t>er fein Messer auszog/und dem d'Abging, in Gegenwart des Edlen</w:t>
        <w:br/>
        <w:t>Zimmermann damit hinten auf dem und Achtbaren Politiquen Raths/ und</w:t>
        <w:br/>
        <w:t>cken/</w:t>
        <w:br/>
        <w:t>unter dem Schulter-Bladt/eis andern hoher Diener der Compagnie,</w:t>
        <w:br/>
        <w:t>Stich gab/worüber sie beyde in denen gegenwärtigen zusammen geruffes</w:t>
        <w:br/>
        <w:t>reft</w:t>
        <w:br/>
        <w:t>das Land geführet/auch nen Bürgern und Soldaten ist vor</w:t>
        <w:br/>
        <w:t>chgehends durch die Diener der Ju- stellig gemachet worden. Die Umstán,</w:t>
        <w:br/>
        <w:t>nachdrücklich</w:t>
        <w:br/>
        <w:t>gestáupet worden.</w:t>
        <w:br/>
        <w:br/>
        <w:t>de/welche dabey vorgefallen/sind keine</w:t>
        <w:br/>
        <w:t>Ben solcher Gelegenheit nun der vier andere/als die/so bey der Übernehmung</w:t>
        <w:br/>
        <w:t>Fremden/ bekam auch einer meiner des Gouvernements von dem Herm d</w:t>
        <w:br/>
        <w:t>ten Freunde / Nahmens Valentin Abging sind beygebracht worden. Denn</w:t>
        <w:br/>
        <w:t>einfeld / fein Hauß</w:t>
        <w:br/>
        <w:t>ziemlich angefühl von der Vestung wurden 55. und von</w:t>
        <w:br/>
        <w:t>/welcher/ben meinem Zuspruch von den Schiffen 30. Stücke gelöset; doch</w:t>
        <w:br/>
        <w:t>Apischen Affairen anfing zu res dieses ist hier absonderlich anzumelden/</w:t>
        <w:br/>
        <w:t>; und da wir unter andern auch von daß bey dieser Vorstellung / der Herz d'</w:t>
        <w:br/>
        <w:t>Secretario Po</w:t>
        <w:br/>
        <w:t>vile redeten/fiel uns Abging, eine burge Ansprache an das</w:t>
        <w:br/>
        <w:t>ich eine Batavische Frau/nehmlich Bold gethan hat: und daß das ganze eis</w:t>
        <w:br/>
        <w:t>Hauß- Fraudes Her Fools, wel ferne Elender der Treppe / auf welcher</w:t>
        <w:br/>
        <w:t>er daselbst einige Jahre einen Wein sich der Her: Gouverneur nebst seinen</w:t>
        <w:br/>
        <w:t>andler abgegeben/in die Rede / und Raths Personen befunden/mit Lors</w:t>
        <w:br/>
        <w:t>te: wie fie gedachten Boulle wohl beer Zweigen/Roßmarin/und vielen</w:t>
        <w:br/>
        <w:t>nete/weil er auf Batavia, als Bar untermengten artigen Blumen ist bee</w:t>
        <w:br/>
        <w:t>er gelebet / und daselbst sehr übel geflochten gewesen; auch wurde mit einem</w:t>
        <w:br/>
        <w:t>adelt hatte. Denn</w:t>
        <w:br/>
        <w:t>gen und Laster - Worte/von andern</w:t>
        <w:br/>
        <w:t>uten geredet ; wäre auch darüber vor</w:t>
        <w:br/>
        <w:t>m Rath von Juftitiae, auf gedachten</w:t>
        <w:br/>
        <w:t>atavis angeklaget/ und also gestraffet</w:t>
        <w:br/>
        <w:t>orden/daß er nebst einer Geld Strafz</w:t>
        <w:br/>
        <w:t>/auch mit gebogenen Knien/und entduften</w:t>
        <w:br/>
        <w:t>Haupte/ GOtt und die Justiz</w:t>
        <w:br/>
        <w:t>Verzeihung hätte bitten müſſen;</w:t>
        <w:br/>
        <w:t>hero wäre sein Ruhm auf Batavia</w:t>
        <w:br/>
        <w:t>r schlecht/und würde er/ wenn er das</w:t>
        <w:br/>
        <w:t>bst geblieben wäre/schwerlich zu eis</w:t>
        <w:br/>
        <w:t>r Ehren Stelle gelanget/oder in den</w:t>
        <w:br/>
        <w:t>kirchen - Rath gezogen worden seyich</w:t>
        <w:br/>
        <w:t>dieses bezeugte diese Frau nicht al</w:t>
        <w:br/>
        <w:t>in frcywillig und ungefragt; sondern</w:t>
        <w:br/>
        <w:t>ich andere / die gleichfals von Batavia</w:t>
        <w:br/>
        <w:t>fommen waren/bekräffigten solches:</w:t>
        <w:br/>
        <w:t>aß mich also duckte/es ware an der</w:t>
        <w:br/>
        <w:t>Bahrkeit nicht mehr zu **zweiffelnSelbst**</w:t>
        <w:br/>
        <w:t>der Herz Vice-Admiral, obs</w:t>
        <w:br/>
        <w:t>dachter Gerlach, samt seiner Fraus</w:t>
        <w:br/>
        <w:t>ersten und Schwieger- Mutter/gas</w:t>
        <w:br/>
        <w:t>en davon ein unparteiisches Zeugniß:</w:t>
        <w:br/>
        <w:t>rothen und weissen Himmel/fein Haupt</w:t>
        <w:br/>
        <w:t>vor der Sonne bedecket: über welchen</w:t>
        <w:br/>
        <w:t>gerade eine Crone von Roßmarin und</w:t>
        <w:br/>
        <w:t>Lorbeer Blättern gienge/ in deren Mits</w:t>
        <w:br/>
        <w:t>ten/der Nahme des Heran Gouverneurs</w:t>
        <w:br/>
        <w:t>L. V. A. auf einer Tafel geschrieben</w:t>
        <w:br/>
        <w:t>zu lesen war: und den Bürgern / wel</w:t>
        <w:br/>
        <w:t>che/nach geleistet Huldigung/draussen</w:t>
        <w:br/>
        <w:t>gegewehr stehen muhten/ wurde abbes</w:t>
        <w:br/>
        <w:t>fohlen/hinein zu marchire/damit sie</w:t>
        <w:br/>
        <w:t>ihn alle/und er hingegen sie sehen **konteNachdem**</w:t>
        <w:br/>
        <w:t>dieses alles innerhalb zwo</w:t>
        <w:br/>
        <w:t>Stunden geschehen/wurden die Officiers</w:t>
        <w:br/>
        <w:t>der Bürger und der Guarnilon,</w:t>
        <w:br/>
        <w:t>mit den Raths - Herren / auch andern</w:t>
        <w:br/>
        <w:t>hohen Dienern der Compagnie, durch</w:t>
        <w:br/>
        <w:t>den Her Gouverneur, mit einer her</w:t>
        <w:br/>
        <w:t>lichen Mahlzeit versehen und tracti</w:t>
        <w:br/>
        <w:t>ret. Land</w:t>
        <w:br/>
        <w:t>Weil nun gleich nach dieser Borstel Der V</w:t>
        <w:br/>
        <w:t>hung/durch den **provifionelen** - Landwind re</w:t>
        <w:br/>
        <w:t>Drost Samuel Martini de Meurs, amandi</w:t>
        <w:br/>
        <w:t>ein Franzos / der am Drachenstein</w:t>
        <w:br/>
        <w:t>woh</w:t>
        <w:br/>
      </w:r>
    </w:p>
    <w:p>
      <w:pPr>
        <w:sectPr>
          <w:pgSz w:w="12240" w:h="15840"/>
          <w:pgMar w:top="1440" w:right="1800" w:bottom="1440" w:left="1800" w:header="720" w:footer="720" w:gutter="0"/>
          <w:cols w:space="720"/>
          <w:docGrid w:linePitch="360"/>
        </w:sectPr>
      </w:pPr>
    </w:p>
    <w:p>
      <w:pPr>
        <w:pStyle w:val="Heading1"/>
      </w:pPr>
      <w:r>
        <w:t>878.txt</w:t>
      </w:r>
    </w:p>
    <w:p>
      <w:r>
        <w:t>Dritter Theil. XVII. Brief .</w:t>
        <w:br/>
        <w:t>wohnet/ auf einem Wagen herwarts</w:t>
        <w:br/>
        <w:t>geschicket wurde indem ein schwarzer</w:t>
        <w:br/>
        <w:t>Clave denselben mit einem Effer todt</w:t>
        <w:br/>
        <w:t>lich verwundet hatte / und nach der</w:t>
        <w:br/>
        <w:t>That davon gelauffen war: so fand sich</w:t>
        <w:br/>
        <w:t>derselbe des andern Tags deßwegen ben</w:t>
        <w:br/>
        <w:t>dem heran Gouverneur; that hiervon</w:t>
        <w:br/>
        <w:t>behörigem rapport, und beklagte sich</w:t>
        <w:br/>
        <w:t>zugleich über einige andere Eingesessene</w:t>
        <w:br/>
        <w:t>in den Bolonien Stellenbusch und</w:t>
        <w:br/>
        <w:t>Drachenstein: allein der Herz Gouverneur</w:t>
        <w:br/>
        <w:t>verübelte ihm solches nicht allein</w:t>
        <w:br/>
        <w:t>nachdrücklich; sondern sagte auch in Ges</w:t>
        <w:br/>
        <w:t>genant des Heren le Boucs, der um</w:t>
        <w:br/>
        <w:t>feiner eigenen Verrichtungen und Ges</w:t>
        <w:br/>
        <w:t>nachäffte willen sich daselbst befand/wie</w:t>
        <w:br/>
        <w:t>er nicht gerne sehe/ daß er allezeit über</w:t>
        <w:br/>
        <w:t>die Eingesessenek sagte/weil dieselbe feine</w:t>
        <w:br/>
        <w:t>liebste Kinder waren/ über welche ihn</w:t>
        <w:br/>
        <w:t>GOtt und beherzen des Vaterlandes/</w:t>
        <w:br/>
        <w:t>zum Vater gestellet hätten; welches</w:t>
        <w:br/>
        <w:t>denn diesen **Provifionelen** Land- Rich</w:t>
        <w:br/>
        <w:t>ter bewogen/sich anderwärts um Hülf:</w:t>
        <w:br/>
        <w:t>fe um zu schauen/weil er wohl marckte</w:t>
        <w:br/>
        <w:t>daß hier seine Erndte/ welche die Straff</w:t>
        <w:br/>
        <w:t>Gelder abgeben musten/gar dünne auf</w:t>
        <w:br/>
        <w:t>gehen/ und wenig Frucht tragen würt</w:t>
        <w:br/>
        <w:t>den.</w:t>
        <w:br/>
        <w:br/>
        <w:t>Mein Herz wird mir hoffentlich nicht</w:t>
        <w:br/>
        <w:t>verüblen/wen ich Ihm diesen **provisioneleland**</w:t>
        <w:br/>
        <w:t>Drost/ein wenig deutlicher be</w:t>
        <w:br/>
        <w:t>schreibe; massen er daraus zur genüge</w:t>
        <w:br/>
        <w:t>wird schen können/was ervor ein Bursch</w:t>
        <w:br/>
        <w:t>gewesen/ und wie weit sich feine Conduite</w:t>
        <w:br/>
        <w:t>erstrecket hat. Derselbe hieß in</w:t>
        <w:br/>
        <w:t>Holland anders als hier/ nehmlich Saduc!</w:t>
        <w:br/>
        <w:t>Martini, und wurde wegen üblen</w:t>
        <w:br/>
        <w:t>Verhaltens/gefänglich an das Schiff ges</w:t>
        <w:br/>
        <w:t>bracht/ mit welchen er **übergefahrenSeineCharge**</w:t>
        <w:br/>
        <w:t>**aufdemSchiffe**/bedeute:</w:t>
        <w:br/>
        <w:t>te einen Matronen oder Baths Gesellen.</w:t>
        <w:br/>
        <w:br/>
        <w:t>Ben feinem Arrivement aber/ welches</w:t>
        <w:br/>
        <w:t>Anno 1706. geschahe / ersuchte er den</w:t>
        <w:br/>
        <w:t>Hern Capitain der Guarnilon Olof</w:t>
        <w:br/>
        <w:t>Berg inständig/ihn vor einen Soldaten</w:t>
        <w:br/>
        <w:t>anzunehmen/damit er des Matronen</w:t>
        <w:br/>
        <w:t>Handwerks/welches er entweder nicht</w:t>
        <w:br/>
        <w:t>verstunde oder ihm zu unanständig</w:t>
        <w:br/>
        <w:t>dünkte/loß káme. Nachdem nun da</w:t>
        <w:br/>
        <w:t>zumahl eine sehr trouble Zeit war</w:t>
        <w:br/>
        <w:t>wie aus meinen vorigen erhellet/begab</w:t>
        <w:br/>
        <w:t>er sich in Diensten des Land - Droits</w:t>
        <w:br/>
        <w:t>Starrenberg und wurde ein Feld</w:t>
        <w:br/>
        <w:t>Wächter; kurz hierauf/ da der vorige</w:t>
        <w:br/>
        <w:t>Substitut Land Dorft/Janus Adria</w:t>
        <w:br/>
        <w:t>nus Montanus ausgedient hatte</w:t>
        <w:br/>
        <w:t>und nach Zeilon verreissen muste: tam</w:t>
        <w:br/>
        <w:t>er/durch Vorsprach des gedachten</w:t>
        <w:br/>
        <w:t>Land-Droits Starrenberg/zur **SubAicuten**</w:t>
        <w:br/>
        <w:t>Stelle; und da auch dieser/ auf</w:t>
        <w:br/>
        <w:t>Befehl der Herren Directorum in</w:t>
        <w:br/>
        <w:t>Holland/nach Holland wandern mus</w:t>
        <w:br/>
        <w:t>ste: wurde kein anderer gestellet / son</w:t>
        <w:br/>
        <w:t>dern diesem diese Function unter dem Ti</w:t>
        <w:br/>
        <w:t>tul eines **Provifionelen** Land- Droits/</w:t>
        <w:br/>
        <w:t>gelassen. In solcher Dignitæt nun</w:t>
        <w:br/>
        <w:t>verblieb er lange Zeit/ in welcher er auch</w:t>
        <w:br/>
        <w:t>mit einer ehrlichen Bürgers Tochter/</w:t>
        <w:br/>
        <w:t>dem Armen-Besorger/Wilhelm Jagt</w:t>
        <w:br/>
        <w:t>zugehörig/sich ehelich verlobet/dennoch</w:t>
        <w:br/>
        <w:t>aber dieselbe wiederum treu-loß verlassen</w:t>
        <w:br/>
        <w:t>hat; angesehen ihm die Schwester des</w:t>
        <w:br/>
        <w:t>Becks, nicht so wohl effer gefiel / als</w:t>
        <w:br/>
        <w:t>vielmehr darum mehr charmierte/weil</w:t>
        <w:br/>
        <w:t>sie ihm täglich zu Gesicht fam/ einen gus</w:t>
        <w:br/>
        <w:t>ten teutschen Vers/wie man saget/ma</w:t>
        <w:br/>
        <w:t>chen konte / und durch deren Freunde</w:t>
        <w:br/>
        <w:t>besserer Beförderung sich getrösten</w:t>
        <w:br/>
        <w:t>duͤrffte: wie denn auch/fo bald er sich von</w:t>
        <w:br/>
        <w:t>der ersten entschlagen / und mit dieser eis</w:t>
        <w:br/>
        <w:t>genehe Bund eingegangen hatte/es gar</w:t>
        <w:br/>
        <w:t>bald dahin ausgeschlagen/ daß er durch</w:t>
        <w:br/>
        <w:t>den Heren Gouverneur und den fol</w:t>
        <w:br/>
        <w:t>genden Commisfarium, um nur von</w:t>
        <w:br/>
        <w:t>dem Verlauffen der Freunde befreyet zu</w:t>
        <w:br/>
        <w:t>seyn/zur absoluten Land-Droits Stel</w:t>
        <w:br/>
        <w:t>le gelanget ist/ und die Qualitat eines</w:t>
        <w:br/>
        <w:t>Baldrichs dabey erhalten hat. de</w:t>
        <w:br/>
        <w:t>Es wurde mir zwar leicht fallen/mei D</w:t>
        <w:br/>
        <w:t>nem Herz von dieses Land-Droits Les wi</w:t>
        <w:br/>
        <w:t>ben und Wandel/affer dem / was bes</w:t>
        <w:br/>
        <w:t>reits in andern meiner Vorigen ist ges sal</w:t>
        <w:br/>
        <w:t>schehen noch ein mehrers zu berich</w:t>
        <w:br/>
        <w:t>ten: ich verschiebe aber alles biß es zu feis</w:t>
        <w:br/>
        <w:t>ner Zeit wird berichten werden können.</w:t>
        <w:br/>
        <w:br/>
        <w:t>Jezzo sage ich nur/wie mir am 3ten dies</w:t>
        <w:br/>
        <w:t>fes/die Ehre wiederfahren/daß mich der</w:t>
        <w:br/>
        <w:t>Der Wilhelm Adrian van der Stel,</w:t>
        <w:br/>
        <w:t>nebst dem Hern Samuel Elzevier bes</w:t>
        <w:br/>
        <w:t>auchet hat; wobey er denn so wohl seine</w:t>
        <w:br/>
        <w:t>mir anvertraute und zugestellte Curiofitæten,</w:t>
        <w:br/>
        <w:t>als eine Magische Latern/und</w:t>
        <w:br/>
        <w:t>etliche Perspectiv. Bláfer/weil er nach</w:t>
        <w:br/>
        <w:t>Holland gehen muste/ wiederum foderst/die</w:t>
        <w:br/>
        <w:t>ich ihm auch also fort nach Hause</w:t>
        <w:br/>
        <w:t>schickte; sondern sich auch über die Berg</w:t>
        <w:br/>
        <w:t>änderung der Zeiten beschweret/mits</w:t>
        <w:br/>
        <w:t>hin einige Exempel allegierte/und sich</w:t>
        <w:br/>
        <w:t>denenselben gleich stellete. Daß er aber</w:t>
        <w:br/>
        <w:t>unter Rauchung einer Pfeife Tobac,</w:t>
        <w:br/>
        <w:t>etwas feciale boite gegangen seyn/</w:t>
        <w:br/>
        <w:t>wie ich mir einbildete/solches blieb ganz</w:t>
        <w:br/>
        <w:t>wohl unterwegs: dennoch suchte ich ihn</w:t>
        <w:br/>
        <w:t>in seinen Widerwärtigkeiten zu triften/</w:t>
        <w:br/>
        <w:t>und brachte andere Erempel an/vers</w:t>
        <w:br/>
        <w:t>**mogweldher** offt ein Minister gedrucket</w:t>
        <w:br/>
        <w:t>würde aber gleichwohl nachmahls</w:t>
        <w:br/>
        <w:t>wenn er **seinelinschuld** an den Tag geles</w:t>
        <w:br/>
        <w:t>get/wieder höher und herzlicher vor das</w:t>
        <w:br/>
        <w:t>Licht</w:t>
        <w:br/>
      </w:r>
    </w:p>
    <w:p>
      <w:pPr>
        <w:sectPr>
          <w:pgSz w:w="12240" w:h="15840"/>
          <w:pgMar w:top="1440" w:right="1800" w:bottom="1440" w:left="1800" w:header="720" w:footer="720" w:gutter="0"/>
          <w:cols w:space="720"/>
          <w:docGrid w:linePitch="360"/>
        </w:sectPr>
      </w:pPr>
    </w:p>
    <w:p>
      <w:pPr>
        <w:pStyle w:val="Heading1"/>
      </w:pPr>
      <w:r>
        <w:t>879.txt</w:t>
      </w:r>
    </w:p>
    <w:p>
      <w:r>
        <w:t>Dritter Theil. XVII. Brief. 2c.</w:t>
        <w:br/>
        <w:br/>
        <w:t>ht trate / und seinen Ruhm dardurch</w:t>
        <w:br/>
        <w:t>ergrösserte; mit Beifügung/daß auch</w:t>
        <w:br/>
        <w:t>afes von ihm hoffete/und zu erleben ge</w:t>
        <w:br/>
        <w:t>auete.</w:t>
        <w:br/>
        <w:br/>
        <w:t>Was weiter die folgende Tage paffet/urtheile</w:t>
        <w:br/>
        <w:t>ich undöthig/mit vielen Um</w:t>
        <w:br/>
        <w:t>inden anzuführen/weil meinem Her</w:t>
        <w:br/>
        <w:t>enig daran wird gelegen seyn. Denn</w:t>
        <w:br/>
        <w:t>as würde es ihm helffen/wenn ich ers</w:t>
        <w:br/>
        <w:t>lete/wie Henning-Hussig und seine</w:t>
        <w:br/>
        <w:t>confratres, am 4. dieses/vermag des ob</w:t>
        <w:br/>
        <w:t>theilen Recriptis der Illustren Compagnie</w:t>
        <w:br/>
        <w:t>in dato ben 30. Oder. A. 1706.</w:t>
        <w:br/>
        <w:br/>
        <w:t>privilegierten Schlachten/vor gedach</w:t>
        <w:br/>
        <w:t>Compagnie und ihre Schiffe/bey Plat</w:t>
        <w:br/>
        <w:t>angekündiget/ und dardurch das obs</w:t>
        <w:br/>
        <w:t>machte Mandement des Heren van</w:t>
        <w:br/>
        <w:t>er Stels, übern Hauffen geworffen</w:t>
        <w:br/>
        <w:t>orden? Was würder vor Nutzen das</w:t>
        <w:br/>
        <w:t>on gehabt haben/ wenn ich sagte / daß</w:t>
        <w:br/>
        <w:t>n Herm Vice-Admiral Louis Geruch,</w:t>
        <w:br/>
        <w:t>tractiret und daß sich dieser das</w:t>
        <w:br/>
        <w:t>über die Unhöflichkeit beschweret/</w:t>
        <w:br/>
        <w:t>ß man ihn / wie sonsten ordentlich zu</w:t>
        <w:br/>
        <w:t>schehen pfleget/bey seiner Ankunfft</w:t>
        <w:br/>
        <w:t>icht empfangen habe; der Herz Gouverneur</w:t>
        <w:br/>
        <w:t>aber sich mit der Unwissenheit</w:t>
        <w:br/>
        <w:t>schuldiget und gesaget/wie er sonsten</w:t>
        <w:br/>
        <w:t>eses Ceremoniel wohl würde in Acht</w:t>
        <w:br/>
        <w:t>kommen/ und einige zu seiner Bewill</w:t>
        <w:br/>
        <w:t>hmung depuriret haben. Solche</w:t>
        <w:br/>
        <w:t>id dergleichen Kleinigkeiten sind mei</w:t>
        <w:br/>
        <w:t>es Erachtens viel besser ungemeldet zu</w:t>
        <w:br/>
        <w:t>ssen/als deren mit vielen Worten Ers</w:t>
        <w:br/>
        <w:t>ahnung zu thun. Daß aber der Herz</w:t>
        <w:br/>
        <w:t>an der Stel, dem alten Heren Rotheram</w:t>
        <w:br/>
        <w:t>Geld zu geben gewegert hat er</w:t>
        <w:br/>
        <w:t>würde denn durch den Richter dazu ges</w:t>
        <w:br/>
        <w:t>jungen: solches schreibe Ihm darum/</w:t>
        <w:br/>
        <w:t>eil bereits in meinem vorigen von dieser</w:t>
        <w:br/>
        <w:t>Materie ist Meldung geschehen / und</w:t>
        <w:br/>
        <w:t>bedacht worden/wie er sein ganzes Capital</w:t>
        <w:br/>
        <w:t>ital in handen habe/und weder das Antreffe</w:t>
        <w:br/>
        <w:t>noch die Haupt- Summa, zube</w:t>
        <w:br/>
        <w:t>hlen gedencke: sonderlich aber weil der</w:t>
        <w:br/>
        <w:t>Der: Gouverneur van Affenburg, zu</w:t>
        <w:br/>
        <w:t>bedachtem Rotterdam am 7. dieses ges</w:t>
        <w:br/>
        <w:t>get: er wolle ihm/ wenn er darüber klas</w:t>
        <w:br/>
        <w:t>e und nichts restituieren wolle/durch</w:t>
        <w:br/>
        <w:t>en Rath von Jufitz wohl darzu kwins</w:t>
        <w:br/>
        <w:t>en/wie auch geschehen ist/und bald fol</w:t>
        <w:br/>
        <w:t>en wird.</w:t>
        <w:br/>
        <w:br/>
        <w:t>Ich würde auch unnoͤthig urtheilen</w:t>
        <w:br/>
        <w:t>einem Herrn zu verständigen / daß ich</w:t>
        <w:br/>
        <w:t>nich auff ergangene Ansuchung des **Hnbuffings**/und</w:t>
        <w:br/>
        <w:t>darauf erfolgter Zurede</w:t>
        <w:br/>
        <w:t>derer guter Freude/ habe bewegen</w:t>
        <w:br/>
        <w:t>fen/am 9. dieses/nebst dem Hon. Klein</w:t>
        <w:br/>
        <w:t>eld/nach dem Herm Wilhelm Adrian</w:t>
        <w:br/>
        <w:t>van der Stel zu gehen/und ihm ein Pas</w:t>
        <w:br/>
        <w:t>pier/auffwelchen eine Schuld-Forde</w:t>
        <w:br/>
        <w:t>rung von 60000. fl. runde/zu berges</w:t>
        <w:br/>
        <w:t>ben/ und dessen mündliche Antwort zu</w:t>
        <w:br/>
        <w:t>beobachten/und ihme wiederum zu fas</w:t>
        <w:br/>
        <w:t>gen; wenn er nicht mein Stillschweigen</w:t>
        <w:br/>
        <w:t>eben fo arg möchte ausdeuten als der</w:t>
        <w:br/>
        <w:t>Herz van der Stel selbften gethan/ da er</w:t>
        <w:br/>
        <w:t>mich am 8. Martii, nebst dem Herm Elzevier,</w:t>
        <w:br/>
        <w:t>seinen Herrn Bruder Francois</w:t>
        <w:br/>
        <w:t>van der Stel, und dem Capitain Jo</w:t>
        <w:br/>
        <w:t>hann du Verein, hat **heimgesuchetDenn**</w:t>
        <w:br/>
        <w:t>er hielte mir vor/wie übel ich die</w:t>
        <w:br/>
        <w:t>Neutralité observiret hätte die ich</w:t>
        <w:br/>
        <w:t>doch allzeit zu halten angezeigt da ich</w:t>
        <w:br/>
        <w:t>mich von seinen Feinden wider ihn und</w:t>
        <w:br/>
        <w:t>feinen Heren Bruder/mit gedachten **HnKleinfeld**</w:t>
        <w:br/>
        <w:t>hätte gebrauchen lassen / und</w:t>
        <w:br/>
        <w:t>noch thate: inmassen ich bey dem letzten</w:t>
        <w:br/>
        <w:t>auch am 22. dieses/nebst einem Bauern/</w:t>
        <w:br/>
        <w:t>Nahmens Heinrich Rotenburg gewesen</w:t>
        <w:br/>
        <w:t>bin/ weil sie eine Streit Sache mit eins</w:t>
        <w:br/>
        <w:t>ander hatten/und dieser von jenen nichts</w:t>
        <w:br/>
        <w:t>erhalten fonte/indem er ihm denn sagte/</w:t>
        <w:br/>
        <w:t>er solte ihm vor den Richter ruffen/wenn</w:t>
        <w:br/>
        <w:t>er etwas von ihm haben wolte/ weil das</w:t>
        <w:br/>
        <w:t>selbst so wohl vor ihm/ als gedachten</w:t>
        <w:br/>
        <w:t>Bauern Recht anzutreffen wäre. Gleichs</w:t>
        <w:br/>
        <w:t>wie nun die erstgedachte Beschuldigung</w:t>
        <w:br/>
        <w:t>mein Absehen nicht gewesen ist; ich auch</w:t>
        <w:br/>
        <w:t>vielmehr darum bin zu ihm gegangen/</w:t>
        <w:br/>
        <w:t>damit nicht jedweder möchte zuwissen bes</w:t>
        <w:br/>
        <w:t>kommen/was zwischen ihm und gedacht</w:t>
        <w:br/>
        <w:t>tem Hussig/vor ein Zwietracht ware:</w:t>
        <w:br/>
        <w:t>so hat er sich auch bald darauf/da ich ihm</w:t>
        <w:br/>
        <w:t>noch über dieses anzeigte / daß mit dem</w:t>
        <w:br/>
        <w:t>ganzen Handel nichts zu thun hatte/mir</w:t>
        <w:br/>
        <w:t>auch nichts verschlagen konte/wie es dars</w:t>
        <w:br/>
        <w:t>mit abliefe/gar wohl zufrieden gegeben/</w:t>
        <w:br/>
        <w:t>und meine nebst des Herm Kleinfelde</w:t>
        <w:br/>
        <w:t>Absicht viel eher gelobet/als gescholten;</w:t>
        <w:br/>
        <w:t>welches Urtheil denn auch von meinem</w:t>
        <w:br/>
        <w:t>Herin erwartete; und gleichwie dazus</w:t>
        <w:br/>
        <w:t>mahls die Antwort des Herm van der</w:t>
        <w:br/>
        <w:t>Stein, **benüberreichung** des Papiers ges</w:t>
        <w:br/>
        <w:t>wesen ist: ich höre und ich sehe so hoffe</w:t>
        <w:br/>
        <w:t>auch von Ihm/ daß er dieses hören und</w:t>
        <w:br/>
        <w:t>sehen auch einen gleichen Ausspruch</w:t>
        <w:br/>
        <w:t>darüber führen werde.</w:t>
        <w:br/>
        <w:br/>
        <w:t>Was würde es ihm auch helffen Der</w:t>
        <w:br/>
        <w:t>wenn die particulairre Sachen berichte überge</w:t>
        <w:br/>
        <w:t>te/welche ein Bürger/Nahmens Alers, allerb</w:t>
        <w:br/>
        <w:t>mit gedachten Francois van der Stel ten m</w:t>
        <w:br/>
        <w:t>gehabt/ und deßwegen den Heran Got- Still</w:t>
        <w:br/>
        <w:t>veneur angesprochen / daß ihm doch schwei</w:t>
        <w:br/>
        <w:t>ten die Acta von der Secretary abbes</w:t>
        <w:br/>
        <w:t>schicket werden/die er bey der vorigen Res</w:t>
        <w:br/>
        <w:t>gierung nicht hätte erlangen mögen; deß</w:t>
        <w:br/>
        <w:t>gleichen wenn ich den special Befehl an</w:t>
        <w:br/>
        <w:t>den Secretarium Boulle hinzu fügte</w:t>
        <w:br/>
        <w:t>bas</w:t>
        <w:br/>
      </w:r>
    </w:p>
    <w:p>
      <w:pPr>
        <w:sectPr>
          <w:pgSz w:w="12240" w:h="15840"/>
          <w:pgMar w:top="1440" w:right="1800" w:bottom="1440" w:left="1800" w:header="720" w:footer="720" w:gutter="0"/>
          <w:cols w:space="720"/>
          <w:docGrid w:linePitch="360"/>
        </w:sectPr>
      </w:pPr>
    </w:p>
    <w:p>
      <w:pPr>
        <w:pStyle w:val="Heading1"/>
      </w:pPr>
      <w:r>
        <w:t>880.txt</w:t>
      </w:r>
    </w:p>
    <w:p>
      <w:r>
        <w:t>Dritter Theil. XVII. Brief 2c.</w:t>
        <w:br/>
        <w:br/>
        <w:t>daß er sie ihm unverzüglich abgeben fols</w:t>
        <w:br/>
        <w:t>te; mit dem Beysal / daß er nicht habe</w:t>
        <w:br/>
        <w:t>leyden oder dulten wollen/daß jemand</w:t>
        <w:br/>
        <w:t>solte Unrecht oder durch den</w:t>
        <w:br/>
        <w:t>Richter ein Ausspruch geschehen/der</w:t>
        <w:br/>
        <w:t>nicht auf Recht/Gerechtigkeit und Bils</w:t>
        <w:br/>
        <w:t>Higkeit gegründet sen? Was würde mein</w:t>
        <w:br/>
        <w:t>Herz weiter vor Buken davon haben/</w:t>
        <w:br/>
        <w:t>wenn ich Ihm erzehlete/daß der Herz le</w:t>
        <w:br/>
        <w:t>Bouc, um der vorher angezeigten</w:t>
        <w:br/>
        <w:t>Streitigkeiten willen/citroulle, indem</w:t>
        <w:br/>
        <w:t>Rath von Juftitiae, am 9. dieses hat er</w:t>
        <w:br/>
        <w:t>scheinen müssen/da noch kein Ausgang</w:t>
        <w:br/>
        <w:t>derselben da ist? Eber so wenigen Bor</w:t>
        <w:br/>
        <w:t>theil wurde er darauß ziehen können/</w:t>
        <w:br/>
        <w:t>senn Ihm beibrachte / wie der Herz</w:t>
        <w:br/>
        <w:t>Gouverneur, da er über Tisch saß/und</w:t>
        <w:br/>
        <w:t>feinen gewesenen Capitain, **GerritGerritsz**</w:t>
        <w:br/>
        <w:t>Bonen sich hatte/mit welchen</w:t>
        <w:br/>
        <w:t>er biß an das Capo übergefahren war</w:t>
        <w:br/>
        <w:t>einen Burger/der ihm eine bereits von ihme</w:t>
        <w:br/>
        <w:t>me unterschriebene Ordonantien præfentirte</w:t>
        <w:br/>
        <w:t>dentiste / krafft welcher er in der Compagnie</w:t>
        <w:br/>
        <w:t>ihr Vorrath Gewelb oder</w:t>
        <w:br/>
        <w:t>Korn-Magazin, Erbsen zu bringen vers</w:t>
        <w:br/>
        <w:t>langte / und dieselbe nachmahls von ihm</w:t>
        <w:br/>
        <w:t>unterschrieben haben wolte / weil dem</w:t>
        <w:br/>
        <w:t>Hern d' Abging gefallen/Bohnen das</w:t>
        <w:br/>
        <w:t>ben zu fügen: sich geweigert hat elbige</w:t>
        <w:br/>
        <w:t>nachmahls zu unterschreiben; aus Ersas</w:t>
        <w:br/>
        <w:t>che/ weil ihm wohl bekannt wäre/wie es</w:t>
        <w:br/>
        <w:t>mit den Ordonantien müfte gehal</w:t>
        <w:br/>
        <w:t>en werden; doch weil er der Burger Nu</w:t>
        <w:br/>
        <w:t>Ben darunter marckte/und um deren wil</w:t>
        <w:br/>
        <w:t>len alles thun wolte/was nicht wider seis</w:t>
        <w:br/>
        <w:t>pflicht lief: gefiel ihme auch diese noch:</w:t>
        <w:br/>
        <w:t>mahls zu unterschreiben/jedoch mit dem</w:t>
        <w:br/>
        <w:t>einreffen Vorbehalt / daß der Herz</w:t>
        <w:br/>
        <w:t>d Abging inskünftige möchte zusehen/</w:t>
        <w:br/>
        <w:t>daß er ohne sein Vorwissen nichts ders</w:t>
        <w:br/>
        <w:t>gleichen mehr bewerkstelligte.</w:t>
        <w:br/>
        <w:br/>
        <w:t>Alle diese Kleinigkeiten und noch viel</w:t>
        <w:br/>
        <w:t>mehr andere/ übergehe demnach mit</w:t>
        <w:br/>
        <w:t>Fleiß; berichte meinem Heran aber/daß</w:t>
        <w:br/>
        <w:t>den 15. Februar, der über die Batavische</w:t>
        <w:br/>
        <w:t>Rheede gewesene Commander,</w:t>
        <w:br/>
        <w:t>und nun von der hohen Indischen Regie:</w:t>
        <w:br/>
        <w:t>rung über diese Retour-Flotte, abgestelt</w:t>
        <w:br/>
        <w:t>lete Schout bey Nacht/ der Herz Frangendam/ein</w:t>
        <w:br/>
        <w:t>Mann von sonderbarer</w:t>
        <w:br/>
        <w:t>Erfahrenheit/Klug- und Geschicklich</w:t>
        <w:br/>
        <w:t>feit/nebst dem Fiscal derselben Flotte,</w:t>
        <w:br/>
        <w:t>dem Hern NN. Raven gewesenen</w:t>
        <w:br/>
        <w:t>Ober Kauffmann in gedachter Vestung</w:t>
        <w:br/>
        <w:t>Batavia, mit dem Schiff **Danckeevliet**</w:t>
        <w:br/>
        <w:t>welches der Capitain Langerke gefüh</w:t>
        <w:br/>
        <w:t>ret/angelandet; welchem nach abgesch</w:t>
        <w:br/>
        <w:t>denen 7. Stücken/die Bestung mit 5. gehe</w:t>
        <w:br/>
        <w:t>antwortet. Mit eben selbigen Schiff/ ist</w:t>
        <w:br/>
        <w:t>auch der Herz Friederich Wilhelmi,</w:t>
        <w:br/>
        <w:t>welcher voemahls mit mir in Nürnberg</w:t>
        <w:br/>
        <w:t>siudiret / nachgehends aber auff Vniverfitæten</w:t>
        <w:br/>
        <w:t>sich gewendet / und endlich</w:t>
        <w:br/>
        <w:t>Anno 1706. nach Indien gefahren/aus</w:t>
        <w:br/>
        <w:t>Asia wieder zurück gekommen: und hat</w:t>
        <w:br/>
        <w:t>mir/ gleichwie bey seiner Hein Reife/</w:t>
        <w:br/>
        <w:t>die Ehre seines Zuspruchs/ nebst andern</w:t>
        <w:br/>
        <w:t>See-Officirer begönnet. wir ma</w:t>
        <w:br/>
        <w:t>Kurz darauf ist auch das Schiff die De</w:t>
        <w:br/>
        <w:t>**Kiefhuck** in hiesigen Hafen eingelaua add</w:t>
        <w:br/>
        <w:t>fen/welches den von der Batavischer hoe</w:t>
        <w:br/>
        <w:t>hen Regierung denominierten Vice-fein</w:t>
        <w:br/>
        <w:t>oder auch Admiral, den Heren Louisian</w:t>
        <w:br/>
        <w:t>Gerlach innen hatte : einen Mann/den bon</w:t>
        <w:br/>
        <w:t>die Indische Regierung gar offt zu einem pfar</w:t>
        <w:br/>
        <w:t>Gouverneur wegen seiner großen Ver</w:t>
        <w:br/>
        <w:t>dienste hat machen wollen/ das er aber</w:t>
        <w:br/>
        <w:t>allezeit depræciret: dahero auch selbiges</w:t>
        <w:br/>
        <w:t>Schiffest der Flagge/die Gümpel von</w:t>
        <w:br/>
        <w:t>dem grossen Mast wehen ließ. Nach</w:t>
        <w:br/>
        <w:t>Begrüssung der Bestung und Beden</w:t>
        <w:br/>
        <w:t>jung derselben / welches durch etliche</w:t>
        <w:br/>
        <w:t>Stück Schüsse geschahe/ verfügte sich</w:t>
        <w:br/>
        <w:t>der Herz Gerlach an das Land/woselbst</w:t>
        <w:br/>
        <w:t>ez bey seiner Ankunfft niemand als den</w:t>
        <w:br/>
        <w:t>herin le Bouc fand/ der ihn bewill</w:t>
        <w:br/>
        <w:t>kommet/ welches doch sonsten allezeit</w:t>
        <w:br/>
        <w:t>gebráulich ist; mit welchen er auch ges</w:t>
        <w:br/>
        <w:t>gangen und nebst seiner ganzen Famile,</w:t>
        <w:br/>
        <w:t>fein Logament bey ihm genom</w:t>
        <w:br/>
        <w:t>men hat.</w:t>
        <w:br/>
        <w:br/>
        <w:t>Ehe noch die andern Schiffe anges vet</w:t>
        <w:br/>
        <w:t>kommen hat sich ein seltsamer Zufalle</w:t>
        <w:br/>
        <w:t>mit **meinemNachbarn** und nahen Lands ne s</w:t>
        <w:br/>
        <w:t>Mann/einem Weiß Gerber/Nahmens de</w:t>
        <w:br/>
        <w:t>Peter Peil zugetragen/welchen ich meis</w:t>
        <w:br/>
        <w:t>nem Herm gleichwohl auch berichten</w:t>
        <w:br/>
        <w:t>muß. Gedachter Peil hatte erst fürz</w:t>
        <w:br/>
        <w:t>lich/eine junge Tochter eines Französis</w:t>
        <w:br/>
        <w:t>schen Flüchtlings/Nahmens Pierre</w:t>
        <w:br/>
        <w:t>Nail beheyrathen; dieweil sie aber schön</w:t>
        <w:br/>
        <w:t>und jung/er hingegen alt und abkräfftig</w:t>
        <w:br/>
        <w:t>war: so wurde er eifersüchtig auf sie/</w:t>
        <w:br/>
        <w:t>und plagte sie so lang/ biß sie endlich/</w:t>
        <w:br/>
        <w:t>aus Furcht/ dem Tod/ welchen er ihr</w:t>
        <w:br/>
        <w:t>drohete / zu entrinnen/seinen besten</w:t>
        <w:br/>
        <w:t>Freund und meinen Lands. Mann/</w:t>
        <w:br/>
        <w:t>Nahmens N. Hertel, einen Bayerus</w:t>
        <w:br/>
        <w:t>ther/ wiewohl unschuldig namhafft</w:t>
        <w:br/>
        <w:t>machte/ als ob derselbe einige Gemein</w:t>
        <w:br/>
        <w:t>schafft mit ihr pflegte. Da dieser Peil</w:t>
        <w:br/>
        <w:t>solches im Rausch hörete / gieng er aus</w:t>
        <w:br/>
        <w:t>angenblicklich hin; zog seinen Degen aus/</w:t>
        <w:br/>
        <w:t>und durchstach diesen seinen Lands.</w:t>
        <w:br/>
        <w:br/>
        <w:t>Mann: nach welcher That er alsobald</w:t>
        <w:br/>
        <w:t>eingezogen/fest gesetzt und nicht eher los</w:t>
        <w:br/>
        <w:t>gelassen wurde/biß der beforte Hertel,</w:t>
        <w:br/>
        <w:t>ausser Gefahr des Todes und wieder restatuiret</w:t>
        <w:br/>
        <w:t>irer er aber eine ziemliche</w:t>
        <w:br/>
        <w:t>Geld-Straffe entrichtet hatte.</w:t>
        <w:br/>
        <w:t>Ich</w:t>
        <w:br/>
      </w:r>
    </w:p>
    <w:p>
      <w:pPr>
        <w:sectPr>
          <w:pgSz w:w="12240" w:h="15840"/>
          <w:pgMar w:top="1440" w:right="1800" w:bottom="1440" w:left="1800" w:header="720" w:footer="720" w:gutter="0"/>
          <w:cols w:space="720"/>
          <w:docGrid w:linePitch="360"/>
        </w:sectPr>
      </w:pPr>
    </w:p>
    <w:p>
      <w:pPr>
        <w:pStyle w:val="Heading1"/>
      </w:pPr>
      <w:r>
        <w:t>881.txt</w:t>
      </w:r>
    </w:p>
    <w:p>
      <w:r>
        <w:t>823</w:t>
        <w:br/>
        <w:t>Dritten Theil. K71. Brief. rc.</w:t>
        <w:br/>
        <w:br/>
        <w:t>Jch habe zwar gemeinet / in diesem</w:t>
        <w:br/>
        <w:t>Briefe den Wegbog der Retour-Flotte</w:t>
        <w:br/>
        <w:t>mit anzuhängen alleine da die Schiffe</w:t>
        <w:br/>
        <w:t>weder von Ceylon, vielweniger von</w:t>
        <w:br/>
        <w:t>Batavia nicht alle hier sind der Sachen</w:t>
        <w:br/>
        <w:t>auch gar zu viele seyn / die sich Zeit ihres</w:t>
        <w:br/>
        <w:br/>
        <w:t>Anwesens zugetragen so werde wieder</w:t>
        <w:br/>
        <w:t>willen gezwungen / dieselbige materien.</w:t>
        <w:br/>
        <w:t>biß auf die nächste Gelegenheit zu ver-</w:t>
        <w:br/>
        <w:t>spahren. Jch verbleibe unterdessen</w:t>
        <w:br/>
        <w:t>Mein Herr. rc. rc.</w:t>
        <w:br/>
        <w:br/>
        <w:t>Der K. Brief.</w:t>
        <w:br/>
        <w:t>Von den Sachen / welche nach Ankunfft des Herr d.</w:t>
        <w:br/>
        <w:t>amirals und Commissarii Simons, biß zu seiner Abreise vorgefühl-</w:t>
        <w:br/>
        <w:t>len, wobey viele Particularia mit eingemengt werden.</w:t>
        <w:br/>
        <w:t>Mein Herr.</w:t>
        <w:br/>
        <w:br/>
        <w:t>Jeweil Jhm letzt-mahls</w:t>
        <w:br/>
        <w:t>versprochen / das jenige</w:t>
        <w:br/>
        <w:t>zu überschreiben / was</w:t>
        <w:br/>
        <w:t>sich Zeit bäht ender An-</w:t>
        <w:br/>
        <w:t>wesenheit der Retour.</w:t>
        <w:br/>
        <w:t>Hete, zugetragen is</w:t>
        <w:br/>
        <w:t>will mich hiermit solcher Pflicht entledigt-</w:t>
        <w:br/>
        <w:t>gen / und Jhm / wenn es auch noch so</w:t>
        <w:br/>
        <w:t>wunderlich in seinen Ohren klingen sol-</w:t>
        <w:br/>
        <w:t>te / gleichwohl alles auffrichtig / und oh-</w:t>
        <w:br/>
        <w:t>ne der Wahrheit Nachtheil / ich will sagen</w:t>
        <w:br/>
        <w:t>ohne den geringsten Zusatz einer Lüger /</w:t>
        <w:br/>
        <w:t>überschreiben.</w:t>
        <w:br/>
        <w:br/>
        <w:t>Er wisse demnach / daß der Herr Gol-</w:t>
        <w:br/>
        <w:t>veneur von Ceylon, u. gewefen Rath</w:t>
        <w:br/>
        <w:t>von Andie Cornelis J. 500 Simons</w:t>
        <w:br/>
        <w:t>den 23. Febrarii, mir einigen Cello-</w:t>
        <w:br/>
        <w:t>nischen Retour-Schiffen / als Cor-</w:t>
        <w:br/>
        <w:t>emissarius dieses Vorgebürges / und</w:t>
        <w:br/>
        <w:t>Admiral der Retour-Flotte allhier</w:t>
        <w:br/>
        <w:t>angelanget, welcher aber durch den</w:t>
        <w:br/>
        <w:t>schwehren Süd Westen Wind abge-</w:t>
        <w:br/>
        <w:t>halten / nicht füglich hat auf die</w:t>
        <w:br/>
        <w:t>Rhede kommen können des folgenden</w:t>
        <w:br/>
        <w:t>Tags aber hat er endlich samt seinen bey-</w:t>
        <w:br/>
        <w:t>habenden Schiffen geackert / und ist</w:t>
        <w:br/>
        <w:t>darauf den 25. unter Losbrennung vie-</w:t>
        <w:br/>
        <w:t>ler Stücke / an das Land gegangen wo-</w:t>
        <w:br/>
        <w:t>selbsten er durch die im Gewehr stehende</w:t>
        <w:br/>
        <w:t>Bürgerschafft und folgendes in die Ve-</w:t>
        <w:br/>
        <w:t>stund hinein marchire.</w:t>
        <w:br/>
        <w:br/>
        <w:t>Mit eben diesen Ceylonischen Schaf-</w:t>
        <w:br/>
        <w:t>fen / ist auch der voemahls gewesene und</w:t>
        <w:br/>
        <w:t>unter Wegs verstorbene Alische Com-</w:t>
        <w:br/>
        <w:t>candeur Galen ist ein Haupt-Ve-</w:t>
        <w:br/>
        <w:t>stund auf Ceylon, und hat einen vor-</w:t>
        <w:br/>
        <w:t>trefflichen Hafen / in welchen meist alle</w:t>
        <w:br/>
        <w:t>Schiffe ackern / und von den meisten</w:t>
        <w:br/>
        <w:t>Winden sicher liegen) Herr N. el-</w:t>
        <w:br/>
        <w:t>ders, den man in seiner Todten-Küste</w:t>
        <w:br/>
        <w:t>mit Abrac übergossen hatte / auch bißher-</w:t>
        <w:br/>
        <w:t>ro darinn verwahrte / den 27. Febr.</w:t>
        <w:br/>
        <w:t>an das Land gebracht worden. Die-</w:t>
        <w:br/>
        <w:t>weil er aber sehr viele Fütter und vor-</w:t>
        <w:br/>
        <w:t>treffliche Kostbarkeiten bey sich hatte</w:t>
        <w:br/>
        <w:t>wurde seine Beerdigung erst den 29. des-</w:t>
        <w:br/>
        <w:t>selben Monaths / in bröster Pracht und</w:t>
        <w:br/>
        <w:t>ansehnlichem Gefolge / so wohl aller See-</w:t>
        <w:br/>
        <w:t>Officirer, als auch vieler Bürger / voll-</w:t>
        <w:br/>
        <w:t>bracht damit unterdessen von seiner gan-</w:t>
        <w:br/>
        <w:t>ten Nachlassenschafft / ein nettes Inven-</w:t>
        <w:br/>
        <w:t>arium gemachet / und seinen Erben aller</w:t>
        <w:br/>
        <w:t>zeit Rechenschafft gegeben werden könte.</w:t>
        <w:br/>
        <w:t>Wiewohl man hat nachmahls den un-</w:t>
        <w:br/>
        <w:t>schuldigen Guarnisons-Buchhalter</w:t>
        <w:br/>
        <w:t>und Curatorem ad lites, Herrn Ja-</w:t>
        <w:br/>
        <w:t>ob Aruse übel bezichtigen wollen / als</w:t>
        <w:br/>
        <w:t>ob er unten gehandelt hätte da mit doch</w:t>
        <w:br/>
        <w:t>wohl bewust / daß nicht so wohl er / als</w:t>
        <w:br/>
        <w:t>vielmehr andere / mit dieser Nachlassen-</w:t>
        <w:br/>
        <w:t>schafft übel mögen umgegangen seyn.</w:t>
        <w:br/>
        <w:br/>
        <w:t>Jch werde hoffentlich nicht übel thun /</w:t>
        <w:br/>
        <w:t>wenn meinem Herrn / weil vorhero ges</w:t>
        <w:br/>
        <w:t>saget / daß dieser Herr Commander</w:t>
        <w:br/>
        <w:t>mit grossen Pracht sey beerdiget wor-</w:t>
        <w:br/>
        <w:t>den / die dabey vorgefallene Ceremo-</w:t>
        <w:br/>
        <w:t>nien etwas ausführlicher beschreiben.</w:t>
        <w:br/>
        <w:t>Voran gienge der Herr Fendrich</w:t>
        <w:br/>
        <w:t>Acie Jesse **Slotsboo**, hinter welchen</w:t>
        <w:br/>
        <w:t>eine Compagnie Soldaten von der</w:t>
        <w:br/>
        <w:t>Guarnison folgte / die alle mit Flinten</w:t>
        <w:br/>
        <w:t>versehen wären. Auf diese folgete eine</w:t>
        <w:br/>
        <w:t>Compagnie, welche gantze Eiten</w:t>
        <w:br/>
        <w:t>trugen, so alle schwartz angestrichen wa-</w:t>
        <w:br/>
        <w:t>ren. Beyde Compagnien waren mit ih-</w:t>
        <w:br/>
        <w:t>ren ordentlich en Trommelschlägern ver-</w:t>
        <w:br/>
        <w:t>sehen / deren Trommel mit schwartzen</w:t>
        <w:br/>
        <w:t>Tuch überzogen war / damit sie einen</w:t>
        <w:br/>
        <w:t>rechten toden Klang von sich geben möch-</w:t>
        <w:br/>
        <w:t>ten. Rach den Piquen Trägern folge.</w:t>
        <w:br/>
        <w:t>te der Lientenant, welcher des Ver-</w:t>
        <w:br/>
        <w:t>storbenen Wappen trug / hinter wel-</w:t>
        <w:br/>
        <w:t>chem zween Fenderich giengen / deren</w:t>
        <w:br/>
        <w:t>einer den Commandeuxs-Stab / der</w:t>
        <w:br/>
        <w:t>andere den blasen Degen trug. Hinter</w:t>
        <w:br/>
        <w:t>diesen wurde der eingesargte Cörper von</w:t>
        <w:br/>
        <w:t>16. Boots-</w:t>
        <w:br/>
        <w:br/>
      </w:r>
    </w:p>
    <w:p>
      <w:pPr>
        <w:sectPr>
          <w:pgSz w:w="12240" w:h="15840"/>
          <w:pgMar w:top="1440" w:right="1800" w:bottom="1440" w:left="1800" w:header="720" w:footer="720" w:gutter="0"/>
          <w:cols w:space="720"/>
          <w:docGrid w:linePitch="360"/>
        </w:sectPr>
      </w:pPr>
    </w:p>
    <w:p>
      <w:pPr>
        <w:pStyle w:val="Heading1"/>
      </w:pPr>
      <w:r>
        <w:t>882.txt</w:t>
      </w:r>
    </w:p>
    <w:p>
      <w:r>
        <w:t>Dritter Theil. XV. Brief2c.</w:t>
        <w:br/>
        <w:br/>
        <w:t>16. Boots Gesellen getragen/ und ne</w:t>
        <w:br/>
        <w:t>Sen ihnen giengen 16. Unter - Auffs</w:t>
        <w:br/>
        <w:t>eute. Endlich folgte die ganze Procerior,</w:t>
        <w:br/>
        <w:t>bey welcher sich nicht nur die</w:t>
        <w:br/>
        <w:t>Dern Flaggen-Männer nebst dem gouverneur</w:t>
        <w:br/>
        <w:t>; sondern auch alle andere</w:t>
        <w:br/>
        <w:t>ohe Officiers der Flotte/samt den Her</w:t>
        <w:br/>
        <w:t>en dieses Vorgebürges/ und sehr viele</w:t>
        <w:br/>
        <w:t>Bürger befanden. Alle Minuten ge</w:t>
        <w:br/>
        <w:t>chabe ein Canon-Schuß/ und wurde</w:t>
        <w:br/>
        <w:t>amit so lang angehalten/biß der tode</w:t>
        <w:br/>
        <w:t>Corper in das Grab gesencket wurde</w:t>
        <w:br/>
        <w:t>Hierauf gaben die Soldaten 3. mahl</w:t>
        <w:br/>
        <w:t>Feuer/wurden aber nach jeder Salvo,</w:t>
        <w:br/>
        <w:t>on der Vestung mit einem Canonschus</w:t>
        <w:br/>
        <w:t>beantwortet: endlich feuerte die</w:t>
        <w:br/>
        <w:t>Bestung noch 11. Stücke ab und wir</w:t>
        <w:br/>
        <w:t>e also hiermit dieser Leichen - Conduct</w:t>
        <w:br/>
        <w:t>**eſchloſſen**.</w:t>
        <w:br/>
        <w:br/>
        <w:t>An eben diesem Tage/wurde vor Mits</w:t>
        <w:br/>
        <w:t>ags der gewesene Gouverneur Simons,</w:t>
        <w:br/>
        <w:t>offenbahr als Commisfarium</w:t>
        <w:br/>
        <w:t>on dem Gouverneur und Rath affciret/</w:t>
        <w:br/>
        <w:t>und darauf öffentlich dem</w:t>
        <w:br/>
        <w:t>Bold vorgestellet. Die haben vorgefühl</w:t>
        <w:br/>
        <w:t>ene Ceremonien, fommen mehren</w:t>
        <w:br/>
        <w:t>heils mit denen-jenigen überein/ welche</w:t>
        <w:br/>
        <w:t>en Vorstellung des Heren Gouverneurs</w:t>
        <w:br/>
        <w:t>van Affenburg, find gebrauchet</w:t>
        <w:br/>
        <w:t>borden. Nur hat man dieses dabey aesons</w:t>
        <w:br/>
        <w:t>mer zu beobachten/daß nach Ablesung</w:t>
        <w:br/>
        <w:t>es **Commiffions** - Befehls/ welchen</w:t>
        <w:br/>
        <w:t>r von der hohen Indischen Regierung</w:t>
        <w:br/>
        <w:t>auf Batavia empfangen / keine Stücke</w:t>
        <w:br/>
        <w:t>ind abgeschossen worden. Einige Tage</w:t>
        <w:br/>
        <w:t>ernach aber/ da er auch in dem Hafen</w:t>
        <w:br/>
        <w:t>ls Commisfarium declararet wurde /</w:t>
        <w:br/>
        <w:t>ind von 21. Schiffen/ so auf der Ehees</w:t>
        <w:br/>
        <w:t>e gelegen 165. Canans abgefeuert</w:t>
        <w:br/>
        <w:t>vorden.</w:t>
        <w:br/>
        <w:br/>
        <w:t>Aber ich muß mich nun von solchen</w:t>
        <w:br/>
        <w:t>Particularien etwas enthalten/ die</w:t>
        <w:br/>
        <w:t>veil noch viele wichtige Sachen/biß zum</w:t>
        <w:br/>
        <w:t>Abgang der Retour - Flotte vorgefühl</w:t>
        <w:br/>
        <w:t>en: und nun/woferne anderst die Historische</w:t>
        <w:br/>
        <w:t>Connexion, nicht soll zerglie</w:t>
        <w:br/>
        <w:t>Deren werden/ müssen beygebracht wer</w:t>
        <w:br/>
        <w:t>pen. Und zwar so hat sich der Herz</w:t>
        <w:br/>
        <w:t>Gouverneur van der Stel, nebst allen</w:t>
        <w:br/>
        <w:t>einen Freunden/auf das äusserste beaus</w:t>
        <w:br/>
        <w:t>het/ die Sache nur dahin zu bringen/</w:t>
        <w:br/>
        <w:t>Daß er möchte hier auf seinem Land Gut</w:t>
        <w:br/>
        <w:t>Vorgelegen gelassen werden. Allein</w:t>
        <w:br/>
        <w:t>alle seine Bemühungen waren verge:</w:t>
        <w:br/>
        <w:t>bens / dieweil die gegenwärtige Reges</w:t>
        <w:br/>
        <w:t>rüg/wide: den einreffen Befehl de: **IllutrenCompagnie**,</w:t>
        <w:br/>
        <w:t>nicht handeln wolte:</w:t>
        <w:br/>
        <w:t>Deßwegen hat ihm auch dieselbige durch</w:t>
        <w:br/>
        <w:t>ween Abgeordnete anfahen lassen/wie</w:t>
        <w:br/>
        <w:t>er sich nur müste gefallen lassen/ samt</w:t>
        <w:br/>
        <w:t>Frau und Kindern / eben so gut als die</w:t>
        <w:br/>
        <w:t>andern Entbotene/ mit dieser Flotte</w:t>
        <w:br/>
        <w:t>nach Holland über zu seegen / worzu er</w:t>
        <w:br/>
        <w:t>sich auch endlich willig refolviret. tion</w:t>
        <w:br/>
        <w:t>Doch ehe er sich nach dem Board hat Den</w:t>
        <w:br/>
        <w:t>verfügen können/haben ihn die jenigen/gen</w:t>
        <w:br/>
        <w:t>welche noch Geld von ihm zu fodern hats Sch</w:t>
        <w:br/>
        <w:t>ten/trefflich angelegen/felsiges von ihm um</w:t>
        <w:br/>
        <w:t>vor seiner Abreise zu erhalten; wie er und</w:t>
        <w:br/>
        <w:t>den genugsame Caution hat stellen muß</w:t>
        <w:br/>
        <w:t>sen/daß der alte Preiß Johannes Rotterdam,</w:t>
        <w:br/>
        <w:t>jährlich seine ihme zuerkannte</w:t>
        <w:br/>
        <w:t>Gelder/und nach Verlauf gewisser und</w:t>
        <w:br/>
        <w:t>deutlich ftipulirten Jahre auch die</w:t>
        <w:br/>
        <w:t>ihm zuerkannte Mutter-Schafe ers</w:t>
        <w:br/>
        <w:t>halten möchte. Denen-jenigen welche</w:t>
        <w:br/>
        <w:t>vor die wollige Schafe zu fodern hats</w:t>
        <w:br/>
        <w:t>ten hat er durch van der Heyde ihr</w:t>
        <w:br/>
        <w:t>Geld zugeschickt/abey diesen gebethen/</w:t>
        <w:br/>
        <w:t>daß er doch nachlassen wolte/ ihn ferner</w:t>
        <w:br/>
        <w:t>zu verfolgen. Tas, ber van</w:t>
        <w:br/>
        <w:t>Allein befragter van der Heyde, fons Van</w:t>
        <w:br/>
        <w:t>te die angetane Schmach eben so wenig</w:t>
        <w:br/>
        <w:t>vergessen/ als Tas, oder einer von den men</w:t>
        <w:br/>
        <w:t>übrigen Verfolgten. Er hat dahero mad</w:t>
        <w:br/>
        <w:t>bey der Regierung angehalten/daß/weil</w:t>
        <w:br/>
        <w:t>ihm und Tas feine übrige Mitgenossen ju a</w:t>
        <w:br/>
        <w:t>Vollmacht geben wolten/wieder den</w:t>
        <w:br/>
        <w:t>Hn. van der Stel rechtlich zu agaren/</w:t>
        <w:br/>
        <w:t>biß sie zu ihrer Satisfaction gelanget</w:t>
        <w:br/>
        <w:t>wären: der Her: Gouverneur möchte</w:t>
        <w:br/>
        <w:t>erlauben/daß ihnen sein geheimbder Secretarius</w:t>
        <w:br/>
        <w:t>Wilhelm Helot, elbige ause</w:t>
        <w:br/>
        <w:t>fertigen/und gebührend von denen ans</w:t>
        <w:br/>
        <w:t>dern möchte unterschreiben lassen. Weil</w:t>
        <w:br/>
        <w:t>nun der Her: Gouverneur van Affenburg</w:t>
        <w:br/>
        <w:t>befand / daß dieses ihr Ansuchen</w:t>
        <w:br/>
        <w:t>nicht wieder die Bildlichkeit stritte : fo gab</w:t>
        <w:br/>
        <w:t>er dem Helot nicht allein Befehl solches</w:t>
        <w:br/>
        <w:t>zu thun; sondern er muste auch alsobald/</w:t>
        <w:br/>
        <w:t>wiewohl mit seinem größten Verdruß/</w:t>
        <w:br/>
        <w:t>die Hand an das Werck legen</w:t>
        <w:br/>
        <w:t>Ich fante meinem Herz zwar diese Extr</w:t>
        <w:br/>
        <w:t>Vollmacht gar leichtlich mittheilen/fer</w:t>
        <w:br/>
        <w:t>wenn ich nicht fürchtete / es möchte ihm mad</w:t>
        <w:br/>
        <w:t>solche zu lang und verdrießlich fallen. Es</w:t>
        <w:br/>
        <w:t>wird genug seyn/ wenn ich Ihm einen</w:t>
        <w:br/>
        <w:t>kurzen Extract davon überschreibe/wel</w:t>
        <w:br/>
        <w:t>cher darinnen bestehet: daß besagte zween</w:t>
        <w:br/>
        <w:t>hiesige Bürger/von ihren Mit - Bur</w:t>
        <w:br/>
        <w:t>gern und Mit - Befolgten/Vollmacht</w:t>
        <w:br/>
        <w:t>bekommen/und sowohl hier an dem Capo</w:t>
        <w:br/>
        <w:t>als in Holland/ oder auch wohl ans</w:t>
        <w:br/>
        <w:t>herwärts in dem Gebeth der Herren</w:t>
        <w:br/>
        <w:t>Staaten General der vereinigten Provincien,</w:t>
        <w:br/>
        <w:t>vincen, in Person oder durch **fubftituirte**/vor</w:t>
        <w:br/>
        <w:t>allen Gerichten zu agaren/</w:t>
        <w:br/>
        <w:t>ihre Sachen und obhandene Uneinigkeit</w:t>
        <w:br/>
        <w:t>ten / gegen den Herm van der Stel</w:t>
        <w:br/>
        <w:t>und einige andere/oder auch gegen einen</w:t>
        <w:br/>
        <w:t>jeden</w:t>
        <w:br/>
      </w:r>
    </w:p>
    <w:p>
      <w:pPr>
        <w:sectPr>
          <w:pgSz w:w="12240" w:h="15840"/>
          <w:pgMar w:top="1440" w:right="1800" w:bottom="1440" w:left="1800" w:header="720" w:footer="720" w:gutter="0"/>
          <w:cols w:space="720"/>
          <w:docGrid w:linePitch="360"/>
        </w:sectPr>
      </w:pPr>
    </w:p>
    <w:p>
      <w:pPr>
        <w:pStyle w:val="Heading1"/>
      </w:pPr>
      <w:r>
        <w:t>883.txt</w:t>
      </w:r>
    </w:p>
    <w:p>
      <w:r>
        <w:t>Dritter Theil. XVIII. Brief: c.</w:t>
        <w:br/>
        <w:br/>
        <w:t>eden zu defendiren/litem zu competiren,</w:t>
        <w:br/>
        <w:t>adpliciren, publiciren, allers</w:t>
        <w:br/>
        <w:t>ey Beweiß Schrifften zu producten/</w:t>
        <w:br/>
        <w:t>im Rechten zu concidiren, cum</w:t>
        <w:br/>
        <w:t>plena potestate, einen oder auch meh</w:t>
        <w:br/>
        <w:t>Eere allenthalben ad lites zu **fubftituien**/</w:t>
        <w:br/>
        <w:t>der **Conftituanten** bestes zu bes</w:t>
        <w:br/>
        <w:t>erzeigen/und ihr Rechte zu befördern;</w:t>
        <w:br/>
        <w:t>mit Versprechung/ daß sie alles vor</w:t>
        <w:br/>
        <w:t>gut und gültig wollen halten/ was sie</w:t>
        <w:br/>
        <w:t>Tas und von der Heyde/oder auch des</w:t>
        <w:br/>
        <w:t>oselben Substituierte, in der **Conftituanten**</w:t>
        <w:br/>
        <w:t>Nahmen gethan haben/oder noch</w:t>
        <w:br/>
        <w:t>hun werden. 2.</w:t>
        <w:br/>
        <w:br/>
        <w:t>Diese Vollmacht hat gleich ein groß</w:t>
        <w:br/>
        <w:t>lbst der volle Rath allhier/die Augen</w:t>
        <w:br/>
        <w:t>darüber aufgesperrt/ und hat solche abe</w:t>
        <w:br/>
        <w:t>onderlich dem Hern Fiscal Independent</w:t>
        <w:br/>
        <w:t>Johann Alexio, nicht im feinen</w:t>
        <w:br/>
        <w:t>Kopff gewolt: deßwegen er auch ben ei</w:t>
        <w:br/>
        <w:t>em feiner guten Freunde / in meinem</w:t>
        <w:br/>
        <w:t>Beyseyn/ sich hat vernehmen lassen/</w:t>
        <w:br/>
        <w:t>ie ihm diese Vollmacht sehr gefährlich</w:t>
        <w:br/>
        <w:t>biene; allermassen elbige sehr schädlies</w:t>
        <w:br/>
        <w:t>De consequentien nach sich ziehen cöns</w:t>
        <w:br/>
        <w:t>Nun hat sich zwar lange keine Ges</w:t>
        <w:br/>
        <w:t>genheit darbieten wollen/wobey diese</w:t>
        <w:br/>
        <w:t>Bevollmächtigte einen Vortheil hätten</w:t>
        <w:br/>
        <w:t>aben können/biß endlich der Herz von</w:t>
        <w:br/>
        <w:t>er Stel/in Holland feine Deduction</w:t>
        <w:br/>
        <w:t>reden ließ / in welcher er sich zwar von</w:t>
        <w:br/>
        <w:t>len Anflegen purgiret; wie aber diese</w:t>
        <w:br/>
        <w:t>eine Defension in der Wahrheit bes</w:t>
        <w:br/>
        <w:t>ehe: haben diese zwey machtig gemach</w:t>
        <w:br/>
        <w:t>/in ihrer bald darauf heraus gekommen</w:t>
        <w:br/>
        <w:t>en contra deduction, jedermann</w:t>
        <w:br/>
        <w:t>ehrlich vor Augen geleget/ auf welche</w:t>
        <w:br/>
        <w:t>mich der Kürze willen beziehe.</w:t>
        <w:br/>
        <w:br/>
        <w:t>Zwar haben Tas und van der Seye, alsobald</w:t>
        <w:br/>
        <w:t>nach erhaltener Vollmacht/</w:t>
        <w:br/>
        <w:t>enon. **Comiflarium** Simons allegans</w:t>
        <w:br/>
        <w:t>en/u. demütig um **dieReftitution** ihrer</w:t>
        <w:br/>
        <w:t>beraubten Ehre angehalten / weil fols</w:t>
        <w:br/>
        <w:t>hes die Illuftr Versammlung der Siebenzehen</w:t>
        <w:br/>
        <w:t>in Holland krafft ihres</w:t>
        <w:br/>
        <w:t>Brieffes in dato den 30. October Anno</w:t>
        <w:br/>
        <w:t>706. selbsten also befohlen: alleine dies</w:t>
        <w:br/>
        <w:t>er Her Commisfarium hatte hierzu</w:t>
        <w:br/>
        <w:t>eine Ohren/ sondern fuhr sie vielmehr</w:t>
        <w:br/>
        <w:t>n/ und ließ sie betrübt wieder von sich</w:t>
        <w:br/>
        <w:t>weggehen; machte es ihnen also nicht</w:t>
        <w:br/>
        <w:t>effer/als er es etliche Tage vorhero seis</w:t>
        <w:br/>
        <w:t>em Vice Admiral und Schout bey</w:t>
        <w:br/>
        <w:t>Racht gemachet hatte: davon er den er</w:t>
        <w:br/>
        <w:t>ern auf seine Vorstellung /wie die Robur-Flotte/krafft</w:t>
        <w:br/>
        <w:t>höhern Befehls aus</w:t>
        <w:br/>
        <w:t>Der</w:t>
        <w:br/>
        <w:t>Holland und Indien/den 1. April unter,</w:t>
        <w:br/>
        <w:t>Seegen gehen/ und ihren Weg nach Ada</w:t>
        <w:br/>
        <w:t>Holland befördern müfte/wozu er als arg</w:t>
        <w:br/>
        <w:t>Admiral behöhrige Anstalt zeitlich abr</w:t>
        <w:br/>
        <w:t>chen müste/gar übel **anschnurrete**/ und berg</w:t>
        <w:br/>
        <w:t>ihre schrifftliche Protestation, die sie</w:t>
        <w:br/>
        <w:t>wieder sein Zaudern eingegeben/vers</w:t>
        <w:br/>
        <w:t>lachete auch nicht regardierte/daß der</w:t>
        <w:br/>
        <w:t>Illustren Compagnie, hierdurch sche</w:t>
        <w:br/>
        <w:t>greffer Schade zuwachse. Atte wied</w:t>
        <w:br/>
        <w:t>Es ware also ben diesem Herm Commiffar</w:t>
        <w:br/>
        <w:t>nicht viel zu erhalten/das mit</w:t>
        <w:br/>
        <w:t>feinem eigenen Interreffe nicht überein Poul</w:t>
        <w:br/>
        <w:t>kam. Wie denn eben auch mehr besag nicht</w:t>
        <w:br/>
        <w:t>ter Tas, Jacob Lauw, nebst einigen ".</w:t>
        <w:br/>
        <w:br/>
        <w:t>andern/nicht angehöret wurden/da</w:t>
        <w:br/>
        <w:t>sie ein schrifftliche Zeugnis von sich</w:t>
        <w:br/>
        <w:t>stellen wolten; in welchen die über grosse</w:t>
        <w:br/>
        <w:t>Falschheit des Secretarii Abraham</w:t>
        <w:br/>
        <w:t>Poule, offenbahr solte an den Tag geles</w:t>
        <w:br/>
        <w:t>get Job</w:t>
        <w:br/>
        <w:t>und mit einem Eyd bekräfftiget</w:t>
        <w:br/>
        <w:t>werden. Denn es wurden diese Mens</w:t>
        <w:br/>
        <w:t>schen abgewiesen / und nicht geduldet/</w:t>
        <w:br/>
        <w:t>daß des besagten Poule Falschheit/solte</w:t>
        <w:br/>
        <w:t>an den Tag kommen: hingegen den</w:t>
        <w:br/>
        <w:t>Ober- Gärtner/Johann Herzog/sons</w:t>
        <w:br/>
        <w:t>te man gar bald seiner Dienste entschlag- Hers</w:t>
        <w:br/>
        <w:t>gen/ weiler dem Hern von der Stel/wirb</w:t>
        <w:br/>
        <w:t>auf feinem **Derregelegen** bessere Diens Dien</w:t>
        <w:br/>
        <w:t>fte leisten konte/ als wenn er in der Illustren</w:t>
        <w:br/>
        <w:t>Compagnie ihren/ geblieben gen</w:t>
        <w:br/>
        <w:t>ware: da doch der hiesige schöne Gars</w:t>
        <w:br/>
        <w:t>ten/fast ganz verwildert liegen gebliz</w:t>
        <w:br/>
        <w:t>ben. entf Conf</w:t>
        <w:br/>
        <w:t>Ehe noch also die Retour - Flotte Sim</w:t>
        <w:br/>
        <w:t>diesen Hafen verlassen konte / wurde der</w:t>
        <w:br/>
        <w:t>bált e</w:t>
        <w:br/>
        <w:t>der Herz Commisfarium und Admiral aft</w:t>
        <w:br/>
        <w:t>Simons, nebst vielen andern grossen bot a</w:t>
        <w:br/>
        <w:t>Herren/von dem alten Heren Gouver-C</w:t>
        <w:br/>
        <w:t>neur Simon van der Stel, nach Constantia</w:t>
        <w:br/>
        <w:t>zu Gast gebethen; welche hoftis,</w:t>
        <w:br/>
        <w:t>the Einladung derselbe auch annahm/</w:t>
        <w:br/>
        <w:t>und sich nebst seiner Frauen/ in Gesell</w:t>
        <w:br/>
        <w:t>schafft des Heren Gouverneurs van:</w:t>
        <w:br/>
        <w:t>Affenburg, des Heren d' Ablangs:</w:t>
        <w:br/>
        <w:t>samt seiner Frauen/ des Herm Gouverneurs</w:t>
        <w:br/>
        <w:t>Wilhelm Adrian van der</w:t>
        <w:br/>
        <w:t>Stel samt seiner Frauen und ältesten</w:t>
        <w:br/>
        <w:t>Tochter/am 8. April/ war gleich der ers</w:t>
        <w:br/>
        <w:t>ste Oster-Tag/dahin erhube. Ihnen</w:t>
        <w:br/>
        <w:t>folgeten bald zu Pferd/ der Schiffs-Capitain</w:t>
        <w:br/>
        <w:t>Johann Duvernei und der</w:t>
        <w:br/>
        <w:t>Ober- Barbierer Adrian Schmid:</w:t>
        <w:br/>
        <w:t>welche sich alle daselbst herzlich decertiret/biß</w:t>
        <w:br/>
        <w:t>sie gegen den späten Abend/alls</w:t>
        <w:br/>
        <w:t>hier drincklich und übel gestellet/ wieder</w:t>
        <w:br/>
        <w:t>angekommen. Mmmm</w:t>
        <w:br/>
        <w:t>Dim</w:t>
        <w:br/>
      </w:r>
    </w:p>
    <w:p>
      <w:pPr>
        <w:sectPr>
          <w:pgSz w:w="12240" w:h="15840"/>
          <w:pgMar w:top="1440" w:right="1800" w:bottom="1440" w:left="1800" w:header="720" w:footer="720" w:gutter="0"/>
          <w:cols w:space="720"/>
          <w:docGrid w:linePitch="360"/>
        </w:sectPr>
      </w:pPr>
    </w:p>
    <w:p>
      <w:pPr>
        <w:pStyle w:val="Heading1"/>
      </w:pPr>
      <w:r>
        <w:t>884.txt</w:t>
      </w:r>
    </w:p>
    <w:p>
      <w:r>
        <w:t>Dritter Theil. XVIII. Brief 2c.</w:t>
        <w:br/>
        <w:br/>
        <w:t>Dieweil ich nun alle ausser dem</w:t>
        <w:br/>
        <w:t>Heren von der Stel und dem Herm d'</w:t>
        <w:br/>
        <w:t>Abging, fehr übel befanden/und unter</w:t>
        <w:br/>
        <w:t>geoffen Brechen erschreckliche Paffiones</w:t>
        <w:br/>
        <w:t>ausstanden/ also/daß sie im Ge</w:t>
        <w:br/>
        <w:t>icht und Fingern ganz blau sollen aus</w:t>
        <w:br/>
        <w:t>gesehen haben: so sind die Einwohner</w:t>
        <w:br/>
        <w:t>allhier auf wunderliche Gedancken ges</w:t>
        <w:br/>
        <w:t>athen/ und haben behaupten wollen/</w:t>
        <w:br/>
        <w:t>8 müfte der alte Herz Simon van der</w:t>
        <w:br/>
        <w:t>Stel, feinen Gästen etwas gar niedriges</w:t>
        <w:br/>
        <w:t>u esfen oder zu trincken gegeben haben:</w:t>
        <w:br/>
        <w:t>velches sie um so vielmehr glaubten /</w:t>
        <w:br/>
        <w:t>veil gedachter Ober- Barbierer</w:t>
        <w:br/>
        <w:t>Schmied/selbsten bekennet/er und alle</w:t>
        <w:br/>
        <w:t>andere/ die nach der Wiederkunfft sich</w:t>
        <w:br/>
        <w:t>aben brechen müssen, hatten unter ro:</w:t>
        <w:br/>
        <w:t>hen Wein zugleich Gifft bekommen.</w:t>
        <w:br/>
        <w:br/>
        <w:t>Ich meines Orts kan dazu weder ja</w:t>
        <w:br/>
        <w:t>och nein sagen/weil vors erst nicht da:</w:t>
        <w:br/>
        <w:t>en gewesen / und dann auch niemand</w:t>
        <w:br/>
        <w:t>on diesen Herren in diesem Zustande</w:t>
        <w:br/>
        <w:t>esehen habe. Dieses aber ist mir</w:t>
        <w:br/>
        <w:t>fohi bewust/daß alle hiesige Einzoh</w:t>
        <w:br/>
        <w:t>er/den alten Heren von der Stel ofs</w:t>
        <w:br/>
        <w:t>enbahr beschuldiget haben/ er hätte das</w:t>
        <w:br/>
        <w:t>nahls Gifft unter den Wein gemischet;</w:t>
        <w:br/>
        <w:t>elches er denn auch selbsten gegen den</w:t>
        <w:br/>
        <w:t>diesigen Ober- Barbier/Justus Benaam,</w:t>
        <w:br/>
        <w:t>Medicinæ Licentiato soll gesa</w:t>
        <w:br/>
        <w:t>et haben: laut seines eigenen Schreis</w:t>
        <w:br/>
        <w:t>ens vom 17. April Anno 1708. wel</w:t>
        <w:br/>
        <w:t>Des er an einen feiner Freunde in Hol</w:t>
        <w:br/>
        <w:t>and geschicket hat.</w:t>
        <w:br/>
        <w:br/>
        <w:t>Ich könte meinem Herm wohl des</w:t>
        <w:br/>
        <w:t>leben ganzen Brief communicirn/wenn</w:t>
        <w:br/>
        <w:t>ich Ihm mit dergleichen Sa</w:t>
        <w:br/>
        <w:t>Den beschwehrlich fallen/oder aber an</w:t>
        <w:br/>
        <w:t>em/ was andere davon halten / schrei</w:t>
        <w:br/>
        <w:t>en und urtheilen Theil nehmen **wolteBeil**</w:t>
        <w:br/>
        <w:t>ich solches aber nicht zu thun willens</w:t>
        <w:br/>
        <w:t>in/auch niemand gerne etwas affbar</w:t>
        <w:br/>
        <w:t>2/ welches nicht jedermann Sonnen</w:t>
        <w:br/>
        <w:t>ar in die Augen leuchtet: als halte mein</w:t>
        <w:br/>
        <w:t>theil zurück/stelle ihm aber und einem</w:t>
        <w:br/>
        <w:t>dieden frey/ davon zu glauben/ und</w:t>
        <w:br/>
        <w:t>gedencken/was ihm wahr zu seyn dün</w:t>
        <w:br/>
        <w:t>Et.</w:t>
        <w:br/>
        <w:br/>
        <w:t>Unterdessen aber sage nur / daß es</w:t>
        <w:br/>
        <w:t>einet / als ob an diesem Vorgebürge/</w:t>
        <w:br/>
        <w:t>es in Streit und Widerwärtigkeit</w:t>
        <w:br/>
        <w:t>ben/und wenig oder gar nichts in Eligkeit</w:t>
        <w:br/>
        <w:t>und Friede ausgeführet werden</w:t>
        <w:br/>
        <w:t>nne. Denn es ist biß anhero/wie als</w:t>
        <w:br/>
        <w:t>meine Brieffe bezeugen nichts als</w:t>
        <w:br/>
        <w:t>Streit und Widerwärtigkeit/ unter</w:t>
        <w:br/>
        <w:t>n Einwohnern/ ja auch unter der O</w:t>
        <w:br/>
        <w:t>brigkeit im Schwange gegangen. Nun</w:t>
        <w:br/>
        <w:t>greiffet dieselbige weiter um sich/und reis</w:t>
        <w:br/>
        <w:t>het die Herren Flotte-Führer zum Hand</w:t>
        <w:br/>
        <w:t>und Zwietracht: massen der Herz Viceammiral</w:t>
        <w:br/>
        <w:t>Gerlach und der Herz</w:t>
        <w:br/>
        <w:t>Schout ben Nacht/ Agendam/nebst</w:t>
        <w:br/>
        <w:t>dem Fiscal der Flotte / Heran Raven/</w:t>
        <w:br/>
        <w:t>zum Heren Admiral und Commiffar</w:t>
        <w:br/>
        <w:t>Simons sich erhoben/ allda sich be</w:t>
        <w:br/>
        <w:t>schwehren / wie er alles ohne ihr Mits</w:t>
        <w:br/>
        <w:t>Wissen tractiret, einige Schiffe wegs</w:t>
        <w:br/>
        <w:t>schicke/ und die ganze Retour - Flotte</w:t>
        <w:br/>
        <w:t>vergeblich und zum Nachtheil der Hern</w:t>
        <w:br/>
        <w:t>Directore, warten liesse; über wel</w:t>
        <w:br/>
        <w:t>cher Ansprache der Her: Commisfarium</w:t>
        <w:br/>
        <w:t>sehr entrüstet worden/ so gar/daß</w:t>
        <w:br/>
        <w:t>auch gefährliche consequentien daraus</w:t>
        <w:br/>
        <w:t>hätten erfolgen können/ wenn nicht bes</w:t>
        <w:br/>
        <w:t>agter Herz Commisfarium, sich zum</w:t>
        <w:br/>
        <w:t>Biel geleget / und seinen Fehler erkandt</w:t>
        <w:br/>
        <w:t>hätte. Alef</w:t>
        <w:br/>
        <w:t>Nicht weniger hat sich auch bald her</w:t>
        <w:br/>
        <w:t>nach/ zwischen den Schout bey Nacht wu</w:t>
        <w:br/>
        <w:t>Agendam/und dem Hern Fiscal Jo Lang</w:t>
        <w:br/>
        <w:t>hann Alexio, eine Widerwärtigkeit wes d</w:t>
        <w:br/>
        <w:t>gen/ Losbrennung einiger Canoen</w:t>
        <w:br/>
        <w:t>erhoben / welche ebener massen griffe</w:t>
        <w:br/>
        <w:t>können/ wenn nicht einige gute Freud</w:t>
        <w:br/>
        <w:t>de wären darzwischen gekommen / und</w:t>
        <w:br/>
        <w:t>dem Streit mit einem andern und ange</w:t>
        <w:br/>
        <w:t>nehmern Discurs, ein Ende gemachet</w:t>
        <w:br/>
        <w:t>hätten. So hat es auch in dem hiesigen</w:t>
        <w:br/>
        <w:t>Rath viele Anstoss und **Schwürichkei**</w:t>
        <w:br/>
        <w:t>ten gegeben/ da von der Heyde und</w:t>
        <w:br/>
        <w:t>Tas nicht nachgiessen/ die Reftitutio Die</w:t>
        <w:br/>
        <w:t>ihrer Ehre zu purgiren/als welche immer auri</w:t>
        <w:br/>
        <w:t>einen Tag auf den andern ist verschoben/</w:t>
        <w:br/>
        <w:t>dennoch endlich den 18. April beschloß von</w:t>
        <w:br/>
        <w:t>sen/und den 19ten darauf publiciret</w:t>
        <w:br/>
        <w:t>worden. Chr Plac</w:t>
        <w:br/>
        <w:t>Ich werde hoffentlich nicht übel thun/nb</w:t>
        <w:br/>
        <w:t>wenn ich meinem Heren das ganze hieri</w:t>
        <w:br/>
        <w:t>Placat in unsere Mutter Sprach abge</w:t>
        <w:br/>
        <w:t>übersehet/ mittheilen / weil ich doch son</w:t>
        <w:br/>
        <w:t>ten meist alle publique erfunden mit</w:t>
        <w:br/>
        <w:t>eingeruckt habe; und weil Er mich we</w:t>
        <w:br/>
        <w:t>gen der vorigen nicht reprochiret hat:</w:t>
        <w:br/>
        <w:t>so werden Ihm auch diese nicht mißfallende</w:t>
        <w:br/>
        <w:t>Sie lauten aber wie folgemir</w:t>
        <w:br/>
        <w:t>Wir Louis van Affenburg, Gouverneur</w:t>
        <w:br/>
        <w:t>im Nahmen der in den vereis</w:t>
        <w:br/>
        <w:t>Ost Indischen Compagnie, an</w:t>
        <w:br/>
        <w:t>dem Vorgebürge der guten Hoffe</w:t>
        <w:br/>
        <w:t>nung ingleichen über die Insul</w:t>
        <w:br/>
        <w:t>Mau-</w:t>
        <w:br/>
      </w:r>
    </w:p>
    <w:p>
      <w:pPr>
        <w:sectPr>
          <w:pgSz w:w="12240" w:h="15840"/>
          <w:pgMar w:top="1440" w:right="1800" w:bottom="1440" w:left="1800" w:header="720" w:footer="720" w:gutter="0"/>
          <w:cols w:space="720"/>
          <w:docGrid w:linePitch="360"/>
        </w:sectPr>
      </w:pPr>
    </w:p>
    <w:p>
      <w:pPr>
        <w:pStyle w:val="Heading1"/>
      </w:pPr>
      <w:r>
        <w:t>885.txt</w:t>
      </w:r>
    </w:p>
    <w:p>
      <w:r>
        <w:t>Dritter Theil. XVIII. Brief 2c.</w:t>
        <w:br/>
        <w:br/>
        <w:t>Mauritius, und derselben Zugehör;</w:t>
        <w:br/>
        <w:t>und der Rath thun zu wissen. Nachdem</w:t>
        <w:br/>
        <w:t>wir aus dem Briefe der Illustren Vers</w:t>
        <w:br/>
        <w:t>sammlung der Herrn Siebenzehen/</w:t>
        <w:br/>
        <w:t>welcher datieret ist den 30. October Ans</w:t>
        <w:br/>
        <w:t>no 1706. flárlich ersehen haben/wie Ihs</w:t>
        <w:br/>
        <w:t>ro Edle Hoch- Achtbare/unter andern</w:t>
        <w:br/>
        <w:t>fehr mißfällig seyen vorgekommen/die</w:t>
        <w:br/>
        <w:t>übergreife Uneinigkeiten und Unrechte/</w:t>
        <w:br/>
        <w:t>welche zwischen einem grossen Theil der</w:t>
        <w:br/>
        <w:t>hiesigen Einwohner und der Apischen</w:t>
        <w:br/>
        <w:t>Regierung entstanden sind; und weil sie</w:t>
        <w:br/>
        <w:t>zu diesem Ende / wohl ausdrücklich bes</w:t>
        <w:br/>
        <w:t>eugen/wie gemelde Ihro Edle Hoch.</w:t>
        <w:br/>
        <w:br/>
        <w:t>Achtbare/so wohl von der einem als der</w:t>
        <w:br/>
        <w:t>andern Seite gewärtig seyn/daß ihnen/</w:t>
        <w:br/>
        <w:t>solche und dergleichen verdrießliche Materie, instúnfftige</w:t>
        <w:br/>
        <w:t>nicht mehr mögen zu</w:t>
        <w:br/>
        <w:t>ommen; sondern daß sich ein jeder mit</w:t>
        <w:br/>
        <w:t>jenigen/ was ihm nach Recht und</w:t>
        <w:br/>
        <w:t>Billicheit zukommet/werde vergnüget</w:t>
        <w:br/>
        <w:t>and wohl zu frieden halten/damit ferner</w:t>
        <w:br/>
        <w:t>eine Klagen dörffen geführet werden:</w:t>
        <w:br/>
        <w:t>o haben wir/ zufolge der vorgedachten</w:t>
        <w:br/>
        <w:t>Ordres, und Beobachtung desjenigen/</w:t>
        <w:br/>
        <w:t>vas wohl-gemeldete hero Edle Hoch</w:t>
        <w:br/>
        <w:t>Achtbahren ferner haben disponieren wol</w:t>
        <w:br/>
        <w:t>en/ so wohl wegen der weggewendeten</w:t>
        <w:br/>
        <w:t>ls gefangen finden freyen Eins</w:t>
        <w:br/>
        <w:t>lohner / aus Ursache/weil man vors</w:t>
        <w:br/>
        <w:t>chute/als ob hätten sie eine Rebellion</w:t>
        <w:br/>
        <w:t>and **Complotterie** vorgehabt/ dieselbe</w:t>
        <w:br/>
        <w:t>wieder vollkommen herstellen wollen/</w:t>
        <w:br/>
        <w:t>bleichwie dieselbige krafft dieses auf</w:t>
        <w:br/>
        <w:t>einmahl/in ihre vorige Reputation und</w:t>
        <w:br/>
        <w:t>Ehre wiederum hergestellt/und gefolge</w:t>
        <w:br/>
        <w:t>dh eben also declararet werden/ als sie</w:t>
        <w:br/>
        <w:t>or diesen gewesen; daß sie habil und</w:t>
        <w:br/>
        <w:t>laibel fenn zu allen bürgerlichen</w:t>
        <w:br/>
        <w:t>leitern und Würdigkeiten. Deßwe</w:t>
        <w:br/>
        <w:t>wegen verbieten wir auch auf das strengs</w:t>
        <w:br/>
        <w:t>te einem jeden/wer es auch seyn machs</w:t>
        <w:br/>
        <w:t>/daß er die vorgemeldte frey Einzoh</w:t>
        <w:br/>
        <w:t>er/wegen des hier voemahls affin/feines</w:t>
        <w:br/>
        <w:t>n/feines weges foll vermögen zu baharen</w:t>
        <w:br/>
        <w:t>oder zu molestien/ben Straffe</w:t>
        <w:br/>
        <w:t>wehrlich und nach Erforderung der</w:t>
        <w:br/>
        <w:t>Sache gestrafft zu werden. A&amp;tum in</w:t>
        <w:br/>
        <w:t>er Bestung die gute Hoffnung/den 18.</w:t>
        <w:br/>
        <w:br/>
        <w:t>april/Anno 1708. War unterschrieb</w:t>
        <w:br/>
        <w:t>en L. V. Affenburg. Sobald</w:t>
        <w:br/>
        <w:t>diese Reftitutio geschehen</w:t>
        <w:br/>
        <w:t>ar / schiene es/ daß dem Herrn von</w:t>
        <w:br/>
        <w:t>er Stel/ als der nunmehro den Sieg</w:t>
        <w:br/>
        <w:t>n Einwohnern überlassen muste/eben</w:t>
        <w:br/>
        <w:t>wenig verlanget / länger allhier am</w:t>
        <w:br/>
        <w:t>und zu bleiben/ als dem Herm Adeimund</w:t>
        <w:br/>
        <w:t>Commiffar Simons, web</w:t>
        <w:br/>
        <w:t>cher endlich/nach vielen Anmahnungen</w:t>
        <w:br/>
        <w:t>welche dien. Gerlach. Agendam</w:t>
        <w:br/>
        <w:t>gebrauchet hatten / aufwachte/und das</w:t>
        <w:br/>
        <w:t>Interreffe seiner hohen Herzen Principale,</w:t>
        <w:br/>
        <w:t>besser beobachtete : deßwegen</w:t>
        <w:br/>
        <w:t>gienge er den 20. April dieses Jahres/</w:t>
        <w:br/>
        <w:t>nach seinen Schiff zu; welchem auch</w:t>
        <w:br/>
        <w:t>gleich der Herz Wilhelm Adrian van</w:t>
        <w:br/>
        <w:t>der Stel, wie nicht weniger der Herz Samuel</w:t>
        <w:br/>
        <w:t>Elzevier, ferner der abgesetzte</w:t>
        <w:br/>
        <w:t>Prediger Petrus Kalten/ und endlich</w:t>
        <w:br/>
        <w:t>der aus den Ländern der Illustren Compagnie</w:t>
        <w:br/>
        <w:t>gebannte/Francois van der</w:t>
        <w:br/>
        <w:t>Stel folgeten / und allenthalben Anstalt</w:t>
        <w:br/>
        <w:t>machten / mit dem ersten guten Wind/</w:t>
        <w:br/>
        <w:t>dieses Vorgebürge zu verlassen/und ih</w:t>
        <w:br/>
        <w:t>ren Weg nach Europa zu verfolgen.</w:t>
        <w:br/>
        <w:br/>
        <w:t>Weil aber die Generale Briefe an ac</w:t>
        <w:br/>
        <w:t>die Herm Directores in Holland/erst</w:t>
        <w:br/>
        <w:t>spát fertig wurden/ indem dieselbige erst wird be</w:t>
        <w:br/>
        <w:t>um 9. Uhr des Abends jedem Schiff us Wind</w:t>
        <w:br/>
        <w:t>erbracht worden; auch sich des ans wirft</w:t>
        <w:br/>
        <w:t>dern Tages ein hefftiger Nord - Wests Toden</w:t>
        <w:br/>
        <w:t>Wind hören ließ welcher denen auss</w:t>
        <w:br/>
        <w:t>lauffenden Schiffen hinderlich war: so</w:t>
        <w:br/>
        <w:t>musten sie wohl wieder Willen ihre Ans</w:t>
        <w:br/>
        <w:t>der liegen lassen/ und des Auslaufens</w:t>
        <w:br/>
        <w:t>vergessen. Wie denn die See ziemlich</w:t>
        <w:br/>
        <w:t>ungestimm an die Ufer des Landes ans</w:t>
        <w:br/>
        <w:t>schlug und einen todten Cörper auss</w:t>
        <w:br/>
        <w:t>wurff/der des Morgens am Standt</w:t>
        <w:br/>
        <w:t>gefunden wurde. Viele von den</w:t>
        <w:br/>
        <w:t>See-Fahrenden hielten davor/ es wäre</w:t>
        <w:br/>
        <w:t>dieser ausgeworfene Corper/ein Bothe</w:t>
        <w:br/>
        <w:t>Gesell gewesen/welcher auf dem Schiff</w:t>
        <w:br/>
        <w:t>de Haar, um Sodomitischer Sünden</w:t>
        <w:br/>
        <w:t>willen gefangen gesessen/sich aber selbs</w:t>
        <w:br/>
        <w:t>sten loß gemachet/ und um schwererer</w:t>
        <w:br/>
        <w:t>Straffe willen zu entgehen/frevelers</w:t>
        <w:br/>
        <w:t>thig ersäufet hätte. Weil aber gleich</w:t>
        <w:br/>
        <w:t>wohl niemand vorhanden/ der ihn deuts</w:t>
        <w:br/>
        <w:t>lich nennet / und sonsten weder gutes</w:t>
        <w:br/>
        <w:t>noch böses von ihm gesaget werden kon</w:t>
        <w:br/>
        <w:t>te: so hub ihm das Gericht auf und ließ</w:t>
        <w:br/>
        <w:t>ihn ehrlich begraben.</w:t>
        <w:br/>
        <w:br/>
        <w:t>Des folgenden Tages/ da das Wets De Go</w:t>
        <w:br/>
        <w:t>ter etwas gelinder wurde / lief das Ga-fahret a</w:t>
        <w:br/>
        <w:t>lot der Mercurius, in den Hafen ein/ diebe</w:t>
        <w:br/>
        <w:t>nach dessen Ankunfft und durch gelesenen</w:t>
        <w:br/>
        <w:t>Brieffen/der Her? Gouverneur</w:t>
        <w:br/>
        <w:t>van Affenburg sich auf die Rheede vers</w:t>
        <w:br/>
        <w:t>fügte. Theils/wie ich mir einbilde/mit</w:t>
        <w:br/>
        <w:t>den Herren Flotte Führern wegen.</w:t>
        <w:br/>
        <w:br/>
        <w:t>ein- und anderer Sache nachmahls zu</w:t>
        <w:br/>
        <w:t>conferiren/ und absonderlich Nachs</w:t>
        <w:br/>
        <w:t>richt von den eingelaufenen Briefs</w:t>
        <w:br/>
        <w:t>fen mitzutheilen: theils auch von</w:t>
        <w:br/>
        <w:t>allen</w:t>
        <w:br/>
      </w:r>
    </w:p>
    <w:p>
      <w:pPr>
        <w:sectPr>
          <w:pgSz w:w="12240" w:h="15840"/>
          <w:pgMar w:top="1440" w:right="1800" w:bottom="1440" w:left="1800" w:header="720" w:footer="720" w:gutter="0"/>
          <w:cols w:space="720"/>
          <w:docGrid w:linePitch="360"/>
        </w:sectPr>
      </w:pPr>
    </w:p>
    <w:p>
      <w:pPr>
        <w:pStyle w:val="Heading1"/>
      </w:pPr>
      <w:r>
        <w:t>886.txt</w:t>
      </w:r>
    </w:p>
    <w:p>
      <w:r>
        <w:t>Dritter Theil. XVIII. Brief 2c.</w:t>
        <w:br/>
        <w:br/>
        <w:t>allen weggehenden und nach Holland zu</w:t>
        <w:br/>
        <w:t>Fahrenden See Helden Abschied zu</w:t>
        <w:br/>
        <w:t>nehmen/und sich von ihnen zu beurhaus</w:t>
        <w:br/>
        <w:t>Den: wie er denn als ein wohl-erfahrnen</w:t>
        <w:br/>
        <w:t>ind versuchter Neptunus-Sohn/auch</w:t>
        <w:br/>
        <w:t>grosse Liebe vor dieselbe hatte/und gerne</w:t>
        <w:br/>
        <w:t>mit ihnen umgieng.</w:t>
        <w:br/>
        <w:br/>
        <w:t>Dieses lettere zu beweisen/fället mir</w:t>
        <w:br/>
        <w:t>gleich gesund eine artige Hiftori ben/</w:t>
        <w:br/>
        <w:t>welche/ob sie sich gleich zu anderer Zeit</w:t>
        <w:br/>
        <w:t>at zugetragen/sich dennoch hier wohl</w:t>
        <w:br/>
        <w:t>anbringen lassen/und dem vorhergehen</w:t>
        <w:br/>
        <w:t>Den genugsamen Glauben zulegen wird.</w:t>
        <w:br/>
        <w:t>Es hatte nehmlich ein gewisser Capitain,</w:t>
        <w:br/>
        <w:t>ben ich um besonderer Ursachen willen</w:t>
        <w:br/>
        <w:t>icht nennen mag / diesen Heren Gouverneur</w:t>
        <w:br/>
        <w:t>auf feinem Schiffe eingeladen/</w:t>
        <w:br/>
        <w:t>admit ihm einige Holländische Speis</w:t>
        <w:br/>
        <w:t>en/die man hier nicht wohl haben kan/zu</w:t>
        <w:br/>
        <w:t>confumiret. Da er nun hingegem</w:t>
        <w:br/>
        <w:t>men/fand er diesen Capitain in feinem</w:t>
        <w:br/>
        <w:t>Versprechen richtig / als der ihm nicht</w:t>
        <w:br/>
        <w:t>mur allein feiner Zusage gemäß bes</w:t>
        <w:br/>
        <w:t>kurtzete/sondern auch die Stücke/un</w:t>
        <w:br/>
        <w:t>cer währenden Oculiren/tapffer alfeus</w:t>
        <w:br/>
        <w:t>erte/ ja endlich nach seinem Abschied</w:t>
        <w:br/>
        <w:t>noch lange mit Losbrennung der Stücke</w:t>
        <w:br/>
        <w:t>anhielte; so gar/daß sich auch der Herz</w:t>
        <w:br/>
        <w:t>Gouverneur genöhiget sahe/ eine Kus</w:t>
        <w:br/>
        <w:t>gel oder zwey über sein Schiff fliegen zu</w:t>
        <w:br/>
        <w:t>affen/damit er dadurch möchte bego</w:t>
        <w:br/>
        <w:t>gen werden innen zu halten/ und nach.</w:t>
        <w:br/>
        <w:br/>
        <w:t>aufgesetzter Wache nicht weiter zu schiefs</w:t>
        <w:br/>
        <w:t>sen/gleichwie auch geschehen.</w:t>
        <w:br/>
        <w:t>Des andern Tages/da der Capitain</w:t>
        <w:br/>
        <w:t>an das Land kommet/wird er nicht allein</w:t>
        <w:br/>
        <w:t>von dechern Fiscal darüber angespart</w:t>
        <w:br/>
        <w:t>chen: sondern er getranete sich auch nicht</w:t>
        <w:br/>
        <w:t>wohl zu den **HerinGouverneur** zufamm</w:t>
        <w:br/>
        <w:t>men. Doch daer sahe/daß nur in einen</w:t>
        <w:br/>
        <w:t>sauern Apffel muste gebissen werden:</w:t>
        <w:br/>
        <w:t>wagte er es getrost / gieng die Vestung</w:t>
        <w:br/>
        <w:t>hinein/stellte sich vor des Hern Gouverneurs</w:t>
        <w:br/>
        <w:t>Zimmer/und warff/sobald</w:t>
        <w:br/>
        <w:t>die Thür aufgienge/seinen Hut mit diesen</w:t>
        <w:br/>
        <w:t>Worten hinein: wenn bu angenehm</w:t>
        <w:br/>
        <w:t>bist/fo bin ich auch angenehm; worüber</w:t>
        <w:br/>
        <w:t>der Her: Gouverneur, nachdem er sich</w:t>
        <w:br/>
        <w:t>ein wenig recolligiret/ abhub zu lachen/</w:t>
        <w:br/>
        <w:t>und sagte: was soll ich denn mit euch</w:t>
        <w:br/>
        <w:t>machen? kommet nur herein; auffet so</w:t>
        <w:br/>
        <w:t>viel Pulver wieder/als ihr verschossen;</w:t>
        <w:br/>
        <w:t>die übrige Straffe soll euch deschencket</w:t>
        <w:br/>
        <w:t>seyn: woraus denn klar genug erhellet /</w:t>
        <w:br/>
        <w:t>daß er den See - Fahrenden nicht uns</w:t>
        <w:br/>
        <w:t>geneigt gewefen.</w:t>
        <w:br/>
        <w:br/>
        <w:t>Aber ich verirre mich zu weit/ indem</w:t>
        <w:br/>
        <w:t>ich noch nicht einmahl gesaget habe/daß</w:t>
        <w:br/>
        <w:t>der Ober- Steuermann des Galions</w:t>
        <w:br/>
        <w:t>Mercurius, zu erzehlen gewuft/ wie er</w:t>
        <w:br/>
        <w:t>den 18. Februarii durch Sturm fen ges</w:t>
        <w:br/>
        <w:t>zwungen worden/von zweyen Batavi</w:t>
        <w:br/>
        <w:t>fahen Schiffen abzuseegeln; und weil er</w:t>
        <w:br/>
        <w:t>den 22. desselben Monaths gesehen/daß</w:t>
        <w:br/>
        <w:t>auf dem Wasser Brenn-Holz/eine</w:t>
        <w:br/>
        <w:t>Schiffs Tafel/Zimmermanns-Werd</w:t>
        <w:br/>
        <w:t>Zeug und allerley Bett-Wahren/nebst</w:t>
        <w:br/>
        <w:t>vielen Lichtern getrieben hätten so</w:t>
        <w:br/>
        <w:t>muthmassen er/daß das größte derselben</w:t>
        <w:br/>
        <w:t>zweyen Schiffe gescheitert wäre : ja ich</w:t>
        <w:br/>
        <w:t>habe auch bißhero mit Stillschweigen i</w:t>
        <w:br/>
        <w:t>vergangen/daß die Retour-Flotte den</w:t>
        <w:br/>
        <w:t>23. dieses Monaths unter Seegen ge</w:t>
        <w:br/>
        <w:t>gangen und diesem Vorgebürge sich</w:t>
        <w:br/>
        <w:t>entzogen habe.</w:t>
        <w:br/>
        <w:br/>
        <w:t>Ich will meinem Herm hinfuhro mit sel</w:t>
        <w:br/>
        <w:t>feinen solchen bagatel- Sachen mehr Cop</w:t>
        <w:br/>
        <w:t>aufhalten/ weil ich sonsten noch wohl so</w:t>
        <w:br/>
        <w:t>10. Briefe damit anfüllen wolte. Denn</w:t>
        <w:br/>
        <w:t>was würde es ihm helffen/ wenn ich er</w:t>
        <w:br/>
        <w:t>ezehlete/daß der Herz Prediger Beck/da</w:t>
        <w:br/>
        <w:t>er einen Franzosen copuliren solte/ihm</w:t>
        <w:br/>
        <w:t>das Kirchen Formular fo weit vorgebe</w:t>
        <w:br/>
        <w:t>fen hat/ biß sie einander die Hände geben</w:t>
        <w:br/>
        <w:t>musten/chgehends aber weiter nichts</w:t>
        <w:br/>
        <w:t>sich vernehmen lassen/oder gesaget/als</w:t>
        <w:br/>
        <w:t>dieses gehet nun hin ihr send copuliren.</w:t>
        <w:br/>
        <w:t>Was würde mein Herz vor Nußen grabe</w:t>
        <w:br/>
        <w:t>davon haben/wenn ich sagte daß es den te</w:t>
        <w:br/>
        <w:t>13. May so stand geregnet/daß auch 3. wer</w:t>
        <w:br/>
        <w:t>Corper/GOtt weiß von Christen oder ausg</w:t>
        <w:br/>
        <w:t>Hottentotten sind gesehen worden/dies</w:t>
        <w:br/>
        <w:t>weil das Wasser die auf ihnen liegende</w:t>
        <w:br/>
        <w:t>Erde weggeschwemmt und sie entblödet</w:t>
        <w:br/>
        <w:t>hatte. Dre (фет Dark</w:t>
        <w:br/>
        <w:t>Dieses aber achte vor etwas sonder Bo</w:t>
        <w:br/>
        <w:t>bahre/daß kaum 3. Wochen nach der Ste</w:t>
        <w:br/>
        <w:t>Abreise des Herz von der Stels/feine er</w:t>
        <w:br/>
        <w:t>5. bevollmächtigte/nehmlich die Herzen</w:t>
        <w:br/>
        <w:t>Wilhelm Ten Dam, Heinrich Duncker,</w:t>
        <w:br/>
        <w:t>Heinrich Baumann, Michael</w:t>
        <w:br/>
        <w:t>Leg, und Johannes Herzog/einen Ans</w:t>
        <w:br/>
        <w:t>fang gemacht haben/ einiger seiner bes</w:t>
        <w:br/>
        <w:t>weglichen Guter/als Sclaven und Clarinen,</w:t>
        <w:br/>
        <w:t>Ochsen/Wage/Pflüge/sehr viele</w:t>
        <w:br/>
        <w:t>bereitete Hirsch Haute/Gemahle/</w:t>
        <w:br/>
        <w:t>Stühle/Bette u. andern Hauß Rath zu</w:t>
        <w:br/>
        <w:t>verkauffen: wovon sie viel Geld empfan</w:t>
        <w:br/>
        <w:t>gen/und ihm nachmahls haben bersch</w:t>
        <w:br/>
        <w:t>den müssen. Ungeachtet sie nun 5. Ta</w:t>
        <w:br/>
        <w:t>ge lang offenbahre Verkaufung gehab</w:t>
        <w:br/>
        <w:t>ten: so ist doch von allen dem/was er hin</w:t>
        <w:br/>
        <w:t>verlassen hatte/ kaum der allerwenigste</w:t>
        <w:br/>
        <w:t>Theil verkauffen worden. Massen den</w:t>
        <w:br/>
        <w:t>noch sehr viele Verkaufungen feiner</w:t>
        <w:br/>
        <w:t>ter find angestellet worden/ dieweil er is</w:t>
        <w:br/>
        <w:t>ber 150. Sclaven u. Clarinen, 20000,</w:t>
        <w:br/>
        <w:t>Schaffe 1200. Stuck Rind-Vieh/eine</w:t>
        <w:br/>
        <w:t>Menge Pferden. Efel hinterlassen/wels</w:t>
        <w:br/>
        <w:t>che alle ein schönes Capital abgeworfen</w:t>
        <w:br/>
        <w:t>ha</w:t>
        <w:br/>
      </w:r>
    </w:p>
    <w:p>
      <w:pPr>
        <w:sectPr>
          <w:pgSz w:w="12240" w:h="15840"/>
          <w:pgMar w:top="1440" w:right="1800" w:bottom="1440" w:left="1800" w:header="720" w:footer="720" w:gutter="0"/>
          <w:cols w:space="720"/>
          <w:docGrid w:linePitch="360"/>
        </w:sectPr>
      </w:pPr>
    </w:p>
    <w:p>
      <w:pPr>
        <w:pStyle w:val="Heading1"/>
      </w:pPr>
      <w:r>
        <w:t>887.txt</w:t>
      </w:r>
    </w:p>
    <w:p>
      <w:r>
        <w:t>829</w:t>
        <w:br/>
        <w:t>Dritten Theil. K. Brief re.</w:t>
        <w:br/>
        <w:t>haben ob er gleich von seinem prächtigen</w:t>
        <w:br/>
        <w:t>Vorhegelegen, eben so gar grossen Nu-</w:t>
        <w:br/>
        <w:t>ten nach seiner Abreise nicht mag gezo-</w:t>
        <w:br/>
        <w:t>gen haben.</w:t>
        <w:br/>
        <w:br/>
        <w:t>Es scheinet mit nun abermahls zu /</w:t>
        <w:br/>
        <w:t>daß / wenn gleich von allen Reben-Sa-</w:t>
        <w:br/>
        <w:t>chen mich enthalte / der Materien den-</w:t>
        <w:br/>
        <w:t>noch noch so viel seyn / daß sie in diesem</w:t>
        <w:br/>
        <w:br/>
        <w:t>Brieffe unmöglich alle können gebracht</w:t>
        <w:br/>
        <w:t>werden, daher werde abermahls ge-</w:t>
        <w:br/>
        <w:t>zwungen / dieses mahl hiermit zu schleis-</w:t>
        <w:br/>
        <w:t>fen / und den Rest biß auf nächste Ge-</w:t>
        <w:br/>
        <w:t>legenheit zu versparen / da ich immittels</w:t>
        <w:br/>
        <w:t>beständig bleibe.</w:t>
        <w:br/>
        <w:t>Mein Herr. 3. K.</w:t>
        <w:br/>
        <w:br/>
        <w:t>Der K. Brief.</w:t>
        <w:br/>
        <w:t>Von allern dem / was sich nach Abgang des Commissa-</w:t>
        <w:br/>
        <w:t>ri Simons, biß mit des Auctoris Abreise zugetragen, welches</w:t>
        <w:br/>
        <w:t>nichts als lauter seltsame Vorfälle / wunderbahre Geschichten und</w:t>
        <w:br/>
        <w:t>anmerkliche Veränderungen sind.</w:t>
        <w:br/>
        <w:t>Mein Herr.</w:t>
        <w:br/>
        <w:br/>
        <w:t>Jeweil ich jmmer ge-</w:t>
        <w:br/>
        <w:t>sonnen ben / die leute</w:t>
        <w:br/>
        <w:t>Hand an alle meine Er-</w:t>
        <w:br/>
        <w:t>zehlungen und Histor-</w:t>
        <w:br/>
        <w:t>sche Nachrichten / derer</w:t>
        <w:br/>
        <w:t>an diesem Vorgebürge</w:t>
        <w:br/>
        <w:t>geschehenen Sachen zu legen, so muß</w:t>
        <w:br/>
        <w:t>nothwendig von den meisten Partic-</w:t>
        <w:br/>
        <w:t>ariaden stille schweigen / und mich nur</w:t>
        <w:br/>
        <w:t>an dasjenige halten / was die hauptsach-</w:t>
        <w:br/>
        <w:t>lichsten Sachen anbetrifft, weil diesel-</w:t>
        <w:br/>
        <w:t>ben / wenn ich sie ausführlich berichten</w:t>
        <w:br/>
        <w:t>will / unfehlbar genugsame Materie an-</w:t>
        <w:br/>
        <w:t>die Hand geben werden / meine letzte</w:t>
        <w:br/>
        <w:t>Nachricht Jhme zu zu senden.</w:t>
        <w:br/>
        <w:br/>
        <w:t>Er wird mit aber zu gute halten /</w:t>
        <w:br/>
        <w:t>wenn mich an keine nette Zeitt-Ord-</w:t>
        <w:br/>
        <w:t>nung binde. Denn wenn ich dieses thun /</w:t>
        <w:br/>
        <w:t>und meine Annotationes durch lauffen</w:t>
        <w:br/>
        <w:t>wolte / würden sich offtmahls viele Ne-</w:t>
        <w:br/>
        <w:t>ben-Sachen mit einbringen / die mir</w:t>
        <w:br/>
        <w:t>vorgesetzet / weg zu lassen. Dahern / halte</w:t>
        <w:br/>
        <w:t>vor das ratsamste / diese Curiosite zu</w:t>
        <w:br/>
        <w:t>unterlassen / und nur bey dem zu bleiben /</w:t>
        <w:br/>
        <w:t>was das Haupt-Werck anbetrifft / und</w:t>
        <w:br/>
        <w:t>Jhm zu wissen am nöthisten scheinet.</w:t>
        <w:br/>
        <w:br/>
        <w:t>Unter solche Seltsamkeiten rechne ich</w:t>
        <w:br/>
        <w:t>billich mit / daß ein Büffel-Ochs / wel-</w:t>
        <w:br/>
        <w:t>cher sich voemahls an dem gedachten</w:t>
        <w:br/>
        <w:t>Wasser-Platz aufhielte / und von etli-</w:t>
        <w:br/>
        <w:t>chen jungen Burgern mit Schieß-Ge-</w:t>
        <w:br/>
        <w:t>wehr verfolget wurde / nachdem er durch</w:t>
        <w:br/>
        <w:t>das viele Schiessen / und absonderlich</w:t>
        <w:br/>
        <w:t>durch ein rothen Kamisol eines seiner</w:t>
        <w:br/>
        <w:t>Verfolger bitterlich erzürnet worden.</w:t>
        <w:br/>
        <w:t>gleichwohl aber keine Ausflucht finden</w:t>
        <w:br/>
        <w:t>konte / weil er von ihnen allenthalben um-</w:t>
        <w:br/>
        <w:t>runget war / sich endlich in die See hat</w:t>
        <w:br/>
        <w:t>saeviren / und sein Leben mit Durch-</w:t>
        <w:br/>
        <w:t>Schwemmung des Hafens / welcher</w:t>
        <w:br/>
        <w:t>zum wenigsten drey Meilen breit war / en-</w:t>
        <w:br/>
        <w:t>retten wollen.</w:t>
        <w:br/>
        <w:br/>
        <w:t>Dieser da er bereits eine Stunde weit</w:t>
        <w:br/>
        <w:t>geschwummen / und sich dem vor An-</w:t>
        <w:br/>
        <w:t>cker liegenden Schiff Grimmenstein nd-</w:t>
        <w:br/>
        <w:t>hertz / wurde er endlich aus demselben</w:t>
        <w:br/>
        <w:t>durch eine Kugel erleget / mit Stricken</w:t>
        <w:br/>
        <w:t>gebunden / und in das Schiff hinein ge-</w:t>
        <w:br/>
        <w:t>zogen, allwo er / auf Befehldes Herrn</w:t>
        <w:br/>
        <w:t>Gouverneurs von Assenburg, also</w:t>
        <w:br/>
        <w:t>ausgehärtet / zerhacket / eingesalzen und</w:t>
        <w:br/>
        <w:t>verspeiset wurde / daß die Kienbacken und</w:t>
        <w:br/>
        <w:t>Klauen nebst den Hörnern an der Haur</w:t>
        <w:br/>
        <w:t>bleiben musten / damit dieselbige wieder</w:t>
        <w:br/>
        <w:t>zusammen benähet und ausgestopft /</w:t>
        <w:br/>
        <w:t>gefolglich wieder in die alte Positur eines</w:t>
        <w:br/>
        <w:t>Bessel-Ochsens könte gestellet werden</w:t>
        <w:br/>
        <w:t>Denn es sind bereits viel dergleichen</w:t>
        <w:br/>
        <w:t>Thiere / als ein Löme und Löwen / ein</w:t>
        <w:br/>
        <w:t>Khinoceros, eine alte und zwo junge</w:t>
        <w:br/>
        <w:t>See-Kühe / ein Elend-Thier / etliche</w:t>
        <w:br/>
        <w:t>wilde Böcke und Hirschen / nebst verschied</w:t>
        <w:br/>
        <w:t>denen See-Hunden und anderen Thie-</w:t>
        <w:br/>
        <w:t>ren / auf solche Weise in einer gewissen</w:t>
        <w:br/>
        <w:t>Cammer des Garten-Hauses der Pu-</w:t>
        <w:br/>
        <w:t>saren Compagnie, also ausgestopft /</w:t>
        <w:br/>
        <w:t>und in lebendige Positur gestellet / zu se-</w:t>
        <w:br/>
        <w:t>hen, wie denn solche denen ab- und an-</w:t>
        <w:br/>
        <w:t>reisenden Fremdlingen / fast täglich vor</w:t>
        <w:br/>
        <w:t>ein geringes Geld / das der Aufsetzer der-</w:t>
        <w:br/>
        <w:t>selben geneset / gezeiget werden.</w:t>
        <w:br/>
        <w:br/>
        <w:t>Von diesen und dergleichen Thieren /</w:t>
        <w:br/>
        <w:t>hab ich schon voemahls in einem absens</w:t>
        <w:br/>
        <w:t>derlichen Briefe ausführlich gehandelt</w:t>
        <w:br/>
        <w:t>auch dazumahl gemeldet / daß so wohl</w:t>
        <w:br/>
        <w:t>diese Bessel-Ochsen / als die Rhinocer-</w:t>
        <w:br/>
        <w:t>rotten und Elephanten / einen weiten</w:t>
        <w:br/>
        <w:t>Weg schwimmen / und dardurch ihr Le-</w:t>
        <w:br/>
        <w:t>ben saeviren können. Dieses Exempel</w:t>
        <w:br/>
        <w:t>habe demnach mir als einen klaren Be-</w:t>
        <w:br/>
        <w:t>weiß</w:t>
        <w:br/>
        <w:br/>
      </w:r>
    </w:p>
    <w:p>
      <w:pPr>
        <w:sectPr>
          <w:pgSz w:w="12240" w:h="15840"/>
          <w:pgMar w:top="1440" w:right="1800" w:bottom="1440" w:left="1800" w:header="720" w:footer="720" w:gutter="0"/>
          <w:cols w:space="720"/>
          <w:docGrid w:linePitch="360"/>
        </w:sectPr>
      </w:pPr>
    </w:p>
    <w:p>
      <w:pPr>
        <w:pStyle w:val="Heading1"/>
      </w:pPr>
      <w:r>
        <w:t>888.txt</w:t>
      </w:r>
    </w:p>
    <w:p>
      <w:r>
        <w:t>Dritter Theil. XXI. Brief. 2c.</w:t>
        <w:br/>
        <w:br/>
        <w:t>weiß meines voemahls gesagten / bey</w:t>
        <w:br/>
        <w:t>bringen wollen/damit mein Herz nicht</w:t>
        <w:br/>
        <w:t>Ursach nehmen könne/mich einiger Aufs</w:t>
        <w:br/>
        <w:t>schneideren oder Lügen zu beschuldigen</w:t>
        <w:br/>
        <w:t>wenn Er dabey in Erwegung ziehet/von</w:t>
        <w:br/>
        <w:t>welchem schwehren Gewichte/ich diese</w:t>
        <w:br/>
        <w:t>Thiere angesehen und gesaget habe/ daß</w:t>
        <w:br/>
        <w:t>fie viele Centner wagen.</w:t>
        <w:br/>
        <w:br/>
        <w:t>Zu eben diesem Ende/muß Ihm noch</w:t>
        <w:br/>
        <w:t>etwas von einem Elephanten erzehlen</w:t>
        <w:br/>
        <w:t>das ebener massen zu einem Beweiß mein</w:t>
        <w:br/>
        <w:t>nes voemahls gesagten dienen kan. Jos</w:t>
        <w:br/>
        <w:t>hann Armrecht, welcher in denen</w:t>
        <w:br/>
        <w:t>grünen Kloben/ die Schafe des vor</w:t>
        <w:br/>
        <w:t>mahls gedachten Hennig Desings/</w:t>
        <w:br/>
        <w:t>durch gewisse Sclaven warten ließ/und</w:t>
        <w:br/>
        <w:t>die Ober- Aufsicht über sie hatte/ gieng</w:t>
        <w:br/>
        <w:t>einstens mit einem gezognen Rohr aus /</w:t>
        <w:br/>
        <w:t>um einen Elephanten/ welcher über</w:t>
        <w:br/>
        <w:t>ans schdn/ grosse und schwehre Zähne</w:t>
        <w:br/>
        <w:t>hatte / zu erlegen. Da ihm aber der</w:t>
        <w:br/>
        <w:t>Schuß übel gerieth/ und der Elephant</w:t>
        <w:br/>
        <w:t>nach ihm zu lief/ auch keine Baume in</w:t>
        <w:br/>
        <w:t>derselben Gegend waren/ auf welche er</w:t>
        <w:br/>
        <w:t>sich hätte retiriren/ und wieder laden</w:t>
        <w:br/>
        <w:t>können; wurde er gezwungen sein Les</w:t>
        <w:br/>
        <w:t>bens-Ende von diesem erzûrneten und ge</w:t>
        <w:br/>
        <w:t>fatfamen Feind zu erwarten; der es</w:t>
        <w:br/>
        <w:t>auch nicht lang mit ihm machte/sondern</w:t>
        <w:br/>
        <w:t>alsobald seine lange Schnauze um ihn</w:t>
        <w:br/>
        <w:t>herum schlug; ihn aushub / und ge</w:t>
        <w:br/>
        <w:t>altsam zu Boden warff/nachgehends</w:t>
        <w:br/>
        <w:t>aber mit seinen breiten Füssen auf seis</w:t>
        <w:br/>
        <w:t>neglein herum tappte; und weil deinors</w:t>
        <w:br/>
        <w:t>per von schwehren Gewicht war / ihn</w:t>
        <w:br/>
        <w:t>dadurch so breit/ auch seinen Kopf/Gibs</w:t>
        <w:br/>
        <w:t>be/und die übrigen Gebeine also dermal</w:t>
        <w:br/>
        <w:t>mete/daß der ganze Corper aus nichts</w:t>
        <w:br/>
        <w:t>als lauter kleinen Stücklein bestande /</w:t>
        <w:br/>
        <w:t>und so breit war/daß man dadurch see</w:t>
        <w:br/>
        <w:t>hen fonte.</w:t>
        <w:br/>
        <w:br/>
        <w:t>Nunmehro will ich mich wieder zu</w:t>
        <w:br/>
        <w:t>meinen voemahls angefangenen Erfeh</w:t>
        <w:br/>
        <w:t>lungen wenden/ und berichte meinem</w:t>
        <w:br/>
        <w:t>Herm dahero/ daß/ obgleich der Herz</w:t>
        <w:br/>
        <w:t>le Bouc, nachdem er **fufpendiret**</w:t>
        <w:br/>
        <w:t>und ihm seine Besoldung nebst dem Kost</w:t>
        <w:br/>
        <w:t>Geld und allen übrigen Emolumente</w:t>
        <w:br/>
        <w:t>abgesprochen worden/eine Zeit lang Ru</w:t>
        <w:br/>
        <w:t>he gehabt: so ist dennoch/unerachtet die</w:t>
        <w:br/>
        <w:t>**Drackensteinische** Gemeinde deren</w:t>
        <w:br/>
        <w:t>Prediger er/folgens Ordres der hohen</w:t>
        <w:br/>
        <w:t>Regierung von Batavia, seyn solte/zu</w:t>
        <w:br/>
        <w:t>unterschiedlichen mahlen inständige Anfachung</w:t>
        <w:br/>
        <w:t>gethan worden/ daß er ihnen</w:t>
        <w:br/>
        <w:t>möchte zugesendet werden: ihm ende</w:t>
        <w:br/>
        <w:t>lich zuerkannt worden/daß er nebst seis</w:t>
        <w:br/>
        <w:t>her Famille und übrigen Bagage, wieder</w:t>
        <w:br/>
        <w:t>mach Batavia zurück seegen/sich daselbst</w:t>
        <w:br/>
        <w:t>wor der hohen Indischen Regierung vers</w:t>
        <w:br/>
        <w:t>antworten und ferner weit erwarten</w:t>
        <w:br/>
        <w:t>solte/was ihm würde zuerkannt werden. Ea</w:t>
        <w:br/>
        <w:t>lan</w:t>
        <w:br/>
        <w:t>Hierüber triumphierten nun feine J</w:t>
        <w:br/>
        <w:t>Feinde / und würde sich sonderlich der o</w:t>
        <w:br/>
        <w:t>Her: Kalten erfreuet haben/ wenn er me</w:t>
        <w:br/>
        <w:t>noch wäre zugegen gewesen. Alleine die bad</w:t>
        <w:br/>
        <w:t>andern hatten sich eines schlechten Vors</w:t>
        <w:br/>
        <w:t>theils zu rühmen/ dieweil Helot und</w:t>
        <w:br/>
        <w:t>Boulle, wieder den voemahls genannten</w:t>
        <w:br/>
        <w:t>Johann Laurenzen von Bremen/ob sie</w:t>
        <w:br/>
        <w:t>sich gleich einbildeten/ er wäre nun seines</w:t>
        <w:br/>
        <w:t>Helfers/Anbeters uud **Auffiüglers** bes</w:t>
        <w:br/>
        <w:t>raubet/nichts aufbringen konten/das</w:t>
        <w:br/>
        <w:t>ihn der ihm zuerkannten Straffe schul</w:t>
        <w:br/>
        <w:t>eigemachte; sondern sie musten mit gus</w:t>
        <w:br/>
        <w:t>ten Augen sehen/daß ihm der Herz Gouverneur</w:t>
        <w:br/>
        <w:t>ungehindert nach Holland zu</w:t>
        <w:br/>
        <w:t>verreisen erlaubet; worselbsten er auch</w:t>
        <w:br/>
        <w:t>annoch nebst seiner Hauß - Frauen und</w:t>
        <w:br/>
        <w:t>einem Söhnchen lebet. via</w:t>
        <w:br/>
        <w:t>Immittels schiene es nun allhier ein Po</w:t>
        <w:br/>
        <w:t>wenig friedsamer zu werden od</w:t>
        <w:br/>
        <w:t>gleich die unruhigen Kopffe/und donders det</w:t>
        <w:br/>
        <w:t>lich die so es mit dem Heren d' Abging</w:t>
        <w:br/>
        <w:t>hielten nicht so gar leicht unter einen</w:t>
        <w:br/>
        <w:t>Hut zu bringen waren. Denn es wolte</w:t>
        <w:br/>
        <w:t>sich auch vorgedachter Poule unterstes</w:t>
        <w:br/>
        <w:t>hen/dem Her Gouverneur, seinen</w:t>
        <w:br/>
        <w:t>schuldigen Gehorsam zu entziehen/ und</w:t>
        <w:br/>
        <w:t>und ihm hier und dort Verdrießlichkeiten</w:t>
        <w:br/>
        <w:t>zu verursachen. Alleine diesem Ubel</w:t>
        <w:br/>
        <w:t>vorzubeugen / und den um sich fressens</w:t>
        <w:br/>
        <w:t>den Krebs des Zwietracht/ nicht aufs</w:t>
        <w:br/>
        <w:t>neue einwurzeln zu lassen: fand dieser</w:t>
        <w:br/>
        <w:t>Edle Her: Gouverneur rahtsam/wies</w:t>
        <w:br/>
        <w:t>wohl mit vorhergehender Übereinst</w:t>
        <w:br/>
        <w:t>mung seines Raths gedachten Poule</w:t>
        <w:br/>
        <w:t>nebst seiner Famille hinweg und nach</w:t>
        <w:br/>
        <w:t>Batavia anwenden; wohin er auch bald</w:t>
        <w:br/>
        <w:t>hernach/und zwar mit dem ersten dahin</w:t>
        <w:br/>
        <w:t>gehenden Schiff/hat wandern müssen :</w:t>
        <w:br/>
        <w:t>allwo er seinen vormaligen Feind/den</w:t>
        <w:br/>
        <w:t>Heran le **Boucqwieder** angetroffen/ob</w:t>
        <w:br/>
        <w:t>gleich der Herz d'Abging sich hefftig vor</w:t>
        <w:br/>
        <w:t>ihn interponieret/ und nicht vermuthet</w:t>
        <w:br/>
        <w:t>hat/daß er eben denselbigen Weg wer</w:t>
        <w:br/>
        <w:t>de marchire müssen/wie bald hernach</w:t>
        <w:br/>
        <w:t>soll gesaget werden.</w:t>
        <w:br/>
        <w:br/>
        <w:t>Unterdessen haben sich zween Sclaven Be</w:t>
        <w:br/>
        <w:t>erfühlet/ihren Meister/den damals ent</w:t>
        <w:br/>
        <w:t>gen Bauern am Fischers. Hock/dessen mei</w:t>
        <w:br/>
        <w:t>Nahme mir gesund nicht befallet /cordeau</w:t>
        <w:br/>
        <w:t>seiner Land Reise nach den schwer</w:t>
        <w:br/>
        <w:t>Ben Land / frevelmühtig zu erschlagen;</w:t>
        <w:br/>
        <w:t>feiner Frauen den Mord zu verhehlen</w:t>
        <w:br/>
        <w:t>und zu sagen/daß sie nicht wissen</w:t>
        <w:br/>
        <w:t>er/ nachdem er von ihnen weggegangen/</w:t>
        <w:br/>
        <w:t>müste hingereist seyn; biß endlich die</w:t>
        <w:br/>
        <w:t>Frau/nach langen Warten/Europæer</w:t>
        <w:br/>
        <w:t>und Hottentotten ausgeschicke/ihren wo</w:t>
        <w:br/>
        <w:t>Mann</w:t>
        <w:br/>
      </w:r>
    </w:p>
    <w:p>
      <w:pPr>
        <w:sectPr>
          <w:pgSz w:w="12240" w:h="15840"/>
          <w:pgMar w:top="1440" w:right="1800" w:bottom="1440" w:left="1800" w:header="720" w:footer="720" w:gutter="0"/>
          <w:cols w:space="720"/>
          <w:docGrid w:linePitch="360"/>
        </w:sectPr>
      </w:pPr>
    </w:p>
    <w:p>
      <w:pPr>
        <w:pStyle w:val="Heading1"/>
      </w:pPr>
      <w:r>
        <w:t>889.txt</w:t>
      </w:r>
    </w:p>
    <w:p>
      <w:r>
        <w:t>Dritter Theil. XIX. **BriefzcNann**</w:t>
        <w:br/>
        <w:t>aufzusuchen / und zu erfahren/</w:t>
        <w:br/>
        <w:t>ie es ihm ergangen wäre. Diese has</w:t>
        <w:br/>
        <w:t>en ihn in einem Bestreiche todt anges</w:t>
        <w:br/>
        <w:t>offen/ und an ihm befunden/daß ihm</w:t>
        <w:br/>
        <w:t>as Genicke eingeschlagen worden/ ihn</w:t>
        <w:br/>
        <w:t>ich mitgenommen/und endlich begas</w:t>
        <w:br/>
        <w:t>Da dieses der Justiz angezeiget wor</w:t>
        <w:br/>
        <w:t>n/hat der Fiscal independent ges</w:t>
        <w:br/>
        <w:t>achte zween Sclaven einziehen lassen/</w:t>
        <w:br/>
        <w:t>uch bald aus dem examiniren aus</w:t>
        <w:br/>
        <w:t>men erfahren/ wie sie diesen Vorsatz bes</w:t>
        <w:br/>
        <w:t>its gehabt hätten/ehe sie mit ihm vom</w:t>
        <w:br/>
        <w:t>auß abgeriefet wären: doch hatte der</w:t>
        <w:br/>
        <w:t>ofte von ihnen beyden/ihm den ersten</w:t>
        <w:br/>
        <w:t>Schlag mit einem Stock in den Nacken</w:t>
        <w:br/>
        <w:t>egeben/wovon er darnieder gefallen/</w:t>
        <w:br/>
        <w:t>nd wäre er dann erst/ von ihnen beyden</w:t>
        <w:br/>
        <w:t>ar todt geschlagen worden. Auf wel</w:t>
        <w:br/>
        <w:t>De Bekandtnuß ihr Todes Urtheil bald</w:t>
        <w:br/>
        <w:t>folget/daß sie beyde lebendig gerábert/</w:t>
        <w:br/>
        <w:t>nd dem/der ihm den ersten Schlag ge</w:t>
        <w:br/>
        <w:t>eben/vorhero feine rechte Hand abge</w:t>
        <w:br/>
        <w:t>auen werden solte: wie solches denn auch</w:t>
        <w:br/>
        <w:t>en dritten **Tagerfolget**.</w:t>
        <w:br/>
        <w:br/>
        <w:t>Unterweilen nahete wiederum die Zeit</w:t>
        <w:br/>
        <w:t>eran/ da die Retour - Flotte alfons</w:t>
        <w:br/>
        <w:t>en muste; welche auch bald hernach</w:t>
        <w:br/>
        <w:t>nter dem Gouverneur, General o</w:t>
        <w:br/>
        <w:t>ann von Horn/ als bestellten Admiral</w:t>
        <w:br/>
        <w:t>und abermahliges Commiffar die</w:t>
        <w:br/>
        <w:t>em Einlauffen aber das Unglück hatte/</w:t>
        <w:br/>
        <w:t>aß einem Boots Gefallen/welcher mit</w:t>
        <w:br/>
        <w:t>adung eines Stückes beschäfftiget</w:t>
        <w:br/>
        <w:t>pare/ die rechte Hand abgeschossen</w:t>
        <w:br/>
        <w:t>urde/ dieweil es innwendig anbegün</w:t>
        <w:br/>
        <w:t>et worden/che er es vollkommen geladen</w:t>
        <w:br/>
        <w:t>atte. Daman ihn nachgehends in das</w:t>
        <w:br/>
        <w:t>Siechhaus brachte/ befanden die Bars</w:t>
        <w:br/>
        <w:t>derer/daß auch die förderern Röhren</w:t>
        <w:br/>
        <w:t>zerschmettert/ und ihm nicht anders zu</w:t>
        <w:br/>
        <w:t>helffen wäre/ als daß der Arm über dem</w:t>
        <w:br/>
        <w:t>Ellenbogen müßte abgesetzet werden; wie</w:t>
        <w:br/>
        <w:t>olche Operation denn auch durch den</w:t>
        <w:br/>
        <w:t>domahls benennten Befragt/ in meis</w:t>
        <w:br/>
        <w:t>em Beyseyn/ zwar glücklich ist volls</w:t>
        <w:br/>
        <w:t>racht worden: es ist aber der Patient</w:t>
        <w:br/>
        <w:t>liche Tage hernach/da andere Zufälle</w:t>
        <w:br/>
        <w:t>arzu gekommen/daran gestorben/ und</w:t>
        <w:br/>
        <w:t>es andern Tages begraben worden.</w:t>
        <w:br/>
        <w:br/>
        <w:t>Ich will meinem Hen nicht aber</w:t>
        <w:br/>
        <w:t>mahls erzehlen welche Bewillkomm,</w:t>
        <w:br/>
        <w:t>ungs-Complimented ben des Admirals</w:t>
        <w:br/>
        <w:t>Ankunfft/so wohl auf der Rheede</w:t>
        <w:br/>
        <w:t>s in der Bestung/oder aber bey seiner</w:t>
        <w:br/>
        <w:t>Borstellung als Commisfarium, vorge</w:t>
        <w:br/>
        <w:t>allen: weil dieselbige mit dem voemahls</w:t>
        <w:br/>
        <w:t>zehlten gänzlich überein kommen. Dies</w:t>
        <w:br/>
        <w:t>aber wird Ihm zu wissen dienlich</w:t>
        <w:br/>
        <w:t>seyn/daß besagter Her: Admiral, bald</w:t>
        <w:br/>
        <w:t>nach seiner Ankunfft alles besichtiget/</w:t>
        <w:br/>
        <w:t>und die Vollführung/der durch den Wilhelm</w:t>
        <w:br/>
        <w:t>Adrian van der Stel Anno</w:t>
        <w:br/>
        <w:t>1706. angefangenen/und noch nicht voll</w:t>
        <w:br/>
        <w:t>brachten **Foffebray** oder Brust Wehr/</w:t>
        <w:br/>
        <w:t>ohnnöhige geachtet; weil nicht wohl ein</w:t>
        <w:br/>
        <w:t>Graben darum zu führen/den die auff</w:t>
        <w:br/>
        <w:t>schwellende See/nicht bald wiederum</w:t>
        <w:br/>
        <w:t>rniniren konte. Das Ravelin aber/</w:t>
        <w:br/>
        <w:t>welches vor der Porte der Vestung lag/</w:t>
        <w:br/>
        <w:t>und dieselbige bedeckte ließ er sich sehr</w:t>
        <w:br/>
        <w:t>wohl gefallen/ gab auch Ordres, daß</w:t>
        <w:br/>
        <w:t>dasselbige möchte unterhalten werden. ne S</w:t>
        <w:br/>
        <w:t>bauen</w:t>
        <w:br/>
        <w:t>Er hat sich auch weiter / nebst dem Ordn</w:t>
        <w:br/>
        <w:t>Heren Gouverneur van Affenburg, gern</w:t>
        <w:br/>
        <w:t>die Mühe gegeben/ den voemahls be: Baff</w:t>
        <w:br/>
        <w:t>nannten Wasser - Platz zu besichtigen; lag</w:t>
        <w:br/>
        <w:t>woselbst hin/eine schwehre Feld-Schlang</w:t>
        <w:br/>
        <w:t>ge gebracht/und sowohl hier/ als auf</w:t>
        <w:br/>
        <w:t>dem Robben-Eyland/woselbst eben ein</w:t>
        <w:br/>
        <w:t>deroleiches Stück zufinden war/ zu olei</w:t>
        <w:br/>
        <w:t>cher Zeit loß geschaffen/ und durch ein</w:t>
        <w:br/>
        <w:t>abgeordnetes Galiot observiret wurde/</w:t>
        <w:br/>
        <w:t>wie weit die Kugeln trugen / und ob man</w:t>
        <w:br/>
        <w:t>nicht durch eine angelegte Wasser-par- fé</w:t>
        <w:br/>
        <w:t>Schanz und darauf gepflanzte</w:t>
        <w:br/>
        <w:t>Stücke den feindlichen Schiffen</w:t>
        <w:br/>
        <w:t>das Einlauffen benehmen / wenigstens</w:t>
        <w:br/>
        <w:t>schwehr machen könte? Und weil die</w:t>
        <w:br/>
        <w:t>Sache gut/auch von erwünschtem Effect</w:t>
        <w:br/>
        <w:t>zu seyn befunden wurde: so wurde</w:t>
        <w:br/>
        <w:t>refolviret / jedoch auf Approbation</w:t>
        <w:br/>
        <w:t>der Herren Directore in Holland/eine</w:t>
        <w:br/>
        <w:t>dergleichenschon dahin zu bauen; wel</w:t>
        <w:br/>
        <w:t>ches aber/warum es bißhero noch nicht</w:t>
        <w:br/>
        <w:t>geschehen/mir unbewußt ist.</w:t>
        <w:br/>
        <w:br/>
        <w:t>Dieses aber weiß ich gar sehr wohl/Der</w:t>
        <w:br/>
        <w:t>daß er von dem Herm Gouverneur v</w:t>
        <w:br/>
        <w:t>sonsten nicht gar viel gehalten; es sey in schi</w:t>
        <w:br/>
        <w:t>gleich daß er von dem Heran d' Ablangem</w:t>
        <w:br/>
        <w:t>eingenommen worden/ als welcher nie</w:t>
        <w:br/>
        <w:t>mahlen einen aufrichtigen Sinn und</w:t>
        <w:br/>
        <w:t>Gemüth gegen demselben hegte; sondern</w:t>
        <w:br/>
        <w:t>ihn allzeit zu verkleinern trachtete / weil</w:t>
        <w:br/>
        <w:t>er sich einbildete / es wäre ihm dardurch</w:t>
        <w:br/>
        <w:t>der Pass abgeschnitten/ jemahlen dieses</w:t>
        <w:br/>
        <w:t>Gouvernement zu erhalten; oder</w:t>
        <w:br/>
        <w:t>aber/welches eher glaube / und bessern</w:t>
        <w:br/>
        <w:t>Eindruck in meinem Gemüth findet/daß</w:t>
        <w:br/>
        <w:t>er ihm zu propre lebete/ und nichts zu</w:t>
        <w:br/>
        <w:t>erübrigen suchte/ welches mit seiner Genie</w:t>
        <w:br/>
        <w:t>gar nich überein fam. Denn er</w:t>
        <w:br/>
        <w:t>wendete ein Dubbelt wohl 25. mahl</w:t>
        <w:br/>
        <w:t>um/ehe er es ausgab/und saurete also</w:t>
        <w:br/>
        <w:t>zu seinem grossen Reichthum/ wie man</w:t>
        <w:br/>
        <w:t>sagte/ von 20. Millionen, noch ein</w:t>
        <w:br/>
        <w:t>mehrers; da er doch in seinen alten Tas</w:t>
        <w:br/>
        <w:t>gen/welche bereits 60. Jahre überstie</w:t>
        <w:br/>
        <w:t>gen/seinem Leib etwas hätte zu gut thun</w:t>
        <w:br/>
        <w:t>und</w:t>
        <w:br/>
      </w:r>
    </w:p>
    <w:p>
      <w:pPr>
        <w:sectPr>
          <w:pgSz w:w="12240" w:h="15840"/>
          <w:pgMar w:top="1440" w:right="1800" w:bottom="1440" w:left="1800" w:header="720" w:footer="720" w:gutter="0"/>
          <w:cols w:space="720"/>
          <w:docGrid w:linePitch="360"/>
        </w:sectPr>
      </w:pPr>
    </w:p>
    <w:p>
      <w:pPr>
        <w:pStyle w:val="Heading1"/>
      </w:pPr>
      <w:r>
        <w:t>890.txt</w:t>
      </w:r>
    </w:p>
    <w:p>
      <w:r>
        <w:t>Dritter Theil. XIX. Brief c.</w:t>
        <w:br/>
        <w:br/>
        <w:t>nd sich von seinem übergrossen Reichs</w:t>
        <w:br/>
        <w:t>hum nach Nothdurfft erquicken</w:t>
        <w:br/>
        <w:t>ollen. Wenn er auch bedacht hätte/</w:t>
        <w:br/>
        <w:t>aß besagter Herr Gouverneur van</w:t>
        <w:br/>
        <w:t>Affenburg, der weder Weib noch</w:t>
        <w:br/>
        <w:t>Kind hatte/ und gleichwohl bereits mit</w:t>
        <w:br/>
        <w:t>nem guten Vorrath eines wichtigen</w:t>
        <w:br/>
        <w:t>Capitais, in Holland versehen war /zu</w:t>
        <w:br/>
        <w:t>jahren keine Ursache hatte: so würde er</w:t>
        <w:br/>
        <w:t>Vielleicht seine üble Meynung selbsten</w:t>
        <w:br/>
        <w:t>geändert seinem Exempel gefolget/</w:t>
        <w:br/>
        <w:t>ind nicht so gar sehr gegeißelt haben; zu</w:t>
        <w:br/>
        <w:t>nahmen da er nach seiner Ankunfft in</w:t>
        <w:br/>
        <w:t>bolland/nicht länger als ein halbes Jahr</w:t>
        <w:br/>
        <w:t>u leben gehabt hat/und sein erworbenes</w:t>
        <w:br/>
        <w:t>But/andern hat überlassen múffen</w:t>
        <w:br/>
        <w:t>Damit er aber mein Herr nicht ge</w:t>
        <w:br/>
        <w:t>encken möge / ich schreibe Ihm etwas</w:t>
        <w:br/>
        <w:t>us Affin nach/so will ich die Wahre</w:t>
        <w:br/>
        <w:t>eit gleich mit einem wahrhafftige</w:t>
        <w:br/>
        <w:t>Exempel bestettigen. Ein gewisser</w:t>
        <w:br/>
        <w:t>Bürger allhier/ schickte ihm aus seinem</w:t>
        <w:br/>
        <w:t>Barten/eine zimlich Parthe Bomes</w:t>
        <w:br/>
        <w:t>angen nebst einigen andern Baum,</w:t>
        <w:br/>
        <w:t>Früchten/zum Prefens. Da nun des</w:t>
        <w:br/>
        <w:t>en Magd solche übergab/und die Frau</w:t>
        <w:br/>
        <w:t>Admiralii fid so wohl über die Frisch</w:t>
        <w:br/>
        <w:t>eit als Schön und Vollkommenheit</w:t>
        <w:br/>
        <w:t>erwiderte / griff er endlich in seinen</w:t>
        <w:br/>
        <w:t>Stadt/zog ein Dubbelt heraus/kehrs</w:t>
        <w:br/>
        <w:t>es etliche mahl herum/ und gabs der</w:t>
        <w:br/>
        <w:t>Magd/mit diesem Zusatz der Worte:</w:t>
        <w:br/>
        <w:t>debet es ja fleissig auf/denn es hats euch</w:t>
        <w:br/>
        <w:t>Johann von Horn gegeben: es stecket</w:t>
        <w:br/>
        <w:t>viel Seegen darinnen/ und so offt ihr</w:t>
        <w:br/>
        <w:t>8 anſehet/ finnet ihr euch meiner dars</w:t>
        <w:br/>
        <w:t>n erinnern.</w:t>
        <w:br/>
        <w:br/>
        <w:t>Seine übrige Verrichtnngen allhier/</w:t>
        <w:br/>
        <w:t>ind nicht sonderlich gewesen. Denn</w:t>
        <w:br/>
        <w:t>aß er den substitut Land Drost</w:t>
        <w:br/>
        <w:t>um absoluten Land- Drost hat gemas</w:t>
        <w:br/>
        <w:t>het/ist ja kaum nennenswerth: angefes</w:t>
        <w:br/>
        <w:t>en dieser/der als Boots Gesell hieher</w:t>
        <w:br/>
        <w:t>Dienste ergriffen/ferner substitut und</w:t>
        <w:br/>
        <w:t>endlich gar absolut - Land-Drost wor:</w:t>
        <w:br/>
        <w:t>Den ist sich allein dardurch signalisieret/</w:t>
        <w:br/>
        <w:t>Daß er zu den Leitendes Herrn van der</w:t>
        <w:br/>
        <w:t>Stels, die Einwohner wacker hat plagen</w:t>
        <w:br/>
        <w:t>helffen; ihnen auff das grausamste mit</w:t>
        <w:br/>
        <w:t>gefahren/und endlich in die Gunst der</w:t>
        <w:br/>
        <w:t>Grossen sich dadurch eingewickelt / daß</w:t>
        <w:br/>
        <w:t>er des Herrn Prediger Becks Schwe</w:t>
        <w:br/>
        <w:t>ter beheyrathen/ und endlich durch der</w:t>
        <w:br/>
        <w:t>selben nachdrückliche Vorsprach/zu dies</w:t>
        <w:br/>
        <w:t>dem honorablen und profitablen</w:t>
        <w:br/>
        <w:t>Amte gelanget ist.</w:t>
        <w:br/>
        <w:br/>
        <w:t>Nach dem Abgang dieser Flotte, blies</w:t>
        <w:br/>
        <w:t>ben die publiquen Sachen in ihrem als</w:t>
        <w:br/>
        <w:t>ten Stande. Es hat sich aber einige</w:t>
        <w:br/>
        <w:t>Zeit hernach ein gar trauriger und flåge</w:t>
        <w:br/>
        <w:t>licher Zufall/ durch eine Parthen weges</w:t>
        <w:br/>
        <w:t>Lauffender Sclaven und Clarinen zuge</w:t>
        <w:br/>
        <w:t>tragen; welche mich der Mühe wohl</w:t>
        <w:br/>
        <w:t>werth dancket/daß ich meinem Herm die</w:t>
        <w:br/>
        <w:t>ganze Historie etwas umständiger übers</w:t>
        <w:br/>
        <w:t>schreibe / als ich bereits in einem meiner</w:t>
        <w:br/>
        <w:t>vorigen Briefe überhaupt gethan habe.</w:t>
        <w:br/>
        <w:br/>
        <w:t>Es haben sich nemlich einiger Bürger</w:t>
        <w:br/>
        <w:t>Sclaven und Clarinen erfühlet/einen</w:t>
        <w:br/>
        <w:t>Anschlag zu machen nicht nur wie fie</w:t>
        <w:br/>
        <w:t>von ihren Herzen und **MeisternGewehr**</w:t>
        <w:br/>
        <w:t>rauben; sondern auch wie sie in</w:t>
        <w:br/>
        <w:t>der Stille davon lauffen / und ihre ver</w:t>
        <w:br/>
        <w:t>lohne Freyheit/durch ihre leichtfertige</w:t>
        <w:br/>
        <w:t>Flucht wieder erlangen möchten. Uber</w:t>
        <w:br/>
        <w:t>dieses hatten sie mit einander abgeredet</w:t>
        <w:br/>
        <w:t>daß ein paar beyderley Geschlechts/solten</w:t>
        <w:br/>
        <w:t>als Honige und Königin erkennet</w:t>
        <w:br/>
        <w:t>werden/ die andern solten alle ihre Bes</w:t>
        <w:br/>
        <w:t>diejungen/nicht zwar als Sclaven, sons</w:t>
        <w:br/>
        <w:t>der als frene Leute bey ihnen finden. Die</w:t>
        <w:br/>
        <w:t>ten d</w:t>
        <w:br/>
        <w:t>Nach diesem in der Stille geschmeides fend</w:t>
        <w:br/>
        <w:t>ten Anschlag/partierte jedweder seinem und</w:t>
        <w:br/>
        <w:t>Hn. das **benöthigteGewehr**/stillschwei dene</w:t>
        <w:br/>
        <w:t>gens aus dem Hause; giengen darauf</w:t>
        <w:br/>
        <w:t>an einem festgesetzten Tage alle husams sas</w:t>
        <w:br/>
        <w:t>men stillschweigend gegen dem Abend</w:t>
        <w:br/>
        <w:t>fort/und da sie hintersten Teuffels-Berg</w:t>
        <w:br/>
        <w:t>gekommen/sahen sie einen Schaf Hirs</w:t>
        <w:br/>
        <w:t>ten/dem Heren Bürgemeister Cornelius</w:t>
        <w:br/>
        <w:t>lius Boma zuftándig/welchen sie zwingen</w:t>
        <w:br/>
        <w:t>wolten/daß er ihnen einige Hamel</w:t>
        <w:br/>
        <w:t>ohne Entgeld solte folgen lassen; weil er</w:t>
        <w:br/>
        <w:t>sich aber wiedersetzte / und seinem Herz</w:t>
        <w:br/>
        <w:t>getreu zu bleiben gedachte : kostete ihn</w:t>
        <w:br/>
        <w:t>dieses sein Leben/ dieweil sie ein Messer</w:t>
        <w:br/>
        <w:t>auszogen/ ihm die Kähle abschnitten/</w:t>
        <w:br/>
        <w:t>und in seinem Blut liegen liessen. Nach</w:t>
        <w:br/>
        <w:t>mahls ergriffen sie gleichwohl einige</w:t>
        <w:br/>
        <w:t>Hammel schnitten denenselben den</w:t>
        <w:br/>
        <w:t>alß ab und retirierten sich damit hin</w:t>
        <w:br/>
        <w:t>ter dentale-Berg in ein Thal/das mit</w:t>
        <w:br/>
        <w:t>Baumen bewachsen war; tronchi ten</w:t>
        <w:br/>
        <w:t>daselbst ihre Schafe/zündeten ein Feuer</w:t>
        <w:br/>
        <w:t>an / und bezeugen sich fröhlich und gu</w:t>
        <w:br/>
        <w:t>tes Muth. das</w:t>
        <w:br/>
        <w:t>Des anderen Tages sehr früh/mach: Mare</w:t>
        <w:br/>
        <w:t>ten sie sich auf/ und zogen tiefer in das tieffe</w:t>
        <w:br/>
        <w:t>Land hinein/ da ihre Herzen unterdessen hinei</w:t>
        <w:br/>
        <w:t>nicht wusten/wo diese leichtfertige FeldFlüchtige</w:t>
        <w:br/>
        <w:t>hir. gerathen waren; ob sie viel</w:t>
        <w:br/>
        <w:t>leicht denen des vorigen Jahres weges</w:t>
        <w:br/>
        <w:t>lauffenden 5. Sclaven, des Heren Keller</w:t>
        <w:br/>
        <w:t>Meisters Jacobi de Wets gefolget/ober</w:t>
        <w:br/>
        <w:t>wo sie sonsten möchten hingekommen</w:t>
        <w:br/>
        <w:t>seyn. Es wurde zwar dem Herrn Fiscal</w:t>
        <w:br/>
        <w:t>independent ihre Flucht bekandt</w:t>
        <w:br/>
        <w:t>gemachet; allein auch dieser wuste nicht</w:t>
        <w:br/>
        <w:t>wo man sie solte antreffen/ können: hin</w:t>
        <w:br/>
        <w:t>gegen</w:t>
        <w:br/>
      </w:r>
    </w:p>
    <w:p>
      <w:pPr>
        <w:sectPr>
          <w:pgSz w:w="12240" w:h="15840"/>
          <w:pgMar w:top="1440" w:right="1800" w:bottom="1440" w:left="1800" w:header="720" w:footer="720" w:gutter="0"/>
          <w:cols w:space="720"/>
          <w:docGrid w:linePitch="360"/>
        </w:sectPr>
      </w:pPr>
    </w:p>
    <w:p>
      <w:pPr>
        <w:pStyle w:val="Heading1"/>
      </w:pPr>
      <w:r>
        <w:t>891.txt</w:t>
      </w:r>
    </w:p>
    <w:p>
      <w:r>
        <w:t>m.</w:t>
        <w:br/>
        <w:t>Dritter Theil. XIX. Bregen</w:t>
        <w:br/>
        <w:t>diese flüchtige und verwegene</w:t>
        <w:br/>
        <w:t>Mörder/nährten sich unterdessen von</w:t>
        <w:br/>
        <w:t>Stehlen und Rauben/biß sie endlich in</w:t>
        <w:br/>
        <w:t>en grünen Kloben / noch ein schlimmes</w:t>
        <w:br/>
        <w:t>s Übel anrichteten/ und daselbst noch</w:t>
        <w:br/>
        <w:t>men grausamen Mord ausführten.</w:t>
        <w:br/>
        <w:br/>
        <w:t>Da fie/ wie gesagt/in den grünen Klo</w:t>
        <w:br/>
        <w:t>ankamen / begegnete ihnen anvers</w:t>
        <w:br/>
        <w:t>thet ein Teutscher/von Hamburg ge</w:t>
        <w:br/>
        <w:t>artig/der mit feinem gezogenen Rohr/</w:t>
        <w:br/>
        <w:t>f die Jagd ausgegangen war; und</w:t>
        <w:br/>
        <w:t>eil sie ihn von ferne ankommen faben/</w:t>
        <w:br/>
        <w:t>steckten sie sich insgesamt in das Ges</w:t>
        <w:br/>
        <w:t>aeiche/ biß er ganz nahe an sie hin</w:t>
        <w:br/>
        <w:t>and auf ihn loß/umringten ihn / und</w:t>
        <w:br/>
        <w:t>hmen ihm sein Gewehr ab/ mit diesen</w:t>
        <w:br/>
        <w:t>gesetzten Worten: Wat vnilt gy</w:t>
        <w:br/>
        <w:t>Den: gy moet sterven; vnilt gy biden,</w:t>
        <w:br/>
        <w:t>en, zoo maakt het kort, vay heben</w:t>
        <w:br/>
        <w:t>niet lang tod. Das ist: was wolt</w:t>
        <w:br/>
        <w:t>machen? ihr müsset doch sterben.</w:t>
        <w:br/>
        <w:br/>
        <w:t>Wollet ihr bethen/so machet es fein</w:t>
        <w:br/>
        <w:t>r/ benn wir haben nicht lang Zeit.</w:t>
        <w:br/>
        <w:t>a nun dieser Teutsche sich entwaffnet/</w:t>
        <w:br/>
        <w:t>hingegen alle mit Gewehr versehen</w:t>
        <w:br/>
        <w:t>he; auch nicht wuste / wer sie waren/</w:t>
        <w:br/>
        <w:t>er auf was Weise fie dahin gekommen:</w:t>
        <w:br/>
        <w:t>fande er sich freylich nicht nur in der</w:t>
        <w:br/>
        <w:t>dosten Angst feines Herzens; sondern</w:t>
        <w:br/>
        <w:t>sahe sich auch weit übermannet: bath</w:t>
        <w:br/>
        <w:t>hero/fie möchten ihm nur eine kleine</w:t>
        <w:br/>
        <w:t>it zur Buße und feine Seele in den</w:t>
        <w:br/>
        <w:t>schutz GOttes zu befehlen/verstatten;</w:t>
        <w:br/>
        <w:t>zu fie ihm Zeit zu gönnen versprachen.</w:t>
        <w:br/>
        <w:br/>
        <w:t>a er aber in seinem Gebeth zu lang an</w:t>
        <w:br/>
        <w:t>Ite/und ihnen die Zeit zu lang wurde:</w:t>
        <w:br/>
        <w:t>afer: fic hin/und verhinderten ihn nicht</w:t>
        <w:br/>
        <w:t>ir; sondern fuhren auch mit folgenden</w:t>
        <w:br/>
        <w:t>Borten gegen ihn heraus: Maakt, dat</w:t>
        <w:br/>
        <w:t>ons niet open goud, vay konnen</w:t>
        <w:br/>
        <w:t>o lang niet vvanten. Das ist:</w:t>
        <w:br/>
        <w:t>acht einmahl ein Ende/und haltet uns</w:t>
        <w:br/>
        <w:t>cht länger auf/ wir können nicht län</w:t>
        <w:br/>
        <w:t>warten. Auf sein inständiges anhal</w:t>
        <w:br/>
        <w:t>gleichwohl/hielten sie noch ein wenig</w:t>
        <w:br/>
        <w:t>rucke und lieffe ihn noch ein Vater</w:t>
        <w:br/>
        <w:t>mer bethen: nach diesem schlugen sie</w:t>
        <w:br/>
        <w:t>den Kopfbein; und da sie fahen/daß</w:t>
        <w:br/>
        <w:t>todt war/schnitten sie ihm seinen</w:t>
        <w:br/>
        <w:t>Auch auf; nahmen die Eingeweyde und</w:t>
        <w:br/>
        <w:t>armer heraus/ breiteten elbige über</w:t>
        <w:br/>
        <w:t>gesträuche aus/und liessen ihn in sol</w:t>
        <w:br/>
        <w:t>er Politur liegen.</w:t>
        <w:br/>
        <w:br/>
        <w:t>Wer hat wohl von einer barbaris</w:t>
        <w:br/>
        <w:t>hern That jemahlen gehöret/ die ein</w:t>
        <w:br/>
        <w:t>Mensch gegen einem Menschen auges</w:t>
        <w:br/>
        <w:t>bet? Wer hat jemahlen gelesen / daß</w:t>
        <w:br/>
        <w:t>ein Mörder einen ermordeten so trenchirer?</w:t>
        <w:br/>
        <w:t>Keine Bestie gebrauchet gegent</w:t>
        <w:br/>
        <w:t>ihres gleichen eine solche Grausamkeit/</w:t>
        <w:br/>
        <w:t>wie vielen</w:t>
        <w:br/>
        <w:t>stehet sie, nun einem</w:t>
        <w:br/>
        <w:t>Menschen an. Doch das Maaß ihrer</w:t>
        <w:br/>
        <w:t>Sünden/wird nunmehro bald voll wers</w:t>
        <w:br/>
        <w:t>ben / und einen dergleichen oder noch</w:t>
        <w:br/>
        <w:t>den/ dieweil sie sich hier von dannen weges</w:t>
        <w:br/>
        <w:t>wohl grausamern Mord im Sinne ha</w:t>
        <w:br/>
        <w:t>ben/welchen aber GOtt gleichwohl</w:t>
        <w:br/>
        <w:t>verhindert.</w:t>
        <w:br/>
        <w:br/>
        <w:t>dana Bay zu begeben/wovon ihnen noch e</w:t>
        <w:br/>
        <w:t>Ihr Anschlag war/sich nach der Sal-Bollen</w:t>
        <w:br/>
        <w:t>verkundschaftet war/ daß nicht mehr andern</w:t>
        <w:br/>
        <w:t>als ein einiger Mann zu Hause/welcher das ihn</w:t>
        <w:br/>
        <w:t>diesen Posten der Illustren Compag-nicht ge</w:t>
        <w:br/>
        <w:t>muth ankommende Schiffe Acht gab</w:t>
        <w:br/>
        <w:t>nie bewahret und auf die **unverlucketba**</w:t>
        <w:br/>
        <w:t>immittels die andern anderwerts was</w:t>
        <w:br/>
        <w:t>ren gebrauchet worden. Sie giengen</w:t>
        <w:br/>
        <w:t>des Abends kühn in das Hauß hinein /</w:t>
        <w:br/>
        <w:t>und sagten / wie sie von ihren Principale</w:t>
        <w:br/>
        <w:t>waren ausgeschicke worden/</w:t>
        <w:br/>
        <w:t>um Gewehr nach ihren Ciche - Plás</w:t>
        <w:br/>
        <w:t>gen zu bringen. Dieser Einfältige glau</w:t>
        <w:br/>
        <w:t>bete ihnen alles / weil er auch kleis</w:t>
        <w:br/>
        <w:t>ne Knaben und ganz unmündigé</w:t>
        <w:br/>
        <w:t>Kinder unter ihnen sahe. Es ent</w:t>
        <w:br/>
        <w:t>deckte ihm aber ein Sclavin, die er</w:t>
        <w:br/>
        <w:t>ein wenig auf die Seite und in eine</w:t>
        <w:br/>
        <w:t>Kammer geführet hatte / ihren vers</w:t>
        <w:br/>
        <w:t>wären / ihn diese Nacht zu ermort</w:t>
        <w:br/>
        <w:t>teuffelgen Anschlag/wie sie willens</w:t>
        <w:br/>
        <w:t>den; erzehlte ihm auch die bereits</w:t>
        <w:br/>
        <w:t>vorhero angeführte zwo verfluchte</w:t>
        <w:br/>
        <w:t>Mord - Thaten / und bath ihn er</w:t>
        <w:br/>
        <w:t>möchte sich ja wohl vorsehen. Nach</w:t>
        <w:br/>
        <w:t>dem er ihr verbothen feinem nichts</w:t>
        <w:br/>
        <w:t>zu sagen was sie mit einander geres</w:t>
        <w:br/>
        <w:t>det hätten: ließ er sie von sich/</w:t>
        <w:br/>
        <w:t>und rieff einem nach dem andern in</w:t>
        <w:br/>
        <w:t>feine Kammer/woselbst er ihnen</w:t>
        <w:br/>
        <w:t>band / und sie also gefänglich vers</w:t>
        <w:br/>
        <w:t>alsobald die Hände auf den Rücken</w:t>
        <w:br/>
        <w:t>wenn einer unter ihnen schreyen wür</w:t>
        <w:br/>
        <w:t>waͤhrete; mit Bedrohung / daß</w:t>
        <w:br/>
        <w:t>de er ihn alsobald vor den Kopf.</w:t>
        <w:br/>
        <w:br/>
        <w:t>muste er ein wachsames Aug</w:t>
        <w:br/>
        <w:t>auff sie haben/damit keiner den an</w:t>
        <w:br/>
        <w:t>dern möchte loß binden.</w:t>
        <w:br/>
        <w:t>es aber nur zu tagen anfing/band</w:t>
        <w:br/>
        <w:t>an einen Strick / und trieb sie vor</w:t>
        <w:br/>
        <w:t>er sie alle zusammen also geapffelt</w:t>
        <w:br/>
        <w:t>sich her nur die einige Sclavin</w:t>
        <w:br/>
        <w:t>liesse er frey gehen/ biß er sie an</w:t>
        <w:br/>
        <w:t>das Vor-Gebürg selbsten brach</w:t>
        <w:br/>
        <w:t>te.</w:t>
        <w:br/>
        <w:br/>
        <w:t>Bnnnn</w:t>
        <w:br/>
      </w:r>
    </w:p>
    <w:p>
      <w:pPr>
        <w:sectPr>
          <w:pgSz w:w="12240" w:h="15840"/>
          <w:pgMar w:top="1440" w:right="1800" w:bottom="1440" w:left="1800" w:header="720" w:footer="720" w:gutter="0"/>
          <w:cols w:space="720"/>
          <w:docGrid w:linePitch="360"/>
        </w:sectPr>
      </w:pPr>
    </w:p>
    <w:p>
      <w:pPr>
        <w:pStyle w:val="Heading1"/>
      </w:pPr>
      <w:r>
        <w:t>892.txt</w:t>
      </w:r>
    </w:p>
    <w:p>
      <w:r>
        <w:t>Dritter Theil. XIX. Brief 2c.</w:t>
        <w:br/>
        <w:br/>
        <w:t>So bald sie da anfahen/wurden sie</w:t>
        <w:br/>
        <w:t>in ein dunckle Bewarb geneßet; bald dars</w:t>
        <w:br/>
        <w:t>aufflössig examiniert/ und nach welches</w:t>
        <w:br/>
        <w:t>henen Befindtnuß/auf folgende Weise</w:t>
        <w:br/>
        <w:t>verurteilet: daß 5. von ihnen lebendig</w:t>
        <w:br/>
        <w:t>geradert/der aufgeworfene Konig aber/</w:t>
        <w:br/>
        <w:t>als der Haupt Mörder/noch damit</w:t>
        <w:br/>
        <w:t>blühenden Zangen gezwickt/ allesamt</w:t>
        <w:br/>
        <w:t>aber lebendig von dem Areus herab ges</w:t>
        <w:br/>
        <w:t>kommen/aufein Rad geneßet/ und da</w:t>
        <w:br/>
        <w:t>so lang mit Speiß und Tranck versehen</w:t>
        <w:br/>
        <w:t>verden folgen/biß sie von selbsten den</w:t>
        <w:br/>
        <w:t>Geift aufgeben würden. Die erwählte</w:t>
        <w:br/>
        <w:t>Königin aber/ solte an einen Pfahl defes</w:t>
        <w:br/>
        <w:t>zet und an demselben erwürget; alle ans</w:t>
        <w:br/>
        <w:t>dere hingegen unter dem Galgen/mit</w:t>
        <w:br/>
        <w:t>Stricken um ihren Halß/gestellet wers</w:t>
        <w:br/>
        <w:t>Den 7 der Execution zu zu sehen; nach</w:t>
        <w:br/>
        <w:t>dieser aber folgen sie berge gestáupet/</w:t>
        <w:br/>
        <w:t>und mit einem Brandmal auf der</w:t>
        <w:br/>
        <w:t>Stirn oder an den Wangen versehen</w:t>
        <w:br/>
        <w:t>werden.</w:t>
        <w:br/>
        <w:br/>
        <w:t>Ehe dieses Urtheil vollzogen wurde</w:t>
        <w:br/>
        <w:t>wiederholte der/ so dieſe Maleficanten</w:t>
        <w:br/>
        <w:t>hergebracht hatte/feine voemahls ges</w:t>
        <w:br/>
        <w:t>hane Bitte/wobey er inständigst bath/</w:t>
        <w:br/>
        <w:t>man möchte doch seiner Lebens Erhaltes</w:t>
        <w:br/>
        <w:t>rin schonen (denn so nennet er die Sclavin,</w:t>
        <w:br/>
        <w:t>so ihm ihre Defens offenbahret</w:t>
        <w:br/>
        <w:t>Satte und sie ungestrafft palliren las</w:t>
        <w:br/>
        <w:t>en; alleine was vor wichtige Neben</w:t>
        <w:br/>
        <w:t>imstande müssen gewesen seyn/daß man</w:t>
        <w:br/>
        <w:t>hrer eben so wenig geschenet als der ans</w:t>
        <w:br/>
        <w:t>Dern/habe niemahlen erfahren können;</w:t>
        <w:br/>
        <w:t>ie muste gleiche Straffe. nebst den ans</w:t>
        <w:br/>
        <w:t>Dern ausstehen/ und fame-niemand un</w:t>
        <w:br/>
        <w:t>gestrafft davon/als ein kleines Kind von</w:t>
        <w:br/>
        <w:t>3. Jahren / welches ſein Vater mitzu</w:t>
        <w:br/>
        <w:t>gehen gezwungen; und ein kleines Toch</w:t>
        <w:br/>
        <w:t>ellein/von ungefehr einem halben Jahr/</w:t>
        <w:br/>
        <w:t>velches die so genannte Königin/auf ih</w:t>
        <w:br/>
        <w:t>em Rucken mitgenommen.</w:t>
        <w:br/>
        <w:br/>
        <w:t>Da ich die Execution ansahe/erstaun</w:t>
        <w:br/>
        <w:t>nete ich über dieser Bößwicht Verston</w:t>
        <w:br/>
        <w:t>Đừng. Denn wo sonsten einer die</w:t>
        <w:br/>
        <w:t>schmerzliche Pein der Zerknirschung seis</w:t>
        <w:br/>
        <w:t>er Glieder/wie bey dem Rädern ges</w:t>
        <w:br/>
        <w:t>schiehet/fühlet: fo hab ich sonsten über</w:t>
        <w:br/>
        <w:t>all wahrgenommen/ daß solche Maleficanten</w:t>
        <w:br/>
        <w:t>erbärmlich geschrien. Hier</w:t>
        <w:br/>
        <w:t>ber hörete ich bey feinem einigen</w:t>
        <w:br/>
        <w:t>Schlag ein Wort/auch nicht einmahl</w:t>
        <w:br/>
        <w:t>aß fie O Wehe! geruffen hätten; und da</w:t>
        <w:br/>
        <w:t>nan sie von dem Creuß herunter nahm</w:t>
        <w:br/>
        <w:t>uch lebendig eine Leiter hinauf zog/und</w:t>
        <w:br/>
        <w:t>ween und zween auf ein Rad feste/alfo/</w:t>
        <w:br/>
        <w:t>aß sie die Rücken gegen einander kehre</w:t>
        <w:br/>
        <w:t>en/nachgehends einen Strick um ihren</w:t>
        <w:br/>
        <w:t>Leib herum zog und sie daran befestigte:</w:t>
        <w:br/>
        <w:t>so hoͤrete ich wieder kein O weh! sagen/</w:t>
        <w:br/>
        <w:t>wohl aber brieffen sie in Portugiesischer</w:t>
        <w:br/>
        <w:t>Sprache: Ago, por bebe, das ist:</w:t>
        <w:br/>
        <w:t>gebt mir doch Wasser und zu trincken;</w:t>
        <w:br/>
        <w:t>welches ihnen denn nicht allein gelanget</w:t>
        <w:br/>
        <w:t>wurde sondern man both ihnen auch</w:t>
        <w:br/>
        <w:t>Wein und andere Speise an/wozu sie</w:t>
        <w:br/>
        <w:t>gleichwohl keinen Luft hatten Demmach</w:t>
        <w:br/>
        <w:t>mittags nach. den Uhren sterben sie/und</w:t>
        <w:br/>
        <w:t>wurde durch defendens Knechte/won</w:t>
        <w:br/>
        <w:t>ihren Rädern herunter gestossen; nach</w:t>
        <w:br/>
        <w:t>gehends zween und zween zusammen ges</w:t>
        <w:br/>
        <w:t>binden/durchden Enckers Knechte</w:t>
        <w:br/>
        <w:t>durch alle Gaffen der Stadt beschleppet;</w:t>
        <w:br/>
        <w:t>ferner an den eussersten Richt Plaz ge</w:t>
        <w:br/>
        <w:t>bracht/und daselbst wieder auf Räder</w:t>
        <w:br/>
        <w:t>geneßet Die Königin aber/welche/da fie</w:t>
        <w:br/>
        <w:t>geworget werden solte/stunde auf ei</w:t>
        <w:br/>
        <w:t>nem kleinen Stühlchen/ das an dem</w:t>
        <w:br/>
        <w:t>Würg Platz geneßet war; und daman</w:t>
        <w:br/>
        <w:t>ihr dasselbige hinweg zog/adelsie blöslich</w:t>
        <w:br/>
        <w:t>herunter/dieweil der Strick entzwey</w:t>
        <w:br/>
        <w:t>brach. Wie sie alsobald die Augen wies</w:t>
        <w:br/>
        <w:t>schnappet / wurde sie nicht nur auf Bes</w:t>
        <w:br/>
        <w:t>der öffnete und nach frischer Lufft</w:t>
        <w:br/>
        <w:t>fehl des Richters/ augenblicklich wieder</w:t>
        <w:br/>
        <w:t>an den Pfahl gesetzet/ und aufs neue ges</w:t>
        <w:br/>
        <w:t>würget: sondern sie muste auch nachge</w:t>
        <w:br/>
        <w:t>hend mit ihrem **Gemahlydemerdachten**</w:t>
        <w:br/>
        <w:t>König/zugleich fortgeschleppt/ und</w:t>
        <w:br/>
        <w:t>gegen hinüber an den Galgen behänget</w:t>
        <w:br/>
        <w:t>werden.</w:t>
        <w:br/>
        <w:br/>
        <w:t>t das mun nicht ein trauriges Pen</w:t>
        <w:br/>
        <w:t>und betrübtes Exempel, das ein übe</w:t>
        <w:br/>
        <w:t>menschliches Herz / welches ein klein ori</w:t>
        <w:br/>
        <w:t>wenig Nachsinnen hat in folde</w:t>
        <w:br/>
        <w:t>Erstaunung segen kan / daß es mit</w:t>
        <w:br/>
        <w:t>dergleichen Boßwichten/die in fol</w:t>
        <w:br/>
        <w:t>her eussersten Verstockung leben</w:t>
        <w:br/>
        <w:t>unmöglich fan cin Mitleiden haben?</w:t>
        <w:br/>
        <w:t>Ich versichere / mein Herr/ daß</w:t>
        <w:br/>
        <w:t>marso offt ich daran gedencke</w:t>
        <w:br/>
        <w:t>noch allezeit die Haut schauert/weil</w:t>
        <w:br/>
        <w:t>ich viele/ auch wohl schwehrer Executiones</w:t>
        <w:br/>
        <w:t>gesehen habe aber feine</w:t>
        <w:br/>
        <w:t>da eine solche Verstockung haben vor</w:t>
        <w:br/>
        <w:t>gefallen/ als ben dieser. Wer nur</w:t>
        <w:br/>
        <w:t>ein wenig Empfindlichkeit bey sich</w:t>
        <w:br/>
        <w:t>fühlet wird gewiß nicht nur den</w:t>
        <w:br/>
        <w:t>Frevel verfluchen: sondern auch eine Ber</w:t>
        <w:br/>
        <w:t>Es ist aber nun auch wohl Zeit /</w:t>
        <w:br/>
        <w:t>daß ich mich meines obigen Erstres heit</w:t>
        <w:br/>
        <w:t>'achens erinnere und wieder an den</w:t>
        <w:br/>
        <w:t>Herm d' Abging gedencke / welcher</w:t>
        <w:br/>
        <w:t>unvermutet Gelegenheit gab/daß</w:t>
        <w:br/>
        <w:t>der Hr. Gouverneur mit seiner Ausfüh</w:t>
        <w:br/>
        <w:t>rung/nicht wohl zu frieden seyn konte</w:t>
        <w:br/>
        <w:t>massen</w:t>
        <w:br/>
      </w:r>
    </w:p>
    <w:p>
      <w:pPr>
        <w:sectPr>
          <w:pgSz w:w="12240" w:h="15840"/>
          <w:pgMar w:top="1440" w:right="1800" w:bottom="1440" w:left="1800" w:header="720" w:footer="720" w:gutter="0"/>
          <w:cols w:space="720"/>
          <w:docGrid w:linePitch="360"/>
        </w:sectPr>
      </w:pPr>
    </w:p>
    <w:p>
      <w:pPr>
        <w:pStyle w:val="Heading1"/>
      </w:pPr>
      <w:r>
        <w:t>893.txt</w:t>
      </w:r>
    </w:p>
    <w:p>
      <w:r>
        <w:t>Dritter Theil. XIX. Brief2c.</w:t>
        <w:br/>
        <w:br/>
        <w:t>affen er wie man hier offenbahr sa</w:t>
        <w:br/>
        <w:t>gete/vorgab/daß er zwey Legger/oder</w:t>
        <w:br/>
        <w:t>8. Eymer Abrac, von einem Bürger ge</w:t>
        <w:br/>
        <w:t>auffet/und in der Compagnie Keller</w:t>
        <w:br/>
        <w:t>gebracht hätte / welche doch schon vor</w:t>
        <w:br/>
        <w:t>mahls darinnen sollen gewesen seyn: nur</w:t>
        <w:br/>
        <w:t>damit er das davon kommende Geld/in seine</w:t>
        <w:br/>
        <w:t>Sack stecken/und der Compagnie ents</w:t>
        <w:br/>
        <w:t>ziehen möchte. Da aber der Herr Gouverneur</w:t>
        <w:br/>
        <w:t>hinter die Wahrheit gekom</w:t>
        <w:br/>
        <w:t>men/folle er denselben deßwegen zur Res</w:t>
        <w:br/>
        <w:t>de geneßet/ und scharff reprimendiret</w:t>
        <w:br/>
        <w:t>haben wie es denn auch der Augen</w:t>
        <w:br/>
        <w:t>Schein gezeiget; dieweil er ihm je långer je</w:t>
        <w:br/>
        <w:t>weniger Affection bezeiget / und ihn et</w:t>
        <w:br/>
        <w:t>liche mahl nicht in den Rath beruffen</w:t>
        <w:br/>
        <w:t>liesse/oder doch um derwillen die Raths</w:t>
        <w:br/>
        <w:t>Versammlung einige Zeit **aussetteImmittels**</w:t>
        <w:br/>
        <w:t>Immittels hat GOtt den Herm Independent</w:t>
        <w:br/>
        <w:t>dependent - Fiscal, Johannem Aletium,</w:t>
        <w:br/>
        <w:t>aus dieser Zeitlichkeit abgefordert;</w:t>
        <w:br/>
        <w:t>welchem die Bürgerschafft/wenn sie ihm</w:t>
        <w:br/>
        <w:t>gleich sonsten nichts zu dancken hätte</w:t>
        <w:br/>
        <w:t>Dennoch diesen Ruhm zulegen muß/daß</w:t>
        <w:br/>
        <w:t>er durch seine **klugeConduite**, es bey dem</w:t>
        <w:br/>
        <w:t>Rath von Juftitiae dahin gebracht/ daß</w:t>
        <w:br/>
        <w:t>hinfuhro fein Bürger / dessen Clave</w:t>
        <w:br/>
        <w:t>oder Sclavin den Tod verdienet / wei</w:t>
        <w:br/>
        <w:t>ter an den gedachten Rath etwas bejah</w:t>
        <w:br/>
        <w:t>len dürfte: da sie doch vorhero nicht nur</w:t>
        <w:br/>
        <w:t>ihren Sclaven oder Sclavin beinuffen;</w:t>
        <w:br/>
        <w:t>sondern noch darzu 100. Rthlr. Ge</w:t>
        <w:br/>
        <w:t>nichts Unkosten bezahlen müssen.</w:t>
        <w:br/>
        <w:br/>
        <w:t>Er wurde um so viel mehr bedauret/</w:t>
        <w:br/>
        <w:t>je übler ihnen sein Succensor anstande/</w:t>
        <w:br/>
        <w:t>welchen der Her: Gouverneur van Affenburg</w:t>
        <w:br/>
        <w:t>ad interim anstellete: birent</w:t>
        <w:br/>
        <w:t>veder dieser von den Herren Directore</w:t>
        <w:br/>
        <w:t>in Holland würde confirmiret/oder</w:t>
        <w:br/>
        <w:t>aber ein anderer hieher geschicket wer</w:t>
        <w:br/>
        <w:t>den. Dieser war der Her: Wilhelm von</w:t>
        <w:br/>
        <w:t>Putten, welcher sich voemahls für die</w:t>
        <w:br/>
        <w:t>zange Bürgerschafft/als ein grausamer</w:t>
        <w:br/>
        <w:t>Witterich hatte aufgeführe/gleich bes</w:t>
        <w:br/>
        <w:t>reits vor diesen ist berichtet worden. Da</w:t>
        <w:br/>
        <w:t>r nun das Schwerd gar in diehand be:</w:t>
        <w:br/>
        <w:t>am/fürchtete sich jedweder um so viel</w:t>
        <w:br/>
        <w:t>mehr/je gewissere Proben seiner Grau</w:t>
        <w:br/>
        <w:t>amkeit man bereits hatte: wie er denn</w:t>
        <w:br/>
        <w:t>gleich anfangs/den Bürgern Holz zu</w:t>
        <w:br/>
        <w:t>holen/auf das strengste verbieten ließ</w:t>
        <w:br/>
        <w:t>baffen sie doch nicht entbehren/auch</w:t>
        <w:br/>
        <w:t>icht allezeit vor Geld solches zu Kauff</w:t>
        <w:br/>
        <w:t>Haben konten.</w:t>
        <w:br/>
        <w:br/>
        <w:t>Man hatte zwar grosse Hoffnung /</w:t>
        <w:br/>
        <w:t>Daß der Admiral der Retour Flotte,</w:t>
        <w:br/>
        <w:t>nd abermahliges Commisfarium dieses</w:t>
        <w:br/>
        <w:t>Gouvernements, der Her: Peter de</w:t>
        <w:br/>
        <w:t>Vos, gewesener ordinante Rath von</w:t>
        <w:br/>
        <w:t>Indien/ eine Aenderung darinnen mas</w:t>
        <w:br/>
        <w:t>chen würde; allein auch dieser ließ es ben</w:t>
        <w:br/>
        <w:t>dem alten bewenden/ und machte van</w:t>
        <w:br/>
        <w:t>Putten noch darzu Hoffnung/ es in</w:t>
        <w:br/>
        <w:t>Holland dahin zu bringen/daß er Fiscal</w:t>
        <w:br/>
        <w:t>bleiben solte; welches bey denen hiesigen</w:t>
        <w:br/>
        <w:t>Einwohnern/ eine zimlich Coaeterna</w:t>
        <w:br/>
        <w:t>tion verursachte/ die aber doch gleich</w:t>
        <w:br/>
        <w:t>wohl nachgehends verschwunden/wie</w:t>
        <w:br/>
        <w:t>bald wird gehöret werden. gehe</w:t>
        <w:br/>
        <w:t>via.</w:t>
        <w:br/>
        <w:br/>
        <w:t>Denn kurz hernach waren Briefe De</w:t>
        <w:br/>
        <w:t>eingelaufen/in welchen die Herren Di- Nat</w:t>
        <w:br/>
        <w:t>rectores in Holland/ den Herm d' Ab: Ind</w:t>
        <w:br/>
        <w:t>ling zum extra-ordinaren Rath von nach</w:t>
        <w:br/>
        <w:t>Indien vociren / und ihn nach Batavia</w:t>
        <w:br/>
        <w:t>zu verreisen befehlichen; welches des</w:t>
        <w:br/>
        <w:t>nen hiesigen Einwohnern zu einem zim</w:t>
        <w:br/>
        <w:t>lichen Trost gereichere. Er überstiege</w:t>
        <w:br/>
        <w:t>aber bald die Grenzen der Bescheiden</w:t>
        <w:br/>
        <w:t>heit/ dieweil er auf das jenige Schiff</w:t>
        <w:br/>
        <w:t>mit welchem er überfahren wolte/ eine</w:t>
        <w:br/>
        <w:t>Flagge aufstecken/ und von dem geoffen</w:t>
        <w:br/>
        <w:t>Mast wehe/zugleich aber da sie aufgebot</w:t>
        <w:br/>
        <w:t>gen wurde/einStück abfeuern ließ; wels</w:t>
        <w:br/>
        <w:t>ches dem Herrn Gouverneur zu einem</w:t>
        <w:br/>
        <w:t>Affront gereichet hatte/wenn er solches</w:t>
        <w:br/>
        <w:t>zugestanden und es nicht verwehret</w:t>
        <w:br/>
        <w:t>hätte: angesehen der Herz d' Abging</w:t>
        <w:br/>
        <w:t>nicht sagen konte/ daß er bereits extraordinaire-Rath</w:t>
        <w:br/>
        <w:t>von Indien wäre/ weil</w:t>
        <w:br/>
        <w:t>er noch keine Neffin darinnen genom</w:t>
        <w:br/>
        <w:t>men; und wenn er ja solches behaupten</w:t>
        <w:br/>
        <w:t>wolte/so wäre der Ort und Wohnung</w:t>
        <w:br/>
        <w:t>der Herren Ráthe auf Batavia, nicht</w:t>
        <w:br/>
        <w:t>aber an diesem Vorgebürge: muste also</w:t>
        <w:br/>
        <w:t>der Vorrang dem Herrn Gouverneur</w:t>
        <w:br/>
        <w:t>verbleiben/biß er sich embarquiret hats</w:t>
        <w:br/>
        <w:t>te und seine Abreise antrat. de A</w:t>
        <w:br/>
        <w:t>So bald der Herz d' Abging dieser- Helo</w:t>
        <w:br/>
        <w:t>dre erhalten / muste er der **Illuftrenab**</w:t>
        <w:br/>
        <w:t>Compagnie Fütter und Affecten, Stel</w:t>
        <w:br/>
        <w:t>welche bißhero unter seiner Direction</w:t>
        <w:br/>
        <w:t>gestanden/ seinem Succensori dem Andelot</w:t>
        <w:br/>
        <w:t>übergeben. Dieser / der sich in</w:t>
        <w:br/>
        <w:t>ein solches importantes Amt/nicht also</w:t>
        <w:br/>
        <w:t>bald schicken konte/ wurde nebst seiner</w:t>
        <w:br/>
        <w:t>Frauen nicht allein sehr hochmütig/sons</w:t>
        <w:br/>
        <w:t>dern auch trotzig und verwegen: indem</w:t>
        <w:br/>
        <w:t>er den schuldigen Gehorsam dem Herz</w:t>
        <w:br/>
        <w:t>Gouverneur zu leisten / weigerte/und</w:t>
        <w:br/>
        <w:t>dahin geriethe/ daß er gar unanständige</w:t>
        <w:br/>
        <w:t>Dinge vornahm: deßwegen auch der</w:t>
        <w:br/>
        <w:t>Her: Gouverneur, nebst dem ganzen</w:t>
        <w:br/>
        <w:t>Politiquen Rath gemessiget wurden</w:t>
        <w:br/>
        <w:t>ihn einige Zeit ausser der gewöhnlichen</w:t>
        <w:br/>
        <w:t>Raths Versammlung zu lassen/ um ihn</w:t>
        <w:br/>
        <w:t>dadurch auf bessere Gedancken bringe.</w:t>
        <w:br/>
        <w:br/>
        <w:t>Ste</w:t>
        <w:br/>
        <w:t>Fast um dieselbige Zeit/ u. zwar eigent bold</w:t>
        <w:br/>
        <w:t>lich in der Ende/welche hier in deme- net a</w:t>
        <w:br/>
        <w:t>cembra fället/hat sich ein betrübte: Cafus</w:t>
        <w:br/>
        <w:t>zugetragen/ desse ich schon ehemahl einige</w:t>
        <w:br/>
        <w:t>Bnnnn 2</w:t>
        <w:br/>
        <w:t>Mel</w:t>
        <w:br/>
      </w:r>
    </w:p>
    <w:p>
      <w:pPr>
        <w:sectPr>
          <w:pgSz w:w="12240" w:h="15840"/>
          <w:pgMar w:top="1440" w:right="1800" w:bottom="1440" w:left="1800" w:header="720" w:footer="720" w:gutter="0"/>
          <w:cols w:space="720"/>
          <w:docGrid w:linePitch="360"/>
        </w:sectPr>
      </w:pPr>
    </w:p>
    <w:p>
      <w:pPr>
        <w:pStyle w:val="Heading1"/>
      </w:pPr>
      <w:r>
        <w:t>894.txt</w:t>
      </w:r>
    </w:p>
    <w:p>
      <w:r>
        <w:t>Dritter Theil. XIX. Brief. 2c.</w:t>
        <w:br/>
        <w:br/>
        <w:t>Meldung gethan/ welcher darinnen</w:t>
        <w:br/>
        <w:t>bestehet/daß der **damahligeland**-Dorft/</w:t>
        <w:br/>
        <w:t>Samuel Martini de Meurs, einige</w:t>
        <w:br/>
        <w:t>klühende Kohlen/durch seinen Sclaven</w:t>
        <w:br/>
        <w:t>in sein Zimmer tragen ließ um dabey</w:t>
        <w:br/>
        <w:t>eine Pfeife Tobac an zu zünden. Weil</w:t>
        <w:br/>
        <w:t>nun der Süd-Osten-Wind hefftig wes</w:t>
        <w:br/>
        <w:t>hete / der Hauß Platz inwendig offen</w:t>
        <w:br/>
        <w:t>war/ und der besagte Clave, auf die be</w:t>
        <w:br/>
        <w:t>wahrung der blühenden Kohlen keine</w:t>
        <w:br/>
        <w:t>Acht schlug: so trieb der Wind einige</w:t>
        <w:br/>
        <w:t>blühende Duncken gegen das Dach an/</w:t>
        <w:br/>
        <w:t>welches/gleichwie bey allen andern Haus</w:t>
        <w:br/>
        <w:t>fern/ also auch hier in diesem Nichts</w:t>
        <w:br/>
        <w:t>Hauß/ aus Riet/oder wie man es bey</w:t>
        <w:br/>
        <w:t>uns in Teutschland ausspricht aus</w:t>
        <w:br/>
        <w:t>**Kofschrot** bestande; die dasselbe durch</w:t>
        <w:br/>
        <w:t>Zuthun des hefftigen Windes/lößlich</w:t>
        <w:br/>
        <w:t>in den Brand steckten dergestalt/ daß</w:t>
        <w:br/>
        <w:t>innerhalb zwo Stunden / von diesem</w:t>
        <w:br/>
        <w:t>Richthaus/der Kirche und dem mehres</w:t>
        <w:br/>
        <w:t>ten Theil des ganzen Dorffes nichts</w:t>
        <w:br/>
        <w:t>vbrig blieb das der Brand nicht vers</w:t>
        <w:br/>
        <w:t>ehret: und ist sonderlich merckwürdig/</w:t>
        <w:br/>
        <w:t>aß das gegen über stehende Pfarrs</w:t>
        <w:br/>
        <w:t>Daß nebst derselben ganzen Seiten</w:t>
        <w:br/>
        <w:t>unversehrt stehen blieb / da doch der ges</w:t>
        <w:br/>
        <w:t>ringste Kurbel Wind auch dasselbe</w:t>
        <w:br/>
        <w:t>nebst denen daran gebauten Häusern</w:t>
        <w:br/>
        <w:t>ätte der Flammen anffopffern können;</w:t>
        <w:br/>
        <w:t>as Hauß aber des Secretarii und Krans</w:t>
        <w:br/>
        <w:t>ten Besuchens Johannis Mahien,</w:t>
        <w:br/>
        <w:t>vürde unfehlbar im Rauch **auffgegans**</w:t>
        <w:br/>
        <w:t>seyn/wenn nicht diejenigen/ welche</w:t>
        <w:br/>
        <w:t>r auf den Todt verfolget hat/zugehörun</w:t>
        <w:br/>
        <w:t>gen waren / und es hätten löschen gelfs</w:t>
        <w:br/>
        <w:t>en.</w:t>
        <w:br/>
        <w:br/>
        <w:t>Gleichwie aber GOtt nach truben</w:t>
        <w:br/>
        <w:t>Wetter und gefährlichen Sturm-Win</w:t>
        <w:br/>
        <w:t>en/seine Gnaden-Sonne wieder echeis</w:t>
        <w:br/>
        <w:t>en zu lassen gewohnet ist: also ließ er</w:t>
        <w:br/>
        <w:t>auch denen hiesigen Einwohnern/auf ihre</w:t>
        <w:br/>
        <w:t>vorige Bangigkeit/ einen Strahl des</w:t>
        <w:br/>
        <w:t>Croates angedeyen/ dieweil sie erfuhren/</w:t>
        <w:br/>
        <w:t>aß die Hon. Directores in Holland/be</w:t>
        <w:br/>
        <w:t>ebet hátten/nicht die Herren van Guten,</w:t>
        <w:br/>
        <w:t>en, sondern den Heren van Beaumont,</w:t>
        <w:br/>
        <w:t>des vorigen Herrn Fiscals Toch</w:t>
        <w:br/>
        <w:t>er-Mann/zum Independent-Fiscal</w:t>
        <w:br/>
        <w:t>hier zu elegiren/ und zu **conftituirenInd**</w:t>
        <w:br/>
        <w:t>ob er gleich bißhero auf Ceylon</w:t>
        <w:br/>
        <w:t>ich aufgehalten: so beschleunigte er den</w:t>
        <w:br/>
        <w:t>och seine Uberkunfft/womit er die Bars</w:t>
        <w:br/>
        <w:t>er zwar alle ergötzet/den Heren van</w:t>
        <w:br/>
        <w:t>Putten aber elendiglich betrübet hat;</w:t>
        <w:br/>
        <w:t>er auch furz nach seiner Ankunfft/seine</w:t>
        <w:br/>
        <w:t>domahls gehabte Unter Kauffmanns</w:t>
        <w:br/>
        <w:t>and Packhaus - Meisters -Bedienung</w:t>
        <w:br/>
        <w:t>ieder legte/und darauffeien Dimission</w:t>
        <w:br/>
        <w:t>ach Batavia erhalten. St He</w:t>
        <w:br/>
        <w:t>Ehe er aber noch weggieng/u. also noch wo</w:t>
        <w:br/>
        <w:t>vor der Ankunfft des Heren van Beau- gan</w:t>
        <w:br/>
        <w:t>monts, farb der voigtland Drost Sa-Dr</w:t>
        <w:br/>
        <w:t>**muelMartini** de Meurs/defen vacan-mi</w:t>
        <w:br/>
        <w:t>bestelle/der Hr. Gouverneur van Af- Par</w:t>
        <w:br/>
        <w:t>enburg, dem voemahls gewesenen und gen</w:t>
        <w:br/>
        <w:t>frcywillig abgedankten Land- Drost Gef</w:t>
        <w:br/>
        <w:t>Johannes Melder conferierte. Mit</w:t>
        <w:br/>
        <w:t>diesem gerieth der Herr von Putten in</w:t>
        <w:br/>
        <w:t>einen harten Wort-Streit / dessen ich</w:t>
        <w:br/>
        <w:t>schon längst Meldung gethan/ und das</w:t>
        <w:br/>
        <w:t>hero solches hier nicht wiederholen will.</w:t>
        <w:br/>
        <w:br/>
        <w:t>Das Haupt-Werck aber/welches vor</w:t>
        <w:br/>
        <w:t>mahls nicht ausgeführet/ kam auf einen</w:t>
        <w:br/>
        <w:t>Gefangenen an/welchen der Herz van</w:t>
        <w:br/>
        <w:t>Putten gerne wolte juftificiren lassen/</w:t>
        <w:br/>
        <w:t>weil er die Zeit seines Amts feinen hin</w:t>
        <w:br/>
        <w:t>zurichten/hatte Gelegenheit gehabt; da</w:t>
        <w:br/>
        <w:t>sich aber der Land Dorft seines Rechts</w:t>
        <w:br/>
        <w:t>nicht begeben wolte: so wurde endlich</w:t>
        <w:br/>
        <w:t>dem Streit dadurch ein Ende gemachet/</w:t>
        <w:br/>
        <w:t>daß ein anderer Missethäter in Arrest</w:t>
        <w:br/>
        <w:t>gebracht wurde/welchem er durch den</w:t>
        <w:br/>
        <w:t>Strang das Leben benehmen konte/da</w:t>
        <w:br/>
        <w:t>unterdessen der Land - Drost den seines</w:t>
        <w:br/>
        <w:t>gen auch sein Recht wiederfahren ließ. baul</w:t>
        <w:br/>
        <w:t>Kaum hatte dieser neue Land-Drost Mah</w:t>
        <w:br/>
        <w:t>seine Function angetretten so lieffe und</w:t>
        <w:br/>
        <w:t>enserliche Klagen ein/über den Secre-ben</w:t>
        <w:br/>
        <w:t>arium Mahien, als ob er zimlich Fal-cre</w:t>
        <w:br/>
        <w:t>fitæten begangen/ mit Diebstählen zu vers</w:t>
        <w:br/>
        <w:t>thun gehabt/ und noch viel andere einem</w:t>
        <w:br/>
        <w:t>Secretario unanständige Dinge berries</w:t>
        <w:br/>
        <w:t>ben hätte. Weil nun dechern Gouverneur</w:t>
        <w:br/>
        <w:t>van Affenburg damit täglich</w:t>
        <w:br/>
        <w:t>diebsohren vollgemacht wurden: so sahe er</w:t>
        <w:br/>
        <w:t>sich endlich genöhiget/ diesen Mahien</w:t>
        <w:br/>
        <w:t>zu **fufpendiren** und alle eine Secreta</w:t>
        <w:br/>
        <w:t>rey-Schrifften gerichtlich versiegeln zu</w:t>
        <w:br/>
        <w:t>lassen. Dieses kam den Leuten nicht all</w:t>
        <w:br/>
        <w:t>zu seltsam vor/weil es kurz vorhero/auch</w:t>
        <w:br/>
        <w:t>dem Secretario der Juftitiae allhier/</w:t>
        <w:br/>
        <w:t>Daniel Thibault, wegen einiger Vers</w:t>
        <w:br/>
        <w:t>brechen/ so er wieder den Heren Gonverneur</w:t>
        <w:br/>
        <w:t>begangen/ auf gleiche Weise</w:t>
        <w:br/>
        <w:t>wiederfahren. wird</w:t>
        <w:br/>
        <w:t>Ob nun gleich dieser letztere nach Ba- Ahib</w:t>
        <w:br/>
        <w:t>avia zu verreisen beordert wurde: so ist</w:t>
        <w:br/>
        <w:t>dennoch der Herz Gouverneur durch</w:t>
        <w:br/>
        <w:t>allzuviel Vorsprach bewogen worden/ihn</w:t>
        <w:br/>
        <w:t>nicht nur hier zu lassen; sondern auch</w:t>
        <w:br/>
        <w:t>bald darauf seine Secretary wieder zu</w:t>
        <w:br/>
        <w:t>eröffnen. Mahien aber/der je långer je</w:t>
        <w:br/>
        <w:t>mehr beschweret wurde konte dazu</w:t>
        <w:br/>
        <w:t>so leicht nicht gelangen/ sondern muste</w:t>
        <w:br/>
        <w:t>willich geschehen lassen/daß er **fufpendiret**</w:t>
        <w:br/>
        <w:t>bliebe und mir seine Station</w:t>
        <w:br/>
        <w:t>ad interim anvertrauet wurde: wie ich</w:t>
        <w:br/>
        <w:t>denn den 22. October Anno 1711.</w:t>
        <w:br/>
        <w:br/>
        <w:t>meine Pflicht darüber abgelegen/und des</w:t>
        <w:br/>
        <w:t>Darauf</w:t>
        <w:br/>
      </w:r>
    </w:p>
    <w:p>
      <w:pPr>
        <w:sectPr>
          <w:pgSz w:w="12240" w:h="15840"/>
          <w:pgMar w:top="1440" w:right="1800" w:bottom="1440" w:left="1800" w:header="720" w:footer="720" w:gutter="0"/>
          <w:cols w:space="720"/>
          <w:docGrid w:linePitch="360"/>
        </w:sectPr>
      </w:pPr>
    </w:p>
    <w:p>
      <w:pPr>
        <w:pStyle w:val="Heading1"/>
      </w:pPr>
      <w:r>
        <w:t>895.txt</w:t>
      </w:r>
    </w:p>
    <w:p>
      <w:r>
        <w:t>Dritter Theil. XIX. Brief 2c. in</w:t>
        <w:br/>
        <w:t>darauf folgenden Montags im Rath ers</w:t>
        <w:br/>
        <w:t>chiefen/und die Schrifften/nachdem</w:t>
        <w:br/>
        <w:t>bie Siegel abgebrochen worden</w:t>
        <w:br/>
        <w:t>Beyseyn des gedachten Mahien, übers</w:t>
        <w:br/>
        <w:t>genommen habe.</w:t>
        <w:br/>
        <w:t>Ich mag nicht sagen/in welcher Confufio</w:t>
        <w:br/>
        <w:t>diese Schrifften gelegen haben/</w:t>
        <w:br/>
        <w:t>Damit man nicht urtheilen möge ich</w:t>
        <w:br/>
        <w:t>schriebe ihm etwas aus Affin nach.</w:t>
        <w:br/>
        <w:br/>
        <w:t>So will ich auch nichts gedencken von</w:t>
        <w:br/>
        <w:t>demjenigen groben Fehler/welchen er</w:t>
        <w:br/>
        <w:t>begangen/wenn er aus einigen Protocollen,</w:t>
        <w:br/>
        <w:t>viele Blätter heraus gerissen</w:t>
        <w:br/>
        <w:t>velches nicht einmahl in einem Kauff</w:t>
        <w:br/>
        <w:t>manns-Buch geduldet/vielweniger als</w:t>
        <w:br/>
        <w:t>glaubwürdig angenommen wird: damit</w:t>
        <w:br/>
        <w:t>niemand sagen dge / ich beschwerte</w:t>
        <w:br/>
        <w:t>hn/ und machte ihn zu einem **FalfarioDieses**</w:t>
        <w:br/>
        <w:t>aber wird mir wohl zu gedencken</w:t>
        <w:br/>
        <w:t>erlaubet seyn/ daß er weder bey seinen</w:t>
        <w:br/>
        <w:t>Freunden und Gönnern/noch bey seis</w:t>
        <w:br/>
        <w:t>ten Feinden/in guter Reputation ftes</w:t>
        <w:br/>
        <w:t>et/weil allen und jeden seine Aufführung</w:t>
        <w:br/>
        <w:t>befandt/ und niemand ist / der ihn auf</w:t>
        <w:br/>
        <w:t>richtig trauet. Es würde auch ohnfehl</w:t>
        <w:br/>
        <w:t>ar der Her: Delor, so viel Wercks von</w:t>
        <w:br/>
        <w:t>hm nicht gemachet/ und mich um seinet</w:t>
        <w:br/>
        <w:t>villen zu verfolgen gesuchet haben/wen</w:t>
        <w:br/>
        <w:t>r nicht feiner Bett-Genesin etwas hats</w:t>
        <w:br/>
        <w:t>e zu gefallen thun müssen als die ihm</w:t>
        <w:br/>
        <w:t>aus gewißen/aber hier mit Stillschwei</w:t>
        <w:br/>
        <w:t>en zu übergehenden Ursachen/partien</w:t>
        <w:br/>
        <w:t>muß.</w:t>
        <w:br/>
        <w:br/>
        <w:t>Dieweil ich aber dieses Amt bedienes</w:t>
        <w:br/>
        <w:t>e/trugen sich gar wunderliche Sachen</w:t>
        <w:br/>
        <w:t>u/davon ich nur einige mittheilen will.</w:t>
        <w:br/>
        <w:t>Denn alle zu erzehlen / würde zu weits</w:t>
        <w:br/>
        <w:t>áufftig und zu verdrießlich fallen. Von</w:t>
        <w:br/>
        <w:t>**norderischenSclaven**, hab ich schon vor</w:t>
        <w:br/>
        <w:t>pero ein grausames Erempel erzehlet;</w:t>
        <w:br/>
        <w:t>begund aber will ich nur ganz kurz sagen/</w:t>
        <w:br/>
        <w:t>aß einschlafe des Herz Peter van der</w:t>
        <w:br/>
        <w:t>Bals, einer Sclavin, dieer als seine Frau</w:t>
        <w:br/>
        <w:t>gebete/und gedachten van der Bale</w:t>
        <w:br/>
        <w:t>enfalt zugehöret / aus Eifersucht/als</w:t>
        <w:br/>
        <w:t>ob sie auch mit andern einhielte / in dem</w:t>
        <w:br/>
        <w:t>Barten den Hals abgeschnitten: welche</w:t>
        <w:br/>
        <w:t>ch/nebst zweyen andern Gerichts Pers</w:t>
        <w:br/>
        <w:t>onen und einem Barbier/habe diffitiren/</w:t>
        <w:br/>
        <w:t>ind zu begraben befehlen müssen. Der</w:t>
        <w:br/>
        <w:t>Clave oder Thaten/wurde gleich deßwe</w:t>
        <w:br/>
        <w:t>ten verdächtig gehalten/und gefänglich</w:t>
        <w:br/>
        <w:t>angeführet; und ob man ihn schon vor</w:t>
        <w:br/>
        <w:t>ero visiciret / auch alles/womit er sich</w:t>
        <w:br/>
        <w:t>Schaden hätte thun können/ hinweg</w:t>
        <w:br/>
        <w:t>ahm: fo marckte man doch nicht/daß</w:t>
        <w:br/>
        <w:t>r unter einem alten Lappen/den er auf</w:t>
        <w:br/>
        <w:t>einem Rock geflicke / ein Scheer-Mes</w:t>
        <w:br/>
        <w:t>er verborgen hatte/ mit welchen er sich</w:t>
        <w:br/>
        <w:t>auch am dritten Tage/ in seiner Geans</w:t>
        <w:br/>
        <w:t>geschafft selbsten den Hals **abgeschnits**</w:t>
        <w:br/>
        <w:t>ten/um einer **fdywehrern** Straffe zu</w:t>
        <w:br/>
        <w:t>entgehen. bran</w:t>
        <w:br/>
        <w:t>Ein anderer/welchen der Hers Elze-in</w:t>
        <w:br/>
        <w:t>vier hat verkauffen lassen/erkühlete Su</w:t>
        <w:br/>
        <w:t>sich aus Rach- "Luft/ feines gewesenen wird</w:t>
        <w:br/>
        <w:t>Herauß auf Aldenburg in Brand big</w:t>
        <w:br/>
        <w:t>zu stecken; weil er aber das erste und ans</w:t>
        <w:br/>
        <w:t>dere mahl/durch die noch **wachendeSclaven**,</w:t>
        <w:br/>
        <w:t>an seinem Vorhaben gehindert/und</w:t>
        <w:br/>
        <w:t>hernach durch dieselbe gefangen genomen/</w:t>
        <w:br/>
        <w:t>und hieher nach Stellenbusch gebracht</w:t>
        <w:br/>
        <w:t>worde: so liese ihn der Land Drost Mal</w:t>
        <w:br/>
        <w:t>der/zwar nach dem Vorgebürge zubrir</w:t>
        <w:br/>
        <w:t>gen/machte ihm aber daselbst/nach ges</w:t>
        <w:br/>
        <w:t>schehenen examiniren/und frcywillig</w:t>
        <w:br/>
        <w:t>gen Bekandtnus/seinen Procefs, dessen</w:t>
        <w:br/>
        <w:t>Schluß und Sentence war: daß dieser</w:t>
        <w:br/>
        <w:t>Brand- Stiffter/mit einer Ketten um</w:t>
        <w:br/>
        <w:t>den Leib an einen runden Pfahl ger</w:t>
        <w:br/>
        <w:t>schlossen / um ihn herum Holz geleget/</w:t>
        <w:br/>
        <w:t>und er also lebendig verbrennet / oder</w:t>
        <w:br/>
        <w:t>vielmehr gebraten werden solte. Art d</w:t>
        <w:br/>
        <w:t>Nimmermehr hätte ich gedacht/daß e</w:t>
        <w:br/>
        <w:t>ein Mensch / dem die Glut und Flam</w:t>
        <w:br/>
        <w:t>men bestandig in die Augen und in das Tobe</w:t>
        <w:br/>
        <w:t>Gesicht schlägt / so lange leben fonte/</w:t>
        <w:br/>
        <w:t>als dieser gethan hat. Denn er dienicht</w:t>
        <w:br/>
        <w:t>nur lange Zeit um den Pfahl herum/und</w:t>
        <w:br/>
        <w:t>wehret sich vor der Flamme; sondern er</w:t>
        <w:br/>
        <w:t>hat auch noch lange Zeit Arme und Beis</w:t>
        <w:br/>
        <w:t>ne aufgehoben / mit heller Stimme o</w:t>
        <w:br/>
        <w:t>Deos mio Pay! das ist/o GOtt mein</w:t>
        <w:br/>
        <w:t>Vater! geruffen/und also bey nahe über</w:t>
        <w:br/>
        <w:t>eine Viertel. Stunde in dem Feuer geles</w:t>
        <w:br/>
        <w:t>bet. Woraus dem wohl zu mathmas</w:t>
        <w:br/>
        <w:t>sen/daß/weil sein Leib nicht verbrennet/</w:t>
        <w:br/>
        <w:t>sondern vielmehr gebraten worden/dies</w:t>
        <w:br/>
        <w:t>ses ein sehr schmerzhafter und erbärm</w:t>
        <w:br/>
        <w:t>cher Tod seyn müsse / mit welchen fast</w:t>
        <w:br/>
        <w:t>keine Todes-Art kan verglichen werden. burg</w:t>
        <w:br/>
        <w:t>Aber genug von solchen betrübten Dere</w:t>
        <w:br/>
        <w:t>rempeln / welche boßhafftige Sclaven verne</w:t>
        <w:br/>
        <w:t>fast táglich ausüben. Ein weit betrüb-b</w:t>
        <w:br/>
        <w:t>**tersDendmahl** und tieffer Wunde/hat</w:t>
        <w:br/>
        <w:t>der Tod des **HermGouverneursLouis**</w:t>
        <w:br/>
        <w:t>van Affenburg, nicht nur in meine/fon</w:t>
        <w:br/>
        <w:t>dern auch aller andern Einwohner Ges</w:t>
        <w:br/>
        <w:t>müttern verursachet. Denn wenn ich</w:t>
        <w:br/>
        <w:t>bedencke/ was vor ein tapferer/fleger</w:t>
        <w:br/>
        <w:t>und verständiger Herz er gewesen; wenn</w:t>
        <w:br/>
        <w:t>ich überlege/welche heldenmütige That</w:t>
        <w:br/>
        <w:t>ten er gegen den Erb-Feind der Christen</w:t>
        <w:br/>
        <w:t>den Türcken/in Ihro Römische Kays</w:t>
        <w:br/>
        <w:t>herliche Majestát Diensten ansgeübet;</w:t>
        <w:br/>
        <w:t>wenn ich betrachte mit welcher Bravour</w:t>
        <w:br/>
        <w:t>er einmahl die **InsulCypern** quer durch</w:t>
        <w:br/>
        <w:t>strichen/und der Türcken Defens vers</w:t>
        <w:br/>
        <w:t>nichtet; wenn ich erwege/ mit welchen</w:t>
        <w:br/>
        <w:t>curage er auf dieser Reife aus Holland</w:t>
        <w:br/>
        <w:t>nach</w:t>
        <w:br/>
      </w:r>
    </w:p>
    <w:p>
      <w:pPr>
        <w:sectPr>
          <w:pgSz w:w="12240" w:h="15840"/>
          <w:pgMar w:top="1440" w:right="1800" w:bottom="1440" w:left="1800" w:header="720" w:footer="720" w:gutter="0"/>
          <w:cols w:space="720"/>
          <w:docGrid w:linePitch="360"/>
        </w:sectPr>
      </w:pPr>
    </w:p>
    <w:p>
      <w:pPr>
        <w:pStyle w:val="Heading1"/>
      </w:pPr>
      <w:r>
        <w:t>896.txt</w:t>
      </w:r>
    </w:p>
    <w:p>
      <w:r>
        <w:t>Dritter Theil. XIX. Brief 2c.</w:t>
        <w:br/>
        <w:br/>
        <w:t>nach diesen Landen / den Portugesen</w:t>
        <w:br/>
        <w:t>in Bafilien begegnet; und wenn ich end</w:t>
        <w:br/>
        <w:t>lich in Uberiegung nehme / wie wohl ges</w:t>
        <w:br/>
        <w:t>muth/wohlgestalt und wohlbefand er all</w:t>
        <w:br/>
        <w:t>hier ankommen: so fan ich nicht anderst/</w:t>
        <w:br/>
        <w:t>es wird auch keiner der Einwohner ans</w:t>
        <w:br/>
        <w:t>ders mit guten Gewissen urtheilen kön</w:t>
        <w:br/>
        <w:t>hen/ als daß entweder das sonsten ges</w:t>
        <w:br/>
        <w:t>sunde hiesige Clima, ihm nicht hat an</w:t>
        <w:br/>
        <w:t>schlagen wollen/oder daß ihm von ruch</w:t>
        <w:br/>
        <w:t>**lofenkeuten**/ein solches Majeur sen ange</w:t>
        <w:br/>
        <w:t>than worden/wodurch er nicht allein fein</w:t>
        <w:br/>
        <w:t>Gedächtniß verlohren: sondern auch</w:t>
        <w:br/>
        <w:t>**langsamerhand** hat ausdorren und end</w:t>
        <w:br/>
        <w:t>lich in die andere Welt wandern müssen.</w:t>
        <w:br/>
        <w:br/>
        <w:t>Ich solte meinem Herz wohl anhero</w:t>
        <w:br/>
        <w:t>bie Leichen-Ceremonien beschreiben/</w:t>
        <w:br/>
        <w:t>welche ben eines Gouverneurs Tod</w:t>
        <w:br/>
        <w:t>beobachtet werden; alleine er wird sich</w:t>
        <w:br/>
        <w:t>hoffentlich so lange zufrieden halten/biß</w:t>
        <w:br/>
        <w:t>ich vorhero gesaget habe/daß auch nicht</w:t>
        <w:br/>
        <w:t>gar lange hernach/der alte und selbsten</w:t>
        <w:br/>
        <w:t>abdachende Herz Gouverneur, Simon</w:t>
        <w:br/>
        <w:t>van der Stel, in dem Hause des</w:t>
        <w:br/>
        <w:t>damaligen Wein- und Brand Wein</w:t>
        <w:br/>
        <w:t>Pachters Johannis Pfeiffers Todes</w:t>
        <w:br/>
        <w:t>berrlichen sey. Wer dieser Her: von</w:t>
        <w:br/>
        <w:t>her Stel gewesen? was er in diesem Va</w:t>
        <w:br/>
        <w:t>eeland bedienet? wie lang und auf was</w:t>
        <w:br/>
        <w:t>Arter hier die Regierung geführet? von</w:t>
        <w:br/>
        <w:t>welchen Humeur er gewesen? und wie</w:t>
        <w:br/>
        <w:t>er sich sonsten in dem gemeinen Leben be</w:t>
        <w:br/>
        <w:t>zeuget? achte undöthig hier weit-läufftig</w:t>
        <w:br/>
        <w:t>auszuführen; theils weil es demem n.</w:t>
        <w:br/>
        <w:br/>
        <w:t>nicht viel helffen würde: theils auch weil</w:t>
        <w:br/>
        <w:t>olches bereits vor mir/ Jacob von der</w:t>
        <w:br/>
        <w:t>Heyde und Adam Tas, in ihrer **contradeduction**,</w:t>
        <w:br/>
        <w:t>fast auf allen Blättern ge</w:t>
        <w:br/>
        <w:t>Chan haben auf welche ich mich der</w:t>
        <w:br/>
        <w:t>Kürze wegen beziehe.</w:t>
        <w:br/>
        <w:t>Die Leichen Ceremonien, so wohl</w:t>
        <w:br/>
        <w:t>ier bey dem Heren von der Stel/als vor</w:t>
        <w:br/>
        <w:t>hero bey dem herm von Affenburg, sind</w:t>
        <w:br/>
        <w:t>mehrentheils einerley gewesen: nur daß</w:t>
        <w:br/>
        <w:t>bey dem Heren von Affenburg die ganz</w:t>
        <w:br/>
        <w:t>ze Bürgerschafft/in langen Leyd - Mán</w:t>
        <w:br/>
        <w:t>ten und langen ausgeheilten schwarz</w:t>
        <w:br/>
        <w:t>Ben Crep-Flohen/hinter der Leiche ges</w:t>
        <w:br/>
        <w:t>Folget ist. Im übrigen war ben jeden</w:t>
        <w:br/>
        <w:t>Dieser beyden/ein mit schwarzen Tuch u</w:t>
        <w:br/>
        <w:t>erlegtes Trauer-Pferd; die Trommeln</w:t>
        <w:br/>
        <w:t>nit schwarzen Tuch überzogen; Schild</w:t>
        <w:br/>
        <w:t>ind Waffen Träger einerley; die Mis</w:t>
        <w:br/>
        <w:t>is von gleicher Anzahl; das Stück</w:t>
        <w:br/>
        <w:t>Schießen von gleicher Menge; die Bes</w:t>
        <w:br/>
        <w:t>begräbnisse von beyden in der Kirche; ihre</w:t>
        <w:br/>
        <w:t>Epaphra einander nicht ungleich: und</w:t>
        <w:br/>
        <w:t>Summa/es wurde mit dem einem gehalten/</w:t>
        <w:br/>
        <w:t>wie mit dem andern; die Bes</w:t>
        <w:br/>
        <w:t>rübniß aber und das Leidwesen / war</w:t>
        <w:br/>
        <w:t>ziemlich ungleich. Wer sich einen eis</w:t>
        <w:br/>
        <w:t>entlichen Concept von diesem Bleichens</w:t>
        <w:br/>
        <w:t>Pracht machen will/der betrachte nur/</w:t>
        <w:br/>
        <w:t>was bey Beerdigung grosser Heren in</w:t>
        <w:br/>
        <w:t>Europa, vor ein Ceremoniel beobach</w:t>
        <w:br/>
        <w:t>tet wird: so wird er sich desto leichter</w:t>
        <w:br/>
        <w:t>auch von diesem/ einen accucaten Concept</w:t>
        <w:br/>
        <w:t>machen können.</w:t>
        <w:br/>
        <w:br/>
        <w:t>Bald nach den Tod des Herm von Ber</w:t>
        <w:br/>
        <w:t>Affenburg da der Her: Helot ad in-de</w:t>
        <w:br/>
        <w:t>erim das Regiment führet / entstunds ver</w:t>
        <w:br/>
        <w:t>ein falscher Lermen/ als ob drey Fran</w:t>
        <w:br/>
        <w:t>**öfifcheKrieg**-Schiffe oder Camers/vor</w:t>
        <w:br/>
        <w:t>dem hießen Hafen dreueten/und Mis</w:t>
        <w:br/>
        <w:t>ne machten/ als ob sie den Hafen eins</w:t>
        <w:br/>
        <w:t>lauffen/ dieses Vorgebirge ausglühn</w:t>
        <w:br/>
        <w:t>dern/oder auch wohl gar dem Könige in</w:t>
        <w:br/>
        <w:t>Franckreich unterwürffig machen wol</w:t>
        <w:br/>
        <w:t>ten. Dieweil mun solches dem Hern</w:t>
        <w:br/>
        <w:t>Helot fehr plausible vorgetragen wurd</w:t>
        <w:br/>
        <w:t>de; er auch seine Pflicht wohlluft/wie</w:t>
        <w:br/>
        <w:t>viel der Illustren Compagnie, an dem</w:t>
        <w:br/>
        <w:t>hiesigen Ort gelegen ware: so machte er</w:t>
        <w:br/>
        <w:t>alle löthige Anstalt / den Feinden zu ber</w:t>
        <w:br/>
        <w:t>gegen; entboth von dem Lande einige</w:t>
        <w:br/>
        <w:t>Mannschaft/ und stellte sich also in ei</w:t>
        <w:br/>
        <w:t>ne solche Politur, daß er vertrauen sons</w:t>
        <w:br/>
        <w:t>te/den Feinden gewachsen zu seyn/und</w:t>
        <w:br/>
        <w:t>doch auch das Land von Bold nicht zu</w:t>
        <w:br/>
        <w:t>entblöden. Als man aber genauere</w:t>
        <w:br/>
        <w:t>Kundschafft einzog/ und wissen wolte/</w:t>
        <w:br/>
        <w:t>wie die Sache eigentlich sich verhielte:</w:t>
        <w:br/>
        <w:t>ware es ein blauer Dunst und lauter</w:t>
        <w:br/>
        <w:t>nichts; die Furcht nebst aller Anstalt vers</w:t>
        <w:br/>
        <w:t>gebens / und die Tapfferkeit des Herm</w:t>
        <w:br/>
        <w:t>Hellots wurde zu Wasser.</w:t>
        <w:br/>
        <w:br/>
        <w:t>Drey Tage vorhero hatte ich das er Der</w:t>
        <w:br/>
        <w:t>bärmlich Unglück/ daß mich GOtt in wird.</w:t>
        <w:br/>
        <w:t>einer Nacht/zwischen den 26. und 27.</w:t>
        <w:br/>
        <w:br/>
        <w:t>April/meines Gedichtes also beraubet/</w:t>
        <w:br/>
        <w:t>daß ich zwar wohl schreiben/ aber schr</w:t>
        <w:br/>
        <w:t>beschwehrlich lesen konte; massen alle</w:t>
        <w:br/>
        <w:t>Buchstaben/sie mochten so groß seyn als</w:t>
        <w:br/>
        <w:t>sie wolten/ auch so deutlich geschrieben</w:t>
        <w:br/>
        <w:t>oder gedrucket als sie wolten/mir mit dis</w:t>
        <w:br/>
        <w:t>cken Sand bestreuet in die Augen fielen.</w:t>
        <w:br/>
        <w:br/>
        <w:t>Es wurde aber langsamer Hand je lán</w:t>
        <w:br/>
        <w:t>ger je schlimmer und helffen keine Mit</w:t>
        <w:br/>
        <w:t>tel/die ich darwieder gebrauchte; ja es</w:t>
        <w:br/>
        <w:t>halff mich die Pferdehárene Schnur/so</w:t>
        <w:br/>
        <w:t>ich mir durch den Naden ziehen laffen/</w:t>
        <w:br/>
        <w:t>eben so viel als das Fontanel, fo id) mir</w:t>
        <w:br/>
        <w:t>wegen ließ; Vesicatoria verursachten</w:t>
        <w:br/>
        <w:t>wohl Schmerzen/helffen mich aber we</w:t>
        <w:br/>
        <w:t>niger als alles andere</w:t>
        <w:br/>
        <w:t>Unterdessen damein Zustand endlich an</w:t>
        <w:br/>
        <w:t>so bliebe/ daß ich noch schreiben fonte: wobl</w:t>
        <w:br/>
        <w:t>so fonte ich auch meiner Bedienung Dien</w:t>
        <w:br/>
        <w:t>noch wohl vorstehen; absonderlich da richte</w:t>
        <w:br/>
        <w:t>sich nichts außerordentliches zerrung/</w:t>
        <w:br/>
        <w:t>noch</w:t>
        <w:br/>
      </w:r>
    </w:p>
    <w:p>
      <w:pPr>
        <w:sectPr>
          <w:pgSz w:w="12240" w:h="15840"/>
          <w:pgMar w:top="1440" w:right="1800" w:bottom="1440" w:left="1800" w:header="720" w:footer="720" w:gutter="0"/>
          <w:cols w:space="720"/>
          <w:docGrid w:linePitch="360"/>
        </w:sectPr>
      </w:pPr>
    </w:p>
    <w:p>
      <w:pPr>
        <w:pStyle w:val="Heading1"/>
      </w:pPr>
      <w:r>
        <w:t>897.txt</w:t>
      </w:r>
    </w:p>
    <w:p>
      <w:r>
        <w:t>Dritter Theil. XIX. Brief? c.</w:t>
        <w:br/>
        <w:br/>
        <w:t>affer was ich vorhero zu verrichten ges</w:t>
        <w:br/>
        <w:t>wohnet war; und ob gleich das ganze</w:t>
        <w:br/>
        <w:t>Raths-Collegium, von der Wittels</w:t>
        <w:br/>
        <w:t>berts/ per Testamentum zu excutiren</w:t>
        <w:br/>
        <w:t>ihres leuten Willens ernennet was</w:t>
        <w:br/>
        <w:t>ren/das auch ist angenommen worden:</w:t>
        <w:br/>
        <w:t>so verschaffte mir doch solches wenig</w:t>
        <w:br/>
        <w:t>Schwührigkeit/ weil das meiste schon</w:t>
        <w:br/>
        <w:t>**inventarifiret** war/che mich **dieserUnfall**</w:t>
        <w:br/>
        <w:t>betraf; und ob auch gleich ein Lermen</w:t>
        <w:br/>
        <w:t>entstunds / als ob die Hottentotten, des</w:t>
        <w:br/>
        <w:t>nen eusserst gelegenen Europæern, an</w:t>
        <w:br/>
        <w:t>den Honig Bergen/ihrdie abnehmen/</w:t>
        <w:br/>
        <w:t>sie von ihren Wohl- Lägen verjagen/</w:t>
        <w:br/>
        <w:t>und verfolgens die Europæer, weil es</w:t>
        <w:br/>
        <w:t>in dem Sommer oder **truckenenBeit**/das</w:t>
        <w:br/>
        <w:t>ft/in dem Monat November war/</w:t>
        <w:br/>
        <w:t>mod) weiter zurück jagen wolten; und</w:t>
        <w:br/>
        <w:t>Deßwegen eine ziemliche Mannschaft/</w:t>
        <w:br/>
        <w:t>mit vieler Bagage und reichlichen Le</w:t>
        <w:br/>
        <w:t>bens Mitteln versehen/ comendiret</w:t>
        <w:br/>
        <w:t>wurde/ ihnen zu recitiren: so hatte ich</w:t>
        <w:br/>
        <w:t>doch haben nicht so viel zu verrichten/</w:t>
        <w:br/>
        <w:t>wäre auch alles umsonst gewesen/weil an</w:t>
        <w:br/>
        <w:t>Der gangen Sache kein einziges wahres</w:t>
        <w:br/>
        <w:t>Wort war.</w:t>
        <w:br/>
        <w:br/>
        <w:t>Da dieses der Herz Helot erfuhr</w:t>
        <w:br/>
        <w:t>bunde ihn solches Wasser auf seine</w:t>
        <w:br/>
        <w:t>Mühle zu seyn/dieweil er bißhero dem</w:t>
        <w:br/>
        <w:t>**Tufpendirten** Mahien zuhelffen/feine</w:t>
        <w:br/>
        <w:t>Gelegenheit gehabt hatte; und gleich</w:t>
        <w:br/>
        <w:t>wohl wuste er mir auch nicht an das Le</w:t>
        <w:br/>
        <w:t>Der zu kommen/ dieweil ihm wohl be</w:t>
        <w:br/>
        <w:t>andt war/daß Zeit meiner Bedienung/</w:t>
        <w:br/>
        <w:t>viele Brieffe so wohl an den **HermGouverneur**</w:t>
        <w:br/>
        <w:t>und Rath als auch an die</w:t>
        <w:br/>
        <w:t>Weisen-Kammer/wovon er Præfident</w:t>
        <w:br/>
        <w:t>var/ergangen/wieder welche mies</w:t>
        <w:br/>
        <w:t>hand etwas aufzubringen wußte. Da</w:t>
        <w:br/>
        <w:t>pero muste er die Sache ganz anders</w:t>
        <w:br/>
        <w:t>angreiffen/ und erst den Land-Dorft</w:t>
        <w:br/>
        <w:t>Johannes Mulder wegzuräumen fuch</w:t>
        <w:br/>
        <w:t>en/bevor emich angreiffen/ und dem</w:t>
        <w:br/>
        <w:t>Mahien helffen fonte.</w:t>
        <w:br/>
        <w:br/>
        <w:t>Um aber diesen wackern Mann/ der</w:t>
        <w:br/>
        <w:t>as Amt eines Ober-Directoris, drey</w:t>
        <w:br/>
        <w:t>nahl besser verstunde als Delor, seiner</w:t>
        <w:br/>
        <w:t>Dienste zu entseßen/ und einen andern</w:t>
        <w:br/>
        <w:t>zu zu verhelffen/ der ihm durch seine</w:t>
        <w:br/>
        <w:t>vornehme Freundschafft wichtige Diens</w:t>
        <w:br/>
        <w:t>te thun fonte / brauchte zwar wohl</w:t>
        <w:br/>
        <w:t>Kunst; aber/da feine rechtmäßige Ur</w:t>
        <w:br/>
        <w:t>achen vorhanden waren: so muste man</w:t>
        <w:br/>
        <w:t>ie liederlichsten von Zaun brechen/das</w:t>
        <w:br/>
        <w:t>it nur das Gesuchte erhalten würde.</w:t>
        <w:br/>
        <w:br/>
        <w:t>Wie denn der Herz Helot, dieses unter</w:t>
        <w:br/>
        <w:t>ndern eine billige Ursache seiner cremon</w:t>
        <w:br/>
        <w:t>zu seyn erachtete / daß besagter</w:t>
        <w:br/>
        <w:t>Mulder 8. Tage am Strand dem Fisch</w:t>
        <w:br/>
        <w:t>fangen obgelegen/ und dadurch Affairen</w:t>
        <w:br/>
        <w:t>der Compagnie und der Bolonien</w:t>
        <w:br/>
        <w:t>verabsäumet hatte. Er bedachte nicht/</w:t>
        <w:br/>
        <w:t>daß er offtmahls lánger abwesend gebiss</w:t>
        <w:br/>
        <w:t>ben/ob auch gleich der Illustren Compagnie</w:t>
        <w:br/>
        <w:t>Schiffe auf ihn warten / und ih</w:t>
        <w:br/>
        <w:t>re Depeches von ihm haben **muftenDoch**</w:t>
        <w:br/>
        <w:t>da erwehnter Land-Drost Mul</w:t>
        <w:br/>
        <w:t>der bedachte/wie er kein Kind und alfo</w:t>
        <w:br/>
        <w:t>mit seiner Frau in Ruhe leben fonte:</w:t>
        <w:br/>
        <w:t>ließ er sich endlich von Helot wehe thun/</w:t>
        <w:br/>
        <w:t>und bedankte sich der fernern Dienste /</w:t>
        <w:br/>
        <w:t>welches vor Delor ein gefundenes Jres</w:t>
        <w:br/>
        <w:t>fen war.</w:t>
        <w:br/>
        <w:br/>
        <w:t>Kurs hierauf wird Dominicus Ble-De</w:t>
        <w:br/>
        <w:t>fius, jüngster Sohn des vorigen und wird</w:t>
        <w:br/>
        <w:t>Schwager des jenigen **FifcalsIndepen**-f</w:t>
        <w:br/>
        <w:t>dents, zum neuen Land - Drost im</w:t>
        <w:br/>
        <w:t>Play des vorigen Mulders erwählet;</w:t>
        <w:br/>
        <w:t>welcher zugleich Ordre erhielt/von mir</w:t>
        <w:br/>
        <w:t>in Gegenwart eines der zweyen Raths</w:t>
        <w:br/>
        <w:t>Glieder/nicht aber des ganzen Raths/</w:t>
        <w:br/>
        <w:t>die Bergab der Sekretariats Schrifft</w:t>
        <w:br/>
        <w:t>ten zu fodern/ und selbige dem vorigen</w:t>
        <w:br/>
        <w:t>Secretario Mahien, unter behörigem</w:t>
        <w:br/>
        <w:t>Inventario zu übergeben. Wiewohl</w:t>
        <w:br/>
        <w:t>ich nun wieder solche unrechtmäßige</w:t>
        <w:br/>
        <w:t>Procederen, da der neue Land - Drost</w:t>
        <w:br/>
        <w:t>ankam/mit Fug und Recht hätte poteft</w:t>
        <w:br/>
        <w:t>ren können/ dieweil der leichtfertige</w:t>
        <w:br/>
        <w:t>und ehrlose Mahien fein Inventarium</w:t>
        <w:br/>
        <w:t>hinterlassen; vielleicht aus Beyforge</w:t>
        <w:br/>
        <w:t>man möchte hinter seine **betrüglicheGrif**</w:t>
        <w:br/>
        <w:t>genommen; dieweil mir auch diese importante</w:t>
        <w:br/>
        <w:t>Schrifften/nicht in Gegens</w:t>
        <w:br/>
        <w:t>wart gewißer **commiticten**/sondern</w:t>
        <w:br/>
        <w:t>in Gegenwart des vollen Raths/waren</w:t>
        <w:br/>
        <w:t>übergeben worden: so habe doch lieber</w:t>
        <w:br/>
        <w:t>denen eigensinnigen Begierden des **HnHolots**</w:t>
        <w:br/>
        <w:t>mich williglich unterworffen: die</w:t>
        <w:br/>
        <w:t>Schrifften der Secretary, dem halbs</w:t>
        <w:br/>
        <w:t>nichts müßigen/ganz unwürdigen Kran</w:t>
        <w:br/>
        <w:t>cen- Besucher oder Vorleser/dann</w:t>
        <w:br/>
        <w:t>nach seinen weltlichen Amt/Pflicht vers</w:t>
        <w:br/>
        <w:t>gebenen Prococoll ergänzenden und</w:t>
        <w:br/>
        <w:t>schmeichelreden Mahien, in Gegenwart</w:t>
        <w:br/>
        <w:t>des neuen Land - Drost Alenius, und ei</w:t>
        <w:br/>
        <w:t>ner bey sich habenden Gecommittirten i</w:t>
        <w:br/>
        <w:t>bergeben/ als weiter wieder den Stas</w:t>
        <w:br/>
        <w:t>chel lecken wollen: massen ich wohl mun</w:t>
        <w:br/>
        <w:t>ste/daß der Herz Delor in feinen Unters</w:t>
        <w:br/>
        <w:t>nehmungen/nicht nur vor diesem hals</w:t>
        <w:br/>
        <w:t>starrig gewesen sey; sondern daßer an</w:t>
        <w:br/>
        <w:t>bego da das vollkommene Steuers</w:t>
        <w:br/>
        <w:t>Ruder in seinen hånden stunde/einen</w:t>
        <w:br/>
        <w:t>noch weit gefährlichern Feind abgeben</w:t>
        <w:br/>
        <w:t>würde/wenn man ihm das Obstat hal</w:t>
        <w:br/>
        <w:t>ten/und nicht gewonnen geben wolte. Mahl</w:t>
        <w:br/>
        <w:t>Nachdem ich mich nun hierzu adelig mun</w:t>
        <w:br/>
        <w:t>bequemere/auch auf dem mir **vorgeschriefi**</w:t>
        <w:br/>
        <w:t>Orb</w:t>
        <w:br/>
        <w:t>benen und</w:t>
        <w:br/>
      </w:r>
    </w:p>
    <w:p>
      <w:pPr>
        <w:sectPr>
          <w:pgSz w:w="12240" w:h="15840"/>
          <w:pgMar w:top="1440" w:right="1800" w:bottom="1440" w:left="1800" w:header="720" w:footer="720" w:gutter="0"/>
          <w:cols w:space="720"/>
          <w:docGrid w:linePitch="360"/>
        </w:sectPr>
      </w:pPr>
    </w:p>
    <w:p>
      <w:pPr>
        <w:pStyle w:val="Heading1"/>
      </w:pPr>
      <w:r>
        <w:t>898.txt</w:t>
      </w:r>
    </w:p>
    <w:p>
      <w:r>
        <w:t>Dritter Theil. XX. Brief 2c.</w:t>
        <w:br/>
        <w:br/>
        <w:t>denen Weg / meine Secretarie</w:t>
        <w:br/>
        <w:t>Schrifften in obiger Heren Gegen</w:t>
        <w:br/>
        <w:t>vart übergeben hatte; muste nicht allein</w:t>
        <w:br/>
        <w:t>Alenius nebst seinen gecommittirten be</w:t>
        <w:br/>
        <w:t>ennen/daß ich meine Sache ordentlich</w:t>
        <w:br/>
        <w:t>gehalten: sondern es stunde auch vor geachtet</w:t>
        <w:br/>
        <w:t>Mahien verstellet/und muste in</w:t>
        <w:br/>
        <w:t>aller Gegenwart bezeugen/wie er Zeit</w:t>
        <w:br/>
        <w:t>Lebens alle diese Schrifften/in solcher</w:t>
        <w:br/>
        <w:t>Ordnung nicht gehabt: wolte sich aber</w:t>
        <w:br/>
        <w:t>in Erempel an mir nehmen/und hin</w:t>
        <w:br/>
        <w:t>künfftig/seine Schrifften in **bessererOrd**</w:t>
        <w:br/>
        <w:t>ung führen. Da er auch meine prococoll</w:t>
        <w:br/>
        <w:t>durchsah / gesunde er gegen</w:t>
        <w:br/>
        <w:t>nich frcywillig/ wie es ihm unmöglich</w:t>
        <w:br/>
        <w:t>vare/elbige so furs/kundig/und sinn</w:t>
        <w:br/>
        <w:t>eich zu führen; ließ darauf ein paar</w:t>
        <w:br/>
        <w:t>Bouteilles rothen Wein aus seinem</w:t>
        <w:br/>
        <w:t>Hause bringen/und tranck dieselbe unter</w:t>
        <w:br/>
        <w:t>vielen Forschen und Nachfragen/wegen</w:t>
        <w:br/>
        <w:t>einer conchiten Schreib- Art/mit mir</w:t>
        <w:br/>
        <w:t>us.</w:t>
        <w:br/>
        <w:br/>
        <w:t>Er wurde mir zwar durch diesen neus</w:t>
        <w:br/>
        <w:t>land - Drost Aletium injungieret/</w:t>
        <w:br/>
        <w:t>aß ich mich alsobald nach der Übergabe</w:t>
        <w:br/>
        <w:t>dieser Schrifften / nach den Vorgeber</w:t>
        <w:br/>
        <w:t>ge zuwenden/ und daselbst dem Hern</w:t>
        <w:br/>
        <w:t>Helot aufwarten solte: alleine ich habe</w:t>
        <w:br/>
        <w:t>doch 8. Tage am Stellenbusch verweis</w:t>
        <w:br/>
        <w:t>et/und alsdenn erst den Weg dahin ges</w:t>
        <w:br/>
        <w:t>kommen. Da ich nach Begrünung eis</w:t>
        <w:br/>
        <w:t>tiger Freunde in die Bestung gekom</w:t>
        <w:br/>
        <w:t>nen/ und dem Heren Helot meine Reverence</w:t>
        <w:br/>
        <w:t>gemachet/crschrack er so sehr</w:t>
        <w:br/>
        <w:t>aß er mit genauer Noth zu antworten</w:t>
        <w:br/>
        <w:t>dufte: bermuthlich weil er sich einbilde</w:t>
        <w:br/>
        <w:t>e/ ich würde vieles vor- und wieder sei</w:t>
        <w:br/>
        <w:t>e gethan Veränderung/einzubringen</w:t>
        <w:br/>
        <w:t>aben. Da er aber hörete/wie ich einig</w:t>
        <w:br/>
        <w:t>and allein nach seinen Befehlen fragte:</w:t>
        <w:br/>
        <w:t>am er wieder zu sich selbsten/faste eine</w:t>
        <w:br/>
        <w:t>Courage, und sagte: bleibet nur hier/</w:t>
        <w:br/>
        <w:t>Damit ich euch haben kan/wenn ich euch</w:t>
        <w:br/>
        <w:t>ruffen lasse. Euere Bequemlichkeit</w:t>
        <w:br/>
        <w:t>nuß ich bekennen/ ist groß und ist</w:t>
        <w:br/>
        <w:t>nichts mehr zu bedauern/als daß ihr euch</w:t>
        <w:br/>
        <w:t>urch euere vermeynte Freunde habt ver</w:t>
        <w:br/>
        <w:t>führen lassen. Gehet nur hin/ich will</w:t>
        <w:br/>
        <w:t>euch schon wieder ruffen lassen/ wenn</w:t>
        <w:br/>
        <w:t>ich euer bedarff.</w:t>
        <w:br/>
        <w:br/>
        <w:t>Ich wolte bivar meine Verantworte Der</w:t>
        <w:br/>
        <w:t>tung darauf thun/er hörte mich aber wird</w:t>
        <w:br/>
        <w:t>nicht an. Ich gieng dahero fort/ und fand</w:t>
        <w:br/>
        <w:t>gebet</w:t>
        <w:br/>
        <w:t>wurde aus lautern Verdruß/ mit der Haus</w:t>
        <w:br/>
        <w:t>reissenden Gicht behafftet/ so gar/daß</w:t>
        <w:br/>
        <w:t>ich auch eine geraume Zeit/mit harter</w:t>
        <w:br/>
        <w:t>Mühe und sehr **grossenSchmerzen**/über</w:t>
        <w:br/>
        <w:t>die Stuben gehen konte. Da ich ende</w:t>
        <w:br/>
        <w:t>lich nach Gebrauch einiger Medicamenten,</w:t>
        <w:br/>
        <w:t>und treue Vorsorge eines</w:t>
        <w:br/>
        <w:t>hoch teutschen Barbiers/ in etwas bes</w:t>
        <w:br/>
        <w:t>fern Stand geriethe: schickte mir der Erhellt,</w:t>
        <w:br/>
        <w:t>ohne mich weiter gehöret/defes</w:t>
        <w:br/>
        <w:t>hen oder gesprochen zu haben/einen Be</w:t>
        <w:br/>
        <w:t>fehl ins Hauß/krafft dessen ich befehl</w:t>
        <w:br/>
        <w:t>chet wurde mit dem Schiffe/ das</w:t>
        <w:br/>
        <w:t>Nathhauß von Enckhuysen, nach</w:t>
        <w:br/>
        <w:t>Holland zu seegen; wobey er mir zwar</w:t>
        <w:br/>
        <w:t>die Gütigkeit erwiese / daß ich mit dem</w:t>
        <w:br/>
        <w:t>Capitain, gleich hineinwarts speisen</w:t>
        <w:br/>
        <w:t>solte: jedoch konte er mir weiter feinen</w:t>
        <w:br/>
        <w:t>Schabernack erweisen/ als daß ich/vns</w:t>
        <w:br/>
        <w:t>ne Besoldung auf der Reise zu verdbies</w:t>
        <w:br/>
        <w:t>nen/muste nach Hauß wandern.</w:t>
        <w:br/>
        <w:br/>
        <w:t>Und hiermit hat er also Mein Herz/al</w:t>
        <w:br/>
        <w:t>les dasjenige/was ich an diesem Vorges</w:t>
        <w:br/>
        <w:t>bürge habe erfahren und ausgestanden;</w:t>
        <w:br/>
        <w:t>auch wie es mir daselbst offtmahls gut/</w:t>
        <w:br/>
        <w:t>offtmahls biß/ ja am Ende ganz vers</w:t>
        <w:br/>
        <w:t>drießlich und widerwärtig ergangen</w:t>
        <w:br/>
        <w:t>ist. Was die Schuld daran sey? weiß</w:t>
        <w:br/>
        <w:t>ich wohl / will es Ihn aber bey unserer</w:t>
        <w:br/>
        <w:t>hoffentlich **mündlichenZusammenkunfft**/</w:t>
        <w:br/>
        <w:t>lieber unter 4. Augen erzehlen/ als hier</w:t>
        <w:br/>
        <w:t>diesem Papier weit-läufftig anvertrauen.</w:t>
        <w:br/>
        <w:br/>
        <w:t>Mit nächster Gelegenheit will ich Ihm</w:t>
        <w:br/>
        <w:t>auch aus Holland/ ein kurze aber doch</w:t>
        <w:br/>
        <w:t>wahrhafftige Nachricht/ von meiner</w:t>
        <w:br/>
        <w:t>Nathhauß - Reise einsenden / damit er</w:t>
        <w:br/>
        <w:t>auch von derselben zuverläßge Nach</w:t>
        <w:br/>
        <w:t>haben möge. Unterdessen befehle ich</w:t>
        <w:br/>
        <w:t>mich Seiner Gewogenheit/ und gerhar</w:t>
        <w:br/>
        <w:t>Mein Herz c.</w:t>
        <w:br/>
        <w:br/>
        <w:t>Der XX, Brief.</w:t>
        <w:br/>
        <w:br/>
        <w:t>Bon des Auctoris Rück - Reise / aus dem Vorgebürge</w:t>
        <w:br/>
        <w:t>der guten Hoffnung nach Europa; nebst derselben Besonders |</w:t>
        <w:br/>
        <w:t>heiten und endlicher Wieder- Ankunfft in Europa.</w:t>
        <w:br/>
        <w:t>Mein Herz.</w:t>
        <w:br/>
        <w:t>As ich Ihm ben meinert</w:t>
        <w:br/>
        <w:t>letten/aus dem Vorges</w:t>
        <w:br/>
        <w:t>bürge der guten off</w:t>
        <w:br/>
        <w:t>nung **abgelasseneSend**:</w:t>
        <w:br/>
        <w:t>chen/dasselbe will ich nun aus Astat</w:t>
        <w:br/>
        <w:t>vollbringen: und Ihm/ wiewohl gang</w:t>
        <w:br/>
        <w:t>kürzlich/mein Wiederfahren/ nebst</w:t>
        <w:br/>
        <w:t>dem/was mir seltsams auf meiner Her</w:t>
        <w:br/>
        <w:t>aus- Reise vorgekommen / überschreie</w:t>
        <w:br/>
        <w:t>ben</w:t>
        <w:br/>
      </w:r>
    </w:p>
    <w:p>
      <w:pPr>
        <w:sectPr>
          <w:pgSz w:w="12240" w:h="15840"/>
          <w:pgMar w:top="1440" w:right="1800" w:bottom="1440" w:left="1800" w:header="720" w:footer="720" w:gutter="0"/>
          <w:cols w:space="720"/>
          <w:docGrid w:linePitch="360"/>
        </w:sectPr>
      </w:pPr>
    </w:p>
    <w:p>
      <w:pPr>
        <w:pStyle w:val="Heading1"/>
      </w:pPr>
      <w:r>
        <w:t>899.txt</w:t>
      </w:r>
    </w:p>
    <w:p>
      <w:r>
        <w:t>Dritter Theil. XX. Brief 2c.</w:t>
        <w:br/>
        <w:br/>
        <w:t>er festen Hofnung lebende/Er wers</w:t>
        <w:br/>
        <w:t>ch diesem letzten Briefe ein geneigt</w:t>
        <w:br/>
        <w:t>uge gönnen/dieweil Ihm meine vos</w:t>
        <w:br/>
        <w:t>niemahlen mißfallen haben; und</w:t>
        <w:br/>
        <w:t>er vesten Versicherung/daß ich ben</w:t>
        <w:br/>
        <w:t>er ersten Ankunfft in demem gelieb</w:t>
        <w:br/>
        <w:t>Batterland/Ihn vornehmlich auffs</w:t>
        <w:br/>
        <w:t>und bey unserer ersten Zusammen</w:t>
        <w:br/>
        <w:t>mündlichen mehrers erzehlen wer</w:t>
        <w:br/>
        <w:t>nachdem mich nun der Herr Helot,</w:t>
        <w:br/>
        <w:t>domahls besagte Weise dimittiret/</w:t>
        <w:br/>
        <w:t>eich feiner Ordre gar sehr willig</w:t>
        <w:br/>
        <w:t>mich doch von ihm nichts gutes zu</w:t>
        <w:br/>
        <w:t>en hatte: als der denen-jenigen/</w:t>
        <w:br/>
        <w:t>e durch den Herrn van Affenburg</w:t>
        <w:br/>
        <w:t>dert worden/ von Natur gram</w:t>
        <w:br/>
        <w:t>zuwieder war. Doch betrübte</w:t>
        <w:br/>
        <w:t>gar sehr/ daß ich keine Zeit übrig</w:t>
        <w:br/>
        <w:t>/theils meine augenstehende Gel</w:t>
        <w:br/>
        <w:t>einzutreiben: theils auch dasjenige</w:t>
        <w:br/>
        <w:t>ig einzukaufen/was man zu einer</w:t>
        <w:br/>
        <w:t>gen Reife nöthig hatt. Es fanden</w:t>
        <w:br/>
        <w:t>ber gleichwohl viele meiner guten</w:t>
        <w:br/>
        <w:t>nde/absonderlich vielmahl gedacht</w:t>
        <w:br/>
        <w:t>an der Heyde, welche mich mit als</w:t>
        <w:br/>
        <w:t>demjenigen zimlich versahen / was</w:t>
        <w:br/>
        <w:t>if der Reise benötiget war. Ich</w:t>
        <w:br/>
        <w:t>dahero desto freudiger nach mei</w:t>
        <w:br/>
        <w:t>affigierten Schiff zu / bad dem</w:t>
        <w:br/>
        <w:t>On gedachten meinen guten Freud</w:t>
        <w:br/>
        <w:t>behöhrig Abschied genommen/ und</w:t>
        <w:br/>
        <w:t>vor ihre vielfältige Woblthaten/</w:t>
        <w:br/>
        <w:t>sene Liebe und Freundschafft/herz</w:t>
        <w:br/>
        <w:t>gedancket hatte.</w:t>
        <w:br/>
        <w:br/>
        <w:t>lein Capitain, Nahmens Simon</w:t>
        <w:br/>
        <w:t>se, van Enckhuysen gebürtig/</w:t>
        <w:br/>
        <w:t>enge mich nebst allen andern Aberrieren</w:t>
        <w:br/>
        <w:t>des Schiffs sehr freundlich;</w:t>
        <w:br/>
        <w:t>te mich folgens meiner mites</w:t>
        <w:br/>
        <w:t>ten schrifftliche Ordre, die mir</w:t>
        <w:br/>
        <w:t>Derr Delor ertheilet/in die Ajunt,</w:t>
        <w:br/>
        <w:t>ractirt mich sehr höflich/worin</w:t>
        <w:br/>
        <w:t>hm auch alle andere Officier folg</w:t>
        <w:br/>
        <w:t>welches mir gleich einen Muth mas</w:t>
        <w:br/>
        <w:t>ich würde diese Reise / ob ich sie</w:t>
        <w:br/>
        <w:t>mit einem frándlichen Leibe und</w:t>
        <w:br/>
        <w:t>n dasselbe hatte nun in etlichen Wos</w:t>
        <w:br/>
        <w:t>sehr viel abgenommen/also/daß ich</w:t>
        <w:br/>
        <w:t>wenn ich am Tisch saß/die Spei</w:t>
        <w:br/>
        <w:t>icht unterscheiden fonte / biß ich sie</w:t>
        <w:br/>
        <w:t>stet hatte) gleichwohl unter GOt</w:t>
        <w:br/>
        <w:t>gnaͤdigem Beystand glücklich zu</w:t>
        <w:br/>
        <w:t>e bringen. Meine mitgebrachte</w:t>
        <w:br/>
        <w:t>Ege Bagage, wurde sehr wohl vers</w:t>
        <w:br/>
        <w:t>ret/und hatte ich ganz keine Ursa</w:t>
        <w:br/>
        <w:t>mich über solchen getroffenen Wech:</w:t>
        <w:br/>
        <w:t>beschweren/ weil nunmehro vers</w:t>
        <w:br/>
        <w:t>ert war/daß denen schädlichen Nachs</w:t>
        <w:br/>
        <w:t>stellungen und gefährlichen Verfolgens</w:t>
        <w:br/>
        <w:t>gen meiner Feinde/sonderlich des Herrn</w:t>
        <w:br/>
        <w:t>Hellots, entzogen wäre.</w:t>
        <w:br/>
        <w:br/>
        <w:t>Endlich da der 9. April Anno 1713. ,</w:t>
        <w:br/>
        <w:t>erschienen/begünstigte uns ein bevorab</w:t>
        <w:br/>
        <w:t>ler Süd-Ost-Wind/mit welchem wir gehet ab,</w:t>
        <w:br/>
        <w:t>den Hafen hinauß seegen / und unsere</w:t>
        <w:br/>
        <w:t>Reise abtretten fonten; wozu denn al</w:t>
        <w:br/>
        <w:t>sobald Anstalt gemachet/ und durch eis</w:t>
        <w:br/>
        <w:t>nen Canon-Schuß von dem AdmiralSchiff</w:t>
        <w:br/>
        <w:t>/ Ordre gegeben wurde. So</w:t>
        <w:br/>
        <w:t>bald dieselbige aus dem Grund gezogen/</w:t>
        <w:br/>
        <w:t>und die Vestung mit vielen Stücken bes</w:t>
        <w:br/>
        <w:t>dancket war/ tretten wir im Nahmen</w:t>
        <w:br/>
        <w:t>GOttes unsere Reise an; lieffe den</w:t>
        <w:br/>
        <w:t>Sagen hinauß/ besegelten das Robben</w:t>
        <w:br/>
        <w:t>Eyland vorbey/und lieffe von 10. Uhr</w:t>
        <w:br/>
        <w:t>an biß Abends um 5. so tief in die See</w:t>
        <w:br/>
        <w:t>hinein/daß wir weder die Vestung/noch</w:t>
        <w:br/>
        <w:t>die höchsten Gipffel des Tafel- oder ei</w:t>
        <w:br/>
        <w:t>nes andern Berges mehr sehen konten;</w:t>
        <w:br/>
        <w:t>wie uns denn dieser Süd-Ost-Wind/</w:t>
        <w:br/>
        <w:t>in den rechten Süd-Ost paffet ges</w:t>
        <w:br/>
        <w:t>bracht hat/ mit welchem wir einen sehr</w:t>
        <w:br/>
        <w:t>weiten Weg/ohne die geringste Gefahr/</w:t>
        <w:br/>
        <w:t>auch ohne Versetzung der Seegen/fort</w:t>
        <w:br/>
        <w:t>gefahren sind/wie in Verfolg wird zu</w:t>
        <w:br/>
        <w:t>hören seyn.</w:t>
        <w:br/>
        <w:br/>
        <w:t>In drey Tagen/waren wir weit über Seegen i</w:t>
        <w:br/>
        <w:t>100. Meyen von diesem Vorgebürge bren age</w:t>
        <w:br/>
        <w:t>entfernet / und hatten also sehr guten 100. Men</w:t>
        <w:br/>
        <w:t>Fortgang unser angetretenen Schaf seefarth;</w:t>
        <w:br/>
        <w:t>wie wir denn solches nicht nur</w:t>
        <w:br/>
        <w:t>aus dem Mund der Steuer-Leute ver</w:t>
        <w:br/>
        <w:t>nahmen; sondern es bezeigte es auch die</w:t>
        <w:br/>
        <w:t>durch fie genommene Polus - Höhe.</w:t>
        <w:br/>
        <w:br/>
        <w:t>Selbst die Vögel/welche uns bißhero be</w:t>
        <w:br/>
        <w:t>gleitet hatten/blieben zurücke / und ents</w:t>
        <w:br/>
        <w:t>zogen uns ihre Gegenwart: zu einem flas</w:t>
        <w:br/>
        <w:t>ren Beweiß/ daß wir bereits weit von</w:t>
        <w:br/>
        <w:t>dem Land: múſten entfernet fern. Es</w:t>
        <w:br/>
        <w:t>ließ sich auch einsee-Hund mehr sehen/</w:t>
        <w:br/>
        <w:t>deren es doch bey und um das Vorges</w:t>
        <w:br/>
        <w:t>burge so viele giebet/ daß ob gleich schr</w:t>
        <w:br/>
        <w:t>viele jährlich erschlagen/ und von ihren</w:t>
        <w:br/>
        <w:t>Speck/Fisch-Schmalz oder Tran ges</w:t>
        <w:br/>
        <w:t>brennet wird/man doch niemahlen einen</w:t>
        <w:br/>
        <w:t>Mangel daran spüret/oder mercken daß</w:t>
        <w:br/>
        <w:t>derselben weniger wurden. Die Tromba</w:t>
        <w:br/>
        <w:t>famen auch nicht mehr zum Vors</w:t>
        <w:br/>
        <w:t>schein/obgleich der Grund den Meers</w:t>
        <w:br/>
        <w:t>damit häuffig bepflanzet/und gleichem</w:t>
        <w:br/>
        <w:t>benähet ist; welches alles auffrichtig</w:t>
        <w:br/>
        <w:t>Kennzeichen waren/daß wir dieses Vors</w:t>
        <w:br/>
        <w:t>gebürge bereits weit hinter und müsten</w:t>
        <w:br/>
        <w:t>liegen haben.</w:t>
        <w:br/>
        <w:br/>
        <w:t>Den andern May/waren wir von Sehen b</w:t>
        <w:br/>
        <w:t>der Inful S. Afcension nicht gar weit Juil Ar</w:t>
        <w:br/>
        <w:t>mehr entfernet; deßwegen unser Admiral</w:t>
        <w:br/>
        <w:t>durch) Lösung eines Stückes und</w:t>
        <w:br/>
        <w:t>Aufs</w:t>
        <w:br/>
      </w:r>
    </w:p>
    <w:p>
      <w:pPr>
        <w:sectPr>
          <w:pgSz w:w="12240" w:h="15840"/>
          <w:pgMar w:top="1440" w:right="1800" w:bottom="1440" w:left="1800" w:header="720" w:footer="720" w:gutter="0"/>
          <w:cols w:space="720"/>
          <w:docGrid w:linePitch="360"/>
        </w:sectPr>
      </w:pPr>
    </w:p>
    <w:p>
      <w:pPr>
        <w:pStyle w:val="Heading1"/>
      </w:pPr>
      <w:r>
        <w:t>900.txt</w:t>
      </w:r>
    </w:p>
    <w:p>
      <w:r>
        <w:t>Auffsteng eines gewissen Zeichens/</w:t>
        <w:br/>
        <w:t>unser Schiff beorderte / derselbigen</w:t>
        <w:br/>
        <w:t>etwas näher in das Gesicht zu lauffen/</w:t>
        <w:br/>
        <w:t>damit wir nähere. Kundschafft von dersel</w:t>
        <w:br/>
        <w:t>ben einhohlen/ und unsere übrige Schafs</w:t>
        <w:br/>
        <w:t>fe davon benachrichtigen konten; mass</w:t>
        <w:br/>
        <w:t>fen den Retour-Schiffen/ wenn sie der</w:t>
        <w:br/>
        <w:t>Injur S. Helena nicht so nahe kommen/</w:t>
        <w:br/>
        <w:t>daß sie selbige sehen können an dieser</w:t>
        <w:br/>
        <w:t>sehr viel gelegen: dieweil sie alsdenn gewißversichert</w:t>
        <w:br/>
        <w:t>seyn können/ wo sie in der</w:t>
        <w:br/>
        <w:t>See sind um ihr See - Besteck oder</w:t>
        <w:br/>
        <w:t>Auslaffung ihrer Sec-Karten/dadurch</w:t>
        <w:br/>
        <w:t>desto gewisser zu sehen; weil wir nun</w:t>
        <w:br/>
        <w:t>kaum body 6. Meilen davon entfernet</w:t>
        <w:br/>
        <w:t>waren/fiel uns dieser Ordre ein Genú</w:t>
        <w:br/>
        <w:t>gen zu leisten so viel leichter; gestalten</w:t>
        <w:br/>
        <w:t>wir denn noch selbigen Tages dieselbe zu</w:t>
        <w:br/>
        <w:t>sehen bekamen/ und durch Losbrennung</w:t>
        <w:br/>
        <w:t>eines Geschofes/dem Admiral famt als</w:t>
        <w:br/>
        <w:t>len und andern Schiffen/zu erkennen gas</w:t>
        <w:br/>
        <w:t>ben/wie wir der gehabten Ordre ein ges</w:t>
        <w:br/>
        <w:t>bügen geleistet.</w:t>
        <w:br/>
        <w:br/>
        <w:t>Dritter Theil. XX. Brief 2c.</w:t>
        <w:br/>
        <w:br/>
        <w:t>Es schmerzte unser Schiffs Volck gar</w:t>
        <w:br/>
        <w:t>sehr/ daß ihnen nicht erlaubet war an</w:t>
        <w:br/>
        <w:t>dieses Land zu tretten / von welchem sie</w:t>
        <w:br/>
        <w:t>doch kaum 2. Meilen entfernet waren:</w:t>
        <w:br/>
        <w:t>rnd zwar hauptsächlich darum/ weil so</w:t>
        <w:br/>
        <w:t>wohi reichlich Fische daselbst zu fangen</w:t>
        <w:br/>
        <w:t>waren/ von welchen fie sich gerne einen</w:t>
        <w:br/>
        <w:t>guten Vorrath gemachet hatten: als</w:t>
        <w:br/>
        <w:t>auch/weilen die grossen See-Schild:</w:t>
        <w:br/>
        <w:t>flöten/in solcher Menge daselbst zu finden,</w:t>
        <w:br/>
        <w:t>daß man selten längst dem Ufer ges</w:t>
        <w:br/>
        <w:t>hen wird ohne einige derselben zu ers</w:t>
        <w:br/>
        <w:t>bücken; nach deren angenehmen und ges</w:t>
        <w:br/>
        <w:t>funden Fleisch sie eben so hefftig gelüfte</w:t>
        <w:br/>
        <w:t>tete/ als nach ihren wohl geschmackte</w:t>
        <w:br/>
        <w:t>Eyern/ die man überall in dem Sand</w:t>
        <w:br/>
        <w:t>antrifft und sich deren zuspeisen so</w:t>
        <w:br/>
        <w:t>gut als anderer Eyer bedienen anweil</w:t>
        <w:br/>
        <w:t>aber solches expresse verbothen</w:t>
        <w:br/>
        <w:t>war/ und feiner einen Fuß an das Land</w:t>
        <w:br/>
        <w:t>setzen duͤrffte: so segelten wir in GOttes</w:t>
        <w:br/>
        <w:t>Nahmen fort/ und näherten uns je láns</w:t>
        <w:br/>
        <w:t>ger je mehr der Equinoctial Linie/all</w:t>
        <w:br/>
        <w:t>wo es abermahl, zimlich warm wurde/</w:t>
        <w:br/>
        <w:t>dergestalt/daß unsere Boots Gesellen</w:t>
        <w:br/>
        <w:t>ihre Kleider ablegen musten/und sich offt</w:t>
        <w:br/>
        <w:t>mahls i Hemde mit Schwimmen divertieren.</w:t>
        <w:br/>
        <w:t>=</w:t>
        <w:br/>
        <w:t>Dieweil uns nun der bisherige Súd</w:t>
        <w:br/>
        <w:t>Often Wind noch immerzu in die Sees</w:t>
        <w:br/>
        <w:t>gel ließ/und unserm Schiff eine gute</w:t>
        <w:br/>
        <w:t>Farth machte / dem Boots Vol aber</w:t>
        <w:br/>
        <w:t>gute Ruhe/und wenig Arbeit verschaff</w:t>
        <w:br/>
        <w:t>fete: so gaben sie sich selbsten Arbeit;</w:t>
        <w:br/>
        <w:t>spielten dann und wann eine Commode;</w:t>
        <w:br/>
        <w:t>die; municirten auf allerhand Instrumenten;</w:t>
        <w:br/>
        <w:t>tangenten dabey/ und hielten</w:t>
        <w:br/>
        <w:t>sich also in beständiger Bewegung/ das</w:t>
        <w:br/>
        <w:t>mit sie dem beschwerlichen und verdrieß</w:t>
        <w:br/>
        <w:t>lichen Scharbock / welcher den See</w:t>
        <w:br/>
        <w:t>Fahrenden gar gefährlich zusetzet/ ents</w:t>
        <w:br/>
        <w:t>gehen möchten: biß wir endlich den. 19.</w:t>
        <w:br/>
        <w:br/>
        <w:t>May/ die Equinoctial-Linie durch</w:t>
        <w:br/>
        <w:t>schnitten/ und aus dem Süder: Theil:</w:t>
        <w:br/>
        <w:t>der Welt/uns wieder in dem Nordlichen</w:t>
        <w:br/>
        <w:t>befanden: aus welchen ich nun so lange</w:t>
        <w:br/>
        <w:t>Jahre gewesen/und deren Nord-Stern</w:t>
        <w:br/>
        <w:t>samt allen andern Nordischen Gestirnen</w:t>
        <w:br/>
        <w:t>nicht gesehen hatte; worüber ich mich</w:t>
        <w:br/>
        <w:t>denn herzlich freuele/ GOtt um seine</w:t>
        <w:br/>
        <w:t>Gnade dancket/und um fernern glück</w:t>
        <w:br/>
        <w:t>lichen Beystand inbrünstig **anfleheteSo**</w:t>
        <w:br/>
        <w:t>bald wir über der Linie waren/</w:t>
        <w:br/>
        <w:t>und uns den Europæischen Ländern be</w:t>
        <w:br/>
        <w:t>näherten/wolte uns der vorige gute und</w:t>
        <w:br/>
        <w:t>favorable Süd-Ost - Wind nicht so</w:t>
        <w:br/>
        <w:t>beständig mehr bleiben; sondern wir vers</w:t>
        <w:br/>
        <w:t>mercken bald/daß seine Herrschafft abnahm</w:t>
        <w:br/>
        <w:t>/ und die unbeständigen Winde</w:t>
        <w:br/>
        <w:t>eintreten würden: wie denn bald die</w:t>
        <w:br/>
        <w:t>Nord-Westen/ bald die Süd-Westen</w:t>
        <w:br/>
        <w:t>Winde / unsere hiesige Farth zimlich</w:t>
        <w:br/>
        <w:t>hinderten; dergestalt / daß wir in 24</w:t>
        <w:br/>
        <w:t>Stunden/oder wie die Schiff Leute</w:t>
        <w:br/>
        <w:t>zu reden pflegen in einem Ehmahl /</w:t>
        <w:br/>
        <w:t>kaum etliche Meyen fördern konten;</w:t>
        <w:br/>
        <w:t>wobey denn noch kam/ daß sich dann</w:t>
        <w:br/>
        <w:t>und wann ein Trava Wind/ mit</w:t>
        <w:br/>
        <w:t>schwehren Plan- Regen vergesellschafte</w:t>
        <w:br/>
        <w:t>tet/einfand/und unsern Boots: Esels</w:t>
        <w:br/>
        <w:t>len statt der vorigen Ruhe/ Mühe und</w:t>
        <w:br/>
        <w:t>Arbeit genug verschaffte. ፡ Π et</w:t>
        <w:br/>
        <w:t>Den 21. May erhielten wir abers D</w:t>
        <w:br/>
        <w:t>mahls/ nebst dem Schiff Korff. lot,</w:t>
        <w:br/>
        <w:t>Ordre, von der Flotte ab und voraus</w:t>
        <w:br/>
        <w:t>zu seegen; theils um die zwen Schiffe de</w:t>
        <w:br/>
        <w:t>Benefeld und Reibestein/ welche in fo</w:t>
        <w:br/>
        <w:t>der Nacht von der ganzen Flotte/ abbes</w:t>
        <w:br/>
        <w:t>irret/ und nicht mehr zu sehen waren/ju</w:t>
        <w:br/>
        <w:t>aufzusuchen: theils auch um einige noch</w:t>
        <w:br/>
        <w:t>nicht allzu gewiß bekannte unter Wasser,</w:t>
        <w:br/>
        <w:t>liegende Klippen zu verkundschaften/</w:t>
        <w:br/>
        <w:t>und nach deren Erforschung durch ges</w:t>
        <w:br/>
        <w:t>söhnliche Zeichen der ganzen Flotte das</w:t>
        <w:br/>
        <w:t>von Nachricht zu geben: wie wir denn</w:t>
        <w:br/>
        <w:t>dieser Ordre alsobald nachkamen / und</w:t>
        <w:br/>
        <w:t>uns unverzüglich voraus begaben / so</w:t>
        <w:br/>
        <w:t>wohl beyde abgeirrte Schiffe wiederum</w:t>
        <w:br/>
        <w:t>aufzusuchen / alé nach deren besagten</w:t>
        <w:br/>
        <w:t>Klippen uns umzusehen; und waren wir</w:t>
        <w:br/>
        <w:t>so glücklich alle beyde End-zwecke/den</w:t>
        <w:br/>
        <w:t>23. May/Nachmittags gegen drey Uhr</w:t>
        <w:br/>
        <w:t>zu erhalten.</w:t>
        <w:br/>
        <w:br/>
        <w:t>So bald der Wächter oben auf dem</w:t>
        <w:br/>
        <w:t>Mast rief/ wie daß er eine Warnung se</w:t>
        <w:br/>
        <w:t>he/ das ist: daß das Meer schaumet/</w:t>
        <w:br/>
        <w:t>welches doch/ wenn keine Klippen dar</w:t>
        <w:br/>
        <w:t>I</w:t>
        <w:br/>
      </w:r>
    </w:p>
    <w:p>
      <w:pPr>
        <w:sectPr>
          <w:pgSz w:w="12240" w:h="15840"/>
          <w:pgMar w:top="1440" w:right="1800" w:bottom="1440" w:left="1800" w:header="720" w:footer="720" w:gutter="0"/>
          <w:cols w:space="720"/>
          <w:docGrid w:linePitch="360"/>
        </w:sectPr>
      </w:pPr>
    </w:p>
    <w:p>
      <w:pPr>
        <w:pStyle w:val="Heading1"/>
      </w:pPr>
      <w:r>
        <w:t>901.txt</w:t>
      </w:r>
    </w:p>
    <w:p>
      <w:r>
        <w:t>Dritter Theil. XX, Brief2c.</w:t>
        <w:br/>
        <w:br/>
        <w:t>unter verborgen/nicht zu geschehen pales</w:t>
        <w:br/>
        <w:t>ger: so schickte seecapitain, alsobald ei</w:t>
        <w:br/>
        <w:t>nen Steuer Mann hinauf nach den</w:t>
        <w:br/>
        <w:t>eigentlichen Ort umzusehen; und so bald</w:t>
        <w:br/>
        <w:t>dieser den Augenschein davon genommen:</w:t>
        <w:br/>
        <w:t>wurde alsobald ein Stück abbes</w:t>
        <w:br/>
        <w:t>feuert/ und ein gewisses Reichen an dem</w:t>
        <w:br/>
        <w:t>Mast auffgestecket/ damit so wohl der</w:t>
        <w:br/>
        <w:t>Admiral als alle andere Schiffe er</w:t>
        <w:br/>
        <w:t>Fennen möchten/wovor sie hiemit sich</w:t>
        <w:br/>
        <w:t>zuhüten/ und fleissig Acht zu geben hat</w:t>
        <w:br/>
        <w:t>ten/damit sie aller Gefahr entübriget</w:t>
        <w:br/>
        <w:t>seyn könten. Viele von unsern Leuten</w:t>
        <w:br/>
        <w:t>fiengen zwar an zu zweiffeln / ob auch</w:t>
        <w:br/>
        <w:t>würckliche Klippen da lägen/ weil sie bes</w:t>
        <w:br/>
        <w:t>haupten wolten / keinen See Schaum</w:t>
        <w:br/>
        <w:t>gesehen zu haben: es wurde aber dem</w:t>
        <w:br/>
        <w:t>Streit desselben Tages gar bald einEnde</w:t>
        <w:br/>
        <w:t>gemachet/ weil der Admiral ebenfals</w:t>
        <w:br/>
        <w:t>2. Canoen abbrennte / und allerhand</w:t>
        <w:br/>
        <w:t>Zeichen/ jedes Schiff absonderlich zu</w:t>
        <w:br/>
        <w:t>warnen/aufsteckte/einfolglich zu erden</w:t>
        <w:br/>
        <w:t>nen gab/ daß er selbsten an der Wahrs</w:t>
        <w:br/>
        <w:t>heit nicht zweiffele.</w:t>
        <w:br/>
        <w:br/>
        <w:t>Des andern Tages/ offte der Admiral</w:t>
        <w:br/>
        <w:t>abermahls ein Stück/und liesse eine</w:t>
        <w:br/>
        <w:t>absonderliche Flagge Wehen; wodurch</w:t>
        <w:br/>
        <w:t>er allen Capitainen zu erkennen gab/</w:t>
        <w:br/>
        <w:t>daß sie sich an sein Schiff verfügen/und</w:t>
        <w:br/>
        <w:t>daselbst wegen dieser Klippen/dem</w:t>
        <w:br/>
        <w:t>Schiffe Rath beiwohnen solten; wor</w:t>
        <w:br/>
        <w:t>auff denn alsobald ein jeder sich in seine</w:t>
        <w:br/>
        <w:t>Chalupe verfügte / und nach dem Admiral</w:t>
        <w:br/>
        <w:t>zu fuhr/ und dem Schiff Rath</w:t>
        <w:br/>
        <w:t>beywohnte; in welchem/wie mir mein</w:t>
        <w:br/>
        <w:t>Capitain gesaget/fest gestellet und bes</w:t>
        <w:br/>
        <w:t>schlossen worden/daß diese besagte Kips</w:t>
        <w:br/>
        <w:t>ben/einmütig von allen Capitainen</w:t>
        <w:br/>
        <w:t>eben befunden worden/ auf 12. Grad</w:t>
        <w:br/>
        <w:t>und 32. Minuten Norder Polus-Höhe</w:t>
        <w:br/>
        <w:t>und auf 344. Grad 30. MinutenLange.</w:t>
        <w:br/>
        <w:br/>
        <w:br/>
        <w:t>Eben derselbigen Tages/hat ein kleines</w:t>
        <w:br/>
        <w:t>Englisches Schiff viele Stücke lodges</w:t>
        <w:br/>
        <w:t>brennet/und dabey die Flagge von dem</w:t>
        <w:br/>
        <w:t>grossen Mast nur halb aufgezogen/auch</w:t>
        <w:br/>
        <w:t>ornen einen Knoten hinein gebunden;</w:t>
        <w:br/>
        <w:t>wodurch es alle Schiffe benachrichtiget</w:t>
        <w:br/>
        <w:t>at/daß der Capitain **desselbigenSchifs**</w:t>
        <w:br/>
        <w:t>Fes/todes verblichen/ und nun mit aller</w:t>
        <w:br/>
        <w:t>Reputation und Ehren Zeichen über</w:t>
        <w:br/>
        <w:t>Port gesetzet wurde. Dieses Englische</w:t>
        <w:br/>
        <w:t>Schiff/ist nebst noch einigen andern die</w:t>
        <w:br/>
        <w:t>et Nation zustehenden Schiffen/ von</w:t>
        <w:br/>
        <w:t>em Vorgebürge der guten Hoffnung/</w:t>
        <w:br/>
        <w:t>nit uns in compagnie abgefeegelt/</w:t>
        <w:br/>
        <w:t>ind gabe dahero zu erkennen/ daß es die</w:t>
        <w:br/>
        <w:t>Ordres unfers Admirals reflertirte/</w:t>
        <w:br/>
        <w:t>ind nichts ohne dessen Wissen/wolte ge</w:t>
        <w:br/>
        <w:t>cheher laffen.</w:t>
        <w:br/>
        <w:br/>
        <w:t>feu me</w:t>
        <w:br/>
        <w:t>Am Ersten Tag des Junii haiten</w:t>
        <w:br/>
        <w:t>wir das Glück/einige grüne Meer Wie</w:t>
        <w:br/>
        <w:t>fen zu sehen/ welche von zimlicher grösse de</w:t>
        <w:br/>
        <w:t>waren. Die Holländische Schiff Leute</w:t>
        <w:br/>
        <w:t>nennen es Coos, und dieselbige See/</w:t>
        <w:br/>
        <w:t>Coos. Sce; die Portugiesen aber nen</w:t>
        <w:br/>
        <w:t>nen fie Mardi Sargalso. Der berühm</w:t>
        <w:br/>
        <w:t>te Herr Happelius, schreibet in seinem</w:t>
        <w:br/>
        <w:t>Mundo mirabili Tripartito Parte</w:t>
        <w:br/>
        <w:t>prima, Libro tertio Capite VI.</w:t>
        <w:br/>
        <w:br/>
        <w:t>pag. 145. daß dieses Graß-Meer/oder</w:t>
        <w:br/>
        <w:t>Mardi Sargalso, nicht weit von dem</w:t>
        <w:br/>
        <w:t>Africanschen so genannten grünen</w:t>
        <w:br/>
        <w:t>Vorhaupt anfinge/und sich von dem</w:t>
        <w:br/>
        <w:t>20. Grad Norder-Breite/biß zum 24Grad</w:t>
        <w:br/>
        <w:t>Südlicher Breite erstrecke. Wels</w:t>
        <w:br/>
        <w:t>cher Author ihm dieses an die Hand ges</w:t>
        <w:br/>
        <w:t>geben/setzet er nicht hinzu und ob es</w:t>
        <w:br/>
        <w:t>auch die unbetrügliche Wahrheit sey/</w:t>
        <w:br/>
        <w:t>fan ich nicht behaupten; wenigstens has</w:t>
        <w:br/>
        <w:t>be ich von dem Vorgebürge der guten</w:t>
        <w:br/>
        <w:t>Hoffnung an / biß auff diesen ersten Jus</w:t>
        <w:br/>
        <w:t>nit/nichts davon erblicket/ welches doch/</w:t>
        <w:br/>
        <w:t>wenn es biß auf 24. Grad hinunter gienge/meinem</w:t>
        <w:br/>
        <w:t>Befunden nach / hätte ges</w:t>
        <w:br/>
        <w:t>schehen müssen dieweil unser Cours</w:t>
        <w:br/>
        <w:t>mehrentheils Süd-Osten wat / krafft</w:t>
        <w:br/>
        <w:t>dessen wir die Meer - Enge zwischen</w:t>
        <w:br/>
        <w:t>America, quer durchschnitten haben. Die</w:t>
        <w:br/>
        <w:t>fen/</w:t>
        <w:br/>
        <w:t>Viele meiner Schiffs - Camera- Bad</w:t>
        <w:br/>
        <w:t>den haben mich bereden wollen/ als ob auf</w:t>
        <w:br/>
        <w:t>dieses Graß auf Klippen wachse; alleine pent</w:t>
        <w:br/>
        <w:t>ich habe solches niemahlen glaublich an ches</w:t>
        <w:br/>
        <w:t>nehmen können noch wollen/weil nicht gegẽ</w:t>
        <w:br/>
        <w:t>leicht Klippen gefunden werden/welche bet n</w:t>
        <w:br/>
        <w:t>auf dem Meer treiben solten. Ich bin</w:t>
        <w:br/>
        <w:t>aber nach diesem eines ganz anderen</w:t>
        <w:br/>
        <w:t>durch die Erfahrung gelehret worden/</w:t>
        <w:br/>
        <w:t>da mir einen Hauffen solches Grases</w:t>
        <w:br/>
        <w:t>herauß liesse fischen/ um nicht nur allein</w:t>
        <w:br/>
        <w:t>dieses/sondern noch mehr andere Eigen</w:t>
        <w:br/>
        <w:t>schafften zu erfahren. Denn ich habe</w:t>
        <w:br/>
        <w:t>kein Steinchen/ ja nicht einmahl Sand</w:t>
        <w:br/>
        <w:t>daran gefunden/und bin dahero ganz</w:t>
        <w:br/>
        <w:t>gewiß überzeiget worden / daß es nicht</w:t>
        <w:br/>
        <w:t>auf Klippen wachse: zumahl da der</w:t>
        <w:br/>
        <w:t>Grund des Meers so tieff daselbst ist/</w:t>
        <w:br/>
        <w:t>daß er mit keinem Send's Bley zu er</w:t>
        <w:br/>
        <w:t>gründen.</w:t>
        <w:br/>
        <w:br/>
        <w:t>Dieses aber ist wahr/was Herr Ha- Der</w:t>
        <w:br/>
        <w:t>aelius loco citato ferner schreibet: chore</w:t>
        <w:br/>
        <w:t>hier spricht er / scheinet die See gang Happ</w:t>
        <w:br/>
        <w:t>grün: solches rühret aber nicht her von Mey</w:t>
        <w:br/>
        <w:t>dem See Wasser/ sondern von einem</w:t>
        <w:br/>
        <w:t>Kraut/welches kleine Blättlein hat/fo</w:t>
        <w:br/>
        <w:t>die Holländer um dessen Gestalt willen</w:t>
        <w:br/>
        <w:t>kleine Meer-Petersilien nennen. Diese</w:t>
        <w:br/>
        <w:t>Blátter und ihre Wurzeln/sind dema</w:t>
        <w:br/>
        <w:t>fen in einander verwickelt / daß man das</w:t>
        <w:br/>
        <w:t>Affer faum darvor sehnen mag: ja die</w:t>
        <w:br/>
        <w:t>Gent</w:t>
        <w:br/>
      </w:r>
    </w:p>
    <w:p>
      <w:pPr>
        <w:sectPr>
          <w:pgSz w:w="12240" w:h="15840"/>
          <w:pgMar w:top="1440" w:right="1800" w:bottom="1440" w:left="1800" w:header="720" w:footer="720" w:gutter="0"/>
          <w:cols w:space="720"/>
          <w:docGrid w:linePitch="360"/>
        </w:sectPr>
      </w:pPr>
    </w:p>
    <w:p>
      <w:pPr>
        <w:pStyle w:val="Heading1"/>
      </w:pPr>
      <w:r>
        <w:t>902.txt</w:t>
      </w:r>
    </w:p>
    <w:p>
      <w:r>
        <w:t>Dritter Theil. XX. Brief 2.</w:t>
        <w:br/>
        <w:br/>
        <w:t>See-Fahrende (wie es uns denn eben</w:t>
        <w:br/>
        <w:t>ergangen) sehen diesen Ort von ferne</w:t>
        <w:br/>
        <w:t>or eine Graß-reiche Inful an; die</w:t>
        <w:br/>
        <w:t>fahrt wird darinnen zimlich gehemmet</w:t>
        <w:br/>
        <w:t>nd können sie ohne einen guten Wind</w:t>
        <w:br/>
        <w:t>icht wohl dardurch gelangen. Es</w:t>
        <w:br/>
        <w:t>achten kleine Beerlein auff diesen Sees</w:t>
        <w:br/>
        <w:t>Biesen/so aber keinen Geschmack has</w:t>
        <w:br/>
        <w:t>en/und inwendig leer sind. Woher fol</w:t>
        <w:br/>
        <w:t>es Gewächse entstanden / kan man</w:t>
        <w:br/>
        <w:t>icht wissen/ weil das Land zimlich weit</w:t>
        <w:br/>
        <w:t>avon entfernet ist.</w:t>
        <w:br/>
        <w:br/>
        <w:t>Bißhieher Happelius, deme ich in</w:t>
        <w:br/>
        <w:t>diesemstük beipflichten muß/weil mich</w:t>
        <w:br/>
        <w:t>ie Erfahrung ein gleiches gelehret. Ich</w:t>
        <w:br/>
        <w:t>erfolge aber meinen Weg durch diese</w:t>
        <w:br/>
        <w:t>Braß See/ und berichte meinen Naß</w:t>
        <w:br/>
        <w:t>eben diesen erster Junii/ ein Hel</w:t>
        <w:br/>
        <w:t>indisches Schiff/des Morgens ganz</w:t>
        <w:br/>
        <w:t>ehe/einen Canon - Schuß gethan/</w:t>
        <w:br/>
        <w:t>zugleich die Flagge halber Stange</w:t>
        <w:br/>
        <w:t>as ist wie es vorhero bey dem En</w:t>
        <w:br/>
        <w:t>mischen Schiff geschehen hat wehen</w:t>
        <w:br/>
        <w:t>affen/ und solches so wohl von dem groß</w:t>
        <w:br/>
        <w:t>en Mast/als von dem Flaggen Stock.</w:t>
        <w:br/>
        <w:br/>
        <w:t>Wir erkenneten alsobald daraus / daß</w:t>
        <w:br/>
        <w:t>uf selbigen jemand müste gestorben</w:t>
        <w:br/>
        <w:t>yn/der zu dem Schiffs Rath gehöret/</w:t>
        <w:br/>
        <w:t>Deil solche Ceremonie, den eigentlichen</w:t>
        <w:br/>
        <w:t>Vnterscheid unter diesen und unter den</w:t>
        <w:br/>
        <w:t>Gemeinen machet; welche Mathmas</w:t>
        <w:br/>
        <w:t>ing uns nachgehends gegen 5. Uhr des</w:t>
        <w:br/>
        <w:t>abends/ ein **loßgebrenntes** Stück be</w:t>
        <w:br/>
        <w:t>affliget/weil er um selbige Zeit in die</w:t>
        <w:br/>
        <w:t>See ist gesetzet worden.</w:t>
        <w:br/>
        <w:br/>
        <w:t>Kurz nach diesen Tag /find-wir end</w:t>
        <w:br/>
        <w:t>ch in unserer See Farth so weit ges</w:t>
        <w:br/>
        <w:t>ommen/daß wir die Sonne gerad über</w:t>
        <w:br/>
        <w:t>vnsern Haupt stehen hatten, welches wir</w:t>
        <w:br/>
        <w:t>icht nur daraus abnehmen fonten/weil</w:t>
        <w:br/>
        <w:t>nsere Leiber des Mittags keinen Schat</w:t>
        <w:br/>
        <w:t>en von sich werffen; sondern auch weil</w:t>
        <w:br/>
        <w:t>inere Steuer Leute/die Höhe der Son:</w:t>
        <w:br/>
        <w:t>e mit ihren Grad - Bögen und andern</w:t>
        <w:br/>
        <w:t>instrumenten, nicht nehmen fontenie</w:t>
        <w:br/>
        <w:t>warm es alsdenn ist und wie</w:t>
        <w:br/>
        <w:t>machtig ein Mensch von **solchergraus**</w:t>
        <w:br/>
        <w:t>amen Hite wird? will ich diesesmahl</w:t>
        <w:br/>
        <w:t>icht weit-läufftig berühren/ weil schon</w:t>
        <w:br/>
        <w:t>orlángst/da das erstemal diesen Welt</w:t>
        <w:br/>
        <w:t>Strich durch paffiret/davon ausführe</w:t>
        <w:br/>
        <w:t>ich geschrieben/ und hinlängliche Nach</w:t>
        <w:br/>
        <w:t>icht abgestattet habe; genug wird vor</w:t>
        <w:br/>
        <w:t>Diesesmahl seyn/ wenn hinzu sehe/daß</w:t>
        <w:br/>
        <w:t>vir das über unsern Kopff ausgespanne</w:t>
        <w:br/>
        <w:t>e Seegen/nicht naß genug machen fon</w:t>
        <w:br/>
        <w:t>en/ daß es nicht alsobald wieder wäre</w:t>
        <w:br/>
        <w:t>roden gewefen.</w:t>
        <w:br/>
        <w:br/>
        <w:t>Nachdem wir bereits den 27. Grad</w:t>
        <w:br/>
        <w:t>Norder-Breite erlanget/ und den 345.</w:t>
        <w:br/>
        <w:br/>
        <w:t>Grad der Länge erreichet hatten: fam</w:t>
        <w:br/>
        <w:t>abermahls ein Stuck der oben gedachten</w:t>
        <w:br/>
        <w:t>Graß-Wiesen auf uns zu. Als wir sie</w:t>
        <w:br/>
        <w:t>nun erreichet/reiste mich meine Curiofité,</w:t>
        <w:br/>
        <w:t>noch ein Experiment mit selbigen</w:t>
        <w:br/>
        <w:t>zu machen. Ich ließ mir nehmlich aber</w:t>
        <w:br/>
        <w:t>mahls eine gute Parthen heraus fischen/</w:t>
        <w:br/>
        <w:t>in welchen ich ganz kleine Krebslein/un</w:t>
        <w:br/>
        <w:t>gefehr einer grossen Fliegen gleich/an</w:t>
        <w:br/>
        <w:t>traff. Nachdem ich diese in Spiritum</w:t>
        <w:br/>
        <w:t>vini rectificatum geworffen/gieng ich</w:t>
        <w:br/>
        <w:t>eine ziemliche Quantitat desselben auf/</w:t>
        <w:br/>
        <w:t>und versuchte / ob es auch eine Art der</w:t>
        <w:br/>
        <w:t>Corallen-Baume ware oder nicht. Da</w:t>
        <w:br/>
        <w:t>sie nun trucken waren/ befand ich/daß es</w:t>
        <w:br/>
        <w:t>nicht so wohl roth als schwarz werden</w:t>
        <w:br/>
        <w:t>wolte/und schloß daraus/daß es mit den</w:t>
        <w:br/>
        <w:t>Corallen-Baume/entweder garnicht/</w:t>
        <w:br/>
        <w:t>oder doch wenig gemein habe.</w:t>
        <w:br/>
        <w:br/>
        <w:t>Unterweilen fiel in dieser Gegend eine Ungem</w:t>
        <w:br/>
        <w:t>ungewohnte und ungemeine Wind Stille</w:t>
        <w:br/>
        <w:t>Stille ein/welche uns so sehr zurück hiel dieser.</w:t>
        <w:br/>
        <w:t>te/daß wir in 24. Stunden kaum 5. biß send6.</w:t>
        <w:br/>
        <w:t>Meilen zurück legen konten. Alle</w:t>
        <w:br/>
        <w:t>See Fahrende verwunderten sich hierin</w:t>
        <w:br/>
        <w:t>ber; und ob gleich einige darunter was</w:t>
        <w:br/>
        <w:t>ren/die diese Gegend zu allerhand Jah</w:t>
        <w:br/>
        <w:t>res Zeiten vielfältig paffiret hatten: fo</w:t>
        <w:br/>
        <w:t>fand sich doch unter allen feiner/der fas</w:t>
        <w:br/>
        <w:t>gen konte/jemahlen eine dergleichen era</w:t>
        <w:br/>
        <w:t>fahren haben; werhalben auch/wies</w:t>
        <w:br/>
        <w:t>wohl GOtt sey Dand vergeblich before</w:t>
        <w:br/>
        <w:t>get wurde / es möchte auf diese grosse</w:t>
        <w:br/>
        <w:t>Stille/ein **entfeßlicher** **SturmerfolgenDieses**</w:t>
        <w:br/>
        <w:t>aber was sonsten zu dieser Ein f</w:t>
        <w:br/>
        <w:t>Jahres Zeit mehrmalen geschiehet/hat!</w:t>
        <w:br/>
        <w:t>sich bald hernach eingefunden: daß nehm das vi</w:t>
        <w:br/>
        <w:t>lich ein erbarmlich-dicker Nebel gefallen Pulve</w:t>
        <w:br/>
        <w:t>ist/der uns das frey Gesicht dergestaltu</w:t>
        <w:br/>
        <w:t>benahm / daß kein Schiff das andere/denen</w:t>
        <w:br/>
        <w:t>sie auch gleich noch so nahe aeneis</w:t>
        <w:br/>
        <w:t>nander waren/sehen konte. Weil dies</w:t>
        <w:br/>
        <w:t>fer Nebel-nacht etwa einen Tag oder eine</w:t>
        <w:br/>
        <w:t>Woche / sondern weit über einen Mo</w:t>
        <w:br/>
        <w:t>nath angehalten: so wurden alle Schiffe</w:t>
        <w:br/>
        <w:t>gezwungen/dieweil man noch nicht wus</w:t>
        <w:br/>
        <w:t>fte/ob der Krieg annoch währet/oder</w:t>
        <w:br/>
        <w:t>ob. bereits ein Friede getroffen worden/</w:t>
        <w:br/>
        <w:t>alle halbe Stunden/ demit sie hipsch</w:t>
        <w:br/>
        <w:t>bey einander bleiben / und in Fall der</w:t>
        <w:br/>
        <w:t>Noth einander foecundiren möchten/</w:t>
        <w:br/>
        <w:t>ein Stuck loß zu schiessen; damit man</w:t>
        <w:br/>
        <w:t>aus dem Schall desselben erkennen fante/</w:t>
        <w:br/>
        <w:t>ob sie nahe oder ferne von einander was</w:t>
        <w:br/>
        <w:t>ren/ und einfolglich aus der Zahl der</w:t>
        <w:br/>
        <w:t>Schüsse/die Anzahl der miteinander bäh</w:t>
        <w:br/>
        <w:t>henden Schiffe zu **beurtheilenDieweil**</w:t>
        <w:br/>
        <w:t>ich kurz vorhero der geoffen. Фай</w:t>
        <w:br/>
        <w:t>Wind Stille gedacht/ und am ersten foll au</w:t>
        <w:br/>
        <w:t>heiligen Pfingst-Tag/ gleich wie von an affe</w:t>
        <w:br/>
        <w:t>Meer</w:t>
        <w:br/>
        <w:t>werde</w:t>
        <w:br/>
      </w:r>
    </w:p>
    <w:p>
      <w:pPr>
        <w:sectPr>
          <w:pgSz w:w="12240" w:h="15840"/>
          <w:pgMar w:top="1440" w:right="1800" w:bottom="1440" w:left="1800" w:header="720" w:footer="720" w:gutter="0"/>
          <w:cols w:space="720"/>
          <w:docGrid w:linePitch="360"/>
        </w:sectPr>
      </w:pPr>
    </w:p>
    <w:p>
      <w:pPr>
        <w:pStyle w:val="Heading1"/>
      </w:pPr>
      <w:r>
        <w:t>903.txt</w:t>
      </w:r>
    </w:p>
    <w:p>
      <w:r>
        <w:t>Dritter Theil. XX. Brief. 2c.</w:t>
        <w:br/>
        <w:br/>
        <w:t>bern/also auch von meinen Capitain</w:t>
        <w:br/>
        <w:t>gehöret hatte/daß man auch füffe Was</w:t>
        <w:br/>
        <w:t>ser aus der Tiefe des Meeres/ welches</w:t>
        <w:br/>
        <w:t>boch sehr gesalzen ist/ habhafft werden</w:t>
        <w:br/>
        <w:t>onte/wenn man eine Bouteille, an einen</w:t>
        <w:br/>
        <w:t>siele Klaffter langen Strick vest machte/.</w:t>
        <w:br/>
        <w:t>elbige mit Pantoffel-Holz verstopffte</w:t>
        <w:br/>
        <w:t>in Send-Bley daran heckte/und end:</w:t>
        <w:br/>
        <w:t>lich in die Tiefe des Meeres hinab fah</w:t>
        <w:br/>
        <w:t>ren/auch einige Zeit/ wenn das Schiff</w:t>
        <w:br/>
        <w:t>feine allzu grosse Farth hatte/nachschlag</w:t>
        <w:br/>
        <w:t>pen und darunter bleiben ließ: so war ich</w:t>
        <w:br/>
        <w:t>ehr begierig dessen Wahrheit zu erfor</w:t>
        <w:br/>
        <w:t>den; alleine ausser dem/daß mein Capitain</w:t>
        <w:br/>
        <w:t>bald dieses bald jenes verschütte/</w:t>
        <w:br/>
        <w:t>nd mich von meinen Vorhaben abwen</w:t>
        <w:br/>
        <w:t>Dig zu machen suchte: so war auch son</w:t>
        <w:br/>
        <w:t>ten niemand unter dem ganzen Schiffs</w:t>
        <w:br/>
        <w:t>Volck/der mir nur das geringste darzu</w:t>
        <w:br/>
        <w:t>volte behilflich seyn; muste ich mich als</w:t>
        <w:br/>
        <w:t>nur zu frieden geben/ und glaubwir</w:t>
        <w:br/>
        <w:t>pig annehmen / wenn mein Capitain</w:t>
        <w:br/>
        <w:t>sagte/wie er ehedessen auf Gala, bey den</w:t>
        <w:br/>
        <w:t>Dortigen Equipage Meister Koning,</w:t>
        <w:br/>
        <w:t>vergleichen Affer felber getrungen/</w:t>
        <w:br/>
        <w:t>Das besagter Koning, auf vorhero bedes</w:t>
        <w:br/>
        <w:t>e Weife/ aus der See geholet habe.</w:t>
        <w:br/>
        <w:br/>
        <w:t>Immittels gienge auch in dem dicksten</w:t>
        <w:br/>
        <w:t>Nebel/unsere Schiff Farth gleichwohl</w:t>
        <w:br/>
        <w:t>glücklich fort/ dergestalt/ daß wir Hole</w:t>
        <w:br/>
        <w:t>and immer näher kamen: und hatten</w:t>
        <w:br/>
        <w:t>vir auch darzu das Glück/daß den 4ten</w:t>
        <w:br/>
        <w:t>Junij/**dreyEnglische** Schiffe/welche erst</w:t>
        <w:br/>
        <w:t>aus Engeland abgefeegelt waren/ und</w:t>
        <w:br/>
        <w:t>jhre Reise nach Virginien nahmen/ in</w:t>
        <w:br/>
        <w:t>inere Flotte kamen; welche alsobald</w:t>
        <w:br/>
        <w:t>andern Admiral hinterbrachten / daß</w:t>
        <w:br/>
        <w:t>Der Friede mit Franckreich getroffen</w:t>
        <w:br/>
        <w:t>und nächstens solte öffentlich abgekündet</w:t>
        <w:br/>
        <w:t>get werden. Uber welcher artlicher</w:t>
        <w:br/>
        <w:t>Boitschafft/zwar ein allgemeines jub liren</w:t>
        <w:br/>
        <w:t>entstunds/weil man nun Hoffnung</w:t>
        <w:br/>
        <w:t>atte / von keinen feindlichen Schiffen</w:t>
        <w:br/>
        <w:t>mehr angriffen zu werden; dieweil man</w:t>
        <w:br/>
        <w:t>aber wuste/daß den Englischen nicht als</w:t>
        <w:br/>
        <w:t>Gezeit zu trauen; auch über das bekandt</w:t>
        <w:br/>
        <w:t>var/daß einige Holländische Krieg</w:t>
        <w:br/>
        <w:t>Schiffe/unsertwegen commandier was</w:t>
        <w:br/>
        <w:t>en/welche an einem gewissen Ort unser</w:t>
        <w:br/>
        <w:t>warten/und uns gar nach Holland convoiren</w:t>
        <w:br/>
        <w:t>folgen: so hielten wir uns doch so</w:t>
        <w:br/>
        <w:t>ange beysammen/biß wir besagte Hol</w:t>
        <w:br/>
        <w:t>indische Krieg Schiffe **erreichetenEs**</w:t>
        <w:br/>
        <w:t>kam aber nach der Hand/noch ein</w:t>
        <w:br/>
        <w:t>anderes/Dánisches Schiff/welches mit</w:t>
        <w:br/>
        <w:t>ten durch untere Flotte seegen/und we</w:t>
        <w:br/>
        <w:t>der den gewöhnlich Respect dem Admiral</w:t>
        <w:br/>
        <w:t>erweisen/ noch sonsten ein einiges</w:t>
        <w:br/>
        <w:t>Stück des behörigem Ceremoniel bes</w:t>
        <w:br/>
        <w:t>achten wolte. Weil es nun weder</w:t>
        <w:br/>
        <w:t>einen Schuß that noch sonsten einige</w:t>
        <w:br/>
        <w:t>Reverence machen wolte wurden</w:t>
        <w:br/>
        <w:t>gleich durch einen Stuck - Schuß und</w:t>
        <w:br/>
        <w:t>aufgesteckte Zeichen/von unsern Admiral,</w:t>
        <w:br/>
        <w:t>2. Schiffe comendiret/welche</w:t>
        <w:br/>
        <w:t>diesem Schiff/den Auffo lang abschnei</w:t>
        <w:br/>
        <w:t>den duften/biß der Capitain desselben</w:t>
        <w:br/>
        <w:t>ben unsern Admiral Port gewesen/.</w:t>
        <w:br/>
        <w:br/>
        <w:t>und behörigem Rapport nebst Bekant</w:t>
        <w:br/>
        <w:t>wortung seiner Kühnheit abgelegen hatte.</w:t>
        <w:br/>
        <w:t>Durch dieses nun erfuhren wir näheren</w:t>
        <w:br/>
        <w:t>Bericht/wegen des getroffenen Frie</w:t>
        <w:br/>
        <w:t>dens / und wurde darauf der Capitain</w:t>
        <w:br/>
        <w:t>des besagten Dänischen Schiffes/gütlich</w:t>
        <w:br/>
        <w:t>und freundlich dimittiret. voye</w:t>
        <w:br/>
        <w:t>Endlich sind wir ungefehr Medio Die</w:t>
        <w:br/>
        <w:t>Augusti, zu denen vorbesagten Kreu Schi</w:t>
        <w:br/>
        <w:t>Bernider Holländischen Krieg-Schiffen form</w:t>
        <w:br/>
        <w:t>gekommen; worüber eine allgemeine den</w:t>
        <w:br/>
        <w:t>Freude unter vielen Stuck - Schiessen</w:t>
        <w:br/>
        <w:t>empfunden und bezeuget wurde. Und</w:t>
        <w:br/>
        <w:t>zwar hatte es alles Vol schon längst um</w:t>
        <w:br/>
        <w:t>so viel mehr gewünsche/ weil zugleich</w:t>
        <w:br/>
        <w:t>neue Erfrischungen von Wein/ Bier/</w:t>
        <w:br/>
        <w:t>Brand Wein/Fleisch / Brod / But</w:t>
        <w:br/>
        <w:t>ter/Káß 2c. angebracht und unter alles</w:t>
        <w:br/>
        <w:t>Bold abgetheilet wurde. Sie kamen o</w:t>
        <w:br/>
        <w:t>oberhalb Fero, auf 62. Graden Nordens</w:t>
        <w:br/>
        <w:t>Breiten zu uns/und convoyrten uns</w:t>
        <w:br/>
        <w:t>theils nach See- Land theils nach Hob</w:t>
        <w:br/>
        <w:t>land: wie denn unser Schiff/ gedachtes</w:t>
        <w:br/>
        <w:t>Nathhauß van Enckhausen, in den</w:t>
        <w:br/>
        <w:t>vlie einlief; woselbst zween comminirte</w:t>
        <w:br/>
        <w:t>herrn Directores zu uns famen/uns</w:t>
        <w:br/>
        <w:t>vor unsere getreue Dienste bedankten/Step</w:t>
        <w:br/>
        <w:t>und unseres vormaligen Yedes entschlug</w:t>
        <w:br/>
        <w:t>gen: alsobald hierauf setzten wir uns in Hauß</w:t>
        <w:br/>
        <w:t>einen besonderen Lichter/ weil wir mit</w:t>
        <w:br/>
        <w:t>dem gemeinen Vol nicht fahren haben</w:t>
        <w:br/>
        <w:t>wollen; segelten damit aus diesem Ha</w:t>
        <w:br/>
        <w:t>fernay Harlingen; schifften von dan</w:t>
        <w:br/>
        <w:t>nen fort nach Enckhausen: und famen</w:t>
        <w:br/>
        <w:t>den 22. besagten Monaths Augusti /</w:t>
        <w:br/>
        <w:t>glücklich GOtt sey Danck! in Amster</w:t>
        <w:br/>
        <w:t>daman. Land</w:t>
        <w:br/>
        <w:t>Wie es mir in Amsterdam/Beit meis Kur</w:t>
        <w:br/>
        <w:t>nes Anwesens allda ergangen; wie mich seheu</w:t>
        <w:br/>
        <w:t>GOtt zu einen vortrefflichen Auge Auth</w:t>
        <w:br/>
        <w:t>Arzt geführet / durch dessen Beystand nach</w:t>
        <w:br/>
        <w:t>ich die erste Linderung an meinen Gesicht stade</w:t>
        <w:br/>
        <w:t>habe empfunden / und auch ohne Weife</w:t>
        <w:br/>
        <w:t>fel würde völlig restatuiret worden seyn/</w:t>
        <w:br/>
        <w:t>wenn nicht das heuere Pflaster mich</w:t>
        <w:br/>
        <w:t>hätte fortziehen heissen; wie ich aus Am</w:t>
        <w:br/>
        <w:t>saerdam nach Utrecht durch das Cedris</w:t>
        <w:br/>
        <w:t>sche und Clevische nach Coln am Rhein/</w:t>
        <w:br/>
        <w:t>da von dannen über Bonn und andere</w:t>
        <w:br/>
        <w:t>an den Rein gelegene Städte nach</w:t>
        <w:br/>
        <w:t>Maynz/und weiter nach Franckfurth am</w:t>
        <w:br/>
        <w:t>Mayn/da aber von dannen über Darms</w:t>
        <w:br/>
        <w:t>stadt/</w:t>
        <w:br/>
      </w:r>
    </w:p>
    <w:p>
      <w:pPr>
        <w:sectPr>
          <w:pgSz w:w="12240" w:h="15840"/>
          <w:pgMar w:top="1440" w:right="1800" w:bottom="1440" w:left="1800" w:header="720" w:footer="720" w:gutter="0"/>
          <w:cols w:space="720"/>
          <w:docGrid w:linePitch="360"/>
        </w:sectPr>
      </w:pPr>
    </w:p>
    <w:p>
      <w:pPr>
        <w:pStyle w:val="Heading1"/>
      </w:pPr>
      <w:r>
        <w:t>904.txt</w:t>
      </w:r>
    </w:p>
    <w:p>
      <w:r>
        <w:t>846</w:t>
        <w:br/>
        <w:t>Dritter Theil. 55. Brieffs.</w:t>
        <w:br/>
        <w:t>stadt nach Heydelberg und Durlach / zu-</w:t>
        <w:br/>
        <w:t>letzt nach Baden / und endlich gar nach</w:t>
        <w:br/>
        <w:t>Rastadt / zu Jhro Exellence den Hn.</w:t>
        <w:br/>
        <w:t>Geheimbden Rath und Leib-Medicus</w:t>
        <w:br/>
        <w:t>Herrn Doctor Christian Ludwig Gö-</w:t>
        <w:br/>
        <w:t>eckel gekommen, wie ich bey demselben al-</w:t>
        <w:br/>
        <w:t>le Liebe Güte und Hulffe genossen / das</w:t>
        <w:br/>
        <w:t>vor auch GOtt Jhm und dem Seini-</w:t>
        <w:br/>
        <w:t>gen alles Gute wird angedeyen lassen.</w:t>
        <w:br/>
        <w:t>wie ich ferner nebst dessen Herrn Sohn /</w:t>
        <w:br/>
        <w:t>welcher aus Engeland in Holland zu mir</w:t>
        <w:br/>
        <w:t>gekommen / und mir alle Adresse bey sei-</w:t>
        <w:br/>
        <w:t>nem Herrn Vater / den ich zwar zuvor</w:t>
        <w:br/>
        <w:t>schon gekennet / verschaffet / die Heini-</w:t>
        <w:br/>
        <w:t>sche Festungen / Straßburg / Kehl /</w:t>
        <w:br/>
        <w:t>Philipps-Burg beschauet solches alles</w:t>
        <w:br/>
        <w:t>und noch weit mehrers will ich meinem</w:t>
        <w:br/>
        <w:t>Herrn mündlich erzehlen / als seine Ge-</w:t>
        <w:br/>
        <w:t>dult mit einem weitläufftigen Brieff miß-</w:t>
        <w:br/>
        <w:t>brauchen.</w:t>
        <w:br/>
        <w:br/>
        <w:t>Unterdessen habe ich sehr hohe und</w:t>
        <w:br/>
        <w:t>wichtige Ursachen / GOtt vor seinen</w:t>
        <w:br/>
        <w:t>gnädigen Schutz und Beystand / den Er</w:t>
        <w:br/>
        <w:t>mir auf dieser langen und weiten Reise</w:t>
        <w:br/>
        <w:t>väterlich / grädig und liebreich erzeiget /</w:t>
        <w:br/>
        <w:t>aus innersten Hertzens-Grund / demü-</w:t>
        <w:br/>
        <w:t>tzigsten Danck abzustatten, allermassen</w:t>
        <w:br/>
        <w:t>ich seiner Gütigkeit / die Er mir aller Or-</w:t>
        <w:br/>
        <w:t>ten erzeiget / nicht genugsamen Danck ab-</w:t>
        <w:br/>
        <w:t>statten kan. Seine Barmhertzigkeit hat</w:t>
        <w:br/>
        <w:t>mich ja aller Orten beschützet / und so</w:t>
        <w:br/>
        <w:t>mächtig bewahret / daß weder Menschen</w:t>
        <w:br/>
        <w:t>noch Thiere / weder Sturm noch Win-</w:t>
        <w:br/>
        <w:t>de / weder Gefahr noch Kranckheit / mich</w:t>
        <w:br/>
        <w:t>haben beschädigen / verletzen / oder zu</w:t>
        <w:br/>
        <w:t>Schanden machen können. Meine</w:t>
        <w:br/>
        <w:t>Seele erhebet demnach den Herrn / und</w:t>
        <w:br/>
        <w:t>danker Jhm aus allen Kräfften und nach</w:t>
        <w:br/>
        <w:t>allen Vermögen / vor seine Güte / Liebe /</w:t>
        <w:br/>
        <w:t>Treue / und Barmhertzigkeit. Meine</w:t>
        <w:br/>
        <w:t>Seele preisest den Herrn / daß Er mich</w:t>
        <w:br/>
        <w:t>gesund hat hin- und wieder über See</w:t>
        <w:br/>
        <w:t>bringen wollen / und dancket Jhn vor sei-</w:t>
        <w:br/>
        <w:t>nen mächtigen Schutz / und getreuen</w:t>
        <w:br/>
        <w:t>Beystand. Meine Seele freuet sich</w:t>
        <w:br/>
        <w:t>des HErrn / daß Er mich unter wilden</w:t>
        <w:br/>
        <w:t>Menschen und Thieren / mit seinem mich-</w:t>
        <w:br/>
        <w:t>tagen Schutz der heiligen Engel / hat um-</w:t>
        <w:br/>
        <w:t>geben / und vor allen Unfall und Scha-</w:t>
        <w:br/>
        <w:t>den / der mirden ihnen hätte könne zu-</w:t>
        <w:br/>
        <w:t>gefüget werden / mächtigklich be-</w:t>
        <w:br/>
        <w:t>wollen. Ja Seele freud dich des Herrn /</w:t>
        <w:br/>
        <w:t>daß er dich biß hieher hat bringen wollen</w:t>
        <w:br/>
        <w:t>Gleich wie er aber dein sehr mächtiger</w:t>
        <w:br/>
        <w:t>Schild / dein Horn des Heyls / deme</w:t>
        <w:br/>
        <w:t>ste Burg in allen Nöthen und Anfech-</w:t>
        <w:br/>
        <w:t>jungen / Creutz / Trubsall / Verfolgen-</w:t>
        <w:br/>
        <w:t>gen und Gefährlichkeit gewesen so wie</w:t>
        <w:br/>
        <w:t>Er dich gewiß auch nicht verlassen.</w:t>
        <w:br/>
        <w:t>dern dich allen thalben so kräfftig trösten /</w:t>
        <w:br/>
        <w:t>daß du jederzeit wirst ausruffen Le.</w:t>
        <w:br/>
        <w:t>den HErrn meine Seele / und mergi-</w:t>
        <w:br/>
        <w:t>nicht was Er der Gitts gethan hat</w:t>
        <w:br/>
        <w:t>men Alleluia Amen</w:t>
        <w:br/>
        <w:br/>
        <w:t>Hiermit siehet Er nun Mein Derz /</w:t>
        <w:br/>
        <w:t>daß dieses der letzte Brieff seyn wird / wie</w:t>
        <w:br/>
        <w:t>chen ich Jhm / in Ansehung meiner Keife</w:t>
        <w:br/>
        <w:t>zuschreiben Wenn Er dieselben alle</w:t>
        <w:br/>
        <w:t>wird durchgelesen haben so **zinfittle**</w:t>
        <w:br/>
        <w:t>nicht / Er werde sich überzeuget befin-</w:t>
        <w:br/>
        <w:t>den / daß Jhm vom dem Lande des</w:t>
        <w:br/>
        <w:t>gebürges der guten Hoffnung / und de-</w:t>
        <w:br/>
        <w:t>oselben Einwohnern nichts verhehles</w:t>
        <w:br/>
        <w:t>habe. Solte aber gleichwohl noch ei-</w:t>
        <w:br/>
        <w:t>niger Serupel in seinem Gemuͤth zur</w:t>
        <w:br/>
        <w:t>bleiben / daß Er mich entweder nicht</w:t>
        <w:br/>
        <w:t>deutlich verstanden / oder ich mich selb</w:t>
        <w:br/>
        <w:t>sten nicht deutlich expliciret hätte so</w:t>
        <w:br/>
        <w:t>will Jhm darauf hoffentlich / bey unsere-</w:t>
        <w:br/>
        <w:t>rer Zusammenkunfft / mündlich genug-</w:t>
        <w:br/>
        <w:t>same Sarisfaction geben.</w:t>
        <w:br/>
        <w:br/>
        <w:t>Unterdessen sage Jhm gehorsamsten</w:t>
        <w:br/>
        <w:t>Danck / daß Er-mich auch in den weit-</w:t>
        <w:br/>
        <w:t>entlegensten Ländern / seiner aufrichtigen</w:t>
        <w:br/>
        <w:t>Freundschafft gewürdige, meine offt-</w:t>
        <w:br/>
        <w:t>mahls sehr lange Brieffe mit einem gun-</w:t>
        <w:br/>
        <w:t>stigen Auge aufgenommen, deroselben</w:t>
        <w:br/>
        <w:t>verdrießliche Materien mit der grösten</w:t>
        <w:br/>
        <w:t>Gedult durchgelesen / und in allen seinen</w:t>
        <w:br/>
        <w:t>Antworten / eines wahrhafftige Freud-</w:t>
        <w:br/>
        <w:t>des Naturell gezeiget. Gleichwie ich</w:t>
        <w:br/>
        <w:t>Jhm nun davor höchstens verpflichtet</w:t>
        <w:br/>
        <w:t>ben und bleibe also werde auch bey allen</w:t>
        <w:br/>
        <w:t>Gelegenheiten nicht ermangeln / nich</w:t>
        <w:br/>
        <w:t>wieder als einen aufrichtigen / ehrlichen</w:t>
        <w:br/>
        <w:t>und treuen Freund darzustellen, dieweil</w:t>
        <w:br/>
        <w:t>ich unterdessen in und verbleibe</w:t>
        <w:br/>
        <w:t>Mein Herr rc.</w:t>
        <w:br/>
        <w:br/>
        <w:t>SOLI DEO GLORIA.</w:t>
        <w:br/>
        <w:br/>
      </w:r>
    </w:p>
    <w:p>
      <w:pPr>
        <w:sectPr>
          <w:pgSz w:w="12240" w:h="15840"/>
          <w:pgMar w:top="1440" w:right="1800" w:bottom="1440" w:left="1800" w:header="720" w:footer="720" w:gutter="0"/>
          <w:cols w:space="720"/>
          <w:docGrid w:linePitch="360"/>
        </w:sectPr>
      </w:pPr>
    </w:p>
    <w:p>
      <w:pPr>
        <w:pStyle w:val="Heading1"/>
      </w:pPr>
      <w:r>
        <w:t>905.txt</w:t>
      </w:r>
    </w:p>
    <w:p>
      <w:r>
        <w:t>Dasandere Register.</w:t>
        <w:br/>
        <w:t>Welches vollkommen alle Materien und Sachen in **ſichbegreiffet**, welche in allen dreyen Theilen zu binde-und anzutreffen kind.</w:t>
        <w:br/>
        <w:t>NB. Die Zahl bedeuter das Blar; der dabey ſtehende Buchstab a, den **erſtenSpalt** oder Seine derselben Bitte und d den anden Spalt oder Seite.Wid.bedeuter, daß es auf eben demselben Blar ſteher. F. oder bey be-dee, daß sich die Materie, auch auf das folgende Blar abtrecken.</w:t>
        <w:br/>
        <w:t>Pag. A.</w:t>
        <w:br/>
        <w:br/>
        <w:t>Haen moͤgen die Contentionen nicht eſſen. 487.b</w:t>
        <w:br/>
        <w:br/>
        <w:t>Anlacher uner 12. Schuh hoch moͤgennscht appier oder gebauet werden. 629.b</w:t>
        <w:br/>
        <w:br/>
        <w:t>Abendmahl. dabey haben die Geiſtliche **inOſtindien** das meiſte zuthun. 612.a</w:t>
        <w:br/>
        <w:br/>
        <w:t>Fall des warmen Wassers ist sehr uff. 281.b</w:t>
        <w:br/>
        <w:br/>
        <w:t>Aber Europ, waͤchat im Garten der Compaguie. 260.b</w:t>
        <w:br/>
        <w:br/>
        <w:t>Calling, komme am Capo an. 791.a</w:t>
        <w:br/>
        <w:t>wird mit Freuden anfangen. ibid.a</w:t>
        <w:br/>
        <w:t>wer er gewesen. ibid.a</w:t>
        <w:br/>
        <w:t>wird wegen ſeiner Absetzung von batengel des pfannen. ibid.a</w:t>
        <w:br/>
        <w:t>erforsche der Buͤager Gemuͤther sehr kung. ibid.b</w:t>
        <w:br/>
        <w:t>machet mit dem Gouverneur neue Freund.ſchafft warum? ibid.b</w:t>
        <w:br/>
        <w:t>bedecke dem Courageux de Buͤ**rgeHeimlichkeiten**, 793.a</w:t>
        <w:br/>
        <w:t>weiſe die Buͤager in ihren **AnſuchungenLahl** ab. ibid.a</w:t>
        <w:br/>
        <w:t>vorrath ſeine Gemuͤchs-Gedancken in ei-n Compagnie. ibid.a</w:t>
        <w:br/>
        <w:t>uͤbenimmt das Gouvernement von vonder Leg. 793.b</w:t>
        <w:br/>
        <w:t>fuͤhrer die Regierung biß zur Ankunfft des 593.b</w:t>
        <w:br/>
        <w:t>neuen Gouverneut.fuͤjhre sich selbsten uͤbel auf. 594.a</w:t>
        <w:br/>
        <w:t>ſuchet die Einigkeit der Buͤager zu gemen. 794.b</w:t>
        <w:br/>
        <w:t>verſpriche Boulle und Oberhoffer Schulund Huͤlege wider le Ouch. 725.b</w:t>
        <w:br/>
        <w:t>bey ihm wird le Loui verflagre. 802.a</w:t>
        <w:br/>
        <w:t>von ihm reden einige unterschiedlich bey **vonBerkelle** Besuchung. 805.a</w:t>
        <w:br/>
        <w:t>von deren neu-erkauften Hof-Staͤdie **wirdicouriret**. ibid.b</w:t>
        <w:br/>
        <w:t>ihm wird alles hinterbracht. 806.a</w:t>
        <w:br/>
        <w:t>ziehet dem Predige de Ouch ſein Kobel ein. ibid.a</w:t>
        <w:br/>
        <w:t>bildet sich artige Dinge von dem neuen Concerne ein. 809.b</w:t>
        <w:br/>
        <w:t>fuͤjhre sich als **Couvemeur** auf. 810.a</w:t>
        <w:br/>
        <w:t>ſuche sich aufs beſte **zumaintairen**. ibid.a</w:t>
        <w:br/>
        <w:t>laͤdie einen kurtzen Weg aus der **Veſtmpflaſtern**. ibid.a</w:t>
        <w:br/>
        <w:t>befehler durch ein Mandat. daß von der Stelie wollige Schaffe bezahlen ſolle. 811.a</w:t>
        <w:br/>
        <w:t>beſchuldiget le Ouch ohne Grund. 813.a</w:t>
        <w:br/>
        <w:br/>
        <w:t>Complementirer den neuen Gouverneur aufder Rhede. 814.a</w:t>
        <w:br/>
        <w:t>bemühe sich dey ihm alles in alle zugelten. 817.a</w:t>
        <w:br/>
        <w:t>Abging Pag.</w:t>
        <w:br/>
        <w:t>wie dem Corrinen ſeine Laſt tragen helfen. ibid.weiß die amataͤadige **wolzurecobendren**. ibid.abnimmt den neue Prediger in ſein Haus. ibid.b</w:t>
        <w:br/>
        <w:t>wird durch den Gouverneur in ſeinem Vor-haben gehindert. 594.a</w:t>
        <w:br/>
        <w:br/>
        <w:t>Hielte artige Inguen che er die Regierunͤbegiebt. ibid.b</w:t>
        <w:br/>
        <w:t>begehet eine verwegene Thar. 834.a</w:t>
        <w:br/>
        <w:t>geher als Rath von Indien nach Balz 825.b</w:t>
        <w:br/>
        <w:br/>
        <w:t>Abging eine Glieds aitinger **derſonendon**.**Weibegeſchiehet** nicht an de Hochn. 455.teurem. 570.a</w:t>
        <w:br/>
        <w:br/>
        <w:t>Aboder. de fliegende Fiach-Preiſe des Andere aus Tere 8.a</w:t>
        <w:br/>
        <w:t>de Recours Alone, was dabey vorfalle. 699.b</w:t>
        <w:br/>
        <w:br/>
        <w:t>Abjather, gefährliche Kippen am Brasilian-achen Gestade. 88.b</w:t>
        <w:br/>
        <w:t>werden gluͤctlich petra. ibid.b</w:t>
        <w:br/>
        <w:t>darauf bekommer das Schiffs-Volck Wein. 34.deßwegen wird ein Danck-Angehalten, ibid.a</w:t>
        <w:br/>
        <w:br/>
        <w:t>Abschleds-Lied des Andorn. 3.b</w:t>
        <w:br/>
        <w:br/>
        <w:t>Abſchlager bo Aloben, hat gewiſſe Vortheile. 601.eine athan Richtig uino Rechung auch. 609.b</w:t>
        <w:br/>
        <w:br/>
        <w:t>Abschneidung der Fel-Frauͤachte muß schnell geſchehen. 116.b</w:t>
        <w:br/>
        <w:br/>
        <w:t>Absynthium Albaum, 238.a</w:t>
        <w:br/>
        <w:br/>
        <w:t>Abtrucknen dersachen was Cheinie.727.b.feq.Abutilon **Afrleanug**, 238.a</w:t>
        <w:br/>
        <w:br/>
        <w:t>Abyßinier tantzen bey ihrem Gottesdienste. 413.b</w:t>
        <w:br/>
        <w:br/>
        <w:t>Accia American. 261.a</w:t>
        <w:br/>
        <w:br/>
        <w:t>Aceto holtensie. 261.a</w:t>
        <w:br/>
        <w:br/>
        <w:t>Acker win e bedunget wird? 114.a</w:t>
        <w:br/>
        <w:br/>
        <w:t>Ackerbau ist das beſte Minem, von sich **dieEinwohne** erhalten. 678.a</w:t>
        <w:br/>
        <w:t>**widſtarck** gieben. 679.a</w:t>
        <w:br/>
        <w:br/>
        <w:t>Ackern, wenn es geschiehen. 114.a 113.b</w:t>
        <w:br/>
        <w:br/>
        <w:t>Art derselben. 112.a</w:t>
        <w:br/>
        <w:t>geschiehe mit Ochen. ibid.a</w:t>
        <w:br/>
        <w:br/>
        <w:t>Adam Pick ein Berg auf Cenon. 148.a</w:t>
        <w:br/>
        <w:br/>
        <w:t>Welpole an abgeleͤderen Gliedern der Finger **zuRemenſohn**. 571.a</w:t>
        <w:br/>
        <w:br/>
        <w:t>**Werlaſſen** unter der Linie ist nicht alleit noͤthig. 32.ade Honetten ist sehr anciens. 569.a</w:t>
        <w:br/>
        <w:t>womit die das Loch in die Ader machen. ibid.a</w:t>
        <w:br/>
        <w:t>womit die die De verbinden. ibid.a</w:t>
        <w:br/>
        <w:br/>
        <w:t>Adler ſo todtes Fleisch freſſen- und das Gerippeͤbrig laſſen. 174.a</w:t>
        <w:br/>
        <w:t>heissen am Cape Stund-Voͤgel, ibid.a</w:t>
        <w:br/>
        <w:t>haben einen scharffen Geruch. ibid.a</w:t>
        <w:br/>
        <w:br/>
        <w:t>Wer-</w:t>
      </w:r>
    </w:p>
    <w:p>
      <w:pPr>
        <w:sectPr>
          <w:pgSz w:w="12240" w:h="15840"/>
          <w:pgMar w:top="1440" w:right="1800" w:bottom="1440" w:left="1800" w:header="720" w:footer="720" w:gutter="0"/>
          <w:cols w:space="720"/>
          <w:docGrid w:linePitch="360"/>
        </w:sectPr>
      </w:pPr>
    </w:p>
    <w:p>
      <w:pPr>
        <w:pStyle w:val="Heading1"/>
      </w:pPr>
      <w:r>
        <w:t>906.txt</w:t>
      </w:r>
    </w:p>
    <w:p>
      <w:r>
        <w:t>Das andere Register.</w:t>
        <w:br/>
        <w:br/>
        <w:t>Pag.</w:t>
        <w:br/>
        <w:t>Adler /haben ein scharffes Gesicht. ibid.wie ihre **Federngefärbet**. ibid.adlersteine / falsche / wie sie aussehen. 231.admiral, nach dessen Befehl müssen sich **alleSchiffe** regliren. 315.aeltesten Sohn der Hatdentodten, ist Erbe **allerNachlassenschafft** seines Vaters. 562.ihm müssen seine Brüder dienen. ibid.nacharte Zeugnis davon. ibid.aequatorem pasfiret der Auctor. 26.aber 180. Meyen breit geachtet werde. 28.aequinoctium fället bey einer **ausserordentlichenEbbe** und Bluth ein. 301.akan nicht observiret werden. ibid.aepffel-Bäume unterschiedlicher Arten. 267.africa ist nicht unbewohnt. 891.ahat inwendig grosse Wüsten. ibid.affricanische Baume sind meistens unfruchtbar. 131.tragen solche Früchte / die kein Europæeressenkan. ibid.abunde wie sie beschaffen. 152.kühe / sind mühsam zu mercken. 120.affen sind am Capo nicht zu finden. 137.baffo-Wurtzel. 242.adja, ist eine Kinder-Wärterin. 721.verwahrlosen die Kinder-Zucht an denen ih-nen anbefohlenen Kindern. 721.können die Kinder wohl warten. ibid.lernen ihnen übel reden. ibid.wissen ihnen nichts von der Gottseeligkeit bey-zubringen. ibid.thun viel ungeziemendes in Abwesenheit an-derer Leute. ibid.**bAlaternoides** Africana, deren sind 5. Sorten. 240.allgemeiner Kirchen-Rath bestehet aus Geistli-chen / Aeltesten und Armen-Besorgern. 611.dessen Prococoll führet einer um den andern ibid.ist Austeiler des Geldes / so gesamlet wird ibid.a.Abrücken / sind auf messen. 191.wie sie zubereitet werden. Wit. i.Alliance machen die Holländer mit den Hat-dentodten. 385.allium Africanum. 238.sativum &amp; hortense. 261.adaleida, Franciscus, wird nebst vielen an-dern von den Hatdentodten erschlagen. 51.a 586.b.dessen bedenkliche Reden. ibid.a.**Alnusrotundisolia**. 261aAloe Africana, sind viele Sorten angezeichnet. 238. J.Americana. 261.ader Safft aus den Blättern / ist den Hatten-todten wohl bekandt. 574.wird vielfältig eingenommen. ibid.a.Alt werden die Hatdentodten, warum? 431.a 491.a.Alte Leute / mit diesen gehen die **Hattentorengrausamlum**. 545.diesen bauen sie eine Hütte / und lassen si-darinnen sitzen. ibid.a.führen sie auf einem Trag. Ochsen dahin. ibid.a.werden entweder von wilden Thieren auf-gefressen / oder müssen Hungers sterben. ibid.gehet dem Reichen wie den Armen. ibid.wurden es unter Christen nicht viel besser ha-ben / wenn nicht eine Straffe darauf folgte. 546.aAlter Herr schneidet den Testiculum aus / **undbekommt** keinen Lohn dafür 423.b</w:t>
        <w:br/>
        <w:t>Pag.</w:t>
        <w:br/>
        <w:t>Alter Herr.muß das Anders machen bey **thörichtenSchafen** verrichten. 431.alterthums bey den Hottentoten wie hohes steiget. 368.altgebacken Volck / was es heisse. 668.althaea indica. 261.africana. 240.amandel-Baum wächst schnell auf 131.a 132.b 261.b</w:t>
        <w:br/>
        <w:br/>
        <w:t>Pamaqua-Baum wird beschrieben. 258.wächset schnell auf ibid.amazone, ein Schiff / ist 13. Monat untere-gen / u. hat wenig Krancke noch weniger Tode 31.ambra de Gries fället auf Mauritius. 229.abwirft die See aus. ibid.ameisen giebt es viererley Gattungen. 217.die geflügelten sind sehr curieus. 218.avon deren Hauffen nehmen die **Hottentottenihre** Tapffer Erde. ibid.a.thun am Capo keinen sonderlichen Schaden. ibid.a.thun Schaden an Limonien und Citronen-Bäumen. ibid.a.Ammunition, mit der muß man versehen **seynunter** den Hottentotten, warum 523.amt eines Haupt-Wärters. 22.amseln unterschiedliche Gattungen. 175.abmsterdam beschauet der Auctor. 205.a.Amygdalus Africana, 2. Arten. 240.die bittere Früchte essen die Hottentotten, 240.b. 488.b</w:t>
        <w:br/>
        <w:br/>
        <w:t>Ananas dreyerley Arten. 261.wie sie gespeiset werden. ibid.wird auch eingemacht. ibid.ihre Verpflanzung ist artig. ibid.anblick der Hottentotten ist schedlich / warum. 371.ancker wird in den Hafen des Capo du bonne-esperance geworffen. 42.ancker-Grund wird bey S. Jago vergebens ge-suchet. 14.anders machen / eine **Fontentorische** Redens-Art. 420.ahat vielerley Bedeutungen. ibid.heisset einen Testiculum ausschneiden. ibid.heisset einen zum Mann machen. 426.anders machen zum Manne / bestehet in einigen.seltsamen ceremonien. 426.b.der gantze Actus wird beschrieben. ibid.nach dessen Verrichtung wird ein wetter Ha-**melgeschlachtet** und verzehret. 427.abhebet den mütterlichen Gehorsam auf. ibid.a.muß auch ein Geschimpfter, ibid.thut auch eine gantze Call / warum 428.scheinet von den Juden herzustammen. 429.b 449.geschiehet bey Veränderung ihrer Wohnung. 430.bestehet in Schlachtung einiges Viehes, ibid.a.geschiehet mit Schlachten auch an dem Ort dernewen Wohnung. ibid.geschiehet / wenn die Schaft thörich werden. ibid.heisset die Schaft durch das Feuer jagen. 431.wird angestellet wenn jemand kranck wird. 438.auß ein Mann / wenn er nach seiner kreissen-den Frauen umsehet. 441.auß ein Mann / wenn seine Frau ein todes-und gebähren. 442.auß der Vater / wenn ihm zween Söhne ge-bohren werden. 444.anders</w:t>
      </w:r>
    </w:p>
    <w:p>
      <w:pPr>
        <w:sectPr>
          <w:pgSz w:w="12240" w:h="15840"/>
          <w:pgMar w:top="1440" w:right="1800" w:bottom="1440" w:left="1800" w:header="720" w:footer="720" w:gutter="0"/>
          <w:cols w:space="720"/>
          <w:docGrid w:linePitch="360"/>
        </w:sectPr>
      </w:pPr>
    </w:p>
    <w:p>
      <w:pPr>
        <w:pStyle w:val="Heading1"/>
      </w:pPr>
      <w:r>
        <w:t>907.txt</w:t>
      </w:r>
    </w:p>
    <w:p>
      <w:r>
        <w:t>Das andere Register.</w:t>
        <w:br/>
        <w:br/>
        <w:t>pag.</w:t>
        <w:br/>
        <w:t>Anders machen /muß ein Mann / wenn ihm ein Sohn und ei-ne Tochter gebohren wird. 447.a</w:t>
        <w:br/>
        <w:t>muß ein Mann / wenn er der Kind **Betterinihre** Speisen anrühret / oder ihr etlich bey-wohnet. 449.b</w:t>
        <w:br/>
        <w:t>müssen die Hottentotten, wenn sie ein **groffeswilden** Thier erleget. 536.a</w:t>
        <w:br/>
        <w:t>wie es dabey zugehet. ibid.a</w:t>
        <w:br/>
        <w:t>geschiehet hier mit Anbeißen des Jägers. ibid.b</w:t>
        <w:br/>
        <w:t>der Jäger muß die Blase des Wildes in sei-nen Haaren tragen. ibid.b</w:t>
        <w:br/>
        <w:t>muß Mann und Frau / wenn der Mann ei-nen Löwen oder Tyger erleget hat. 536.b</w:t>
        <w:br/>
        <w:t>bey der Frau fallen merckwürdige **Umständevor**. 537.a</w:t>
        <w:br/>
        <w:t>der Mann muß ein **Schafschlachten** und tra-ctiren. 537.b</w:t>
        <w:br/>
        <w:t>muß ein Frau / die den andern Mann **nehmenwill**. 572.b</w:t>
        <w:br/>
        <w:t>muß ein Patent, wenn er besser wird. 577.a</w:t>
        <w:br/>
        <w:t>müssen die Hottentoten ehe sie von einem **Ortwegziehen**. 581.a</w:t>
        <w:br/>
        <w:t>müssen die Hottentotten, wo sie sich **wiedernieder** lassen. ibid.a.</w:t>
        <w:br/>
        <w:br/>
        <w:t>Anderson Bericht von den **HottentottischenNationen**. 377.b</w:t>
        <w:br/>
        <w:br/>
        <w:t>**Anemospermos** Africana, 3. Arten. 240.b</w:t>
        <w:br/>
        <w:br/>
        <w:t>Anfang der Ost-Indianischen Compagnie. 51.b.</w:t>
        <w:br/>
        <w:br/>
        <w:t>Angeln können die Hottentotten sehr wohl 538.b</w:t>
        <w:br/>
        <w:t>mit diesen fangen sie sehr viele Fische. ibid.b</w:t>
        <w:br/>
        <w:t>solche bekommen sie von den Europæern. ibid.b</w:t>
        <w:br/>
        <w:br/>
        <w:t>Ankläger / falsche / wie die Hottentoten mit ih-nen verfahren. 553.b</w:t>
        <w:br/>
        <w:br/>
        <w:t>Ankündigung des Krieges der Hottentotten,worinnen sie bestehet. 556.a</w:t>
        <w:br/>
        <w:br/>
        <w:t>Ankunfft der Schiffe / wo sie am Capo **vorherrkann** wissend seyn. 71.a</w:t>
        <w:br/>
        <w:br/>
        <w:t>An des Gouverneur von Assenburg seiner **wirdgezweifelt**. 809.a</w:t>
        <w:br/>
        <w:t>erfolget endlich mit seiner gantzen Flotte. 814.a</w:t>
        <w:br/>
        <w:t>verursachet Freud und Leyd ibid.b</w:t>
        <w:br/>
        <w:br/>
        <w:t>Anschaffer der Speisen vor die Haupt, wer? 22.b</w:t>
        <w:br/>
        <w:br/>
        <w:t>Anstalten zu einer Hottentottischen Hochzeit. 452.a</w:t>
        <w:br/>
        <w:t>wegen Ertötung wilder Raub-Thiere **sindvortreflich**. 620.a</w:t>
        <w:br/>
        <w:br/>
        <w:t>Ansteckende Kranckheiten sind unter den Euro-pæern am Capo unbekandt gewesen. 329.a</w:t>
        <w:br/>
        <w:t>haben die Sclaven der Compagnie angeri-fen. 329.b</w:t>
        <w:br/>
        <w:t>folgen nothwendig auf ihre Lebens-Art. ibid.b</w:t>
        <w:br/>
        <w:br/>
        <w:t>St. Antonio, eine Caboverdische Insul **wirdentdecket** und beschrieben. 18.a</w:t>
        <w:br/>
        <w:br/>
        <w:t>Antwort der Hottentoten auf die Frage war-um sie dem kleinen Capitain mehr Ehre erwei-sen / als dem grossen? 415.a</w:t>
        <w:br/>
        <w:br/>
        <w:t>Apfelbaum / Jndianischer. 266.b</w:t>
        <w:br/>
        <w:br/>
        <w:t>Apium hortense 262.a</w:t>
        <w:br/>
        <w:br/>
        <w:t>Apocynum Africanum 8. Sorten. 240.b 241.a</w:t>
        <w:br/>
        <w:br/>
        <w:t>Appel Ferdinandus, ist Besitzer des warmenbäder am Capo- 108.a 281.a</w:t>
        <w:br/>
        <w:t>will ein Hauß dahin bauen lassen. ibid.b</w:t>
        <w:br/>
        <w:t>kommet aus Holland zurück / und rühmet **desGouverneurs** conduite 794.b</w:t>
        <w:br/>
        <w:br/>
        <w:t>Apricosen-Bäume / wilde / wo ? 132.a</w:t>
        <w:br/>
        <w:t>tragen viele und grosse Früchte. ibid.a.</w:t>
        <w:br/>
        <w:t>deren Früchte / vontreflich. ibid.a</w:t>
        <w:br/>
        <w:br/>
        <w:t>Arbeit / die ein Bauer am Capo monatlich zuverrichten. 113.b</w:t>
        <w:br/>
        <w:br/>
        <w:t>pag.</w:t>
        <w:br/>
        <w:t>**Arbeitbrauchen** die Weinberge am Capo nicht soviel / als bey den Europæern. 126.a</w:t>
        <w:br/>
        <w:br/>
        <w:t>Amack, ist eine delicatesse der Hottentotten. 497.b</w:t>
        <w:br/>
        <w:t>dessen ein merckwürdige Exempel. 498.a</w:t>
        <w:br/>
        <w:br/>
        <w:t>**Argyrodentros** Africana. 241.b</w:t>
        <w:br/>
        <w:br/>
        <w:t>Arm / an dem Lincken über dem Ellebogen / tragende Hottentotten Ringe. 512.a</w:t>
        <w:br/>
        <w:t>wird einem Matrosen im Siechen-Hause ab-genommen. 636.b</w:t>
        <w:br/>
        <w:br/>
        <w:t>Armee Hottentotten werden das Vieh. 466.b</w:t>
        <w:br/>
        <w:t>verdingen sich bey den Europæern. ibid.b</w:t>
        <w:br/>
        <w:br/>
        <w:t>Armen-Besorger haben grosse Mühe und nichtszu Lohn. 612.a</w:t>
        <w:br/>
        <w:br/>
        <w:t>Armen-Büchse auf einem jeden Schiffe / zu rasende? 23.a</w:t>
        <w:br/>
        <w:br/>
        <w:t>Armen Gelder vermehren sich / wodurch? 643.b</w:t>
        <w:br/>
        <w:t>von diesen wird die Kirche erbauet. 644.a</w:t>
        <w:br/>
        <w:t>von diesen soll von der Stel sich bereichert ha-ben. ibid.a</w:t>
        <w:br/>
        <w:br/>
        <w:t>Artickel des Klag-Schreibens wieder von dersel, sind 38. 731.b</w:t>
        <w:br/>
        <w:br/>
        <w:t>Artischocken. 264.a</w:t>
        <w:br/>
        <w:br/>
        <w:t>Arum Africanum, davon 3. Sorten. 241.a</w:t>
        <w:br/>
        <w:t>die Wurtzel davon ist sehr herb und niedrig. ibid.abbrennet entsetzlich auf der Zungen. ibid.a</w:t>
        <w:br/>
        <w:t>wird von den Hottentotten gekochet ungespeist. ibid.b</w:t>
        <w:br/>
        <w:br/>
        <w:t>Arundo saccharifera 262.a</w:t>
        <w:br/>
        <w:br/>
        <w:t>Artzney bekommet dem Auctori sehr übel. 10.b</w:t>
        <w:br/>
        <w:t>der gebährenden Weiber bey schwehren Ge-burthen. 441.b</w:t>
        <w:br/>
        <w:t>der Hottentoten, so dem Vieh zum Stallsund werffen derhülffe. 472.b</w:t>
        <w:br/>
        <w:br/>
        <w:t>Asclepias Africana, davon 3. Arten. 241.b</w:t>
        <w:br/>
        <w:br/>
        <w:t>Asparagus Africanis. 242.a</w:t>
        <w:br/>
        <w:t>hortensis s. sativus, 262.a</w:t>
        <w:br/>
        <w:br/>
        <w:t>Asphodelus Africanus. 242.a</w:t>
        <w:br/>
        <w:br/>
        <w:t>Aspis, siehe Augen- oder Schoß-**SchlangeAsplenium** Africanum. 242.a</w:t>
        <w:br/>
        <w:t>von Assenburg, Louis, hat fortrefliche Meri-ten. 594.b</w:t>
        <w:br/>
        <w:t>wird durch Gifft incapable gemacht seinem recht wahrzunehmen. ibid.b</w:t>
        <w:br/>
        <w:t>wird durch seine Feinde der Trunckenheit un- ibid.b</w:t>
        <w:br/>
        <w:t>sonst beschuldiget.muß endlich wegen des Gifts sterben. 595.a 838.ahat fortrefliche Qualitäten. ibid.a</w:t>
        <w:br/>
        <w:t>dessen Leichen-Ceremonien. 717.b 838.a</w:t>
        <w:br/>
        <w:t>wird ziemlich schwartz gemacht / warum 816.b</w:t>
        <w:br/>
        <w:t>gebett von der Stel eine Visite. 818.a</w:t>
        <w:br/>
        <w:t>übernimmt das Gouvernement; mit **welchenceremonien**. 819.b</w:t>
        <w:br/>
        <w:t>reprimendiret den Vice-Land-Drost warum? ibid.b</w:t>
        <w:br/>
        <w:br/>
        <w:t>Assistenten haben einige Einkünfte von denbüchern. 702.a</w:t>
        <w:br/>
        <w:br/>
        <w:t>Aster Africanus; 10. Sorten. 242.a 52.b</w:t>
        <w:br/>
        <w:br/>
        <w:t>Altero platz arpos Africana. 242.b</w:t>
        <w:br/>
        <w:br/>
        <w:t>Astragalus Africanus. 242.b</w:t>
        <w:br/>
        <w:br/>
        <w:t>Astronomica verhandelt der Auctor bey domherrn von Crosick. 1.b</w:t>
        <w:br/>
        <w:br/>
        <w:t>Attaquas Nation, ihres Landes Eigenschafft. 391.b</w:t>
        <w:br/>
        <w:t>hat Mangel an Wasser. ibid,b</w:t>
        <w:br/>
        <w:t>hat eine artige Manier / sich wieder ehrenfeind zu wehren. ibid.b</w:t>
        <w:br/>
        <w:br/>
        <w:t>Attestatum will der Herr von der Stell von **denEinwohnern** haben. 740.a</w:t>
        <w:br/>
        <w:br/>
        <w:t>Atte-</w:t>
      </w:r>
    </w:p>
    <w:p>
      <w:pPr>
        <w:sectPr>
          <w:pgSz w:w="12240" w:h="15840"/>
          <w:pgMar w:top="1440" w:right="1800" w:bottom="1440" w:left="1800" w:header="720" w:footer="720" w:gutter="0"/>
          <w:cols w:space="720"/>
          <w:docGrid w:linePitch="360"/>
        </w:sectPr>
      </w:pPr>
    </w:p>
    <w:p>
      <w:pPr>
        <w:pStyle w:val="Heading1"/>
      </w:pPr>
      <w:r>
        <w:t>908.txt</w:t>
      </w:r>
    </w:p>
    <w:p>
      <w:r>
        <w:t>Das andere Register.</w:t>
        <w:br/>
        <w:br/>
        <w:t>Pag.</w:t>
        <w:br/>
        <w:t>**Attestatumsolches** wollen viele nicht geben noch unter-schreiben. ibid.a</w:t>
        <w:br/>
        <w:t>andere lassen sich auch nicht dazu zwingen. ibid.b</w:t>
        <w:br/>
        <w:t>einige unterschreiben es / warum? 741.a.</w:t>
        <w:br/>
        <w:t>dessen Jnnhalt von Wort zu Wort. ibid.a.</w:t>
        <w:br/>
        <w:t>solches hilfft dem Herrn van erste nicht viel 742.a</w:t>
        <w:br/>
        <w:br/>
        <w:t>Actionen, viele werden kurtz aufeinander ge-halten. 609.b</w:t>
        <w:br/>
        <w:t>sind freiwillige / nothwendige oder gezwun-gene. 698.a</w:t>
        <w:br/>
        <w:t>auf dem Lande / dabey bekommen die Käuffer 701.b</w:t>
        <w:br/>
        <w:t>essen und trinken auch Quartier.Auctionario, deren sind vier. 609.b</w:t>
        <w:br/>
        <w:t>haben unter sich einen Abschlager. ibid.b</w:t>
        <w:br/>
        <w:br/>
        <w:t>Auctor, dessen Absehen und Gelegenheit zu sei-ner Reise an das Capo 1.a</w:t>
        <w:br/>
        <w:t>tritt in Dienste bey dem Herrn von Crosick ibid.a.</w:t>
        <w:br/>
        <w:t>reisset nach Holland 2.b</w:t>
        <w:br/>
        <w:t>spricht mit den Nürenbergischen Mathematicis. 3.b</w:t>
        <w:br/>
        <w:t>reisset aus Teutschland ab. 3.b</w:t>
        <w:br/>
        <w:t>nimmt Abschied mit einem Lied. 3.b</w:t>
        <w:br/>
        <w:t>spricht mit den Lüneburgischen Mathematicis.reiset das andere mahl nach Holland. ibid.a</w:t>
        <w:br/>
        <w:t>setzet seine Reise fort. ibid.a</w:t>
        <w:br/>
        <w:t>kommet das andere mahl nach Amsterdam ibid.a.</w:t>
        <w:br/>
        <w:t>fahret das erste mahl auf dem See Wasser ibid.b</w:t>
        <w:br/>
        <w:t>hält es vor eine Schande wieder nach Hauß zugehen. 6.a</w:t>
        <w:br/>
        <w:t>appliciret bey der Compagnie mitgenommen werden. ibid.b</w:t>
        <w:br/>
        <w:t>bezahlet sein Kost-Geld und Transport. ibid.b</w:t>
        <w:br/>
        <w:t>wird starck recommendiret. 7.a</w:t>
        <w:br/>
        <w:t>pasfiret die Zeit nützlich in Amsterdam. ibid.a</w:t>
        <w:br/>
        <w:t>muß viel Geld bezahlen. ibid.a</w:t>
        <w:br/>
        <w:t>gehet zu Schiff und fahret nach Texel. ibid.b</w:t>
        <w:br/>
        <w:t>gehet aus Texel in die See / wenn ? 8.a</w:t>
        <w:br/>
        <w:t>wird vor Kälte und Melancholie kranck 10.a</w:t>
        <w:br/>
        <w:t>dessen Kranckheit zimmet zu 11.a</w:t>
        <w:br/>
        <w:t>bekommet das Quotidian Fieber. ibid.b</w:t>
        <w:br/>
        <w:t>wird wieder gesund. ibid.b</w:t>
        <w:br/>
        <w:t>wird mit den Schiffs-Officirern sehr gu-Freund. ibid.b</w:t>
        <w:br/>
        <w:t>kommet in die Zonam torridam. 13.a</w:t>
        <w:br/>
        <w:t>hat merckwürdige Gedancken bey der Gefahr /so er bey 8. Jago ausgestanden. 14.b</w:t>
        <w:br/>
        <w:t>will die Stadt St. Jago sehen / wird ihm **aberwiederrathen**. 17.a</w:t>
        <w:br/>
        <w:t>wiederleget einen wichtigen Einwurff **wegenlangsamer** Reise unter dem Æquatore, 25.b</w:t>
        <w:br/>
        <w:t>dessen Trost-Lied in vielen Trübsalen. 27.b</w:t>
        <w:br/>
        <w:t>siehet ein fremdes Schiff. 35.b</w:t>
        <w:br/>
        <w:t>macht sich fertig an das Land zu gehen. 38.a</w:t>
        <w:br/>
        <w:t>wird durch Sturm aus seinem Bette geworf-fen. 39.b</w:t>
        <w:br/>
        <w:t>kommet an das Capo 42.</w:t>
        <w:br/>
        <w:t>wird durch seinen Capitain zum **Gouverneurgeführet** ibid.b</w:t>
        <w:br/>
        <w:t>dessen Ankunfft war dem Gouverneur **bereitsnotificirttritt** an das Land und dancket GOtt 43.a</w:t>
        <w:br/>
        <w:t>wird von dem Gouverneur sehr wohl empfan-gen. ibid.b</w:t>
        <w:br/>
        <w:t>erhält vor sich grosse Freiheiten von dem Got-vendeur. 44.a</w:t>
        <w:br/>
        <w:br/>
        <w:t>Pag.</w:t>
        <w:br/>
        <w:t>**Auctorbringet** seine Sachen an das Land. 45.a</w:t>
        <w:br/>
        <w:t>fället in Ungnade bey dem Gouverneur, ibid.d</w:t>
        <w:br/>
        <w:t>meldet aller Menschen Conversation. 46.a</w:t>
        <w:br/>
        <w:t>anken Geld auf einen Wechsel Brief bekam-men. ibid.b</w:t>
        <w:br/>
        <w:t>bekommet von dem Gouverneur einen Ey-mer Wein verehret. ibid.b</w:t>
        <w:br/>
        <w:t>wird bey dem Gouverneur verleumdet. 47.a</w:t>
        <w:br/>
        <w:t>beschauet das Land. 61.a</w:t>
        <w:br/>
        <w:t>ist in Lebens Gefahr. 76.b</w:t>
        <w:br/>
        <w:t>wird Secretarius von Stellenbusch und Dra-arenstein. 78.a 836.b</w:t>
        <w:br/>
        <w:t>giebt de Meyer ein Stück Landes zu erbitten die Hand. 87.b</w:t>
        <w:br/>
        <w:t>hat manche vergnügliche Stunde am Stel-enosch 90.b</w:t>
        <w:br/>
        <w:t>demselben willigen von der Stel eine Schal-le anhängen. 95.a</w:t>
        <w:br/>
        <w:t>wird von wilden Elephanten erschrecket. 108.b</w:t>
        <w:br/>
        <w:t>geniesset das Glück 3. Jahr in dem Garten südercompagnie zu wohnen. 132.a</w:t>
        <w:br/>
        <w:t>bestehet das Printzen Castel inwendig. 135.a</w:t>
        <w:br/>
        <w:t>ist durch den Süd-Osten Wind aus deckbette gesaget worden. 305.b</w:t>
        <w:br/>
        <w:t>muß einer Kind Betterin ihr Testament ma-chen. 322.b</w:t>
        <w:br/>
        <w:t>suchet die Hottentottische Sprache vergeblich erlernen. 365.b</w:t>
        <w:br/>
        <w:t>beschreibet die Hottentottische Nationen ansgeben. 380.a</w:t>
        <w:br/>
        <w:t>hat voemahls einen Jrrthum begangen. 407.a</w:t>
        <w:br/>
        <w:t>corrigiret sich selbsten. ibid.a.</w:t>
        <w:br/>
        <w:t>suchet den Hottentoten die Erkantnis GOt-tes beizubringen. ibid.b</w:t>
        <w:br/>
        <w:t>fället bey einigen in Verdacht wegen der Cunei-gigkeit zwischen dem Gouverneur und edenbergern. 749.b</w:t>
        <w:br/>
        <w:t>wird von dem Herrn van der Stel besuchet **undbeschuldiget**. 811.b</w:t>
        <w:br/>
        <w:t>lehnet selbige leichtlich von sich ab. 812.a</w:t>
        <w:br/>
        <w:t>wird ihm übel genommen / daß er auf Verre-gelegen nicht zu gesprochen. ibid.a.</w:t>
        <w:br/>
        <w:t>excusiret sich höflich. ibid.b</w:t>
        <w:br/>
        <w:t>complementirer den Herrn von **Assenburgauf** der Rede. 814.b</w:t>
        <w:br/>
        <w:t>wird von van der Stel und Elzevier besucht. 820.b</w:t>
        <w:br/>
        <w:t>findet an Mahien gar sehr viel zu desideriren. 837.a</w:t>
        <w:br/>
        <w:t>wird blind. 838.b</w:t>
        <w:br/>
        <w:t>kan gleichwohl seine Dienste noch verrichten ibid.b</w:t>
        <w:br/>
        <w:t>wird von Delor verfolget. 839.a</w:t>
        <w:br/>
        <w:t>wird abgesetzet. ibid.b</w:t>
        <w:br/>
        <w:t>wird kranck und gehet nach Hause. 840.b</w:t>
        <w:br/>
        <w:t>gehet zu Schiff. 841.a</w:t>
        <w:br/>
        <w:t>wird daselbst höflich empfangen. ibid.a</w:t>
        <w:br/>
        <w:t>seegeld mit der Retour-Flotte innerhalb 3 Ta-gen weit über hundert Meyen. ibid.b</w:t>
        <w:br/>
        <w:t>sehen die Insul S. Ascension. ibid.b</w:t>
        <w:br/>
        <w:t>daselbst darff niemand von ihnen aussteigen 842.a</w:t>
        <w:br/>
        <w:t>pasfiret die Linie. ibid.a</w:t>
        <w:br/>
        <w:t>trifft im Norderteil veränderliche Winde an ibid.b</w:t>
        <w:br/>
        <w:t>desselben Schiff nebst einem andern **bekommtOrdre** auf Kundschafft auszugehen. ibid.b</w:t>
        <w:br/>
        <w:t>desselben Schiff ist glücklich und giebet durcheinen Canon Schuß Nachricht. ibid.b</w:t>
        <w:br/>
        <w:br/>
        <w:t>Auctor</w:t>
      </w:r>
    </w:p>
    <w:p>
      <w:pPr>
        <w:sectPr>
          <w:pgSz w:w="12240" w:h="15840"/>
          <w:pgMar w:top="1440" w:right="1800" w:bottom="1440" w:left="1800" w:header="720" w:footer="720" w:gutter="0"/>
          <w:cols w:space="720"/>
          <w:docGrid w:linePitch="360"/>
        </w:sectPr>
      </w:pPr>
    </w:p>
    <w:p>
      <w:pPr>
        <w:pStyle w:val="Heading1"/>
      </w:pPr>
      <w:r>
        <w:t>909.txt</w:t>
      </w:r>
    </w:p>
    <w:p>
      <w:r>
        <w:t>Das andere Register.</w:t>
        <w:br/>
        <w:br/>
        <w:t>pag.</w:t>
        <w:br/>
        <w:t>Auctor,sicher Graß-Wiesen auf dem Meer schwam-men. 843.b</w:t>
        <w:br/>
        <w:t>empfindet die Vertikale Sonnen-Hitze unerträglich. 844.a</w:t>
        <w:br/>
        <w:t>empfindet eine unvermutete Wind-Stille ibid.b</w:t>
        <w:br/>
        <w:t>dessen **Schifflauffet** in dem Vie ein. 845.b</w:t>
        <w:br/>
        <w:t>gehet mit andern Officirern auf einen Li-ter. ibid.b</w:t>
        <w:br/>
        <w:t>seegeld über Harlingen / nach Enckhuysen ankommet in Amsterdam. ibid.b</w:t>
        <w:br/>
        <w:t>erzehlet kürtzlich seine Reise über Land nathhauß. 846.a</w:t>
        <w:br/>
        <w:t>danksaget deßwegen GOtt. ibid.a</w:t>
        <w:br/>
        <w:br/>
        <w:t>Auctoriæ eines Schiff-Capitains. 11.a</w:t>
        <w:br/>
        <w:br/>
        <w:t>Auen in dem Dictrict Stellenbusch sind fruchtbar. 89.b</w:t>
        <w:br/>
        <w:br/>
        <w:t>Aufblaser ein Fisch / warum also genennet. 191.a</w:t>
        <w:br/>
        <w:t>ist nicht erbar. ibid.a</w:t>
        <w:br/>
        <w:t>siehet einem Span-Berckel gleich / wenn er ge-höret ist. ibid.b</w:t>
        <w:br/>
        <w:t>werden binsten von jemand genossen der darü-der stirbet. ibid.b</w:t>
        <w:br/>
        <w:br/>
        <w:t>Auferstehung der Toden / ob die Hottentotem-ten glauben. 434.a</w:t>
        <w:br/>
        <w:t>davon giebt ein Hottentotte zweifelhafte Antwort. ibid.b</w:t>
        <w:br/>
        <w:t>unterschiedliche Meinungen davon. ibid.b</w:t>
        <w:br/>
        <w:t>glauben sie / weil sie glauben / daß die Derwieder kommen. 435.b</w:t>
        <w:br/>
        <w:t>glauben sie indirecte 486.a</w:t>
        <w:br/>
        <w:br/>
        <w:t>Auferziehung ist viel Schuld an der Kinder Boßheit und Lasterhaftigkeit. 712.b</w:t>
        <w:br/>
        <w:br/>
        <w:t>Auffüllung des Weins geschiehet selten am Capo 127.a</w:t>
        <w:br/>
        <w:br/>
        <w:t>Aufnehmen der Colonie wird befoͤrdert / wie 61.b</w:t>
        <w:br/>
        <w:br/>
        <w:t>Aufnehmung / generale, was es heisse. 119.b</w:t>
        <w:br/>
        <w:br/>
        <w:t>Aufputzung der Männer und Weiber bey Hat-**tentottischen** Hochzeiten. 452.b</w:t>
        <w:br/>
        <w:br/>
        <w:t>Aufrichtigkeit der Hottentotten in Beobachten-ihrer Alliancen. 375.b</w:t>
        <w:br/>
        <w:br/>
        <w:t>Aufsatz / erster von den Hottentotten, ist **demAuctori** verlohren gegangen. 379.b</w:t>
        <w:br/>
        <w:br/>
        <w:t>Augenehm ist ein allgemeines Ubel an dem Capo 342.b</w:t>
        <w:br/>
        <w:t>ist im Sommer heftiger als sonsten. ibid.b</w:t>
        <w:br/>
        <w:t>bestehet in rinnenden Augen. 343.a</w:t>
        <w:br/>
        <w:t>die Patenten können das Liecht nicht ertra-gen. ibid.a</w:t>
        <w:br/>
        <w:t>trifft auch gantz kleine Kinder. ibid.a</w:t>
        <w:br/>
        <w:t>darwieder ist kein hinlängliches Mittel be-kindt. ibid.b</w:t>
        <w:br/>
        <w:t>ein vornehmer Gönner entdecket dem Auctorein ibid.b</w:t>
        <w:br/>
        <w:br/>
        <w:t>Augen-Schlange / siehe Schoß-Schlange.Ausfertigung der **Secretarialen** **Instrumententrägt** den Secretariis viel Geld ein. 693.b</w:t>
        <w:br/>
        <w:br/>
        <w:t>Ausgang des Krieges bey den Hottentotten. 559.b</w:t>
        <w:br/>
        <w:br/>
        <w:t>Ausschneiden muß sich ein jeder Attento las-sen einen Testiculum. 420.b</w:t>
        <w:br/>
        <w:t>dessen Zeit ist nicht einerley. ibid.b</w:t>
        <w:br/>
        <w:t>dabey fallen artige Umstände vor- 421.a</w:t>
        <w:br/>
        <w:br/>
        <w:t>Ausschneider des Testiculi was er zu Lohn habe. 423.b</w:t>
        <w:br/>
        <w:br/>
        <w:t>Ausschneidung des Testiculi, geschiehet mit ei-nem Brod-Messer. 423.a</w:t>
        <w:br/>
        <w:t>solches beyden die Patenten gedultig. ibid.a</w:t>
        <w:br/>
        <w:t>dessen Wunde wird artig angefüllet / jugend-und geheilet. ibid.b</w:t>
        <w:br/>
        <w:br/>
        <w:t>Pag.</w:t>
        <w:br/>
        <w:t>**Ausschneidungdes** Patienten Leib wird mit Urin naß gemacht. 423.a</w:t>
        <w:br/>
        <w:t>die gemächte Wunde heilet bald. ibid.a</w:t>
        <w:br/>
        <w:t>dabey werden Schaft geschlachtet. ibid.a</w:t>
        <w:br/>
        <w:t>wer von dem Fleisch etwas bekommet. ibid.a</w:t>
        <w:br/>
        <w:t>dessen Ursprung ist ungewiß / woher er rühre 426.a</w:t>
        <w:br/>
        <w:t>ist eine Art des Gottes-Dienstes ibid.a</w:t>
        <w:br/>
        <w:br/>
        <w:t>Austern müssen mit fallenden Wasser **gesuchetwerden**. 192.a</w:t>
        <w:br/>
        <w:t>ihre inn- und auswendige Gestalt. ibid.a</w:t>
        <w:br/>
        <w:t>aus den Muscheln wird Kalch gebrennet. ibid.a</w:t>
        <w:br/>
        <w:br/>
        <w:t>Auszug des Klag-Schreibens der Bürger wie-der den Herrn von der Stel.231.b. segg.bestehet aus 38. Articuln. ibid.b B.</w:t>
        <w:br/>
        <w:br/>
        <w:t>Babylonischer Thurm / ein Berg. 101.a</w:t>
        <w:br/>
        <w:t>dessen Benennung. 100.b</w:t>
        <w:br/>
        <w:br/>
        <w:t>Bach-Gteltzen unterschiedliche Arten. 75.b</w:t>
        <w:br/>
        <w:br/>
        <w:t>Bäche / welche die merkwürdigsten im **Mottegattischen** Dictrict. 88.b</w:t>
        <w:br/>
        <w:t>im **Mottergattischen** Dictrict lauffen früber. 89.a</w:t>
        <w:br/>
        <w:t>haben keine Brücken. ibid.a</w:t>
        <w:br/>
        <w:t>so nur im Winter lauffen / werden in Som-mer calmicht oder brack. 294.a</w:t>
        <w:br/>
        <w:t>wird erwiesen. ibid.a</w:t>
        <w:br/>
        <w:br/>
        <w:t>Bad / warmes / um schwartzen Berge / ist einken-Zeichen eines Aertzes. 235.b</w:t>
        <w:br/>
        <w:t>hat Ferdinandus Appel im Besitz. 283.b</w:t>
        <w:br/>
        <w:t>ist vortheilig durch diesen Besitzer zu gebrau-chen. ibid.b</w:t>
        <w:br/>
        <w:t>sticht im Anfang als Nadeln. 285.a</w:t>
        <w:br/>
        <w:t>hat eine seltsame Würckung ibid.a</w:t>
        <w:br/>
        <w:br/>
        <w:t>Bader haben die Hottentoten unter sich 568.a</w:t>
        <w:br/>
        <w:t>der Hottentotten artige Manier zuschrauffen ibid.b</w:t>
        <w:br/>
        <w:br/>
        <w:t>Bader / warme / sind am Capo du bonne Espe-ance, 54.b</w:t>
        <w:br/>
        <w:t>in der Avernischen Colonie. 108.a</w:t>
        <w:br/>
        <w:br/>
        <w:t>Bad Gruben / sind viele gemachet. 282.a</w:t>
        <w:br/>
        <w:t>eine ist wärmer als die andere. ibid.a</w:t>
        <w:br/>
        <w:t>die Ursache davon. ibid.a</w:t>
        <w:br/>
        <w:br/>
        <w:t>Bahia Falco, woher dieser Nahme. 313.a</w:t>
        <w:br/>
        <w:t>ob sie also möge heissen. ibid.a</w:t>
        <w:br/>
        <w:t>daselbst blase der Süd-Ost starck. ibid.a</w:t>
        <w:br/>
        <w:t>ist examiniert und nicht klippig befunden wor-den. ibid.a</w:t>
        <w:br/>
        <w:t>darinnen ist ein Schiff lange gelegen. ibid.b</w:t>
        <w:br/>
        <w:t>unlängst wieder ein anders / das aber an dacapo zu seegen beordert worden. ibid.b</w:t>
        <w:br/>
        <w:t>der Capitain dieses Schiffes giebt ein **gutesZeugniß** von diesem Hafen. 314.a</w:t>
        <w:br/>
        <w:br/>
        <w:t>Ackeley-Ochsen der Hottentoten werden be-schrieben. 470.b</w:t>
        <w:br/>
        <w:t>werden zum Krieg angeführet. ibid.b</w:t>
        <w:br/>
        <w:t>sind den Europäern gefährlich. 471.a</w:t>
        <w:br/>
        <w:t>thun im Kriege grossen Schaden. 559.a</w:t>
        <w:br/>
        <w:br/>
        <w:t>Baldrian Wurtzel / Affricanische / 3. Sorten. 255.b</w:t>
        <w:br/>
        <w:br/>
        <w:t>Ballen / einen / muß sich der Hottentotte aus-schneiden lassen. 420.a</w:t>
        <w:br/>
        <w:t>werden alten und jungen Ochsen abgeben-den. 468.a</w:t>
        <w:br/>
        <w:br/>
        <w:t>Bambus Rohr giebet gutes Apiar, 262.a</w:t>
        <w:br/>
        <w:br/>
        <w:t>Bange Huck / ein gefährlicher Ort. 99.a</w:t>
        <w:br/>
        <w:br/>
        <w:t>Barben werden allein in der Berg Revier gefan- 192.a</w:t>
        <w:br/>
        <w:t>gen.Barben</w:t>
      </w:r>
    </w:p>
    <w:p>
      <w:pPr>
        <w:sectPr>
          <w:pgSz w:w="12240" w:h="15840"/>
          <w:pgMar w:top="1440" w:right="1800" w:bottom="1440" w:left="1800" w:header="720" w:footer="720" w:gutter="0"/>
          <w:cols w:space="720"/>
          <w:docGrid w:linePitch="360"/>
        </w:sectPr>
      </w:pPr>
    </w:p>
    <w:p>
      <w:pPr>
        <w:pStyle w:val="Heading1"/>
      </w:pPr>
      <w:r>
        <w:t>910.txt</w:t>
      </w:r>
    </w:p>
    <w:p>
      <w:r>
        <w:t>Das andere Register.</w:t>
        <w:br/>
        <w:br/>
        <w:t>pag.</w:t>
        <w:br/>
        <w:t>Berg / Olof, chläget ein freyen Gelebte vor fixflüchtigen vor 767.a</w:t>
        <w:br/>
        <w:br/>
        <w:t>Berg Revier Benennung und Ursprun- 98.a</w:t>
        <w:br/>
        <w:t>hat keine Brücke. 102.a</w:t>
        <w:br/>
        <w:t>lauffen offt über. ibid.a</w:t>
        <w:br/>
        <w:t>ist gefährlich zu passiren. ibid.a</w:t>
        <w:br/>
        <w:t>wo sie hinlaufet. ibid.b</w:t>
        <w:br/>
        <w:br/>
        <w:t>Berg Leute wohnen nicht am Capo 227.a</w:t>
        <w:br/>
        <w:t>sind daselbst sehr kostbar. ibid.a</w:t>
        <w:br/>
        <w:t>haben auf Sumatra gearbeitet. ibid.a</w:t>
        <w:br/>
        <w:br/>
        <w:t>Berg-Wercke werden nicht gebauet / regen-mangel der Berg-Leute. ibid.a</w:t>
        <w:br/>
        <w:t>wegen Mangel des Holtzes. ibid.b</w:t>
        <w:br/>
        <w:t>vom Silber-Ertz an unterschiedlichen Orten 232.b</w:t>
        <w:br/>
        <w:br/>
        <w:t>Berg-Witterung zeiget Ertz an. 233.a</w:t>
        <w:br/>
        <w:br/>
        <w:t>Bericht ist das Land von Africa. 290.a</w:t>
        <w:br/>
        <w:br/>
        <w:t>Bereitung des Landes zu Feldern / Gärten **undWeinbergen** / 111.b</w:t>
        <w:br/>
        <w:br/>
        <w:t>Bereiten des Weins / was es sey 127.a</w:t>
        <w:br/>
        <w:br/>
        <w:t>Bereitung der Felle / davon heget P. **Tacharteine** irrige Meynung 476.b</w:t>
        <w:br/>
        <w:br/>
        <w:t>Bericht / gewissen / von den Hottentoten einzu-holen / hat sich der Auctor befleißen. 379.a</w:t>
        <w:br/>
        <w:br/>
        <w:t>Beschneidung haben die Egyptier und Trogloditen gehabt. 425.a</w:t>
        <w:br/>
        <w:t>davon haben auch die Hottentotten eine Art ibid.a</w:t>
        <w:br/>
        <w:br/>
        <w:t>Beschimpfster muß anders machen. 427.b</w:t>
        <w:br/>
        <w:t>muß schlachten / und bekommt nichts lamfleisch ibid.b</w:t>
        <w:br/>
        <w:t>werden weder von Christen noch andern ge-aultet. 428.a</w:t>
        <w:br/>
        <w:br/>
        <w:t>Beschwehrung-Articul geben die Bürgeriede Herrn von der Sie 38. ein / bey ahnherren Bewindhebern in Holland 731.bl.</w:t>
        <w:br/>
        <w:br/>
        <w:t>Besoldung / monatliche / der Geistlichen in Ost-Jndien. 612.a</w:t>
        <w:br/>
        <w:br/>
        <w:t>Besonderer Kirchen-Rath / bestehet aus Die-nern der Compagnie und Bürgern 611.a</w:t>
        <w:br/>
        <w:t>dessen Præsident ist allzeit ein Glied mit ausdem Rath. ibid.b</w:t>
        <w:br/>
        <w:t>am Stellenbusch und Drachenstein hat et-was besonders. ibid.b</w:t>
        <w:br/>
        <w:t>dahin kommt nur alle Jahr ein Glied aus ibid.b</w:t>
        <w:br/>
        <w:t>dem Rath.Beta rubra &amp; alba. 262.a</w:t>
        <w:br/>
        <w:br/>
        <w:t>Betrug bey Ertötung wilden Thiere wird gehe-met. 620.a</w:t>
        <w:br/>
        <w:br/>
        <w:t>Bett-Decke zu Schiff / wie gestaltet. 20.b</w:t>
        <w:br/>
        <w:br/>
        <w:t>Bette machen die **Hotentorien** von ihren Gros-fen. 477.a 481.a</w:t>
        <w:br/>
        <w:br/>
        <w:t>Bett-Städten der Hottentotten sind einige Lö-cher in dem Hause. 501.a</w:t>
        <w:br/>
        <w:t>in demselben schlaffet jedermann allein. ibid.a</w:t>
        <w:br/>
        <w:br/>
        <w:t>Beth-Stunden zu Schiff. 22.b</w:t>
        <w:br/>
        <w:t>werden sehr devon gehalten. 23.a</w:t>
        <w:br/>
        <w:t>muthmillige Versaumen werden hinein betrie-ben. ibid.a</w:t>
        <w:br/>
        <w:br/>
        <w:t>Besuch bey Vornehmen / seines gleichen undwieder am Capo hat einigen Unterscheid 704.bl.</w:t>
        <w:br/>
        <w:br/>
        <w:t>Beweiß der Affection, welche die **Compagniegegen** die Capische Bolonien heget. 690.b</w:t>
        <w:br/>
        <w:t>von der Beyl kommet aus Holland zurück anrühmet des Herrn Gouverneurs Conduite 794.b</w:t>
        <w:br/>
        <w:br/>
        <w:t>Bibernell / Affricanische 251.a</w:t>
        <w:br/>
        <w:br/>
        <w:t>pag.</w:t>
        <w:br/>
        <w:t>Bienen / giebt es genug am Capo- 218.b</w:t>
        <w:br/>
        <w:t>aber wenig Bienenstöcke. ibid.b</w:t>
        <w:br/>
        <w:t>nisten am meisten in den Felsen. ibid.b</w:t>
        <w:br/>
        <w:t>aus denselben lauffen das Hönig. ibid.a</w:t>
        <w:br/>
        <w:t>sind verschiedene Arten. ibid.b</w:t>
        <w:br/>
        <w:br/>
        <w:t>Bienen Fresser. 183.b</w:t>
        <w:br/>
        <w:br/>
        <w:t>Billigkeit liebende Leute sind die Attento.ten. 552.a</w:t>
        <w:br/>
        <w:br/>
        <w:t>Bier / ob es durch hinein geworffen Eyer gutaber die See zu führen. 30.a</w:t>
        <w:br/>
        <w:t>wie es die Holländer gut nach Ost-**Jndienbringen**. 30.b</w:t>
        <w:br/>
        <w:t>etliche Fässer werden sauer / andere lauffen aus.ursachen davon. ibid.b</w:t>
        <w:br/>
        <w:t>muß in Jndien auf einmahl abgezapft / undin Bouteillen gethan werden. 31.a</w:t>
        <w:br/>
        <w:t>aus Hönig an den Hönig Bergen. 106.a</w:t>
        <w:br/>
        <w:br/>
        <w:t>Afrikanisches ist nicht gut. 338.a</w:t>
        <w:br/>
        <w:t>dessen Ursache. ibid.a</w:t>
        <w:br/>
        <w:br/>
        <w:t>Europæische sind sehr starck. ibid.b</w:t>
        <w:br/>
        <w:t>ist sehr cheuer. ibid.b</w:t>
        <w:br/>
        <w:br/>
        <w:t>Bern-Baum / zahmer. 271.a</w:t>
        <w:br/>
        <w:br/>
        <w:t>Bisem Katze / ihr Fell riechet nach Muscus. 154.a</w:t>
        <w:br/>
        <w:t>ungewiß ob sie Muscus tragen. ibid.a</w:t>
        <w:br/>
        <w:br/>
        <w:t>Blaue Böcke sind sehr groß. 141.b</w:t>
        <w:br/>
        <w:t>haben blaue Haare. ibid.b</w:t>
        <w:br/>
        <w:t>getödtet / verlieren die blaue Farbe. ibid.b</w:t>
        <w:br/>
        <w:t>haben einen langen Bart. 140.a</w:t>
        <w:br/>
        <w:t>werden ferner beschrieben. ibid.a</w:t>
        <w:br/>
        <w:t>kommen nicht über das Gebürg von **Hottentois**.Holland. ibid.a</w:t>
        <w:br/>
        <w:br/>
        <w:t>Blaue Katzen haben gut Belz-Werck. 153.b</w:t>
        <w:br/>
        <w:br/>
        <w:t>Blau Vogel / Coeruleus, wie er ausstehet. 175.a</w:t>
        <w:br/>
        <w:br/>
        <w:t>Blaue Flagge bähet von dem Admiral Schi-wenn und warum 669.b</w:t>
        <w:br/>
        <w:br/>
        <w:t>Blauer Berge / warum er so genennet. 67.a</w:t>
        <w:br/>
        <w:t>hat wenig Wasser. ibid.a</w:t>
        <w:br/>
        <w:t>doch viele wilde Thiere. ibid.a</w:t>
        <w:br/>
        <w:br/>
        <w:t>Blasen / der wilden Thiere / flechten die Männern ihre Haare. 485.b</w:t>
        <w:br/>
        <w:br/>
        <w:t>Bley-Ertz ist an dem Capo zu finden. 234.b</w:t>
        <w:br/>
        <w:br/>
        <w:t>Besius, Johann / bauet Simons Valley. 100.b</w:t>
        <w:br/>
        <w:t>muß dieselbe verkauffen. ibid.b</w:t>
        <w:br/>
        <w:t>verbietet dem Prediger Kalten zu predigen. 789.b</w:t>
        <w:br/>
        <w:t>verbisset seiner selbst. 748.b</w:t>
        <w:br/>
        <w:t>stirbet. 835.a</w:t>
        <w:br/>
        <w:t>ist Lobens werth / worinnen. ibid.a</w:t>
        <w:br/>
        <w:br/>
        <w:t>Besius, Dominicus, wird Land Drost 839.a</w:t>
        <w:br/>
        <w:br/>
        <w:t>Blinde Fliegen. 819.a</w:t>
        <w:br/>
        <w:br/>
        <w:t>Blind-Schleiche hat schlimme Augen. 213.b</w:t>
        <w:br/>
        <w:t>ist leichtlich zu tödten. ibid.b</w:t>
        <w:br/>
        <w:br/>
        <w:t>Blitzen mit Schlossen nahe bey dem Capo aubonne Esperance. 38.b</w:t>
        <w:br/>
        <w:br/>
        <w:t>Blumen-**Kohlwachset** überflüßlg. 129.a 262.b</w:t>
        <w:br/>
        <w:t>wird eingesalzen und verschicket. 262.b</w:t>
        <w:br/>
        <w:br/>
        <w:t>Blumen und Graß zeigen an / daß in den Ber-gen Ertz verborgen liege. 233.a</w:t>
        <w:br/>
        <w:t>am warmen Bade ihre Beschaffenheit. 283.b</w:t>
        <w:br/>
        <w:t>zeigen einen Mineral Gang an. ibid.b</w:t>
        <w:br/>
        <w:t>lut von Rhinocer ist eine gute Artzney. 162.a</w:t>
        <w:br/>
        <w:br/>
        <w:t>Blutsauger. 217,a</w:t>
        <w:br/>
        <w:t>floßes incommoditate. 322.a</w:t>
        <w:br/>
        <w:br/>
        <w:t>Blut und Dormer kochen die **Hoitentottenuntereinander**. 510.b 456.a Re-</w:t>
      </w:r>
    </w:p>
    <w:p>
      <w:pPr>
        <w:sectPr>
          <w:pgSz w:w="12240" w:h="15840"/>
          <w:pgMar w:top="1440" w:right="1800" w:bottom="1440" w:left="1800" w:header="720" w:footer="720" w:gutter="0"/>
          <w:cols w:space="720"/>
          <w:docGrid w:linePitch="360"/>
        </w:sectPr>
      </w:pPr>
    </w:p>
    <w:p>
      <w:pPr>
        <w:pStyle w:val="Heading1"/>
      </w:pPr>
      <w:r>
        <w:t>911.txt</w:t>
      </w:r>
    </w:p>
    <w:p>
      <w:r>
        <w:t>Das andere Register.</w:t>
        <w:br/>
        <w:br/>
        <w:t>Pag.</w:t>
        <w:br/>
        <w:t>**Barbensind** hier so gut nicht als in Europa. ibid.a</w:t>
        <w:br/>
        <w:br/>
        <w:t>Barbierer stehen den Sclaven der Compagnien. 331.b</w:t>
        <w:br/>
        <w:t>suchen sie auf alle Weise zu conserviren. 332.a</w:t>
        <w:br/>
        <w:t>haben auch die Hottentoten unter sich. 568.a</w:t>
        <w:br/>
        <w:br/>
        <w:t>Basilien Kraut / fleckiges oder krauses. 269.a</w:t>
        <w:br/>
        <w:br/>
        <w:t>Bauch / tragen die hottentotten bloß. 480.a</w:t>
        <w:br/>
        <w:br/>
        <w:t>Bauern am Capo sind reich. 66.a</w:t>
        <w:br/>
        <w:t>was sie alle Monat zu arbeiten. 113.bl.</w:t>
        <w:br/>
        <w:br/>
        <w:t>Bau-Holtz fehlet am Capo 227.b</w:t>
        <w:br/>
        <w:t>muß mit grossen Kosten dahin gebracht wer-den. ibid.b</w:t>
        <w:br/>
        <w:t>ist sehr cheuer daselbst. ibid.b</w:t>
        <w:br/>
        <w:br/>
        <w:t>Baumschäden Straffe / ein Exempel. 94.a</w:t>
        <w:br/>
        <w:br/>
        <w:t>Baum-Schlange ihre Benennung. 213.a</w:t>
        <w:br/>
        <w:t>beisset gerne die Baum Beschauer. ibid.a</w:t>
        <w:br/>
        <w:t>suchet sich nach dem Biß bald zu saeviren. ibid.a</w:t>
        <w:br/>
        <w:t>istleichtlich zu todten. ibid.a</w:t>
        <w:br/>
        <w:t>wird in Spiritu vini bewahret. ibid.b</w:t>
        <w:br/>
        <w:t>von ihrem Feit gemachte Lichter dienen **zurKurzweil** ibid.a</w:t>
        <w:br/>
        <w:br/>
        <w:t>Bäume auf S. Jago. 18.a</w:t>
        <w:br/>
        <w:t>in Africa sind meistens unfruchtbar. 131.a</w:t>
        <w:br/>
        <w:t>tragen solche Früchte die die Europäer nachtessen können. ibid.a</w:t>
        <w:br/>
        <w:t>aus Europa und Asia dahin gebracht / be-kommen wohl ibid.a</w:t>
        <w:br/>
        <w:t>tragen überflüssige Früchte. ibid.a</w:t>
        <w:br/>
        <w:t>deren Culter ist leicht. ibid.a</w:t>
        <w:br/>
        <w:br/>
        <w:t>Amande wachsen schnell auf ibid.a.</w:t>
        <w:br/>
        <w:t>ohne Saamen forgepflantzet. ibid.b 132.a</w:t>
        <w:br/>
        <w:t>tragen sehr angenehme Fruchte.**Evajavon** dessen Frucht sehr angenehm 134.a</w:t>
        <w:br/>
        <w:t>so langsam wachsen und bleiche Blätter / pechschwarze Aste haben / zeigen von Ertz. 133.b</w:t>
        <w:br/>
        <w:t>unfruchtbare zeigen an / daß Ertz in anbergen sey. 234.a</w:t>
        <w:br/>
        <w:t>bey dem warmen Bad / sehen den **Weydennicht** ungleich. 283.b</w:t>
        <w:br/>
        <w:br/>
        <w:t>Bafianen sind genug am Capo- 138.a</w:t>
        <w:br/>
        <w:t>haben einen langen Schwantz. ibid.a</w:t>
        <w:br/>
        <w:t>sehen einem Hund gleich. ibid.a</w:t>
        <w:br/>
        <w:t>können aufrecht gehen wie ein Mensch. ibid.a</w:t>
        <w:br/>
        <w:t>beissen sehr scharff. ibid.a</w:t>
        <w:br/>
        <w:t>werden von Hunden verfolget. ibid.b</w:t>
        <w:br/>
        <w:br/>
        <w:t>Pfoten kommen mit Händen und Füssen de-nen Menschen überein ibid.b</w:t>
        <w:br/>
        <w:br/>
        <w:t>Weibliches Geschlechts / kommen in **vielenmit** den Weibern überein. ibid.b</w:t>
        <w:br/>
        <w:t>haben scharffe Klauen. ibid.</w:t>
        <w:br/>
        <w:t>haben einen kahlen mit Blut **unterloffenenHintern**. ibid.b</w:t>
        <w:br/>
        <w:t>haben blosse Geburts-Glieder. ibid.b</w:t>
        <w:br/>
        <w:br/>
        <w:t>Bafianen werden von den Hottentotten bärmenschen gehalten. 138.b</w:t>
        <w:br/>
        <w:t>ächten erbärmlich / wenn man sie tödten will. 139.2</w:t>
        <w:br/>
        <w:t>essen kein rohes Fleisch und Fische. ibid.a</w:t>
        <w:br/>
        <w:t>stehlen gebratenes Fleisch aus der Gantzen. ibid.a</w:t>
        <w:br/>
        <w:t>fressen allerhand Baum-Früchte und Wein-Trauben. ibid.b</w:t>
        <w:br/>
        <w:t>wird in Weinberg ertappet und getödtet. 140.a</w:t>
        <w:br/>
        <w:t>stellen Schild-Wacht auf ibid.a</w:t>
        <w:br/>
        <w:t>sind Garten Diebe. ibid.a</w:t>
        <w:br/>
        <w:t>schlagen die unachtsame Schildwacht tod. ibid.b</w:t>
        <w:br/>
        <w:t>geben gute Ketten-Hunde. ibid.b</w:t>
        <w:br/>
        <w:t>sind sehr geil. 141.a</w:t>
        <w:br/>
        <w:t>stehlen ein Sclaven Kind. ibid.b</w:t>
        <w:br/>
        <w:br/>
        <w:t>pag.</w:t>
        <w:br/>
        <w:t>Bad, ersten Gouverneurs Qualitäten **undEigenschafften**. 590.a</w:t>
        <w:br/>
        <w:t>hat die andere Vestung erbauet. ibid.a</w:t>
        <w:br/>
        <w:t>hat diese in drey Jahren in völligen Standsetzung wollen. 611.a</w:t>
        <w:br/>
        <w:t>wird als Gouverneur abgeschickt / **solchVestung** zu bauen. ibid.b</w:t>
        <w:br/>
        <w:t>hat sie ausgebadet. ibid.b</w:t>
        <w:br/>
        <w:br/>
        <w:t>Bayle, Johann, stirbt. 25.a</w:t>
        <w:br/>
        <w:br/>
        <w:t>Bay Falco, warum so genennet. 81.a</w:t>
        <w:br/>
        <w:t>hat eine grosse Klippen in der mitten. ibid.a</w:t>
        <w:br/>
        <w:t>darauf legen die See-Vogel ihre Eyer. ibid.a</w:t>
        <w:br/>
        <w:t>wird untersuchet ob Klippen da seyn. ibid.b</w:t>
        <w:br/>
        <w:t>ist sehr Fischreich in der Sand Valley. ibid.b</w:t>
        <w:br/>
        <w:t>wo die Stellenbusch. und **HottentotteHollands** revier in die See fallen. ibid.b</w:t>
        <w:br/>
        <w:br/>
        <w:t>Zeit / in dieser Bay Fisch zu fangen. ibid.b</w:t>
        <w:br/>
        <w:t>am aller Fischreichsten unter der Hanglich ibid.a.</w:t>
        <w:br/>
        <w:t>beweiß der Fisch Reichheit. ibid.</w:t>
        <w:br/>
        <w:br/>
        <w:t>Beaumont wird Fiscal independent. 598.b 836.a</w:t>
        <w:br/>
        <w:br/>
        <w:t>Beck, Heinricus, urtheilet von der Heyde,durch Wasser und Brod ihn zur Reu-zu bringen. 756.b</w:t>
        <w:br/>
        <w:t>hilfft denselben schwartz machen bey domherrn Gouverneur. 779.b</w:t>
        <w:br/>
        <w:t>giebet vor / er wäre von einer Frauen ex-communiciret worden. 780.a</w:t>
        <w:br/>
        <w:t>vergleichet sich mit le Ouch wegen Berrich-tung des Kirchen-Dienstes 795.a</w:t>
        <w:br/>
        <w:t>von ihme wollen die **Drackensteinische** Ein-wohner ihre Kinder nicht tauffen lassen. 811.a</w:t>
        <w:br/>
        <w:t>von ihm wollen die **Stellendosische** und Dra-cansteinische Einwohner das H. Abend-mahl nicht empfangen. ibid.a</w:t>
        <w:br/>
        <w:t>gebrauchet eine artige Gebets-Formul vorden Herrn Gouverneur. 813.b</w:t>
        <w:br/>
        <w:br/>
        <w:t>Bediente kosten die Compagnie jährlich vielgel. 658.b</w:t>
        <w:br/>
        <w:t>der Compagnie, wie sie sich theilen. 659.a</w:t>
        <w:br/>
        <w:br/>
        <w:t>Begräbnis Ceremonien der Verstorbenen aufden Schiffen. 20.a</w:t>
        <w:br/>
        <w:br/>
        <w:t>Behemoth ob die See-Kuh sey. 170.b</w:t>
        <w:br/>
        <w:br/>
        <w:t>Beine / kochen die Hottentotten allein. 511.b</w:t>
        <w:br/>
        <w:t>mit deren **Fettschmieren** sie sich ibid.b</w:t>
        <w:br/>
        <w:br/>
        <w:t>Bekehrung / vergebliche / eines Hottentotten. 435.a</w:t>
        <w:br/>
        <w:br/>
        <w:t>Bellis Africana. 4. Arten. 241.b</w:t>
        <w:br/>
        <w:br/>
        <w:t>Belohnung auf einen todt geschossenen Löwen. 90.bl.</w:t>
        <w:br/>
        <w:br/>
        <w:t>Benennung der Berg Revier 98.a</w:t>
        <w:br/>
        <w:br/>
        <w:t>Beauit wird gefangen und gespeiset. 24.b 191.b</w:t>
        <w:br/>
        <w:br/>
        <w:t>Berge sind sehr viele an dem Capo du bonne-esperance. 54.a</w:t>
        <w:br/>
        <w:t>sind sehr fruchtbar ibid.a</w:t>
        <w:br/>
        <w:t>lassen von ihren Brunnen Wasser fliessen. ibid.a</w:t>
        <w:br/>
        <w:t>sind ein Kennzeichen des Vorgebürge. 55.a</w:t>
        <w:br/>
        <w:t>in Hottentotte Holland. 84.a</w:t>
        <w:br/>
        <w:t>am **Stellenbosischen** Dictrict. 89.a</w:t>
        <w:br/>
        <w:br/>
        <w:t>Affricanische / kommen in vielen Stücken mitdem Fichtelberg überein. 230.b</w:t>
        <w:br/>
        <w:t>rauhe / kahle und unfruchtbare / halten gemei-nigliche Ertz in sich. 233.b</w:t>
        <w:br/>
        <w:t>mit Schnee oder Hagel bedecket. 307.b 290.a</w:t>
        <w:br/>
        <w:br/>
        <w:t>Berg / künstlicher / auf Joh. Milder, Landgut. 100.a</w:t>
        <w:br/>
        <w:t>unfruchtbarer zeiget durch die glänzende Clip-pen einen Ertz-gang an. 263.b</w:t>
        <w:br/>
        <w:br/>
        <w:t>Berg-Gänse / wie sie beschaffen. 179.b</w:t>
        <w:br/>
        <w:br/>
        <w:t>Tauben sind überflüssig am Capo- 189.a</w:t>
        <w:br/>
        <w:br/>
        <w:t>Berg</w:t>
      </w:r>
    </w:p>
    <w:p>
      <w:pPr>
        <w:sectPr>
          <w:pgSz w:w="12240" w:h="15840"/>
          <w:pgMar w:top="1440" w:right="1800" w:bottom="1440" w:left="1800" w:header="720" w:footer="720" w:gutter="0"/>
          <w:cols w:space="720"/>
          <w:docGrid w:linePitch="360"/>
        </w:sectPr>
      </w:pPr>
    </w:p>
    <w:p>
      <w:pPr>
        <w:pStyle w:val="Heading1"/>
      </w:pPr>
      <w:r>
        <w:t>912.txt</w:t>
      </w:r>
    </w:p>
    <w:p>
      <w:r>
        <w:t>Das andere Register.</w:t>
        <w:br/>
        <w:br/>
        <w:t>pag.</w:t>
        <w:br/>
        <w:t>Blut und Dormer rc. ibid.b</w:t>
        <w:br/>
        <w:t>hat der Auctor selbsten gekostet.Bluten aus der Nasen eine Beschwehrung acaco. 339.b</w:t>
        <w:br/>
        <w:t>davon 2. seltsame Exempel. ibid.l.</w:t>
        <w:br/>
        <w:br/>
        <w:t>Blut-Freunde mögen bey den Hottentotten ein-ander nicht heurathen. 457.b</w:t>
        <w:br/>
        <w:br/>
        <w:t>Blutschande wird mit dem Todt gestraft. ibid.b</w:t>
        <w:br/>
        <w:t>pures dörffen die Hottentottinnen, nicht essen. 488.b</w:t>
        <w:br/>
        <w:br/>
        <w:t>Bock / siehe fremder Bock.Böcke / bunde / trifft der Auctor eine grosseMenge an. 281.a</w:t>
        <w:br/>
        <w:t>stellen sich in eine Seyhe ibid.b</w:t>
        <w:br/>
        <w:t>werden zerstreuet. ibid.b</w:t>
        <w:br/>
        <w:t>mit gelben Flecken / haben gutes Fleisch. 390.a</w:t>
        <w:br/>
        <w:br/>
        <w:t>Zahme / sind in grosser Menge. 141.b</w:t>
        <w:br/>
        <w:t>sind nicht groß. ibid.b</w:t>
        <w:br/>
        <w:t>stincken nicht. ibid.b</w:t>
        <w:br/>
        <w:t>werffen jährlich 2. mahl. ibid.b</w:t>
        <w:br/>
        <w:br/>
        <w:t>Böcklein / fremdes / in Guinea. 167.a</w:t>
        <w:br/>
        <w:br/>
        <w:t>Boden der Saltz-Pfannen ist fett und leimicht. 291.a</w:t>
        <w:br/>
        <w:br/>
        <w:t>Bogaert (Adrian) dessen Lob. 43.a</w:t>
        <w:br/>
        <w:t>muß den Auctorem zum Herrn **Gouverneurbringen**. ibid.a</w:t>
        <w:br/>
        <w:br/>
        <w:t>Bogen / wie solche beschaffen an der Hohenlo-ten Gewehr. 533.a</w:t>
        <w:br/>
        <w:br/>
        <w:t>Bohnen, Büsch / Afrikanischer. 246.b</w:t>
        <w:br/>
        <w:br/>
        <w:t>Haut / rauhes Afrikanisches 251.b</w:t>
        <w:br/>
        <w:br/>
        <w:t>Schotten / verschiedene Arten. 265.a</w:t>
        <w:br/>
        <w:br/>
        <w:t>Lohntes Call, daselbst ist eine Vieh-Post derwinter-Weyde gewesen. 280.a</w:t>
        <w:br/>
        <w:t>noch eine andere unweit davon. ibid.b</w:t>
        <w:br/>
        <w:br/>
        <w:t>Bollwerk Buiden wird zum Observatorio er-wählet. 44.b</w:t>
        <w:br/>
        <w:br/>
        <w:t>Both des Schiffes der Hamm wird gekappt /warum? 9.a</w:t>
        <w:br/>
        <w:br/>
        <w:t>Bothe der bey Verkaufungen Abschlager ge-wesen absentieret sich wegen negligiren sei-nes Amtes. 609.b</w:t>
        <w:br/>
        <w:t>von Stellenbusch und Drachenstein wird vonden Heim-Rathen besoldet. 618.b</w:t>
        <w:br/>
        <w:t>geniesset schöne Accidentia. ibid.b</w:t>
        <w:br/>
        <w:t>der Bürger Räthe hat schlechten Nutzen. 622.b</w:t>
        <w:br/>
        <w:t>des Krieg-Raths / empfängt Lohn von **denOfficierern**. ibid.b</w:t>
        <w:br/>
        <w:br/>
        <w:t>Baths-Gesellen brechen die Füsse auf von demsel-Wasser zu S. Jago. 18.b</w:t>
        <w:br/>
        <w:t>sind Wächter auf dem Löwenberg. 71.b</w:t>
        <w:br/>
        <w:t>müssen jedes Schiff durch einen Canon-Schuß anmelden / und die Flagge aufdie-hen. ibid.b</w:t>
        <w:br/>
        <w:t>wohnen allezeit ausser der Vestung. 665.a</w:t>
        <w:br/>
        <w:br/>
        <w:t>Loschies Männer was sie seyn. 378.a</w:t>
        <w:br/>
        <w:br/>
        <w:t>Batatas sind zweyerley. 130.a</w:t>
        <w:br/>
        <w:t>rothe sind die besten. ibid.a</w:t>
        <w:br/>
        <w:t>sind sehr groß und sättigend. ibid.a</w:t>
        <w:br/>
        <w:t>gekocht und gebraten sind delicat. ibid.a</w:t>
        <w:br/>
        <w:t>wie sie forgepflantzet werden. ibid.b</w:t>
        <w:br/>
        <w:t>werden unterschiedlich benennet. 262.b</w:t>
        <w:br/>
        <w:br/>
        <w:t>**Bottelarey** dieses Districts Nahme. 92.a</w:t>
        <w:br/>
        <w:t>giebet alles Heu. ibid.a</w:t>
        <w:br/>
        <w:t>dessen Gräntzen. ibid.a</w:t>
        <w:br/>
        <w:t>hat wenig Wasser. 93.b</w:t>
        <w:br/>
        <w:t>ist am an Holtz. ibid.b</w:t>
        <w:br/>
        <w:br/>
        <w:t>**Botrivier** und Revier sonder End sind manchmahlsehr gefährlich zu passiren. 280.a.</w:t>
        <w:br/>
        <w:br/>
        <w:t>pag.</w:t>
        <w:br/>
        <w:t>le Bouc und Beck vergleichen sich miteinander we-Verwaltung des Kirchen-Dienstes 795.a</w:t>
        <w:br/>
        <w:t>will mit den neu erwählten Gliedern im Kir-chen Rath nicht sitzen. ibid.b</w:t>
        <w:br/>
        <w:t>will die Glieder auf offentlicher Cantzel ab-setzen. ibid.b</w:t>
        <w:br/>
        <w:t>setzet den Poule und Oberholader öffentlich ab. 801.b</w:t>
        <w:br/>
        <w:t>wird deßwegen bey d'Abging verklaget. 802.a</w:t>
        <w:br/>
        <w:t>wird die Cantzel verbotten ibid.a</w:t>
        <w:br/>
        <w:t>geräth in neue Verdrießlichkeit. 806.a</w:t>
        <w:br/>
        <w:t>besuchet die Frau Usingen. 807.a</w:t>
        <w:br/>
        <w:t>findet daselbst eine andere Frau ibid.a</w:t>
        <w:br/>
        <w:t>le Ouch wird von einer Frau von Herrn d'Ab-ling was erzehlet / 807.a</w:t>
        <w:br/>
        <w:t>wird angekündiget aus der Pfarr-Wohnung ziehen. ibid.a</w:t>
        <w:br/>
        <w:t>wird ihm zum andernmahl durch den Gerichts-Rothen angekündiget / seine Priester-Woh-nung zu verlassen. 811.a</w:t>
        <w:br/>
        <w:t>bekommt Befehl nach Batavia zu seegen. 812.b</w:t>
        <w:br/>
        <w:t>muß wieder nach Batavia verreissen. 830.b</w:t>
        <w:br/>
        <w:br/>
        <w:t>Baumanns (Joh. Heinrich) Weib wird ge-scholten. 48.b</w:t>
        <w:br/>
        <w:t>daraus ein Streit entstehet. 43.a</w:t>
        <w:br/>
        <w:t>welcher beurtheilet und entschieden wird. ibid.b</w:t>
        <w:br/>
        <w:t>auch die Execution vollzogen. ibid.b</w:t>
        <w:br/>
        <w:t>erleget einen Tyger mit seinem Schnap-messer. 156.b</w:t>
        <w:br/>
        <w:t>artiges Sentiment. 766.b</w:t>
        <w:br/>
        <w:br/>
        <w:t>Bolings, Joh. Georg. Bericht von der Hotten-kottischen Sprache. 356.a</w:t>
        <w:br/>
        <w:br/>
        <w:t>Nachricht / ob die Hottentotten GOtt einigeihre erzeigen. 409.a</w:t>
        <w:br/>
        <w:t>hält das tantzen gegen dem Mond vor **keinenGottesdienst** bey ihnen. 410.a</w:t>
        <w:br/>
        <w:t>dessen Meynung ist unrichtig. ibid.a</w:t>
        <w:br/>
        <w:br/>
        <w:t>Jrrthum wegen der Furcht des Todtes. 436.b</w:t>
        <w:br/>
        <w:br/>
        <w:t>Bouteillen voll Wein oder Bier müssen erwah-ret werden / wie 31.a</w:t>
        <w:br/>
        <w:br/>
        <w:t>Brack Water ist in der Muschelbank. 69.a</w:t>
        <w:br/>
        <w:t>in den Tyger-Bergen. ibid.a</w:t>
        <w:br/>
        <w:t>an Becks-Castell. 104.a</w:t>
        <w:br/>
        <w:br/>
        <w:t>Brack oder höltzicht werden die Bäche / so **nichtallezeit** lauffen. 294.a</w:t>
        <w:br/>
        <w:br/>
        <w:t>Wasser müssen viele Menschen nebst dem-vih gebrauchen. ibid.b</w:t>
        <w:br/>
        <w:br/>
        <w:t>Grond / was es sey 295.b</w:t>
        <w:br/>
        <w:t>von Brackel, Jacob, wird bey seiner Schwester 805.a</w:t>
        <w:br/>
        <w:t>kranck und von andern besuchet.wird gefangen nach dem Capo gebracht. 780.b</w:t>
        <w:br/>
        <w:t>dessen Kind stirbt ehe er noch auf das Schi- 781.a</w:t>
        <w:br/>
        <w:t>kommt.darf dasselbe nicht begraben helffen. ibid.a</w:t>
        <w:br/>
        <w:t>von dessen Famille ist innerhalb Jahr antag niemand als ein eintzige Töchter-lein mehr im Leben. 781.al.</w:t>
        <w:br/>
        <w:br/>
        <w:t>Baja (Porto du) dessen Gouverneur ordnenden Holländern eine Leibwacht. 15.b</w:t>
        <w:br/>
        <w:t>wird noch einmal von den Holländern besuchet. 17.b</w:t>
        <w:br/>
        <w:br/>
        <w:t>Brand entstehet niemahlen in der **HosentontenHäuser** / warum? 502.bl.</w:t>
        <w:br/>
        <w:br/>
        <w:t>Brandmeister müssen nach den **Schorsteinensehen**. 629.b</w:t>
        <w:br/>
        <w:br/>
        <w:t>Brandmeister</w:t>
      </w:r>
    </w:p>
    <w:p>
      <w:pPr>
        <w:sectPr>
          <w:pgSz w:w="12240" w:h="15840"/>
          <w:pgMar w:top="1440" w:right="1800" w:bottom="1440" w:left="1800" w:header="720" w:footer="720" w:gutter="0"/>
          <w:cols w:space="720"/>
          <w:docGrid w:linePitch="360"/>
        </w:sectPr>
      </w:pPr>
    </w:p>
    <w:p>
      <w:pPr>
        <w:pStyle w:val="Heading1"/>
      </w:pPr>
      <w:r>
        <w:t>913.txt</w:t>
      </w:r>
    </w:p>
    <w:p>
      <w:r>
        <w:t>Das andere Register.</w:t>
        <w:br/>
        <w:br/>
        <w:t>Pag.</w:t>
        <w:br/>
        <w:t>**Brandmeisterhaben** eine Pflicht darauf ibid.b</w:t>
        <w:br/>
        <w:br/>
        <w:t>Brandwein wird dem Volck bißweilen gegebenen es spielet und Frölich ist. 12.b</w:t>
        <w:br/>
        <w:t>und Wein ist in mässigen Gebrauch nathi-bey der Cur des warmen Abades. 284.b</w:t>
        <w:br/>
        <w:t>von Wein / lieben die Hottentoten. 497.b</w:t>
        <w:br/>
        <w:t>darfen die Einwohner bey halben **Eymernverkauffen**. 685.b</w:t>
        <w:br/>
        <w:br/>
        <w:t>Brand-Schlange vid. Durst-Schlange.Brasilien dahin gehen die Kriegs-Schiffe **ausPorto** du Brava. 15.b</w:t>
        <w:br/>
        <w:br/>
        <w:t>Brassica, alda, rubra, capitata, florifera. 262.b</w:t>
        <w:br/>
        <w:br/>
        <w:t>Bratung des Fleisches der Hottentotten. 456.a</w:t>
        <w:br/>
        <w:t>der Wurtzeln / wie sie bey ihnen geschiehet. 490.b</w:t>
        <w:br/>
        <w:br/>
        <w:t>Bräuhaus am Tafelberg. 64.a</w:t>
        <w:br/>
        <w:br/>
        <w:t>Bräutigam redet erst mit der Braut nach ge-schehenen Einwilligung. 452.a</w:t>
        <w:br/>
        <w:t>und Braut streiten / wenn die Braut das J.Dortnicht geben will. ibid.a</w:t>
        <w:br/>
        <w:t>bringet Ochsen mit an seiner Liebsten Woh-nung. ibid.a</w:t>
        <w:br/>
        <w:t>und Braut werden angebissen bey ihrer Capu-lation 3. mahl. 453.a</w:t>
        <w:br/>
        <w:t>wünschet der Priester Glück. ibid.b</w:t>
        <w:br/>
        <w:br/>
        <w:t>Hottentottischer / isset aus einem **besondernTopff**. 456.b</w:t>
        <w:br/>
        <w:t>darf bey seiner Braut sitzen. ibid.b</w:t>
        <w:br/>
        <w:br/>
        <w:t>Braut ihre Eltern müssen die Hochzeit aus-richten. 708.b</w:t>
        <w:br/>
        <w:t>und Bräutigam bedienen und begleiten in asbeste eine Jungfer und junger Geselle. 710.a</w:t>
        <w:br/>
        <w:t>ihre Eltern müssen 14. Tage die ankommen-den Gäste tractiren. 711.a</w:t>
        <w:br/>
        <w:br/>
        <w:t>Braun Fische werden beschrieben. 193.a</w:t>
        <w:br/>
        <w:t>sind sehr frässig. ibid.a</w:t>
        <w:br/>
        <w:t>sind sehr groß. ibid.a</w:t>
        <w:br/>
        <w:br/>
        <w:t>Braun-rothe Kreide ist am Capo- 228.b</w:t>
        <w:br/>
        <w:br/>
        <w:t>Erde zum mahlen. ibid.b</w:t>
        <w:br/>
        <w:br/>
        <w:t>Brech-Pulver ist ohne Effect. 10.b</w:t>
        <w:br/>
        <w:br/>
        <w:t>Breite des Vorgebürge der guten Hoffnung. 56.b</w:t>
        <w:br/>
        <w:br/>
        <w:t>Briefe werden am Capo unter Steinen ver-borgen. 51.b 587</w:t>
        <w:br/>
        <w:t>der Burger werden in Zweiffel gezogen / welchedas Gouverneurs remotion mitbringen. 782.b</w:t>
        <w:br/>
        <w:t>werden von Elzevier vor erdichtet gehalten. ibid.b</w:t>
        <w:br/>
        <w:t>deren Empfanger will Helot gar ins Gefäng-nis werffen ibid.b</w:t>
        <w:br/>
        <w:t>deren Jnhalt macht die Bürger sicher. 783.a</w:t>
        <w:br/>
        <w:t>der Compagnie, begreiffen des Gouverneur,und anderer Zurückberufung 784.bl.</w:t>
        <w:br/>
        <w:br/>
        <w:t>Brod an den Hönig Bergen mangelt. 106.a</w:t>
        <w:br/>
        <w:br/>
        <w:t>Korn giebt keinen zehenden. 120.a</w:t>
        <w:br/>
        <w:br/>
        <w:t>Bronnen auf 8. Jago ist gut. 18.a 75.a 69.a</w:t>
        <w:br/>
        <w:t>so einen Saltz-Geschmack haben.am Löwenberg. 73.a</w:t>
        <w:br/>
        <w:t>so von Tafelberg herab fliessen. 76.a</w:t>
        <w:br/>
        <w:t>am Riebeck, Castell erreget einen Streit. 104.a</w:t>
        <w:br/>
        <w:t>frischer über des Printzen-Castell. 135.b</w:t>
        <w:br/>
        <w:t>auf und an den Bergen zeigen Ertz-gang- 234.b an.</w:t>
        <w:br/>
        <w:t>der Berge / geben reichlich Wasser. 274.a</w:t>
        <w:br/>
        <w:t>in Thälern / geben wenig Wasser. ibid.a</w:t>
        <w:br/>
        <w:t>haben in Winter einen kleinen in Pommeraner gar starcken Saltz Geschmack. 294.b</w:t>
        <w:br/>
        <w:t>bey Miros Castell. 389.b</w:t>
        <w:br/>
        <w:br/>
        <w:t>pag;Brunnkreß / Indischer. 269.a</w:t>
        <w:br/>
        <w:br/>
        <w:t>Bruchstein am Capo dienen zum Fundamentaler Häuser 231.a</w:t>
        <w:br/>
        <w:t>sind auch gute Kalchsteine. ibid.a</w:t>
        <w:br/>
        <w:br/>
        <w:t>Brucken im **Mottergattischen** Dictrict fehlen. 89.a</w:t>
        <w:br/>
        <w:t>über die **Stellendosische** Revier schlecht. 91.al.</w:t>
        <w:br/>
        <w:t>eben über diese eine bessere. ibid.b</w:t>
        <w:br/>
        <w:t>noch eine zwischen Gelmuth und Meerluft sich ibid.b</w:t>
        <w:br/>
        <w:t>gehet zu Grunde. 92.a</w:t>
        <w:br/>
        <w:t>über die Berg Revier fehlet. 102.a</w:t>
        <w:br/>
        <w:t>könte füglich darüber geschlagen werden. ibid.a</w:t>
        <w:br/>
        <w:t>fehlen im Lande der Damaquas 396.b</w:t>
        <w:br/>
        <w:br/>
        <w:t>Brüste / böse / sind den Apischen Weibern sehr ge-mein. 235.b</w:t>
        <w:br/>
        <w:t>deren unterschiedliche Beschaffenheiten. ibid.b</w:t>
        <w:br/>
        <w:t>ein Pflaster darwider findet ein Schmid-Griff genannt 326.a</w:t>
        <w:br/>
        <w:t>wie solche die Hottentottinnen den Kinderreichen. 480.b 462.b</w:t>
        <w:br/>
        <w:br/>
        <w:t>Vogels Bericht davon 463.a</w:t>
        <w:br/>
        <w:t>tragen die Hottentottinnen bloß. 460.a</w:t>
        <w:br/>
        <w:t>schmeissen sie über den Rücken den Kindern geben. ibid.b</w:t>
        <w:br/>
        <w:t>wer sie angreiffen / wird von ihnen ausge-lacht. 481.a</w:t>
        <w:br/>
        <w:br/>
        <w:t>Bryonia Africana 2. Arten. 243.a</w:t>
        <w:br/>
        <w:br/>
        <w:t>Buchhalter zu Schiff sind Notarii und machender Sterbenden Testamenta. 19.b</w:t>
        <w:br/>
        <w:t>verkauffen ihre hinterlassene Güter. 20.a</w:t>
        <w:br/>
        <w:t>des Auctoris, suchet vergebene Hülffe bey seecapitain. 39.a</w:t>
        <w:br/>
        <w:t>dessen cordate Resolution. ibid.a</w:t>
        <w:br/>
        <w:t>haben einige Einkünfte von den Bürgern. 702.a</w:t>
        <w:br/>
        <w:br/>
        <w:t>Buchstaben der Hottentoten sind unterschied-lich. 354.a</w:t>
        <w:br/>
        <w:t>einige können nicht geschrieben noch ausge-sprechen werden. ibid.a</w:t>
        <w:br/>
        <w:br/>
        <w:t>Bücher giebt die Compagnie mit / welchen 22.b</w:t>
        <w:br/>
        <w:t>der Handlung werden geschlossen. 680.a</w:t>
        <w:br/>
        <w:br/>
        <w:t>Buch oder Spira ist der Hottentotten Haar-buder. 254.a 484.a</w:t>
        <w:br/>
        <w:t>damit werden neu-gebohrne Kinder be-streuet. 443.b</w:t>
        <w:br/>
        <w:br/>
        <w:t>Bessel Ochsen werden beschrieben. 143.a</w:t>
        <w:br/>
        <w:t>nach ihrer Grösse. ibid.a</w:t>
        <w:br/>
        <w:t>nach ihrer Farbe. ibid.b</w:t>
        <w:br/>
        <w:t>nach ihrer Haut. ibid.b</w:t>
        <w:br/>
        <w:t>nach ihren Hörnern. ibid.b</w:t>
        <w:br/>
        <w:t>sind gefährliche Thiere. ibid.b</w:t>
        <w:br/>
        <w:t>können wohl schwimmen. ibid.b</w:t>
        <w:br/>
        <w:t>ein Exempel davon. ibid.b</w:t>
        <w:br/>
        <w:t>einer wird in die See gesaget / und von **einemSchifferleget**. 829.a</w:t>
        <w:br/>
        <w:br/>
        <w:t>Buckel / keinen haben die Ochsen und Kühe amano. 120.b</w:t>
        <w:br/>
        <w:br/>
        <w:t>Bunde Böcke werden beschrieben. 142.b</w:t>
        <w:br/>
        <w:t>werden in grosser Menge angetroffen. ibid.b</w:t>
        <w:br/>
        <w:br/>
        <w:t>Bündnis der Holländer und Hottentotten istnicht in Schrifften verfasset. 374.b</w:t>
        <w:br/>
        <w:br/>
        <w:t>Bündnis der Hottentoten und Holländer **wirdunverbrüchlich** gehalten. 374.b</w:t>
        <w:br/>
        <w:t>ist off- und defensiv. 375.a</w:t>
        <w:br/>
        <w:t>wird richtig gehalten. ibid.a</w:t>
        <w:br/>
        <w:t>machen die Hottentotten untereinander /wieder einen dritten auf unterschiedener. 558.a</w:t>
        <w:br/>
        <w:br/>
        <w:t>Bleren</w:t>
      </w:r>
    </w:p>
    <w:p>
      <w:pPr>
        <w:sectPr>
          <w:pgSz w:w="12240" w:h="15840"/>
          <w:pgMar w:top="1440" w:right="1800" w:bottom="1440" w:left="1800" w:header="720" w:footer="720" w:gutter="0"/>
          <w:cols w:space="720"/>
          <w:docGrid w:linePitch="360"/>
        </w:sectPr>
      </w:pPr>
    </w:p>
    <w:p>
      <w:pPr>
        <w:pStyle w:val="Heading1"/>
      </w:pPr>
      <w:r>
        <w:t>914.txt</w:t>
      </w:r>
    </w:p>
    <w:p>
      <w:r>
        <w:t>Das andere Register.</w:t>
        <w:br/>
        <w:br/>
        <w:t>pag.</w:t>
        <w:br/>
        <w:t>Iren ein Bollwerk wird zum Observatorio er-wählet. 44.b</w:t>
        <w:br/>
        <w:br/>
        <w:t>Bürgen / zwey / geben sich an / die 9. Flüchtige aufein freyen Geleite an das Capo zu locken. 772.a</w:t>
        <w:br/>
        <w:br/>
        <w:t>Bürger am Capo, warum sie frey Bürger ge-nennet werden. 686.b 675.a</w:t>
        <w:br/>
        <w:t>klagen dem Gouverneur ihre Noth vergebens. 731.a</w:t>
        <w:br/>
        <w:t>verklagen ihn auf Batavia und in Holland. ibid.a</w:t>
        <w:br/>
        <w:t>sollen dem Herrn van der Stel ein Testimonium geben. 739.a</w:t>
        <w:br/>
        <w:t>solches kommet einigen bedenklich vor / wa-rum. ibid.b</w:t>
        <w:br/>
        <w:t>einige wollen den Aufsatz langsam **gelesenwissen**. ibid.b</w:t>
        <w:br/>
        <w:br/>
        <w:t>Viere der vornehmsten sollen nach Hollandgehen. 753.a</w:t>
        <w:br/>
        <w:t>diese gehen fort / reuet aber dem **Gouverneurbald**. ibid.b</w:t>
        <w:br/>
        <w:br/>
        <w:t>Bürgern am Capo wird erlaubet mit den Ho-dentodten zu handeln. 382.a</w:t>
        <w:br/>
        <w:t>schlagen sich deren einige zusammen / Bevonden Hottentotten zu erhandeln. 383.a</w:t>
        <w:br/>
        <w:t>werden übel von den Hottentoten empfangen ibid.a</w:t>
        <w:br/>
        <w:t>was die Ursache dessen. ibid.a</w:t>
        <w:br/>
        <w:t>seyn übel mit den Hottentotten umgegangen. ibid.a</w:t>
        <w:br/>
        <w:t>deren Nahmen werden angezeiget. ibid.a</w:t>
        <w:br/>
        <w:t>haben schlechten Vortheil davon. ibid.b</w:t>
        <w:br/>
        <w:t>verbiethen den Umgang ihrer / mit der Com-pagnie Sclaven / warum 331.b</w:t>
        <w:br/>
        <w:br/>
        <w:t>Bürger Briefe / welche des **Gouverneursremo**-tion mitbringen / werden in Zweiffel ge-zogen. 782.b</w:t>
        <w:br/>
        <w:t>werden auf den Jnhalt der **empfangenenBriefe** sicher. 783.a</w:t>
        <w:br/>
        <w:t>empfinden nach Abgang der Retour **Flottewenig** Linderung. 790.b</w:t>
        <w:br/>
        <w:br/>
        <w:t>Ursache dessen. ibid.b</w:t>
        <w:br/>
        <w:t>machen unter sich selbsten aufs neue **guteFreundschafft**. 793.b</w:t>
        <w:br/>
        <w:br/>
        <w:t>Freundschafft wird nicht zerrüttet / wodurch 801.b</w:t>
        <w:br/>
        <w:t>theilen sich über der Absetzung Poule **undOberholsters** in 2. Theile. 802.b</w:t>
        <w:br/>
        <w:br/>
        <w:t>Bürger Geld was vor einen Nahmen hat. 616.a</w:t>
        <w:br/>
        <w:t>wozu es angewendet wird. ibid.a</w:t>
        <w:br/>
        <w:br/>
        <w:t>Bürgermeister sitzen im Rath von Justiz, wenn? 600.a</w:t>
        <w:br/>
        <w:t>eligirt der Gouverneur allein. ibid.a</w:t>
        <w:br/>
        <w:t>ruffen und lässet sie aus dem Rath wenn erihm gefallet. ibid.a</w:t>
        <w:br/>
        <w:br/>
        <w:t>Bürger-Räthe was sie seyn und heissen? 613.b</w:t>
        <w:br/>
        <w:t>was es vor eine Bewand mit ihnen habe ibid.b</w:t>
        <w:br/>
        <w:t>dörffen nur conditionale **Berathschlagungenhalten**. 614.a</w:t>
        <w:br/>
        <w:t>werden alle 2. Jahr abgewechselt. 615.a</w:t>
        <w:br/>
        <w:t>der älteste ist Rechnung-Führer über **dieEinkünfte** der Colonie. ibid.a</w:t>
        <w:br/>
        <w:t>muß die Rechnung bey dem Gouverneur ju-ificiren lassen. ibid.a</w:t>
        <w:br/>
        <w:t>haben Macht zu dominiren. ibid.a</w:t>
        <w:br/>
        <w:t>werden eligirt durch den Gouverneur unrath. ibid.a</w:t>
        <w:br/>
        <w:t>der Gouverneur eligirt auch die / die **nichtnominiret** werden. ibid.a</w:t>
        <w:br/>
        <w:t>geniessen keinen Lohn / als Ehre. ibid.a</w:t>
        <w:br/>
        <w:t>deren Weiber sind absonderlich wohl damitz frieden. ibid.b</w:t>
        <w:br/>
        <w:br/>
        <w:t>pag.</w:t>
        <w:br/>
        <w:t>Burger.empfangen von ihrer Mühle jährlich PachtGeld. ibid.b</w:t>
        <w:br/>
        <w:t>erheben Bürger-Geld. 616.a</w:t>
        <w:br/>
        <w:t>bezahlen aus ihrer Cassa den Wegmacher /Secretarium und Rothen. ibid.a</w:t>
        <w:br/>
        <w:t>haben Freyheit ihrem Secretario einem Bo-then zu erwählen. ibid.a</w:t>
        <w:br/>
        <w:t>mögen auch Nachtwachten anstellen. ibid.a</w:t>
        <w:br/>
        <w:br/>
        <w:t>Bürgerschafft am Capo muß bey Nacht wachen. 623.a</w:t>
        <w:br/>
        <w:t>ist darinnen nachlässig / warum ibid.b</w:t>
        <w:br/>
        <w:t>muß im Gewehr erscheinen / wenn 625.b</w:t>
        <w:br/>
        <w:t>muß die entlaufene Sclaven wiederholen. 626.b</w:t>
        <w:br/>
        <w:t>muß wider die Hottentotten zu Felde ziehen ibid.b</w:t>
        <w:br/>
        <w:br/>
        <w:t>Burtzel Kraut Afrikanisches 252.a</w:t>
        <w:br/>
        <w:br/>
        <w:t>Buchbach der Hottentoten woraus bestehe 451.a</w:t>
        <w:br/>
        <w:br/>
        <w:t>Busch-Tauben. 189.a</w:t>
        <w:br/>
        <w:br/>
        <w:t>Büsche des Tafelberg. 72.b</w:t>
        <w:br/>
        <w:br/>
        <w:t>Busches Männer was es sind. 399.a</w:t>
        <w:br/>
        <w:t>wider diese ziehen die Heykoms zu Felde. ibid.a</w:t>
        <w:br/>
        <w:t>werden ohne Ansehen der Person getödtet. ibid.b</w:t>
        <w:br/>
        <w:t>bey diesen müssen flüchtige Hottentoten Leib-bergung suchen. 554.b</w:t>
        <w:br/>
        <w:t>von diesen ist der Auctor binsten **besuchetworden**. 555.a</w:t>
        <w:br/>
        <w:t>ihre Gestalt und Eigenschafft. ibid.a</w:t>
        <w:br/>
        <w:br/>
        <w:t>Butter und Zucker zu einem warmen Bier widdem Auctori abgeschlagen. 11.a</w:t>
        <w:br/>
        <w:t>machen der Hottentoten / wie es **damitzugehe**. 468.b</w:t>
        <w:br/>
        <w:t>wird schlecht bewahret. ibid.b</w:t>
        <w:br/>
        <w:t>verursachet Eckel. ibid.b</w:t>
        <w:br/>
        <w:t>kauffen ihnen die Europäer ab / und **treibenHandel** damit 469.a</w:t>
        <w:br/>
        <w:t>brauchen die Hottentotten zum schmieren. ibid.a</w:t>
        <w:br/>
        <w:br/>
        <w:t>Milch trinken die Hottentotten. ibid.a</w:t>
        <w:br/>
        <w:br/>
        <w:t>Buxiren was es heisset / 667a C.</w:t>
        <w:br/>
        <w:br/>
        <w:t>Capelian, dessen Gestalt und Eigenschafften. 193.a</w:t>
        <w:br/>
        <w:t>hat sehr gutes Fleisch. ibid.a</w:t>
        <w:br/>
        <w:br/>
        <w:t>Affer, ob mit diesem Nahmen die **Hottentortenzu** belegen. 349.b</w:t>
        <w:br/>
        <w:t>und ein Hottentotte sind nicht einerley. 350.a</w:t>
        <w:br/>
        <w:t>und Mohren / ob sie unterschieden. ibid.a</w:t>
        <w:br/>
        <w:t>deren Unterscheid von den Hottentotten. 398.b</w:t>
        <w:br/>
        <w:t>sind die Hottentotten nicht / laut dem Zeugnis Ludolfi. 350.b 407.a</w:t>
        <w:br/>
        <w:t>bauen Häuser. 398.b</w:t>
        <w:br/>
        <w:t>brauen Bier aus Mysi. ibid.b</w:t>
        <w:br/>
        <w:t>treiben Handelschaft / mit wem ibid.b</w:t>
        <w:br/>
        <w:t>unter ihnen befindet sich ein Engelländer undein Holländer. ibid.b</w:t>
        <w:br/>
        <w:t>die bey Terra de Natal wohnen / **führenSchude**. 558.a</w:t>
        <w:br/>
        <w:br/>
        <w:t>Cafreria, ob das Land der Hottentotten alsozu nennen. 349.b 22.a</w:t>
        <w:br/>
        <w:br/>
        <w:t>Ajunt-Wärters-Amt auf dem Schiff.Calendula Africana. 243.a</w:t>
        <w:br/>
        <w:br/>
        <w:t>Calecutische Hüner sind bekandt. 177.b 180.b</w:t>
        <w:br/>
        <w:br/>
        <w:t>Caltha Africana. 243.a</w:t>
        <w:br/>
        <w:br/>
        <w:t>Camillen / stinckende Affricanische. 244.b</w:t>
        <w:br/>
        <w:br/>
        <w:t>Campanula Africana davon sind 8. Sorten angeführet. 243.a</w:t>
        <w:br/>
        <w:br/>
        <w:t>Campher, der beste kommet von Boeo, 262.b</w:t>
        <w:br/>
        <w:br/>
        <w:t>Campher Blume 243.b</w:t>
        <w:br/>
        <w:br/>
        <w:t>Cam-</w:t>
      </w:r>
    </w:p>
    <w:p>
      <w:pPr>
        <w:sectPr>
          <w:pgSz w:w="12240" w:h="15840"/>
          <w:pgMar w:top="1440" w:right="1800" w:bottom="1440" w:left="1800" w:header="720" w:footer="720" w:gutter="0"/>
          <w:cols w:space="720"/>
          <w:docGrid w:linePitch="360"/>
        </w:sectPr>
      </w:pPr>
    </w:p>
    <w:p>
      <w:pPr>
        <w:pStyle w:val="Heading1"/>
      </w:pPr>
      <w:r>
        <w:t>915.txt</w:t>
      </w:r>
    </w:p>
    <w:p>
      <w:r>
        <w:t>Das andere Register.</w:t>
        <w:br/>
        <w:br/>
        <w:t>Pag.</w:t>
        <w:br/>
        <w:t>Campher Baum **wächsenschnell**. 262.b</w:t>
        <w:br/>
        <w:t>hat weiches Holtz. 263.a</w:t>
        <w:br/>
        <w:br/>
        <w:t>Camphorata Africana. 243.b</w:t>
        <w:br/>
        <w:br/>
        <w:t>Canal wird gesuchet von dem Capo biß in ciebat Falco- 63.a</w:t>
        <w:br/>
        <w:t>ist eine vergebliche Arbeit ibid.a</w:t>
        <w:br/>
        <w:br/>
        <w:t>Canarien-Vogel sind unterschiedliche Art. 175.b</w:t>
        <w:br/>
        <w:br/>
        <w:t>Canella Ceylanica. 263.a</w:t>
        <w:br/>
        <w:br/>
        <w:t>Canis Carcharias, vide Fisch-Hund.Canna Wurtzel ein Afrikanisches Gewächs. 259.a</w:t>
        <w:br/>
        <w:t>die Hottentotten haben sie gar gerne. ibid.a</w:t>
        <w:br/>
        <w:br/>
        <w:t>Canabis sativa &amp; erratica. 263.a</w:t>
        <w:br/>
        <w:br/>
        <w:t>Capannen. 175.b 180.b</w:t>
        <w:br/>
        <w:br/>
        <w:t>Capitain eines jeden Schiffes hat grossen Re-spect. 11.a</w:t>
        <w:br/>
        <w:t>eines solchen Begräbnis Ceremonien. 20.b</w:t>
        <w:br/>
        <w:br/>
        <w:t>Capitaine, zween Englische duellieren miteinander /und kommen ungestrafft davon. 794.a</w:t>
        <w:br/>
        <w:t>der Hottentotten müssen als Obristen oberland Vögte consideriret werden. 401.a</w:t>
        <w:br/>
        <w:t>ob sie die höchste Obrigkeit. ibid.b</w:t>
        <w:br/>
        <w:t>sind einem Oberherrn unterworffen. ibid.b</w:t>
        <w:br/>
        <w:t>ihr Unterscheid von dem Oberherrn. 402.b</w:t>
        <w:br/>
        <w:t>was bey deren Einsetzung vor Ceremonien obierviren. 403.a</w:t>
        <w:br/>
        <w:t>muß bey seiner Investitur schlachten. ibid.a</w:t>
        <w:br/>
        <w:t>haben keinen Genuß von ihren Unterthanen. 405.b</w:t>
        <w:br/>
        <w:br/>
        <w:t>Capische Colonie, welche dieselbe ist. 67.a</w:t>
        <w:br/>
        <w:t>wird durch einen Zufall vergrössert. ibid.a</w:t>
        <w:br/>
        <w:br/>
        <w:t>Capische Colonie, was vor eine **HottentottischeNation** selbiges Land vor der Holländerankunft bewohnet. 384.b</w:t>
        <w:br/>
        <w:t>deren Land und Freiheiten haben die alpeneinwohner ungerne verlohren. ibid.b</w:t>
        <w:br/>
        <w:br/>
        <w:t>Vestung lasset die Flagge wähen / wenn? 72.b</w:t>
        <w:br/>
        <w:br/>
        <w:t>Wasser sind viererley der Farbe und dem Ge-schmack nach 74.b</w:t>
        <w:br/>
        <w:t>der Kälte und Bärmensch. 75.a</w:t>
        <w:br/>
        <w:t>sind sehr gesund. ibid.b</w:t>
        <w:br/>
        <w:t>schaden den Krancken nicht. ibid.b</w:t>
        <w:br/>
        <w:t>liebet der König in Dännemarck. ibid.b</w:t>
        <w:br/>
        <w:br/>
        <w:t>Wein nimmt einen Sect Geschmack an sich 127.b</w:t>
        <w:br/>
        <w:br/>
        <w:t>Winde sind einigen Schiffen schädlich / andern aber nützlich. 303.a</w:t>
        <w:br/>
        <w:t>wissen die Hollander in acht zu nehmen. ibid.b 304.a</w:t>
        <w:br/>
        <w:t>hat noch niemand recht untersuchet.bey denenselben sind 3. Haupt Umstände zumercken. ibid.a</w:t>
        <w:br/>
        <w:t>sind am Land sehr ungestümm. 305.b</w:t>
        <w:br/>
        <w:t>sind in der freyen See viel stiller. ibid.b</w:t>
        <w:br/>
        <w:t>der aus dem Süd-Osten bähet sehr starckung lang. 306.b</w:t>
        <w:br/>
        <w:t>dieses Süd-Ost-Windes **Beschaffenheitforschet** der Auctor nach. 317.b</w:t>
        <w:br/>
        <w:br/>
        <w:t>Wolcken siehet der Auctor das erstemal 38.a</w:t>
        <w:br/>
        <w:br/>
        <w:t>Capo du bonne Esperance wird vor den be-questen Ort gehalten / **ObservationesAstronomicas** daselbsten anzustellen. 2.a</w:t>
        <w:br/>
        <w:t>wird vergeblich aus einigen Vorzeichen ver-muhtet. 40.b 41.a</w:t>
        <w:br/>
        <w:t>wird endlich entdecket. 41.b</w:t>
        <w:br/>
        <w:t>der es zu erst siehet / bekommet eine Befoh-nung ibid.b</w:t>
        <w:br/>
        <w:t>des Hafens Wasser lieffe daselbst. ibid.b</w:t>
        <w:br/>
        <w:t>wenn und von wenn entdecket / auch **warumalso** genennet.50.a 303.b 586.b</w:t>
        <w:br/>
        <w:t>Pag.</w:t>
        <w:br/>
        <w:t>Capo du bonne Esp.haben die Portugiesen niemahlen **angethanwarum**? 50.b 587.a</w:t>
        <w:br/>
        <w:t>wenn es die Holländer occuparet. 52.a</w:t>
        <w:br/>
        <w:t>wer Anlaß und Ursach zur Occupatio ge-geben. ibid.a</w:t>
        <w:br/>
        <w:t>dessen Occupatio wird beschlossen / unglücklich vollzogen. ibid.a</w:t>
        <w:br/>
        <w:t>ist sehr Volkreich und mit vielen Bergen be-gaben. 54.a</w:t>
        <w:br/>
        <w:t>ist sehr fruchtbar und hat Saltz genug. ibid.b</w:t>
        <w:br/>
        <w:t>hat warme Bader von guten Effect. ibid.b</w:t>
        <w:br/>
        <w:t>hat generaliter nur zween Winde. 55.a</w:t>
        <w:br/>
        <w:t>lieget in Zona rorida und deren SüderTheil. ibid.b</w:t>
        <w:br/>
        <w:t>dessen Latitudo wird dererminiret. 57.a</w:t>
        <w:br/>
        <w:t>dessen Longitudo wird unterschiedlich beschrie-ben und endlich dererminiret. 57.b 58.a</w:t>
        <w:br/>
        <w:t>dessen unterschiedliche Declinatio **Magnetiswird** dererminiret. 59.a.b</w:t>
        <w:br/>
        <w:t>daselbst wohnen allerley Nationen. 60.b</w:t>
        <w:br/>
        <w:t>daselbst ist eine die gemeineste Sprache. ibid.b</w:t>
        <w:br/>
        <w:t>daselbsten ist einem Fremden eine Sprache nöthisten / welche 61.a</w:t>
        <w:br/>
        <w:t>der Colonie ihre Grösse daselbst. ibid.b</w:t>
        <w:br/>
        <w:t>ist eines der fruchtbarsten und **glückseeligstenLänder**. 109.b</w:t>
        <w:br/>
        <w:t>daselbst sind drey Plagen. 220.a.b</w:t>
        <w:br/>
        <w:t>daselbst müssen die Retour-Schiffe in derguten Mousson ankommen. 308.b</w:t>
        <w:br/>
        <w:t>daselbst müssen alle Holländische Schiffe an-länden. 309.a</w:t>
        <w:br/>
        <w:t>daselbst ist es den Portugiesen anfänglich übergangen. 586.b</w:t>
        <w:br/>
        <w:t>daselbst ist der schönste Garten der Com-pagnie. 650.a</w:t>
        <w:br/>
        <w:t>ist vor dem Abgang der Retour-Flotte **sehrVolckreich** 669.a</w:t>
        <w:br/>
        <w:t>siehet nach dem Abgang der Retour-**Schiffegantz** de aus. ibid.b</w:t>
        <w:br/>
        <w:br/>
        <w:t>Caboverdische Insuln werden gesehen / erdenalter und neuer Nahme. 13.a</w:t>
        <w:br/>
        <w:t>wie viel derselben sind. ibid.b</w:t>
        <w:br/>
        <w:br/>
        <w:t>Cardamine Africana. 243.b</w:t>
        <w:br/>
        <w:br/>
        <w:t>Cardus Benedictus, ist sehr nutzlich. 263.a</w:t>
        <w:br/>
        <w:br/>
        <w:t>Cardus Brasilianus. 261.b</w:t>
        <w:br/>
        <w:br/>
        <w:t>Caryophyllus. 263.a</w:t>
        <w:br/>
        <w:br/>
        <w:t>Cassia Cinnamomea. 263.a</w:t>
        <w:br/>
        <w:br/>
        <w:t>Cassiere bey Landtrost und Heim-Rathen / **istallezeit** der älteste des Raths am Stellen- 618.b</w:t>
        <w:br/>
        <w:t>bosch.bey der Compagnie zahlet das Getrade aus. 678.b</w:t>
        <w:br/>
        <w:br/>
        <w:t>Castanien Bäume wachsen sehr groß und herr-lich. 133.a 263.b</w:t>
        <w:br/>
        <w:t>deren Schatten ist sehr angenehm. ibid.a</w:t>
        <w:br/>
        <w:t>tragen jährlich eine grosse Menge Früchte ibid.a</w:t>
        <w:br/>
        <w:t>deren Früchte geben an Güte den Europäis-schen nichts nach. ibid.a</w:t>
        <w:br/>
        <w:t>halten sich so lange nicht als die Europäische. 263.b</w:t>
        <w:br/>
        <w:br/>
        <w:t>Castanca Sylvestris. 263.b</w:t>
        <w:br/>
        <w:br/>
        <w:t>Catalogus **Horemontischer** Wörter / ist bey **demLudolpho** nicht allzu richtig. 360.a</w:t>
        <w:br/>
        <w:t>wird verbessert mitgetheilet. ibid.a</w:t>
        <w:br/>
        <w:br/>
        <w:t>Centaurium Africanum min, davon 4. Se. 243.b</w:t>
        <w:br/>
        <w:t>majus. ibid.b</w:t>
        <w:br/>
        <w:br/>
        <w:t>Cene Wagen. 263.a Co-</w:t>
      </w:r>
    </w:p>
    <w:p>
      <w:pPr>
        <w:sectPr>
          <w:pgSz w:w="12240" w:h="15840"/>
          <w:pgMar w:top="1440" w:right="1800" w:bottom="1440" w:left="1800" w:header="720" w:footer="720" w:gutter="0"/>
          <w:cols w:space="720"/>
          <w:docGrid w:linePitch="360"/>
        </w:sectPr>
      </w:pPr>
    </w:p>
    <w:p>
      <w:pPr>
        <w:pStyle w:val="Heading1"/>
      </w:pPr>
      <w:r>
        <w:t>916.txt</w:t>
      </w:r>
    </w:p>
    <w:p>
      <w:r>
        <w:t>Das andere Register.</w:t>
        <w:br/>
        <w:br/>
        <w:t>Pag.</w:t>
        <w:br/>
        <w:t>Carastus, oder gehörte Schlange. 388.b</w:t>
        <w:br/>
        <w:br/>
        <w:t>Cerasus varii generis. 263.b</w:t>
        <w:br/>
        <w:br/>
        <w:t>Ceremonien wenn ein Mann wieder zu **seinemWeibekommen** darff. 450.a</w:t>
        <w:br/>
        <w:br/>
        <w:t>Ceremonien bey Hochzeiten der **Hottentottensindlustig** und seltsam. 458.a</w:t>
        <w:br/>
        <w:t>sind überall und in allen Fällen einerley. 457.b</w:t>
        <w:br/>
        <w:t>der Europäischen Einwohner am Capo- 708.a</w:t>
        <w:br/>
        <w:t>bey Kind-Tauffen der Europäischen Einzoh-ner am Capo- 713.a</w:t>
        <w:br/>
        <w:t>bey Visiten und Contra Visiten der Europäis-schen Einwohner am Capo 704.a</w:t>
        <w:br/>
        <w:t>bey Leichen-Bedingnißen der Europäer acaco. 716.a</w:t>
        <w:br/>
        <w:t>bey einer Trauer zu beobachten. 720.a</w:t>
        <w:br/>
        <w:t>bey Übernehmung des Gouvernement ge-bräuchlich. 793.b</w:t>
        <w:br/>
        <w:t>bey Vorstellung eines Commissarii. 824,a</w:t>
        <w:br/>
        <w:t>Ceylonische Elephanten werden von andern ge-grüßet. 198.a</w:t>
        <w:br/>
        <w:t>sind die gelehrsamste. ibid.a</w:t>
        <w:br/>
        <w:br/>
        <w:t>Einwohner halten ihr Land vor das Paradeiß. 198.a</w:t>
        <w:br/>
        <w:t>glauben daß Adam daselbst begraben liege, ibid.a</w:t>
        <w:br/>
        <w:br/>
        <w:t>Rosen. 271.b</w:t>
        <w:br/>
        <w:br/>
        <w:t>Chaerophyllum sativum. 263.b</w:t>
        <w:br/>
        <w:br/>
        <w:t>Chalouppen, fremde werden an einem **Schiffeempfangen** / wie? 12.a</w:t>
        <w:br/>
        <w:br/>
        <w:t>Chamelcon, selbige hat der Auctor auf weiberstuben gehabt. 144.a</w:t>
        <w:br/>
        <w:t>verändert die Farbe. ibid.a</w:t>
        <w:br/>
        <w:t>ist nicht allzu groß. ibid.b</w:t>
        <w:br/>
        <w:t>fricet Mücken. ibid.b</w:t>
        <w:br/>
        <w:t>hat eine hochrichte Haut. ibid.b</w:t>
        <w:br/>
        <w:t>ist langsam von Gang ibid.b</w:t>
        <w:br/>
        <w:t>sitzet gerne auf grünen Aesten der Bäume ibid.b</w:t>
        <w:br/>
        <w:br/>
        <w:t>Camtours Nation hat ein fruchtbares Land. 397.a</w:t>
        <w:br/>
        <w:t>hat Wassers und Wilds genug. ibid.a</w:t>
        <w:br/>
        <w:t>hat viele Fische in den Revieren. ibid.a</w:t>
        <w:br/>
        <w:t>hat viel Holtz / und unter andern **Apricosenund** Eichen-Bäume ibid.a</w:t>
        <w:br/>
        <w:t>verfolget die Europäer in einem Walde. ibid.b</w:t>
        <w:br/>
        <w:t>verhandelt den Europäern viel Vich. ibid.b</w:t>
        <w:br/>
        <w:t>ihr Capitain führet eine artige Rede. ibid.b</w:t>
        <w:br/>
        <w:t>ist ein dapffers Volck. 398.a</w:t>
        <w:br/>
        <w:t>ihr vormaliges Vorgeben. ibid.a</w:t>
        <w:br/>
        <w:t>ihre Art Krieg zu führen. 558.</w:t>
        <w:br/>
        <w:br/>
        <w:t>Charon soll dem Gouverneur von **Assenburgsuccediret** haben. 596.a</w:t>
        <w:br/>
        <w:br/>
        <w:t>Cheiranthus Africana. 243.b</w:t>
        <w:br/>
        <w:br/>
        <w:t>Chiragra ist am Capo unbekandt. 389.a</w:t>
        <w:br/>
        <w:br/>
        <w:t>Chirigriquas-Nation wohnet um die S. Helenenbay. 388.b</w:t>
        <w:br/>
        <w:t>ihr Land befeuchtet die Elephans-Revier. ibid.b</w:t>
        <w:br/>
        <w:br/>
        <w:t>Chirurgus, Ober-muß vor die Krancken zuschif in allen sorgen. 19.a</w:t>
        <w:br/>
        <w:br/>
        <w:t>Conagra ist am Capo unbekandt. 339.a</w:t>
        <w:br/>
        <w:br/>
        <w:t>Christen werden von den Hottentotten **einerUnvergnüglichkeit** beschuldiget. 548.b</w:t>
        <w:br/>
        <w:t>werden von den Hottentotten in Ansehung ih-res eifrigen GOttes-Dienstes beschämet 412.a</w:t>
        <w:br/>
        <w:t>geben Hottentotten böse Exempel. ibid.a</w:t>
        <w:br/>
        <w:t>werden von den Hottentotten wegen ihrer Un-partheischen Justitz beschämet. 458.a</w:t>
        <w:br/>
        <w:t>werden in gewißen Fällen von der **Compagniebeschencket**. 673.b</w:t>
        <w:br/>
        <w:br/>
        <w:t>pag.</w:t>
        <w:br/>
        <w:t>Christliche Religion ist den **Honentoren** nichtwohl beizubringen. 446.b</w:t>
        <w:br/>
        <w:br/>
        <w:t>Chrysanthemum Africanum, davon 2. Sor-ten 243.b</w:t>
        <w:br/>
        <w:br/>
        <w:t>**Chrysanthemoides** **offenspergon** Africanum. 243.b</w:t>
        <w:br/>
        <w:br/>
        <w:t>**Cicersativum**. 264.a</w:t>
        <w:br/>
        <w:br/>
        <w:t>Affricanische. 242.b</w:t>
        <w:br/>
        <w:br/>
        <w:t>Cinnamomum. 263.a</w:t>
        <w:br/>
        <w:br/>
        <w:t>**Cinariahortensis**. 264.a</w:t>
        <w:br/>
        <w:br/>
        <w:t>Casten-Rößlein Affricanische. 244.a</w:t>
        <w:br/>
        <w:br/>
        <w:t>Cistus humilis Africanus, 244.a</w:t>
        <w:br/>
        <w:br/>
        <w:t>Citronen-Bäume 268.a</w:t>
        <w:br/>
        <w:br/>
        <w:t>Clematis hederacea indica. 264.a</w:t>
        <w:br/>
        <w:br/>
        <w:t>Claas, ein Hottentottischer Capitain ist sehr ge-treu und eifrig in dem Dienst der Compag-nie gewesen. 366.a</w:t>
        <w:br/>
        <w:t>erweiset einem Europäer viel gutes. ibid.a</w:t>
        <w:br/>
        <w:t>handelt mit seinen Landes Leuten im Nahender Compagnie. 380.a</w:t>
        <w:br/>
        <w:t>bekommet zu seiner Sicherheit eine Hottentottische Leib-Wacht. ibid.b</w:t>
        <w:br/>
        <w:t>verrichtet die Handlung getreulich und mit gros-sen Nutzen. ibid.b</w:t>
        <w:br/>
        <w:t>setzet sich dadurch bey allen in grossen Cre-dit. ibid.b</w:t>
        <w:br/>
        <w:t>dessen Dienst nimmt die Compagnie sehr wohlauf. ibid.b</w:t>
        <w:br/>
        <w:t>bekommet vor seine getreue Dienste **schlechtenDanck**. ibid.b</w:t>
        <w:br/>
        <w:t>wird vor verdächtig gehalten. 381.a</w:t>
        <w:br/>
        <w:t>ihm hält ein Honefto seine Frau zurück. ibid.a</w:t>
        <w:br/>
        <w:t>wird bey den Ministris der Compagnie von ei-nem Hottentottischen Capitain berklei-nert. ibid.a</w:t>
        <w:br/>
        <w:t>wird durch List in das Netz zu bringen gesu-chet. ibid.a</w:t>
        <w:br/>
        <w:t>wird von den Europäern feindselig angefall- ln. ibid.b</w:t>
        <w:br/>
        <w:t>dessen Ansprach an die Holländer. ibid.b</w:t>
        <w:br/>
        <w:t>wird gebunden zu dem Herrn Gouverneur ge-bracht. 381.b</w:t>
        <w:br/>
        <w:t>wird auf das Robben Eyland gebandet. ibid.b</w:t>
        <w:br/>
        <w:t>um deswillen empfindet die Compagnie einbiß-Vergnügen. 382.a</w:t>
        <w:br/>
        <w:t>bekommet seine Freyheit und einige seiner Gü-ter wieder. ibid.a</w:t>
        <w:br/>
        <w:t>wird endlich von seinem ehemahligen Feind tageschlagen. ibid.a</w:t>
        <w:br/>
        <w:br/>
        <w:t>Cloes, Jacob / wird auf das Schiff Ter Aa knarrest gesetzet. 755.b</w:t>
        <w:br/>
        <w:t>wird bald wieder loß gelassen. ibid.b761.a</w:t>
        <w:br/>
        <w:br/>
        <w:t>Cnicus sylvestris. 263.a</w:t>
        <w:br/>
        <w:br/>
        <w:t>Cobra de Capello ist eine sehr gifftige Schlange 214.b</w:t>
        <w:br/>
        <w:t>solle einen Stein im Kopffe haben. ibid.b</w:t>
        <w:br/>
        <w:br/>
        <w:t>Cocco-Nußschale brauchen die Hottentotten ihrer Gomgom. 527.b</w:t>
        <w:br/>
        <w:t>mit derselben wißen sie alle Hone zu geben ibi. ibid.b</w:t>
        <w:br/>
        <w:br/>
        <w:t>Coeruleus oder Blau-Vogel / seine Gestalt **wirdbeschrieben** 175.a</w:t>
        <w:br/>
        <w:br/>
        <w:t>Coffee, ein Mittel wieder die Trunckenheit. 338.a</w:t>
        <w:br/>
        <w:br/>
        <w:t>Collegium, eines machen Stellenbusch **undDrackenstein** zusammen. 616.b</w:t>
        <w:br/>
        <w:t>von Politie ist das höchste am Capo- 599.b</w:t>
        <w:br/>
        <w:t>des Raths am Stellenbusch / machet eine Ver- 693.a</w:t>
        <w:br/>
        <w:t>ordnung den Armen zum Nutzen.Col-</w:t>
      </w:r>
    </w:p>
    <w:p>
      <w:pPr>
        <w:sectPr>
          <w:pgSz w:w="12240" w:h="15840"/>
          <w:pgMar w:top="1440" w:right="1800" w:bottom="1440" w:left="1800" w:header="720" w:footer="720" w:gutter="0"/>
          <w:cols w:space="720"/>
          <w:docGrid w:linePitch="360"/>
        </w:sectPr>
      </w:pPr>
    </w:p>
    <w:p>
      <w:pPr>
        <w:pStyle w:val="Heading1"/>
      </w:pPr>
      <w:r>
        <w:t>917.txt</w:t>
      </w:r>
    </w:p>
    <w:p>
      <w:r>
        <w:t>Das andere Register.</w:t>
        <w:br/>
        <w:br/>
        <w:t>pag.</w:t>
        <w:br/>
        <w:t>Collegium,diese Verordnung wird durch den Secretair-um daselbst werckstellig gemachet. ibid.b</w:t>
        <w:br/>
        <w:t>von Ehesachen / bey demselben müssen sich **alleVerlobte** erstellen / ehe sie können pocla-iret und copuliren werden. 708.a</w:t>
        <w:br/>
        <w:t>giebt den Neuverlobten einen Schein an dergeistlichen zum Ausruffen und copuliren ibid. ibid.b</w:t>
        <w:br/>
        <w:t>der Justitz, wird in einer gewissen Sache anhülffe angeruffen. 803.a</w:t>
        <w:br/>
        <w:t>fraget nach dem Aufsteller einer Suppliquen lässet specie facti unangerührt. ibid.a</w:t>
        <w:br/>
        <w:br/>
        <w:t>Collegia der gantzen Regierung am Capo **sindgeneraliter** achte. 597.a</w:t>
        <w:br/>
        <w:br/>
        <w:t>Colonie, eine am Capo aufzurichten wird beschlns-fen. 53.a 385.a</w:t>
        <w:br/>
        <w:t>vergrößert sich in kurtzer Zeit sehr viel. ibid.a</w:t>
        <w:br/>
        <w:t>deren Benennung und Verheilung. ibid.a</w:t>
        <w:br/>
        <w:t>hat anfänglich Mangel an allen. ibid.a</w:t>
        <w:br/>
        <w:t>wird aber bald geholffen. 53.b</w:t>
        <w:br/>
        <w:t>ist anjetz ziemlich groß. 61.b</w:t>
        <w:br/>
        <w:t>wird noch vergrössert. 62.a</w:t>
        <w:br/>
        <w:br/>
        <w:t>Capische / welche eigentlich also genennet wird. 67.a</w:t>
        <w:br/>
        <w:br/>
        <w:t>**Stellenboschische** / welche diesen Nahmen füh-ret. 78.a</w:t>
        <w:br/>
        <w:br/>
        <w:t>**Drackensteinische** welche also geheißen wird. 94.a</w:t>
        <w:br/>
        <w:br/>
        <w:t>Amerische / welche also betitult ist. 106.b</w:t>
        <w:br/>
        <w:t>zu aller dieser Aufrichtung hat die **Compagniedie** löthige Kosten hergegeben. 589.b</w:t>
        <w:br/>
        <w:t>ein jeder / ausser der Avernischen / hat **ihrenMagistrat**. 613.b</w:t>
        <w:br/>
        <w:t>die am Capo hat weder ein Rath-Hauß **nochGefängnis**. 614.a</w:t>
        <w:br/>
        <w:t>ist volkreich und wohl bebauet. ibid.a</w:t>
        <w:br/>
        <w:br/>
        <w:t>Columna auf dem Löwen Berg hat eine **artigeInscription**. 136.a</w:t>
        <w:br/>
        <w:br/>
        <w:t>Colotes Africana, davon sind 4. Sorten benen-net. 244.a</w:t>
        <w:br/>
        <w:br/>
        <w:t>Coma aurea Africana, deren sind 8. Sorten 244.a</w:t>
        <w:br/>
        <w:t>specificirt.Commander der Soldaten wäre bald in **einemSturm** ersoffen. 39.b</w:t>
        <w:br/>
        <w:t>wird errettet und lachet selber über diese aban-ture. 40.a</w:t>
        <w:br/>
        <w:t>wer der erste am Capo gewesen. 52.a</w:t>
        <w:br/>
        <w:br/>
        <w:t>Commissarius general wer es gewesen. 95.b</w:t>
        <w:br/>
        <w:t>von Horn hält den bedeckten Weg um die Ve-stund vor unnütze. 831.b</w:t>
        <w:br/>
        <w:t>ordnet eine Schantz am Wasser-Platz zu bau-en ibid.b</w:t>
        <w:br/>
        <w:t>hält nicht viel von dem Gouverneur, warum? ibid.b</w:t>
        <w:br/>
        <w:t>giebet einer Magd ein schönes Present. 832.a</w:t>
        <w:br/>
        <w:br/>
        <w:t>Commissarii zween thun jährlich / die **generaleAufnehmung** verrichten. 119.b</w:t>
        <w:br/>
        <w:t>schreiben bey der Aufnehmung alle Antwor-ten der Bürger auf. 621.a</w:t>
        <w:br/>
        <w:t>überliefern ihr Diarium dem Gouverneur. ibid.a</w:t>
        <w:br/>
        <w:t>davon wird ein Auszug an Land-Drost **undHeymräthe** geschicket / warum ibid.a</w:t>
        <w:br/>
        <w:t>fodern Bezahlung des rückständigen Vorschub-ses der Compagnie. ibid.a</w:t>
        <w:br/>
        <w:t>erhalten davon Versprechung einer **jährlichengewissen** Portion. ibid.a</w:t>
        <w:br/>
        <w:br/>
        <w:t>Comminirte Räthe haben bey dem Examinater gefangenen Bürger zu trinken genug 759.a</w:t>
        <w:br/>
        <w:br/>
        <w:t>Compagnie giebet Bucher mit auf die Reise. 22.b</w:t>
        <w:br/>
        <w:br/>
        <w:t>Ostindischer Anfang und ihr erstes Capital. 51.b</w:t>
        <w:br/>
        <w:br/>
        <w:t>pag.</w:t>
        <w:br/>
        <w:t>Compagnieweiß sie sich Anfangs an dem Capo geholffen. ibid.b</w:t>
        <w:br/>
        <w:t>suchet der Colonie am Capo ihr Aufnehmen. 51.b</w:t>
        <w:br/>
        <w:t>wie viel sie jährlich Fleisch brauchet am Capo 111.a</w:t>
        <w:br/>
        <w:br/>
        <w:t>Compagnie auffet alles Getrade. 120.a 677.b</w:t>
        <w:br/>
        <w:t>handelt den Hottentotten ihr Vieh ab. 473.b</w:t>
        <w:br/>
        <w:t>stifftet Frieden zwischen den Hottentotten, 557.b</w:t>
        <w:br/>
        <w:t>erhält ihre Unkosten wieder / wie? ibid.b</w:t>
        <w:br/>
        <w:t>ihr erster und jetziger Nahme. 588.a</w:t>
        <w:br/>
        <w:t>ihre Sorge für eine gute Regierung am Capo 596.a</w:t>
        <w:br/>
        <w:t>giebet alles Land umsonst weg. 630.a</w:t>
        <w:br/>
        <w:t>ertheilet Erb-Briefe darüber. ibid.a</w:t>
        <w:br/>
        <w:t>hat ausser der Verkaufung von den **Zehendenkeinen** Nutzen von festen Günthern. ibid.a</w:t>
        <w:br/>
        <w:t>giebt den Krancken in Siechen-Hauß 14Tage alles frey. 637</w:t>
        <w:br/>
        <w:t>giebet denenselben alles länger von ihrem hal-den Monat Sold. ibid.b</w:t>
        <w:br/>
        <w:t>giebet den Venus-Krancken nichts umsonst ibid. ibid.b</w:t>
        <w:br/>
        <w:t>träget Sorge / jedermann zu kennen zu geben /wer gestorben. 638.b</w:t>
        <w:br/>
        <w:t>giebet Nachricht von eines verstorbenen Nachlassenschafft. ibid.b</w:t>
        <w:br/>
        <w:t>hat einen Unterscheid eingefübret zwischen Hol-ländischen und Andischen Geld. 662.a</w:t>
        <w:br/>
        <w:t>hat keinen Schaden / wenn sie gleich schwe-res Geld an ihre Bediente bezahlet. ibid.a</w:t>
        <w:br/>
        <w:t>bezahlet lieber in Holland als in **Jndienwarum**? ibid.b</w:t>
        <w:br/>
        <w:t>siehet gerne / daß andere ihr Geld auf Wechsel in ihre Cassa zehlen / warum ibid.b</w:t>
        <w:br/>
        <w:t>lässet das Vermögen ihrer verstorbenen Die-ner an die rechtmäßige Erben willig abol-gen. ibid.b</w:t>
        <w:br/>
        <w:t>hat bey vielen Teutschen ihren Zweck in die-sem Stück nicht erreichen können / warum ibid. ibid.b</w:t>
        <w:br/>
        <w:t>ihr fället die Nachlassenschafft der Verstor-benen anheim / wenn und warum 663.a</w:t>
        <w:br/>
        <w:t>sorget auch / daß die gemachte Transporte be-zahlet werden. ibid.a</w:t>
        <w:br/>
        <w:t>führet einige Vorrechte am Capo ein- 675.</w:t>
        <w:br/>
        <w:t>hätte vor sich allein die Unkosten am Capi-nicht ertragen können. ibid.b</w:t>
        <w:br/>
        <w:t>derselben haben die Einwohner am Capo heraufnehmen und gantze Wohlfarth zu dan-cken. ibid.b</w:t>
        <w:br/>
        <w:t>hat ihren Bedienten allen Land-Bau verbo-then / warum 676.b</w:t>
        <w:br/>
        <w:t>will nicht haben / daß ihre Bediente eigen Landzollen haben. ibid.b</w:t>
        <w:br/>
        <w:t>hat ihren Bedienten allen Handel mit Korn ibid.b</w:t>
        <w:br/>
        <w:t>liebet keine Ungerechtigkeit.Wein und Vieh verbothen. 679.a</w:t>
        <w:br/>
        <w:t>kan in Kauffen und Verkauffen der festen Gü-ther nicht betrogen werden. 687.a</w:t>
        <w:br/>
        <w:t>träget Sorge vor den Wohlstand ihrer Unter-thaten. 689.a</w:t>
        <w:br/>
        <w:t>ihr Gewinn von Holländischen und **JndischenKauffmanns**-Günthern / wie viel ibid.b</w:t>
        <w:br/>
        <w:t>hat Gewinn vom leichten Gelde / wie 690.a</w:t>
        <w:br/>
        <w:t>giebet klaren Beweiß ihrer Affection gegen **dieCapische** Colonie. ibid.b</w:t>
        <w:br/>
        <w:t>solche beweiset die noch unbezahlte SchuldFoderung ihres gethanen Vorschusses. ibid.b</w:t>
        <w:br/>
        <w:t>hat zu Reparation und Erbauung des Stel- 106 107 108 109</w:t>
        <w:br/>
        <w:t>Com-</w:t>
      </w:r>
    </w:p>
    <w:p>
      <w:pPr>
        <w:sectPr>
          <w:pgSz w:w="12240" w:h="15840"/>
          <w:pgMar w:top="1440" w:right="1800" w:bottom="1440" w:left="1800" w:header="720" w:footer="720" w:gutter="0"/>
          <w:cols w:space="720"/>
          <w:docGrid w:linePitch="360"/>
        </w:sectPr>
      </w:pPr>
    </w:p>
    <w:p>
      <w:pPr>
        <w:pStyle w:val="Heading1"/>
      </w:pPr>
      <w:r>
        <w:t>918.txt</w:t>
      </w:r>
    </w:p>
    <w:p>
      <w:r>
        <w:t>Das andere Register.</w:t>
        <w:br/>
        <w:br/>
        <w:t>Pag.</w:t>
        <w:br/>
        <w:t>Compagnieas der Herr von der Stel gehalten / wenn /wo und wie?706.b 707.a.b.Comas, dessen Eigenschafft / daß er Wordenund Süden allezeit weise / ist voemahls un-bekandt gewesen. 586.a</w:t>
        <w:br/>
        <w:t>solche entdecket und probiert da Gama. 586.a</w:t>
        <w:br/>
        <w:br/>
        <w:t>Comparse, was es sey 20.b</w:t>
        <w:br/>
        <w:br/>
        <w:t>Concepisten des Klag-Schreibens / trachtet derer von der Stell zu erfahren. 742.b</w:t>
        <w:br/>
        <w:t>solchen will ihm Starrenberg **ausforschenhelffen**. ibid.b</w:t>
        <w:br/>
        <w:t>deßwegen fället Adam Tas verdächtig. ibid.b</w:t>
        <w:br/>
        <w:br/>
        <w:t>Constantia ein schönes Land-Gut / hat eine schö-ne Lage und lustige Aussicht. 64.b</w:t>
        <w:br/>
        <w:t>ist nicht profitable. ibid.b</w:t>
        <w:br/>
        <w:br/>
        <w:t>Contract muß der Secretarius ausfertigen / wel-chen ein Herr mit seinem Knecht aufrichtet. 663.b</w:t>
        <w:br/>
        <w:br/>
        <w:t>Cinyra Africana, davon 6. Arten beschrieben. 244.b</w:t>
        <w:br/>
        <w:br/>
        <w:t>Conservator soll bey dem Auctore Beschwerden. 25.a</w:t>
        <w:br/>
        <w:t>ist hernach Nicolaus von Willich worden. ibid.a</w:t>
        <w:br/>
        <w:br/>
        <w:t>Copulatio verrichtet bey den Hottentoten bergpriester in der Braut ihrer Challe. 452.b</w:t>
        <w:br/>
        <w:t>deren seltsame Ceremonien. ibid.b</w:t>
        <w:br/>
        <w:t>junger Eheleute unter den Christen geschiehetes Sonntags. 709.b</w:t>
        <w:br/>
        <w:br/>
        <w:t>Umstände bey derselben. ibid.b</w:t>
        <w:br/>
        <w:br/>
        <w:t>Exempel einer recht seltsamen. 828.b</w:t>
        <w:br/>
        <w:br/>
        <w:t>Corallen von Kupffer oder Glaß tragen die Hor-dentodten zur Zierde. 484.b</w:t>
        <w:br/>
        <w:t>sind ihnen lieb / wenn sie groß sind. ibid.b</w:t>
        <w:br/>
        <w:t>sind eine gangbare Handlung-Wahre beyjhnen. 518.b</w:t>
        <w:br/>
        <w:t>werden gegen Vieh sehr wohl verhandelt. 519.a</w:t>
        <w:br/>
        <w:br/>
        <w:t>Corallen-Bäume wachsen in der See am Abound sind dreyerley Arten. 258.b</w:t>
        <w:br/>
        <w:t>rothe hat der Auctor viele auf seine **Stubengetragen**. ibid.b</w:t>
        <w:br/>
        <w:t>werden ausser dem Wasser hart. ibid.b</w:t>
        <w:br/>
        <w:t>wie ihre Farbe zufälliger Weise erbleichet. 299.a</w:t>
        <w:br/>
        <w:br/>
        <w:t>Corallen Felsen auf den Moluckischen **Jnsulnsind** weiß. ibid.a</w:t>
        <w:br/>
        <w:t>rothe giebt es in der rothen See. ibid.a</w:t>
        <w:br/>
        <w:br/>
        <w:t>Corona imperialis. 267.b</w:t>
        <w:br/>
        <w:br/>
        <w:t>Corenaer, Wilhelm, blutet erschröcklich / **wirddarüber** blind. 339.b</w:t>
        <w:br/>
        <w:t>stirbet in solchem Zustande. 340.a</w:t>
        <w:br/>
        <w:br/>
        <w:t>Corolus sativa. 264.a</w:t>
        <w:br/>
        <w:br/>
        <w:t>Cotula Africana. 244.b</w:t>
        <w:br/>
        <w:br/>
        <w:t>Cotyledon Africanum, davon sind 5. Sorten. 244.b</w:t>
        <w:br/>
        <w:br/>
        <w:t>Cours der Ost-Andischen Schiffe gehet dieses-mal nicht durch den Canal, warum. 9.b</w:t>
        <w:br/>
        <w:t>muß offt verändert werden.37.b 38.a 40.aarelle, eine gantze machet anders / wenn unauf was Weise. 428.ab</w:t>
        <w:br/>
        <w:t>bauet ein neues Haus in die mitte / und zierates mit Blumen. ibid.b</w:t>
        <w:br/>
        <w:t>schlachtet einen Ochsen oder Rind. 429.a</w:t>
        <w:br/>
        <w:t>dessen Fleisch essen die Männer und die Wei-ber die Suppen. ibid.b</w:t>
        <w:br/>
        <w:t>lässet nichts übrig biß morgen / und machet sicherlich. ibid.b</w:t>
        <w:br/>
        <w:t>bleibet nicht lange an einem Ort beständig. 504.a</w:t>
        <w:br/>
        <w:br/>
        <w:t>Creutz-Blume / Affricanische davon 5. Sorten. 252.a</w:t>
        <w:br/>
        <w:br/>
        <w:t>Creutz-Wurtz / Affricanische. 253.a</w:t>
        <w:br/>
        <w:br/>
        <w:t>Pag.</w:t>
        <w:br/>
        <w:t>Criminale Laster straffen die Hottentotten **ohneVerzug** 553.a</w:t>
        <w:br/>
        <w:t>welche unter solche gerechnet werden. ibid.a</w:t>
        <w:br/>
        <w:br/>
        <w:t>Crista Pavonis. 264.a</w:t>
        <w:br/>
        <w:br/>
        <w:t>Grossen, beschmierte tragen allein die reichen Ho-dentodten. 369.b</w:t>
        <w:br/>
        <w:t>von Schaaf, oder Tyger-Fellen hangen **denHotentorten** um die Schultern. 476.b</w:t>
        <w:br/>
        <w:t>wer die eine oder andere träget. ibid.b</w:t>
        <w:br/>
        <w:t>dienen ihnen auch zu Betten und zu **einemGarg**. 477.a 481.a</w:t>
        <w:br/>
        <w:t>sehen einem Hindertheil eines Meß-Gewand-des am ähnlichsten. ibid.a</w:t>
        <w:br/>
        <w:t>deren Grösse. ibid.a</w:t>
        <w:br/>
        <w:br/>
        <w:t>Grossen / kleine tragen die Weiber offt **ausHoffart**. 481.a</w:t>
        <w:br/>
        <w:t>werden wegen der Läufe mit Stöcken ausge-klopffet. 495.a</w:t>
        <w:br/>
        <w:t>die Felle dazu bereiten die Hottentoten selber 505.a</w:t>
        <w:br/>
        <w:t>stincken sehr / absonderlich die Löwen-**Tygeroder** andere Felle. 506.a</w:t>
        <w:br/>
        <w:t>schneiden die Hottentotten, und machen dieselbesten ibid.a</w:t>
        <w:br/>
        <w:t>werden ohne Nadel / Zwirn oder Beyde zusammen benähet. ibid.a</w:t>
        <w:br/>
        <w:t>werden mit einer Saiten oder Sennen ge-nähet. ibid.b</w:t>
        <w:br/>
        <w:br/>
        <w:t>Aruse, Jacob, muß dem Auctori viel Dienste hinauf Befehl des Gouverneur von der Stel. 45.a</w:t>
        <w:br/>
        <w:br/>
        <w:t>Cucumis flos passionis. 264.b</w:t>
        <w:br/>
        <w:t>vulgaris. ibid.b</w:t>
        <w:br/>
        <w:br/>
        <w:t>Cucurbita. ibid.b</w:t>
        <w:br/>
        <w:br/>
        <w:t>Cur des warmen Balds ist gut / wie die Exem-pel beweisen. 285.b</w:t>
        <w:br/>
        <w:t>des krancken Viehes ist artig. 472.b</w:t>
        <w:br/>
        <w:br/>
        <w:t>Cupressus. 264.b</w:t>
        <w:br/>
        <w:br/>
        <w:t>Curator ad lites hat vortreffliche **Einkünfftegehabt**. 700.a</w:t>
        <w:br/>
        <w:br/>
        <w:t>Cyanus segetum &amp; hortensis. 264.b</w:t>
        <w:br/>
        <w:br/>
        <w:t>Cipressen-Baum. ibid.b</w:t>
        <w:br/>
        <w:br/>
        <w:t>Cytisus Africanus, davon 3. Arten. 245.a</w:t>
        <w:br/>
        <w:t>arvensis. 264.b D.</w:t>
        <w:br/>
        <w:br/>
        <w:t>Dache oder Bagge haben die Hottentotten anstatt des Tobacko gebrauchet. 442.a</w:t>
        <w:br/>
        <w:t>rauchen die Hottentoten auf einer Hochzeitnacht dem Essen. 456.b</w:t>
        <w:br/>
        <w:t>davon wird der Rauch eingeschlucket / und hernach auf einmahl ausgeblasen. ibid.b</w:t>
        <w:br/>
        <w:t>machet trunken. 496.a</w:t>
        <w:br/>
        <w:t>unter **Hanffsbläten** gemischt heisset Buchbach. 451.a</w:t>
        <w:br/>
        <w:t>ist eine gangbare Handels-Waͤre unter **denHottentotten**. 518.b</w:t>
        <w:br/>
        <w:br/>
        <w:t>Dächer am Vorgebürge sind von Rieth ge-machet. 629.a.</w:t>
        <w:br/>
        <w:br/>
        <w:t>Dachsen / sind viel besser Murmeltiere zu nennen. 145.a</w:t>
        <w:br/>
        <w:br/>
        <w:t>Dactylus vulgo. 269.</w:t>
        <w:br/>
        <w:br/>
        <w:t>Damaquas Nation besitzet ein fruchtbares Land. 396.a</w:t>
        <w:br/>
        <w:t>leidet Mangel an Holtz. ibid.a</w:t>
        <w:br/>
        <w:t>haben Saltz genug in ihrem Land. ibid.a</w:t>
        <w:br/>
        <w:t>haben Wasser genug. ibid.b</w:t>
        <w:br/>
        <w:t>haben keine Brücken über die Revieren. ibid.b</w:t>
        <w:br/>
        <w:t>ihre Art wider die Cauros zu fechten. 559.a</w:t>
        <w:br/>
        <w:br/>
        <w:t>Dampff schwefellichter / kan die Ursache des Ca-mischen Süd-Ostes nicht seyn. 317.b</w:t>
        <w:br/>
        <w:br/>
        <w:t>Dand-</w:t>
      </w:r>
    </w:p>
    <w:p>
      <w:pPr>
        <w:sectPr>
          <w:pgSz w:w="12240" w:h="15840"/>
          <w:pgMar w:top="1440" w:right="1800" w:bottom="1440" w:left="1800" w:header="720" w:footer="720" w:gutter="0"/>
          <w:cols w:space="720"/>
          <w:docGrid w:linePitch="360"/>
        </w:sectPr>
      </w:pPr>
    </w:p>
    <w:p>
      <w:pPr>
        <w:pStyle w:val="Heading1"/>
      </w:pPr>
      <w:r>
        <w:t>919.txt</w:t>
      </w:r>
    </w:p>
    <w:p>
      <w:r>
        <w:t>Das andere Register.</w:t>
        <w:br/>
        <w:br/>
        <w:t>Pag.</w:t>
        <w:br/>
        <w:t>Danksagung wegen eines Donnerschlags willgehalten. 27.a</w:t>
        <w:br/>
        <w:br/>
        <w:t>Dännemarck / König in / liebet das **CapischeWasser**. 75.b</w:t>
        <w:br/>
        <w:br/>
        <w:t>Dänisches Schiff wird angehalten und **giebetNachricht** vom Frieden. 845.a</w:t>
        <w:br/>
        <w:br/>
        <w:t>Dappers Nachricht von der Hottentoten Spra-che. 255.a</w:t>
        <w:br/>
        <w:t>verkehrter Bericht von den Hottentotten. 378.a</w:t>
        <w:br/>
        <w:br/>
        <w:t>Dormer halb gebraten und nur den Mist heraus-gedrucket / essen die Hottentotten nicht. 367.a</w:t>
        <w:br/>
        <w:t>spielen sie aus in frischen Wasser. 367.a</w:t>
        <w:br/>
        <w:t>braten sie. ibid.a</w:t>
        <w:br/>
        <w:t>oder schneiden sie unter das Blut und **backenbeydes** ibid.b</w:t>
        <w:br/>
        <w:t>von dieser Speise hat der Auctor selber mit ge-gessen. ibid.b</w:t>
        <w:br/>
        <w:t>tragen die Hottentotten nicht um den Halß. 369.a</w:t>
        <w:br/>
        <w:t>lassen die Hottentotten kaum halb braten. 490.a</w:t>
        <w:br/>
        <w:br/>
        <w:t>Datura seu stramonia Indica. 265.a</w:t>
        <w:br/>
        <w:br/>
        <w:t>Dattel-Baum 269.b</w:t>
        <w:br/>
        <w:br/>
        <w:t>Damenstand, Petrus, wird verbothen Schuhu halten. 808.b</w:t>
        <w:br/>
        <w:t>soll in die Vestung ziehen und die dasigen Kin-der informieren. 809.a</w:t>
        <w:br/>
        <w:br/>
        <w:t>Declinatio Magnetis am Capo du bonne Espe-ance ist unterschiedlich. 59.a</w:t>
        <w:br/>
        <w:t>wird dererminiret. ibid.b</w:t>
        <w:br/>
        <w:br/>
        <w:t>Delicatesse der Hottentotten ist der Tobac. 495.a</w:t>
        <w:br/>
        <w:t>ist Acha. 496.a</w:t>
        <w:br/>
        <w:t>ist absonderlich Canna. 996.b</w:t>
        <w:br/>
        <w:t>ist auch dicker mit Helffen vermengter Sau-rer Wein. 497.b</w:t>
        <w:br/>
        <w:t>ist ferner der Wein Brand-Wein. 497.b</w:t>
        <w:br/>
        <w:t>ist ebenfalls der Amack. ibid.b</w:t>
        <w:br/>
        <w:br/>
        <w:t>Delinquenten, wie mit ihnen bey den Hüttentür-ten verfahren wird. 553.a.b</w:t>
        <w:br/>
        <w:t>wie ihr oden Urtheil vollzogen wird. 553.b</w:t>
        <w:br/>
        <w:t>werden nach dem Tode ehrlich begraben. 554.a</w:t>
        <w:br/>
        <w:br/>
        <w:t>Delphin Fleisch ist gut zu essen. 14.a</w:t>
        <w:br/>
        <w:br/>
        <w:t>Fisch hat vielerley Gattungen. 193.a</w:t>
        <w:br/>
        <w:t>der gemeine ist sehr groß. ibid.b</w:t>
        <w:br/>
        <w:t>sind in der See zu sehen und zu fangen. ibid.b</w:t>
        <w:br/>
        <w:t>die Leber und Zunge sind delicat. ibid.b</w:t>
        <w:br/>
        <w:t>die andere heissen Dora o. siehe Dorado.Depntirte der Wysen-Kammer was sie vor ih-re Mühe täglich geniessen. 608.a</w:t>
        <w:br/>
        <w:br/>
        <w:t>Das (Bartholomæus, hat das Capo du bon-ne Esperance zu erst entdecket. 50.a</w:t>
        <w:br/>
        <w:t>hat es aber nicht angethan. ibid.a</w:t>
        <w:br/>
        <w:br/>
        <w:t>Diebe findet man unter den Hottentoten garselten. 465.b</w:t>
        <w:br/>
        <w:br/>
        <w:t>Diebische Hottentotten kennet der Auctor nichtmehr als einen. 551.a</w:t>
        <w:br/>
        <w:br/>
        <w:t>Dieser wird die Wache verbothen. 778.b</w:t>
        <w:br/>
        <w:br/>
        <w:t>Diener kosten die Compagnie jährlich v.Geld 658.b</w:t>
        <w:br/>
        <w:br/>
        <w:t>Diener kosten der Compagnie allesamt am Ca-po jährlich an Geld eine grosse Summa. 459.b.l</w:t>
        <w:br/>
        <w:t>der Compagnie kan keiner mehr als 4. Mo-nahe Sold empfangen jährlich. 660.a</w:t>
        <w:br/>
        <w:t>sind glücklich wenn sie keine Monat-**Zettulnoch** Transport haben. 661.b</w:t>
        <w:br/>
        <w:t>können alle Jahr wissen / ob ihr **Transportbezahlet** sey. 661.b</w:t>
        <w:br/>
        <w:br/>
        <w:t>pag.</w:t>
        <w:br/>
        <w:t>Dienerinnen alle Jahr wissen wie viel sie bey südercompagnie zu fodern haben. ibid.b</w:t>
        <w:br/>
        <w:t>kan mit leichten Geld eben so viel ausrichtens mit schwehren. 662.a</w:t>
        <w:br/>
        <w:t>der Compagnie, lassen Wahren aus **Hollandkommen** / die nicht gleich weggehen / war- um?</w:t>
        <w:br/>
        <w:t>spielen Betrügerei mit Kauffmanns-Gü- 988.b</w:t>
        <w:br/>
        <w:t>athern. 689.a</w:t>
        <w:br/>
        <w:t>verfahren betrüglich mit der Verkaufung ibid.b</w:t>
        <w:br/>
        <w:t>ob sie was von den Einwohnern proficiren. 692.a</w:t>
        <w:br/>
        <w:t>proficiren sehr viel / wodurch ibid.a</w:t>
        <w:br/>
        <w:br/>
        <w:t>Dienste nimmt der Auctor bey dem Herrn Barandon Crosick 1.b</w:t>
        <w:br/>
        <w:br/>
        <w:t>Dienstbarkeit erdulden die Hottentotten gernsey ihren ältesten Brüdern. 563.b</w:t>
        <w:br/>
        <w:t>auch bey den Europäern. 563.b</w:t>
        <w:br/>
        <w:t>wegen / haben die Hottentoten die Sclaven 566.a</w:t>
        <w:br/>
        <w:br/>
        <w:t>Dienstwilligkeit der Hottentotten gegen den Au-actorem. 523.a</w:t>
        <w:br/>
        <w:br/>
        <w:t>Dipsas Vid. Durst-Schlange.Diptam Affricanische 2. Arten. 252.b</w:t>
        <w:br/>
        <w:br/>
        <w:t>Dimission muß ein Knecht vom Gouverneur ha-ben / ehe er in Lehnung gehen kan. 663.b</w:t>
        <w:br/>
        <w:br/>
        <w:t>Dictrict, erster / in der **Drackensteinischen** Col-nie. 97.b</w:t>
        <w:br/>
        <w:t>ist wasserreich. 98.a.b</w:t>
        <w:br/>
        <w:t>hat viele Land-Güter und Meyer-Höfe. 98.a</w:t>
        <w:br/>
        <w:t>ist steinecht und doch fruchtbar. 98.b</w:t>
        <w:br/>
        <w:br/>
        <w:t>Doctores sind am Capo nicht anzutreffen. 324.a</w:t>
        <w:br/>
        <w:t>der Hottentotten haben keinen Genuß zu ge-warten. 405.b</w:t>
        <w:br/>
        <w:t>unter den Hottentoten werden vor **Zauberergehalten**. 438.b</w:t>
        <w:br/>
        <w:t>wenn sie nicht helffen können ihre Entschuldigung ich ibid.b</w:t>
        <w:br/>
        <w:t>der Hottentotten / beschämen machen.Markschreier. 573.b</w:t>
        <w:br/>
        <w:br/>
        <w:t>Dolen werden nicht viel geachtet. 189.b</w:t>
        <w:br/>
        <w:t>ihre Aufenthalt. ibid.b</w:t>
        <w:br/>
        <w:t>ihre Speise. ibid.b</w:t>
        <w:br/>
        <w:t>können leicht zum schwatzen abgerecht werden. 190.a</w:t>
        <w:br/>
        <w:br/>
        <w:t>Donner / chläget in des Auctoris Schiff. 27.a</w:t>
        <w:br/>
        <w:t>zündet aber nicht an / und thut weiter seinenschaden / als an Seyen und Stricken aidas. ibid.al</w:t>
        <w:br/>
        <w:t>davor wird GOtt gedancket. ibid.a</w:t>
        <w:br/>
        <w:t>schadet dem Saamen niemahlen. 116.a</w:t>
        <w:br/>
        <w:t>wird am Capo selten gehöret. 116.a</w:t>
        <w:br/>
        <w:br/>
        <w:t>Donnern höret der Auctor das erste mahl aufder See. 11.b</w:t>
        <w:br/>
        <w:br/>
        <w:t>Donner Wetter ist selten. 290.a</w:t>
        <w:br/>
        <w:t>ohne Gefahr ibid.</w:t>
        <w:br/>
        <w:br/>
        <w:t>Dorado, oder Delphin-Fisch / wie er ausstehet 193.b</w:t>
        <w:br/>
        <w:t>wie erschrecket. 194.a</w:t>
        <w:br/>
        <w:br/>
        <w:t>Erasmi Francisci gutachten darüber. ibid.a</w:t>
        <w:br/>
        <w:br/>
        <w:t>Dörfer / wie die Hottentoten bauen. 503.b</w:t>
        <w:br/>
        <w:t>macher Boding zu klein. 504.a</w:t>
        <w:br/>
        <w:t>sind in dem Lande groß genug. ibid.a</w:t>
        <w:br/>
        <w:t>sind sehr Volkreich ibid.b</w:t>
        <w:br/>
        <w:br/>
        <w:t>Dotter-Apffel / Jndianische. 265.a</w:t>
        <w:br/>
        <w:br/>
        <w:t>Drachenstein und Stellenbusch **machenCollegium** aus. 616.b</w:t>
        <w:br/>
        <w:t>haben eine Cassam 618.b</w:t>
        <w:br/>
        <w:t>schicket zween Depntirte an den Rath / warum. 813.a</w:t>
        <w:br/>
        <w:br/>
        <w:t>**Drackensteinische** Colonie gestiftet. 94.a</w:t>
        <w:br/>
        <w:t>wird bald besetzet. ibid.b</w:t>
        <w:br/>
        <w:t>ihre Benennung wird zweifelhafftig gemacht. 95.a</w:t>
        <w:br/>
        <w:br/>
        <w:t>Dra-</w:t>
      </w:r>
    </w:p>
    <w:p>
      <w:pPr>
        <w:sectPr>
          <w:pgSz w:w="12240" w:h="15840"/>
          <w:pgMar w:top="1440" w:right="1800" w:bottom="1440" w:left="1800" w:header="720" w:footer="720" w:gutter="0"/>
          <w:cols w:space="720"/>
          <w:docGrid w:linePitch="360"/>
        </w:sectPr>
      </w:pPr>
    </w:p>
    <w:p>
      <w:pPr>
        <w:pStyle w:val="Heading1"/>
      </w:pPr>
      <w:r>
        <w:t>920.txt</w:t>
      </w:r>
    </w:p>
    <w:p>
      <w:r>
        <w:t>Das andere Register.</w:t>
        <w:br/>
        <w:br/>
        <w:t>pag.</w:t>
        <w:br/>
        <w:t>**Dradenheimische**.der rechte Nahme / woher. 95.b</w:t>
        <w:br/>
        <w:t>sollen erst 80. Familien bewohnet haben. 96.a</w:t>
        <w:br/>
        <w:t>wie weit von dem Capo entlegen. 96.b</w:t>
        <w:br/>
        <w:t>ihre Gräntzen. 96.b</w:t>
        <w:br/>
        <w:br/>
        <w:t>**Drackensteinische** Berge. 96.b</w:t>
        <w:br/>
        <w:br/>
        <w:t>Colonie wird in 4. Districte getheilet. 97.a</w:t>
        <w:br/>
        <w:t>ist sehr groß. 97.b</w:t>
        <w:br/>
        <w:t>hat kein besonders Rath-Haus. 97.b</w:t>
        <w:br/>
        <w:t>aber eine Kirche. 97.a</w:t>
        <w:br/>
        <w:t>machet ein Raths-Collegium mit **Stellendoch** aus. 97.b</w:t>
        <w:br/>
        <w:br/>
        <w:t>Kirche / in- und auswendig beschrie-ben. 101.a.b.</w:t>
        <w:br/>
        <w:br/>
        <w:t>**Drackensteinische** Gemeine will ihren an sie ab-geschickten Geistlichen haben. 811.a</w:t>
        <w:br/>
        <w:t>erkläret sich / warum sie Beck nicht bauenwolle. 811.b</w:t>
        <w:br/>
        <w:br/>
        <w:t>Droschen sind unterschiedliche Arten. 176.a</w:t>
        <w:br/>
        <w:br/>
        <w:t>Driesen über der Erden zeigen von einem Ertzney dem warmen Baad. 232.b</w:t>
        <w:br/>
        <w:br/>
        <w:t>Druckung der Lufft kann den Co-ischen Süd-Ost-Wind nicht verursachen. 317.b</w:t>
        <w:br/>
        <w:br/>
        <w:t>Duellieren thun zwey Englische Capitains. 794.a</w:t>
        <w:br/>
        <w:t>kommen ungestrafft davon. ibid.a</w:t>
        <w:br/>
        <w:br/>
        <w:t>Dum sind die Hottentotten, in Ansehung civi-anisirter Völcker 365.a</w:t>
        <w:br/>
        <w:t>nicht / weil sie alle Sprachen gar bald erler-nen können. 365.b</w:t>
        <w:br/>
        <w:br/>
        <w:t>Beweiß aus P. Tachart.von den Namaquas. 366.b</w:t>
        <w:br/>
        <w:br/>
        <w:t>Dingen des Feldes geschiehet wenn 114.a</w:t>
        <w:br/>
        <w:br/>
        <w:t>Dunquas Nation hat ein gutes Land. 396.a</w:t>
        <w:br/>
        <w:t>viel Wild und Wasser. ibid.a</w:t>
        <w:br/>
        <w:br/>
        <w:t>Art wider die Cauros zu kriegen. 559.a</w:t>
        <w:br/>
        <w:br/>
        <w:t>Dunst schwefellichter kan die Ursache des Capi-schen Süd-Ostes nicht seyn. 317.b</w:t>
        <w:br/>
        <w:br/>
        <w:t>Durst-Schlange ihre Benennung. 213.b</w:t>
        <w:br/>
        <w:t>ihr Gifft ist todlich. ibid.b</w:t>
        <w:br/>
        <w:br/>
        <w:t>Exempel davon. ibid.b</w:t>
        <w:br/>
        <w:t>wird artig curiret. 214.a</w:t>
        <w:br/>
        <w:t>sind unter den Praelaten gewesen. ibid.a E.</w:t>
        <w:br/>
        <w:br/>
        <w:t>Ebbe und Bluth in 2. Stunden 7. mahl abge-wechselt. 299.ab</w:t>
        <w:br/>
        <w:t>sonderbare Umstände dabey. 301.a</w:t>
        <w:br/>
        <w:br/>
        <w:t>Echium, Africanum 2. Arten. 245.a</w:t>
        <w:br/>
        <w:t>was vor ein Wind. 204.a</w:t>
        <w:br/>
        <w:t>wie er in lateinischer und teutscher Sprach ge-nennet werde. ibid.a</w:t>
        <w:br/>
        <w:t>ist in der freyen See anders als der Capi-sche. 317.a</w:t>
        <w:br/>
        <w:t>bähet in der See nur eine halbe Stunde / derd-Ost aber sehr lange. ibid.a</w:t>
        <w:br/>
        <w:br/>
        <w:t>Edelgestein sind noch nicht gefunden worden. 332.a</w:t>
        <w:br/>
        <w:br/>
        <w:t>Edelmann (Portugiesischer) kommet an destructoris Schiff. 15.b</w:t>
        <w:br/>
        <w:t>ist sehr höflich und Gast-frey / wird auch deß-wegen bechencket. ibid.b</w:t>
        <w:br/>
        <w:br/>
        <w:t>Dolio was es vor ein Vogel. 176.b</w:t>
        <w:br/>
        <w:t>warum er allezeit adolfo schreyet. ibid.b</w:t>
        <w:br/>
        <w:br/>
        <w:t>Ehebruch wird bey den Hottentotten mit demtod gestraft. 465.a 454.a</w:t>
        <w:br/>
        <w:br/>
        <w:t>Eheleuthe bey den Hottentotten scheinen einpaar zu seyn. 459.a</w:t>
        <w:br/>
        <w:t>führen ein ordentliches Haushalten. ibid.b</w:t>
        <w:br/>
        <w:br/>
        <w:t>pag.</w:t>
        <w:br/>
        <w:t>**Eheleutewissen** ein jedes seine Verrichtungen. ibid.b</w:t>
        <w:br/>
        <w:br/>
        <w:t>Eheliche Pflicht sollen die Hottentoten öffent-lich wahrnehmen. 464.b</w:t>
        <w:br/>
        <w:t>wird widerleget. ibid.b</w:t>
        <w:br/>
        <w:t>kan niemand mercken / wenn Eheleute einan-der leisten. 501.a</w:t>
        <w:br/>
        <w:br/>
        <w:t>Ehe-Sachen-Rath bestehet aus so viel Glie-dern / als der Rath von kleinen Sachen. 604.a</w:t>
        <w:br/>
        <w:t>sitzet alle 14. Tage des Sonnabends. ibid.a</w:t>
        <w:br/>
        <w:t>ohne dieses Vorwissen wird kein Paar capu-iret. ibid.b</w:t>
        <w:br/>
        <w:t>wird von Wohlhabenden offt in ihr Haus ge-fordert / bey ihrer Beheyrathung. 605.b</w:t>
        <w:br/>
        <w:t>bekommet eine schöne Belohnung. ibid.b</w:t>
        <w:br/>
        <w:br/>
        <w:t>Ehescheidung ist unter den Hottentotten erlau-bet. 454.b</w:t>
        <w:br/>
        <w:t>gehet nicht an / wenn Kinder vorhanden / wa-rum 455.a</w:t>
        <w:br/>
        <w:t>unter den Europäern weiß der Auctor nichtmehr als 2. Paar. 604.b</w:t>
        <w:br/>
        <w:br/>
        <w:t>Ehre GOttes bey den Hottentotten. 408.b</w:t>
        <w:br/>
        <w:br/>
        <w:t>Ehrlich wird ein Geschimpfter gemacht /wie 427.b</w:t>
        <w:br/>
        <w:br/>
        <w:t>Ehrlicher Nahme / darauf halten die Hotten-todten viel. ibid.b</w:t>
        <w:br/>
        <w:br/>
        <w:t>Eichen-Baum gemeiner. 271.a</w:t>
        <w:br/>
        <w:t>pflantze die Compagnie. 94.a</w:t>
        <w:br/>
        <w:br/>
        <w:t>Eigenschafften / besondere / der Boger-Berge. 134.b</w:t>
        <w:br/>
        <w:t>des See-Wassers. 299.a</w:t>
        <w:br/>
        <w:br/>
        <w:t>Eigenthu frey Land zu besitzen wird wege- 53.a</w:t>
        <w:br/>
        <w:t>schenckel / einem jeden 60. Morgen.Einführung-Zeit der Feld-Früchte. 117.b</w:t>
        <w:br/>
        <w:br/>
        <w:t>Eingeweyde / wie und welche die **Hottentorenessen**. 367.bl.</w:t>
        <w:br/>
        <w:br/>
        <w:t>Einkünfte der Helm-Räthe von **Stellenboschund** Drachenstein / woher sie kommen. 619.a.</w:t>
        <w:br/>
        <w:t>fallen von dem Vieh-Geld. ibid.a</w:t>
        <w:br/>
        <w:t>von jedes Wasser Mühle. ibid.a</w:t>
        <w:br/>
        <w:t>wohin sie verwendet werden. 619.b</w:t>
        <w:br/>
        <w:t>der Compagnie am Capo- 675. 2</w:t>
        <w:br/>
        <w:t>wovon sie kommen / und welche Nahmen sieführet. 676.a</w:t>
        <w:br/>
        <w:br/>
        <w:t>Einsalzen / dazu taugt das Capische Saltz nicht 293.b</w:t>
        <w:br/>
        <w:br/>
        <w:t>Einschlag zum rothen Wein werden Muscaten-Nüsse gebraucht. 126.b</w:t>
        <w:br/>
        <w:br/>
        <w:t>Einwohner am Capo haben viel Schaft uhrochsen. 121.a</w:t>
        <w:br/>
        <w:t>bekommen selten die rothe Ruhr. 332.b</w:t>
        <w:br/>
        <w:t>die Ursache davon. 235.a</w:t>
        <w:br/>
        <w:t>bekommen den Scharbock nicht. 335.b</w:t>
        <w:br/>
        <w:t>können durch den Verkauff ihrer Weine dieses proficiren. 686.a</w:t>
        <w:br/>
        <w:t>klagen ihre Noth hohen Collegiis. 688.b</w:t>
        <w:br/>
        <w:t>werden in ihrer vorigen Freyheit geschützet. 689.a</w:t>
        <w:br/>
        <w:t>haben die Unkosten ihrer mit Todt abgestraften Sclaven selber bezahlen müssen. 697.a</w:t>
        <w:br/>
        <w:t>haben vor diesen einander sehr familiar be-sucht. 705.b</w:t>
        <w:br/>
        <w:t>sind durch den Gouverneur daran **gehindertworden**. 706.a</w:t>
        <w:br/>
        <w:t>am Capo, wer darunter verstanden wird. 723.a</w:t>
        <w:br/>
        <w:t>nennen die aus Holland ankommende Aaren, ibid.a</w:t>
        <w:br/>
        <w:t>nennen die aus Jndien kommende Brammen, ibid. ibid.a</w:t>
        <w:br/>
        <w:t>empfangen und bewirten die Fremde sehr wol ich ibid.b</w:t>
        <w:br/>
        <w:t>nehmen die fremde Krancke gerne auf. ibid.b</w:t>
        <w:br/>
        <w:br/>
        <w:t>Ein-</w:t>
      </w:r>
    </w:p>
    <w:p>
      <w:pPr>
        <w:sectPr>
          <w:pgSz w:w="12240" w:h="15840"/>
          <w:pgMar w:top="1440" w:right="1800" w:bottom="1440" w:left="1800" w:header="720" w:footer="720" w:gutter="0"/>
          <w:cols w:space="720"/>
          <w:docGrid w:linePitch="360"/>
        </w:sectPr>
      </w:pPr>
    </w:p>
    <w:p>
      <w:pPr>
        <w:pStyle w:val="Heading1"/>
      </w:pPr>
      <w:r>
        <w:t>921.txt</w:t>
      </w:r>
    </w:p>
    <w:p>
      <w:r>
        <w:t>Das andere Register.</w:t>
        <w:br/>
        <w:br/>
        <w:t>pag.</w:t>
        <w:br/>
        <w:t>Einwohner rc.nehmen von fremden Nationen täglich nocheinmal so viel als von Holländern vor **ihreBewirthung** / warum? 724.a</w:t>
        <w:br/>
        <w:t>können vieles Geld mit lociren proficiren. ibid.b</w:t>
        <w:br/>
        <w:t>bewirten die Fremde sehr wohl. ibid.b</w:t>
        <w:br/>
        <w:t>lassen ihre Sclaven Kinder nicht tauffen / wa- um? 725.b</w:t>
        <w:br/>
        <w:t>ihre Entschuldigung scheinet nicht passable zuseyn. ibid.b.l</w:t>
        <w:br/>
        <w:t>ihre Entschuldigung rühret von den Geistli-chen her. 726.a</w:t>
        <w:br/>
        <w:t>klagen dem Gouverneur ihre Noth vergebens. 731.a</w:t>
        <w:br/>
        <w:t>verklagen ihn deßwegen auf Batavia und holland. ibid.a</w:t>
        <w:br/>
        <w:br/>
        <w:t>Einwohner am Capo, einige werden citirt / hattesich aber aus Furcht der **Gefangenschafftabwesend**. 761.a</w:t>
        <w:br/>
        <w:t>erscheinen auf fernere Citation wieder nicht. ibid.b</w:t>
        <w:br/>
        <w:t>erscheinen auf ergangenes Placat nicht. 763.a</w:t>
        <w:br/>
        <w:t>stellen ihre Noth in einer Supplique vor. ibid.b</w:t>
        <w:br/>
        <w:t>erwarten mit Schmertzen den neuen Got-veneur. 789.b</w:t>
        <w:br/>
        <w:br/>
        <w:t>Eiß ist am Capo nicht. 289.b 98.b</w:t>
        <w:br/>
        <w:t>wird nicht dick und zerschmelzet bald wieder. 307.b</w:t>
        <w:br/>
        <w:br/>
        <w:t>Eisen Ertz ist am Capo- 234.b</w:t>
        <w:br/>
        <w:t>solches wissen die Hottentotten zu schmeltzen 235.b</w:t>
        <w:br/>
        <w:br/>
        <w:t>Ellebogen über solchen tragen die **Hottentotteneinen** Eiffen beinernen Ring. 512.a</w:t>
        <w:br/>
        <w:br/>
        <w:t>Elend-Thier am Capo kommen mit den Euro-päuschen nicht überein. 145.a</w:t>
        <w:br/>
        <w:t>wird beschrieben nach allen Eigenschafften ibid.b</w:t>
        <w:br/>
        <w:t>werden listig gefangen. ibid.b</w:t>
        <w:br/>
        <w:br/>
        <w:t>Elff ein Fisch / wie er ausstehet. 194.b</w:t>
        <w:br/>
        <w:t>dessen Benennung. ibid.b</w:t>
        <w:br/>
        <w:br/>
        <w:t>Elephanten / wilde / erschrocken den Auctorem, 108.b 280.b</w:t>
        <w:br/>
        <w:t>werden beschrieben. 194.a</w:t>
        <w:br/>
        <w:t>wo sie sich aufhalten. ibid.a</w:t>
        <w:br/>
        <w:t>die Ceylonischen werden von andern gerüst-fet. ibid.a</w:t>
        <w:br/>
        <w:t>sind am Capo grösser als auf Ceylon. 148.a</w:t>
        <w:br/>
        <w:t>sind von sonderbahre Höhe / Länge **undStärcke**. ibid.b</w:t>
        <w:br/>
        <w:t>haben sehr breite Füsse und dicke Beine. ibid.b</w:t>
        <w:br/>
        <w:t>haben eine kahle erkorene Haut. ibid.b</w:t>
        <w:br/>
        <w:t>haben am Schwantz lange dicke Haare. ibid.b</w:t>
        <w:br/>
        <w:t>werden um ihrer grossen und schwehren **Zähnewillen** erschossen. 149.a</w:t>
        <w:br/>
        <w:t>haben ein ungeschmacks Fleisch- ibid.a</w:t>
        <w:br/>
        <w:br/>
        <w:t>Weiblein ist nicht so groß als der Mann. ibid.a</w:t>
        <w:br/>
        <w:t>sollen ihre menstru haben und den Beyschlaf-züchtig halten. ibid.a</w:t>
        <w:br/>
        <w:t>schlaffen liegend. ibid.a</w:t>
        <w:br/>
        <w:t>sind sehr kensch. ibid.a</w:t>
        <w:br/>
        <w:t>ihre Speise. ibid.b</w:t>
        <w:br/>
        <w:t>thun Schaden am Getraid. ibid.b</w:t>
        <w:br/>
        <w:t>trinken **gernetrübes** Wasser. ibid.b</w:t>
        <w:br/>
        <w:br/>
        <w:t>Koth dienet zum Tobac rauchen. 150.a</w:t>
        <w:br/>
        <w:t>können schnell lauffen. ibid.a</w:t>
        <w:br/>
        <w:t>giebt es viel auf Ceylon, ibid.a</w:t>
        <w:br/>
        <w:br/>
        <w:t>Feind ist der Khinoceros. 161.a</w:t>
        <w:br/>
        <w:br/>
        <w:t>Zahme verhandeln die Hottentoten an **diePortugiesen** oder Monomotapense. 517.b</w:t>
        <w:br/>
        <w:t>was ein Europäer ihnen am besten davor ver-handeln kan. 522.a</w:t>
        <w:br/>
        <w:br/>
        <w:t>Elephanten Zähne sind nicht cheuer. 522.a</w:t>
        <w:br/>
        <w:br/>
        <w:t>Pag.</w:t>
        <w:br/>
        <w:t>Elephanten-orden von den Hottentotten mit **vergiftenPfeilen** umgebracht. 534.b</w:t>
        <w:br/>
        <w:br/>
        <w:t>Elephant tritt Joh. Armbruch tod / der ihn er-schiessen wolte. 830.b</w:t>
        <w:br/>
        <w:br/>
        <w:t>Elephanten gehet 2. Jahr schwanger. 149.a</w:t>
        <w:br/>
        <w:br/>
        <w:t>Elephans-Revier. 388.b</w:t>
        <w:br/>
        <w:br/>
        <w:t>Elevatio Poli von 8. Jago wie viel. 18.a</w:t>
        <w:br/>
        <w:br/>
        <w:t>Elichrysum Africanum 17. Sorten. 245. 246.</w:t>
        <w:br/>
        <w:br/>
        <w:t>Eistern giebt es nicht gar zu viel. 181.a</w:t>
        <w:br/>
        <w:br/>
        <w:t>Altrock, Wilhelm, weigert als Schout beinacht / ein Placat ausser dem Rath zuzeichnen. 746.b</w:t>
        <w:br/>
        <w:br/>
        <w:t>Eltern / erste der Hottentotten kommen von Gott 354.a</w:t>
        <w:br/>
        <w:t>müssen nicht geschlagen werden. 427.b</w:t>
        <w:br/>
        <w:t>wenn die Hottentotten schlagen / werden ge-straft. ibid.b</w:t>
        <w:br/>
        <w:br/>
        <w:t>Freude über der Geburth zweyer Söhne **istungemein** groß. 444.a</w:t>
        <w:br/>
        <w:t>müssen vor allen wissen / wenn sich ihre Kin-der verheurathet wollen. 451.b</w:t>
        <w:br/>
        <w:t>ohne dieser Vorwissen mag sich keine Tschterin einen Amuraths-Contract einlassen. ibid. ibid.b</w:t>
        <w:br/>
        <w:t>bey den Europäern / müssen sich von allen de-delicatessen zur Hochzeit versehen. 709.a</w:t>
        <w:br/>
        <w:t>besorgen der Kinder bestes in zeitlichen Gü-tern. 721.a</w:t>
        <w:br/>
        <w:t>die meisten negligiren die Kinder-Zucht. ibid.a</w:t>
        <w:br/>
        <w:t>verwahrlosen ihre Kinder. ibid.a</w:t>
        <w:br/>
        <w:t>sind selber Schuld an übler Kinder-Zucht. 722.a</w:t>
        <w:br/>
        <w:br/>
        <w:t>Edenburg. 92.b</w:t>
        <w:br/>
        <w:t>war eine Post der Compagnie. ibid.b</w:t>
        <w:br/>
        <w:t>wird abandonnieret. ibid.b</w:t>
        <w:br/>
        <w:t>wird dem Herrn Elzevier deschencket. 93.a</w:t>
        <w:br/>
        <w:t>daselbst ist eine Wasser-Mühle. ibid.a</w:t>
        <w:br/>
        <w:br/>
        <w:t>Elever giebt Rath wie man über die BürgerMeister werden könne. 756.b</w:t>
        <w:br/>
        <w:br/>
        <w:t>Erinnerung. 176.b</w:t>
        <w:br/>
        <w:br/>
        <w:t>Emolumente geniessen absonderlich die Qua-limieirte. 665.a</w:t>
        <w:br/>
        <w:t>gelauffen sich jährlich auf eine grosse Summ wid. ibid.a.l.</w:t>
        <w:br/>
        <w:br/>
        <w:t>Endivien-Salat. 266.b</w:t>
        <w:br/>
        <w:br/>
        <w:t>Endten / wilde / sind unterschiedene Arten. 176.b</w:t>
        <w:br/>
        <w:t>werden sehr viele geschossen und verkauffen. 177.a</w:t>
        <w:br/>
        <w:br/>
        <w:t>Engelländer lassen ihre Schiffe in den Mona-then Junii und Julii ohne Noth dieses Canonicat antaun / warum. 309.b</w:t>
        <w:br/>
        <w:t>lebet unter den Caffern in Terra de Natal, 399.a</w:t>
        <w:br/>
        <w:t>hat gantze Kammern voll Elephanten-Zähne /und Seyden Damasten. ibid.a</w:t>
        <w:br/>
        <w:br/>
        <w:t>Engel auß vid. süsser Farren.Englischer Capitain wird über Port gesetzet. 843.a</w:t>
        <w:br/>
        <w:br/>
        <w:t>Englische 2. Capitains duellieren. 794.a</w:t>
        <w:br/>
        <w:t>kommen ungestrafft davon. ibid.a</w:t>
        <w:br/>
        <w:br/>
        <w:t>Schiffe / drey / geben Nachricht von Frie-den. 845.a</w:t>
        <w:br/>
        <w:br/>
        <w:t>Enten vid. oculiren.Enten-stösser / ein Raub-Vogel. 174.b</w:t>
        <w:br/>
        <w:br/>
        <w:t>Ephemerum Africanum. 246</w:t>
        <w:br/>
        <w:t>Erasmus von Rotterdam, ein Stein. 135.b</w:t>
        <w:br/>
        <w:br/>
        <w:t>Erb-Briefe besondere Clausul wegen des Holzes 93.b</w:t>
        <w:br/>
        <w:t>vornehmste Condition erfüllet niemand. 630.a</w:t>
        <w:br/>
        <w:t>mag niemand als der Secretarius **Politicusverfertigen**. 687.a</w:t>
        <w:br/>
        <w:br/>
        <w:t>Erb-Recht der Hottentotten gehet allein siemänner an. 563.a</w:t>
        <w:br/>
        <w:br/>
        <w:t>Erb-</w:t>
      </w:r>
    </w:p>
    <w:p>
      <w:pPr>
        <w:sectPr>
          <w:pgSz w:w="12240" w:h="15840"/>
          <w:pgMar w:top="1440" w:right="1800" w:bottom="1440" w:left="1800" w:header="720" w:footer="720" w:gutter="0"/>
          <w:cols w:space="720"/>
          <w:docGrid w:linePitch="360"/>
        </w:sectPr>
      </w:pPr>
    </w:p>
    <w:p>
      <w:pPr>
        <w:pStyle w:val="Heading1"/>
      </w:pPr>
      <w:r>
        <w:t>922.txt</w:t>
      </w:r>
    </w:p>
    <w:p>
      <w:r>
        <w:t>Das andere Register.</w:t>
        <w:br/>
        <w:br/>
        <w:t>pag.</w:t>
        <w:br/>
        <w:t>Erb Rechtgehabt allein den ältesten Sohn an. ibid.a</w:t>
        <w:br/>
        <w:br/>
        <w:t>Erbsen sind dreyerley. 264.a</w:t>
        <w:br/>
        <w:br/>
        <w:t>Erden sind verschiedene Arten am Capo 228.a</w:t>
        <w:br/>
        <w:t>des warmen Bades ist schwartz. 282.b</w:t>
        <w:br/>
        <w:t>kan zu Turff gebraucht werden. ibid.b</w:t>
        <w:br/>
        <w:t>der Saltz-Pfannen siehet grau. 292.a</w:t>
        <w:br/>
        <w:t>führet subrile Wurzeln bey sich. ibid.a</w:t>
        <w:br/>
        <w:br/>
        <w:t>Erd-**Beerewachsen** groß am Capo- 265.b</w:t>
        <w:br/>
        <w:br/>
        <w:t>Erd-Flöhe schaden den Gewächsen sehr. 220.b</w:t>
        <w:br/>
        <w:t>wieder solche wissen die Einwohner ein Mittel. ibid.b</w:t>
        <w:br/>
        <w:br/>
        <w:t>Erd-Feuer zeiget Ertz in den Bergen an. 233.a</w:t>
        <w:br/>
        <w:br/>
        <w:t>Erd-Pfinnen Kraut / Afrikanisches 251.b</w:t>
        <w:br/>
        <w:br/>
        <w:t>Erd Schweine werden beschrieben. 165.b</w:t>
        <w:br/>
        <w:t>nähren sich von Ameisen. ibid.b</w:t>
        <w:br/>
        <w:t>haben gutes Fleisch. ibid.b</w:t>
        <w:br/>
        <w:br/>
        <w:t>Erd-Zwieffel / Affricanische. 251.b</w:t>
        <w:br/>
        <w:br/>
        <w:t>Erfinder der neuen Welt / wer gewesen? 371.a</w:t>
        <w:br/>
        <w:br/>
        <w:t>Erfrischung bekommt das Volck der Retour-Schiffe / durch die Kreutzer. 669.a</w:t>
        <w:br/>
        <w:br/>
        <w:t>Arica Africana, davon sind 11. Arten. 246.a</w:t>
        <w:br/>
        <w:br/>
        <w:t>Erkenntnis GOttes suchet der Auctor den Ho-dentodten beizubringen. 408.a</w:t>
        <w:br/>
        <w:br/>
        <w:t>Erlen-Baum / Europæischer. 261.a</w:t>
        <w:br/>
        <w:br/>
        <w:t>Ende tritt ein am Capo. 114.a</w:t>
        <w:br/>
        <w:t>ist alle Jahr reichlich 116.a</w:t>
        <w:br/>
        <w:t>muß geschwind vollzogen werden. ibid.b</w:t>
        <w:br/>
        <w:br/>
        <w:t>Ernsthafftig sehen die Hottentoten aus. 371.a</w:t>
        <w:br/>
        <w:br/>
        <w:t>Erstgebohrner Sohn ist bey den **HottentottenErbe** seines Vaters. 462.a 458.a</w:t>
        <w:br/>
        <w:br/>
        <w:t>Erstgeburth ihr besonders Vor-Recht **beydenHottentotten**. 564.a</w:t>
        <w:br/>
        <w:t>ist ein Merckmahl daß die Hottentotten vonden Jüden abstammen. ibid.a</w:t>
        <w:br/>
        <w:br/>
        <w:t>Ertz giebt es am Capo 227.a</w:t>
        <w:br/>
        <w:t>findet man an warmen Bad 232.b</w:t>
        <w:br/>
        <w:t>zeiget ein Schwefel-Dampff an. ibid.b</w:t>
        <w:br/>
        <w:t>zeiget gelbes und niedriges Graß auf den Ber-gen an. 233.a</w:t>
        <w:br/>
        <w:t>zeiget die Berg-Witterung und Erd-Feuer an. ibid.a</w:t>
        <w:br/>
        <w:t>zeiget Reif und Thau auf den Bergen an. ibid.a</w:t>
        <w:br/>
        <w:t>zeigen Ritze und Spalten in den Bergen ibid.a</w:t>
        <w:br/>
        <w:br/>
        <w:t>Esel auf 8 Jago ihre Natur. 17.b</w:t>
        <w:br/>
        <w:t>sind am Capo nicht gewesen / sondern dahingebracht worden. 146.a</w:t>
        <w:br/>
        <w:t>kommen mit den Europæischen überein. ibid.a</w:t>
        <w:br/>
        <w:br/>
        <w:t>Wilder / Vid. Decora.Essen thun die Männer und Weiber **niemahlmiteinander** bey den Hottentotten. 461.a</w:t>
        <w:br/>
        <w:br/>
        <w:t>Essens-Zeit zu Schiff / Morgens / Mittag-und Abends. 21.b</w:t>
        <w:br/>
        <w:br/>
        <w:t>Est verursachet einem Reißenden den Todt. 128.a</w:t>
        <w:br/>
        <w:br/>
        <w:t>Eulen Vid. Nacht Eulen.Evonymus Africanus. 246,b</w:t>
        <w:br/>
        <w:t>Europæer verkauffen das Fleisch cheuer. 121.b</w:t>
        <w:br/>
        <w:t>werden durch die ansteckende Kranckheit derselven hinweg genommen. 332.a</w:t>
        <w:br/>
        <w:t>werden mit vergifftige Kinder-Blattern an-gegriffen. ibid.b</w:t>
        <w:br/>
        <w:t>bey solchen können sich die Hottentoten ehendas verdienen / als bey ihren Lands-Leu-ten. 467.a</w:t>
        <w:br/>
        <w:br/>
        <w:t>Europæische Weiber sind verliebt am Capo- 325.a</w:t>
        <w:br/>
        <w:br/>
        <w:t>Execution eines Delinquenten bey den Hottentotten, wie sie vollzogen wird. 153.b</w:t>
        <w:br/>
        <w:br/>
        <w:t>pag.</w:t>
        <w:br/>
        <w:t>Executione dieser verkauffe Güther / geben den com-mithirten ihren Lohn 601.a</w:t>
        <w:br/>
        <w:t>ingleichen dem Secretario und Gerichts-Bo-then. ibid.b</w:t>
        <w:br/>
        <w:t>das Urtheil der 9. Flüchtigen bleibet zurede 778.</w:t>
        <w:br/>
        <w:br/>
        <w:t>Enderen / grüne / sind sehr annehmliche Thiere 173.a</w:t>
        <w:br/>
        <w:br/>
        <w:t>Eyer / ob sie Bier gut erhalten / wenn man das-selbe über See führen will? 30.a</w:t>
        <w:br/>
        <w:t>von Wasser Schild-Kröten sind gut. 164.a F.</w:t>
        <w:br/>
        <w:br/>
        <w:t>Faba leguminosa, 265.a</w:t>
        <w:br/>
        <w:br/>
        <w:t>Fabago Africana. 246.b</w:t>
        <w:br/>
        <w:br/>
        <w:t>Fädemlein / was es vor ein Vogel. 178.a</w:t>
        <w:br/>
        <w:br/>
        <w:t>Fahrloßigkeit der Schiff Leute in **Beobachtungseltsamer** Begebenheiten und deren Ursa-chen. 312.b. l.</w:t>
        <w:br/>
        <w:br/>
        <w:t>Fahr-Zeuge / auf solchen wird zu fahren verbo-then / wenn der Süd Ost Wind wehet 315.fall der ersten Eltern / von solchen haben die Hat-tenzonen durch Tradition Nachricht be-kommen. 415.a</w:t>
        <w:br/>
        <w:br/>
        <w:t>Balcken / sind verschiedene Arten. 177.b</w:t>
        <w:br/>
        <w:br/>
        <w:t>Falco, Bay ist auf beyden Seiten mit **Bergenumgeben**. 80.b</w:t>
        <w:br/>
        <w:t>deren Benennungen. ibid.b</w:t>
        <w:br/>
        <w:br/>
        <w:t>Farbe des See-Wassers in Zona rorida. 13.a</w:t>
        <w:br/>
        <w:t>der Apischen Wasser. 74.b</w:t>
        <w:br/>
        <w:t>ist weiß sehr klar und gesund. ibid.b</w:t>
        <w:br/>
        <w:t>ist röhricht. ibid.b.276.b ibid.b277.a</w:t>
        <w:br/>
        <w:t>ist schwartz. 276.a</w:t>
        <w:br/>
        <w:t>ist unterschiedlich.ist weiß. ibid.a</w:t>
        <w:br/>
        <w:t>deren Ursprung. 277.a</w:t>
        <w:br/>
        <w:t>ist gesund zu trincken / nachdem es zuvor gerei-diget worden. ibid.a</w:t>
        <w:br/>
        <w:t>der Erde in den Saltz-Pfannen. 291.a</w:t>
        <w:br/>
        <w:t>des Regen Wassers verändert sich. 292.a</w:t>
        <w:br/>
        <w:t>der Bolcke des Tafel Bergs / welche sey 314.b</w:t>
        <w:br/>
        <w:t>der Hottentotten soll schwartz seyn. 273..a</w:t>
        <w:br/>
        <w:t>wird wiederleget. ibid.a</w:t>
        <w:br/>
        <w:t>soll weiß seyn. ibid.a</w:t>
        <w:br/>
        <w:br/>
        <w:t>P. Pachtart ist hierinnen betrogen worden. ibid.b</w:t>
        <w:br/>
        <w:t>ist Castanien braun. 374.a</w:t>
        <w:br/>
        <w:t>der Hottentoten schwartze / woher sie kom-me / da sie von Natur nicht ist. 475.b</w:t>
        <w:br/>
        <w:br/>
        <w:t>Farn-Kraut 5. Sorten. 246.b</w:t>
        <w:br/>
        <w:br/>
        <w:t>Farren / süsser Afrikanischer. 252.a 177.a</w:t>
        <w:br/>
        <w:br/>
        <w:t>Fasanen giebt es viele am Capo-werden listig gefangen. ibid.b</w:t>
        <w:br/>
        <w:br/>
        <w:t>Fässer mit Wein oder Bier müssen auf **einmahlabgelassen** und in Bouteillen bewahret wer-den. 31.a</w:t>
        <w:br/>
        <w:t>mangeln am Capo- 127.a</w:t>
        <w:br/>
        <w:t>zum Anfüllen des Wassers werden zubereitet 274.werden gefüllet. ibid.b</w:t>
        <w:br/>
        <w:br/>
        <w:t>Faul sind die Hottentotten vor sich etwas zu ar-seiten.489.a. 450.b. 367.fadheit und Müßigang ist das gröste Laster **derHottentotten**. 540.b</w:t>
        <w:br/>
        <w:t>findet sich auch bey den Christen. 541.a</w:t>
        <w:br/>
        <w:br/>
        <w:t>Fechten thun die Hottentotten mit ihren Iria-Sacken. 478.a</w:t>
        <w:br/>
        <w:br/>
        <w:t>Fecht-</w:t>
      </w:r>
    </w:p>
    <w:p>
      <w:pPr>
        <w:sectPr>
          <w:pgSz w:w="12240" w:h="15840"/>
          <w:pgMar w:top="1440" w:right="1800" w:bottom="1440" w:left="1800" w:header="720" w:footer="720" w:gutter="0"/>
          <w:cols w:space="720"/>
          <w:docGrid w:linePitch="360"/>
        </w:sectPr>
      </w:pPr>
    </w:p>
    <w:p>
      <w:pPr>
        <w:pStyle w:val="Heading1"/>
      </w:pPr>
      <w:r>
        <w:t>923.txt</w:t>
      </w:r>
    </w:p>
    <w:p>
      <w:r>
        <w:t>Das andere Regis.</w:t>
        <w:br/>
        <w:t>pag.</w:t>
        <w:br/>
        <w:t>Fecht-Kunst verstehen die Hottentoten nonnatur.526.feqq.in solcher geben sie keinem Europäischen Fecht-meister was nach 527.a</w:t>
        <w:br/>
        <w:br/>
        <w:t>Fecht-Ochsen der Hottentotten werden be-schrieben. 470.b</w:t>
        <w:br/>
        <w:t>werden zum Krieg angeführet. ibid.b</w:t>
        <w:br/>
        <w:t>dienen zur Vernichtung ihrer Feinde. ibid.b</w:t>
        <w:br/>
        <w:t>sind den Europäern gefährlich. 471.a</w:t>
        <w:br/>
        <w:t>davon ist der Auctor gewitzigt worden. ibid.a</w:t>
        <w:br/>
        <w:br/>
        <w:t>Federmesser damit schneidet sich ein Geistlichen 92.b</w:t>
        <w:br/>
        <w:t>den Hals ab.Feigen unterschiedliche Meinungen davon. 133.b</w:t>
        <w:br/>
        <w:t>des Auctoris Gedancken von solchen. ibid.b</w:t>
        <w:br/>
        <w:t>verschiedene Arten. 265.a</w:t>
        <w:br/>
        <w:br/>
        <w:t>Amerikanische. ibid.b</w:t>
        <w:br/>
        <w:br/>
        <w:t>Feinde / auswärtiger / kan nicht wohl landen acaco warum? 376.a</w:t>
        <w:br/>
        <w:t>gegen auswärtige und finnländische brauchtbar Vorsichtigkeit. 590.b</w:t>
        <w:br/>
        <w:br/>
        <w:t>Feindliche vermeinte Schiffe sind **selbstenländische**. 9.b</w:t>
        <w:br/>
        <w:br/>
        <w:t>Feld-Baues Anfang am Capo. 53.a</w:t>
        <w:br/>
        <w:t>wird gedungen / wenn 114.a</w:t>
        <w:br/>
        <w:t>aufreiten geschiehet / wenn ibid.a</w:t>
        <w:br/>
        <w:br/>
        <w:t>Früchte müssen abgeschnitten werden. 116.bl</w:t>
        <w:br/>
        <w:t>sind Zehendfrey / ausser Getraid. 120.a</w:t>
        <w:br/>
        <w:br/>
        <w:t>Wiefel / Affricanische. 251.b</w:t>
        <w:br/>
        <w:br/>
        <w:t>Wachten werden eingezogen / wenn 385.a</w:t>
        <w:br/>
        <w:br/>
        <w:t>Feldhopfe / Friederichs, Nachricht von **Ermordungeiner** Schildwacht durch einen Löwen. 387.b</w:t>
        <w:br/>
        <w:br/>
        <w:t>Feldschuhe der Europæer suchen die **Hottentostenund** essen sie 489.a</w:t>
        <w:br/>
        <w:t>werden beschrieben. ibid.a</w:t>
        <w:br/>
        <w:t>werden gar viel getragen am Capo- ibid.b</w:t>
        <w:br/>
        <w:t>werden von den Hottentotten aus **Faulheitgegessen**. ibid.b</w:t>
        <w:br/>
        <w:br/>
        <w:t>Feldflüchtige erhalten bey Hottentotten nieman-len Pardon, 561.a</w:t>
        <w:br/>
        <w:br/>
        <w:t>Feldbau / träget den Einwohnern am Capo ammeisten ein. 678.b</w:t>
        <w:br/>
        <w:br/>
        <w:t>Fell an der Haut fest gewachsen / decket die Schader Hottentottinnen, 425.b</w:t>
        <w:br/>
        <w:br/>
        <w:t>Fell-Bereitung / davon heget P. Tachart eineinzige Meynung. 476.b</w:t>
        <w:br/>
        <w:br/>
        <w:t>Felle bereiten die Hottentotten selbsten. 505.a.</w:t>
        <w:br/>
        <w:t>durch Schaaf-Fett / reiben und ausklopfen. ibid.b</w:t>
        <w:br/>
        <w:t>wird auch frischer Kuh-Mist darzu genomen. ibid.b</w:t>
        <w:br/>
        <w:t>stincken sehr ibid.b</w:t>
        <w:br/>
        <w:br/>
        <w:t>Ferula Africana. 246.b</w:t>
        <w:br/>
        <w:br/>
        <w:t>Fecul-Kraut / Afrikanisches ibid.b</w:t>
        <w:br/>
        <w:br/>
        <w:t>Fenchel / Afrikanischer. 246.b</w:t>
        <w:br/>
        <w:t>gemeiner. 265.a.</w:t>
        <w:br/>
        <w:br/>
        <w:t>Feuer / durch solches jagen die Hottentotten discharfe / 431.b</w:t>
        <w:br/>
        <w:t>dessen Ursache erzehlet ein Hottentotte **demAuctori**.432.bfe.des Auctoris Meynung davon. 433.a</w:t>
        <w:br/>
        <w:t>machen der Congianischen Schwartzen. 494.a</w:t>
        <w:br/>
        <w:t>der Hottentotten. ibid.a</w:t>
        <w:br/>
        <w:t>haben die Hottentoten mitten in dem Hause 501.bum dasselbe sitzen sie ibid.b</w:t>
        <w:br/>
        <w:t>davon urtheilet Boine etwas hart. ibid.b</w:t>
        <w:br/>
        <w:t>ob die Hottentotten bey Nacht um ihre Bäu-ser haben. 503.b</w:t>
        <w:br/>
        <w:br/>
        <w:t>Vogel wird widerleget. ibid.b</w:t>
        <w:br/>
        <w:t>haben auch wenige nicht um ihre Häuser. ibid.b</w:t>
        <w:br/>
        <w:br/>
        <w:t>Feller-Steine geben die Löwen-Knochen ab. 155.a</w:t>
        <w:br/>
        <w:br/>
        <w:t>pag.</w:t>
        <w:br/>
        <w:t>Feuer-Steine.giebt es im Vberfluß. 231.b</w:t>
        <w:br/>
        <w:br/>
        <w:t>Feuerspeiender Berg auf del Fuogo. 13.b</w:t>
        <w:br/>
        <w:br/>
        <w:t>Fett der Schaaf ist so gut als Butter. 121.a</w:t>
        <w:br/>
        <w:t>womit sich die Hottentotten schmieren / ob ersticket. 368.a</w:t>
        <w:br/>
        <w:t>ist Ruß und Fett untereinander. 475.b</w:t>
        <w:br/>
        <w:t>von Schaffen / warum die Hottentoten liberium schmieren gebrauchen / als ein anders. 480.fichtenbaum wilder. 270.b</w:t>
        <w:br/>
        <w:br/>
        <w:t>Ficoides Africana, deren sind 36. Sorten an-gezeiget.256. feqq.Ficus communis Indica. 265.a</w:t>
        <w:br/>
        <w:br/>
        <w:t>Americana. ibid.b</w:t>
        <w:br/>
        <w:br/>
        <w:t>Fieber / quotidian, bekommet der Auctor. 11.b</w:t>
        <w:br/>
        <w:t>tolle / hitzige und melancholische entstehen beyung unter dem Æquaiore. 24.b</w:t>
        <w:br/>
        <w:t>werden alle andere Kranckheiten genennet. 346.kalte sind am Capo unbekandt. ibid.b574.a</w:t>
        <w:br/>
        <w:br/>
        <w:t>Filicula Africana.a Sorten. 246.b</w:t>
        <w:br/>
        <w:br/>
        <w:t>Filix Africana, 5. Gattungen. ibid.b</w:t>
        <w:br/>
        <w:br/>
        <w:t>Fincken / ihre vielerley Art. 178.b</w:t>
        <w:br/>
        <w:t>deren schönste Art wird beschrieben. ibid.a</w:t>
        <w:br/>
        <w:br/>
        <w:t>Fiscal Provisione von Putten ist nicht allzu 68.a</w:t>
        <w:br/>
        <w:br/>
        <w:t>Friedliebend.in dependent verbisset seiner selbsten. 748.b</w:t>
        <w:br/>
        <w:t>empfanget eine Supplique von den 9. **Flüchtigenund** Verurteilten. 788.b</w:t>
        <w:br/>
        <w:t>empfindet solches höchst übel. 779.a</w:t>
        <w:br/>
        <w:t>vollziehet den Befehl der Compagnie nicht. 788.b</w:t>
        <w:br/>
        <w:t>lässet das Gouvernement in Händen **desGouverneurs**. ibid.b</w:t>
        <w:br/>
        <w:t>verursachet dadurch viel Unheils. ibid.b</w:t>
        <w:br/>
        <w:t>verbietet **Petrokolden** mit weiter zu predigen. 790.abhält mit dem Auctor ein nachdencke. Gespräch 790.wird von Ceylon geschicket. 598.b</w:t>
        <w:br/>
        <w:br/>
        <w:t>Fische in Hottentotte Holland sind allein See-Fische 88.a</w:t>
        <w:br/>
        <w:t>in der **Stellendosischen** Revier sind See-Fische 91.ohne Schuppen mögen die Attento. niessen. 487.sollen die Attentotten nicht fangen können. 537.b.Fischen verbothen. 82.b</w:t>
        <w:br/>
        <w:br/>
        <w:t>Fischer finesse bey der Sand Valley. 77.a</w:t>
        <w:br/>
        <w:t>wird von einem Agger gestochen. 306.a</w:t>
        <w:br/>
        <w:t>geräth darüber in grosse Gefahr. ibid.a</w:t>
        <w:br/>
        <w:t>wird wieder curiret. ibid.a</w:t>
        <w:br/>
        <w:t>gute sind die Hottentotten. 459.b</w:t>
        <w:br/>
        <w:br/>
        <w:t>Fischers Hock ist ein fruchtbarer Ort. 656.b</w:t>
        <w:br/>
        <w:t>hat eine bequeme Wohnung. ibid.b</w:t>
        <w:br/>
        <w:br/>
        <w:t>Fischerey ziehet der Herr von der Stel an sich 82.a</w:t>
        <w:br/>
        <w:br/>
        <w:t>Fisch-Haus unter der Hanglich ibid.a</w:t>
        <w:br/>
        <w:t>zwischen der **Stellenbosischen** und **HoitentitsHollands** Revier. ibid.a</w:t>
        <w:br/>
        <w:t>an der Kalch Bay. ibid.a</w:t>
        <w:br/>
        <w:br/>
        <w:t>Fisch-Hund wie er beschaffen. 197.a</w:t>
        <w:br/>
        <w:t>kan einen Menschen verschlingen. ibid.a</w:t>
        <w:br/>
        <w:t>hat keine Schuppen. ibid.b</w:t>
        <w:br/>
        <w:t>seine Schwehre. ibid.b</w:t>
        <w:br/>
        <w:t>ist gefährlich zu fangen. ibid.b</w:t>
        <w:br/>
        <w:t>sind zweyerley Arten. ibid.a</w:t>
        <w:br/>
        <w:t>seine Benennung. ibid.a</w:t>
        <w:br/>
        <w:t>die andere Art wie sie beschaffen. ibid.b</w:t>
        <w:br/>
        <w:t>hat einen grossen Rachen ibid.b</w:t>
        <w:br/>
        <w:t>hat einen krummen Schwantz. ibid.b</w:t>
        <w:br/>
        <w:t>hat oben und unten 3. Ephen scharffe **spitzigeZähne**. ibid.b</w:t>
        <w:br/>
        <w:t>frist gerne Menschen Fleisch. 198.a</w:t>
        <w:br/>
        <w:t>in ihm sind gantze Menschen-Beine befundenwürden. ibid.a</w:t>
        <w:br/>
        <w:br/>
        <w:t>Fisch-</w:t>
      </w:r>
    </w:p>
    <w:p>
      <w:pPr>
        <w:sectPr>
          <w:pgSz w:w="12240" w:h="15840"/>
          <w:pgMar w:top="1440" w:right="1800" w:bottom="1440" w:left="1800" w:header="720" w:footer="720" w:gutter="0"/>
          <w:cols w:space="720"/>
          <w:docGrid w:linePitch="360"/>
        </w:sectPr>
      </w:pPr>
    </w:p>
    <w:p>
      <w:pPr>
        <w:pStyle w:val="Heading1"/>
      </w:pPr>
      <w:r>
        <w:t>924.txt</w:t>
      </w:r>
    </w:p>
    <w:p>
      <w:r>
        <w:t>Das andere Register.</w:t>
        <w:br/>
        <w:br/>
        <w:t>pag.</w:t>
        <w:br/>
        <w:t>Fisch-und.dessen Frisch wird artig zubereitet. ibid.a</w:t>
        <w:br/>
        <w:t>von solchen Fleisch geniesset der Auctor. ibid.b</w:t>
        <w:br/>
        <w:t>in einem dergleichen hat ohne Zweiffel **Jonasgestecket**.14.a 205.a 198.bf.Fischreich ist die Bay-Falco, 81.b</w:t>
        <w:br/>
        <w:t>sonderlich in der Fischbuch. 82.a</w:t>
        <w:br/>
        <w:br/>
        <w:t>Flagge auf dem Löwen-Kopff. 71.b</w:t>
        <w:br/>
        <w:t>wird der Retour-Schiffe wegen jährlich ver-ändert. 72.a</w:t>
        <w:br/>
        <w:t>zu was Ende. ibid.a</w:t>
        <w:br/>
        <w:t>auf dem Robben Eyland. ibid.a</w:t>
        <w:br/>
        <w:br/>
        <w:t>Flagge-stock auf dem **Stellenboschischen** Klos. 79.b</w:t>
        <w:br/>
        <w:t>ist nicht mehr zu sehen. 80.a</w:t>
        <w:br/>
        <w:br/>
        <w:t>Flamingos wird beschrieben. 178.b</w:t>
        <w:br/>
        <w:t>sein Fleisch ist wohlgeschmack. 179.a</w:t>
        <w:br/>
        <w:br/>
        <w:t>Flecken Kraut / Afrikanisches 247.a</w:t>
        <w:br/>
        <w:br/>
        <w:t>Fleder-Mäuse. 178.b</w:t>
        <w:br/>
        <w:t>eine überaus grosse. ibid.b</w:t>
        <w:br/>
        <w:br/>
        <w:t>Fleisch / wie viel die Compagnie jährlich brauchet? 111.awo das Beste zu bekommen. ibid.a</w:t>
        <w:br/>
        <w:t>der Schaft ist sehr gut. 121.a</w:t>
        <w:br/>
        <w:t>verkauffen die Europäer cheuer. ibid.b</w:t>
        <w:br/>
        <w:t>des umgefallenen Viehes / verzehren die Scla-ven. 122.a</w:t>
        <w:br/>
        <w:t>wird artig zugerichtet bey einer Hottentotte-schen Hochzeit. 456.a</w:t>
        <w:br/>
        <w:br/>
        <w:t>Fleischhacker-Handwerk verstehen die Hottentotten. 509.a</w:t>
        <w:br/>
        <w:t>hiervon urtheilet Meister sehr übel. ibid.b</w:t>
        <w:br/>
        <w:br/>
        <w:t>Fliegen sind unterschiedliche Arten. 219.a</w:t>
        <w:br/>
        <w:t>wieder solche muß man sich wohl verwahren ibid.a.grüne / eine Art Spanische Mucken. ibid.b</w:t>
        <w:br/>
        <w:t>dienen zu den Blasen ziehen. ibid.b</w:t>
        <w:br/>
        <w:br/>
        <w:t>Fliegende Fische werden sehr verfolget. 194.b</w:t>
        <w:br/>
        <w:t>werden offt von Fliegen matt. ibid.b</w:t>
        <w:br/>
        <w:t>können nicht lang ausser Wasser bleiben. 195.a</w:t>
        <w:br/>
        <w:t>sind mancherley Arten. ibid.a</w:t>
        <w:br/>
        <w:t>haben einen ziemlichen Unterscheid. ibid.a</w:t>
        <w:br/>
        <w:t>werden auch See-Schwalben genennet ibid.b</w:t>
        <w:br/>
        <w:t>haben ein delicate Fleisch. ibid.b</w:t>
        <w:br/>
        <w:t>sind nur innerhalb den Tropicis zu finden. ibid.b</w:t>
        <w:br/>
        <w:br/>
        <w:t>Flöhe giebt es viel am Capo- 220.a</w:t>
        <w:br/>
        <w:t>sind am meisten bey dem Vieh anzutreffen. ibid.a</w:t>
        <w:br/>
        <w:t>davon werden die Hottentotten sehr geplaget. ibid.a.müssen deßwegen ihre Wohnung offt voran-dern. ibid.a</w:t>
        <w:br/>
        <w:t>eine andere Art. ibid.b</w:t>
        <w:br/>
        <w:t>halten sich in stinckenden Pfützen und Wasserlauf. ibid.b</w:t>
        <w:br/>
        <w:t>sind den Menschen sehr schädlich. ibid.b</w:t>
        <w:br/>
        <w:br/>
        <w:t>Flotte des Herrn Gouverneurs kommt an / **undverursachet** Freud und Leid.414.a feqq.Flor albus eine gemeine Kranckheit 341.b</w:t>
        <w:br/>
        <w:br/>
        <w:t>Flüchtlinge der Frantzosen gehen fleißig in diekirch. 645.b</w:t>
        <w:br/>
        <w:br/>
        <w:t>Flüchtige Hottentotten müssen bey Busche-Männern Leib Bergung suchen. 554.b</w:t>
        <w:br/>
        <w:br/>
        <w:t>Flüchtige Einwohner so nicht im Gericht erscheid-nen wollen / geben eine Supplic ein. 763.b</w:t>
        <w:br/>
        <w:t>davon eine curieuse Anmerkung. 764.a</w:t>
        <w:br/>
        <w:t>werden zum erstenmahle **edictaliter** citirt. ibid.b</w:t>
        <w:br/>
        <w:t>werden zum andernmahl citirt. 765.b</w:t>
        <w:br/>
        <w:t>werden zum drittemnahl citirt. 766.b</w:t>
        <w:br/>
        <w:t>erscheinen auf diese auch nicht. ibid.b</w:t>
        <w:br/>
        <w:t>werden zum 4ten mahl ex superabundantia-tiret. 767.a</w:t>
        <w:br/>
        <w:t>erscheinen abermahls nicht. 769.a</w:t>
        <w:br/>
        <w:br/>
        <w:t>Flüchtige suchet man durch ein freyen **Geleytehabhafft** zu werden. 772.a</w:t>
        <w:br/>
        <w:br/>
        <w:t>pag.</w:t>
        <w:br/>
        <w:t>solches wollen 2. Bürgen durch einen beyge-fügten Brief ausrichten. ibid.a</w:t>
        <w:br/>
        <w:t>bleiber nach längerer Frist dennoch aussen. 774.b</w:t>
        <w:br/>
        <w:t>ersuchen nach ergangener Sententia den **HerrnFiscal** durch eine Supplique sich ihrer anzu-nehmen. 778.b</w:t>
        <w:br/>
        <w:t>werden durch den Land-Drost noch **scharffverfolget**. 779.a</w:t>
        <w:br/>
        <w:br/>
        <w:t>Flüsse in Hottentotte-Holland. 87.a</w:t>
        <w:br/>
        <w:t>derer Ursprung. ibid.a</w:t>
        <w:br/>
        <w:t>der erste wird durch einen Canal geleitet. ibid.a</w:t>
        <w:br/>
        <w:t>die andern zween fliessen hinter den Schalenberg und sind unbenannt. ibid.b</w:t>
        <w:br/>
        <w:br/>
        <w:t>Bluth u. Ebbe wechselt in 2. Stunde / mal ab. 299.a.**babsonderbahre** Umstände dabey. 301.a</w:t>
        <w:br/>
        <w:br/>
        <w:t>Foeniculum Africanum. 246.b</w:t>
        <w:br/>
        <w:t>vulgare germanicum. 265.b</w:t>
        <w:br/>
        <w:br/>
        <w:t>Focke Mast oder vielmehr Stange schlägt derdiener entzwey. 27.a</w:t>
        <w:br/>
        <w:br/>
        <w:t>Fortpflanzung der Bäume ohne Saamen. 131.b</w:t>
        <w:br/>
        <w:br/>
        <w:t>Fragaria. 265.b</w:t>
        <w:br/>
        <w:br/>
        <w:t>Frantzosen werde durch das wanne Bad curiret. 262.werden durch Quecksilber curiret. 339.a</w:t>
        <w:br/>
        <w:br/>
        <w:t>Frau und Mann bey den Hottentoten müssensich um ein eigen Hauß bekümmern. 461.a</w:t>
        <w:br/>
        <w:t>eines Hottentoten muß 2. Tage ausgehend fasten / wenn der Mann einen Lösender Tyger erleget hat. 337.a</w:t>
        <w:br/>
        <w:t>dessen Ursache. ibid.a</w:t>
        <w:br/>
        <w:br/>
        <w:t>Frauen-Personen **geheniemahls** mit der Leiche. 718.fremder / welche Sprachen ihm am Capo genöthigsten. 61.a</w:t>
        <w:br/>
        <w:br/>
        <w:t>Güther werden häufig zu Kauff getragen 725.a</w:t>
        <w:br/>
        <w:br/>
        <w:t>Fremde müssen die Leich-Unkosten doppelt bejah-len. 724.a</w:t>
        <w:br/>
        <w:t>müssen täglich noch einmahl so viel bezahlens ein Holländer. ibid.a</w:t>
        <w:br/>
        <w:t>warum ibid.a</w:t>
        <w:br/>
        <w:t>die ihre Güter verkauffen müssen / habe-schwaden davon. ibid.b</w:t>
        <w:br/>
        <w:t>werden von den Einwohnern gütig empfangend wohl bewirtet. 723.b. 724.b.</w:t>
        <w:br/>
        <w:br/>
        <w:t>Fremde Schiffe tragen den Einwohnern **grossenNutzen**. 670.b.</w:t>
        <w:br/>
        <w:br/>
        <w:t>Fremder Bock hat noch keinen Nahmen. 143.a</w:t>
        <w:br/>
        <w:t>wird beschrieben. ibid.a</w:t>
        <w:br/>
        <w:t>hat gutes Fleisch. ibid.a</w:t>
        <w:br/>
        <w:br/>
        <w:t>Fremdlinge bringen den Scharbock mit an dacapo. 335.a</w:t>
        <w:br/>
        <w:t>sterben offt daran. ibid.b</w:t>
        <w:br/>
        <w:t>solches lehret die Erfahrung. ibid.b</w:t>
        <w:br/>
        <w:br/>
        <w:t>Freundschafft der Bürger wird nicht zerrüttet. 801.b</w:t>
        <w:br/>
        <w:t>zerreisset über der Absetzung Poule und Ober-holster. 802.a</w:t>
        <w:br/>
        <w:br/>
        <w:t>Frey Bürger warum die Capische genennet-worden? 686.b. 675.a.</w:t>
        <w:br/>
        <w:br/>
        <w:t>Dreyerley der Hottentotten dienet vielen Christenur Beschänung. 451.b</w:t>
        <w:br/>
        <w:t>endiget sich durch einen Streit. 452.a</w:t>
        <w:br/>
        <w:br/>
        <w:t>Freygebig sind die Hottentotten. 465.a</w:t>
        <w:br/>
        <w:br/>
        <w:t>Freiheiten grosse giebet der Herr Gouverneuren der Stell dem Auctori, 44.a</w:t>
        <w:br/>
        <w:t>bekommen die Bürger mit den Hottentotten handeln. 382.b</w:t>
        <w:br/>
        <w:t>alte / suchen die Gunjemans vergeblich. 384.b</w:t>
        <w:br/>
        <w:t>lieben die Hottentotten. 430.a. 547.a</w:t>
        <w:br/>
        <w:br/>
        <w:t>Freiwillige Auctiones welche es sind. 698.a</w:t>
        <w:br/>
        <w:t>sind gar viele. ibid.a</w:t>
        <w:br/>
        <w:br/>
        <w:t>Frey-</w:t>
      </w:r>
    </w:p>
    <w:p>
      <w:pPr>
        <w:sectPr>
          <w:pgSz w:w="12240" w:h="15840"/>
          <w:pgMar w:top="1440" w:right="1800" w:bottom="1440" w:left="1800" w:header="720" w:footer="720" w:gutter="0"/>
          <w:cols w:space="720"/>
          <w:docGrid w:linePitch="360"/>
        </w:sectPr>
      </w:pPr>
    </w:p>
    <w:p>
      <w:pPr>
        <w:pStyle w:val="Heading1"/>
      </w:pPr>
      <w:r>
        <w:t>925.txt</w:t>
      </w:r>
    </w:p>
    <w:p>
      <w:r>
        <w:t>Das andere Register.</w:t>
        <w:br/>
        <w:br/>
        <w:t>**PagFreywillige** Auctiones,deren Meister hat grossen Nutzen davon / wieauch der Bothe. ibid.b</w:t>
        <w:br/>
        <w:br/>
        <w:t>Friede / General, machen die Holländer mit **denHottentotten**. 385.a</w:t>
        <w:br/>
        <w:t>stifften die Holländer zwischen einigen **strittigenHottentottischen** Nationen. 387.a</w:t>
        <w:br/>
        <w:t>bey dessen Schluß läst die Compagnie zugleicht den Hottentoten Vich troquiren. ibid.wehe solcher getroffen / wird ein Europäer mitdeinem vergifteten Pfeil geschossen. ibid.a</w:t>
        <w:br/>
        <w:t>machen alle Nationen der Hottentotten mitten Holländern. 558.a</w:t>
        <w:br/>
        <w:t>dessen Accord bestehet nur in Worten. 560.a</w:t>
        <w:br/>
        <w:t>wird steiff gehalten. ibid.a</w:t>
        <w:br/>
        <w:br/>
        <w:t>Friesel ist den Kind Beterinnen unbekandt. 322.a</w:t>
        <w:br/>
        <w:br/>
        <w:t>Frölich machet sich die gantze Call beym andersmachen. 429.b</w:t>
        <w:br/>
        <w:br/>
        <w:t>Fröhlichkeit zu Schiff / wie sie vollbracht wird 13.a</w:t>
        <w:br/>
        <w:br/>
        <w:t>Frösche können nicht in jeden Wasser leben. 150.a</w:t>
        <w:br/>
        <w:br/>
        <w:t>Früchte auf 8. Jago. 18.a</w:t>
        <w:br/>
        <w:t>werden am Capo du bonne Esp.bald zeitig. 54.b</w:t>
        <w:br/>
        <w:t>alle wachsen am Capo- 114.b</w:t>
        <w:br/>
        <w:t>müssen bald vom Feld abgeschnitten werden. 116..b.feqq.wenn sie eingefübret werden 117.b</w:t>
        <w:br/>
        <w:t>bringen die Wein Fechser bald. 126.b</w:t>
        <w:br/>
        <w:br/>
        <w:t>Früchte der gepelzten Baume sind sehr ange-nehm. 132.a</w:t>
        <w:br/>
        <w:t>schaden am Capo gar nicht. 328.a</w:t>
        <w:br/>
        <w:t>muß man wegen der Blasung mäßig ge-brauchen. ibid.b</w:t>
        <w:br/>
        <w:t>was vor eine verstanden werden. ibid.b</w:t>
        <w:br/>
        <w:t>warum die Capische gesund sind. 329.a</w:t>
        <w:br/>
        <w:t>erwecken bey den Einwohnern die rothe Röhricht am Capo 335.a</w:t>
        <w:br/>
        <w:br/>
        <w:t>Fruchtbarkeit des Landes am Capo ist Ursachender Occupatio. 52.a</w:t>
        <w:br/>
        <w:t>der Menschen daselbst 54.a</w:t>
        <w:br/>
        <w:t>des Landes am Capo du bonne Esp. ist ehrgruß an Blumen / Pflantzen / Bäumen rc. ibid.auch an fremden Gewächsen. ibid.b</w:t>
        <w:br/>
        <w:t>des Landes bezahlet die Arbeit.61.b. feqq.des Tafelberg. 70.a.b.</w:t>
        <w:br/>
        <w:br/>
        <w:t>Frühstück essen die Hottentotten vor der Capu-lation, 456.a</w:t>
        <w:br/>
        <w:br/>
        <w:t>Früh-Trauben sind gut zu essen. 128.a</w:t>
        <w:br/>
        <w:br/>
        <w:t>Frumentum Indicum, ex Saracenicum, 265.b</w:t>
        <w:br/>
        <w:br/>
        <w:t>Frutex Africanus 3. Arten. 246.b</w:t>
        <w:br/>
        <w:br/>
        <w:t>Füchse am Capo werden Jack-Hälse genennet. 150.kommen mit dem Creutz-Fuchs überein. ibid.b</w:t>
        <w:br/>
        <w:br/>
        <w:t>Fugitive Sclaven sollen von Hottentotten erschla-gen worden seyn. 543.b</w:t>
        <w:br/>
        <w:br/>
        <w:t>Bulli Magri. 265.b</w:t>
        <w:br/>
        <w:br/>
        <w:t>**Euvvanc**. 266.b</w:t>
        <w:br/>
        <w:t>**arosbranco**. ibid.a</w:t>
        <w:br/>
        <w:t>salates 261.a</w:t>
        <w:br/>
        <w:br/>
        <w:t>Fly Cavan. 264.a</w:t>
        <w:br/>
        <w:br/>
        <w:t>Del Fuogo hat einen Feuerspeienden Berg. 13.b</w:t>
        <w:br/>
        <w:t>wie weit von 30 abgelegen wird disputiret. ibid.furcht vor den Tod ist bey den Hottentotten ge-ring. 436.b</w:t>
        <w:br/>
        <w:t>vor lebendig weggeworfene Kinder wird nichtbetrachtet 447.a</w:t>
        <w:br/>
        <w:br/>
        <w:t>Füsse brechen den Baths Gesellen auf 8. Jngevon dem See-Wasser auf 18.b</w:t>
        <w:br/>
        <w:br/>
        <w:t>Fuß-Volck über sich in Papagey schiessen. 625.a.</w:t>
        <w:br/>
        <w:t>zimmet den als König an / der diesen **Vogelherunter** schiessen. ibid.a</w:t>
        <w:br/>
        <w:br/>
        <w:t>Futters wegen ziehen die Hottentotten offt weg. 430.a</w:t>
        <w:br/>
        <w:t>pas G.</w:t>
        <w:br/>
        <w:br/>
        <w:t>Galega Africana. 247.a</w:t>
        <w:br/>
        <w:br/>
        <w:t>Galen was es vor eine Art. 823.a</w:t>
        <w:br/>
        <w:br/>
        <w:t>Gama (Vasco de) ist zu erst in Africa gelandet. 50.gänse / wilde sind dreyerley. 179.b</w:t>
        <w:br/>
        <w:br/>
        <w:t>Zahme / werden nicht häufig gezogen. ibid.b</w:t>
        <w:br/>
        <w:br/>
        <w:t>Garben wie sie gemachet und gebunden werden. 117.garten Landes Anfang am Capo. 53.a</w:t>
        <w:br/>
        <w:br/>
        <w:t>Früchte stehlen die Bafianen. 140.a</w:t>
        <w:br/>
        <w:br/>
        <w:t>Salat / vielerley Arten. 267.a</w:t>
        <w:br/>
        <w:br/>
        <w:t>Krausenmünze. 268.a</w:t>
        <w:br/>
        <w:br/>
        <w:t>Wohnung in der Compagnie Garten über-giebet der Hr. Gouverneur dem Auctori. 43.hauß / in demselben hat der Auctor gewohnet. 652.dessen Länge und Breite. 653.a</w:t>
        <w:br/>
        <w:t>ist dem Süd-**Ostexponiret**. ibid.a</w:t>
        <w:br/>
        <w:t>wird von demselben entsetzlich erschüttert. ibid.a</w:t>
        <w:br/>
        <w:t>in demselben wird der Auctor von dem Ober-Gärtner besuchet. 653.a</w:t>
        <w:br/>
        <w:t>wird von demselben beurtheilet nicht lang dejud Ost Wind wiederstehen zu können. ibid.ahat oben und unten ein grosses Vorhaus. ibid.b</w:t>
        <w:br/>
        <w:t>hat oben und unten 2. schöne Kammern. ibid.b</w:t>
        <w:br/>
        <w:t>hat in der einem Kammer viele mit Stroh aus-gestopfte Thiere. ibid.b</w:t>
        <w:br/>
        <w:br/>
        <w:t>Gärten Unterscheid. 128.b</w:t>
        <w:br/>
        <w:t>sind; am Capo vor die Compagnie angebeget. 647.sind alle mit schönen Wohnungen gezieret. ibid.a</w:t>
        <w:br/>
        <w:t>einer lieget am Capo / der andere am **rundenBüschlein** / und der dritte heisset das neuland. ibid.a</w:t>
        <w:br/>
        <w:t>am Capo ist der schönste. 650.a</w:t>
        <w:br/>
        <w:t>hat einen weiten Prospect. ibid.a</w:t>
        <w:br/>
        <w:t>ist mit trefflichen Perspektivischen Spatzier-Gängen versehen. ibid.a</w:t>
        <w:br/>
        <w:t>hat schöne Wasser Leitungen. ibid.b</w:t>
        <w:br/>
        <w:t>kan mit diesem Wasser bewässert werden. ibid.b</w:t>
        <w:br/>
        <w:t>hat einen ausgemauerten und mit Bäumen be-setzten Wasser Graben. ibid.b</w:t>
        <w:br/>
        <w:t>lieget etwas abhangend. 651.a</w:t>
        <w:br/>
        <w:t>bringet sowohl einheimische als fremde Ge-wächse vontreflich fort. ibid.a</w:t>
        <w:br/>
        <w:t>ist halb mit einer hohen Mauer umfangen. ibid.a</w:t>
        <w:br/>
        <w:t>ist mit breiten Wasser. Gräben umgeben. ibid.b</w:t>
        <w:br/>
        <w:t>seine Alleen mit wohlriechenden Bäumen um-setzet. ibid.b</w:t>
        <w:br/>
        <w:br/>
        <w:t>Gärten / in den Allen sind schöne Frucht-Bäume ibid.hat noch viele neben Alleen, 652.a</w:t>
        <w:br/>
        <w:t>hat ferner, Haupt Alleen / die quer durch denkarten lauffen. ibid.a</w:t>
        <w:br/>
        <w:t>hat viele grosse und kleine Percken / welche al-erhand Gewächse zeigen. ibid.a</w:t>
        <w:br/>
        <w:t>hat zu oberst delicate weisse und rothe Wein-stöcke. ibid.b</w:t>
        <w:br/>
        <w:t>über demselben ist eine Wiese anzutreffen. ibid.b</w:t>
        <w:br/>
        <w:br/>
        <w:t>Gärtner muß den Auctorem der Garten-Früch-te geniessen lassen. 44.a</w:t>
        <w:br/>
        <w:br/>
        <w:t>Garnelen, eine Art kleine Krebse. 196.a</w:t>
        <w:br/>
        <w:t>haben keine Schweren. ibid.a</w:t>
        <w:br/>
        <w:t>deren Fleisch ist sehr gut. ibid.a</w:t>
        <w:br/>
        <w:t>sind sehr appetitlich beym Trunck. ibid.a</w:t>
        <w:br/>
        <w:br/>
        <w:t>Gast-frey sind die Hottentotten. 461.b</w:t>
        <w:br/>
        <w:br/>
        <w:t>Gastmahle werden offt angestellet. 337.a f.</w:t>
        <w:br/>
        <w:br/>
        <w:t>Gauch Blume / Affricanische. 243.b.</w:t>
        <w:br/>
        <w:br/>
        <w:t>Cauros Nation, 396.b</w:t>
        <w:br/>
        <w:t>von dieser urtheilet Hr. Tachart übel- ibid.b</w:t>
        <w:br/>
        <w:br/>
        <w:t>Gau-</w:t>
      </w:r>
    </w:p>
    <w:p>
      <w:pPr>
        <w:sectPr>
          <w:pgSz w:w="12240" w:h="15840"/>
          <w:pgMar w:top="1440" w:right="1800" w:bottom="1440" w:left="1800" w:header="720" w:footer="720" w:gutter="0"/>
          <w:cols w:space="720"/>
          <w:docGrid w:linePitch="360"/>
        </w:sectPr>
      </w:pPr>
    </w:p>
    <w:p>
      <w:pPr>
        <w:pStyle w:val="Heading1"/>
      </w:pPr>
      <w:r>
        <w:t>926.txt</w:t>
      </w:r>
    </w:p>
    <w:p>
      <w:r>
        <w:t>Das andere Register.</w:t>
        <w:br/>
        <w:br/>
        <w:t>pag.</w:t>
        <w:br/>
        <w:t>Cauros Nation.haben ein fruchtbares Land. ibid.b</w:t>
        <w:br/>
        <w:t>viel Wild. ibid.b</w:t>
        <w:br/>
        <w:t>sind volkreich. 397.a</w:t>
        <w:br/>
        <w:br/>
        <w:t>Gebehrende haben Weiber bey sich. 441.a</w:t>
        <w:br/>
        <w:br/>
        <w:t>Gebäude / publique, hat die Compagnie so **langnöthig** als sie diesen Umschlag behält. 657.a</w:t>
        <w:br/>
        <w:t>kosten die Compagnie viel aufzurichten und zuunterhalten. 666.b</w:t>
        <w:br/>
        <w:br/>
        <w:t>Geblüth der Kind Beterinnen / was die Hat-dentodten damit machen. 448.b</w:t>
        <w:br/>
        <w:br/>
        <w:t>Gebrechliche Hottentotten findet man unter ih-nen nicht. 449.a 372.a</w:t>
        <w:br/>
        <w:br/>
        <w:t>Geburths Schmertzen währen bey den **CapischenWeibern** nicht lang. 322.a</w:t>
        <w:br/>
        <w:br/>
        <w:t>Gedancken / gute / von dem Herrn van der 8tel 45.a</w:t>
        <w:br/>
        <w:t>deren Ursachen. ibid.b</w:t>
        <w:br/>
        <w:br/>
        <w:t>Gefahr / ausgestandene bey S. Jago. 14.a</w:t>
        <w:br/>
        <w:t>aus welcher GOtt wunderbahr hilfft. ibid.b</w:t>
        <w:br/>
        <w:br/>
        <w:t>Gefälle haben nicht die Hottentottische Affici-anten. 405..b</w:t>
        <w:br/>
        <w:br/>
        <w:t>Gefallenes Vieh esse die Hottentotten selber auf 473.angefangene Hottentotten werden gedödet. 559.b</w:t>
        <w:br/>
        <w:t>von Brakel und du Pres müssen auf derschiffer An sitzen. 781.a</w:t>
        <w:br/>
        <w:br/>
        <w:t>Gefängnis im Siechen Hauß vor unruhige. 637.a</w:t>
        <w:br/>
        <w:br/>
        <w:t>Gegenwart des Landes / davon haben die Schiff-Leute viele Muthmassungen. 308.a</w:t>
        <w:br/>
        <w:br/>
        <w:t>Gehorsam gegen die Mütter hebt das ander-machen auf 427.a</w:t>
        <w:br/>
        <w:br/>
        <w:t>Geiheit der Weibs Personen ist sehr groß. 712.b</w:t>
        <w:br/>
        <w:br/>
        <w:t>Heiße haben die Hottentotten nicht. 520.a</w:t>
        <w:br/>
        <w:br/>
        <w:t>Geißrauten Kraut / Afrikanisches 247.a</w:t>
        <w:br/>
        <w:br/>
        <w:t>Geistlicher (Portugiesischer) kommt an des Au-ctoris Schiff. 15.b</w:t>
        <w:br/>
        <w:br/>
        <w:t>Geistliche bey den Hottentotten ihre Function 404.aderen Avocation und auch des Barbierers, ibid.ihre Verrichtungen. ibid.b</w:t>
        <w:br/>
        <w:t>muß bey den Hottentoten eine Manns-Per-son seyn. ibid.b</w:t>
        <w:br/>
        <w:br/>
        <w:t>Geistlicher am Capo / monatliche Besoldung. 612.ihre Verrichtungen. ibid.a</w:t>
        <w:br/>
        <w:t>ist am grösten bey Austheilung des **HeiligenAbendmahls** ibid.a</w:t>
        <w:br/>
        <w:t>die wenigste am Capo führen ein frommes Leben ibid.bewohnet in einem Hauß. 646.a</w:t>
        <w:br/>
        <w:t>sehr kaiserlich. ibid.a</w:t>
        <w:br/>
        <w:t>am Stellenbusch wohnet in einem Hauß sel-biger Colonie. ibid.b</w:t>
        <w:br/>
        <w:t>am Drachenstein kan keine Colonie Woh-nung / auch keine zur Methe bekommen. ibid.b.könte wohl eine bekommen auf dem dazu ge-schencklen Land eines Bürgers. ibid.b</w:t>
        <w:br/>
        <w:t>bekommet nichts vor ein Kind zu kauffen. 715.b</w:t>
        <w:br/>
        <w:t>gehet nicht mit einer Leiche in Procession. 718.a</w:t>
        <w:br/>
        <w:t>examiniren die Sklavinnen und fragen nachdem Vater ehe sie ein solches Kind tauffen. 726.geistliche Häuser am Capo findet sich eines 662.a</w:t>
        <w:br/>
        <w:t>bewohnet heute ein Krancken-Besucher. ibid.a</w:t>
        <w:br/>
        <w:br/>
        <w:t>Gehörnte Schlangen sollen am Capo seyn. 215.b</w:t>
        <w:br/>
        <w:t>ein Horn davon hat der Auctor gesehen. ibid.b</w:t>
        <w:br/>
        <w:br/>
        <w:t>Gelegenheit und Absehen des Auctoris zu sei-ner Reise. 1.a</w:t>
        <w:br/>
        <w:br/>
        <w:t>Geld muß der Auctor viel ausgeben. 7.a</w:t>
        <w:br/>
        <w:t>wie viel der Auctor mitgenommen. ibid.b</w:t>
        <w:br/>
        <w:t>auf einen Wechsel-Brief kann der **Auctornicht** bekommen. 46.ab</w:t>
        <w:br/>
        <w:t>von Stellenbusch und Drachenstein bovines eingehet. 619.a</w:t>
        <w:br/>
        <w:br/>
        <w:t>Pag.</w:t>
        <w:br/>
        <w:t>GeldStraffe des Kriegs-Raths wird dem **Cassierüberliefert**. 623.a</w:t>
        <w:br/>
        <w:t>wird verbrauchet um löthige Kriegs-**Rüstunganzuschaffen**. ibid.a</w:t>
        <w:br/>
        <w:br/>
        <w:t>Geld-Straffe wird verbrauchet dem Secretario. Rothen eine Verehrung davon zu geben. 623.aged / was ein Diener zu gut hat bey der Com-pagnie wird prompt in Holland bezahlt. 662.ader Wysen wird auf Interesse augesetzet. 700.aller Actionen muß bezahlet werden / wendung wie 701.b</w:t>
        <w:br/>
        <w:t>auf eine artige Manier einzusamblen / wennsie aufgekommen. ibid.b</w:t>
        <w:br/>
        <w:br/>
        <w:t>Gemeiner Baths-Knechte oder Soldaten-Be-gräbnis Ceremonien. 20.b</w:t>
        <w:br/>
        <w:br/>
        <w:t>Gemeine Diener der Compagnie welche sind. 659.ahat dieselbe sehr viele alhier. ibid.b</w:t>
        <w:br/>
        <w:br/>
        <w:t>Gemsen am Capo 151.a</w:t>
        <w:br/>
        <w:br/>
        <w:t>Generale Aufnehmung was sey? 119.b. 620.b</w:t>
        <w:br/>
        <w:t>wird commod gemacht / wodurch 620.b</w:t>
        <w:br/>
        <w:t>wird durch 2. Comminirte verrichtet. 621.a</w:t>
        <w:br/>
        <w:br/>
        <w:t>General-Friede wird zwischen Holländern **undHottentotten** gemacht. 385.a</w:t>
        <w:br/>
        <w:br/>
        <w:t>Musterung was es sey 661.b</w:t>
        <w:br/>
        <w:t>wenn sie gehalten wird. ibid.b</w:t>
        <w:br/>
        <w:br/>
        <w:t>Genista Africana, davon 20. Arten. 247.a.b.</w:t>
        <w:br/>
        <w:br/>
        <w:t>Geranium Africanum davon 22. Arten. ibid.feqq.</w:t>
        <w:br/>
        <w:br/>
        <w:t>Gerechtigkeit der Hottentoten siehet keine Per-son an. 399.b</w:t>
        <w:br/>
        <w:t>hat Simon von der Stel schlecht ansgeübet. 592.b</w:t>
        <w:br/>
        <w:br/>
        <w:t>Gerlach, Vice Admiral der Retour-Flotte wirbey seiner Anlandung von niemand empfan- 822.b</w:t>
        <w:br/>
        <w:t>gen.Gerste / Sommer und Winter. 266.b</w:t>
        <w:br/>
        <w:t>wird zeitig wenn 114.a</w:t>
        <w:br/>
        <w:br/>
        <w:t>Geruch ob er bey Tyger und Pantertieren guten angenehm ist. 171.a</w:t>
        <w:br/>
        <w:br/>
        <w:t>Gesandschafft an den neuen Herrn Gouverneur,ordnen die Namaquas Nation ab. 390.b</w:t>
        <w:br/>
        <w:br/>
        <w:t>Geschmack der Apischen Wasser ist auß. 74.b</w:t>
        <w:br/>
        <w:t>wird gesalzen. ibid.b</w:t>
        <w:br/>
        <w:t>von Natur gesalzen. 75.a</w:t>
        <w:br/>
        <w:t>diesen verändert das Regen-Wasser. 292.a</w:t>
        <w:br/>
        <w:br/>
        <w:t>Geschencke / freiwillige / wird zur Vergrösserung der **Stellenboschis**. Kirchen gegeben. 645.abschencke / freiwilliges / wird von einigen wie-der zuruͤck genommen. 645.a</w:t>
        <w:br/>
        <w:t>wird nach den Brand wieder hervor gesuchet. ibid.will niemand wissen wo es hingekommen. ibid.a</w:t>
        <w:br/>
        <w:t>wie viel sie jährlich die Compagnie kosten? 674.b</w:t>
        <w:br/>
        <w:br/>
        <w:t>Geschimpfter muß anders machen. 427.a</w:t>
        <w:br/>
        <w:br/>
        <w:t>Gespenster / deren Furcht zeiget daß die Hotten-todten eine Auferstehung der Toden glauben. 436.gespräch mit dem Land-Drost **Starrenberggiebet** Ursache zu des Auctoris Verleumdung. 48.eines Hottentodten mit Herrn Ziegenbalg. 414.a</w:t>
        <w:br/>
        <w:br/>
        <w:t>Gespräch des Auctoris mit dem **Fiscallndepen**,den Blasio. 790.b</w:t>
        <w:br/>
        <w:br/>
        <w:t>Gestanck / grausamer / entstehet von dem SeeGraß wenn der Süd-Ost nicht wehet. 311.a</w:t>
        <w:br/>
        <w:t>erreget bey den Hottentotten das **vielfältigeschmieren**. 369.b</w:t>
        <w:br/>
        <w:br/>
        <w:t>Gestalt der Hottentotten wird beschrieben. 371.b</w:t>
        <w:br/>
        <w:br/>
        <w:t>Gesund ist das Capische Wasser. 75.b</w:t>
        <w:br/>
        <w:br/>
        <w:t>Gesundes Schiffsvolk wird wechsels weiß andas Land gelassen. 667.b</w:t>
        <w:br/>
        <w:br/>
        <w:t>Geträncke der **Honentorien** bey ihren Fröhlichkeiten. 451.a Ge-</w:t>
      </w:r>
    </w:p>
    <w:p>
      <w:pPr>
        <w:sectPr>
          <w:pgSz w:w="12240" w:h="15840"/>
          <w:pgMar w:top="1440" w:right="1800" w:bottom="1440" w:left="1800" w:header="720" w:footer="720" w:gutter="0"/>
          <w:cols w:space="720"/>
          <w:docGrid w:linePitch="360"/>
        </w:sectPr>
      </w:pPr>
    </w:p>
    <w:p>
      <w:pPr>
        <w:pStyle w:val="Heading1"/>
      </w:pPr>
      <w:r>
        <w:t>927.txt</w:t>
      </w:r>
    </w:p>
    <w:p>
      <w:r>
        <w:t>Das andere Register.</w:t>
        <w:br/>
        <w:br/>
        <w:t>Pag.</w:t>
        <w:br/>
        <w:t>Getrayd muß so viel gelieffert werden als ein je-der angesagt. 678.a</w:t>
        <w:br/>
        <w:t>wird sehr viel jährlich erbauet. 679.a</w:t>
        <w:br/>
        <w:t>wird jährlich sehr viel confumiret. ibid.b</w:t>
        <w:br/>
        <w:t>consuliren viel die ab- und anfahrende Schiffe.wird jährlich sehr viel gehet. ibid.b</w:t>
        <w:br/>
        <w:br/>
        <w:t>Gevatter bitten am Capo ist merckwürdig. 714.a</w:t>
        <w:br/>
        <w:t>mag die Gebatterschafft annehmen oder ab-schlagen. ibid.a</w:t>
        <w:br/>
        <w:t>muß auch dem Geistlichen anstehen. ibid.b</w:t>
        <w:br/>
        <w:t>wenn er Catholische / wird er nicht admittiret. ibid.wenn er Lutherisch wird er zugelassen. ibid.b</w:t>
        <w:br/>
        <w:t>stehet der Vater offt selbsten bey seines Kindertauffe. 715.a</w:t>
        <w:br/>
        <w:t>giebet dem Geistlichen nichts. ibid.b</w:t>
        <w:br/>
        <w:t>kostet auch die Begräbnis seines Tauf-Ba-athens nichts. ibid.b</w:t>
        <w:br/>
        <w:t>schicket der Kindbetterin nichts in das Wochen-Bette. 716.a</w:t>
        <w:br/>
        <w:t>stehen / ist am Capo leicht in Ansehung der Unco-sten / schwer in Ansehung anderer Umstände ibid.gebatterschafft ob jemand abschlagen kan. 715.a</w:t>
        <w:br/>
        <w:t>ob das viele geben Schuld daran. ibid.b</w:t>
        <w:br/>
        <w:br/>
        <w:t>Gewächse auf 8. Jago. 18.a</w:t>
        <w:br/>
        <w:br/>
        <w:t>Gewächs-Häuser sind undöthig. 129.a</w:t>
        <w:br/>
        <w:br/>
        <w:t>Gewehr halten die Hottentoten sehr sauber. 518.b</w:t>
        <w:br/>
        <w:t>verkauffen die Hottentoten nicht / wenn sie esnicht doppelt haben. ibid.b</w:t>
        <w:br/>
        <w:t>muß ein Reißender unter den **Hottentottenhaben**. 523.a</w:t>
        <w:br/>
        <w:t>was vor eines die Hottentotten auf der Jagasch bedienen. 532.a</w:t>
        <w:br/>
        <w:br/>
        <w:t>P. Tachards und Bodinge Bericht davon. ibid.b</w:t>
        <w:br/>
        <w:t>wie es beschaffen wird ausführlich beschrieben. ibid.bewogenheit der Compagnie gegen die **CapischeColonien** erhellet aus vielen Beweisstücken. 690. J.Gewonheit ist der Hottentoten andere Natur. 490.gewinn der Kanffmanschafften / wie er zu ver-gröfsern. 690.a</w:t>
        <w:br/>
        <w:t>und Unkosten der Compagnie am Capo gegeneinander nicht viel nach. ibid.b</w:t>
        <w:br/>
        <w:br/>
        <w:t>Geyer sind unterschiedliche Arten. 180.b</w:t>
        <w:br/>
        <w:br/>
        <w:t>Gicht soll vertrieben werden durch rothe Katzen-Felle. 153.b</w:t>
        <w:br/>
        <w:t>ist beyderley Geschlechten am Capo gemein. 345.ahat der Auctor selbsten empfunden. ibid.b</w:t>
        <w:br/>
        <w:br/>
        <w:t>Gicht-Kraut / Afrikanisches / davon 22. **Sortenspecificiret**.247. segg.Gibitzen unterschiedliche Arten. 180.a</w:t>
        <w:br/>
        <w:br/>
        <w:t>Gifft / mit was für einem die Hottentotten **ihrePfeile** veraifften. 537.b</w:t>
        <w:br/>
        <w:t>muß durch Gifft seine Würckung genommenworden. 569.b</w:t>
        <w:br/>
        <w:br/>
        <w:t>Billinge. 176.b</w:t>
        <w:br/>
        <w:br/>
        <w:t>Gillis Collier begegegnet ein seltsamer Vorfallet dem Herrn van der Stel. 740.a</w:t>
        <w:br/>
        <w:br/>
        <w:t>Ginseng soll der Hottentotten Canna seyn. 496.b</w:t>
        <w:br/>
        <w:t>davon Erasmi Francisci Erzehlung ibid.b</w:t>
        <w:br/>
        <w:br/>
        <w:t>Gipffel der Berge sind am Capo mit Schnee **oderHagel** bedecket. 290.a</w:t>
        <w:br/>
        <w:br/>
        <w:t>Gläser zu Perspectives auffet der Auctor. 6.a</w:t>
        <w:br/>
        <w:br/>
        <w:t>Glieds-Ablösung bey den Hochzeiten / gesche-het nicht von den Hottentottischen Wei-dern. 455.b</w:t>
        <w:br/>
        <w:t>an den Fingern geschiehet bey den Hotten-bottinen. 570.a</w:t>
        <w:br/>
        <w:br/>
        <w:t>Herrn Bolings Ursache davon wird widerlegt. ibid.soll ein Zeichen des Adels seyn. 571.a</w:t>
        <w:br/>
        <w:br/>
        <w:t>pag.</w:t>
        <w:br/>
        <w:t>Glieds-Abl. rc.wird widerleget. ibid.a</w:t>
        <w:br/>
        <w:br/>
        <w:t>Vogels Meynung wird widerleget. ibid.b</w:t>
        <w:br/>
        <w:br/>
        <w:t>Bolings andere Meynung davon wird wider-leget. 572.a</w:t>
        <w:br/>
        <w:br/>
        <w:t>P. Nacharte Meynung ist die beste. ibid.a</w:t>
        <w:br/>
        <w:t>wird durch den Auctorem erkläret. ibid.b</w:t>
        <w:br/>
        <w:t>solche Ablösung wird repetieret / so offt eine nebenehe vorfället. ibid.b</w:t>
        <w:br/>
        <w:br/>
        <w:t>Globularia Africana. 249.a</w:t>
        <w:br/>
        <w:br/>
        <w:t>Glocke hat ein jedes Schiff. 21.a</w:t>
        <w:br/>
        <w:t>wird bey vielen Gelegenheiten geläutet und ge-brauchet. ibid.a</w:t>
        <w:br/>
        <w:br/>
        <w:t>Glocken werden am Capo bey Beerdigung demtodten nicht geläutet. 718.a</w:t>
        <w:br/>
        <w:br/>
        <w:t>Glöcklein Afrikanisches / davon sind 8. **Sortenspecificiret**. 243.a</w:t>
        <w:br/>
        <w:br/>
        <w:t>Glückwunsch bey einer Copulatio der Hotten-todten. 453.b</w:t>
        <w:br/>
        <w:br/>
        <w:t>Gold-Adern sind gewiß am Capo. 236.a</w:t>
        <w:br/>
        <w:br/>
        <w:t>Gold-Baum / Jndianischer. 267.a</w:t>
        <w:br/>
        <w:br/>
        <w:t>Goldblatt / Afrikanisches / davon sind 8. **Artenspecificiret**. 244.a</w:t>
        <w:br/>
        <w:br/>
        <w:t>Goldblume / Affricanische. 243.b</w:t>
        <w:br/>
        <w:br/>
        <w:t>Gold-Ertz ist nebst Zinnober-Ertz in **denSteinbergen**. 234.b</w:t>
        <w:br/>
        <w:br/>
        <w:t>Gold-Fisch / wie er ausstehet / und warum er scheissen. 195.b</w:t>
        <w:br/>
        <w:t>hat scharffe und spitzige Zähne. ibid.b</w:t>
        <w:br/>
        <w:t>wird allein im Winter gefangen. ibid.b</w:t>
        <w:br/>
        <w:t>hat ein sehr gutes und gesundes Fleisch. ibid.b</w:t>
        <w:br/>
        <w:br/>
        <w:t>Gold-Käfer / eine besondere Art haben die Ho-dentodten in hohen Ehren. 221.b</w:t>
        <w:br/>
        <w:br/>
        <w:t>Gomgom ein Musikalisches Instrument grauses bestehet. 527.a</w:t>
        <w:br/>
        <w:t>dessen Beschaffenheit wird deutlich beschrieben ibid.giebet einen schönen Resonanz. ibid.b</w:t>
        <w:br/>
        <w:t>könte mit der Zeit verbessert werden. ibid.a</w:t>
        <w:br/>
        <w:br/>
        <w:t>GOTT / wie er in Hottentottischer Sprach-heisse. 354.a 408.b</w:t>
        <w:br/>
        <w:t>ob die Hottentotten glauben. 406.a</w:t>
        <w:br/>
        <w:br/>
        <w:t>Saar- und Bolings Meynung davon. ibid.a.b.</w:t>
        <w:br/>
        <w:t>verehren / nach anderer Meynung / die Hoffen-todten einiger Massen. ibid.b</w:t>
        <w:br/>
        <w:t>daß einer sey bezeuget ein Hottentotte gar ver-nünfftig. 407.a</w:t>
        <w:br/>
        <w:t>wollen einige Hottentotten gesehen haben. 408.b</w:t>
        <w:br/>
        <w:t>wie Jhn die die Hottentotten ehren. ibid.b</w:t>
        <w:br/>
        <w:t>vermeynen die Hottentotten mit Tantzen ge-gen den Mond zu verehren. 410,a</w:t>
        <w:br/>
        <w:t>der Hottentotten sichtbarer ist der Mond. 411.a</w:t>
        <w:br/>
        <w:t>ob die Hottentotten fürchten / Bolings **undZiegenbals** Gutachten davon. 414.a</w:t>
        <w:br/>
        <w:t>was dem Auctori darauf geantwortet wor-den. ibid.a</w:t>
        <w:br/>
        <w:br/>
        <w:t>GOttes-Dienst der Hottentotten, wie Er von 410.a</w:t>
        <w:br/>
        <w:t>einigen beschrieben wird.von solchen des Auctoris Bericht und Erfa-rung. 411.a</w:t>
        <w:br/>
        <w:t>dabey tantzen die Hottentotten. ibid.a.</w:t>
        <w:br/>
        <w:t>haben die Jüden schon mit Tantzen verrichtet. 412.dabey tantzen auch andere Nationes, 413.a</w:t>
        <w:br/>
        <w:t>dabey tantzen auch die Abyssinier. ibid.b</w:t>
        <w:br/>
        <w:t>dieser Dienst mit Tantzen kan GOtt **nichmißfallen**. ibid.b</w:t>
        <w:br/>
        <w:t>haben die Christen vor diesem in der **Vestunggehalten** in einem Saal. 640.a</w:t>
        <w:br/>
        <w:t>dieser ist durch eine Schildwacht **bedecketworden**. ibid.a</w:t>
        <w:br/>
        <w:br/>
        <w:t>Gottes-</w:t>
      </w:r>
    </w:p>
    <w:p>
      <w:pPr>
        <w:sectPr>
          <w:pgSz w:w="12240" w:h="15840"/>
          <w:pgMar w:top="1440" w:right="1800" w:bottom="1440" w:left="1800" w:header="720" w:footer="720" w:gutter="0"/>
          <w:cols w:space="720"/>
          <w:docGrid w:linePitch="360"/>
        </w:sectPr>
      </w:pPr>
    </w:p>
    <w:p>
      <w:pPr>
        <w:pStyle w:val="Heading1"/>
      </w:pPr>
      <w:r>
        <w:t>928.txt</w:t>
      </w:r>
    </w:p>
    <w:p>
      <w:r>
        <w:t>Das andere Register.</w:t>
        <w:br/>
        <w:br/>
        <w:t>pag.</w:t>
        <w:br/>
        <w:t>Gottesdienst.konte nicht länger darinnen gehalten werden,warum ibid.a</w:t>
        <w:br/>
        <w:br/>
        <w:t>Gouverneur in Porto du Baja ordnet den Hol-ländern eine Wache zu 15.b</w:t>
        <w:br/>
        <w:t>wird das letzemahl besuchet. 17.b</w:t>
        <w:br/>
        <w:t>am Capo du bonne Esperance hat Nachrichten des Auctoris Ankunft. 42.b</w:t>
        <w:br/>
        <w:t>giebt dem Auctori Audience. 43.b</w:t>
        <w:br/>
        <w:t>offcriret und übergebt dem Auctori eine **stilleeinsame** und lustige Wohnung. ibid.b</w:t>
        <w:br/>
        <w:t>gute Opinion von ihm und dessen Ursachen. 45.a.b.verändert sich und hasset den Auctorem, ibid.b</w:t>
        <w:br/>
        <w:t>thut ihm weiter nichts zu Gefallen. 46.b</w:t>
        <w:br/>
        <w:t>verehret ihm einen Emer Wein / warum? ibid.b</w:t>
        <w:br/>
        <w:t>dessen Haß vermehret sich weiter. 47.a</w:t>
        <w:br/>
        <w:t>entschuldiget sich wegen der Ungerechtigkeit /die an den Hottentotten begangen worden. 383.bist doch Ursach an allen diesem Unheil. ibid.b</w:t>
        <w:br/>
        <w:t>bekommet deßwegen seinen Lohn. 384.a</w:t>
        <w:br/>
        <w:t>hat grossen Schaden verursachet. ibid.a</w:t>
        <w:br/>
        <w:t>die vorige haben alle Hottentottische Verehren-gen vor sich behalten. 674.a</w:t>
        <w:br/>
        <w:br/>
        <w:t>Gouverneur von Assenburg hat solche Hüttentür-tische Verehrung der Compagnie augestellet. 674.baan der Stel, hat seine Compagnie guter Freud-de gehabt. 706.a</w:t>
        <w:br/>
        <w:t>hat sich oft des Abends lang bey ihr aufgehalte. ibid.ahat alle Tag andere Leute dazu beruffen lassen ibid.abbrachten ihre Zeit artig zu ibid.b</w:t>
        <w:br/>
        <w:t>geseliete sich zu dem Frauen-Zimmer / und fiel da-durch in üblen Verdacht. ibid.b</w:t>
        <w:br/>
        <w:t>ließ sich hiervon nichts abhalten. 707.a</w:t>
        <w:br/>
        <w:t>dessen Successor fället unschuldig in **gleichenVerdacht**. ibid.a</w:t>
        <w:br/>
        <w:t>stellet sich einem Frauenzimmer nicht ungeneigt. ibid.erweiset derselben keine gar besondere Höflich-seiten / ibid.b</w:t>
        <w:br/>
        <w:t>dessen Feinde haben ihm einen bösen Namenmacher wollen. ibid.b</w:t>
        <w:br/>
        <w:t>alle haben angenehme Compagnien geliebet. ibid.b.von der Stel lässet ein seltsames Mandat aufsetzen /und will es in vollen Rath ratifieiren lassen. 746.verdoppelt seine Leibwacht. 750.a</w:t>
        <w:br/>
        <w:t>segelt der Flotte nach / kan sie aber nicht einholen. 754.thut eine seltsame Rede gegen van der Hellenfrau. 757.a</w:t>
        <w:br/>
        <w:t>will die Unwillige nachmahls vor das **Gerichtladen** lassen. 762.a</w:t>
        <w:br/>
        <w:t>wird bitter böse wegen zweyer fruchtlosen Raths-Versammlungen. 777.b</w:t>
        <w:br/>
        <w:t>hält Nachmittags Raths-Versammlung. 778.a</w:t>
        <w:br/>
        <w:t>will von der Heyde aufs neue arrestiren lassen 779.abfahret nach der Ankunfft Peter und Paulus inseiner Grausamkeit fort. 783.a</w:t>
        <w:br/>
        <w:t>wird über die Gefangenschafft der 3. Sententio-nirten hochmütig und trutzig. ibid.b</w:t>
        <w:br/>
        <w:t>lässer sich auch die Wiederkunfft des alten Rot-cerdam nichts bewegen. 784.a</w:t>
        <w:br/>
        <w:t>fertiget die Retour Flotte zeitlich ab / warum ibid.a.wird durch das Schiff Cattendyk, nebst einenandern nach Holland beruffen. ibid.b</w:t>
        <w:br/>
        <w:t>ist darüber sehr betrübt. 788.a</w:t>
        <w:br/>
        <w:t>von Assenburg, an dessen Ankunfft wird ge-zweiffelt. 809.a</w:t>
        <w:br/>
        <w:t>über dessen ausbleiben fallen artige Reden vor ibid.kommet mit seiner Flotte an / und gehet an dasLand. 814.a.b.</w:t>
        <w:br/>
        <w:t>dabey werden von der Vestung und allen Schaf-</w:t>
        <w:br/>
        <w:t>pag.</w:t>
        <w:br/>
        <w:t>sen viele Stücke / von den Bürgern aber dieblinden gelöset. 815.a</w:t>
        <w:br/>
        <w:t>fahret auf die Rhede. 826.b</w:t>
        <w:br/>
        <w:t>wird von einem Capitain tractiret. 828.a</w:t>
        <w:br/>
        <w:t>verzeihet diesem sein Verbrechen auf eine be-sondere Weise. ibid.a</w:t>
        <w:br/>
        <w:br/>
        <w:t>Gouvernement zimmet der Herr d'Abging vonn der Stel über. 793.b</w:t>
        <w:br/>
        <w:br/>
        <w:t>Grab eines verstorbenen Hottentotten lässet seecapitain, oder des Verstorbenen hinterlaß-sene machen oder suchen. 572.b</w:t>
        <w:br/>
        <w:t>ist insgemein ein gemachtes Loch von **einemwilden** Thier. ibid.b</w:t>
        <w:br/>
        <w:br/>
        <w:t>Graben am Löwenberg. 73.a</w:t>
        <w:br/>
        <w:br/>
        <w:t>Grad der Blut-Freundschafft werden bey den Hol-dentodten sehr wohl in obacht genommen. 457.b</w:t>
        <w:br/>
        <w:br/>
        <w:t>Graf / Matthias / erfindet ein Pflaster vor **böseBrüste**. 326.a</w:t>
        <w:br/>
        <w:t>dessen Wissenschafft ist mit ihm abgestorben. ibid.a.Gramen vulgare Hollandicum. 266.a</w:t>
        <w:br/>
        <w:br/>
        <w:t>Granat-Apffel-Bäume / die Kerne der Fürchtesin delicat. 132.b</w:t>
        <w:br/>
        <w:t>die äussere Schaare der Früchte dienet widerdie rothe Ruhr. ibid.b</w:t>
        <w:br/>
        <w:t>tragen grosse Früchte. 268.b</w:t>
        <w:br/>
        <w:t>sind zweyerley Arten. ibid.b</w:t>
        <w:br/>
        <w:br/>
        <w:t>Graß / kleines und gelbes zeiget Ertz in anbergen an. 233.a. 283.b.</w:t>
        <w:br/>
        <w:t>das alte wird wegbrennet / damit junges ungutes wieder hervor wachse. 386.a. d.</w:t>
        <w:br/>
        <w:br/>
        <w:t>Graß-Felder in der **Bottelarey**. 92.a</w:t>
        <w:br/>
        <w:br/>
        <w:t>Graß grüne Käfer / wo sie sich aufhalten. 221.b</w:t>
        <w:br/>
        <w:br/>
        <w:t>Graß-Mücke / ein bekandte Vogel. 180.a</w:t>
        <w:br/>
        <w:br/>
        <w:t>Graß-Wiesen siehet der Auctor auf der Seeschwämmen. 843.a</w:t>
        <w:br/>
        <w:t>sollen auf Klippen wachsen. ibid.b</w:t>
        <w:br/>
        <w:br/>
        <w:t>Happelii Meynung hievon wird **confirmiretdurch** den Auctorem, ibid.b</w:t>
        <w:br/>
        <w:t>mit diesen stellet der Auctor ein Experiment an. 844.b</w:t>
        <w:br/>
        <w:br/>
        <w:t>Grausam und wild sind die Hottentotten nicht 370.grausame Mordihaten begehen einige weggelaufene Sclaven und Clarinen.695. seg.werden gestraft. 697.a</w:t>
        <w:br/>
        <w:br/>
        <w:t>Preiß-Böcke werden beschrieben / und warum fieso heissen angezeiget. 151.a</w:t>
        <w:br/>
        <w:br/>
        <w:t>Grimme / Joh. Georg bauet eine Brücke / und ge-giesset davor einige Freyheit. 91.b</w:t>
        <w:br/>
        <w:br/>
        <w:t>Grösse der Holländischen Colonie am Capo- 61.b</w:t>
        <w:br/>
        <w:br/>
        <w:t>Grossularia rubra &amp; alda. 266.b</w:t>
        <w:br/>
        <w:br/>
        <w:t>Grotte auf Joh. Mulder Land-Gut. 100.a</w:t>
        <w:br/>
        <w:br/>
        <w:t>Gruben / darinnen fangen die Hottentotten **grossewilden** Thiere. 535.b</w:t>
        <w:br/>
        <w:br/>
        <w:t>Grün siehet das See-Wasser bey Capo Berceaus. 297.b</w:t>
        <w:br/>
        <w:br/>
        <w:t>Grund am Capo ist saltzart. 295.b</w:t>
        <w:br/>
        <w:br/>
        <w:t>Grundeln sind am Capo sehr klein. 196.a</w:t>
        <w:br/>
        <w:t>werden mit einem Tuch gefangen / und lininicht gut zu essen. ibid.b</w:t>
        <w:br/>
        <w:br/>
        <w:t>Grund-Erde des warmen Bades ist schwartz. 282.b</w:t>
        <w:br/>
        <w:t>kan zu Turff gebraucht werden. ibid.b</w:t>
        <w:br/>
        <w:t>der Saltz-Pfannen wie sie beschaffen. 292.a</w:t>
        <w:br/>
        <w:br/>
        <w:t>Grindkraut / davon sind 3. Sorten beschrieben. 252.**bGrüneklof** giebt gute Vieh-Weyde / und kommender Compagnie zu. 110.b</w:t>
        <w:br/>
        <w:t>hat schöne Saltz-Pfannen. 111.a</w:t>
        <w:br/>
        <w:br/>
        <w:t>Grünling / wie er beschaffen. 180.a Ge-</w:t>
      </w:r>
    </w:p>
    <w:p>
      <w:pPr>
        <w:sectPr>
          <w:pgSz w:w="12240" w:h="15840"/>
          <w:pgMar w:top="1440" w:right="1800" w:bottom="1440" w:left="1800" w:header="720" w:footer="720" w:gutter="0"/>
          <w:cols w:space="720"/>
          <w:docGrid w:linePitch="360"/>
        </w:sectPr>
      </w:pPr>
    </w:p>
    <w:p>
      <w:pPr>
        <w:pStyle w:val="Heading1"/>
      </w:pPr>
      <w:r>
        <w:t>929.txt</w:t>
      </w:r>
    </w:p>
    <w:p>
      <w:r>
        <w:t>Das andere Register.</w:t>
        <w:br/>
        <w:br/>
        <w:t>pag.</w:t>
        <w:br/>
        <w:t>Grünspecht singet nicht viel. 186.b</w:t>
        <w:br/>
        <w:br/>
        <w:t>Guajana indica, sive Guajaco. 266.b</w:t>
        <w:br/>
        <w:br/>
        <w:t>Guajacks-Baum träget angenehme Früchte. 134.guarnison, ob sich dieselbe alleine und gantz in **derVestung** aufhalte. 664.a</w:t>
        <w:br/>
        <w:t>muß in unterschiedliche Posten vertheilet wer-den. ibid.a</w:t>
        <w:br/>
        <w:t>ist zu den Zeiten des Gouverneur von Assenburg am stärksten gewesen. ibid.b</w:t>
        <w:br/>
        <w:t>war niemahlen in der Vestung über 200. Mannstark. ibid.b</w:t>
        <w:br/>
        <w:br/>
        <w:t>Guarnisons-Buchhalter am Capo ist ehrlich. 20.b</w:t>
        <w:br/>
        <w:t>verkauffen der verstorbenen Güter. 638.a</w:t>
        <w:br/>
        <w:t>ehlet das Geld in die Cassa der Compagnie, ibid.a.hat vor diesen gute Emolumente gehabt. 700.a</w:t>
        <w:br/>
        <w:t>wird wegen beichteten Fraudis excusiret. ibid.b</w:t>
        <w:br/>
        <w:br/>
        <w:t>Gundermanns Nation, wo sie vor der Holländerankunft am Capo gewohnet. 384.b</w:t>
        <w:br/>
        <w:t>hat ihr Land den Holländern verkauffen. ibid.b</w:t>
        <w:br/>
        <w:t>hat ihr alte Freyheit vergebens wieder gesuchet. ibid.bestreitet deswegen mit den Holländern. 385.a</w:t>
        <w:br/>
        <w:t>erneuert den mit den Holländern **ehemahlsgemachten** Contract. ibid.a</w:t>
        <w:br/>
        <w:t>wie weit ihr Land gehet. 392.a</w:t>
        <w:br/>
        <w:br/>
        <w:t>Gurcken gemeine sind am Capo genug zuessen. 264.a 129.b.</w:t>
        <w:br/>
        <w:br/>
        <w:t>Güter der Verstorbenen werden bewahret unverkauft. 20.a</w:t>
        <w:br/>
        <w:t>bey Execution verkaufft / davon geniessen gedeputirte ihren Lohn. 601.a</w:t>
        <w:br/>
        <w:t>der Fremden werden häuffig herum und zukaufe getragen. 725.a.</w:t>
        <w:br/>
        <w:br/>
        <w:t>Gutthätig sind die Hottentotten, Beweiß avonius P. Tachart. 548.b 549.a</w:t>
        <w:br/>
        <w:t>in heilbaren Gütern absonderlich. 549.a</w:t>
        <w:br/>
        <w:t>beschämen damit alle Christen ibid.b</w:t>
        <w:br/>
        <w:t>dieses wird von etlichen als ein Zweck der Bür-gerlichen Gesellschafft angesehen. ibid.b</w:t>
        <w:br/>
        <w:br/>
        <w:t>Antwort darauf / und ein **merckwürdigesExempel**. 550.a</w:t>
        <w:br/>
        <w:t>beschämen abermahls alle Christen. ibid.b H.</w:t>
        <w:br/>
        <w:br/>
        <w:t>Haare fallen dem Auctori gantz aus. 11.b</w:t>
        <w:br/>
        <w:br/>
        <w:t>Haar-Buder der Hottentoten. 254.b</w:t>
        <w:br/>
        <w:br/>
        <w:t>Haare audern die Hottentotten. 484.a</w:t>
        <w:br/>
        <w:t>in dieselbe flechten sie allerhand Kleinigkeiten ibid.abschmieren sowol die Weiber als die Männer. 480.das Abscheelen derselben verstehen die Hotten-todten, und verrichten es. 572.b. 573.a</w:t>
        <w:br/>
        <w:t>geschiehet bey grossen Haupt-Schmertzen. 573.a</w:t>
        <w:br/>
        <w:t>bey dem Tod ihrer Eltern und Anverwandten. ibid.ader Hottentotten sehen der Schaafs-Allegleich / und sind nicht lang. 475.a</w:t>
        <w:br/>
        <w:br/>
        <w:t>Haar-Schlange / vide Cobra de Capello.Haar / ein Fisch bey del Majo gesehen / **getödtetund** gespeiset. 14.a</w:t>
        <w:br/>
        <w:t>wird vor einen solchen gehalten / welcher **denPropheten** Jonam verschlungen. ibid.a</w:t>
        <w:br/>
        <w:t>vide pluribus sub. Fisch-und.Haber wird nicht gesät am Capo- 114.b 678.a</w:t>
        <w:br/>
        <w:t>fället aus und wird wild. 115.a</w:t>
        <w:br/>
        <w:br/>
        <w:t>Habichte sind schädliche Vögel. 181.b</w:t>
        <w:br/>
        <w:br/>
        <w:t>Hæmanthus Africanus. 249.a</w:t>
        <w:br/>
        <w:br/>
        <w:t>Heringe haben keine Kröpffe. 196.b</w:t>
        <w:br/>
        <w:br/>
        <w:t>Hagel oder Schnee / damit sind die Berge be-decket / warum 290.a</w:t>
        <w:br/>
        <w:br/>
        <w:t>Hageln thut es nicht am Capo- 290.a</w:t>
        <w:br/>
        <w:br/>
        <w:t>Hahnen daran isset sich mancher Soldat über-</w:t>
        <w:br/>
        <w:t>pag.</w:t>
        <w:br/>
        <w:t>dressig in Jndien. 180.b</w:t>
        <w:br/>
        <w:br/>
        <w:t>Hahnen-Fuß / Afrikanischer. 252.b</w:t>
        <w:br/>
        <w:br/>
        <w:t>Haliæetus, oder Meer-Adler setzet den Löschenheftig nach. 174.b</w:t>
        <w:br/>
        <w:br/>
        <w:t>Hals tragen die Hottentotten bloß. 480.a</w:t>
        <w:br/>
        <w:br/>
        <w:t>Hals schneidet sich ein Geistlicher ab. 92.b</w:t>
        <w:br/>
        <w:t>an solchem tragen die Hottentotten kupffer-und gläserne Blatterlein. 484.b</w:t>
        <w:br/>
        <w:br/>
        <w:t>Ham / dieses Schiffes Both wird gekappt. 9.a</w:t>
        <w:br/>
        <w:br/>
        <w:t>Hamster / vide Korn-Färcklein.Hamel wird leichtlich von den **Hottentottenerhandelt**. 284.b</w:t>
        <w:br/>
        <w:t>junge sind den Hotten. nicht angenehm. 467.b</w:t>
        <w:br/>
        <w:t>werden verschnitten / wie ibid.b</w:t>
        <w:br/>
        <w:br/>
        <w:t>Handel mit den Hottentotten wird den Ein-gesessenen verbotten. 380.a</w:t>
        <w:br/>
        <w:t>wird einem Hottentotten mit seinen Lands-Leuten zu thun aufgetragen. ibid.a</w:t>
        <w:br/>
        <w:t>verrichtet dieser Hottentotte getreulich und mitgrosser Nutzen. ibid.b</w:t>
        <w:br/>
        <w:t>wird ihm deßwegen zu seiner Sicherheit **eineLeibwacht** destiniret. ibid.b</w:t>
        <w:br/>
        <w:t>träget gar viel bey den Hottentotten. 522.b</w:t>
        <w:br/>
        <w:br/>
        <w:t>Hände / um dieselbe tragen die **HottentottenBatterlein**. 480.b</w:t>
        <w:br/>
        <w:br/>
        <w:t>Handels-Güter der Hottentotten welche es sind. 517.handels-Leute gehen mit den **Hottentottenschändlich** um 383.a</w:t>
        <w:br/>
        <w:t>plündern deren Corallen / und nehmen ihr Vieh-weg. ibid.a</w:t>
        <w:br/>
        <w:t>die solches gethan werden benennet. ibid.a</w:t>
        <w:br/>
        <w:t>haben schlechten Vortheil von ihrer Ungerech-tigkeit. ibid.b</w:t>
        <w:br/>
        <w:t>werden in dem Wald der Chirigriquas attaque-ret und beschädiget. 388.b</w:t>
        <w:br/>
        <w:br/>
        <w:t>Handelsschafften / alle werden Reichothaler wei-angeschlagen und verkauffen. 690.a</w:t>
        <w:br/>
        <w:br/>
        <w:t>Handlung wird aufs neue mit den **Hottentottenverbotten**. 382.a</w:t>
        <w:br/>
        <w:t>mit den Hottentotten zu treiben wird wiederergriffene. ibid.b</w:t>
        <w:br/>
        <w:t>wird den Bürgern auch erlaubet / nachdem **dieMinistri** ihre Vortheil davon vorher genossen ibid.war vor diesem der einige Gewinn der Com-pagnie am Capo 675.a</w:t>
        <w:br/>
        <w:t>träget noch am meisten am Capo ein. 687.a</w:t>
        <w:br/>
        <w:t>eine schädliche Manier ist durch die vorige Got-vernerus eingefübret worden. 688.a</w:t>
        <w:br/>
        <w:t>diese ist wieder aufgehoben worden / warum ibid.handlungs-Bücher werden geschlossen / wenn / 680.hand-Mühle an den 24. Revieren. 105.a</w:t>
        <w:br/>
        <w:br/>
        <w:t>Handschuh / ein alter hänget an einem Riemen umden Hals. 476.b</w:t>
        <w:br/>
        <w:t>wozu ihn die Hottentotten gebrauchen. ibid.b</w:t>
        <w:br/>
        <w:br/>
        <w:t>Handwerks-Leute kosten die Compagnie jährlicher viel. 658.b</w:t>
        <w:br/>
        <w:t>liegen beständig in der Vestung 664.b</w:t>
        <w:br/>
        <w:t>müssen von den Soldaten unterschieden werde ibid.bob sie der Compagnie profitable oder nicht. 666.arauff / zahmer und wilder / wird wegen der Hat-**tentottengeset**. 263.a</w:t>
        <w:br/>
        <w:br/>
        <w:t>Hänflinge sind anmühtig von Gesang. 181.a</w:t>
        <w:br/>
        <w:br/>
        <w:t>Hanglich / ein Stück der Hottentotte-Hollandi-schen Berge. 81.a</w:t>
        <w:br/>
        <w:br/>
        <w:t>Harmonie zwischen den Bürgern und Bedien-ten der Compagnie verschwindet. 677.a</w:t>
        <w:br/>
        <w:br/>
        <w:t>Harter eine Art Fische / wie sie gefangen werden. 196.deren giebt es sehr viele. ibid.b</w:t>
        <w:br/>
        <w:br/>
        <w:t>Hart-</w:t>
      </w:r>
    </w:p>
    <w:p>
      <w:pPr>
        <w:sectPr>
          <w:pgSz w:w="12240" w:h="15840"/>
          <w:pgMar w:top="1440" w:right="1800" w:bottom="1440" w:left="1800" w:header="720" w:footer="720" w:gutter="0"/>
          <w:cols w:space="720"/>
          <w:docGrid w:linePitch="360"/>
        </w:sectPr>
      </w:pPr>
    </w:p>
    <w:p>
      <w:pPr>
        <w:pStyle w:val="Heading1"/>
      </w:pPr>
      <w:r>
        <w:t>930.txt</w:t>
      </w:r>
    </w:p>
    <w:p>
      <w:r>
        <w:t>Das andere Register.</w:t>
        <w:br/>
        <w:br/>
        <w:t>pag.</w:t>
        <w:br/>
        <w:t>Hart-Steine taugen Kammern zu besoldern **undTreppen** zu machen. 135.b. 231.a</w:t>
        <w:br/>
        <w:br/>
        <w:t>Haß wirft der Hr. von dersel auf den Auctorem, 45.derselbe zimmet je länger je mehr zu 47.a</w:t>
        <w:br/>
        <w:t>der Hottentotten gegen die Sclaven. 564.a</w:t>
        <w:br/>
        <w:t>ist an statt der vorigen Freundschafft entstanden. 689.häßlich sehen die Hottentoten im Gesicht aus. 371.hasen sind dreyerley Gattungen am Capo. 151.b</w:t>
        <w:br/>
        <w:t>dörffen die Hottentotten nicht essen. 487.b</w:t>
        <w:br/>
        <w:br/>
        <w:t>Haselnuß-Stauden. 264.a</w:t>
        <w:br/>
        <w:br/>
        <w:t>Assagayen der Hottentotten, wie sie beschaffen. 533.werden von ihnen vergiftet. ibid.a</w:t>
        <w:br/>
        <w:t>mit solchen können sie gewiß werffen. ibid.a</w:t>
        <w:br/>
        <w:br/>
        <w:t>Haupt beschieden die Hottentotten sehr starck. 475.auf solche tragen die Hottentotten eine Mütze 479.haupte in Zona rorida ist sehr groß. 37.b</w:t>
        <w:br/>
        <w:br/>
        <w:t>Hauß / ein grosses muß abgebrochen werden **inHottentotts**-Holland. 85.b</w:t>
        <w:br/>
        <w:t>ein neues wird mitten in eine Hottentotte-Challe gesetzet. 428.b</w:t>
        <w:br/>
        <w:t>wird mit allerley Blumen und grünen Zwei-gen gezieret. ibid.b</w:t>
        <w:br/>
        <w:t>eines Verstorbenen brechen die **Hottentottennicht** ab. 435.b</w:t>
        <w:br/>
        <w:t>eines können sich die Hottentotten in kurzezeit neu verschaffen. 461.b</w:t>
        <w:br/>
        <w:t>eines verstorbenen Hottentotten, trauet einmensch mehr von ihnen zu bewohnen. 579.a</w:t>
        <w:br/>
        <w:t>am runden Büschlein ist commode und alai-lirlich gebauet. 648.a</w:t>
        <w:br/>
        <w:t>bey dessen Verkaufung ist ein dreifacher Unterscheid. 686.b</w:t>
        <w:br/>
        <w:t>das noch nicht 10. Jahr gestanden muß derzehende Pfennings bezahlen. ibid.b</w:t>
        <w:br/>
        <w:t>das noch nicht 20. Jahr gestande / gibt wie viel ibid.bdas über 20. Jahr alt / giebet wieviel. ibid.b</w:t>
        <w:br/>
        <w:br/>
        <w:t>Häuser der Hottentotten sehen einem Back-O-fen gleich. 498.a</w:t>
        <w:br/>
        <w:t>sind weder von Steinen noch Balcken gebauet, ibid.sind keine Höhlen. 499.a</w:t>
        <w:br/>
        <w:t>sind nicht mit Graß und Steinen bedecket. ibid.werden von Mann und Weib aus **dünnenStecken** und Schalotten gebauet. ibid.b</w:t>
        <w:br/>
        <w:t>sind Oval-rund / und werden mit Matte hundbellen bedachet. 500.a</w:t>
        <w:br/>
        <w:t>haben einen kleinen Eingang / und sind selbstensich hoch. ibid.b</w:t>
        <w:br/>
        <w:t>gerathen bey ihnen niemahlen in den Brand. 502.bin selbigem geschiehet niemahlen kein Zanck 503.a</w:t>
        <w:br/>
        <w:t>am Vorgebürge sind nett u. commode gebauet. 629.aHausen-Blasen wird zum Wein bereiten gebrau-chet. 127.a</w:t>
        <w:br/>
        <w:br/>
        <w:t>Haußhalten / ein ordentliches führen die Hat-dentodten. 459.b</w:t>
        <w:br/>
        <w:br/>
        <w:t>Hauß-Rath der Hottentotten, worinnen bestehet. 502.b</w:t>
        <w:br/>
        <w:br/>
        <w:t>Hauß-Schlangen ihr Biß ist nicht schädlich. 215.b</w:t>
        <w:br/>
        <w:t>kriechen zu den Menschen in das Bette / ei-ne Historie davon. ibid.b</w:t>
        <w:br/>
        <w:t>haben eine Art einer Krone auf dem Kopff. ibid.b</w:t>
        <w:br/>
        <w:br/>
        <w:t>Hauß-Wurtz oder Hauß Loch / Afrikanisches, 253.haut von einem Rhinocerot giebet gute Artzney. 162.ein Stück derselben bedecket der Hottentoten-nen Scham 425.b</w:t>
        <w:br/>
        <w:br/>
        <w:t>Häute der Thier sind wohlfeil am Capo- 489.b</w:t>
        <w:br/>
        <w:t>die zu Riemen oder Grossen zubereitet und getr-cket werde dessen die Hottentotten nicht mehr. 507.ammeisters falscher Bericht davon / und wo fol-cher herrühre. ibid.a.b.</w:t>
        <w:br/>
        <w:br/>
        <w:t>pag.</w:t>
        <w:br/>
        <w:t>Meistersehe sie die Hatdentodten zu Riemen zu bereiten. 508.avon Schafen und Ochsen / wozu sie die Hat-dentodten gebrauchen. 511.b</w:t>
        <w:br/>
        <w:br/>
        <w:t>Heb Amen / erfahren kommen aus Holland nachdem Capo. 324.a</w:t>
        <w:br/>
        <w:t>die Capische wissen nicht viel Hülffe. ibid.a</w:t>
        <w:br/>
        <w:t>haben die Hottentotten. 441.a</w:t>
        <w:br/>
        <w:t>diesen müssen die Männer weichen. ibid.a</w:t>
        <w:br/>
        <w:br/>
        <w:t>Hechte am Capo- 199.b</w:t>
        <w:br/>
        <w:br/>
        <w:t>Deerd-Ochsen lassen die Europäer und Hottentotten allezeit unter der Deerde. 467.b</w:t>
        <w:br/>
        <w:br/>
        <w:t>Heerde Vieh ist bey jeden Dorff oder Challe nureine. 466.b</w:t>
        <w:br/>
        <w:t>kommet allen zu / und wird von den Armen ge-wendet ibid.b</w:t>
        <w:br/>
        <w:t>vermehret sich in kurtzer Zeit 467.a</w:t>
        <w:br/>
        <w:br/>
        <w:t>Heilige / solchen zeiget ein Käfer an. 416.b. 417.auß ein Netz am Halse tragen / wie lange? 417.abkommet von dem geschlachteten Vieh ein-fleisch / sondern nur die Dormer. ibid.a</w:t>
        <w:br/>
        <w:t>die Weiber haben alle Umstände mit den Man-nern gemein. ibid.a</w:t>
        <w:br/>
        <w:t>andere unheilige Weiber bekommen das Fleisch-und sie die Dormer. ibid.a</w:t>
        <w:br/>
        <w:br/>
        <w:t>Heinath / was es sey und heisse?- 613.b</w:t>
        <w:br/>
        <w:br/>
        <w:t>Heinriche von Stellenbusch und **Drackensteinmachen** ein Collegium aus. 616.b</w:t>
        <w:br/>
        <w:t>haben mehrere Freiheiten als die Bürger-Rä-the am Capo. ibid.b</w:t>
        <w:br/>
        <w:t>mögen Sachen von 100. Gulden abtun. ibid.b</w:t>
        <w:br/>
        <w:t>haben zum Præsidenten allezeit den Land-Prost. ibid.b</w:t>
        <w:br/>
        <w:t>von ihnen kan man an den Rath von Justi-ameliren. 617.a</w:t>
        <w:br/>
        <w:t>mögen schwartze Sclaven geisseln. ibid.a</w:t>
        <w:br/>
        <w:t>haben einen eigenen Stauben-Pfahl. ibid.a</w:t>
        <w:br/>
        <w:t>habe ein schönes Rath Hauß in Stellenbusch. ibid.halten allezeit ihre Raths-Versammlung indemselben. ibid.a</w:t>
        <w:br/>
        <w:t>haben ein grosses Gefängnis. ibid.a</w:t>
        <w:br/>
        <w:t>sind allezeit 4. von Stellenbusch und 4. **vonDrackenstein**. 618.a</w:t>
        <w:br/>
        <w:t>aus ihne ist allezeit der älteste Vice-Præsident ibid.werden alle 2. Jahr verwechselt. ibid.a</w:t>
        <w:br/>
        <w:t>halten alle 14. Tage Gerichts Versammlung ibid.haben einen Secretarium, der ein Diener südercompagnie ist. ibid.a</w:t>
        <w:br/>
        <w:t>geniessen keinen Lohn / als bey Commissionen, ibid.haben ihren eigenen Rothen. ibid.b</w:t>
        <w:br/>
        <w:t>haben schöne Einkünffte / wovon und woher 619.heinsius entdecket viele Mißbräuche 683.a</w:t>
        <w:br/>
        <w:t>hat eine fortrefliche Ordnung der Verpachtung eingefübret. ibid.b</w:t>
        <w:br/>
        <w:t>giebt den Herren Bewindhebern von allen sei-nen Verordnungen Bericht. ibid.b</w:t>
        <w:br/>
        <w:t>dessen Anordnungen will die Compagnie un-veränderlich gehalten wissen. 842.a</w:t>
        <w:br/>
        <w:br/>
        <w:t>Helffenbainene Ringe tragen die Hottentotten lincken Arm / warum 477.b</w:t>
        <w:br/>
        <w:br/>
        <w:t>Heller / dahin wird ein Soldat begraben. 9.a</w:t>
        <w:br/>
        <w:br/>
        <w:t>Helot, Wilhelm, wird ad interim Oberhauptm Capo 595.a</w:t>
        <w:br/>
        <w:t>konte bey seiner Ankunfft kaum einen Copiisten abgeben. ibid.a</w:t>
        <w:br/>
        <w:t>wird bald hernach Secretarius Politicus. ibid.a</w:t>
        <w:br/>
        <w:t>wird ferner erster Ober-Kauffmann. ibid. 2. 835.wird endlich von dem Rath zum Oberhaupt ibid.b838.b</w:t>
        <w:br/>
        <w:t>erwählet.Helot</w:t>
      </w:r>
    </w:p>
    <w:p>
      <w:pPr>
        <w:sectPr>
          <w:pgSz w:w="12240" w:h="15840"/>
          <w:pgMar w:top="1440" w:right="1800" w:bottom="1440" w:left="1800" w:header="720" w:footer="720" w:gutter="0"/>
          <w:cols w:space="720"/>
          <w:docGrid w:linePitch="360"/>
        </w:sectPr>
      </w:pPr>
    </w:p>
    <w:p>
      <w:pPr>
        <w:pStyle w:val="Heading1"/>
      </w:pPr>
      <w:r>
        <w:t>931.txt</w:t>
      </w:r>
    </w:p>
    <w:p>
      <w:r>
        <w:t>Das andere Register.</w:t>
        <w:br/>
        <w:br/>
        <w:t>Pag.</w:t>
        <w:br/>
        <w:t>Delor Wilhelm, wird hierüber hochmütig 595.bedörfft durch den neuen **Gouverneurgedemütiget** werden. ibid.b</w:t>
        <w:br/>
        <w:t>sein Successor im Sekretariat, **wurdePeter** de Meyer. 598.b</w:t>
        <w:br/>
        <w:t>dessen übels Verhalten bey seiner Au-actions Meisterschaft 702.a 803.a</w:t>
        <w:br/>
        <w:t>lieset den Aufsatz eines Testimonii **sehrschnell**. 739.b</w:t>
        <w:br/>
        <w:t>wird um einer gewissen Ursache **willenverklaget**. 802.b</w:t>
        <w:br/>
        <w:t>fürchtet sich vergeblich vor **FrantzösischenSchiffen**. 838.b</w:t>
        <w:br/>
        <w:t>hält ein artiges Gespräch mit dem Aucto 804.a</w:t>
        <w:br/>
        <w:br/>
        <w:t>Hemd-Rock hat ein Hüttentür gestohlen. 551.b</w:t>
        <w:br/>
        <w:t>deßwegen wird er von seinen Lands-Leu-ten gehasset / u. vom Fiscal gestraffet. ibid.hennen / zahme / deren isset sich mancher Sol-da in Jndien überdrüssig. 180.b</w:t>
        <w:br/>
        <w:br/>
        <w:t>Hertog Johannes, bekommet und verkauf-fet sein gegebenes Land an den **HerrnWilh**. Adr. van der Stel. 84.b</w:t>
        <w:br/>
        <w:t>wird seiner Dienste vor ein Jahr entschlagen. 825.b</w:t>
        <w:br/>
        <w:br/>
        <w:t>Hessaquas Nation iogiret P. Tachart sehrübel in seiner Land Charte. 383.a</w:t>
        <w:br/>
        <w:t>hat sehr viel Vieh / verhandelt **solchesund** ist volkreich. ibid.b</w:t>
        <w:br/>
        <w:t>viele dienen den Europæern als Knechte ibid.bliebet den Frieden / und meidet **fremdeWeide**. ibid.b</w:t>
        <w:br/>
        <w:t>lässet sich nicht unterdrücken. 394.a</w:t>
        <w:br/>
        <w:t>verfolget den Sieg nicht / wird mit Gunjemans uneins. ibid.a</w:t>
        <w:br/>
        <w:t>verjagen die Holländische Gerichte / **undlauffen** auf einen Stück-Schuß aus-einander und davon. ibid.b</w:t>
        <w:br/>
        <w:t>das Land ist sehr fruchtbar / hat Hertzwasser / und Wild genug. ibid.b</w:t>
        <w:br/>
        <w:t>ihren alten Herrn oder Ober-Regenten-amt der Auctor gesehen. 402.a</w:t>
        <w:br/>
        <w:br/>
        <w:t>Hesperides Insuln / wie sie heute genennet-worden. 13.a</w:t>
        <w:br/>
        <w:br/>
        <w:t>Heu ist in der Bettelarme. 92.a</w:t>
        <w:br/>
        <w:br/>
        <w:t>Heuschrecken und Raupen schaden **denWeinstöcken**. 124.a</w:t>
        <w:br/>
        <w:t>sind vielerley Arten. 220.b</w:t>
        <w:br/>
        <w:t>van der Heyde, Jacob, giebet einem Hat-dentodten eine Ohrfeige / **bekommetaber** ein artige Antwort. 103.a</w:t>
        <w:br/>
        <w:t>giebet ein Stuck Landes her zu **einerPfarr**-Wohnung und Schul-Haus. 646.b.solches Land lieget noch de / warum ibid.b</w:t>
        <w:br/>
        <w:t>wird nachgestellt warum 751.b</w:t>
        <w:br/>
        <w:t>wird vor dem Land-Drost citirt. 75.b</w:t>
        <w:br/>
        <w:t>wird im Arrest behalten. 752.a</w:t>
        <w:br/>
        <w:t>bittet / aber erhält nicht / daß er möge beyeinem Bürger arrestiret werden. ibid.a</w:t>
        <w:br/>
        <w:t>verfällt in einen heftigen Wort-Streitart dem Herrn van Putten. ibid.b</w:t>
        <w:br/>
        <w:t>wird von der Rath-Stube in ein danck-les Gewelb gebracht. ibid.b</w:t>
        <w:br/>
        <w:t>bleibet im finstern Gewölbe lange si-den- 753.b</w:t>
        <w:br/>
        <w:br/>
        <w:t>Pag.</w:t>
        <w:br/>
        <w:t>van der Heyde, Jacob, darf daselbst kleinlicht haben / keinen Tobac rauchen /und sich nicht barbieren lassen. 754.b</w:t>
        <w:br/>
        <w:t>darf daselbst von niemand **gesprochenwerden**. ibid.b</w:t>
        <w:br/>
        <w:t>wird nach 15. Tagen verhört / und lebenwieder dahin geführet. 755.a</w:t>
        <w:br/>
        <w:t>wird von dannen in das schlimste Gefäng-nuß geführet / woselbst bereits **einBrandstiffter** und Mörder sassen. ibid.a</w:t>
        <w:br/>
        <w:t>wird aus dem finstern Gefängnuß gelas-sen / und auf ein Bollwerk gesetzet. 757.a</w:t>
        <w:br/>
        <w:t>kommet wegen zerstossender **Kranckheitwieder** loß auf eine artige Manier. 761.b</w:t>
        <w:br/>
        <w:t>wird aufs neue in Verdacht gehalten. 770.a</w:t>
        <w:br/>
        <w:t>bekommet Ordre nach Holland zugehen. ibid.a.wird bald wieder zurück gezogen. ibid.b</w:t>
        <w:br/>
        <w:t>appliciret und erhält favorable Au-diene. 771.a</w:t>
        <w:br/>
        <w:t>van der Heyde und Tas bekommen Voll-macht wieder den Herrn van der Stell 824.b</w:t>
        <w:br/>
        <w:t>zu agaren.halten vergeblich um die Restitution ih-rer Ehre an. 825.b</w:t>
        <w:br/>
        <w:br/>
        <w:t>Heyde-Graß / davon 11. Arten specificirt. 246.heydelbeer-Stauden / Affricanische. 255.b</w:t>
        <w:br/>
        <w:br/>
        <w:t>Heykoms Nation, ihr Land ist nicht allzufruchtbar. 398.a</w:t>
        <w:br/>
        <w:t>hat Wasser genug und viele wilden Thiere. ibid.macht mit den Holländern Frieden. ibid.a</w:t>
        <w:br/>
        <w:t>begehret Geschencken ibid.b</w:t>
        <w:br/>
        <w:t>hat eine artige Manier Krieg zu führen. 558.b</w:t>
        <w:br/>
        <w:br/>
        <w:t>Heyrathen mag ein Wittber oder **Wittewieder** / wenn 720.a</w:t>
        <w:br/>
        <w:br/>
        <w:t>Heyrahts-Guth der Hottentottinnen. 458.a</w:t>
        <w:br/>
        <w:br/>
        <w:t>Hetzen / giebt es nicht allzu viel am Capo- 181.a</w:t>
        <w:br/>
        <w:br/>
        <w:t>Handhoch erste Mutter der Hottentotté 353.behindernüssen so den Portugiesen zu wie-der gewesen / Ost-Jndien zu entdecken. 585.b.Hirschen / sind den Europæischen gleichnusse den Geleyden. 151.b.</w:t>
        <w:br/>
        <w:br/>
        <w:t>Hirsch Geleyde / wie sie beschaffen. 151.b</w:t>
        <w:br/>
        <w:br/>
        <w:t>Hitland muß der Auctor vorbey segeln. 9.b</w:t>
        <w:br/>
        <w:t>wie lange es im Winter daselbst Tag ist. 10.hitze bey dem Æquatore ist unerträglich. 24.a</w:t>
        <w:br/>
        <w:t>in **Zonatorida** ist unerträglich. 275.a</w:t>
        <w:br/>
        <w:br/>
        <w:t>Hochzeiten der Hottentoten sind lust-und seltsam. 451.a</w:t>
        <w:br/>
        <w:br/>
        <w:t>Hochzeit-Schmuck der Männer und Wei-der bey den Hottentotten. 452.b</w:t>
        <w:br/>
        <w:br/>
        <w:t>Gäste sitzen in zween runden Circuln. ibid.b</w:t>
        <w:br/>
        <w:br/>
        <w:t>Hochzeitliches Tafel-Geräche der Hotten-torten. 456.a</w:t>
        <w:br/>
        <w:br/>
        <w:t>Hochzeitliche Ceremonien sind allenral- 457.b</w:t>
        <w:br/>
        <w:t>ben einerley bey den Hottentoten.der Einwohner am Capo- 708.a.</w:t>
        <w:br/>
        <w:t>dabey wird niemand als dem Frauen-zimmer volgeleget. 709.a</w:t>
        <w:br/>
        <w:t>die Manns-Personen essen stehende nachblieben. ibid.a</w:t>
        <w:br/>
        <w:t>nach der Copulatio findet sich des an-dern Tages ein Zuspruch von busenfreunden ein. 710.b</w:t>
        <w:br/>
        <w:t>dabey wird getatzet. ibid.b</w:t>
        <w:br/>
        <w:br/>
        <w:t>Geschenke sind nicht gebräuchlich / warum. 711.a.b.Hoch-</w:t>
      </w:r>
    </w:p>
    <w:p>
      <w:pPr>
        <w:sectPr>
          <w:pgSz w:w="12240" w:h="15840"/>
          <w:pgMar w:top="1440" w:right="1800" w:bottom="1440" w:left="1800" w:header="720" w:footer="720" w:gutter="0"/>
          <w:cols w:space="720"/>
          <w:docGrid w:linePitch="360"/>
        </w:sectPr>
      </w:pPr>
    </w:p>
    <w:p>
      <w:pPr>
        <w:pStyle w:val="Heading1"/>
      </w:pPr>
      <w:r>
        <w:t>932.txt</w:t>
      </w:r>
    </w:p>
    <w:p>
      <w:r>
        <w:t>Das andere Register.</w:t>
        <w:br/>
        <w:br/>
        <w:t>Pag.</w:t>
        <w:br/>
        <w:t>Hochzeitliche Geschencke sie werden auchbey verwittbeten nicht gegeben. ibid.b</w:t>
        <w:br/>
        <w:br/>
        <w:t>Hoden / werden alten und jungen Ochsen ab-gebunden. 468.a</w:t>
        <w:br/>
        <w:br/>
        <w:t>Höflichkeiten erweiset der Herr von der Stelem Auctori, 43. s.</w:t>
        <w:br/>
        <w:br/>
        <w:t>Höhle auf dem Robben-Eyland. 135.b</w:t>
        <w:br/>
        <w:br/>
        <w:t>Höllenbock soll Drakenstein geheissen haben. 95.a</w:t>
        <w:br/>
        <w:t>des Auctoris Gedancken darüber. ibid.b</w:t>
        <w:br/>
        <w:br/>
        <w:t>Hof Stadt / ist ein dreifacher Unterscheibe deren Verkaufung. 686.b</w:t>
        <w:br/>
        <w:t>die noch nicht 10. Jahr alt / bezahlen an-Gefällen, wie viel ibid.b</w:t>
        <w:br/>
        <w:t>die noch nicht 20. Jahr alt / bezahlen wieviel? ibid.b</w:t>
        <w:br/>
        <w:br/>
        <w:t>Holland / dahin wird der Auctor geschicket. 2.b</w:t>
        <w:br/>
        <w:t>dahin reiset der Auctor das anderemal. 5.a</w:t>
        <w:br/>
        <w:br/>
        <w:t>Holländer / wie sie sich anfangs auf dem Ca-po in Sicherheit gestellet. 51.b 87.b.</w:t>
        <w:br/>
        <w:t>tractiren mit den Hottentotten umein Stück Land. 52.b</w:t>
        <w:br/>
        <w:t>kauffen ein Stück Landes von den Hor-dentodten. 52.b 384.b</w:t>
        <w:br/>
        <w:t>gehen freundlich mit den Hüttentür-ren um. 86.a</w:t>
        <w:br/>
        <w:t>werden von den Hottentotten beystand angesprochen / wenn seekrieg führen. ibid.a</w:t>
        <w:br/>
        <w:t>ihnen schadet die Unwissenheit der Hor-stentorischen Sprache nichts in derHandlung. 358.b</w:t>
        <w:br/>
        <w:t>legen zu ihrer S. erheit einige neuenwerke an. 384.b</w:t>
        <w:br/>
        <w:t>streiten mit der **Gundemannischen** Na-tion um das erkaufftes Land. 885.a.</w:t>
        <w:br/>
        <w:t>erneuern den ehemals mit dieser **Nationgemachten** Contract. ibid.a</w:t>
        <w:br/>
        <w:t>treffen mit ihnen einen General Friedensund werden Allierte. ibid.a</w:t>
        <w:br/>
        <w:t>breiten sich weit aus- und legen Bolonien an. ibid.a</w:t>
        <w:br/>
        <w:t>haben am Capo alle Gebäude aufgeführe. 630.lieben auch hier die Einigkeit. ibid.a</w:t>
        <w:br/>
        <w:br/>
        <w:t>Holländische Sprache ist dem Auctori an-genehm- 61.a</w:t>
        <w:br/>
        <w:br/>
        <w:t>Holländisches Geld differieret von dem Jn-mischen / wie viel? 662.a</w:t>
        <w:br/>
        <w:br/>
        <w:t>Holtz zum bauen und brennen ist in Hottentotte Holland genug gewesen. 86.b</w:t>
        <w:br/>
        <w:t>daran haben die Musiques grossen Mangel. 386.daran ist die **Bottelarey** arm. 93.b</w:t>
        <w:br/>
        <w:br/>
        <w:t>Holtz Bay, warum also genannt. 65.a</w:t>
        <w:br/>
        <w:br/>
        <w:t>Holtz Huck / ein Berg 108.b</w:t>
        <w:br/>
        <w:t>sein glänzen zeiget Ertz in demselben an 234.abey solcher begegnen dem Auctori 6. wilde Elephanten. 280.b</w:t>
        <w:br/>
        <w:br/>
        <w:t>Holtz Mangel am Capo ist Ursach / daß kei-ne Bergwerck gebauet werden. 227.b</w:t>
        <w:br/>
        <w:t>ist in der Namaquas Land. 389.a</w:t>
        <w:br/>
        <w:t>leydet die Damaquas Nation. 396.a</w:t>
        <w:br/>
        <w:br/>
        <w:t>Holtz-Wurm findet sich häuffig in Krispelholz. 225.b</w:t>
        <w:br/>
        <w:br/>
        <w:t>Hellender Baum. 271.b</w:t>
        <w:br/>
        <w:br/>
        <w:t>Holsteiners, Georg Andreas / Bericht / vonder Hottentoten Sprache. 355.b</w:t>
        <w:br/>
        <w:br/>
        <w:t>Pag.</w:t>
        <w:br/>
        <w:t>Hönig tragen die Bienen in die Felsen. 218.b</w:t>
        <w:br/>
        <w:t>lauffen bey grosser Sonnen-Hitze aus de-denselben. ibid.b</w:t>
        <w:br/>
        <w:t>solches suchen und holen die Hottentoten ibid.bist unterschiedlich. ibid.b</w:t>
        <w:br/>
        <w:br/>
        <w:t>Hönig Berge ohne Benennung. 105.b</w:t>
        <w:br/>
        <w:t>der dasigen Einwohner ihr Tranck. 106.a</w:t>
        <w:br/>
        <w:t>dieser Einwohner ihre Speise und Brod ibid.deren Einwohner bauen kein Korn. ibid.a</w:t>
        <w:br/>
        <w:t>die Einwohner verbrennen den Mist. ibid.a</w:t>
        <w:br/>
        <w:br/>
        <w:t>Hönig-Bier ist gut. 106.a</w:t>
        <w:br/>
        <w:t>solches brauen die Europaer. 395.b</w:t>
        <w:br/>
        <w:br/>
        <w:t>Hönig-Fresser ein Vogel. 183.b</w:t>
        <w:br/>
        <w:br/>
        <w:t>Hönig-Thau ist schädlich. 115.b</w:t>
        <w:br/>
        <w:br/>
        <w:t>Hordeum vernum &amp; hybernum. 266.b</w:t>
        <w:br/>
        <w:br/>
        <w:t>Horn eines Rhinozeroten, leidet **keinenGift**. 162.a</w:t>
        <w:br/>
        <w:t>von einem Ochsen / dienet zu **einemSchräpff**-Kopff. 568.b</w:t>
        <w:br/>
        <w:br/>
        <w:t>Hosen tragen die Hottentotten nicht. 479.a</w:t>
        <w:br/>
        <w:br/>
        <w:t>Hottentotte bekommet eine Ohrfeige / anredet darüber nachdencklich 103.a</w:t>
        <w:br/>
        <w:t>ob dieser Name eigen oder gegeben sey. 343.tachards, Mercken und **DappersMeynung**. ibid.b</w:t>
        <w:br/>
        <w:t>werden wiederleget / und behauptet / daßes ein National-Name sey. ibid.b</w:t>
        <w:br/>
        <w:t>fernerer Beweiß davon / daß es ein Natio-nal-Name. 349.a.b</w:t>
        <w:br/>
        <w:t>und Affter sind unterschieden. 350.a.</w:t>
        <w:br/>
        <w:br/>
        <w:t>Hottentoten Bockora &amp;c. was es heis-se und woher es komme. 349.a</w:t>
        <w:br/>
        <w:br/>
        <w:t>Hottentotten erschlagen viele Portugiesen. 50.b</w:t>
        <w:br/>
        <w:t>werden deßwegen wieder erschossen. 51.a 587.amit ihnen tractiren die Holländer / unverkauften ihnen ein Stück Landes. 52.b.</w:t>
        <w:br/>
        <w:t>**müssentieffer** in das Land ziehen. 78.b 102.haben Kriege wieder die Compagnie ge-führet. ibid.b</w:t>
        <w:br/>
        <w:t>deren besonderes Lob. 102.b</w:t>
        <w:br/>
        <w:t>halten ihr Wort. 103.a</w:t>
        <w:br/>
        <w:t>suchen Hönig und verkauffen es. 105.b</w:t>
        <w:br/>
        <w:t>sind gute Korn-Abschneider / und macherlich offt deßwegen unnütze. 117.a</w:t>
        <w:br/>
        <w:t>werden einem oder dem andern offt ab-spenstig gemachet. ibid.a</w:t>
        <w:br/>
        <w:t>kennen anfangs die Weinstöcke nicht. 122.b</w:t>
        <w:br/>
        <w:t>achten kein Mineral höher als das Eisen. 236.zween beschuldigen einander eines Dieb-stahls 280.a</w:t>
        <w:br/>
        <w:t>wollen auf einander loß gehen / wird abernicht gelitten. ibid.a</w:t>
        <w:br/>
        <w:t>besuchenden Auctorem am wannen Bad. 285.begehren Tobac und Brandwein vor ei-nen mitgebrachten Hafen. ibid.a</w:t>
        <w:br/>
        <w:t>brauchen kein Saltz zur Speise. 288.a</w:t>
        <w:br/>
        <w:t>sind keine Affers, wie solches aus Lu-adolfo bewiesen wird. 350.b</w:t>
        <w:br/>
        <w:br/>
        <w:t>Ursprung ist ungewiß. 351.a</w:t>
        <w:br/>
        <w:t>haben vieles mit den Jüden gemein / vndmit den Troglodyten. 352.a 451.a</w:t>
        <w:br/>
        <w:t>scheinen von den Jüden und von **altenAfricanis**. Völkern entstanden zu seyn. 353.ihr Ursprung wird durch andere bekräftigt. ibid.ihr eignes Vorgeben von ihrem Ursprung ibid.b brüh-</w:t>
      </w:r>
    </w:p>
    <w:p>
      <w:pPr>
        <w:sectPr>
          <w:pgSz w:w="12240" w:h="15840"/>
          <w:pgMar w:top="1440" w:right="1800" w:bottom="1440" w:left="1800" w:header="720" w:footer="720" w:gutter="0"/>
          <w:cols w:space="720"/>
          <w:docGrid w:linePitch="360"/>
        </w:sectPr>
      </w:pPr>
    </w:p>
    <w:p>
      <w:pPr>
        <w:pStyle w:val="Heading1"/>
      </w:pPr>
      <w:r>
        <w:t>933.txt</w:t>
      </w:r>
    </w:p>
    <w:p>
      <w:r>
        <w:t>Das andere Register.</w:t>
        <w:br/>
        <w:br/>
        <w:t>Pag.</w:t>
        <w:br/>
        <w:t>Hottentoten rühmen sich einer alten Tra-dition, wissen aber nichts von derGöttlichen Offenbahrung. ibid.b</w:t>
        <w:br/>
        <w:t>ihre Tradition weiset die Ankunfft / Ur-berung und Benahmung ihrer **erstenEltern** ibid.b</w:t>
        <w:br/>
        <w:t>wo ihre erste Eltern sollen hergekommenen. 354.a</w:t>
        <w:br/>
        <w:t>ihr Ursprung bestehet aus allerley Völ-kern und Nationen. ibid.b</w:t>
        <w:br/>
        <w:t>unter ihnen müssen auch Jüden gewesensein. 355.a</w:t>
        <w:br/>
        <w:t>von ihrer Sprache sind dreyerley Mey-jungen. ibid.a</w:t>
        <w:br/>
        <w:t>ihre Sprache will der Auctor lernen ibid.b</w:t>
        <w:br/>
        <w:t>ihre Sprache lässet sich nicht füglich **nochdeutlich** erklären. ibid.b</w:t>
        <w:br/>
        <w:t>ihre Sprache kan schwerlich mit Chara-ctiren ausgedruckt werden. 357.a</w:t>
        <w:br/>
        <w:t>ihre Sprache kan nicht in Grammatica-mische Regeln gebracht werden ibid.a</w:t>
        <w:br/>
        <w:t>können schwerlich bekehret werden. ib.a 435.davon 2.anmerckliche Exempel. 358.a.b 425.sind nicht tumm364.a 365.a 407.bsie erlernen gar leichtlich allerley Spra-chen. 365.b</w:t>
        <w:br/>
        <w:t>sie raisonieren vernünfftig von armfeld Bau- ibid.b</w:t>
        <w:br/>
        <w:t>sind sehr getreu / Beweiß eines Exem-puls. 366.a</w:t>
        <w:br/>
        <w:t>arbeiten nicht gerne vor sich. 367.a</w:t>
        <w:br/>
        <w:t>sind im essen unstetig und sämisch. 367.a 490.essen halb gebratene Dormer nicht. ibid.a</w:t>
        <w:br/>
        <w:t>wie sie die Dormer zurichten und ka-chen. ibid.b</w:t>
        <w:br/>
        <w:t>werden alt und sind gesund / **Exempeldavon**. 368.a</w:t>
        <w:br/>
        <w:t>schieren sich und ihre Felle überall mistbett. ibid.a369.a.</w:t>
        <w:br/>
        <w:t>haben einen Abscheu vor Thron und stin-chenden Fett. ibid.b</w:t>
        <w:br/>
        <w:t>tragen keine Demer um den Hals. 369.a</w:t>
        <w:br/>
        <w:t>können schnell lauffen / wahre Ursach-dessen. 370.a 424.a</w:t>
        <w:br/>
        <w:t>sind nicht grausam und wild ibid.a</w:t>
        <w:br/>
        <w:t>ihre äusserliche Gestalt. 371.b</w:t>
        <w:br/>
        <w:t>sind nicht gebrechlich. 372.a</w:t>
        <w:br/>
        <w:t>sind nicht schwartz. 373.a</w:t>
        <w:br/>
        <w:t>sind nicht weiß. 374.a</w:t>
        <w:br/>
        <w:t>hierinnen begehet P. Tachart einen Jrrthum. ibid.a</w:t>
        <w:br/>
        <w:t>ihre Farbe ist Castanien braun. ibid.a</w:t>
        <w:br/>
        <w:t>ihr Streit wird durch die Holländer ge-mitteilt. 375.b</w:t>
        <w:br/>
        <w:t>ob sie eine allgemeine Regierung-Forthaben? 377.a</w:t>
        <w:br/>
        <w:t>warum sie Alhani-Männer oder Co-choque genennet werden. ibid.b</w:t>
        <w:br/>
        <w:t>sind keine vertriebene Banditen. ibid.b</w:t>
        <w:br/>
        <w:t>sind ehrlich und bescheiden. ibid.b</w:t>
        <w:br/>
        <w:t>deren werden viele von den Handels Leu-ten massacrirem / und gantze Natio-nen geplündert. 383.a</w:t>
        <w:br/>
        <w:t>ihrer Verfolger Urheber / wer gewesen sind ibid.geben den Holländern von den ankam-</w:t>
        <w:br/>
        <w:t>Pag.</w:t>
        <w:br/>
        <w:t>monden fremden Schiffen **alsobaldNachricht** 385.a</w:t>
        <w:br/>
        <w:t>haben keine beständige Wohnung 386.a 430.nehmen den Europæern ihr Vieh hin-weg. 389.a</w:t>
        <w:br/>
        <w:t>ob sie einen allgemeinen Regenten haben. 401.sind gehorsam und ungehorsam 403.a</w:t>
        <w:br/>
        <w:t>sind gute Jäger und erwählen **MedicinVerständige**. ibid.a</w:t>
        <w:br/>
        <w:t>sind keine Affers, 407.a</w:t>
        <w:br/>
        <w:t>beschreibet der Auctor irrig. ibid.b</w:t>
        <w:br/>
        <w:t>suchen dem Auctorem zu verführen. 408.a.</w:t>
        <w:br/>
        <w:t>hat der Auctor vornemlich in zwo Se.cten getheilet. ibid.a</w:t>
        <w:br/>
        <w:t>werden bald verdrießlich über dem Di-cours von GOttes Verehrung. 409.a</w:t>
        <w:br/>
        <w:t>solchen Verdruß hat der Auctor gar **offtgemerket**. ibid.b</w:t>
        <w:br/>
        <w:t>gen ein artige Anemon die ange-von GOtt. ibid.b</w:t>
        <w:br/>
        <w:t>verrichten ihren Gottes-Dienst mit Tan-ten gegen den Mond. 410.a.</w:t>
        <w:br/>
        <w:t>wie offt sie solches thun ibid.a</w:t>
        <w:br/>
        <w:t>beten den Mond an / und halten **denselbenvor** den sichtbaren GOT. 411.a</w:t>
        <w:br/>
        <w:t>singen und tantzen 24. Stunden gegenden Neu- und Voll-Mond. ibid.a</w:t>
        <w:br/>
        <w:t>machen artige Crimacen dazu und **beteneinige** Worte. ibid.a</w:t>
        <w:br/>
        <w:t>beschliessen ihren Gottes-diemptigen Tan-womit ibid.b</w:t>
        <w:br/>
        <w:t>beschämen mit ihrem Eifer hierinnen allegoristen. 412.a</w:t>
        <w:br/>
        <w:t>werden durch die bösen Exempel von dehnchristen Gottes-Dienst abgeschreckt. ibid.a.scheinen von Jüden herzustammen. 413.a 416.b.geben artige Antwort auf die Frage / war-um sie den kleinen Capitain mehr eh-ren als den grossen? 415.a</w:t>
        <w:br/>
        <w:t>haben durch eine Tradition von dem Faller ersten Eltern Nachricht bekommen. ibid.a.ihre Vor-Eltern sind unter andern auchden gewesen. ibid.a.</w:t>
        <w:br/>
        <w:t>staetuiren einen bösen u. einen guten Gottfrid.verehren auch ein gewisses insectum. 416.a</w:t>
        <w:br/>
        <w:t>können von dessen Verehrung nicht abge-trieben werden. 418.a.</w:t>
        <w:br/>
        <w:t>habe einige Oerter / die sie voreilig halten ibid. d.fürchten sich sehr vor den Verstorbenen. 435.b.verändern ihre Wohnung / wenn **jemandverstorben**. ibid.b</w:t>
        <w:br/>
        <w:t>einer wird durch eine Europæs. Frau / aneinder äusserlichen Kranckheit geheilet. 438.b. s.sind keine Zauberer. 439. d.</w:t>
        <w:br/>
        <w:t>wie sie ihre neu-gebohren Kinder baden. 442.ziehen weg / wenn ein Kind tod **gebohrenwird**. 447.b.</w:t>
        <w:br/>
        <w:t>bekommen ein geringes Heirats-Gut. 458.a</w:t>
        <w:br/>
        <w:t>können nicht nach Reichthum heyrathen. ibid.abschlachten zu gewissen Zeiten. 410.b</w:t>
        <w:br/>
        <w:t>obste GOtt fürchten. 414.a</w:t>
        <w:br/>
        <w:t>opffern vor die thörichste Schaft. 431.a.</w:t>
        <w:br/>
        <w:t>glauben ein ewiges Leben zu Auferstehung 436.wissen ihre Gedancken darüber nicht wohlzu entdecken. ibid.b</w:t>
        <w:br/>
        <w:br/>
        <w:t>Hat-</w:t>
      </w:r>
    </w:p>
    <w:p>
      <w:pPr>
        <w:sectPr>
          <w:pgSz w:w="12240" w:h="15840"/>
          <w:pgMar w:top="1440" w:right="1800" w:bottom="1440" w:left="1800" w:header="720" w:footer="720" w:gutter="0"/>
          <w:cols w:space="720"/>
          <w:docGrid w:linePitch="360"/>
        </w:sectPr>
      </w:pPr>
    </w:p>
    <w:p>
      <w:pPr>
        <w:pStyle w:val="Heading1"/>
      </w:pPr>
      <w:r>
        <w:t>934.txt</w:t>
      </w:r>
    </w:p>
    <w:p>
      <w:r>
        <w:t>Das andere Register.</w:t>
        <w:br/>
        <w:br/>
        <w:t>Pag.</w:t>
        <w:br/>
        <w:t>Hottentotten sind sehr Gast frey. 461.b</w:t>
        <w:br/>
        <w:t>können sich in kurtzer Zeit ein Haus inwohnung bauen. ibid.b</w:t>
        <w:br/>
        <w:t>sind um das Wohlsein ihrer Kinder be-kümmert. 462.a</w:t>
        <w:br/>
        <w:t>nehmen sich der Kinder-Zucht wenig an. ibid.sorgen vornehmlich nur um die Söhne ibid.b</w:t>
        <w:br/>
        <w:t>ihre Kinder-Zucht ist sehr schlecht. 463.b</w:t>
        <w:br/>
        <w:t>lernen ihre Kinder allerhand **Handwerkeohne** einiges Instrument. 463.b.</w:t>
        <w:br/>
        <w:t>könten zu allerhand Wissenschafften an-geführet werden / wenn sie nicht so allwären. 464.a</w:t>
        <w:br/>
        <w:t>können ihren Kindern in kurtzer Zeit **einHandwerk** lernen. ibid.a</w:t>
        <w:br/>
        <w:t>werden vieler Sachen unrechtmässig be-schuldiget. ibid.b</w:t>
        <w:br/>
        <w:t>einige dieser Beschuldigungen wiederle-get der Auctor. ibid.b.f.</w:t>
        <w:br/>
        <w:t>sind sehr freygebig. 465.a</w:t>
        <w:br/>
        <w:t>können mehr bey Europæern als irelands-Leuten verdienen. 467.a</w:t>
        <w:br/>
        <w:t>schlachten nicht ausser dem Nothfall. 473.a</w:t>
        <w:br/>
        <w:t>verhandeln ihr Vieh an die Compagnie, ibid.verehren manches mahl dem Hn. Got-veneur etwas ibid.b</w:t>
        <w:br/>
        <w:t>haben keine lange Haare. 475.b</w:t>
        <w:br/>
        <w:t>schmieren sich mit Ruß und Fett. ibid.b</w:t>
        <w:br/>
        <w:t>bedecken den Kopff nicht / ausser wenn gesegnet. 476.a</w:t>
        <w:br/>
        <w:t>tragen allezeit einen Kirr und **RackumStock** bey sich. 477.b</w:t>
        <w:br/>
        <w:t>können mit denselbigen gewiß werffen. ibid.b</w:t>
        <w:br/>
        <w:t>können mit ihrem Kirri sehr artig fechten. 478.gehen am Unter-Leibe gantz bloß. 479.a</w:t>
        <w:br/>
        <w:t>treiben so grosse Laster nicht als mansagt. 459.a</w:t>
        <w:br/>
        <w:t>kommen alle darinnen überein / daß sie pechschmieren. 475.b</w:t>
        <w:br/>
        <w:t>schmieren alle Glieder / und waschen **sichniemahlen** mit Wasser. ibid.b</w:t>
        <w:br/>
        <w:t>tragen Grossen um die Schultern. 477.a</w:t>
        <w:br/>
        <w:t>tragen küpfferen Ringe um die Hände ibid.wie sie ihre Schuhe bereiten / und **welchesolche** tragen. 479.a</w:t>
        <w:br/>
        <w:t>tragen keine Hosen ibid.a</w:t>
        <w:br/>
        <w:t>essen unter freyen Himmel / wenn es dieNatur erfordert. 487.a</w:t>
        <w:br/>
        <w:t>mögen kein Schweinen Fleisch undohne Schuppeneisen. ibid.b</w:t>
        <w:br/>
        <w:t>scheinen von Juden herzustammen ih. 488.a 493.essen das gereckte Vieh / nach Art der Tro-goldeten. 488.a</w:t>
        <w:br/>
        <w:t>ihre Speise sind das gefallene Vieh unausgewaschen Demer. 489.b</w:t>
        <w:br/>
        <w:t>kochen Blut / Dormer und Milch untereinander / wie die Troglodyten. 490.a</w:t>
        <w:br/>
        <w:t>kochen alles ohne Saltz / Gewürtz hundefett. 491.a</w:t>
        <w:br/>
        <w:t>kochen jede Speise absonderlich ibid.a</w:t>
        <w:br/>
        <w:t>werden deßwegen sehr alt. ibid.a</w:t>
        <w:br/>
        <w:t>sind viel ungesunder / wenn sie von derEuropæer Speisen essen. ibid.b</w:t>
        <w:br/>
        <w:t>haben indemnes Küchen-Geräche. ibid.b</w:t>
        <w:br/>
        <w:br/>
        <w:t>Pag.</w:t>
        <w:br/>
        <w:t>Hottentotten wissen artig Feuer zu machen. 494.b.sind sehr läufigt. 495.a.</w:t>
        <w:br/>
        <w:t>lieben den Tobac ungemein. ibid.b</w:t>
        <w:br/>
        <w:t>wissen den Tobac sehr wol zu probiren ibid.b</w:t>
        <w:br/>
        <w:t>lieben die Canna Wurtzel. 496.b</w:t>
        <w:br/>
        <w:t>lieben den trüben Helffen-Wein. 497.b</w:t>
        <w:br/>
        <w:t>ihre Häuser sehen einem Back-Dengleich / und sind keine Höhlen. 498.a 499.a</w:t>
        <w:br/>
        <w:t>theilet Tachart übel in Hirten und-ärger. 499.a</w:t>
        <w:br/>
        <w:t>ihre Häuser sind nicht von Graß badsteinen gebauet. ibid.b</w:t>
        <w:br/>
        <w:t>werden von Mann und Weib aus dün-nen Stöcken und Schalotten gebauet. ibid.b</w:t>
        <w:br/>
        <w:t>sind, bald verfertiget, und Oval-rund. 500.a</w:t>
        <w:br/>
        <w:t>zu ihren Häusern zu bauen / stecken seqval-runde Bögen in die Erde. ibid.a</w:t>
        <w:br/>
        <w:t>ihre Häuser werden mit Matten und ibid.a.</w:t>
        <w:br/>
        <w:br/>
        <w:t>Fellen bedachet.haben einen kleinen Eingang ibid.b</w:t>
        <w:br/>
        <w:t>sind nicht hoch. ibid.</w:t>
        <w:br/>
        <w:t>in den Häusern können viele Person-nen nicht aber Famillen lociren. ibid.b</w:t>
        <w:br/>
        <w:t>haben Hunde sehr nöthig. 502.a</w:t>
        <w:br/>
        <w:t>ihr Hausrat worinnen er bestehet. ibid.b</w:t>
        <w:br/>
        <w:t>zancken nicht innerhalb des Hauses. 503.a</w:t>
        <w:br/>
        <w:t>verstehen das Kirchner-Handwerk. 505.a.</w:t>
        <w:br/>
        <w:t>bereiten ihre Felle mit Fett durch abreiben. ibid.a</w:t>
        <w:br/>
        <w:t>erforschen durch das Ausklopfen / ob piegar sind. ibid.b</w:t>
        <w:br/>
        <w:t>nehmen auch frischen Kuh-Mist zum be-reiten der Felle. ibid.b</w:t>
        <w:br/>
        <w:t>ihre Felle stincken sehr häßlich. ibid.b</w:t>
        <w:br/>
        <w:t>schneiden und nähen ihre Grossen selber 506.a</w:t>
        <w:br/>
        <w:t>brauchen keine Nadel / Zwirn oder Sei-de darzu ibid.a</w:t>
        <w:br/>
        <w:t>nähen ihre Grossen mit Salten dergennen ibid.b</w:t>
        <w:br/>
        <w:t>nähen ihre Grossen sauber / nett und se- 506.b</w:t>
        <w:br/>
        <w:t>verstehen das Riemen Schneider Hand-werk. 507.a</w:t>
        <w:br/>
        <w:t>wie sie die Häute zu Riemen zubereiten. 508.a.</w:t>
        <w:br/>
        <w:t>geben, den Europæischen **Riemernnichts** nach. ibid.b</w:t>
        <w:br/>
        <w:t>sind gute Metzger. 509.a.</w:t>
        <w:br/>
        <w:t>wie sie ein **Schaftschlachten**. 510.a</w:t>
        <w:br/>
        <w:t>lösen das Fleisch von den Beinen herun-ter / und brechen kein einiges Bein. ibid.b</w:t>
        <w:br/>
        <w:t>martern das Vieh erbärmlich lang. 511.a</w:t>
        <w:br/>
        <w:t>wie sie einen Ochsen schlachten ibid.a</w:t>
        <w:br/>
        <w:t>schnitzen ihre helffenbainene Rindenartig. 512.sind Amanten- oder Wattenmacher. ibid.a</w:t>
        <w:br/>
        <w:t>sind Seiler / und machen ihre Stricke sel-ber. 513.a</w:t>
        <w:br/>
        <w:t>können Saiten machen. ibid.b</w:t>
        <w:br/>
        <w:t>sind gute Töpfer. 514.a</w:t>
        <w:br/>
        <w:t>sind Bader und Barbierer. 515.a.</w:t>
        <w:br/>
        <w:t>sind gute Jage- ibid.a</w:t>
        <w:br/>
        <w:t>sind Schmiede / und wissen das Eisen zurschmeltzen. ibid.a</w:t>
        <w:br/>
        <w:br/>
        <w:t>Hor-</w:t>
      </w:r>
    </w:p>
    <w:p>
      <w:pPr>
        <w:sectPr>
          <w:pgSz w:w="12240" w:h="15840"/>
          <w:pgMar w:top="1440" w:right="1800" w:bottom="1440" w:left="1800" w:header="720" w:footer="720" w:gutter="0"/>
          <w:cols w:space="720"/>
          <w:docGrid w:linePitch="360"/>
        </w:sectPr>
      </w:pPr>
    </w:p>
    <w:p>
      <w:pPr>
        <w:pStyle w:val="Heading1"/>
      </w:pPr>
      <w:r>
        <w:t>935.txt</w:t>
      </w:r>
    </w:p>
    <w:p>
      <w:r>
        <w:t>Das andere Register.</w:t>
        <w:br/>
        <w:br/>
        <w:t>Pag.</w:t>
        <w:br/>
        <w:t>Hottentotten machen ihre Waffen selber. 516.können mit dem Feld-Bau gut muge-hen. ibid.b</w:t>
        <w:br/>
        <w:t>sind zu faul das Feld zu bauen. ibid.b</w:t>
        <w:br/>
        <w:t>haben nichts als Vieh zu verhandeln. 517.b</w:t>
        <w:br/>
        <w:t>ihre kostbariste Wahren sind ElephantenZähne. ibid.b</w:t>
        <w:br/>
        <w:t>verhandeln solche / an wer- ibid.b</w:t>
        <w:br/>
        <w:t>was sie einander selbsten verhandeln. 518.a</w:t>
        <w:br/>
        <w:t>womit sie einander die Wahren bezahlen ibid.verhandeln ihr Gewehr / wenn sie es do-welt haben. ibid.a</w:t>
        <w:br/>
        <w:t>halten ihr Gewehr sehr sauber. ibid.b</w:t>
        <w:br/>
        <w:t>verhandeln ihr Vieh vor Canna, Cora-len und Tobac. ibid.b</w:t>
        <w:br/>
        <w:t>handeln mit ihres gleichen sehr ehrlich. 519.a.</w:t>
        <w:br/>
        <w:t>werden von Vogel unschuldig beschuldig-get. ibid.a</w:t>
        <w:br/>
        <w:t>werden von Meister fälschlich affrontant. 520.b.</w:t>
        <w:br/>
        <w:t>handeln mit den Europæern etwas ge-naher / als mit ihres gleichen. ibid.b</w:t>
        <w:br/>
        <w:t>wie sie ehedessen und noch heute mit denEuropæern handeln. 521.a</w:t>
        <w:br/>
        <w:t>ihnen sind nicht alle Wahren angenehm. ibid.bunter ihnen muß man mit Gewehr verse-hen seyn / warum 523.a</w:t>
        <w:br/>
        <w:t>tragen Sorge vor Bekandte und der-selben Fütter. ibid.b</w:t>
        <w:br/>
        <w:t>haben vor Unbekandte wenig **Achtungsondern** betriegen sie ibid.b</w:t>
        <w:br/>
        <w:t>werden zwo Künste von Olao **Dappernzugeeignet**. 524.b</w:t>
        <w:br/>
        <w:t>davon wird durch den Auctorem **dasContrarium** deduciret. 525.a</w:t>
        <w:br/>
        <w:t>können sehr schnell lauffen ibid.a</w:t>
        <w:br/>
        <w:t>dessen Ursachen führet der Auctor unter-schiedliche an ibid.b</w:t>
        <w:br/>
        <w:t>können ungemein gewiß werffen. 526.a</w:t>
        <w:br/>
        <w:t>machen artige Crimacen unter verwerffen / und treffen doch das Ziel. ibid.b</w:t>
        <w:br/>
        <w:t>können mit ihrem Backum Stock einbild auf einen **Wurfftödten**. ibid.b</w:t>
        <w:br/>
        <w:t>können von Natur gut fechten. 527.a</w:t>
        <w:br/>
        <w:t>exerciren die Music. ibid.a</w:t>
        <w:br/>
        <w:t>treiben die Music so wohl figuraliter **alsvocaliter**. 528.a</w:t>
        <w:br/>
        <w:t>warum sie den Matrosen am Schifftannen. 530.a.</w:t>
        <w:br/>
        <w:t>wie sie ihr Tantzen verrichten. ibid.b</w:t>
        <w:br/>
        <w:t>tantzen offtmahls eine gantze Nacht,warum 531.a</w:t>
        <w:br/>
        <w:t>ihre Art zu tantzen wird ausführlich be-schrieben. ibid.a</w:t>
        <w:br/>
        <w:t>was sie auf der Jagd vor Gewehr ge-brauchen. 532.b</w:t>
        <w:br/>
        <w:t>wie ihr Gewehr beschaffen. ibid.b</w:t>
        <w:br/>
        <w:t>wie sie ihr Gewehr veraifften. ibid.b</w:t>
        <w:br/>
        <w:t>können sehr gewiß mit ihren Pfeilen schiessen 533.a</w:t>
        <w:br/>
        <w:t>ihre Passagien, wie sie beschaffen. ibid.a</w:t>
        <w:br/>
        <w:t>diese werden von ihnen vergiftet. ibid.a</w:t>
        <w:br/>
        <w:t>mit diesen können sie gewiß treffen. ibid.a</w:t>
        <w:br/>
        <w:t>gehen entweder allein / oder eine **gantzeCrall** mit einander auf die Jagd. 534.a</w:t>
        <w:br/>
        <w:br/>
        <w:t>Pag.</w:t>
        <w:br/>
        <w:t>Hottentotten, wie sie das **Wildtödten**. ibid.a</w:t>
        <w:br/>
        <w:t>verfolgen das verwundete Wild. ibid.b</w:t>
        <w:br/>
        <w:t>essen das mit Gifft getötete Wild auf 535.a</w:t>
        <w:br/>
        <w:t>machen Löcher in die Erde / die **wildenThiere** darinnen zu fangen. ibid.b</w:t>
        <w:br/>
        <w:t>die so grosse wilden Thiere erleget / **müssenanders** gemachet werden. 536.a</w:t>
        <w:br/>
        <w:t>der / so einen Tyger / Löwen rc. erleget / zusamt seinem Weibe anders machen. ibid.b</w:t>
        <w:br/>
        <w:t>sollen keine Fische fangen können. 537.b</w:t>
        <w:br/>
        <w:t>fangen sehr listig die Roch-Fische ibid.b</w:t>
        <w:br/>
        <w:t>sind in diesem Fischfang gar sehr exerci-ret. 538.a</w:t>
        <w:br/>
        <w:t>fangen sehr viel Klipp Fische. ibid.a</w:t>
        <w:br/>
        <w:t>wissen mit den Angeln sehr wohl umzuge-hen. ibid.b</w:t>
        <w:br/>
        <w:t>pfeiffen oder schreyen den Fischen. ibid.b</w:t>
        <w:br/>
        <w:t>wissen auch mit den Netze zu mischen. ibid.b</w:t>
        <w:br/>
        <w:t>sind gute Schwimmer. 539.a</w:t>
        <w:br/>
        <w:t>bestreichen sich mit Sand / ehe sie durcheinen Fluß gehen. ibid.b</w:t>
        <w:br/>
        <w:t>gantzen und singen / wenn sie wieder ausdem Wasser gekommen. ibid.b</w:t>
        <w:br/>
        <w:t>sind sehr faul und lieben den Müßiggang 540.b</w:t>
        <w:br/>
        <w:t>arbeiten nicht und verrichten einem Luropæer nichts / wenn sie nicht der Hun-ger treibet. ibid.b</w:t>
        <w:br/>
        <w:t>lauffen davon / damit sie nicht darzu berede.werden mögen. ibid.b</w:t>
        <w:br/>
        <w:t>lauffen weg / wenn man sie voraus bezahlet 541.</w:t>
        <w:br/>
        <w:t>sind der Trunckenheit sehr ergeben. ibid.b</w:t>
        <w:br/>
        <w:t>ein Exempel davon / so dem Auctori be-segnet. ibid.b</w:t>
        <w:br/>
        <w:t>sind frevele Uibertreter des 4. Gebotes. 542.a</w:t>
        <w:br/>
        <w:t>sind zanckisch / trunken und mörderisch. ibid.b</w:t>
        <w:br/>
        <w:t>werden beschuldiget / die Europæer ermordet und gefressen zu haben. ibid.b</w:t>
        <w:br/>
        <w:t>werden durch eine Begebenheit **einerSchiffs**-Capitains entschuldiget. ibid.b</w:t>
        <w:br/>
        <w:t>werden durch andere Ursachen entschul-diget. 543.a</w:t>
        <w:br/>
        <w:t>ihre Unschuld könte mit vielen **Exempelnerwiesen** werden. ibid.b</w:t>
        <w:br/>
        <w:t>haben Ordre alle Sclaven zu fangen **undaufzubringen**. ibid.b</w:t>
        <w:br/>
        <w:t>bekommen davor eine gewisse Belohnung- ibid.b</w:t>
        <w:br/>
        <w:t>sind nachgericht. 544.a</w:t>
        <w:br/>
        <w:t>sind Polygami, oder haben viele Weiber ibid.a.sind Kinder-Mörder. ibid.b</w:t>
        <w:br/>
        <w:t>ermorden auch alte Leute. ibid.b</w:t>
        <w:br/>
        <w:t>bauen alten Leuten in einer Eine einhatte. 545.a</w:t>
        <w:br/>
        <w:t>sind in diesem Stück den **Troglodytengleich**. ibid.b</w:t>
        <w:br/>
        <w:t>dieser und der Christen Laster sind nichtwohl zu zehlen 546.a</w:t>
        <w:br/>
        <w:t>sind rechte frey Leute / und suchen sich auchbey zu schützen. 547.a</w:t>
        <w:br/>
        <w:br/>
        <w:t>Beweiß davon aus P. Tachart. ibid.b</w:t>
        <w:br/>
        <w:t>lachen die Europæer aus / daß sie sich **inVestungen** verschließen. ibid.b</w:t>
        <w:br/>
        <w:t>sind ihrer Freyheit wegen glückseelig. ibid.b</w:t>
        <w:br/>
        <w:br/>
        <w:t>Hor-</w:t>
      </w:r>
    </w:p>
    <w:p>
      <w:pPr>
        <w:sectPr>
          <w:pgSz w:w="12240" w:h="15840"/>
          <w:pgMar w:top="1440" w:right="1800" w:bottom="1440" w:left="1800" w:header="720" w:footer="720" w:gutter="0"/>
          <w:cols w:space="720"/>
          <w:docGrid w:linePitch="360"/>
        </w:sectPr>
      </w:pPr>
    </w:p>
    <w:p>
      <w:pPr>
        <w:pStyle w:val="Heading1"/>
      </w:pPr>
      <w:r>
        <w:t>936.txt</w:t>
      </w:r>
    </w:p>
    <w:p>
      <w:r>
        <w:t>Das andere Register.</w:t>
        <w:br/>
        <w:br/>
        <w:t>Pag.</w:t>
        <w:br/>
        <w:t>Hottentoten, führen eine vergnügliche Le-bens-Art 548.a</w:t>
        <w:br/>
        <w:br/>
        <w:t>Beweiß dessen aus Herrn Ziegenbalg. ibid.b</w:t>
        <w:br/>
        <w:t>sind gutthätig und hülfreich. ibid.b</w:t>
        <w:br/>
        <w:t>des Auctoris eigene Erfahrung davon 549.a</w:t>
        <w:br/>
        <w:t>sind treue und redliche Leute. 550.b</w:t>
        <w:br/>
        <w:t>die gestohlen haben / kennet der **Auctornicht** mehr als einen. 551.a</w:t>
        <w:br/>
        <w:t>sind Erzfeinde des Diebstahls 552.a</w:t>
        <w:br/>
        <w:t>sind Liebhaber des Rechts und der Billig-keit. ibid.a</w:t>
        <w:br/>
        <w:t>legen kleine Streit-Sachen durch sichselbsten oder durch ihre Weiber bey. ibid.b</w:t>
        <w:br/>
        <w:t>schlagen keine Frau / sondern verlassen sielieber. ibid.b</w:t>
        <w:br/>
        <w:t>straffen halssträfliche Laster alsobald /und ohne Ansehen der Person. 553.a</w:t>
        <w:br/>
        <w:t>straffen alle Delinquenten bald mit **demTodschlag** / wie ibid.b</w:t>
        <w:br/>
        <w:t>ihre Delinquenten werden ehrlich be-graben. 554.a</w:t>
        <w:br/>
        <w:t>bey ihnen kosten Processe und Executio-nes nichts. ibid.a</w:t>
        <w:br/>
        <w:t>bey ihnen hat der Capitain das Jus vi-tæ &amp; necis. ibid.b</w:t>
        <w:br/>
        <w:t>der Capitain giebt dem Delinquenten denersten Streich. ibid.b</w:t>
        <w:br/>
        <w:t>scheinen deßwegen abermahls von denjegen herzustammen. ibid.b</w:t>
        <w:br/>
        <w:t>achten kein Ansehen der Person. ibid.b</w:t>
        <w:br/>
        <w:t>wenn sie flüchten / müssen sie sich bey dornbusches Männern aufhalten. ibid.b</w:t>
        <w:br/>
        <w:t>ihre Kriegs-Præparationes sind **gantzgering**. 555.b</w:t>
        <w:br/>
        <w:t>ihre Kriegs-Ankündigung bestehet androhungen und bald **erfolgendenUberfall** 556.a</w:t>
        <w:br/>
        <w:t>haben nicht einerley Manier Krieg zu führen. ibid.a</w:t>
        <w:br/>
        <w:t>von ihnen halten etliche Nationen zusam-men wieder eine andere. ibid.b</w:t>
        <w:br/>
        <w:t>haben sich ehemahl fruchtlos wi-der die Europæer verbunden. ibid.b</w:t>
        <w:br/>
        <w:t>haben drey Ursachen / einen Krieg anzu-fangen. ibid.b</w:t>
        <w:br/>
        <w:t>die weit abgelegene Nationen alliciren sichmit einander wieder ihre Feinde. 557.b</w:t>
        <w:br/>
        <w:t>wollen insgesamt die Holländer ver-treiben. 558.a</w:t>
        <w:br/>
        <w:t>halten in ihren Kriegen keine Ordnung 559.a</w:t>
        <w:br/>
        <w:t>haben keine Officiers als nur den Gene-mal. ibid.a</w:t>
        <w:br/>
        <w:t>wie sie mit den Gefangenen verfahren. ibid.a</w:t>
        <w:br/>
        <w:t>halten den Frieden unverbrüchlich. 560.a</w:t>
        <w:br/>
        <w:t>bey ihnen haben die Feldflüchtigen nie-mahlen Pardon zu hoffen. 561.a</w:t>
        <w:br/>
        <w:t>tödten die Uberläuffer anderer Natio-nen. 562.a</w:t>
        <w:br/>
        <w:t>tödten die Spionen. ibid.a</w:t>
        <w:br/>
        <w:t>dienen den Holländern gerne wieder ih-re Landesleute / warum ibid.a</w:t>
        <w:br/>
        <w:t>ihr Erb-Recht gehet allein den **ältestenSohn** an. 563.a</w:t>
        <w:br/>
        <w:t>ihre Töchter haben ein geringes Heyrath-Guth. ibid.a</w:t>
        <w:br/>
        <w:br/>
        <w:t>Pag.</w:t>
        <w:br/>
        <w:t>Hottentoten ihre übrige Söhne **müssenihrem** ältesten Bruder dienen. ibid.a</w:t>
        <w:br/>
        <w:t>viele verdingen sich bey den Europæern ibid.b.müssen manchmahl einige Tage nathhauß gelassen werden. ibid.b</w:t>
        <w:br/>
        <w:t>gönnen der Erst-Geburth ein **besonderesVorrecht**. 564.a</w:t>
        <w:br/>
        <w:t>haben einen eingewurzelten Haß gegendie Sclaven. ibid.a</w:t>
        <w:br/>
        <w:t>und Sclaven sind gar differenten Hu-meurs. ibid.b</w:t>
        <w:br/>
        <w:t>und Sclaven sind im gemeinen Umgab-different. 565.a</w:t>
        <w:br/>
        <w:t>werden ihre Schaft von denen entlaufe-Sclaven gestohlen. ibid.b</w:t>
        <w:br/>
        <w:t>werden durch die Sclaven eingefangenen gestraft. ibid.b</w:t>
        <w:br/>
        <w:t>hassen die Sclaven wegen ihrer Dienst-barkeit. 566.a</w:t>
        <w:br/>
        <w:t>haben denen entlaufenen Sclaven entwe-der den Weg gewiesen / oder sie erschla-gen. ibid.a</w:t>
        <w:br/>
        <w:t>sehen freudig zu / wenn die Sclaven ge-strafft werden. ibid.b</w:t>
        <w:br/>
        <w:t>haben breite Nasen / warum 567.a</w:t>
        <w:br/>
        <w:t>ihre allgemeine Artzney-Mittel **sindSchräpffen** und Schmieren. ibid.b</w:t>
        <w:br/>
        <w:t>haben ziemliche Nachricht von seekräutern. 567.b</w:t>
        <w:br/>
        <w:t>gebrauchen ein Stein-Marck zur **Arzneywovor** ibid.b</w:t>
        <w:br/>
        <w:t>verstehen den Himmels-Lauff / wie die Eu-ropæische Bauern. 568.a</w:t>
        <w:br/>
        <w:t>haben Bader und Barbier unter sich. ibid.a</w:t>
        <w:br/>
        <w:t>ihre Bader haben eine artige Manier zuschaffen. ibid.b</w:t>
        <w:br/>
        <w:t>haben eine curieuse Manier Ader zulassen. 569.a</w:t>
        <w:br/>
        <w:t>curiren auserliche Schäden. ibid.b</w:t>
        <w:br/>
        <w:t>curiren die Verrenkungen der Glieder. 570.verstehen das Haar abscheelen. 572.b</w:t>
        <w:br/>
        <w:t>lösen den Weibern ein Glied ab. 571.a</w:t>
        <w:br/>
        <w:t>brauchen das Haar Abscheelen bey Kopf-Schmerzen. 573.a</w:t>
        <w:br/>
        <w:t>brauchen dasselbe auch bey dem Tod **ihrerEltern** / oder anderer Anverwandten ibid.a 581.b</w:t>
        <w:br/>
        <w:t>sind künstliche Bader und Barbierer. ibid.b</w:t>
        <w:br/>
        <w:t>haben Doctores unter sich / die **manchenMarckschreyer** beschämen. ibid.b</w:t>
        <w:br/>
        <w:t>sind **wenigkranck** / ob sie gleich noch geschlecht leben. 574.a</w:t>
        <w:br/>
        <w:t>nennen alle Kranckheiten wie die Euro-par Korilen. ibid.a</w:t>
        <w:br/>
        <w:t>nehmen Aloe Blätter-Safft ein. ibid.a</w:t>
        <w:br/>
        <w:t>machen Pulver und Trincke aus **wildenKräutern**. ibid.b</w:t>
        <w:br/>
        <w:t>ihre Artzneyen nennen sie Bover gods, ibid.probiren ob ein Krancken werde davonkommen oder sterben. 575.b</w:t>
        <w:br/>
        <w:t>vertrösten ihre Krancke nicht auf GOtt 576.weisen ihre Krancke allein auf den Do-ctor. ibid.b</w:t>
        <w:br/>
        <w:t>müssen opffern / wenn sie besser werden. 577.a</w:t>
        <w:br/>
        <w:t>schreyen erbärmlich wenn einer stiebet. ibid.a</w:t>
        <w:br/>
        <w:br/>
        <w:t>Hat.</w:t>
      </w:r>
    </w:p>
    <w:p>
      <w:pPr>
        <w:sectPr>
          <w:pgSz w:w="12240" w:h="15840"/>
          <w:pgMar w:top="1440" w:right="1800" w:bottom="1440" w:left="1800" w:header="720" w:footer="720" w:gutter="0"/>
          <w:cols w:space="720"/>
          <w:docGrid w:linePitch="360"/>
        </w:sectPr>
      </w:pPr>
    </w:p>
    <w:p>
      <w:pPr>
        <w:pStyle w:val="Heading1"/>
      </w:pPr>
      <w:r>
        <w:t>937.txt</w:t>
      </w:r>
    </w:p>
    <w:p>
      <w:r>
        <w:t>Das andere Register.</w:t>
        <w:br/>
        <w:br/>
        <w:t>Pag.</w:t>
        <w:br/>
        <w:t>Hottentoten, bekommen alle zu tunwenn einer stirbet. ibid.a</w:t>
        <w:br/>
        <w:t>die Alten müssen eine Grabstätte suchen. ibid.abbiegen einen Todten zusammen und hellenin in seine Grosse ibid.b</w:t>
        <w:br/>
        <w:t>begraben ihre Todten bald nach **ihremAbschied** 578.a</w:t>
        <w:br/>
        <w:t>brauchen wenig Träger. ibid.a</w:t>
        <w:br/>
        <w:t>tragen ihre Todten hinten zum Haushan-aus. ibid.b</w:t>
        <w:br/>
        <w:t>dessen mutmaßliche Ursache. ibid.b</w:t>
        <w:br/>
        <w:t>machen ein entsetzliches Todten Geschrey ibid.gehen in eines Verstorbenen Hauß nichtmehr / sondern lassen es stehen. 579.a</w:t>
        <w:br/>
        <w:t>folgen einer Leiche alle mit Schreyen rc. ibid.a</w:t>
        <w:br/>
        <w:t>begraben ihre Todten gar artig. ibid.a</w:t>
        <w:br/>
        <w:t>gehen nicht in Procession nach Hauß ibid.b</w:t>
        <w:br/>
        <w:t>halten nach der Begrabung ein **langenStillschweigen**. ibid.b</w:t>
        <w:br/>
        <w:t>der Aeltesten aus ihnen bisset alle Leich Be-gleiter an. 580.a</w:t>
        <w:br/>
        <w:t>bestreuen hierauf ihre Leiber mit Aschen. ibid.a</w:t>
        <w:br/>
        <w:t>beschmieren sich ferner mit Kuh-Mist. ibid.a</w:t>
        <w:br/>
        <w:t>die Ursache des Anbissens. ibid.a</w:t>
        <w:br/>
        <w:t>geben Ursache des Aschen-Bestreuen. ibid.b</w:t>
        <w:br/>
        <w:t>geben Ursache des Beschmierens mith Mist ibid.b</w:t>
        <w:br/>
        <w:t>brechen alle Häuser ab / und ziehen hin-weg 581.a</w:t>
        <w:br/>
        <w:t>lassen des Verstorbenen Außstehen. ibid.a</w:t>
        <w:br/>
        <w:t>tragen ein Schafs-Netz um den Alswenn sie in der Trauer gehen. ibid.b</w:t>
        <w:br/>
        <w:t>solches verfaulet nicht bald. ibid.b</w:t>
        <w:br/>
        <w:t>werden durch den Gouverneur Bad be-zwungen 590.b</w:t>
        <w:br/>
        <w:t>kosten die Compagnie jährlich sehr viel 658.b</w:t>
        <w:br/>
        <w:t>werden von der Compagnie bechencket /warum 673.b.</w:t>
        <w:br/>
        <w:t>was sie ihnen zum Geschencke giebet. 674.b</w:t>
        <w:br/>
        <w:t>bezahlen diese Geschencke reichlich. 674.b</w:t>
        <w:br/>
        <w:br/>
        <w:t>Hottentottinnen tragen gute Sorge vordie ihnen anvertraute Kinder. 366.b</w:t>
        <w:br/>
        <w:t>mögen keinen Mann admittiren der **zweenTesticulos** hat. 424.b</w:t>
        <w:br/>
        <w:t>ihre Scham ist mit einem Lappen Fell be-decket. 425.b</w:t>
        <w:br/>
        <w:t>solches hat der Auctor gesehen. ibid.b</w:t>
        <w:br/>
        <w:t>solches soll auch bey andern Nationen ge-funden werden ibid.a</w:t>
        <w:br/>
        <w:t>des Auctoris Gedancken von diesemfall. ibid.b</w:t>
        <w:br/>
        <w:t>sind weit abscheulicher als Ziegennein-nen. 463.a</w:t>
        <w:br/>
        <w:t>haben lange Brüste. ibid.a</w:t>
        <w:br/>
        <w:t>ihre Söhne dörffen die Mütter schlagen.wenn sie Männer gemacht worden. ibid.b</w:t>
        <w:br/>
        <w:t>tragen ihre Kinder auf dem Rücken. 480.b</w:t>
        <w:br/>
        <w:t>tragen Ringe an den Füssen und essen sie 482.b.wozu ihnen diese Ringe dienen. 483.a</w:t>
        <w:br/>
        <w:t>sind ein Mittel wieder die Liebe. 486.a</w:t>
        <w:br/>
        <w:t>müssen 3. Tage ausgehen und fasten /warum 536.b</w:t>
        <w:br/>
        <w:t>ihre Männer müssen ein **Schafschlach**-ten und tractiren. 537.a</w:t>
        <w:br/>
        <w:br/>
        <w:t>Pag.</w:t>
        <w:br/>
        <w:t>Hottentottische Sprache hat der **Auctorlernen** wollen. 61.a</w:t>
        <w:br/>
        <w:br/>
        <w:t>Wörter stehen in einem Catalogo. 360.a</w:t>
        <w:br/>
        <w:br/>
        <w:t>Nationen haben böse Leute unter sich 399.a.</w:t>
        <w:br/>
        <w:br/>
        <w:t>Capitains sind einem höhern unterwarf-fen. 401.b</w:t>
        <w:br/>
        <w:t>dergleichen hat der Auctor geseben. 402.a</w:t>
        <w:br/>
        <w:t>dergleichen haben alle Nationen ibid.a.Hottentotte Aruntes oder Zweifeln / derersind 8. Sorten. 253.b</w:t>
        <w:br/>
        <w:t>werden vielfältig genossen. ibid.b</w:t>
        <w:br/>
        <w:t>sind sehr angenehmen Geschmacks. 254.a</w:t>
        <w:br/>
        <w:br/>
        <w:t>Hottentotte Brod / ist die Wurtzel bonarum. 241.b</w:t>
        <w:br/>
        <w:br/>
        <w:t>Hottentotte-Feigen / Affricanische / derersind 36. Sorten angezeiget. 256.b</w:t>
        <w:br/>
        <w:t>ihre Benennung. 258.a</w:t>
        <w:br/>
        <w:t>werden selbst von den Europæern ge-speiset. ibid.a</w:t>
        <w:br/>
        <w:br/>
        <w:t>Hottentotte-Fische / deren Benennung. 199.b.</w:t>
        <w:br/>
        <w:t>sind zweyerley Arten. ibid.b</w:t>
        <w:br/>
        <w:t>ihre Nahrung ist Mies und See-Graß ibid.b</w:t>
        <w:br/>
        <w:t>werden mit dem Angel gefangen. ibid.b</w:t>
        <w:br/>
        <w:t>sind wohlfeilen Kauffen. ibid.b</w:t>
        <w:br/>
        <w:br/>
        <w:t>Hottentotte-Holland / der Weg dahin isaser lieblich. 80.b</w:t>
        <w:br/>
        <w:t>woher es also genennet. 83.b.</w:t>
        <w:br/>
        <w:t>hat mitten einen hohen Berg. 84.a</w:t>
        <w:br/>
        <w:t>desselben Besitzer / wer ibid.b</w:t>
        <w:br/>
        <w:t>ist der gröste / fruchtbarste und wohlgelegene Dictrict der **StellenbosischenColonie**. 85.a</w:t>
        <w:br/>
        <w:t>muß von der Stel fahren lassen. ibid.a</w:t>
        <w:br/>
        <w:t>ist fruchtbar und hat schöne Gebäude. ibid.b</w:t>
        <w:br/>
        <w:t>das grosse Hauß daselbst muß abgaro-chen werden. ibid.b</w:t>
        <w:br/>
        <w:t>das Land wird confiseiret. ibid.b</w:t>
        <w:br/>
        <w:t>das Land wird vertheilet. ibid.b</w:t>
        <w:br/>
        <w:t>daselbst könnten noch viele wohnen. 86.a</w:t>
        <w:br/>
        <w:t>daselbst stunde eine viereckgite Chantze ibid.ist voll wider Thiere gewesen. ibid.b</w:t>
        <w:br/>
        <w:t>hat viel Holz gehabt. ibid.b</w:t>
        <w:br/>
        <w:t>hat 3. Flüsse mit guten Wasser. 87.a.</w:t>
        <w:br/>
        <w:br/>
        <w:t>Hottentotem Hollands-Berge sind **höherdiese** Flusse nähren keine den See-Fische. 8.als der Tafel Berg. 80. d.</w:t>
        <w:br/>
        <w:t>werden mit Wolcken bedecket / und kindein Kennzeichen des lang **anhaltendenSüd**-Ost Windes. 81.a</w:t>
        <w:br/>
        <w:br/>
        <w:t>Houtniquas Nation hat ein **fruchtbaresLand**. 387.a</w:t>
        <w:br/>
        <w:t>hat viel Waldung / in welchen sie mit **denRuyldern** sicht. ibid.a</w:t>
        <w:br/>
        <w:t>haben viel Vieh und wilden Thiere. ibid.a</w:t>
        <w:br/>
        <w:br/>
        <w:t>Hülf-reich sind die Hottentotten dessen eingeweid aus P. Tachart. 548.b 549.a</w:t>
        <w:br/>
        <w:br/>
        <w:t>Humer sind See-Krebse / und **überflüßigam** Capo- 200.a</w:t>
        <w:br/>
        <w:t>sind sehr groß / und haben grosse Sche-ren. ibid.a</w:t>
        <w:br/>
        <w:t>haben ein hart und unverdaulich Fleisch bid.einen gantzen kan niemand aufaßen. ibid.a</w:t>
        <w:br/>
        <w:t>sind am besten in einer Kerri. ibid.a</w:t>
        <w:br/>
        <w:br/>
        <w:t>Hunde</w:t>
      </w:r>
    </w:p>
    <w:p>
      <w:pPr>
        <w:sectPr>
          <w:pgSz w:w="12240" w:h="15840"/>
          <w:pgMar w:top="1440" w:right="1800" w:bottom="1440" w:left="1800" w:header="720" w:footer="720" w:gutter="0"/>
          <w:cols w:space="720"/>
          <w:docGrid w:linePitch="360"/>
        </w:sectPr>
      </w:pPr>
    </w:p>
    <w:p>
      <w:pPr>
        <w:pStyle w:val="Heading1"/>
      </w:pPr>
      <w:r>
        <w:t>938.txt</w:t>
      </w:r>
    </w:p>
    <w:p>
      <w:r>
        <w:t>Das andere Register.</w:t>
        <w:br/>
        <w:br/>
        <w:t>Pag.</w:t>
        <w:br/>
        <w:t>Hunde / sind dreyerley Arten am Capo- 152.a</w:t>
        <w:br/>
        <w:br/>
        <w:t>Affricanische / wie sie beschaffen. ibid.a</w:t>
        <w:br/>
        <w:t>wilde werden beschrieben. ibid.b</w:t>
        <w:br/>
        <w:t>wenn sie bey einem Menschen in **einemZimmer** sich befinden / ob sie eine Besti-litet anzeigen? 501.b</w:t>
        <w:br/>
        <w:t>haben die Hottentotten nöthig. 502.a</w:t>
        <w:br/>
        <w:t>der Hottentoten, sind nicht schön abersehr wachsam. ibid.a</w:t>
        <w:br/>
        <w:br/>
        <w:t>Hund-Fisch / vide Fisch-Hund.Hunds-Kibis / Afrikanischer / davon 2.Sorten. 243.a</w:t>
        <w:br/>
        <w:br/>
        <w:t>Hure wird Frau Baumannin gescholten. 48.b.Huren bekommen so leichtlich keinen Mann-warum / und wenn 712.a</w:t>
        <w:br/>
        <w:br/>
        <w:t>Huren-Kinder / hindern niemand an **einersavorablen** Mariage. 712.a</w:t>
        <w:br/>
        <w:br/>
        <w:t>Hurerey gehet unter den **Hottentottennicht** im Schwang. 465.a</w:t>
        <w:br/>
        <w:br/>
        <w:t>Gurcken was es ist bey den Hottentotten, 426.b.Heusing Henning, bittet / daß 2. **Bürgermögen** nach Holland gesandt werden. 753.dessen Frau wird von einigen **Bekandtenbesuchet**. 807.a</w:t>
        <w:br/>
        <w:t>wird von d'Abging um die Discursen ge-fraget. ibid.a</w:t>
        <w:br/>
        <w:t>wird um derwillen in ihrem Hause arrestiret. ibid.a</w:t>
        <w:br/>
        <w:t>muß in die Vestung gehen / woselbst ihrdie Frau von Lon falsche **Sachenvorhält**. ibid.b</w:t>
        <w:br/>
        <w:t>wird in der Vestung arrestiret. 808.a</w:t>
        <w:br/>
        <w:t>wird fruchtlos auszuborgen gesuchet. ibid.a</w:t>
        <w:br/>
        <w:t>ihr wird mit schwererer Gefängnis ge-drohet. ibid.a</w:t>
        <w:br/>
        <w:t>wird von dem Rath examiniert. ibid.b</w:t>
        <w:br/>
        <w:t>soll einen Eyd ablegen. ibid.b</w:t>
        <w:br/>
        <w:t>wird durch den Herrn d'Abging hintertrieben. ibid.b</w:t>
        <w:br/>
        <w:t>wird wieder loßgesprochen. ibid.b</w:t>
        <w:br/>
        <w:br/>
        <w:t>Hyacinthus Africanus. 249.a.</w:t>
        <w:br/>
        <w:t>albus. 266..b J.</w:t>
        <w:br/>
        <w:br/>
        <w:t>**NAckhälse** sind eigentlich Creutz-Fechst. 150.sollen das Thier Athos seyn. 150.b</w:t>
        <w:br/>
        <w:br/>
        <w:t>Jocob Eberten, ein rother Fisch. 200.a</w:t>
        <w:br/>
        <w:t>haben ein zartes Fleisch. ibid.a</w:t>
        <w:br/>
        <w:br/>
        <w:t>Jadenen Gattungen. ibid.b</w:t>
        <w:br/>
        <w:br/>
        <w:t>Unterschied derselben. ibid.b</w:t>
        <w:br/>
        <w:t>deren Benennung. ibid.b</w:t>
        <w:br/>
        <w:br/>
        <w:t>Jacob Africana 17. Arten. 249.</w:t>
        <w:br/>
        <w:br/>
        <w:t>St. Jacobs-Blum Affricanische 17. Arten. ibid.b</w:t>
        <w:br/>
        <w:br/>
        <w:t>Jagt lieben die Hottentotten. 403.a</w:t>
        <w:br/>
        <w:br/>
        <w:t>Jagt / solche stehet frey einem jeden abzubiegen 433.b</w:t>
        <w:br/>
        <w:t>von solcher haben Boding und **Tachartnichts** ausführliches geschrieben. ibid.b</w:t>
        <w:br/>
        <w:t>wie die Hottentotten solche anstellen. 534.a</w:t>
        <w:br/>
        <w:br/>
        <w:t>St. Jago eine Caboverdische Insul **wirdentdeckt** und beschrieben. 13.b.</w:t>
        <w:br/>
        <w:t>wie weit von del Fuogo abgelegen / **wirddisputiret**. 43.b</w:t>
        <w:br/>
        <w:br/>
        <w:t>Pag.</w:t>
        <w:br/>
        <w:t>St. Jago, daselbst kan des Auctoris Schifmacht anlanden. 14.a</w:t>
        <w:br/>
        <w:br/>
        <w:t>Stadt auf der Insul wie groß. 14.a</w:t>
        <w:br/>
        <w:t>einige besehen das Land. 15.b</w:t>
        <w:br/>
        <w:t>wohlfeile der Lebens-Mitteln daselbst. 17.a</w:t>
        <w:br/>
        <w:t>die Stadt will der Auctor sehen / wirdig aber wiederrahten. 17.a</w:t>
        <w:br/>
        <w:t>bleibt nicht lange daselbst. ibid.b</w:t>
        <w:br/>
        <w:t>die Holländer besuchen den Gouverneuren dessen Gemahlin noch vor **ihrerAbreise**. ibid.b</w:t>
        <w:br/>
        <w:t>die Polus Höhe daselbst. 18.a</w:t>
        <w:br/>
        <w:t>dessen Wasser wird stinckend / und wachsen Würmer darinnen. 275.b</w:t>
        <w:br/>
        <w:br/>
        <w:t>Grösse derselben. 18.a</w:t>
        <w:br/>
        <w:br/>
        <w:t>Früchte und Gewächse daselbst. ibid.a</w:t>
        <w:br/>
        <w:br/>
        <w:t>Javanische Schweine werden beschrieben. 165.a.</w:t>
        <w:br/>
        <w:br/>
        <w:t>Jäger / gute seynd die Hottentotten. 460.a.</w:t>
        <w:br/>
        <w:br/>
        <w:t>Jahr / wie es am Capo eingetheilet wird. 304.b</w:t>
        <w:br/>
        <w:br/>
        <w:t>Jahres Zeiten / wichtige Veränderung acaco. 288.b</w:t>
        <w:br/>
        <w:br/>
        <w:t>Ate von der Got, ein Hottentotte, **lernetviele** Sprachen. 365.b</w:t>
        <w:br/>
        <w:t>raisonieret artig vom Feld-Bau- ibid.b</w:t>
        <w:br/>
        <w:br/>
        <w:t>Japaner Grausamkeit mit ihren Kindern. 445.b.Aminum Africanum 2. Arten. 250.a</w:t>
        <w:br/>
        <w:br/>
        <w:t>Jasmin Delmin. 265.b</w:t>
        <w:br/>
        <w:br/>
        <w:t>**Jchnevon**, vide Maus-Hund.Jeßmin / aracanischer. 250.a</w:t>
        <w:br/>
        <w:br/>
        <w:t>Jgel-Schnecken werden häuffig ausge-werffen. 101.a</w:t>
        <w:br/>
        <w:br/>
        <w:t>Altis / ob nicht der Maus-Hund ein solcher 158.b.Indisches Geld differirt von den Hollen-mischen / wie viel 662.a</w:t>
        <w:br/>
        <w:br/>
        <w:t>Indianer vornehmer Gefangenschafft. 62.b.</w:t>
        <w:br/>
        <w:br/>
        <w:t>Inscripiton auf dem Rücken des Löwen-Bergs befindlich. 136.b</w:t>
        <w:br/>
        <w:br/>
        <w:t>Inscripiton des Siech-Hauses am Capo. 639.b.über dem Thor der Kirche. 644.b</w:t>
        <w:br/>
        <w:br/>
        <w:t>Infectum oder ein Ungeziefer verehren **dieHottentottten**. 416.a</w:t>
        <w:br/>
        <w:t>dessen Beschreibung. ibid.a</w:t>
        <w:br/>
        <w:br/>
        <w:t>Instrumenta Astronomica werden in du-pro verfertiget. 3.a ibid.a</w:t>
        <w:br/>
        <w:t>hilfft Daniel Deus bezahlen.Instrumenta, offenbahre tragen den Secre-atriis viel ein. 692.a</w:t>
        <w:br/>
        <w:br/>
        <w:t>Ausfertigung träget viel ein. 693.b.</w:t>
        <w:br/>
        <w:br/>
        <w:t>Jnseln von Capo Verde entdecket. 13.a.b</w:t>
        <w:br/>
        <w:br/>
        <w:t>Interesse der Kanffmanschafften **trägtmehr** auf Actionen. 690.a</w:t>
        <w:br/>
        <w:br/>
        <w:t>Intybus sativa. 266.b</w:t>
        <w:br/>
        <w:br/>
        <w:t>Joch wie es ausstehet. 113.a</w:t>
        <w:br/>
        <w:br/>
        <w:t>Kochung der Ochsen am Capo- 112.b</w:t>
        <w:br/>
        <w:br/>
        <w:t>Johannes l. König in Portugal, giebt **demVorgebürge** der guten Hoffnung / die-sen Namen. 586.b</w:t>
        <w:br/>
        <w:br/>
        <w:t>Johannis Beer Stauden. 266.b</w:t>
        <w:br/>
        <w:br/>
        <w:t>Döring / Joh. Ernst wird von dem Got-veneur und dem Fendrich abge-löset und in vollen Gewehr geprügelt. 759.b. f.Jonas / von welchen Fisch verschlungen. 205.a 198.b. 514.a.</w:t>
        <w:br/>
        <w:br/>
        <w:t>Fastenbergs Benennung. 92.b ibid.b</w:t>
        <w:br/>
        <w:t>ein schönes Land Gut.Jhr-</w:t>
      </w:r>
    </w:p>
    <w:p>
      <w:pPr>
        <w:sectPr>
          <w:pgSz w:w="12240" w:h="15840"/>
          <w:pgMar w:top="1440" w:right="1800" w:bottom="1440" w:left="1800" w:header="720" w:footer="720" w:gutter="0"/>
          <w:cols w:space="720"/>
          <w:docGrid w:linePitch="360"/>
        </w:sectPr>
      </w:pPr>
    </w:p>
    <w:p>
      <w:pPr>
        <w:pStyle w:val="Heading1"/>
      </w:pPr>
      <w:r>
        <w:t>939.txt</w:t>
      </w:r>
    </w:p>
    <w:p>
      <w:r>
        <w:t>Das andere Register.</w:t>
        <w:br/>
        <w:br/>
        <w:t>Pag.</w:t>
        <w:br/>
        <w:t>Erlitzen sind bekandte Fischlein. 201.a</w:t>
        <w:br/>
        <w:br/>
        <w:t>Jrrthum des Auctoris, den er **selbstencorrigiret**. 407.a</w:t>
        <w:br/>
        <w:t>dessen Ursachen. ibid.b</w:t>
        <w:br/>
        <w:br/>
        <w:t>Juden / mit diesen kommen die Hottentoten überein. 352.a</w:t>
        <w:br/>
        <w:t>sind ohne Zweiffel der **HottentottenVor**-Eltern gewesen. 415.a</w:t>
        <w:br/>
        <w:t>einige Muthmassung davon. ibid.b</w:t>
        <w:br/>
        <w:t>sind abermahl mutmaßlich der Hottentotten Vor-Eltern gewesen. 425.a</w:t>
        <w:br/>
        <w:t>ist offtmahls verbothen gewesen Saltz zugebrauchen / warum 491.a</w:t>
        <w:br/>
        <w:br/>
        <w:t>Juden Steine. 232.a</w:t>
        <w:br/>
        <w:br/>
        <w:t>Juniperus vulgaris. 266.b</w:t>
        <w:br/>
        <w:br/>
        <w:t>Just 2 Schiffe / wird gehalten. 23.b</w:t>
        <w:br/>
        <w:br/>
        <w:t>Justiz Rath ist das andere Collegium. 599.b</w:t>
        <w:br/>
        <w:t>bestehet aus 9. Personen. ibid.b</w:t>
        <w:br/>
        <w:t>dessen Glieder sind fast eben die so im Rathen Politie sitzen. ibid.b</w:t>
        <w:br/>
        <w:t>dabey ist in Hals-sträflichen **Sachenentweder** der Fiscal oder Land-**DrostAnkläger**. ibid.b</w:t>
        <w:br/>
        <w:t>in denenselben werden auch drey Bürger-meister gezogen / warum 600.a</w:t>
        <w:br/>
        <w:t>ist das höchste Gericht am Capo- 600.b</w:t>
        <w:br/>
        <w:t>von diesen kanman appellieren. ibid.b</w:t>
        <w:br/>
        <w:t>dessen Glieder geniessen nichts als diablesse Ehre vor ihre Bemühung zugohn. 601.a</w:t>
        <w:br/>
        <w:t>sitzet ins gemein Donnerstags. 602.b</w:t>
        <w:br/>
        <w:t>sitzet Sonnabends / wenn eine **PonalExecution** zu vollbringen. ibid.b R.</w:t>
        <w:br/>
        <w:br/>
        <w:t>Adfer / vielerley Arten. 221.b</w:t>
        <w:br/>
        <w:t>machen ein verdrißlich Geschrey. ibid.b</w:t>
        <w:br/>
        <w:t>wenn sie sich sehen lassen 222.a</w:t>
        <w:br/>
        <w:t>halten sich gerne auf den Eltern-Blumenau. ibid.a</w:t>
        <w:br/>
        <w:br/>
        <w:t>Kaffer / eine sonderbahre Art verehren **dieHottentotten**. 416.a</w:t>
        <w:br/>
        <w:t>dessen Beschaffenheit. ibid.a</w:t>
        <w:br/>
        <w:t>ist den Europæischen Schröder nichtgleich. ibid.a</w:t>
        <w:br/>
        <w:br/>
        <w:t>Art der Verehrung. ibid.a</w:t>
        <w:br/>
        <w:br/>
        <w:t>Dankbarkeit gegen dasselbige. ibid.a</w:t>
        <w:br/>
        <w:t>wird mit Opffern verehret. ibid.b</w:t>
        <w:br/>
        <w:t>zeiget einen Heiligen an. ibid.b</w:t>
        <w:br/>
        <w:t>zeiget auch eine heilige Frau an. 417.a</w:t>
        <w:br/>
        <w:t>wollen die Hottentotten nicht angelassen. 418.a</w:t>
        <w:br/>
        <w:t>dessen Fortbringe ihnen Unglück. ibid.a</w:t>
        <w:br/>
        <w:br/>
        <w:t>Oberbacken, eine gewisse Art Menschen. 224.a</w:t>
        <w:br/>
        <w:t>können bey Tage nicht sehen. ibid.b</w:t>
        <w:br/>
        <w:br/>
        <w:t>Kälber / männlichen Geschlechts / haben **dieHottentorten** nicht gern. 467.b</w:t>
        <w:br/>
        <w:t>junge bewahren die Hottentotten vorUnglück / wie 470.b</w:t>
        <w:br/>
        <w:br/>
        <w:t>Kälber müssen zuvor sangen wenn monmilch will haben von den Kühen. 120.a</w:t>
        <w:br/>
        <w:br/>
        <w:t>Kalch-Bay / wo sie lieget / und wer sie be- 65.a</w:t>
        <w:br/>
        <w:t>sitzet.Kalch wird aus den Muschel-**Schalengebrennet**. 192.a</w:t>
        <w:br/>
        <w:br/>
        <w:t>Pag.</w:t>
        <w:br/>
        <w:t>Kalch-Steine giebt es am Capo. 231.a</w:t>
        <w:br/>
        <w:br/>
        <w:t>Haldens Petri, Land-Gut wird beschriben. 89.wie er daran gekommen. 90.a</w:t>
        <w:br/>
        <w:br/>
        <w:t>Kalten Peter, wird verbothen nicht mehrzu predigen. 789.b</w:t>
        <w:br/>
        <w:br/>
        <w:t>Kalten Petrus, hat neue aber schlechte Glie-der des Kirchen-Raths erwählet. 795.a</w:t>
        <w:br/>
        <w:t>menget sich in die Sache der **Diaconenwieder** le Bouc. 795.b</w:t>
        <w:br/>
        <w:t>produciret 2. Attestata in judicio dieihm von dem Kirchen-Rath **ertheiletworden**. 801.a</w:t>
        <w:br/>
        <w:t>hat dieselbe nicht allzu löblich erhalten. 801.a</w:t>
        <w:br/>
        <w:br/>
        <w:t>Kalte Wasser am Capo, welche 75.a</w:t>
        <w:br/>
        <w:br/>
        <w:t>Kälte muß der Auctor viel ausstehen. 8.a.</w:t>
        <w:br/>
        <w:t>bey Hitland ist sehr groß. 10.a</w:t>
        <w:br/>
        <w:t>machet den Auctorem kranck. 10.b</w:t>
        <w:br/>
        <w:t>warum gegen Süden stärcker geachtetes gegen Norden. 38.b</w:t>
        <w:br/>
        <w:br/>
        <w:t>Kalt ist das Wasser in Hottentot-holland. 37.a</w:t>
        <w:br/>
        <w:br/>
        <w:t>Kalt wird es am Capo, wenn 289.b</w:t>
        <w:br/>
        <w:br/>
        <w:t>Kälte dessen Ursachen. ibid.b</w:t>
        <w:br/>
        <w:br/>
        <w:t>Kamma, ein Hottentotte, giebet ein Kenn-zeichen von einem heiligen Ort. 419.a</w:t>
        <w:br/>
        <w:br/>
        <w:t>Kanna Wurzel ist der Hottentotten so-erbahre Delicatesse. 496.b</w:t>
        <w:br/>
        <w:t>wächst am Capo- ibid.b</w:t>
        <w:br/>
        <w:t>damit hat sich der Auctor viel gefreunde gemacht. 497.a</w:t>
        <w:br/>
        <w:t>ist unter den Hottentotten eine gangbare Handels Waͤre. 518.b</w:t>
        <w:br/>
        <w:br/>
        <w:t>Kandel Kraut siehet fast der Spurrei gleich. 115.kaninichen mögen die Männer nicht esfen 487.b</w:t>
        <w:br/>
        <w:t>wo sie anzutreffen. 153.b.</w:t>
        <w:br/>
        <w:br/>
        <w:t>Karpffen sind sehr klein am Capo. 201.b</w:t>
        <w:br/>
        <w:br/>
        <w:t>Kinstock Johannes / Abschlager bey **allenAuctionen**. 609.b</w:t>
        <w:br/>
        <w:t>absentieret sich wegen negligiren seinemamte- ibid.b</w:t>
        <w:br/>
        <w:t>muß zu den Actions-Meistern vieltausend bezahlen. 610.a</w:t>
        <w:br/>
        <w:t>wird wieder zuruͤck gebracht. ibid.a</w:t>
        <w:br/>
        <w:t>sein Person und Güter werden arrestirt. ibid.a</w:t>
        <w:br/>
        <w:t>ihn wird ein Adjunctus gesetzt. ibid.a</w:t>
        <w:br/>
        <w:t>seinetwegen werden einige **genöthigenzweymal** zu bezahlen. ibid.b</w:t>
        <w:br/>
        <w:t>sein Credit ist gantz verlohren. ibid.b</w:t>
        <w:br/>
        <w:br/>
        <w:t>**Katschebyring**. 266.b</w:t>
        <w:br/>
        <w:br/>
        <w:t>Cattendyk fordert den Herrn Gouver-neur und andere nach Holland. 784.b</w:t>
        <w:br/>
        <w:br/>
        <w:t>Katzen sind zahme und wilde. 153.b</w:t>
        <w:br/>
        <w:t>wilde / vide blaue / graue / rothe Terbusch-Katzen jede an ihrem Ort.Katzen-Wurtzel / Affricanische. 255.b</w:t>
        <w:br/>
        <w:br/>
        <w:t>Kauff-Brief wird zum Schein außgericht 84.b</w:t>
        <w:br/>
        <w:br/>
        <w:t>Kauff Contract erneuern die **Guntjemannsmit** den Holländern. 385.a</w:t>
        <w:br/>
        <w:br/>
        <w:t>Kauff-Brieffe mag niemand als der Secre-tarius Politicus verfertigen. 687.a</w:t>
        <w:br/>
        <w:br/>
        <w:t>Kauff und Verkauff der besten Fütter prä-get der Compagnie ein / wie viel ibid.a</w:t>
        <w:br/>
        <w:br/>
        <w:t>Kauf-</w:t>
      </w:r>
    </w:p>
    <w:p>
      <w:pPr>
        <w:sectPr>
          <w:pgSz w:w="12240" w:h="15840"/>
          <w:pgMar w:top="1440" w:right="1800" w:bottom="1440" w:left="1800" w:header="720" w:footer="720" w:gutter="0"/>
          <w:cols w:space="720"/>
          <w:docGrid w:linePitch="360"/>
        </w:sectPr>
      </w:pPr>
    </w:p>
    <w:p>
      <w:pPr>
        <w:pStyle w:val="Heading1"/>
      </w:pPr>
      <w:r>
        <w:t>940.txt</w:t>
      </w:r>
    </w:p>
    <w:p>
      <w:r>
        <w:t>Das andere Register.</w:t>
        <w:br/>
        <w:br/>
        <w:t>Pag.</w:t>
        <w:br/>
        <w:t>Kauffmanns-Güter gelten vielmehr affactione als sonsten. 689.b</w:t>
        <w:br/>
        <w:br/>
        <w:t>Kamas. 267.a</w:t>
        <w:br/>
        <w:br/>
        <w:t>Faysers-Crone. ibid.b</w:t>
        <w:br/>
        <w:br/>
        <w:t>Kegel-Schnecken werden nicht gegessen. 201.b</w:t>
        <w:br/>
        <w:t>ihre Schalen sind sehr schöne ibid.b</w:t>
        <w:br/>
        <w:br/>
        <w:t>Kehrwieder / ein Berg / warum so genandt 87.a.Bräntze von Drachenstein. 96.b</w:t>
        <w:br/>
        <w:br/>
        <w:t>Kehle Beschwehrung ist ziemlich gemein. 345.b</w:t>
        <w:br/>
        <w:t>dawieder ist ein Mittel. ibid.b</w:t>
        <w:br/>
        <w:br/>
        <w:t>Kehr die Kuh am Saltz-Fluß eine Schantz. 633.a 62.a</w:t>
        <w:br/>
        <w:t>davon siehet man nichts mehr 62.b</w:t>
        <w:br/>
        <w:br/>
        <w:t>Keltern am Capo, wenn 114.a</w:t>
        <w:br/>
        <w:br/>
        <w:t>Keller-Halß / Afrikanischer 11. Sorten. 254 b. s.</w:t>
        <w:br/>
        <w:br/>
        <w:t>Kennzeichen der Buchstaben / welche in Hat-**tentortischer** Sprache mit einschlag ausgesprochen werden müssen 354.daß man nahe bey den Capo du **bonnaEsperande** sey. 41. 2. 40 k.</w:t>
        <w:br/>
        <w:br/>
        <w:t>Kern-Beisser sind den Europæischengleich. 181.b</w:t>
        <w:br/>
        <w:br/>
        <w:t>Kerbel-Kraut / Saamen tragendes 263.b.</w:t>
        <w:br/>
        <w:br/>
        <w:t>Kessels-Quartier / was es sey. 21.a</w:t>
        <w:br/>
        <w:br/>
        <w:t>Ceur-Baum / wird beschrieben. 258.b</w:t>
        <w:br/>
        <w:t>trägt eine Frucht. ibid.b</w:t>
        <w:br/>
        <w:t>hat gutes Holtz. ibid.b</w:t>
        <w:br/>
        <w:br/>
        <w:t>Hermia Africana, 6. Arten davon. 250.a</w:t>
        <w:br/>
        <w:br/>
        <w:t>Keyser-Priviren, warum also genannt. 77.a</w:t>
        <w:br/>
        <w:t>wohin sie lauffen. 76.a</w:t>
        <w:br/>
        <w:br/>
        <w:t>Kina Elias, wird in Arrest genommen. 751.a</w:t>
        <w:br/>
        <w:br/>
        <w:t>Kinder / den Hottentotten anvertrauet /werden durch sie wohl bewahret. 266.b</w:t>
        <w:br/>
        <w:t>der Hottentotten, werden schlecht beobacht genommen. 372.a</w:t>
        <w:br/>
        <w:br/>
        <w:t>Kind / todtes verursachet grosse Betrübnisse Vater und Mutter. 442.a</w:t>
        <w:br/>
        <w:t>waschen es mit frischen Kuh, Mi- ibid.b</w:t>
        <w:br/>
        <w:t>legen es eingebüschelt auf eine Bross. ibid.wird mit Safft von Hottentotte **Feigengeschmiret** / warum 443.a</w:t>
        <w:br/>
        <w:t>und auch mit Schaf Fett. ibid.a</w:t>
        <w:br/>
        <w:t>diese Schmiere Ursache. 443.a</w:t>
        <w:br/>
        <w:t>bestreuen es mit Buch. ibid.b</w:t>
        <w:br/>
        <w:t>ob es Krafft aller dieser **Ceremonienbeym** Leben bleiben könne. ibid.b</w:t>
        <w:br/>
        <w:br/>
        <w:t>Kinder / ex concubitu cum Christiano,ob sie getödtet werden. 450.b</w:t>
        <w:br/>
        <w:t>das Contrarium wird durch **Exemplabewiesen**. ibid.b</w:t>
        <w:br/>
        <w:t>kleine / vor solche müssen die Muttersorgen. 462.b</w:t>
        <w:br/>
        <w:t>bleiben stets bey der Mutter. 463.a</w:t>
        <w:br/>
        <w:br/>
        <w:t>Kinder-Zucht ist bey den **Hottentottensehr** schlecht. ibid.b</w:t>
        <w:br/>
        <w:t>ist nichts gegen die Europæische zu rech-nen. 464.a</w:t>
        <w:br/>
        <w:t>wird bey den meisten Eltern negligiert. 721.a</w:t>
        <w:br/>
        <w:br/>
        <w:t>Kinder tragen die Hottentotten auf drucken. 480.b</w:t>
        <w:br/>
        <w:br/>
        <w:t>Kinder / schwache oder starcke / werden demnechsten Sonntag nach der **Geburthgetaufft**. 713.a</w:t>
        <w:br/>
        <w:t>werden manchmahl ein Monat nach **derGeburth** erste aufft / warum 713.b</w:t>
        <w:br/>
        <w:br/>
        <w:t>Pag.</w:t>
        <w:br/>
        <w:t>haben wegen Nachläßigkeit des Geistli-chen / die Tauffe nicht erhalten können. ibid.nebst allen andern Kirchen Verrichten-gen haben warten müssen. 714.a</w:t>
        <w:br/>
        <w:br/>
        <w:t>Kind Tauffen der Europæer / löthige Ce-lemonien. 713.a</w:t>
        <w:br/>
        <w:br/>
        <w:t>Kindes-Vater hat keine Unkosten bey dertauffer seines Kindes. 716.a</w:t>
        <w:br/>
        <w:br/>
        <w:t>Kinder am Cano haben einen guten na-türlichen Verstand. 722.b</w:t>
        <w:br/>
        <w:br/>
        <w:t>Kinder Vberfluß an dem C. du B. Esp. 54.a</w:t>
        <w:br/>
        <w:br/>
        <w:t>Kindbetterinnen / gebähren nicht alle **mitsonderbahren** Schmerzen. 321.b</w:t>
        <w:br/>
        <w:t>gebähren am Capo gemeiniglich in garkurzer Zeit. ibid.b</w:t>
        <w:br/>
        <w:t>wissen nichts vom Fraisel noch **andernUngemach**. 322.a</w:t>
        <w:br/>
        <w:t>eine einige hat sehr schmerzlich laboraret. ibid.b</w:t>
        <w:br/>
        <w:t>wird durch ein Mittel errettet. ibid.b</w:t>
        <w:br/>
        <w:t>eine noch sehr junge / bildet sich den Tadein / und lässet ein Testament ma-chen. 322.b.f.</w:t>
        <w:br/>
        <w:t>eine einige hat in Geburths-**Schmertzensterben** müssen. 324.b</w:t>
        <w:br/>
        <w:t>verlassen das Bette gar bald. 324.b</w:t>
        <w:br/>
        <w:t>giengen gerne bald wieder aus. ibid.b</w:t>
        <w:br/>
        <w:t>gehen bald aus dem Wochen-Bette. 324.b</w:t>
        <w:br/>
        <w:br/>
        <w:t>Kinder giebt es am Capo sehr viel. 325.a</w:t>
        <w:br/>
        <w:t>was die Ursache sey. ibid.a</w:t>
        <w:br/>
        <w:t>bekommen keinen Brey. ibid.b</w:t>
        <w:br/>
        <w:br/>
        <w:t>Kranckheiten sind nicht gefährlich. 326.a</w:t>
        <w:br/>
        <w:t>wachsen sehr schnell. ibid.b</w:t>
        <w:br/>
        <w:t>werden gefährlich kranck bey Zahnen. 327.a</w:t>
        <w:br/>
        <w:t>bekommen nach den Zahnen offt eibenstock Fluß. ibid.a</w:t>
        <w:br/>
        <w:br/>
        <w:t>Kinder-Blattern werden am Capo garnicht geachtet. 327.b</w:t>
        <w:br/>
        <w:t>dessen Kennzeichen ist der Kopff Schergen ibid.b</w:t>
        <w:br/>
        <w:t>davon zeiget Herr Heydecker. 328.a</w:t>
        <w:br/>
        <w:t>sind auf Batavia gefährlich. ibid.a</w:t>
        <w:br/>
        <w:br/>
        <w:t>Kindern schaden die Fruchte am Capo nicht 328.kirche ist noch unbesoldet. 617.b</w:t>
        <w:br/>
        <w:t>hat sehr viel Geld gekostet. 643.a</w:t>
        <w:br/>
        <w:t>ist von Armen-Geld gebauet worden. ibid.a</w:t>
        <w:br/>
        <w:t>soll viel gekostet haben. 644.a</w:t>
        <w:br/>
        <w:t>hat eine Inscripiton über der There / ge-gen das Sieg-Hauß. ibid.b</w:t>
        <w:br/>
        <w:t>am Stellenbusch soll vergrössert werden 644.wegen Mangel des Capitais kommt einfunde heraus. ibid.a</w:t>
        <w:br/>
        <w:t>dazu gaben viele ein zulängliches 645.</w:t>
        <w:br/>
        <w:t>wird gantz vergessen zu vergrössern. ibid.a</w:t>
        <w:br/>
        <w:t>nach der Abbrennung dencket man **erstwieder** an das Geschencke. ibid.a</w:t>
        <w:br/>
        <w:t>von Drachenstein siehet einer Kirche nichtgleich. 645.b</w:t>
        <w:br/>
        <w:br/>
        <w:t>Kirchen-Rath / ein Glied aus demsel-ben zimmet sich eines armen Manns an 802.b</w:t>
        <w:br/>
        <w:t>dieses Glied giebt eine Supplique ein. 803.a</w:t>
        <w:br/>
        <w:br/>
        <w:t>Kirchen-</w:t>
      </w:r>
    </w:p>
    <w:p>
      <w:pPr>
        <w:sectPr>
          <w:pgSz w:w="12240" w:h="15840"/>
          <w:pgMar w:top="1440" w:right="1800" w:bottom="1440" w:left="1800" w:header="720" w:footer="720" w:gutter="0"/>
          <w:cols w:space="720"/>
          <w:docGrid w:linePitch="360"/>
        </w:sectPr>
      </w:pPr>
    </w:p>
    <w:p>
      <w:pPr>
        <w:pStyle w:val="Heading1"/>
      </w:pPr>
      <w:r>
        <w:t>941.txt</w:t>
      </w:r>
    </w:p>
    <w:p>
      <w:r>
        <w:t>Das andere Register.</w:t>
        <w:br/>
        <w:br/>
        <w:t>Pag.</w:t>
        <w:br/>
        <w:t>Kirchen Rath / wird Trost los gelassen.spricht den Auctorem um Beystand an. 803.b.was Ursache dazu gegeben. 803.b</w:t>
        <w:br/>
        <w:t>auf dieses Gliedes Replique hat **Pouleund** Helot nicht antworten können. 804.a</w:t>
        <w:br/>
        <w:t>dieses Glied wollen Poule u. Delor, daßes exemplarisch gestrafft soll werden. 810.kirchen Raths Collegium wird in das all-gemeine und besondere getheilet. 611.a</w:t>
        <w:br/>
        <w:br/>
        <w:t>Kirchen in Africa sind 3. 639.b</w:t>
        <w:br/>
        <w:t>am Capo eine. ibid.b</w:t>
        <w:br/>
        <w:t>am Capo hat den Grund dazu **gelegetSimon** von der Stel. 642.a</w:t>
        <w:br/>
        <w:t>wer sie ausgebadet. ibid.b</w:t>
        <w:br/>
        <w:t>ist mit einer Mauer viereckichte umgeben ibid.b</w:t>
        <w:br/>
        <w:t>hat einen Kirchhof bey sich. ibid.b</w:t>
        <w:br/>
        <w:br/>
        <w:t>Kirche äusserliche Figur ist **achteckicht**. 641.a</w:t>
        <w:br/>
        <w:t>dessen Mauer herum ist sehr hoch. ibid.a</w:t>
        <w:br/>
        <w:t>hat einen Thurm. 641.a</w:t>
        <w:br/>
        <w:t>ist schön gepflastert. ibid.b</w:t>
        <w:br/>
        <w:t>hat schöne Stühle. 642.b. 641.a</w:t>
        <w:br/>
        <w:t>ist nicht bewölbet. 641.b</w:t>
        <w:br/>
        <w:t>hat 4 Pfeiler / die das Dach tragen. 641</w:t>
        <w:br/>
        <w:t>hat ein platt Dach / warum 542.a</w:t>
        <w:br/>
        <w:t>wird voll / wenn Schiffe vorhanden. 642.a</w:t>
        <w:br/>
        <w:t>hat eine schöne Cantzel. 642.b</w:t>
        <w:br/>
        <w:t>an der Mauer sind Schilde und Epitaphia. ibid.b</w:t>
        <w:br/>
        <w:br/>
        <w:t>Kirchhof / wer darauf begraben mag wer-den. 640.b</w:t>
        <w:br/>
        <w:t>in denselben kommen auch Fremde. 640.b</w:t>
        <w:br/>
        <w:t>haben auch Sclaven und gemeine Dienender Compagnie. 640.b</w:t>
        <w:br/>
        <w:t>der Sclaven und gemeinen ist mit kellermauer abgeschüttet. 641.a</w:t>
        <w:br/>
        <w:t>bey der Kirche / in demselben wohnet derkirchen. 641.a</w:t>
        <w:br/>
        <w:br/>
        <w:t>Kirche / **Drackensteinische** / inn- und aussen-dig beschrieben. 101.a.b</w:t>
        <w:br/>
        <w:br/>
        <w:t>Kirgise werden nicht als von Sclaven ge-nossen. 129.a.</w:t>
        <w:br/>
        <w:t>geben eine gute Schiffs Speise. ibid.a</w:t>
        <w:br/>
        <w:br/>
        <w:t>Kirri-Stock tragen die Hottentotten inder Hand. 477.b</w:t>
        <w:br/>
        <w:t>wovon sie solche machen und zu bereit-ten. 478</w:t>
        <w:br/>
        <w:t>giebt dem Eisen an Härte nicht vie-nach ibid.a</w:t>
        <w:br/>
        <w:t>brauchen sie zum Fechten und Alpari-ren. ibid.a</w:t>
        <w:br/>
        <w:br/>
        <w:t>Kirchner-Handwerk verstehen die Hat-dentodten. 505.a</w:t>
        <w:br/>
        <w:br/>
        <w:t>Kirschen-Bäume / unterschiedliche Arten. 263.b</w:t>
        <w:br/>
        <w:br/>
        <w:t>Klag-Schreiben / der Bürger / wieder Hrn.van der Stel, bestehet aus 38. Arti-coln,731.b.feqq.dieses haben viele wiederruffen / aus Fruchtder Gefangenschafft. 756.a</w:t>
        <w:br/>
        <w:br/>
        <w:t>**Klapmütze** hat schlechte Gebäude. 656.b</w:t>
        <w:br/>
        <w:t>liefert alles Heu. ibid.b</w:t>
        <w:br/>
        <w:br/>
        <w:t>Flander / vid. Korn Wurm.Klee / Afrikanischer / 3. Sorten. 245.a.</w:t>
        <w:br/>
        <w:t>3. Sorten. 255.b</w:t>
        <w:br/>
        <w:br/>
        <w:t>Klee / weisser. 264.a</w:t>
        <w:br/>
        <w:br/>
        <w:t>Pag.</w:t>
        <w:br/>
        <w:t>Kleider der Hottentoten, sind gering unbedeckten den wenigsten Theil des Leibes 474.boley oder Leim Erde der Saltz-Pfannen. 201.b</w:t>
        <w:br/>
        <w:br/>
        <w:t>**Klimmauf** / Jndianisches 264.a</w:t>
        <w:br/>
        <w:br/>
        <w:t>Klippe in der Bay Falco- 81.a</w:t>
        <w:br/>
        <w:br/>
        <w:t>Klipp-Koksen worzu sie dienen. 201.b</w:t>
        <w:br/>
        <w:t>haben unverdaulich Fleisch. ibid.b</w:t>
        <w:br/>
        <w:t>aus ihren Schalen wird Kalch geben-net. ibid.b</w:t>
        <w:br/>
        <w:br/>
        <w:t>Fische / warum so genennet. 202.a</w:t>
        <w:br/>
        <w:t>wie sie beschaffen. ibid.a</w:t>
        <w:br/>
        <w:t>sind eines halben Schuhe lang. ibid.b</w:t>
        <w:br/>
        <w:t>haben delikates Fleisch. ibid.b</w:t>
        <w:br/>
        <w:br/>
        <w:t>Klippen unter Wasser bey Brasilien / Abro-hor genannt. 33.b</w:t>
        <w:br/>
        <w:t>sind sehr gefährlich zu passiren. 34.a</w:t>
        <w:br/>
        <w:br/>
        <w:t>Klippp Fische fangen und verkauffen **dieHottentorten** sehr viel. 538.a</w:t>
        <w:br/>
        <w:t>mögen sie selber nicht essen. ibid.a</w:t>
        <w:br/>
        <w:br/>
        <w:t>Klos / auf solchen muß der Auctor eine gan-tze Nacht bleiben. 279.b</w:t>
        <w:br/>
        <w:br/>
        <w:t>Klos / **Stellenbeschischer** / daselbst ist einStück und ein Flaggen-Stock gestan-den. 79.b</w:t>
        <w:br/>
        <w:br/>
        <w:t>Klo zwischen den Tafel- und Wind-Aberwird beschrieben. 314.a</w:t>
        <w:br/>
        <w:br/>
        <w:t>Klugheit der Compagnie, erhellet aus derRegierung des Vorgebürges. 585.a</w:t>
        <w:br/>
        <w:br/>
        <w:t>Knapsack ein Hottentotte, wird durch ei-ne Europæische Frau an einer unge-wohnten Kranckheit genesen. 438.b.f</w:t>
        <w:br/>
        <w:t>Knechte bey Bauren / müssen ihren Trans-port durch ihre neue Herren **bezahlenlassen**. 668.a</w:t>
        <w:br/>
        <w:t>so in Lehnung genommen werden / **müssenerst** ihre Dimission von dem Gouver-neur haben. ibid.b</w:t>
        <w:br/>
        <w:br/>
        <w:t>Knochen des Löwens sind sehr dichte. 155.a.</w:t>
        <w:br/>
        <w:t>dienen zu Feuer Steinen. ibid.a</w:t>
        <w:br/>
        <w:br/>
        <w:t>Knoblauch / Afrikanischer. 238.b</w:t>
        <w:br/>
        <w:br/>
        <w:t>Europäischer. 261.a</w:t>
        <w:br/>
        <w:br/>
        <w:t>Knoblauchs Kral / auf solcher muß der Au-ctor 24. Stund warten. 280.a</w:t>
        <w:br/>
        <w:br/>
        <w:t>Khorban / ein Art Klipp Fische. 393.a</w:t>
        <w:br/>
        <w:br/>
        <w:t>Knurrhahns und **Knorthenne**. 180.b</w:t>
        <w:br/>
        <w:t>sind den Vogelstellern hinderlich. ibid.b</w:t>
        <w:br/>
        <w:br/>
        <w:t>**Kochaquas** Nation ist nicht gar Volkreich. 385.volkreich. 386.a</w:t>
        <w:br/>
        <w:br/>
        <w:t>**Kochaquas** Nation, wo sie sich befindet. 385.b</w:t>
        <w:br/>
        <w:t>unter solcher haben sich schon die duropæeingenistelt. ibid.b</w:t>
        <w:br/>
        <w:t>hat noch das meiste von ihrem Land in Befe, ibid.b</w:t>
        <w:br/>
        <w:t>bey dieser sind die besten Saltz-Pfannen. ibid.b</w:t>
        <w:br/>
        <w:t>ist eine Wache allda geordnet. ibid.b</w:t>
        <w:br/>
        <w:t>hat Mangel an süssen Wasser. ibid.b</w:t>
        <w:br/>
        <w:br/>
        <w:t>Kochen thun ordentlich bey den Hüttentür-ten die Weiber. 490.b</w:t>
        <w:br/>
        <w:br/>
        <w:t>Koch im Siech-Haus hat eine gute Woh-nung. 635.b</w:t>
        <w:br/>
        <w:t>hat sehr viel zu thun. ibid.b</w:t>
        <w:br/>
        <w:t>muß alles in kupfernen Kesseln kochen. 636.kohl ist sehr wohl geschmack. 129.a</w:t>
        <w:br/>
        <w:br/>
        <w:t>Kohl</w:t>
      </w:r>
    </w:p>
    <w:p>
      <w:pPr>
        <w:sectPr>
          <w:pgSz w:w="12240" w:h="15840"/>
          <w:pgMar w:top="1440" w:right="1800" w:bottom="1440" w:left="1800" w:header="720" w:footer="720" w:gutter="0"/>
          <w:cols w:space="720"/>
          <w:docGrid w:linePitch="360"/>
        </w:sectPr>
      </w:pPr>
    </w:p>
    <w:p>
      <w:pPr>
        <w:pStyle w:val="Heading1"/>
      </w:pPr>
      <w:r>
        <w:t>942.txt</w:t>
      </w:r>
    </w:p>
    <w:p>
      <w:r>
        <w:t>Das andere Register.</w:t>
        <w:br/>
        <w:br/>
        <w:t>Pag.</w:t>
        <w:br/>
        <w:t>Kohl / allerley Art wächst starck am Capo. 262.königs Fisch. 393.a</w:t>
        <w:br/>
        <w:br/>
        <w:t>Königster den Schützen / wird der so **denPapagey** abschiessen. 625.b</w:t>
        <w:br/>
        <w:t>bekommet nebst dem Einlag-Geld nocheine Proemie. ibid.b</w:t>
        <w:br/>
        <w:t>muß die Officiers tractiren. ibid.b</w:t>
        <w:br/>
        <w:br/>
        <w:t>König in Dännemarck liebet das **CapischeWasser**. 75.b</w:t>
        <w:br/>
        <w:br/>
        <w:t>Königlein / wo sie anzutreffen. 153.b</w:t>
        <w:br/>
        <w:br/>
        <w:t>Koopmanns Nation liegt Ost-werts. 392.a</w:t>
        <w:br/>
        <w:t>in derselben nisteln die Europæer ein. ibid.a</w:t>
        <w:br/>
        <w:t>deren Landes Beschaffenheit. ibid.b</w:t>
        <w:br/>
        <w:t>ist mit Saltz und süssen Wasser versehen. ibid.**bKorsire** schilt der Auctor einen Hotten-rotten. 438.a</w:t>
        <w:br/>
        <w:t>derselbe muß darüber anders machen. ibid.a</w:t>
        <w:br/>
        <w:br/>
        <w:t>Coopmann Albert, bereichert sich als Se-arenarius der Wysen-Kammer un-geziemender Weise. 609.a</w:t>
        <w:br/>
        <w:t>dessen Wittib wird zur Restitution angehalten. ibid.a</w:t>
        <w:br/>
        <w:br/>
        <w:t>Kop- beschmieren die Hottentotten **sehrstarck**. 476.a</w:t>
        <w:br/>
        <w:br/>
        <w:t>Kopff-Schmertzen curiren die Hüttentür-ten mit Haar Abscheren. 572.a</w:t>
        <w:br/>
        <w:br/>
        <w:t>Kopff-Schmerzen in Zona Torrida, sendschr groß. 37.a</w:t>
        <w:br/>
        <w:br/>
        <w:t>Korn bauen die Einwohner an den 24. rivi-ren nicht. 106.a</w:t>
        <w:br/>
        <w:br/>
        <w:t>Lieferung geschiehet / wenn 113.b.</w:t>
        <w:br/>
        <w:t>wird ausgegätet. 114.a.</w:t>
        <w:br/>
        <w:t>wird zeitig. 114.a</w:t>
        <w:br/>
        <w:br/>
        <w:t>Korn-Schnitter sind Hottentoten. 117.a</w:t>
        <w:br/>
        <w:br/>
        <w:t>Hauffen oder Myden liegen unter freudenhimmel. 117.b</w:t>
        <w:br/>
        <w:t>werden verwahret. ibid.b</w:t>
        <w:br/>
        <w:br/>
        <w:t>Scheuren hat man nicht nöthig. 117.b</w:t>
        <w:br/>
        <w:t>tretten Pferde viel schöner aus / als Och- 118.a.b</w:t>
        <w:br/>
        <w:t>schön zu mahlen artige Manier. 119.a</w:t>
        <w:br/>
        <w:t>gehet viel verlohren wird nicht geachtet /weil es seinen Nutzen giebet. 119.a</w:t>
        <w:br/>
        <w:br/>
        <w:t>Brod und Sammen-Korn giebt **keinenZehenden**. 120.a</w:t>
        <w:br/>
        <w:br/>
        <w:t>Korn-Färcklein / wie sie aussehen. 158.a</w:t>
        <w:br/>
        <w:t>wie sie gefangen werden. ibid.a</w:t>
        <w:br/>
        <w:br/>
        <w:t>Korn-Wurm nennen die Holländer Klan-der-Wurm. 225.b</w:t>
        <w:br/>
        <w:t>thut grossen Schaden. ibid.b</w:t>
        <w:br/>
        <w:t>seine Gestalt wird beschrieben. ibid.b</w:t>
        <w:br/>
        <w:t>ist nicht leicht auszurotten. ibid.b</w:t>
        <w:br/>
        <w:br/>
        <w:t>Korn-Blume / Affricanische. 264.b 251.a</w:t>
        <w:br/>
        <w:br/>
        <w:t>Korn / Teutsches und Jndianisches 265.b</w:t>
        <w:br/>
        <w:br/>
        <w:t>Worten werden die Fieber genennet. 346.a</w:t>
        <w:br/>
        <w:br/>
        <w:t>Kost Geld und Transport zahlet der Au-ctor. 6.b</w:t>
        <w:br/>
        <w:br/>
        <w:t>Brackel-Sachen / vide kleine Sachen.Graben werden beschrieben. 202.a</w:t>
        <w:br/>
        <w:t>sind sehr gut. ibid.a</w:t>
        <w:br/>
        <w:br/>
        <w:t>Krallen oder Dörfer / sind, wenig unterden Sussaquas anzutreffen. 386.b</w:t>
        <w:br/>
        <w:br/>
        <w:t>Pag.</w:t>
        <w:br/>
        <w:t>Kranck wird der Auctor. 10.a.</w:t>
        <w:br/>
        <w:t>seine Kranckheit nimmt zu. 11.a</w:t>
        <w:br/>
        <w:br/>
        <w:t>Krancke auf den Schiffen werden ge-wartet. 19.a</w:t>
        <w:br/>
        <w:br/>
        <w:t>Krancken Tröster / dessen Pflicht bey Kran-cken. ibid.b</w:t>
        <w:br/>
        <w:br/>
        <w:t>Kranckheit / Roth-und / was sie sey. 25.b</w:t>
        <w:br/>
        <w:br/>
        <w:t>Krancken schadet das Capische Wasserdicht. 75.b</w:t>
        <w:br/>
        <w:br/>
        <w:t>Krancken wird das Capische Wasser umtrunk verordnet. 274.b</w:t>
        <w:br/>
        <w:br/>
        <w:t>Kranckheiten / langwührige giebt es am Capo nicht. 329.a</w:t>
        <w:br/>
        <w:t>ansteckende sind unter den Europæernunbekandt. ibid.a</w:t>
        <w:br/>
        <w:t>der Sclaven / ergreiffet auch die Euro-per. 332.a</w:t>
        <w:br/>
        <w:t>der Sclaven / nimmt bey den Europæerngantz sondere Eigenschafft an. ibid.a</w:t>
        <w:br/>
        <w:br/>
        <w:t>Krancke / nennen die Hottentotten Be-zauberte. 438.a</w:t>
        <w:br/>
        <w:t>müssen ein Netz am Halse tragen. ibid.a</w:t>
        <w:br/>
        <w:t>müssen einen einigen Arzt gebrau-chen. ibid.a</w:t>
        <w:br/>
        <w:br/>
        <w:t>Kranckheiten des Viehes geben die Hotten-torten nicht am Tag. 472.a</w:t>
        <w:br/>
        <w:t>wie solche curiret werden. ibid.b</w:t>
        <w:br/>
        <w:br/>
        <w:t>Kranck sind die Hottentoten nicht viel bsie gleich sehr schlecht leben 574.a</w:t>
        <w:br/>
        <w:br/>
        <w:t>Krancken / ob er sterben werde oder nicht /probiren die Hottentotten wie wo-mitkranken wird von GOTT nichts vorge saget 575.krampff Fisch / vid Drill. Fisch. 576.b</w:t>
        <w:br/>
        <w:br/>
        <w:t>Krähen werden selten zur Speise gebrau-chet. 181.b</w:t>
        <w:br/>
        <w:br/>
        <w:t>Krancke kosten die Compagnie jährlich sehrwiel am Capo- 658.b</w:t>
        <w:br/>
        <w:t>der ankommenden Schiffe / werden in **dasHospital** geschicket. 667.b</w:t>
        <w:br/>
        <w:t>bekommen eine Escorte nach dem Siech-Hauß / warum ibid.b</w:t>
        <w:br/>
        <w:t>kosten die Compagnie viel im Siech-Hause. 671.b</w:t>
        <w:br/>
        <w:t>was sie vor Speise geniessen. 672.a</w:t>
        <w:br/>
        <w:t>wie viel sie die Compagnie jährlich ko-sten. ibid.a</w:t>
        <w:br/>
        <w:br/>
        <w:t>Krancken-Besucher sollen Schul halten. 722.a</w:t>
        <w:br/>
        <w:t>versehen sie saumselig und nachläßig. ibid.a</w:t>
        <w:br/>
        <w:br/>
        <w:t>Krancke nehmen die Einwohner geradauf. 713.b.</w:t>
        <w:br/>
        <w:t>vor dieselbe müssen ausländische Capi-ains offt Häuser riethen. ibid.b.f</w:t>
        <w:br/>
        <w:t>Krauts Häupter werden sehr groß. 129.a</w:t>
        <w:br/>
        <w:br/>
        <w:t>Kräuter verstehen die Hottentoten ziem- 567.b</w:t>
        <w:br/>
        <w:t>lich und wissen sie auch anzuwenden.Kraue Müntze. 262.a</w:t>
        <w:br/>
        <w:br/>
        <w:t>Kranich giebt es genug am Capo. 181.b</w:t>
        <w:br/>
        <w:t>sind sehr groß. ibid.b</w:t>
        <w:br/>
        <w:t>haben kein gutes Fleisch. ibid.b</w:t>
        <w:br/>
        <w:br/>
        <w:t>Krebse kleine. vid. Garnelen.süsse Wasser / sind bekandt genug. 194.a</w:t>
        <w:br/>
        <w:br/>
        <w:t>Kreß /</w:t>
      </w:r>
    </w:p>
    <w:p>
      <w:pPr>
        <w:sectPr>
          <w:pgSz w:w="12240" w:h="15840"/>
          <w:pgMar w:top="1440" w:right="1800" w:bottom="1440" w:left="1800" w:header="720" w:footer="720" w:gutter="0"/>
          <w:cols w:space="720"/>
          <w:docGrid w:linePitch="360"/>
        </w:sectPr>
      </w:pPr>
    </w:p>
    <w:p>
      <w:pPr>
        <w:pStyle w:val="Heading1"/>
      </w:pPr>
      <w:r>
        <w:t>943.txt</w:t>
      </w:r>
    </w:p>
    <w:p>
      <w:r>
        <w:t>Das andere Register.</w:t>
        <w:br/>
        <w:br/>
        <w:t>Pag.</w:t>
        <w:br/>
        <w:t>Kreß / Affricanische. 243.b.</w:t>
        <w:br/>
        <w:br/>
        <w:t>Krempel Holtz / wie es beschaffen. 259.a</w:t>
        <w:br/>
        <w:t>dessen Rinde wird gebrauchet. ibid.a 334.b</w:t>
        <w:br/>
        <w:br/>
        <w:t>Kriegs-Rath der Bürger / ist unveränderlich 622.b</w:t>
        <w:br/>
        <w:t>straffet nur um Geld. 623.a</w:t>
        <w:br/>
        <w:br/>
        <w:t>Krieg führen die Hottentotten wieder dieEuropær. 78.b.</w:t>
        <w:br/>
        <w:br/>
        <w:t>Kriegs List der Attaquas. 391.b</w:t>
        <w:br/>
        <w:br/>
        <w:t>Kriegs-Præparationen der **Hottentottensind** genug 555.b</w:t>
        <w:br/>
        <w:br/>
        <w:t>Ankündigungen der Hottentotten wo-rinnen sie bestehet. 556.a</w:t>
        <w:br/>
        <w:t>ist bey ihnen allezeit dieselbe gewesen. ibid.a</w:t>
        <w:br/>
        <w:t>dabey sind löthige Umstände zu beob-achten ibid.b</w:t>
        <w:br/>
        <w:t>dessen Ursachen sind drey. ibid.b</w:t>
        <w:br/>
        <w:t>der Hottentoten, kommt auf eine eini-ge Bataille an. 157.a</w:t>
        <w:br/>
        <w:t>wird insgemein durch die **Compagnieentschieden**. ibid.a</w:t>
        <w:br/>
        <w:t>führen die Hottentotten ohne Ord.nung. 559.q</w:t>
        <w:br/>
        <w:t>Ausgang bey den Hottentotten. 559.g</w:t>
        <w:br/>
        <w:t>Kriegs-Ursache muß wichtig seyn. ibid.b</w:t>
        <w:br/>
        <w:br/>
        <w:t>Kriegs-Rath der Bürger ist zweyerley. 621.b</w:t>
        <w:br/>
        <w:t>ist eine schlechte Differenz bey ihnen ibid.b</w:t>
        <w:br/>
        <w:t>ist von Simon van der Stell angestellet. ibid.b</w:t>
        <w:br/>
        <w:t>hat Macht die Unwilligen zu straffen. ibid.b</w:t>
        <w:br/>
        <w:t>dessen Præsident ist ein Diener südercompagnie. ibid.b</w:t>
        <w:br/>
        <w:t>bestehet aus 17. Personen / ibid.b</w:t>
        <w:br/>
        <w:br/>
        <w:t>Kropff-Gänse. 179.b</w:t>
        <w:br/>
        <w:t>deren Kröpffe dienen zu Tobacko-Defen. ibid.b</w:t>
        <w:br/>
        <w:br/>
        <w:t>Kröten giebt es wenig. 154.a</w:t>
        <w:br/>
        <w:br/>
        <w:t>**Kropfftigte** Bäume stehen auf den **Bergennach** Constantia. 233.b.</w:t>
        <w:br/>
        <w:br/>
        <w:t>Krottendill / Afrikanischer. 244.b.</w:t>
        <w:br/>
        <w:br/>
        <w:t>Kuche in dem Garten am Capo, ist gro-und schön. 654.a</w:t>
        <w:br/>
        <w:br/>
        <w:t>Kuchen Kräuter werden gesätt. 128.b</w:t>
        <w:br/>
        <w:t>werden verflantzet. ibid.b</w:t>
        <w:br/>
        <w:t>werden sehr wohlgeschmack. 129.b</w:t>
        <w:br/>
        <w:br/>
        <w:t>Küchen Geräche der Hottentotten beste-het in wenigen. 491.a</w:t>
        <w:br/>
        <w:t>bestehet aus denen Geschirr ibid.b</w:t>
        <w:br/>
        <w:br/>
        <w:t>Kuhberg / wo er liegt. 66.b</w:t>
        <w:br/>
        <w:t>ist so fruchtbar nicht als der Hogger,Berg. ibid.b</w:t>
        <w:br/>
        <w:br/>
        <w:t>Kühe lassen ihre Milch nicht leicht schiefen. 120.a</w:t>
        <w:br/>
        <w:t>müssen erst den Geruch ihres **Kalbesempfinden** / wenn sie Milch ebensolle. 120.a.</w:t>
        <w:br/>
        <w:t>müssen beyde Hinter-Füsse gebundeneren bey dem mercken. 120.b</w:t>
        <w:br/>
        <w:t>haben keinen Buckel. ibid.b</w:t>
        <w:br/>
        <w:t>haben die Einwohner sehr viel. 121.a</w:t>
        <w:br/>
        <w:br/>
        <w:t>Kuh-Milch darf beyderley **Geschlechttrincken**. 469.b</w:t>
        <w:br/>
        <w:br/>
        <w:t>Kuh-Mist nehmen die Hottentotten, neu-gebohren Kinder damit abzuwaschen. 442.b.wird zum bereiten der Felle gebraucht.</w:t>
        <w:br/>
        <w:t>Pag.</w:t>
        <w:br/>
        <w:t>Kul-Bross, mit solchen bedecken die Hor-dentodten ihre Scham. 478.b</w:t>
        <w:br/>
        <w:t>hanget an zween Riemen. ibid.b</w:t>
        <w:br/>
        <w:t>über die Hüffte herab. ibid.b</w:t>
        <w:br/>
        <w:br/>
        <w:t>Kupferne Schuh Schnallen ein Paar / ko-sten viele das Leben. 51.a</w:t>
        <w:br/>
        <w:br/>
        <w:t>Kupferne Ringe tragen die Hottentotten den Armen und Händen. 477.b</w:t>
        <w:br/>
        <w:br/>
        <w:t>Kupffer-Berge / halten Kupffer in sich. 236.a 234.a</w:t>
        <w:br/>
        <w:t>sind sehr hoch. 236.a</w:t>
        <w:br/>
        <w:t>können auch wohl Gold in sich halten. ibid.a</w:t>
        <w:br/>
        <w:br/>
        <w:t>Kupferschmelzen aus den Bergen. 236.a</w:t>
        <w:br/>
        <w:t>wissen die Hottentoten zu schmeltzen. ibid.b</w:t>
        <w:br/>
        <w:br/>
        <w:t>Kuppel-Cours, was es ist. 281.a</w:t>
        <w:br/>
        <w:br/>
        <w:t>Kurbisse / verschiedene Arten. 264.b.</w:t>
        <w:br/>
        <w:t>dienen den Schiff-Leuten. ibid.b</w:t>
        <w:br/>
        <w:br/>
        <w:t>Gut-Crois, was sey. 481.a 425.b.</w:t>
        <w:br/>
        <w:br/>
        <w:t>**Kutschines**, eine Staude. 266.b</w:t>
        <w:br/>
        <w:br/>
        <w:t>Gut-Bross hat keine Haar / warum 481.a</w:t>
        <w:br/>
        <w:t>wird mit Fransen umsetzet. ibid.a</w:t>
        <w:br/>
        <w:br/>
        <w:t>Kuttel-Fische / unter diese wollen einige beperlen Schnecken rechnen. 206.b</w:t>
        <w:br/>
        <w:br/>
        <w:t>Kuͤle / ein Land Gut. 77.b</w:t>
        <w:br/>
        <w:br/>
        <w:t>**Kykuve** an der Saltz-Revier ein Aussen-Werck. 633.a L.</w:t>
        <w:br/>
        <w:br/>
        <w:t>Achen in welchen das Saltz wächset /werden beschrieben. 290.a</w:t>
        <w:br/>
        <w:t>in denselben ist keine Quelle. 292.b</w:t>
        <w:br/>
        <w:br/>
        <w:t>Lactuca vulgaris. 267.a</w:t>
        <w:br/>
        <w:br/>
        <w:t>Lämmer werffen die Schaft zweymal neujahrs. 121.a</w:t>
        <w:br/>
        <w:br/>
        <w:t>Lämmer bekommen die Hottentotten zweymal des Jahrs. 467.b</w:t>
        <w:br/>
        <w:t>junge / bewahren die Hottentotten vorSchaden gar künstlich. 470.a</w:t>
        <w:br/>
        <w:br/>
        <w:t>Lamia, vid. Fisch Hund.Land Gut Joh. Mulder Vortrefflichkeit. 99.a.f.</w:t>
        <w:br/>
        <w:t>wegen der Garten Lust. ibid.b</w:t>
        <w:br/>
        <w:t>wegen des rauschenden Wassers. ibid.b</w:t>
        <w:br/>
        <w:t>wegen eines künstlichen Weyhers. ibid.b</w:t>
        <w:br/>
        <w:t>wegen einer vortrefflichen Sommer-Laube. 100.a.</w:t>
        <w:br/>
        <w:t>wegen eines künstlichen Berges. ibid.a</w:t>
        <w:br/>
        <w:br/>
        <w:t>Land Gut / Wilh. von Zeie Gelegenheit 101.b.Land-Gut / Petri Haldens Vortheile. 89.b</w:t>
        <w:br/>
        <w:br/>
        <w:t>Land bauens Anfang am Capo. 53.a</w:t>
        <w:br/>
        <w:br/>
        <w:t>Land-Fütter im ersten **DrackensteinischenDistrict**. 98.</w:t>
        <w:br/>
        <w:t>ob sie einander zu nahe liegen. ibid.a</w:t>
        <w:br/>
        <w:br/>
        <w:t>Land Güter in den Boger-Bergen **sindprofitable**. 66.a</w:t>
        <w:br/>
        <w:br/>
        <w:t>Land-Fütter in **Stellenboschischen** **Districtsind** schön. 89.b</w:t>
        <w:br/>
        <w:br/>
        <w:t>Land-Fütter längst der **StellenboschischenRivier**. 90.a</w:t>
        <w:br/>
        <w:t>im **Stollenboschischen** Dictrict sind **sehrergiebig**. 50.a</w:t>
        <w:br/>
        <w:br/>
        <w:t>Land Drost wird Joh Starrenberg. 47.a</w:t>
        <w:br/>
        <w:t>dazu wünschen ihm die **EinwohnerGlück**. ibid.a</w:t>
        <w:br/>
        <w:br/>
        <w:t>Land-</w:t>
      </w:r>
    </w:p>
    <w:p>
      <w:pPr>
        <w:sectPr>
          <w:pgSz w:w="12240" w:h="15840"/>
          <w:pgMar w:top="1440" w:right="1800" w:bottom="1440" w:left="1800" w:header="720" w:footer="720" w:gutter="0"/>
          <w:cols w:space="720"/>
          <w:docGrid w:linePitch="360"/>
        </w:sectPr>
      </w:pPr>
    </w:p>
    <w:p>
      <w:pPr>
        <w:pStyle w:val="Heading1"/>
      </w:pPr>
      <w:r>
        <w:t>944.txt</w:t>
      </w:r>
    </w:p>
    <w:p>
      <w:r>
        <w:t>Das andere Register.</w:t>
        <w:br/>
        <w:br/>
        <w:t>Pag.</w:t>
        <w:br/>
        <w:t>Land-Drost / den ersten / wer angestellet hat. 616.b 67.b</w:t>
        <w:br/>
        <w:t>fänget einige muthmillige. ibid.b</w:t>
        <w:br/>
        <w:t>diese echapiren. 68.a</w:t>
        <w:br/>
        <w:t>werden eyfertig wieder aufgesucht. ibid.a</w:t>
        <w:br/>
        <w:t>der Fiscal fället in einen Streit mit weyland-Drost. 68.a</w:t>
        <w:br/>
        <w:t>wird entschieden. 68.b.</w:t>
        <w:br/>
        <w:t>die Gefangene werden gerichtet. 68.b</w:t>
        <w:br/>
        <w:br/>
        <w:t>Land-Drost / dieser will die Leute auf demande zwingen / das Testimonium dechern van der Stels zu unterschei-ben. 740.b</w:t>
        <w:br/>
        <w:t>will Adam Tas sein Todes-Urtheil manchen. 757.a</w:t>
        <w:br/>
        <w:br/>
        <w:t>Land-Drost alle werden specificirt oanfang biß zu des Auctoris Abreise. 617.bedrohet denen mit der Execution, die südercompagnie nicht zuhalten werden. 621.a</w:t>
        <w:br/>
        <w:br/>
        <w:t>Land-Drost entsiegelt in seinem Hause **allewieder** allein. 761.b</w:t>
        <w:br/>
        <w:t>verfolget die 9. Flüchtige scharff. 779.a</w:t>
        <w:br/>
        <w:t>verklaget von der Heyden aufs neue beyden Hn. Gouverneur. ibid.b</w:t>
        <w:br/>
        <w:br/>
        <w:t>Land / ein Stück kauffen die Holländer vonden Hottentotten. 52.b</w:t>
        <w:br/>
        <w:br/>
        <w:t>Landen ist in dem Haven du Braye be-beschwehrlich / warum 18.b</w:t>
        <w:br/>
        <w:br/>
        <w:t>Land-Leute sind reich. 66.a</w:t>
        <w:br/>
        <w:br/>
        <w:t>Land / suchet auf des Auctoris anraten P.de Meyer. 87.b. s.</w:t>
        <w:br/>
        <w:br/>
        <w:t>Land / von Terra de Natal erkaufet. 54.a</w:t>
        <w:br/>
        <w:t>von Capo du b. Esperon ist sehr bericht. 54.ist sehr fruchtbar. 54.a</w:t>
        <w:br/>
        <w:br/>
        <w:t>Land wird von dem Schiff Landhorst ge-sehen. 35.b</w:t>
        <w:br/>
        <w:t>wird vor Trinidad und Accensa ge-gehalten. 36.a</w:t>
        <w:br/>
        <w:t>auf Erscheinung neuer Spitzen disputer-lich gemachet. ibid.a</w:t>
        <w:br/>
        <w:t>der Auctor glaubet es seye Maria d'Agosta und Martin Vaz Insuln ge-wesen.37.b ibid.a.hat einem Zucker-Hut oder Bienen-Obgleich gesehen. ibid.b</w:t>
        <w:br/>
        <w:br/>
        <w:t>Land wird einem jeden geschanckt 60. Mor-gen. 53.a</w:t>
        <w:br/>
        <w:br/>
        <w:t>Land wird Joh Hertog gegeben. 84.b</w:t>
        <w:br/>
        <w:t>verkauffen Joh. Herlog, an van dersel. 84.b</w:t>
        <w:br/>
        <w:br/>
        <w:t>Land / worinnen die Holländer **Colonienbeschauet** der Auctor accurat. 61.a.</w:t>
        <w:br/>
        <w:t>wird stärcker angebaut. 61.b.f</w:t>
        <w:br/>
        <w:t>Landes Zubereitung zu Feldern und Gärten 111.b</w:t>
        <w:br/>
        <w:br/>
        <w:t>Land am Capo ist sehr bericht. 290.a</w:t>
        <w:br/>
        <w:br/>
        <w:t>Land am Capo ist sehr höltzicht. 295.b</w:t>
        <w:br/>
        <w:br/>
        <w:t>Landes Gegenwart können die Schiff Leuteamt vielen Zeichen schliessen 308.a</w:t>
        <w:br/>
        <w:br/>
        <w:t>Land / hat Simon von der Stel unter miteinwohner vertheilet. 523.b</w:t>
        <w:br/>
        <w:br/>
        <w:t>Land / haben die Hottentotten des To-backs wegen verkauft. 495.b</w:t>
        <w:br/>
        <w:br/>
        <w:t>Landung würde einem Auswärtigen am C.fischwehr fallen. 376.a</w:t>
        <w:br/>
        <w:br/>
        <w:t>Pag.</w:t>
        <w:br/>
        <w:t>Land-Schildknoten werden beschrieben. 164.g</w:t>
        <w:br/>
        <w:t>Langer Pfeffer. 270.g</w:t>
        <w:br/>
        <w:t>Langwierige Kranckheiten giebt es am Canonicat. 829.a</w:t>
        <w:br/>
        <w:br/>
        <w:t>Lang-Jung / ein Vogel. 184.</w:t>
        <w:br/>
        <w:br/>
        <w:t>Lappen Fell bedeckt der **HottentottinenSchom**. 425.b</w:t>
        <w:br/>
        <w:br/>
        <w:t>Laster der Hottentotten grosses / ist **dieFaulheit** und Liebe zum Müssiggang. 540.a.f.criminale, straffen die **Hottentottenohne** Verzug und ohne Ansehen **derPerson**. 553.a</w:t>
        <w:br/>
        <w:t>welches solche sind. 553.a</w:t>
        <w:br/>
        <w:br/>
        <w:t>Latitudo, des Vorgebürge der guten Hoffnung. 56.b</w:t>
        <w:br/>
        <w:t>davon sind unterschiedliche Meynun-gen. ibid.b</w:t>
        <w:br/>
        <w:t>wird accurat dererminiret. 57.a</w:t>
        <w:br/>
        <w:br/>
        <w:t>Lauffen können die Hottentotten **sehrschnell**. 525.a</w:t>
        <w:br/>
        <w:t>dessen Ursachen werden **unterschiedlicheangeführet**. 525.bl.</w:t>
        <w:br/>
        <w:br/>
        <w:t>Lauffen / schnelles / der Hottentotten, ob esvon Schmieren herrühre. 370.a</w:t>
        <w:br/>
        <w:t>wird widersprochen. 370.a</w:t>
        <w:br/>
        <w:t>wahre Ursache derselben. 370.a</w:t>
        <w:br/>
        <w:br/>
        <w:t>Laurenz Joh. von Bremen verreiset **nachHolland**. 830.b</w:t>
        <w:br/>
        <w:br/>
        <w:t>Laurenz-Revier, welche 87.b</w:t>
        <w:br/>
        <w:t>hatten einen guten Ort zum mischen. ibid.b</w:t>
        <w:br/>
        <w:br/>
        <w:t>Laurus Africana, zwo Arten. 250.b</w:t>
        <w:br/>
        <w:br/>
        <w:t>Laurus nobilis sive Indica. 267.a</w:t>
        <w:br/>
        <w:br/>
        <w:t>Laurifolia Africana. 250.b</w:t>
        <w:br/>
        <w:br/>
        <w:t>Läufe / ob sie unter der Linie wegen ungesunder Lufft sterben. 29.a</w:t>
        <w:br/>
        <w:br/>
        <w:t>Läuse haben die Europæer am Capo nicht. 222.a</w:t>
        <w:br/>
        <w:t>haben die Hottentotten genug. ibid.a</w:t>
        <w:br/>
        <w:t>fressen die Hottentotten. ibid.a</w:t>
        <w:br/>
        <w:br/>
        <w:t>Läuse bekommen die Hottentotten. 494.b.f</w:t>
        <w:br/>
        <w:t>klopffen sie mit Stöcken aus ihren Gros-sen. 495.a</w:t>
        <w:br/>
        <w:t>fressen selbige auf. ibid.a</w:t>
        <w:br/>
        <w:t>davon giebt Tachart und **BovinzZeugnis**. ibid.b</w:t>
        <w:br/>
        <w:br/>
        <w:t>Leben / ein ewiges / glauben die Hüttentür-ten. 436.a</w:t>
        <w:br/>
        <w:t>bekennen solches dem Auctori, ibid.a</w:t>
        <w:br/>
        <w:br/>
        <w:t>Lebens-Art der Sclaven wird beschrieben. 329.b.</w:t>
        <w:br/>
        <w:br/>
        <w:t>Lebens-Gefahr / in derselben ist der Auctor, 76.b</w:t>
        <w:br/>
        <w:br/>
        <w:t>Leib / um denselben tragen die Hüttentür-ten kupferne oder gläserne Blatterlein 484.b.</w:t>
        <w:br/>
        <w:br/>
        <w:t>Leib-Wacht bekommen die Holländer importa du Brava. 15.b</w:t>
        <w:br/>
        <w:br/>
        <w:t>Leichen-Ceremonien der Europæer acaco 716.b</w:t>
        <w:br/>
        <w:t>richten sich nach dem Stand des Ver-storbenen. ibid.b</w:t>
        <w:br/>
        <w:t>des Comendeur Welters. ibid.b.f</w:t>
        <w:br/>
        <w:t>der beyden Gouverneur Louis **vonAssenburg**, und Simon van der Stel 717.b.Leichen-Ceremonien so allgemein am Capo 718.a</w:t>
        <w:br/>
        <w:br/>
        <w:t>Leichen-Ceremonien des **CommendeurWelters**, 823.b</w:t>
      </w:r>
    </w:p>
    <w:p>
      <w:pPr>
        <w:sectPr>
          <w:pgSz w:w="12240" w:h="15840"/>
          <w:pgMar w:top="1440" w:right="1800" w:bottom="1440" w:left="1800" w:header="720" w:footer="720" w:gutter="0"/>
          <w:cols w:space="720"/>
          <w:docGrid w:linePitch="360"/>
        </w:sectPr>
      </w:pPr>
    </w:p>
    <w:p>
      <w:pPr>
        <w:pStyle w:val="Heading1"/>
      </w:pPr>
      <w:r>
        <w:t>945.txt</w:t>
      </w:r>
    </w:p>
    <w:p>
      <w:r>
        <w:t>Das andere Register.</w:t>
        <w:br/>
        <w:br/>
        <w:t>Pag.</w:t>
        <w:br/>
        <w:t>Leichen-Bitter gehet allein vor der Leiche her. 718.a</w:t>
        <w:br/>
        <w:br/>
        <w:t>Leiche kostet sehr viel zu begraben. 719.b</w:t>
        <w:br/>
        <w:br/>
        <w:t>Leich Unkosten müssen Fremde doppelt be-zahlen. 724.a</w:t>
        <w:br/>
        <w:br/>
        <w:t>Leichen-Träger brauchen die **Hottentottennicht** viele. 578.a</w:t>
        <w:br/>
        <w:t>in Lehnung nehmen / was es heisse. 659.b</w:t>
        <w:br/>
        <w:t>die Art wie es dabey zu gehet. 663.b.f</w:t>
        <w:br/>
        <w:t>Leichtglaubigkeit der Hottentotten. 439.b</w:t>
        <w:br/>
        <w:t>davon ein Exempel. ibid.b</w:t>
        <w:br/>
        <w:br/>
        <w:t>Lemonien oder Sinas, Aepffel wo die Be-sten. 132.b</w:t>
        <w:br/>
        <w:br/>
        <w:t>Lemonien-Baum / süß und sauer. 268.a</w:t>
        <w:br/>
        <w:br/>
        <w:t>Leim oder Kley-Erde der Saltz-**Pfannenrühret** her / wo 291.a</w:t>
        <w:br/>
        <w:t>ist feit und dicht. ibid.b</w:t>
        <w:br/>
        <w:br/>
        <w:t>Leonurus perennis Africanus. 250.b</w:t>
        <w:br/>
        <w:br/>
        <w:t>Leoparden, vide Pantertier.Lerchen sind am Capo so überflüssig nicht. 182.a</w:t>
        <w:br/>
        <w:br/>
        <w:t>Leviathan, ob nicht Khinoceros **davorkönne** gehalten werden. 162.b</w:t>
        <w:br/>
        <w:br/>
        <w:t>Leucoium Africanum, drey Gattungen. 250.balbum. 267.a</w:t>
        <w:br/>
        <w:br/>
        <w:t>Lieferung des Korns geschiehet / wenn 113.b.</w:t>
        <w:br/>
        <w:br/>
        <w:t>Lier-Fisch. 193.a</w:t>
        <w:br/>
        <w:br/>
        <w:t>Lieferer der Granen muß zeigen können /daß er der Compagnie etwas oder 673.b</w:t>
        <w:br/>
        <w:t>nichts schuldig seye.empfängt seine Bezahlung bey dem Cas-sirer 678.b</w:t>
        <w:br/>
        <w:br/>
        <w:t>Linie pasfiret der Auctor. 26.a</w:t>
        <w:br/>
        <w:t>ob sie 180. Meilen breit geachtet werde 28.b</w:t>
        <w:br/>
        <w:t>ob daselbst rötlichter schädlicher Gegenfalle 29.a</w:t>
        <w:br/>
        <w:t>ob die Läufe daselbst sterben. 29.a</w:t>
        <w:br/>
        <w:br/>
        <w:t>Lilien. 267.b</w:t>
        <w:br/>
        <w:br/>
        <w:t>Lilionarcissus Africanus. 251.a.</w:t>
        <w:br/>
        <w:br/>
        <w:t>Lilium. 267.b</w:t>
        <w:br/>
        <w:br/>
        <w:t>Linsen eine ungebräuchliche Speise am Capo 114.b.</w:t>
        <w:br/>
        <w:br/>
        <w:t>Lesen Steine. 232.a</w:t>
        <w:br/>
        <w:br/>
        <w:t>Lob der Hottentotten. 102.b.</w:t>
        <w:br/>
        <w:br/>
        <w:t>Löcher in die Erde gemacht / dienen den Hor-dentodten zur Fahung der **wildenThiere**. 535.b</w:t>
        <w:br/>
        <w:t>werden in die Wege der Thiere gema-chet. ibid.b</w:t>
        <w:br/>
        <w:br/>
        <w:t>Löcher in den Hottentotte-Häusern dienen Bett-Stätten. 501.a</w:t>
        <w:br/>
        <w:br/>
        <w:t>Löffler / ein Vogel / frist Schlangen rc. 182.a.</w:t>
        <w:br/>
        <w:t>sein Fleisch wird nicht gegessen. ibid.a</w:t>
        <w:br/>
        <w:br/>
        <w:t>Löffel der Hottentotten. 492.b</w:t>
        <w:br/>
        <w:br/>
        <w:t>Lohn des alten Herrn / bey **Ausschneidungdes** Testiculi. 423.b</w:t>
        <w:br/>
        <w:br/>
        <w:t>Lohn / den Hottentoten voraus gegenmacht sie flüchtig und willig. 541.a</w:t>
        <w:br/>
        <w:br/>
        <w:t>Lohn des Raths von Politie und **dessenGlieder**. 599.a</w:t>
        <w:br/>
        <w:br/>
        <w:t>Lomber (P. Franciscus begehet eine Un-höflichkeit an des Auctoris Schiff. 16.a</w:t>
        <w:br/>
        <w:t>ist von Clavischen Herkommen einkehr. ibid.a</w:t>
        <w:br/>
        <w:br/>
        <w:t>Pag.</w:t>
        <w:br/>
        <w:t>Lomber, (P. Franciscus wird Pfarrer importa du Bray, warum ibid.a</w:t>
        <w:br/>
        <w:t>kan artig tantzen. ibid.a</w:t>
        <w:br/>
        <w:t>tractiret den Auctorem nebst seitenschiffe-Officirer sehr wohl. ibid.b</w:t>
        <w:br/>
        <w:t>seine Bibliothec ibid.b</w:t>
        <w:br/>
        <w:t>ist realiter dankbar und sehr freygebig.zeiget dem Auctor viele Gewächse **undEigenschafften** dieser Insul. ibid.b</w:t>
        <w:br/>
        <w:br/>
        <w:t>Longitudo Loci C. B. Spel, ist unterschied-lich dererminiret. 57.a.b</w:t>
        <w:br/>
        <w:t>wird dererminiret. 58.a.</w:t>
        <w:br/>
        <w:t>deren Nutzbarkeit. ibid.b</w:t>
        <w:br/>
        <w:br/>
        <w:t>Boots Männlein / warum so genannt. 202.b.</w:t>
        <w:br/>
        <w:t>wie sie beschaffen. ibid.b</w:t>
        <w:br/>
        <w:t>verlassen den gefangenen Hay. 203.a</w:t>
        <w:br/>
        <w:t>ihnen wird starck nachgesetzt. ibid.a</w:t>
        <w:br/>
        <w:br/>
        <w:t>Lorbeer-Baum / Afrikanischer. 250.b</w:t>
        <w:br/>
        <w:br/>
        <w:t>Lorbeer-Baum / Indianischer. 267.a</w:t>
        <w:br/>
        <w:br/>
        <w:t>Louis von Assenburg Leichen-Ceremo-nien. 717.b</w:t>
        <w:br/>
        <w:br/>
        <w:t>Boum Jacob, wird anfänglich in üderhaupt-Wache gestiret. 758.a</w:t>
        <w:br/>
        <w:t>sitzet über Jahr und Tag / weil er decouv. nichts zu gefallen thun wolte, ibid.a.dieser nimmt ihm ein Stück Land ab / undgiebt es seinem Bruder ibid.b</w:t>
        <w:br/>
        <w:t>ändert deßwegen seinen Sinn dennich. ibid.b</w:t>
        <w:br/>
        <w:br/>
        <w:t>Lotus, Affricanische / zwey Arten. 251.a</w:t>
        <w:br/>
        <w:br/>
        <w:t>Löwe / ist der König unter den wilden Thieren. 154.b</w:t>
        <w:br/>
        <w:t>seine vortreffliche Eigenschafften. 154.b</w:t>
        <w:br/>
        <w:t>seine Knochen sind massiv. 154.b</w:t>
        <w:br/>
        <w:t>dienen zu Feuer Steinen. 855.a</w:t>
        <w:br/>
        <w:t>tödtet alles mit einem Schlag. 155.a</w:t>
        <w:br/>
        <w:t>erschlägt einen Soldaten auf der Schild-wacht. 155.a</w:t>
        <w:br/>
        <w:t>erschlägt einen Ochsen und gehet mit **ihmdavon**. 155.a</w:t>
        <w:br/>
        <w:t>giebet gewiße Zeichen seiner Grimmigkeit von sich. 155.b</w:t>
        <w:br/>
        <w:t>von demselben werden zween wunderbar-errettet. ibid.b</w:t>
        <w:br/>
        <w:br/>
        <w:t>Löwe wird auf einem Menschen liegend erschossen. 155.b</w:t>
        <w:br/>
        <w:t>kan einer zu Pferd nicht entweichen. 155.b</w:t>
        <w:br/>
        <w:t>kan verjaget werden / wenn und wie 156.a</w:t>
        <w:br/>
        <w:t>kan bey Nacht erkandt werden. 156.</w:t>
        <w:br/>
        <w:br/>
        <w:t>Löwen Augen scheinen bey Nacht als zwi-Hertzen. 156.a</w:t>
        <w:br/>
        <w:br/>
        <w:t>Fleisch ist ziemlich gut zu essen. 156.a</w:t>
        <w:br/>
        <w:br/>
        <w:t>Löw / von solchen wird eine **Schildwachtumgebracht**. 387.b.</w:t>
        <w:br/>
        <w:t>dessen Gegenwart die Pferde und Och-sen an den Tag geben. ibid.b</w:t>
        <w:br/>
        <w:t>träget den Soldaten mit sich weg / und unsicherheit. ibid.b</w:t>
        <w:br/>
        <w:t>davon ein schrifftliche Bericht / so **demAuctori** zugeschrieben worden. 387.b</w:t>
        <w:br/>
        <w:t>ist erschossen worden. 388.a</w:t>
        <w:br/>
        <w:br/>
        <w:t>Löwen-Kopf brennet ein Stück ab / wannein Schiff von demselben gesehen wird. 41.blawen Bergs Lager. 71.a</w:t>
        <w:br/>
        <w:t>warum also genennet. 71.a</w:t>
        <w:br/>
        <w:br/>
        <w:t>Löwen-</w:t>
      </w:r>
    </w:p>
    <w:p>
      <w:pPr>
        <w:sectPr>
          <w:pgSz w:w="12240" w:h="15840"/>
          <w:pgMar w:top="1440" w:right="1800" w:bottom="1440" w:left="1800" w:header="720" w:footer="720" w:gutter="0"/>
          <w:cols w:space="720"/>
          <w:docGrid w:linePitch="360"/>
        </w:sectPr>
      </w:pPr>
    </w:p>
    <w:p>
      <w:pPr>
        <w:pStyle w:val="Heading1"/>
      </w:pPr>
      <w:r>
        <w:t>946.txt</w:t>
      </w:r>
    </w:p>
    <w:p>
      <w:r>
        <w:t>Das andere Register.</w:t>
        <w:br/>
        <w:br/>
        <w:t>Pag.</w:t>
        <w:br/>
        <w:t>Löwen-Berg / daselbst wird ein Löwe erschossen. 71.a</w:t>
        <w:br/>
        <w:t>darauf ist ein Wacht-Haus und Wache. 71.b</w:t>
        <w:br/>
        <w:t>deren End-Ursach. 71.b</w:t>
        <w:br/>
        <w:t>darauf wird ein Stück **loßgebrennet** /wenn ein Schiff ankommet / und seeflagge aufgezogen. 71.b</w:t>
        <w:br/>
        <w:t>hinter demselben ist ein grosses Thal- 72.b</w:t>
        <w:br/>
        <w:t>daselbst ist auch eine Schlange gewesen 73.</w:t>
        <w:br/>
        <w:br/>
        <w:t>Löwe wird erschossen am **StellenboschischenDistrict**. 90.b.f</w:t>
        <w:br/>
        <w:t>Löwen / von selbigen wird der Auctor be-suchet. 108.b</w:t>
        <w:br/>
        <w:br/>
        <w:t>Luchse am Capo- 157.b</w:t>
        <w:br/>
        <w:t>findet man in Teutschland. ibid.b</w:t>
        <w:br/>
        <w:br/>
        <w:t>Ludolf Meynung von der **Hottentori**-schen Sprache. 350.a</w:t>
        <w:br/>
        <w:t>von der Africanschen Regierung. 401.a</w:t>
        <w:br/>
        <w:br/>
        <w:t>Lufft / ob sie unter der Linie so ungesund,daß davon die Läufe sterben 29.a</w:t>
        <w:br/>
        <w:br/>
        <w:t>Lufft im Sommer ist hell / klar und tru-cken. 289.a</w:t>
        <w:br/>
        <w:t>ist gesund und sehr heiß. ibid.a</w:t>
        <w:br/>
        <w:t>im Winter ist dick und schwehr. ibid.b</w:t>
        <w:br/>
        <w:t>hindert die Sonne zu sehen. ibid.b</w:t>
        <w:br/>
        <w:t>ist sehr ungesund. ibid.b</w:t>
        <w:br/>
        <w:t>verhindert viele Kranckheiten. 335.b</w:t>
        <w:br/>
        <w:br/>
        <w:t>Lüneburgische Mathematicos spricht exauctor. 5.a</w:t>
        <w:br/>
        <w:br/>
        <w:t>Lustig / machen sich die Schiff-Leute. 12.a</w:t>
        <w:br/>
        <w:br/>
        <w:t>Lychnis Africana. 250.a</w:t>
        <w:br/>
        <w:br/>
        <w:t>Lycium Africanum. 251.a M.</w:t>
        <w:br/>
        <w:br/>
        <w:t>Auslieben Affricanische / 4 Arten. 242.b</w:t>
        <w:br/>
        <w:br/>
        <w:t>Madagascarische Sclaven / sind **diezahlreichsten** am Capo 672.a</w:t>
        <w:br/>
        <w:br/>
        <w:t>Magen Beschwehrung ist leicht zu curiren. 345.b.Magnets-Abweichung ist am Capo different, 59.a</w:t>
        <w:br/>
        <w:t>wird dererminiret. ibid.b</w:t>
        <w:br/>
        <w:br/>
        <w:t>Mag Samen. 270.a</w:t>
        <w:br/>
        <w:br/>
        <w:t>Majorans vulgaris. 267.b</w:t>
        <w:br/>
        <w:br/>
        <w:t>Majoran Syrischer. 268.a</w:t>
        <w:br/>
        <w:br/>
        <w:t>**Malladisussum**, 265.b</w:t>
        <w:br/>
        <w:br/>
        <w:t>Malaga, ein seltsamer Wasser-Vogel. 182.b</w:t>
        <w:br/>
        <w:t>nähret sich von Fischen. ibid.b</w:t>
        <w:br/>
        <w:br/>
        <w:t>Malva Africana. 251.a</w:t>
        <w:br/>
        <w:br/>
        <w:t>Malus domestica variæ denominationis 267.b.Cidonia. ibid.b 268.a</w:t>
        <w:br/>
        <w:br/>
        <w:t>Malus Citri. ibid.a</w:t>
        <w:br/>
        <w:br/>
        <w:t>Limonia. ibid.a</w:t>
        <w:br/>
        <w:t>arantia Indica omnium maxima. ibid.b</w:t>
        <w:br/>
        <w:br/>
        <w:t>Lusitanica.Malus Punica sive Granata. ibid.b</w:t>
        <w:br/>
        <w:br/>
        <w:t>Mahien, wird sein Secretarie versperret. 836.bleibet suspendieret. ibid.b</w:t>
        <w:br/>
        <w:t>wird wieder angestellet. 839.b</w:t>
        <w:br/>
        <w:t>verwundert sich über des Auctoris Ord-nung der Schrifften. 840.a</w:t>
        <w:br/>
        <w:br/>
        <w:t>Mann / zu einen solchen müssen die **jungenHortenrorten** erst gemacht werden. 426.wird bey ihnen anders machen genennet. ibid.b</w:t>
        <w:br/>
        <w:t>Pag.</w:t>
        <w:br/>
        <w:t>Mann / Art und Weise des Männer ma-achens / bestehet in einigen **seltsamenCeremonien**, ibid.bfe.</w:t>
        <w:br/>
        <w:t>nach verrichteten Actu wird dem jungemanns Glück gewünsche. 427.a</w:t>
        <w:br/>
        <w:br/>
        <w:t>Mann und Weib / scheinen kein Paar aus-zumachen. 459.a.</w:t>
        <w:br/>
        <w:br/>
        <w:t>Männer haben fast gar nichts zu sorgen. ibid.b</w:t>
        <w:br/>
        <w:t>sind gute Fischer. ibid.b</w:t>
        <w:br/>
        <w:t>müssen auf die Jagd gehen. 460.a</w:t>
        <w:br/>
        <w:t>haben in Europa weit mehr zu besorgen. ibid.aund Weiber essen niemaln mit einan-der 461.a</w:t>
        <w:br/>
        <w:t>essen zu erst / das übrige bleibt den Wei-bern. ibid.a</w:t>
        <w:br/>
        <w:t>haben keine so grosse Last und Sorge auffsich / als die Weiber ibid.a</w:t>
        <w:br/>
        <w:br/>
        <w:t>Mann und Weib müssen sich um ein binenhaus bewerben 461.b</w:t>
        <w:br/>
        <w:t>müssen beydes grosse Sorge für ihr Vieh-tragen. ibid.b</w:t>
        <w:br/>
        <w:br/>
        <w:t>Männer haben über alles Vieh zu befehl-len. ibid.b</w:t>
        <w:br/>
        <w:br/>
        <w:t>Mann / wie er täglich bekleidet gehet. 476.a</w:t>
        <w:br/>
        <w:t>gehet mit unbedeckten Haupt einher. ibid.a</w:t>
        <w:br/>
        <w:t>zur Regens-Zeit bedecken sie solches ibid.a</w:t>
        <w:br/>
        <w:br/>
        <w:t>Männer dörffen keine Hasen-**Kaninichenund** Schweine essen 487.b</w:t>
        <w:br/>
        <w:br/>
        <w:t>Männer / dörffen der Kindbetterinnen Spei-sen nicht mehr anrühren. 449.b</w:t>
        <w:br/>
        <w:t>dörffen den Weibern nicht beiwohnen / solang der Blut-Fluß währet. ibid.b</w:t>
        <w:br/>
        <w:t>und Weiber dörffen nicht mit einanderpossen. 416.b</w:t>
        <w:br/>
        <w:br/>
        <w:t>Männer müssen vor das Fleisch sorgen. 488.a</w:t>
        <w:br/>
        <w:t>und Weiber essen niemaln mit **einanderwarum** 493.a</w:t>
        <w:br/>
        <w:t>ohne Beobachtung des Rangs. ibid.a</w:t>
        <w:br/>
        <w:br/>
        <w:t>Mangel des Saltzes wird in Africa **nichtgespühret**. 388.a</w:t>
        <w:br/>
        <w:br/>
        <w:t>Mangel am Wasser haben die Sussaquas. 386.mangel an Futter und Nahrung zwingt **dieHottentorten** weg zuziehen. 430.a</w:t>
        <w:br/>
        <w:br/>
        <w:t>Mangel an Weibs-Personen an dem Capode Bon. Esp. 53.b</w:t>
        <w:br/>
        <w:t>wird ersetzet aus Holland. ibid.b</w:t>
        <w:br/>
        <w:br/>
        <w:t>Mangel der Wein-Fässer. 127.a</w:t>
        <w:br/>
        <w:br/>
        <w:t>Mangel des Holtzes und der Berg-**Leutehintern** die Experience der Berg-Stoffen. 227.b</w:t>
        <w:br/>
        <w:br/>
        <w:t>Mangold roth und weisse. 262.a</w:t>
        <w:br/>
        <w:t>dienet den Schiff Leuten. ibid.b</w:t>
        <w:br/>
        <w:br/>
        <w:t>Manifest wird angeschlagen / wobey **alleRebellion** &amp;c. verbotten wird. 747.a</w:t>
        <w:br/>
        <w:t>solches wird extrahiret angeführt ibid.b</w:t>
        <w:br/>
        <w:t>wird abgeschagen / wobey die Unwilliger Gericht geladen werden. 762.b</w:t>
        <w:br/>
        <w:br/>
        <w:t>Manier der Hottentotten zu speisen / ist al-lenthalben einerley. 493.a</w:t>
        <w:br/>
        <w:br/>
        <w:t>Mäntel / beschmierte / tragen allein die **reichHottentotten**. 369.b</w:t>
        <w:br/>
        <w:br/>
        <w:t>Markschreier werden beschämet von Hor-**centottischen** Aerzte. 573.a Mär-</w:t>
      </w:r>
    </w:p>
    <w:p>
      <w:pPr>
        <w:sectPr>
          <w:pgSz w:w="12240" w:h="15840"/>
          <w:pgMar w:top="1440" w:right="1800" w:bottom="1440" w:left="1800" w:header="720" w:footer="720" w:gutter="0"/>
          <w:cols w:space="720"/>
          <w:docGrid w:linePitch="360"/>
        </w:sectPr>
      </w:pPr>
    </w:p>
    <w:p>
      <w:pPr>
        <w:pStyle w:val="Heading1"/>
      </w:pPr>
      <w:r>
        <w:t>947.txt</w:t>
      </w:r>
    </w:p>
    <w:p>
      <w:r>
        <w:t>Das andere Register.</w:t>
        <w:br/>
        <w:br/>
        <w:t>Pag.</w:t>
        <w:br/>
        <w:t>Kärgel unterschiedlicher Arten zwischen denfelden. 227.b</w:t>
        <w:br/>
        <w:br/>
        <w:t>Kärgel lieget zwischen den Berg-Steinen. 230.marmalade aus Quitten. 267.b</w:t>
        <w:br/>
        <w:br/>
        <w:t>Marum Syriacum vel Creticum, 268.</w:t>
        <w:br/>
        <w:br/>
        <w:t>Marmor wird Hart-Stein genannt. 231.b</w:t>
        <w:br/>
        <w:br/>
        <w:t>Marien-Blumen / 4. Arten. 242.b</w:t>
        <w:br/>
        <w:br/>
        <w:t>Mast / grosser / bekommt einen Bruch beyS. Jago. 14.a</w:t>
        <w:br/>
        <w:br/>
        <w:t>Martinus Bacheim, Erfinder der neuenWelt. 351.a</w:t>
        <w:br/>
        <w:br/>
        <w:t>Beweiß davon. ibid.a</w:t>
        <w:br/>
        <w:br/>
        <w:t>Mastbaums-Wächter / dessen Amt 21.b</w:t>
        <w:br/>
        <w:br/>
        <w:t>Mastbaum / in solchen chläget der Donner / 26.b.f 28.a</w:t>
        <w:br/>
        <w:t>wird gut gemachet und aufgerichtet.Masern werden am Capo gar nicht geachtet 327.b.deren Kennzeichen ist der Kopff-Schergen ibid.b</w:t>
        <w:br/>
        <w:t>sind auf Batavia gefährlich. 328.a</w:t>
        <w:br/>
        <w:br/>
        <w:t>Mast lose Schiffe werden alsobald relariret. 667.a</w:t>
        <w:br/>
        <w:br/>
        <w:t>Materie, fette / fliesset aus den Felsen. 229.a</w:t>
        <w:br/>
        <w:t>ist kein Jüden Bech. ibid.a</w:t>
        <w:br/>
        <w:t>ist kein Aphia. ibid.a</w:t>
        <w:br/>
        <w:t>scheiner natürlich Stein Oel zu seyn. ibid.a</w:t>
        <w:br/>
        <w:t>heilet frische Wunden. ibid.a</w:t>
        <w:br/>
        <w:t>wird von den Hottentotten dem **Vieleingegeben**. ibid.a</w:t>
        <w:br/>
        <w:br/>
        <w:t>Matrosen verdienen ein Present, wenn sidas Vor-gebürg entdecken. 309.a</w:t>
        <w:br/>
        <w:br/>
        <w:t>Matrosen oder Baths-Gesellen wohnen al-gezeit ausser der Vestung. 665.b</w:t>
        <w:br/>
        <w:br/>
        <w:t>Matten / oder Amanten machen die Hottentotten. 512.b ibid.b</w:t>
        <w:br/>
        <w:t>die meisten machen die Weiber.wie sie selbige machen. ibid.b</w:t>
        <w:br/>
        <w:t>werden zu Dachung der Hauser ge-braucht. 513.a</w:t>
        <w:br/>
        <w:br/>
        <w:t>Mathematici in Nürnberg / wie sie heissen. 3.b</w:t>
        <w:br/>
        <w:br/>
        <w:t>Maulwurf darff keine **Hocentorin** essen. 488.maul Esel werden am Capo nicht viel ge-braucht. 157.b</w:t>
        <w:br/>
        <w:br/>
        <w:t>Maulber Baum. 269.a</w:t>
        <w:br/>
        <w:br/>
        <w:t>Mauritius liefert Ambra de Gries **undTripel**. 229.b</w:t>
        <w:br/>
        <w:br/>
        <w:t>Mays, eine Art Korn. 265.b</w:t>
        <w:br/>
        <w:br/>
        <w:t>Maulwürffe sind zweyerley am Capo, 158.a</w:t>
        <w:br/>
        <w:br/>
        <w:t>Maulwürffe wie sie gefangen werden. 158.a</w:t>
        <w:br/>
        <w:br/>
        <w:t>Mäuse / vielerley Arten am Capo- 158.a</w:t>
        <w:br/>
        <w:br/>
        <w:t>Maus-Hund / dessen Beschaffenheit. 158.b</w:t>
        <w:br/>
        <w:t>seine Nahrung. 158.b</w:t>
        <w:br/>
        <w:t>ist zweifelhafftig / ob er nicht ein Altis. ibid.b</w:t>
        <w:br/>
        <w:br/>
        <w:t>Aebbten sind eine Art Spür-Hunde. 152.b</w:t>
        <w:br/>
        <w:t>thun den Menschen kein Leid. ibid.b</w:t>
        <w:br/>
        <w:t>jagen alle wilde Thiere 153.a</w:t>
        <w:br/>
        <w:t>theilen den Raub unter sich und diebeschen. ibid.a</w:t>
        <w:br/>
        <w:t>sind sonderlich Feinde der Schaft. ibid.a</w:t>
        <w:br/>
        <w:br/>
        <w:t>Medicamenta bekommen die Krancke in anschiffen umsonst. 19.a</w:t>
        <w:br/>
        <w:br/>
        <w:t>Medici, welche am Capo sind. 75.b</w:t>
        <w:br/>
        <w:br/>
        <w:t>Medicos haben Hottentotten unter sich 403.</w:t>
        <w:br/>
        <w:t>deren Beschaffenheit und Wissenschafft ibid.b.solche werden auch aus andern **Krallenberuffen**. ibid.b</w:t>
        <w:br/>
        <w:t>wie sie ihre Medicamenta præpariren ibid.b</w:t>
        <w:br/>
        <w:t>Pag.</w:t>
        <w:br/>
        <w:t>lassen bey der Præparation niemand zusehen. ibid.b</w:t>
        <w:br/>
        <w:t>sind glücklich in curiren. 404.b</w:t>
        <w:br/>
        <w:t>wissen gewisse Ursachen **vorzubringenwenn** die Artzney nicht anschlaget. ibid.a</w:t>
        <w:br/>
        <w:br/>
        <w:t>Meer-Adler Aliers, setzt den Löschenheftig zu 174.b</w:t>
        <w:br/>
        <w:br/>
        <w:t>Meer Floh / wie er ausstehet. 216.a</w:t>
        <w:br/>
        <w:t>plaget die Fische mit stechen. ibid.b</w:t>
        <w:br/>
        <w:br/>
        <w:t>Meer-gel-Schnecken werden beschrieben. 201.können auch u. gekocht genossen werden. ibid.abeer-Laus / wie sie beschaffen. 216.b</w:t>
        <w:br/>
        <w:t>plaget die Fische sehr. ibid.b</w:t>
        <w:br/>
        <w:br/>
        <w:t>Meer Löw / vid. See-Löw.Meer Lust / ein Land-Gut. 90.a</w:t>
        <w:br/>
        <w:br/>
        <w:t>Meer-Petersilien, grüner / machet das Meergrün. 299.a</w:t>
        <w:br/>
        <w:br/>
        <w:t>Meer-Pferde / ein Wurm. 217.a</w:t>
        <w:br/>
        <w:br/>
        <w:t>Meer-Rettig. 271.a</w:t>
        <w:br/>
        <w:br/>
        <w:t>Meerschweine / ein Fisch heisset Delphin Fisch. 193.abeer-Solen / oder Meer-Zungen. 210.a</w:t>
        <w:br/>
        <w:t>wie sie aussehen. ibid.a</w:t>
        <w:br/>
        <w:t>haben das beste Fleisch unter den feilchen ibid.b</w:t>
        <w:br/>
        <w:t>sind eine Labung der Krancken. ibid.b</w:t>
        <w:br/>
        <w:t>stärcken den Magen. ibid.b</w:t>
        <w:br/>
        <w:br/>
        <w:t>Meer-Sterne wirfft die See häuffig aus. 203.b.Sonnen bewahren die Curioesen. ibid.b</w:t>
        <w:br/>
        <w:br/>
        <w:t>Spritzen kleben an den Klippen. 204.a</w:t>
        <w:br/>
        <w:t>geben allezeit Wasser von sich. ibid.a</w:t>
        <w:br/>
        <w:t>hat seinen Namen von Speck. ibid.a</w:t>
        <w:br/>
        <w:br/>
        <w:t>Schwein wird beschrieben. ibid.a</w:t>
        <w:br/>
        <w:t>ist sehr schwehr. ibid.a</w:t>
        <w:br/>
        <w:br/>
        <w:t>Meer-Wiefel / Affricanische. 252.b</w:t>
        <w:br/>
        <w:br/>
        <w:t>Mehl Thau ist schädlich. 115.b</w:t>
        <w:br/>
        <w:t>schadet den Weinstöcken. 124.a</w:t>
        <w:br/>
        <w:br/>
        <w:t>Meibom (Heinrich) Frau / schändet **FrauBaumannin** an ihrer Ehre. 48.b.</w:t>
        <w:br/>
        <w:t>wird deßwegen verklaget. 49.a</w:t>
        <w:br/>
        <w:t>und gestraft. ibid.b</w:t>
        <w:br/>
        <w:br/>
        <w:t>Execution der Straffe. ibid.b</w:t>
        <w:br/>
        <w:t>de Meyer, Peter blutet offt aus der Nase-und aus dem Hals. 340.a</w:t>
        <w:br/>
        <w:br/>
        <w:t>Meißen / vielerley Arten. 181.a</w:t>
        <w:br/>
        <w:br/>
        <w:t>Melancholie hilfft zur Kranckheit des An-ctoris. 10.b</w:t>
        <w:br/>
        <w:br/>
        <w:t>Mercken der Hottentotten, wie es geschiehet 468.melianthus, Affricanische / 3. Arten. 261.a</w:t>
        <w:br/>
        <w:br/>
        <w:t>Melissa hortensis odore Citri. 268.b</w:t>
        <w:br/>
        <w:br/>
        <w:t>Melissen Garten. 268.b</w:t>
        <w:br/>
        <w:br/>
        <w:t>Melo Hispanicus. 268.b.</w:t>
        <w:br/>
        <w:br/>
        <w:t>Melonen. Spanische. 268.b</w:t>
        <w:br/>
        <w:br/>
        <w:t>Melonen wachsen vortrefflich. 129.b</w:t>
        <w:br/>
        <w:br/>
        <w:t>Menschen Fresser sind die hottentotte nicht. 371.amenta Hortensis crispa. 269.a.</w:t>
        <w:br/>
        <w:br/>
        <w:t>Hertzen-Eigen 272.b</w:t>
        <w:br/>
        <w:br/>
        <w:t>Messer wissen die Hottentotte selbst zumacht 492.mespilus Germanica. 269.a</w:t>
        <w:br/>
        <w:br/>
        <w:t>Metzger-Handwerk verstehen die Hotten-torten. 109.a</w:t>
        <w:br/>
        <w:br/>
        <w:t>Deuben / deren verschiedene Arten. 182.b</w:t>
        <w:br/>
        <w:t>haben gute Federn. 183.a</w:t>
        <w:br/>
        <w:t>und delicate Eyer. ibid.b</w:t>
        <w:br/>
        <w:br/>
        <w:t>Keyereyen auf Drachenstein. 97.b</w:t>
        <w:br/>
        <w:t>ob sie einander zu nahe liegen. 98.a</w:t>
        <w:br/>
        <w:br/>
        <w:t>Mey-</w:t>
      </w:r>
    </w:p>
    <w:p>
      <w:pPr>
        <w:sectPr>
          <w:pgSz w:w="12240" w:h="15840"/>
          <w:pgMar w:top="1440" w:right="1800" w:bottom="1440" w:left="1800" w:header="720" w:footer="720" w:gutter="0"/>
          <w:cols w:space="720"/>
          <w:docGrid w:linePitch="360"/>
        </w:sectPr>
      </w:pPr>
    </w:p>
    <w:p>
      <w:pPr>
        <w:pStyle w:val="Heading1"/>
      </w:pPr>
      <w:r>
        <w:t>948.txt</w:t>
      </w:r>
    </w:p>
    <w:p>
      <w:r>
        <w:t>Das andere Register.</w:t>
        <w:br/>
        <w:br/>
        <w:t>**PagMeynungen** dreyerley Scribenten von **derHottentottischen** Sprache. 355.a</w:t>
        <w:br/>
        <w:br/>
        <w:t>Merlins Relation, von derselben. 355.a</w:t>
        <w:br/>
        <w:br/>
        <w:t>**Meyhoom**, Claas, wird eingesetzet / aderbald loß gelassen. 755.b</w:t>
        <w:br/>
        <w:br/>
        <w:t>Meyer, Peter, wird ins dunckle Gewal-gesetzet / aber durch eine **Kranckheitdaraus** erlediget. 757.b</w:t>
        <w:br/>
        <w:br/>
        <w:t>Milch wird artig von den Kühen bekommen. 120.milch-Kraut / Afrikanisches 242.a</w:t>
        <w:br/>
        <w:br/>
        <w:t>Milch / trinken die Hottentotten wenn sie 431.b</w:t>
        <w:br/>
        <w:t>die Schaft durchs Feuer jagen.davon bekommen die Weiber nichts. ibid.b</w:t>
        <w:br/>
        <w:t>davon darf kein Tropffen umkommen. ibid.b</w:t>
        <w:br/>
        <w:br/>
        <w:t>Mich / wie die Hottentotten von den Kü-hen bekommen. 468.a</w:t>
        <w:br/>
        <w:t>was sie mit derselben machen. ibid.b</w:t>
        <w:br/>
        <w:br/>
        <w:t>Milch Pflantze / Affricanische 252.a</w:t>
        <w:br/>
        <w:br/>
        <w:t>Mineralien sind am Capo- 227.a</w:t>
        <w:br/>
        <w:t>werden untersuchet. 232.a</w:t>
        <w:br/>
        <w:br/>
        <w:t>Mineral-Wasser ist das warme Bad / war- um? 282.a</w:t>
        <w:br/>
        <w:br/>
        <w:t>Citos Castel im Lande der Chirigriquas, 289.b.</w:t>
        <w:br/>
        <w:t>dabey ein schöner Bronnen. ibid.b</w:t>
        <w:br/>
        <w:t>hat besondere Seltenheiten. ibid.b</w:t>
        <w:br/>
        <w:br/>
        <w:t>Mispel Baum / Teutscher. 269.a</w:t>
        <w:br/>
        <w:br/>
        <w:t>Mist am 14. Priviren wird verbrennet. 106.a</w:t>
        <w:br/>
        <w:br/>
        <w:t>Mist Bethe sind undöthig 129.a</w:t>
        <w:br/>
        <w:br/>
        <w:t>Mittel / durch welche die **HottentottischeSprache** könnte erlernet werden. 359.b</w:t>
        <w:br/>
        <w:t>diese suchet der Anctor vergebens zuerlangen. ibid.b</w:t>
        <w:br/>
        <w:br/>
        <w:t>Mittel-Winde ausser Sud-Ost und Nord-West / ingleichen Sud-West **wähennicht** am Capo- 289.a</w:t>
        <w:br/>
        <w:br/>
        <w:t>Mittel / wo die Compagnie hernehme zu Ab-tragung aller Unkosten am Capo- 658.a</w:t>
        <w:br/>
        <w:br/>
        <w:t>Mohr / ein Clave / blasset auf einer See-Trompeten / und beschämet andere. 298.a</w:t>
        <w:br/>
        <w:br/>
        <w:t>Mohren und Affers, ob sie von **einanderunterschieden**. 350.a</w:t>
        <w:br/>
        <w:br/>
        <w:t>Mohren und **Horrentokten**, wie sie von ein-ander unterschieden. ibid.a</w:t>
        <w:br/>
        <w:br/>
        <w:t>Mond soll das Graß rauschend machen. 95.a</w:t>
        <w:br/>
        <w:br/>
        <w:t>Mond / ist der Hottentoten ihr sichtbahren 411.a</w:t>
        <w:br/>
        <w:t>wie sie solchen verehren. ibid.a</w:t>
        <w:br/>
        <w:t>wenn er neu und voll wird singen und tantzen sie 24. Stund nach einander. ibid.a</w:t>
        <w:br/>
        <w:br/>
        <w:t>Monatliche Reinigung ist hier offt verstopfft. 341.monat-Zettul machen etliche Diener südercompagnie. 660.</w:t>
        <w:br/>
        <w:t>was es sey / und wer ihn von sich stellet 661.</w:t>
        <w:br/>
        <w:t>werden richtig bezahlet. ibid.a</w:t>
        <w:br/>
        <w:br/>
        <w:t>Mord kan bey Christen nicht so leicht / als **beyHottentotten** niedergeleget und ver-botten werden. 544.a</w:t>
        <w:br/>
        <w:br/>
        <w:t>Mord That / einiger weggelaufene Scla-ven / wird nachdrücklich gestraft. 695.f.q</w:t>
        <w:br/>
        <w:t>Morgen Landes / wie groß? 114.b</w:t>
        <w:br/>
        <w:br/>
        <w:t>Morus **fructunigro**. 269.a</w:t>
        <w:br/>
        <w:br/>
        <w:t>Motten sind überall bekandt. 223.b</w:t>
        <w:br/>
        <w:br/>
        <w:t>**Mottergatt** / warum also benennet. 88.a</w:t>
        <w:br/>
        <w:br/>
        <w:t>**Mottergattischer** Dictrict, dessen Gräntzen ibid.hat schöne Land-Fütter. 88.a</w:t>
        <w:br/>
        <w:br/>
        <w:t>Pas-**Mottergattischer** Dictrict hat Wasser genug ibid.b</w:t>
        <w:br/>
        <w:t>ist sehr fruchtbar- 88.b</w:t>
        <w:br/>
        <w:t>die Bäche haben noch keine Namen. ibid.b</w:t>
        <w:br/>
        <w:t>lauffen offt über. 89.a</w:t>
        <w:br/>
        <w:t>haben keine Brücken. ibid.a</w:t>
        <w:br/>
        <w:br/>
        <w:t>Mousson, die gute und böse am Capo,wenn jede anhebet. 304.b.</w:t>
        <w:br/>
        <w:t>ben der guten Mousson haben dieschier-Leute nichts sonderliches zufürchten. 305.a</w:t>
        <w:br/>
        <w:t>bey der bösen Mousson ist die **Gefahrgrösser**. 305.a</w:t>
        <w:br/>
        <w:t>in der guten müssen die Retour Schi-an das Capo kommen. 308.b</w:t>
        <w:br/>
        <w:br/>
        <w:t>Mucken sind weit ärger in Batavia als acaco. 219.b</w:t>
        <w:br/>
        <w:t>thun daselbst den erst- ankommenden Frem-den grosse Plage an. ibid.b</w:t>
        <w:br/>
        <w:t>was die Ursache dessen ibid.b</w:t>
        <w:br/>
        <w:t>werden am Capo von Wind mit hin-weg genommen. 200.a</w:t>
        <w:br/>
        <w:br/>
        <w:t>Mucken Fresser. 183.b</w:t>
        <w:br/>
        <w:br/>
        <w:t>Mühle der Compagnie in derselben ist **einebequeme** Cammer. 655.a</w:t>
        <w:br/>
        <w:br/>
        <w:t>Mühle der Apischen Bürger trägt **jährlichPacht**-Geld. 615.b 64.a</w:t>
        <w:br/>
        <w:br/>
        <w:t>Mühle in Hottentotte-Holland schad-lich. 87.b</w:t>
        <w:br/>
        <w:t>auf Laxenburg. 93.b</w:t>
        <w:br/>
        <w:br/>
        <w:t>Mühle auf Drachenstein. 97.b</w:t>
        <w:br/>
        <w:br/>
        <w:t>Mühle in der Simons-Valley. 100.b</w:t>
        <w:br/>
        <w:br/>
        <w:t>Mühle von Stellenbusch / deren Revenuen. 619.drachenstein ihre Rekennen. ibid.b</w:t>
        <w:br/>
        <w:br/>
        <w:t>Mühle der Compagnie kommt vom Tafel-Berg. 655.a</w:t>
        <w:br/>
        <w:br/>
        <w:t>Wasser wird durch Einen dahin geführet 655.mühlsteine 231.a 101.b</w:t>
        <w:br/>
        <w:br/>
        <w:t>Mühlsteine werden nicht gebrochen. 231.a</w:t>
        <w:br/>
        <w:br/>
        <w:t>Mulder, Joh. giebt seine Dienste auf. 839.b</w:t>
        <w:br/>
        <w:br/>
        <w:t>Mulder, Joh. Land-Droits Qualitäten. 99.b 617.abhauet ein schönes Land-Gut ibid.b</w:t>
        <w:br/>
        <w:t>dessen Gebäude / Weinberg und Gärten ibid.hat einen künstlichen Weyher. ibid.b 100.a</w:t>
        <w:br/>
        <w:t>eine schöne Sommer-Laube.einen künstlichen Berg. ibid.a.</w:t>
        <w:br/>
        <w:br/>
        <w:t>Mulder, Joh. ist zweymal Land-Drost. 617.a</w:t>
        <w:br/>
        <w:t>sein Lob. ibid.a</w:t>
        <w:br/>
        <w:t>dessen kluge Conduite, ibid.b</w:t>
        <w:br/>
        <w:t>wird seiner Qualitäten wegen verfolget. ibid.brüller / Heinrich und Johannes / fangenden Käser so die Hottentotten Gött-liche Ehre antaun. 417.b</w:t>
        <w:br/>
        <w:t>will es böden. ibid.b</w:t>
        <w:br/>
        <w:t>wird deßwegen von den **Hottentottenbedrohet** und gebetten es nicht zu thun. 418.a.Munch, Georg. Wechsel Brief wird **demAuctori** nicht bezahlt. 46.a</w:t>
        <w:br/>
        <w:br/>
        <w:t>Mündliche Processe tragen dem Secretario und Gerichts Rothen viel ein. 694.a</w:t>
        <w:br/>
        <w:br/>
        <w:t>Mund-Kost / was und wie viel ein jeder tag-lich am Schiff bekomme- 21.b 22.a</w:t>
        <w:br/>
        <w:br/>
        <w:t>Murmeltier / heisset am Capo Dachs. 152.a</w:t>
        <w:br/>
        <w:t>hat gutes Fleisch. ibid.a</w:t>
        <w:br/>
        <w:t>ein Sclaven-Kind fänget selbige listig. 13.a Mu-</w:t>
      </w:r>
    </w:p>
    <w:p>
      <w:pPr>
        <w:sectPr>
          <w:pgSz w:w="12240" w:h="15840"/>
          <w:pgMar w:top="1440" w:right="1800" w:bottom="1440" w:left="1800" w:header="720" w:footer="720" w:gutter="0"/>
          <w:cols w:space="720"/>
          <w:docGrid w:linePitch="360"/>
        </w:sectPr>
      </w:pPr>
    </w:p>
    <w:p>
      <w:pPr>
        <w:pStyle w:val="Heading1"/>
      </w:pPr>
      <w:r>
        <w:t>949.txt</w:t>
      </w:r>
    </w:p>
    <w:p>
      <w:r>
        <w:t>Das andere Register.</w:t>
        <w:br/>
        <w:br/>
        <w:t>Pag.</w:t>
        <w:br/>
        <w:t>Music auf den Schiffen wird offt gebraucht 13.a</w:t>
        <w:br/>
        <w:br/>
        <w:t>Muscaten-Nüsse werden zum Einschlag beyrathen Wein gebraucht. 126.b</w:t>
        <w:br/>
        <w:br/>
        <w:t>Music der Hottentotten ist von der Europæischen unterschieden. 527.a</w:t>
        <w:br/>
        <w:t>kan nicht wohl in Figural- und Vocal-music getheilet werden. 527.a</w:t>
        <w:br/>
        <w:br/>
        <w:t>Musiealische Instrumenta der Hottentoten. 527.a</w:t>
        <w:br/>
        <w:t>eines heisset Gom Gom. ibid.aeq.</w:t>
        <w:br/>
        <w:br/>
        <w:t>Muschel Kreben werden nicht gespeiset. 202.a</w:t>
        <w:br/>
        <w:br/>
        <w:t>Krebse. ibid.a</w:t>
        <w:br/>
        <w:br/>
        <w:t>Muscheln in süssen Wasser findet man amado, wo 204.b</w:t>
        <w:br/>
        <w:br/>
        <w:t>Müssiggang ist das gröste Laster der Hat-dentodten. 540.b</w:t>
        <w:br/>
        <w:br/>
        <w:t>Muschelbank-Revier, warum so genennet. 67.was sie sey. 69.a</w:t>
        <w:br/>
        <w:t>lauffen nicht allezeit. 69.a</w:t>
        <w:br/>
        <w:t>hat im Sommer gesalzenes Wasser. 69.a</w:t>
        <w:br/>
        <w:t>lauffen einen krummen Weg. 69.a</w:t>
        <w:br/>
        <w:br/>
        <w:t>Muskeliat-Katze / vide Bisem Katze.Musterung geschiehet am Stellenbusch. 624.a</w:t>
        <w:br/>
        <w:t>am Vorgebürge. ibid.b</w:t>
        <w:br/>
        <w:t>wird am Vorgebürge mit einigen Un-ständen gehalten. ibid.b</w:t>
        <w:br/>
        <w:t>dabey geben die Compagnie **dreymalSalben**. ibid.b</w:t>
        <w:br/>
        <w:t>vor derselben giebt die Compagnie Pul-ver und Flinten Steine umsonst her. ibid.muthmassung von des Landes **Gegenwarthaben** die Schiff Leute viele. 308.a</w:t>
        <w:br/>
        <w:br/>
        <w:t>Muthwillen der Leute des Generalen Frie-dens / wird gestraffet. 819.a</w:t>
        <w:br/>
        <w:br/>
        <w:t>Mütter müssen sich mit den Kindern ersteche abfinden bevor sie **wiederheyrathen**. 720.mutter-Beschwehrung / eine **beschwehrlichePlage**. 341.b</w:t>
        <w:br/>
        <w:br/>
        <w:t>Exempel davon. 342.a</w:t>
        <w:br/>
        <w:t>noch eines in Teutschland vorgefallen. 342.a</w:t>
        <w:br/>
        <w:br/>
        <w:t>Mütter müssen vor die kleinen Kinder sorgen. 462.tragen die kleinen Kinder fast stetig aufdem Rucken. ibid.b</w:t>
        <w:br/>
        <w:t>wie sie die kleinen Kinder sängen. ibid.b</w:t>
        <w:br/>
        <w:br/>
        <w:t>Mützen tragen zur Regen-Zeit die Hottentoten. 476.a</w:t>
        <w:br/>
        <w:t>wie solche beschaffen. ibid.a</w:t>
        <w:br/>
        <w:t>sind von der Weiber ihren unterschieden ibid.tragen die Weiber bey ihnen das gantzeJahr über. 479.b</w:t>
        <w:br/>
        <w:t>wird mit zween Riemen am Kopff befestiget ibid.berthen-Baum / Jtaliänischer. 269.a 251.a</w:t>
        <w:br/>
        <w:br/>
        <w:t>Myrtus Africana.communis Italica. 269.a N.</w:t>
        <w:br/>
        <w:br/>
        <w:t>Abel-Kraut / Afrikanisches / 5. Arten. 244.nabel-Schnur binden die Hüttentür-ten mit einer Senne ab. 449.a</w:t>
        <w:br/>
        <w:t>befestigen sie an einen ledernen Riemen. ibid.nachgeburt / gehet gemeiniglich mit der Ge-burt weg. 322.a</w:t>
        <w:br/>
        <w:br/>
        <w:t>Nachgeburt / wie die Hottentotten **damitumgehen**. 448.a</w:t>
        <w:br/>
        <w:br/>
        <w:t>Nachgeburt / warum sie selbige begraben. ibid.b</w:t>
        <w:br/>
        <w:br/>
        <w:t>Pag.</w:t>
        <w:br/>
        <w:t>Nachlassenschafft der Waisen wird ver-klufft und einkassieret. 606.b</w:t>
        <w:br/>
        <w:br/>
        <w:t>Nachlassenschafft der Verstorbenen wirwohl besorget / und den Erben augestellet 20.nachlässigkeit der Schiff-Leute im Beob-tung seltener Begebenheiten und gegenursachen. 312.b</w:t>
        <w:br/>
        <w:br/>
        <w:t>Nachricht hat bereits der Gouverneur acaco du bonne Esperance von destructoris Ankunft. 42.b</w:t>
        <w:br/>
        <w:br/>
        <w:t>Nacht Eulen werden beschrieben. 177.a</w:t>
        <w:br/>
        <w:t>warnen vor wilden Thieren. ibid.a</w:t>
        <w:br/>
        <w:t>sind heimlich zu machen. ibid.a</w:t>
        <w:br/>
        <w:t>verjagen die Mäuse ibid.a</w:t>
        <w:br/>
        <w:br/>
        <w:t>Nacht-Blumen werden die Storchen-Schnabel genennet. 248.b</w:t>
        <w:br/>
        <w:br/>
        <w:t>Nachtigallen giebt es am Capo nicht. 180.a</w:t>
        <w:br/>
        <w:br/>
        <w:t>Nacht Wächter werden von Bürgern selbsten bezahlet 616.a</w:t>
        <w:br/>
        <w:br/>
        <w:t>Nach-Wehen sind selten am Capo bey **denKindbetterinnen**. 324.a</w:t>
        <w:br/>
        <w:br/>
        <w:t>Nacht Schatten / Afrikanischer. 354.a</w:t>
        <w:br/>
        <w:br/>
        <w:t>Nadeln brauchen die Hottentotten zu ih-ren Grossen nicht. 505.a</w:t>
        <w:br/>
        <w:br/>
        <w:t>Namen der Ost-Andischen Schiffe / so mitdem Auctore abgefahren. 8.b</w:t>
        <w:br/>
        <w:br/>
        <w:t>Namen der Hottentotten ist ungewiß. 348.a</w:t>
        <w:br/>
        <w:t>ist National, 349.a</w:t>
        <w:br/>
        <w:t>der ersten Eltern. 353.b</w:t>
        <w:br/>
        <w:t>können nicht ausgesprochen werden. 354.a</w:t>
        <w:br/>
        <w:br/>
        <w:t>GOttes / im Hottentottischer Sprach-kan nicht ausgesprochen werden. ibid.a</w:t>
        <w:br/>
        <w:br/>
        <w:t>Name GOttes bey den Hottentotten. 408.b</w:t>
        <w:br/>
        <w:br/>
        <w:t>Nahrung wegen / gehen die **Hottentottenofft** weg. 430.a</w:t>
        <w:br/>
        <w:br/>
        <w:t>Namen / bekommen die Hottentotem Kin-der entweder von der Mutter derdem Vater 448.a</w:t>
        <w:br/>
        <w:t>sind mehrentheils von wilden **Thierenhergenommen**. ibid.a</w:t>
        <w:br/>
        <w:br/>
        <w:t>Exempla davon. ibid.a</w:t>
        <w:br/>
        <w:br/>
        <w:t>Namaquas tragen ein rundes Blech vorder Stirn. 485.b</w:t>
        <w:br/>
        <w:br/>
        <w:t>Naaquas-Manier, wieder die grosse Na-aquas Krieg zu führen. 558.b</w:t>
        <w:br/>
        <w:br/>
        <w:t>Namaquas grosse und kleine. 389.a</w:t>
        <w:br/>
        <w:br/>
        <w:t>Urtheil des P. Tachards von ihnen. ibid.a</w:t>
        <w:br/>
        <w:t>deren Land hat Mangel am Wasser. ibid.a</w:t>
        <w:br/>
        <w:t>hat wenig Holtz. 889.b</w:t>
        <w:br/>
        <w:t>ernehret viele wilde Thiere ibid.b</w:t>
        <w:br/>
        <w:t>mit beyden Nationen fechten die Broc 290.a</w:t>
        <w:br/>
        <w:t>querer oder Handels-Leute.bedienen sich dabey einer Kriegs-List. ibid.a</w:t>
        <w:br/>
        <w:t>solchen müssen die Trocquirt das Feldräumen / u. mit Verlust zuruͤck kehren. ibid.nationen ordnen an den neuen Hn. Got-veneur eine Gesandschafft ab. ibid.b</w:t>
        <w:br/>
        <w:t>sind nicht dumme Leute. 391.a 269.a</w:t>
        <w:br/>
        <w:br/>
        <w:t>Napus Sativa.Narcissus Africanus, 251.a</w:t>
        <w:br/>
        <w:br/>
        <w:t>Narcissus albus. 269.a</w:t>
        <w:br/>
        <w:br/>
        <w:t>Narcisse / weisse. 269.a</w:t>
        <w:br/>
        <w:br/>
        <w:t>Nasen / breite / haben die **Hottentottennicht** von Natur. 567.a 171.a</w:t>
        <w:br/>
        <w:br/>
        <w:t>Nasen bluten eine beschwerliche Kranckheit. 349.a Na-</w:t>
      </w:r>
    </w:p>
    <w:p>
      <w:pPr>
        <w:sectPr>
          <w:pgSz w:w="12240" w:h="15840"/>
          <w:pgMar w:top="1440" w:right="1800" w:bottom="1440" w:left="1800" w:header="720" w:footer="720" w:gutter="0"/>
          <w:cols w:space="720"/>
          <w:docGrid w:linePitch="360"/>
        </w:sectPr>
      </w:pPr>
    </w:p>
    <w:p>
      <w:pPr>
        <w:pStyle w:val="Heading1"/>
      </w:pPr>
      <w:r>
        <w:t>950.txt</w:t>
      </w:r>
    </w:p>
    <w:p>
      <w:r>
        <w:t>Das andere Register.</w:t>
        <w:br/>
        <w:br/>
        <w:t>Pag.</w:t>
        <w:br/>
        <w:t>Nasen bluten überfället Will. Corenaer ibid.machet ihn blind. 339..b</w:t>
        <w:br/>
        <w:t>damit ist Peter de Meyer geplaget. 340.a</w:t>
        <w:br/>
        <w:br/>
        <w:t>Naßhorn-Thier / vide Khinoceros.Nasturtium Africanum. 243.b.</w:t>
        <w:br/>
        <w:br/>
        <w:t>Nasturtium Indicum, 269.a</w:t>
        <w:br/>
        <w:br/>
        <w:t>Nationen, aus vielen Africanschen beste- 355.a.</w:t>
        <w:br/>
        <w:t>hen die Hottentotten.Nebel / schwehrer / naß-kalter und dicker /nahe bey dem Capo du bonne Espe-ance. 40.b</w:t>
        <w:br/>
        <w:br/>
        <w:t>Nebel / schwehrer / verursachet daß **vielesPulver** verbrennet wird. 844.b 263.a</w:t>
        <w:br/>
        <w:br/>
        <w:t>Negelein-Blumen.Neronis Castell. 135.b</w:t>
        <w:br/>
        <w:br/>
        <w:t>Neue Welt / wer sie erfunden. 351.a</w:t>
        <w:br/>
        <w:br/>
        <w:t>Neues Land ein Garten / dienet zu Küchen-Kräutern vor die Schiffe. 647.a</w:t>
        <w:br/>
        <w:t>baget auch fremde Gewächse. ibid.a</w:t>
        <w:br/>
        <w:t>dessen Grösse. ibid.a</w:t>
        <w:br/>
        <w:br/>
        <w:t>Neuland / ein Lust-Garten der Coepa-nie. 64.a</w:t>
        <w:br/>
        <w:br/>
        <w:t>Neu-Mond mit einer Finsternis **ereignetsich** zur Zeit der ausserordentlichen Eb-be und Bluth. 302.</w:t>
        <w:br/>
        <w:br/>
        <w:t>Netze von einem Schaft oder Ochsen wird ei-nem Hottentoten um den Hals ge-than / warum 317.a</w:t>
        <w:br/>
        <w:t>muß es allezeit am Halse tragen / wielange? ibid.a</w:t>
        <w:br/>
        <w:t>wird einem Krancken um den Hals geleget 438.a</w:t>
        <w:br/>
        <w:t>müssen Hottentoten um den Haustra-gen wenn sie trauren. 581.b</w:t>
        <w:br/>
        <w:t>versaulen nicht bald / warum? ibid.b</w:t>
        <w:br/>
        <w:br/>
        <w:t>Niel, Etienne, mit diesem begiebt sich ein ar-tiger Vorfall. 781.b</w:t>
        <w:br/>
        <w:t>entgehet der Gefangenschafft zum andernmahl. 782.a</w:t>
        <w:br/>
        <w:br/>
        <w:t>Niesen was bey solchen die **Hottentotteneinander** zu ruffen. 427.a</w:t>
        <w:br/>
        <w:br/>
        <w:t>Non Vater der Hottentotten. 353.b.</w:t>
        <w:br/>
        <w:br/>
        <w:t>Nord Caper / das erste mahl gesehen. 12.a</w:t>
        <w:br/>
        <w:br/>
        <w:t>Nord-Caper finden sich an dem Capo- 204.b</w:t>
        <w:br/>
        <w:t>davon siehet der Auctor zween ausge-werffen. ibid.b</w:t>
        <w:br/>
        <w:t>ihre Beschaffenheit wird beschrieben. ibid.b</w:t>
        <w:br/>
        <w:t>haben grosse Augen. 205.a</w:t>
        <w:br/>
        <w:t>werffen häuffig Wasser aus. ibid.a</w:t>
        <w:br/>
        <w:t>sind sehr groß. ibid.a</w:t>
        <w:br/>
        <w:t>haben eine grosse Zunge. ibid.a</w:t>
        <w:br/>
        <w:t>in dergleichen Fischen hat Jonas **nichtgestecket**. ibid.a</w:t>
        <w:br/>
        <w:br/>
        <w:t>Nord-West Winde am Capo, wenn siegehen? 289.a 55.a</w:t>
        <w:br/>
        <w:br/>
        <w:t>Nord-West jaget die Wolcken am **Capozusammen**. 307.b</w:t>
        <w:br/>
        <w:br/>
        <w:t>Wind / machet daß man kein Land stehenkan. 308.a 307.b</w:t>
        <w:br/>
        <w:t>bringet Regen und Schnee. 307.b.</w:t>
        <w:br/>
        <w:t>blaset so starck als der Süd Ost. 308.a</w:t>
        <w:br/>
        <w:t>währet eben so lang als der Süd-Ost. ibid.befeuchtet alles und machet es frucht-bar. 310.a</w:t>
        <w:br/>
        <w:br/>
        <w:t>Pag.</w:t>
        <w:br/>
        <w:t>Nord-West bringet eine dicke / unreine **undungesunde** Luft. 310.b</w:t>
        <w:br/>
        <w:t>bähet nicht allezeit / wenn der Löwen-Berg bedecket ist. 312.a</w:t>
        <w:br/>
        <w:br/>
        <w:t>Norwegen / ein weit in die See **gehendesEcke**. 80.b 56.a</w:t>
        <w:br/>
        <w:br/>
        <w:t>Besitzer desselben. 65.a</w:t>
        <w:br/>
        <w:br/>
        <w:t>Nothdurfft sollen Hottentotten **öffentlichverrichten**. 464.b.</w:t>
        <w:br/>
        <w:t>wird wiederleget. ibid.b</w:t>
        <w:br/>
        <w:br/>
        <w:t>Nothwendige Actionen / welche sind. 698.b</w:t>
        <w:br/>
        <w:t>dergleichen hält bißweilen die Compagnie. 698.b.</w:t>
        <w:br/>
        <w:t>der Actions-Meister geneset nichts zugohn. 699.a</w:t>
        <w:br/>
        <w:br/>
        <w:t>Nürnbergische Mathematicos spricht exauctor. 3.b 269.b.</w:t>
        <w:br/>
        <w:br/>
        <w:t>Nuß-Baum / welscher / gemein.Nutzen der Winde am Vorgebürge. 55.b</w:t>
        <w:br/>
        <w:t>des Feld-Baues bey der Compagnie. 119.b</w:t>
        <w:br/>
        <w:br/>
        <w:t>Nux juglans, s. regia vulgaris. 269.b. O.</w:t>
        <w:br/>
        <w:br/>
        <w:t>Ber-Chirurgus muß vor die Krancken allen Stucken sorgen. 19.a</w:t>
        <w:br/>
        <w:br/>
        <w:t>Ober-Barbiers Wohnung / zur rechtenHand des Eingangs am Siechen-Haus. 635.auß alle Medicament verantworten. 637.a.Ober-Herr der Hottentotten hat schlechter-Rechte / und noch weniger Ein-künffte. 402.a</w:t>
        <w:br/>
        <w:br/>
        <w:t>Unterscheid von den Capitainen. 402.b</w:t>
        <w:br/>
        <w:br/>
        <w:t>Oberholader wird öffentlich abgesetzet. 801.b</w:t>
        <w:br/>
        <w:t>ist Ursache an einer grossen Unruhe. 802.a</w:t>
        <w:br/>
        <w:br/>
        <w:t>Observationes simultanea, soll der Au-ctor halten. 1.b</w:t>
        <w:br/>
        <w:br/>
        <w:t>Observatio Phasis primæ ac novissimæLunæ, wird weitläuftig beschrieben. 34.f</w:t>
        <w:br/>
        <w:t>Observatio, curieuse, eines guten Freud-des / an den Auctorem de sale ex quaere generatio. 296.af.</w:t>
        <w:br/>
        <w:br/>
        <w:t>Observatio der Ebbe und Bluth / welche in2. Stunden 7. mahl abwechselt. 299.a.b 301.a</w:t>
        <w:br/>
        <w:t>sonderbahre Anstände dabey.diese erklären alle die Ursache nicht. 302.b</w:t>
        <w:br/>
        <w:br/>
        <w:t>Obstructio mensium eine gemeine Kranck-heit bey dem weibl. Geschlecht am Capo 341.b.Observatorium, ist das Bollwerk Buren. 44.b</w:t>
        <w:br/>
        <w:br/>
        <w:t>Ort zum obierviren / durch den Gouver-neur dem Auctori vorgeschlagen. 44.a</w:t>
        <w:br/>
        <w:t>wird nicht vor bequem erkandt. ibid.b</w:t>
        <w:br/>
        <w:t>dazu wird Büren ein Bollwerk erwählet ibid.b</w:t>
        <w:br/>
        <w:br/>
        <w:t>Occupatio des Capo wird beschlossen. 52.a</w:t>
        <w:br/>
        <w:t>auch würcklich vollzogen. ibid.b</w:t>
        <w:br/>
        <w:br/>
        <w:t>Ochsen / wie viel vor einen Pflug **gespannetwerden** müssen. 112.a</w:t>
        <w:br/>
        <w:t>zusammen gekochet / wie ibid.b</w:t>
        <w:br/>
        <w:t>können sich dem Joch gar leicht entze-hen. 113.a</w:t>
        <w:br/>
        <w:t>tretten die Körner aus dem Stroh. 118.a</w:t>
        <w:br/>
        <w:t>haben keinen Bückel. 120.b</w:t>
        <w:br/>
        <w:t>haben die Einwohner sehr viel. 121.a Di-</w:t>
      </w:r>
    </w:p>
    <w:p>
      <w:pPr>
        <w:sectPr>
          <w:pgSz w:w="12240" w:h="15840"/>
          <w:pgMar w:top="1440" w:right="1800" w:bottom="1440" w:left="1800" w:header="720" w:footer="720" w:gutter="0"/>
          <w:cols w:space="720"/>
          <w:docGrid w:linePitch="360"/>
        </w:sectPr>
      </w:pPr>
    </w:p>
    <w:p>
      <w:pPr>
        <w:pStyle w:val="Heading1"/>
      </w:pPr>
      <w:r>
        <w:t>951.txt</w:t>
      </w:r>
    </w:p>
    <w:p>
      <w:r>
        <w:t>Das andere Register.</w:t>
        <w:br/>
        <w:br/>
        <w:t>Tag.Ochsen / werden von den Einwohnern wohl-feil erhandelt. 284 b. 121.a</w:t>
        <w:br/>
        <w:br/>
        <w:t>Ochsen-Zunge / wide Affricanische 2 Sor-ten. 245.a</w:t>
        <w:br/>
        <w:br/>
        <w:t>Ochsen Auge was es vor eine Bolcke. 111.b</w:t>
        <w:br/>
        <w:t>bringet ein Bräutigam der Hüttentür-ten mit an seiner Liebsten Wohnung 452.a</w:t>
        <w:br/>
        <w:br/>
        <w:t>Ochsen Kälber sind den Hottentotten **nichtangenehm**. 467.b</w:t>
        <w:br/>
        <w:t>werden verschatten. ibid.b</w:t>
        <w:br/>
        <w:br/>
        <w:t>Ochsen / wie die Hottentotten schlachten. 111.a</w:t>
        <w:br/>
        <w:br/>
        <w:t>Ocker gelb / ist der Schleim im warme-bad. 282.a</w:t>
        <w:br/>
        <w:br/>
        <w:t>Oculiren und Pfopffen schlägt am Cap.wohl an. 131.b</w:t>
        <w:br/>
        <w:br/>
        <w:t>Ocymum Latifolium maculatum. 269.b</w:t>
        <w:br/>
        <w:br/>
        <w:t>Odiquas Nation wo solche wohnet. 387.a</w:t>
        <w:br/>
        <w:t>hat sich mit den Sussaquas in einen ewi-gen Bund / wieder die **Chirigriquaseingelassen**. ibid.a</w:t>
        <w:br/>
        <w:br/>
        <w:t>Oel Baum / zahmer. 269.b</w:t>
        <w:br/>
        <w:br/>
        <w:t>Oel Schnecken ihre Benennung. 205.b</w:t>
        <w:br/>
        <w:t>werden nicht gespeiset. ibid.b</w:t>
        <w:br/>
        <w:t>ihre Schalen oder Häuser dienen wozu? ibid.boeoter haben die Hottentoten, so sie voreilig halten. 418.a</w:t>
        <w:br/>
        <w:t>solche sind Hügel und einige Priviren. ibid.a</w:t>
        <w:br/>
        <w:t>ihre Andacht daselbst. 418.b</w:t>
        <w:br/>
        <w:t>ihre Ursache davon. 419.a</w:t>
        <w:br/>
        <w:t>solches bestättiget ein Hottentotte. ibid.a</w:t>
        <w:br/>
        <w:br/>
        <w:t>Ofen der Hottentotten ist ein rundes Cochin der Mitte des Hauses. 501.b</w:t>
        <w:br/>
        <w:br/>
        <w:t>Offenbahrung / Göttliche ist den Hottentoten unwissend. 373.b</w:t>
        <w:br/>
        <w:br/>
        <w:t>Officier und alles Volck machen sich falich 12.officiaten bey den Hottentotten **habenkeine** Besoldung. 405.b</w:t>
        <w:br/>
        <w:br/>
        <w:t>Officirer im Kriegs-Rath der Bürger errang. 622.a</w:t>
        <w:br/>
        <w:br/>
        <w:t>Officere der Retour Flotte / verfügen schwach ihren Schiffen. 827.a</w:t>
        <w:br/>
        <w:br/>
        <w:t>Officier / ein Holländischer stirbet und wirdder Forgesetzet. 844.a</w:t>
        <w:br/>
        <w:br/>
        <w:t>Ohren Gehänge tragen Männer und Wei-ber unter den Hottentotten. 485.a</w:t>
        <w:br/>
        <w:t>davon kommet Boding der Wahrheitlehre nahe. 485.a ibid.a</w:t>
        <w:br/>
        <w:t>werden meist in Europa gemacht. ibid.a</w:t>
        <w:br/>
        <w:t>sind nicht allgemein.Oles Africana. 251.a</w:t>
        <w:br/>
        <w:br/>
        <w:t>Oles Sativa. 269.b</w:t>
        <w:br/>
        <w:br/>
        <w:t>Onager, vid. Decora.Dormanns Schaft leyden von **LeopardenNoth**. 157.a</w:t>
        <w:br/>
        <w:br/>
        <w:t>Amtmanns will in der Session des Rauhlicht vociren / warum 765.b</w:t>
        <w:br/>
        <w:t>wird von Brommet übel begegnet. 766.a</w:t>
        <w:br/>
        <w:t>bringet seine Ursachen bey ibid.a</w:t>
        <w:br/>
        <w:br/>
        <w:t>Dormanns nachdencklich Reden, in demath. 267.a</w:t>
        <w:br/>
        <w:t>wird darüber durch von Putten hart **undgrob** gehandelt. ibid.b</w:t>
        <w:br/>
        <w:t>wird nicht weiter in den Rath beruffen. 769.b</w:t>
        <w:br/>
        <w:t>wieder ihn wird eine Declaration erfer- ibid.b</w:t>
        <w:br/>
        <w:t>tiget.</w:t>
        <w:br/>
        <w:t>Pag.</w:t>
        <w:br/>
        <w:t>Opffern thun die Hottentotten wegen ei-nes Käsers. 416.b</w:t>
        <w:br/>
        <w:t>entweder Schaft oder einen Ochsen. ibid.b</w:t>
        <w:br/>
        <w:t>wegen der thörechten Schaft. 431.a</w:t>
        <w:br/>
        <w:t>währet; Tage ibid.a</w:t>
        <w:br/>
        <w:t>wie sie sich bey Genesung der Schaft aufführen. ibid.a</w:t>
        <w:br/>
        <w:t>haben ihre Ursachen vorzu schützen / wennsie nicht genesen ibid.a</w:t>
        <w:br/>
        <w:t>scheinet von den Jüden herzu kommen. ibid.müssen die Hottentoten, ehe sie wegeneines Kindes wegziehen. 447.b</w:t>
        <w:br/>
        <w:br/>
        <w:t>Oranien-Apffel-Baum / der gröste. 268.a</w:t>
        <w:br/>
        <w:br/>
        <w:t>Oreoselinum Africanum, 257.b</w:t>
        <w:br/>
        <w:br/>
        <w:t>Ordre, generale, der Compagnie wegender Commission. 683.a</w:t>
        <w:br/>
        <w:br/>
        <w:t>Brammen was das seyn. 818.a</w:t>
        <w:br/>
        <w:br/>
        <w:t>Brammen Zeit ist hochgeachtet und profi-table. 818.b</w:t>
        <w:br/>
        <w:br/>
        <w:t>Ornithogalum Africanum 3. Arten. 251.b</w:t>
        <w:br/>
        <w:br/>
        <w:t>Oster-Blumen 4. Arten 242.b</w:t>
        <w:br/>
        <w:br/>
        <w:t>Ost Indischer Schiffe Nahmen / so mit **demAuctore** abfahren. 8.b</w:t>
        <w:br/>
        <w:br/>
        <w:t>Ost-Indischer Compagnie Anfang. 51.b</w:t>
        <w:br/>
        <w:t>wie sie anfänglich an dem Capo gelebet. ibid.b.thut grosse Vorsehung an die **CapischeColonie**. 53.b</w:t>
        <w:br/>
        <w:br/>
        <w:t>Ost-Jndien haben die Portugiesen **mühsamaufgesuchet**. 585.b</w:t>
        <w:br/>
        <w:t>verfolgen ihr Vorhaben standhaftig. ibid.b</w:t>
        <w:br/>
        <w:t>zu entdecken / werden die **Portugiesenkleinmüthig**. 586.a</w:t>
        <w:br/>
        <w:t>ist unter Johanne I. entdecket werden. ibid.befrag, oder Steinbrecher / **raubetSchild**-Kröten. 175.a</w:t>
        <w:br/>
        <w:br/>
        <w:t>Ox Bulbosa Africana. 251.b P.</w:t>
        <w:br/>
        <w:br/>
        <w:t>Acht Conditiones der Mühle. 615.b</w:t>
        <w:br/>
        <w:br/>
        <w:t>Pacht-Conditione, werden **offenbahrabgelesen**. 680.</w:t>
        <w:br/>
        <w:br/>
        <w:t>Pacht-Conditiones werden heimlich undöffentliche überretten. 684.a</w:t>
        <w:br/>
        <w:t>ein Exempel davon giebt David Hause ab. ibid.b</w:t>
        <w:br/>
        <w:br/>
        <w:t>Pacht Geld von Wein / Brand-Wein /Bier und Tobac fället, wie viel? 684.a</w:t>
        <w:br/>
        <w:t>würde höher steigen / wenn die Pacht-Con-ditiones observiret würden. ibid.a</w:t>
        <w:br/>
        <w:br/>
        <w:t>Pacht Geld der Apischen Mühle / wi-viel. 615.b.</w:t>
        <w:br/>
        <w:br/>
        <w:t>Pachter werden tractiret bey der Erpach-tung / wie 680.b</w:t>
        <w:br/>
        <w:br/>
        <w:t>Pachter ist der meist bietende. 680.b</w:t>
        <w:br/>
        <w:t>muß zween Bürgen haben. 681.a</w:t>
        <w:br/>
        <w:t>muß nebst seinen Bürgen die Pacht-Conditiones unterschrieben. 681.a</w:t>
        <w:br/>
        <w:t>bleibet bey Abschlag derjenige / so **meinruffet**. 681.a</w:t>
        <w:br/>
        <w:t>hatten die vorige Gouverneurs nur ei-nen. 681.b</w:t>
        <w:br/>
        <w:t>musten alles von der Compagnie kauf-fen. 681.</w:t>
        <w:br/>
        <w:br/>
        <w:t>Pachter</w:t>
      </w:r>
    </w:p>
    <w:p>
      <w:pPr>
        <w:sectPr>
          <w:pgSz w:w="12240" w:h="15840"/>
          <w:pgMar w:top="1440" w:right="1800" w:bottom="1440" w:left="1800" w:header="720" w:footer="720" w:gutter="0"/>
          <w:cols w:space="720"/>
          <w:docGrid w:linePitch="360"/>
        </w:sectPr>
      </w:pPr>
    </w:p>
    <w:p>
      <w:pPr>
        <w:pStyle w:val="Heading1"/>
      </w:pPr>
      <w:r>
        <w:t>952.txt</w:t>
      </w:r>
    </w:p>
    <w:p>
      <w:r>
        <w:t>Das andere Register.</w:t>
        <w:br/>
        <w:br/>
        <w:t>Pag.</w:t>
        <w:br/>
        <w:t>Pachter wird offt von seinem Pacht-Geld. 682.etwas nachgelassen / warum?Exempel davon. 682.b</w:t>
        <w:br/>
        <w:t>mögen ihre Weine cheuer oder wohlfeil-von einem jeden kauffen. 682.b</w:t>
        <w:br/>
        <w:br/>
        <w:t>Pack-Meister auf dem Schiff was es heissen. 22.abager ist nicht gut zu fangen. 205.b.</w:t>
        <w:br/>
        <w:t>haben ein gutes Fleisch. 206.a 205.b</w:t>
        <w:br/>
        <w:t>sehen sehr schön aus. 205.b</w:t>
        <w:br/>
        <w:t>woher ihre Nahme. ibid.b</w:t>
        <w:br/>
        <w:t>sind gefährlich zu fangen. ibid.b</w:t>
        <w:br/>
        <w:t>sein Stachel bringet grosse Gefahr. 206.a</w:t>
        <w:br/>
        <w:t>von ihm wird ein Fischer gestochen. 206.a</w:t>
        <w:br/>
        <w:br/>
        <w:t>Calamit Revier. 392.b</w:t>
        <w:br/>
        <w:t>ihr Ursprung. ibid.b</w:t>
        <w:br/>
        <w:t>ihre Fische. 391.a</w:t>
        <w:br/>
        <w:br/>
        <w:t>Palma dactylifera. 269.b</w:t>
        <w:br/>
        <w:br/>
        <w:t>Paling, eine Art Fische / wo anzutreffen. 88.a</w:t>
        <w:br/>
        <w:br/>
        <w:t>Paling, eine wisse Art der Aalen. 206.a</w:t>
        <w:br/>
        <w:t>halten sich gerne in süssen Wasser auf ibid.a</w:t>
        <w:br/>
        <w:br/>
        <w:t>Panther-Thiere sollen zweyerley seyn. 156.a</w:t>
        <w:br/>
        <w:t>sind von Tigern unterschieden. 156.b</w:t>
        <w:br/>
        <w:t>sind grimmige Menschen Feinde. ibid.b</w:t>
        <w:br/>
        <w:t>sind sehr schädlich den Schafen. 157.a</w:t>
        <w:br/>
        <w:t>zerreissen Hrn. Dortmann viele in einbracht. 157.a</w:t>
        <w:br/>
        <w:t>werden erschossen. ibid.a</w:t>
        <w:br/>
        <w:br/>
        <w:t>Fleisch ist sehr gut. ibid.a</w:t>
        <w:br/>
        <w:br/>
        <w:t>Papaver hortens. 148.a</w:t>
        <w:br/>
        <w:br/>
        <w:t>Paradies soll auf Ceylon gewesen seyn. 270.a</w:t>
        <w:br/>
        <w:br/>
        <w:t>Passions-Blume / Amerikanische. 264.b</w:t>
        <w:br/>
        <w:t>träget eine Frucht. ibid.b</w:t>
        <w:br/>
        <w:br/>
        <w:t>Pastinaca Sativa. 270.a</w:t>
        <w:br/>
        <w:br/>
        <w:t>Harschar, was es vor ein Gewächs. 266.a</w:t>
        <w:br/>
        <w:br/>
        <w:t>Patienten der Hottentotten **müssenschröpffen** / wo 568.b</w:t>
        <w:br/>
        <w:t>müssen nach diesem einen Trunck eingeh-men. ibid.b</w:t>
        <w:br/>
        <w:t>müssen sich mit waren Fette **schmierenlassen**. ibid.b</w:t>
        <w:br/>
        <w:t>müssen endlich wieder schröpffen. 569.a</w:t>
        <w:br/>
        <w:t>werden allein auf ihren Artzt / und nichtauff GOtt gewiesen 576.b</w:t>
        <w:br/>
        <w:t>wenn sie besser werden / müssen sie opf-fern. 577.b</w:t>
        <w:br/>
        <w:t>wenn sie sterben / machen die andern **einentsetzliches** Geheul. ibid.a</w:t>
        <w:br/>
        <w:br/>
        <w:t>Patrollie wird angestellet / die die Grundegehet muß. 750.a</w:t>
        <w:br/>
        <w:br/>
        <w:t>Peg ein Hottentotem Capitain trägt Klei-der. 358.a</w:t>
        <w:br/>
        <w:t>lernet lesen und beten. ibid.a</w:t>
        <w:br/>
        <w:t>reiset nach Jndien. ibid.a</w:t>
        <w:br/>
        <w:t>lauffen nach seiner Wiederkunfft davon ibid.thut eine artige Anrede an den Gouver-neur. ibid.a</w:t>
        <w:br/>
        <w:t>mit diesem redet der Auctor selbsten. ibid.a</w:t>
        <w:br/>
        <w:t>hat viel Viehe. 386.a</w:t>
        <w:br/>
        <w:br/>
        <w:t>Pelican nähret sich von Schlangen **undMuscheln**. 182.a</w:t>
        <w:br/>
        <w:t>hacket seine Brust nicht auf ibid.a</w:t>
        <w:br/>
        <w:br/>
        <w:t>Peler **Settamgan**, 266.a</w:t>
        <w:br/>
        <w:br/>
        <w:t>Pepo Indicus reticulatus. 270.a</w:t>
        <w:br/>
        <w:br/>
        <w:t>Perfection der Astronomie ist der Endzweck der Apischen Reise. 2.a</w:t>
        <w:br/>
        <w:br/>
        <w:t>Pag.</w:t>
        <w:br/>
        <w:t>Perlen-Berg dessen Benennung. 101.b</w:t>
        <w:br/>
        <w:t>dessen Steine sind gute Mahl-Steine. ibid.b</w:t>
        <w:br/>
        <w:br/>
        <w:t>Perlen findet man selten in den Muscheln. 238.a</w:t>
        <w:br/>
        <w:br/>
        <w:t>Perlen-Muscheln. 206.b</w:t>
        <w:br/>
        <w:br/>
        <w:t>Perlen-Schnecken führen am Capo **keinePerlen**. 206.b</w:t>
        <w:br/>
        <w:t>wie sie sauber gemachet werden. ibid.b</w:t>
        <w:br/>
        <w:t>von solchen hat der Auctor einige ge-habt. ibid.b</w:t>
        <w:br/>
        <w:t>sind nicht leicht zu fangen. 207.b</w:t>
        <w:br/>
        <w:br/>
        <w:t>Persica Malus vulgaris. 270.b</w:t>
        <w:br/>
        <w:br/>
        <w:t>Permission zur Reise / suchet der Auctor, 2.mit zu reisen wird erhalten. 2.b</w:t>
        <w:br/>
        <w:br/>
        <w:t>Perstanische Schaft ihre Schwäntze. 121.a</w:t>
        <w:br/>
        <w:br/>
        <w:t>Perspectiv Gläser auffet der Auctor. 6.a</w:t>
        <w:br/>
        <w:br/>
        <w:t>Pestilentz-Wurtzel / Affricanische. 251.b</w:t>
        <w:br/>
        <w:br/>
        <w:t>Petasites Africanus. 251.b</w:t>
        <w:br/>
        <w:br/>
        <w:t>Petersilie bekommet bald harte Wurtzeln. 272.**aPeterselinum** hortense. 262.a</w:t>
        <w:br/>
        <w:br/>
        <w:t>Peter und Paulus, ein Schiff / bringet **demGouverneur** nachdencklich Briefe. 782.a</w:t>
        <w:br/>
        <w:br/>
        <w:t>Petersilien / grüner Meer / machet das Meergrün. 299.a</w:t>
        <w:br/>
        <w:br/>
        <w:t>Bey Peter, verübet eine schändliche That 822.pfauen sind genug am Capo- 185.a</w:t>
        <w:br/>
        <w:t>deren Fleisch ist unverdaulich. ibid.a</w:t>
        <w:br/>
        <w:br/>
        <w:t>Pfauen Schwantz. 264.a</w:t>
        <w:br/>
        <w:br/>
        <w:t>Pfeffer / Jndianischer. 270.b</w:t>
        <w:br/>
        <w:br/>
        <w:t>Pfeffer / gebrauchen die Sclaven den Magen curiren. 346.a</w:t>
        <w:br/>
        <w:br/>
        <w:t>Pfeile veraifften die Hottentotten. 532.b</w:t>
        <w:br/>
        <w:t>was sie vor Gifft darzu gebrauchen. ibid.b</w:t>
        <w:br/>
        <w:t>mit solchen können sie sehr gewiß schiessen 553.a</w:t>
        <w:br/>
        <w:br/>
        <w:t>Köcher / wie solche die Hottentotten zu-richten / und tragen. ibid.a</w:t>
        <w:br/>
        <w:br/>
        <w:t>Pferde auf S. Jago sind nicht zu finden. 17.b</w:t>
        <w:br/>
        <w:t>sind aus Persien an das Capo gebrachtwerden. 62.b.</w:t>
        <w:br/>
        <w:t>sind sehr überflüßlg am Capo- ibid.b</w:t>
        <w:br/>
        <w:t>sind sehr wohlfeil. 66.b</w:t>
        <w:br/>
        <w:br/>
        <w:t>Pferde-Berg sein Name. 23.a</w:t>
        <w:br/>
        <w:t>ist der höchste in diesem Dictrict. ibid.a</w:t>
        <w:br/>
        <w:br/>
        <w:t>Pferde / werden nicht zum Acker-Bau ge-brauchet. 112.</w:t>
        <w:br/>
        <w:br/>
        <w:t>Pferde tretten die Körner aus dem Stroh. 118.amit diesen gehts schöner als mit Ochsen. ibid.pferde Fleisch fressen die Löwen sehr gene. 155.pferde Futter. 163.a</w:t>
        <w:br/>
        <w:t>wilde werden nicht bezähmet. 163.a</w:t>
        <w:br/>
        <w:t>grosse Menge der zahmen. ibid.a</w:t>
        <w:br/>
        <w:t>wie sie sich verhalten / wenn sie ein Raub-Thier riechen und spahren 171.b</w:t>
        <w:br/>
        <w:br/>
        <w:t>Pferde-Stall der Compagnie reisset derwird ein. 655.a</w:t>
        <w:br/>
        <w:t>der neuerbaute ist sehr groß und vier-eckecht. ibid.a</w:t>
        <w:br/>
        <w:t>in demselben können viele Pferde stehen. ibid.a</w:t>
        <w:br/>
        <w:t>hat ein grosses Heu-Magazin. ibid.a</w:t>
        <w:br/>
        <w:t>hat viele Wohnungen. ibid.b</w:t>
        <w:br/>
        <w:t>können sehr viele Pferde darinnen stehen. ibid.hat eine Seite zum Bau Holtz Magazin. 656.ain dem inwendigen Platz werden die Wä-gen bewahret. ibid.a</w:t>
        <w:br/>
        <w:br/>
        <w:t>Pflau-</w:t>
      </w:r>
    </w:p>
    <w:p>
      <w:pPr>
        <w:sectPr>
          <w:pgSz w:w="12240" w:h="15840"/>
          <w:pgMar w:top="1440" w:right="1800" w:bottom="1440" w:left="1800" w:header="720" w:footer="720" w:gutter="0"/>
          <w:cols w:space="720"/>
          <w:docGrid w:linePitch="360"/>
        </w:sectPr>
      </w:pPr>
    </w:p>
    <w:p>
      <w:pPr>
        <w:pStyle w:val="Heading1"/>
      </w:pPr>
      <w:r>
        <w:t>953.txt</w:t>
      </w:r>
    </w:p>
    <w:p>
      <w:r>
        <w:t>Das andere Register.</w:t>
        <w:br/>
        <w:br/>
        <w:t>Pag.</w:t>
        <w:br/>
        <w:t>Pflaumen Baum. 271.a</w:t>
        <w:br/>
        <w:br/>
        <w:t>Pflug am Capo dessen Beschaffenheit. 112.a</w:t>
        <w:br/>
        <w:br/>
        <w:t>Pflug wie viel Ochsen davor gespannet wer-den müssen. ibid.a</w:t>
        <w:br/>
        <w:t>wie viel Menschen bey einem Pflug seinmüssen. ibid.b</w:t>
        <w:br/>
        <w:br/>
        <w:t>Pfirsching-Bäume / dunckel-rothe / wo? 132.b</w:t>
        <w:br/>
        <w:br/>
        <w:t>Pfinsing-Baum 270.b</w:t>
        <w:br/>
        <w:br/>
        <w:t>Pflaster wieder böse Brüste / erfindet einschiet. 326.a</w:t>
        <w:br/>
        <w:br/>
        <w:t>Farbe desselben. ibid.a</w:t>
        <w:br/>
        <w:br/>
        <w:t>Pflantze die delicate Feigen trägt. 133.a</w:t>
        <w:br/>
        <w:t>deren Blätter sehr groß ibid.a</w:t>
        <w:br/>
        <w:br/>
        <w:t>Pfriemen-Kraut / Afrikanisches / zwanzia-Sorten. 247.a.b</w:t>
        <w:br/>
        <w:br/>
        <w:t>Pfopffen und Oculiren der Bäume schläglar Capo wohln. 131.b</w:t>
        <w:br/>
        <w:br/>
        <w:t>Phalangium Africanum. 251.b</w:t>
        <w:br/>
        <w:br/>
        <w:t>Pascolus Africanus. 251.b</w:t>
        <w:br/>
        <w:br/>
        <w:t>Phasis prima ac novissima Lunæ, wirvon dem Auctore observiret und be-schrieben.34.a.fq.Picquet-Berge deren Benennung. 106.a</w:t>
        <w:br/>
        <w:t>wo sie liegen. ibid.a</w:t>
        <w:br/>
        <w:t>haben wenig Europæische Einwohner. ibid.b</w:t>
        <w:br/>
        <w:t>die Hottentoten wohnen allhier. ibid.b</w:t>
        <w:br/>
        <w:br/>
        <w:t>Imper Nuß / Affricanische. 254.b</w:t>
        <w:br/>
        <w:br/>
        <w:t>Pimpinella Africana. 252.a</w:t>
        <w:br/>
        <w:br/>
        <w:t>Pinguinen / eine rare Art Wasser-Bö-gel. 184.a</w:t>
        <w:br/>
        <w:t>können nicht fliegen. ibid.b</w:t>
        <w:br/>
        <w:t>brüten ihre Ever selbsten aus. ibid.b</w:t>
        <w:br/>
        <w:t>haben delicate Ever. ibid.b</w:t>
        <w:br/>
        <w:t>deren Fleisch ist nicht gut. ibid.b</w:t>
        <w:br/>
        <w:t>suchen des Abends ihr Nest. 185.a</w:t>
        <w:br/>
        <w:br/>
        <w:t>Pinzen / Affricanische / 2 Arten. 254.a</w:t>
        <w:br/>
        <w:br/>
        <w:t>Piper indicum, 270.b</w:t>
        <w:br/>
        <w:br/>
        <w:t>Pirus Sylvestris. 270.b</w:t>
        <w:br/>
        <w:br/>
        <w:t>Pisang, was es vor eine Frucht 133.a</w:t>
        <w:br/>
        <w:t>wie sie wächset. ibid.a</w:t>
        <w:br/>
        <w:t>deren Blätter sehr groß. ibid.a</w:t>
        <w:br/>
        <w:br/>
        <w:t>Pisce Bambus. 393.a</w:t>
        <w:br/>
        <w:br/>
        <w:t>Pictatis Indica. 270.b</w:t>
        <w:br/>
        <w:br/>
        <w:t>Bistacien-Baum. 270.b.</w:t>
        <w:br/>
        <w:br/>
        <w:t>Placat wieder die Unwillige / vor Gerichtezu erscheinen. 762.b.f</w:t>
        <w:br/>
        <w:t>eine vierte edictal Citation, wieder **dieFlüchtige**. 769.a.f</w:t>
        <w:br/>
        <w:t>Plagen am Capo, wie viel 819.a</w:t>
        <w:br/>
        <w:br/>
        <w:t>Planta Lactaria. 251.fq</w:t>
        <w:br/>
        <w:t>Podagra findet man nicht am Capo- 339.a</w:t>
        <w:br/>
        <w:br/>
        <w:t>Polygala Africana. 252.a</w:t>
        <w:br/>
        <w:br/>
        <w:t>Poligamie ist bey den Hottentotten er-laubt. 454.b</w:t>
        <w:br/>
        <w:br/>
        <w:t>P. Tachards Meynung davon. ibid.b</w:t>
        <w:br/>
        <w:br/>
        <w:t>Hr. Bolings und Vogels Gutachten. ibid.b</w:t>
        <w:br/>
        <w:t>wird von etlichen den Hottentotten alsein Laster abgesetzet. 544.a</w:t>
        <w:br/>
        <w:t>sind auch meist alle Asiatische und Afri-canische Nationen. ibid.b</w:t>
        <w:br/>
        <w:br/>
        <w:t>Polypodium Africanum. 252.a</w:t>
        <w:br/>
        <w:br/>
        <w:t>Pommerantzen Baum. 268.a</w:t>
        <w:br/>
        <w:br/>
        <w:t>Pompelmuß-Baum. 268.</w:t>
        <w:br/>
        <w:br/>
        <w:t>Conia fore pleno rubro, minore. 269.b</w:t>
        <w:br/>
        <w:br/>
        <w:t>Reg.Bonen Rosen. 269.b</w:t>
        <w:br/>
        <w:br/>
        <w:t>Esophagus was es vor ein Thier. 263.b</w:t>
        <w:br/>
        <w:t>ein gemahles hat der Auctor gesehen. ibid.b</w:t>
        <w:br/>
        <w:br/>
        <w:t>Porcellan, ein Salat. 129.b</w:t>
        <w:br/>
        <w:t>bey Schafs-Fleisch und Caninichen isaser gesund. ibid.b</w:t>
        <w:br/>
        <w:br/>
        <w:t>Portion an Mund-Kost / wie viel ein jedertäglich zu Schiff bekomme- 21.b 22.a</w:t>
        <w:br/>
        <w:br/>
        <w:t>Portugiesen haben grosse Unruhe gehabt / ei-nen Weg nach Ost-Jndien zu finden. 585.wie solches ins Werck gerichtet wor-den. ibid.b</w:t>
        <w:br/>
        <w:t>fangen an kleimüthig zu werden. 586.a</w:t>
        <w:br/>
        <w:t>verpachten die Schiff Fahrt gegen Mi-tag. ibid.a</w:t>
        <w:br/>
        <w:t>sind die ersten Erfinder von Ost-Jn-dien. 587.a</w:t>
        <w:br/>
        <w:t>ihren ersten Unter-Königin Ost-**Jndienhaben** die Hottentotten erschlagen. 586.b</w:t>
        <w:br/>
        <w:t>haben sich an ihnen vontreflich gerochen. 587.lassen sie eine mit Schroh geladene Canon wegziehen. ibid.b</w:t>
        <w:br/>
        <w:t>lassen solche auf ein gewisses Zeichen loß-brennen. ibid.b</w:t>
        <w:br/>
        <w:br/>
        <w:t>Portugiesen haben in dem Haven von **Caponiemahlen** geankert 50.b</w:t>
        <w:br/>
        <w:t>sind an dem Robben-Eyland geblieben /spelunke von ihnen daselbst. 50.b.</w:t>
        <w:br/>
        <w:t>viele werden von den Hottentotten er-schlagen. 51.a</w:t>
        <w:br/>
        <w:t>rächen sich tapffer an ihnen. ibid.a</w:t>
        <w:br/>
        <w:br/>
        <w:t>Portugesische Schiffe liegen in dem Havendo Bays. 15.a</w:t>
        <w:br/>
        <w:t>derselben Officiers kauffen von der **Unioihre** Nothdurfft. 15.a</w:t>
        <w:br/>
        <w:br/>
        <w:t>Portugiesen wie sie das Capo Anfangs ge-nennet. 303.a</w:t>
        <w:br/>
        <w:br/>
        <w:t>Portulaca Africana. 252.a</w:t>
        <w:br/>
        <w:br/>
        <w:t>Posten / am Riebeck Castel / wozu 104.b.</w:t>
        <w:br/>
        <w:br/>
        <w:t>Poule wird Secretarius von Justiz. 601.b</w:t>
        <w:br/>
        <w:t>konte sich mit niemand wohl vertragen. ibid.b</w:t>
        <w:br/>
        <w:t>muß auf Batavia vor der Justiz um Ver-zeihung bitten. ibid.b</w:t>
        <w:br/>
        <w:t>wird wieder dahin gesendet. 602.a</w:t>
        <w:br/>
        <w:t>wird öffentlich abgesetzet. 801.b</w:t>
        <w:br/>
        <w:t>ist Ursache einer grossen Unruhe. 802.a</w:t>
        <w:br/>
        <w:t>wird um einer gewissen Ursache **willenverklaget** ibid.b</w:t>
        <w:br/>
        <w:t>hat einem armen Mann als Actions-Meister keine Rechnung thun wollen. 803.a.hindert Joh Laurenz von Bremen einend zu schwören 810.b</w:t>
        <w:br/>
        <w:t>daß er auf Batavia GOtt und die Justi-um Verzeihung gebetten / wird beruff-tiget. 819.a</w:t>
        <w:br/>
        <w:t>dessen Attestat wird nicht pasfiret. 825.b</w:t>
        <w:br/>
        <w:t>wird samt seiner Famille nach **Bataviagesendet**. 830.b</w:t>
        <w:br/>
        <w:br/>
        <w:t>Prack Wasser. 278.a</w:t>
        <w:br/>
        <w:t>hält sich nicht lang. ibid.b</w:t>
        <w:br/>
        <w:br/>
        <w:t>Cromium auf Ertötung wider **Thieregestellet**. 620.a</w:t>
        <w:br/>
        <w:t>wer solche bezahlen muß. ibid.a</w:t>
        <w:br/>
        <w:t>wie viel von jedem Thier. 620.a.</w:t>
        <w:br/>
        <w:br/>
        <w:t>Præsi-</w:t>
      </w:r>
    </w:p>
    <w:p>
      <w:pPr>
        <w:sectPr>
          <w:pgSz w:w="12240" w:h="15840"/>
          <w:pgMar w:top="1440" w:right="1800" w:bottom="1440" w:left="1800" w:header="720" w:footer="720" w:gutter="0"/>
          <w:cols w:space="720"/>
          <w:docGrid w:linePitch="360"/>
        </w:sectPr>
      </w:pPr>
    </w:p>
    <w:p>
      <w:pPr>
        <w:pStyle w:val="Heading1"/>
      </w:pPr>
      <w:r>
        <w:t>954.txt</w:t>
      </w:r>
    </w:p>
    <w:p>
      <w:r>
        <w:t>Das andere Register.</w:t>
        <w:br/>
        <w:br/>
        <w:t>Pag.</w:t>
        <w:br/>
        <w:t>Præsident des Kirchen-Raths wird **nichtHelot**, sondern van der Alan, war- um? 598.a</w:t>
        <w:br/>
        <w:t>du Prie wird gefangen nach dem Capo ge-Bracht. 780.b</w:t>
        <w:br/>
        <w:br/>
        <w:t>Prester oder Brand-Schlange / vid.Durst-Schlange. 231.b.</w:t>
        <w:br/>
        <w:br/>
        <w:t>Praetorius Wessel, wird auf der Strasse knarrest genommen. 750.b</w:t>
        <w:br/>
        <w:t>muß von seiner Loslassung ein Attestation sich geben. 751.a.</w:t>
        <w:br/>
        <w:br/>
        <w:t>Priester der Braut verrichtet bey den Hottentotten die Copulatio. 432.b</w:t>
        <w:br/>
        <w:br/>
        <w:t>Primus Meridianus ist unterschiedlich. 56.a</w:t>
        <w:br/>
        <w:t>woher es gekommen. ibid.a</w:t>
        <w:br/>
        <w:br/>
        <w:t>Prirtz Mauritz Quartier / was es heisse. 21.a</w:t>
        <w:br/>
        <w:br/>
        <w:t>Printzen-Castell / was solches ist 134.b</w:t>
        <w:br/>
        <w:t>hat eine grosse Höhle. 135.a</w:t>
        <w:br/>
        <w:t>scheinet von Menschen gemacht zu seyn. ibid.a</w:t>
        <w:br/>
        <w:br/>
        <w:t>Privilegium erhält Grimme wegen zerstücke. 91.b</w:t>
        <w:br/>
        <w:br/>
        <w:t>Privilegirte Schlachter / bey ihnen wirdst täglich Fleisch-Schau gehalten. 671.b</w:t>
        <w:br/>
        <w:br/>
        <w:t>Privat Mühlen sind dem Interesse der Bolonien nachtheilig. 680.a</w:t>
        <w:br/>
        <w:t>sind ein Beweiß / daß die Consumtio Capo starck ist. ibid.a</w:t>
        <w:br/>
        <w:br/>
        <w:t>Probier Steine findet man am User dersebe 231.b</w:t>
        <w:br/>
        <w:br/>
        <w:t>Process, mündliche / tragen dem **Secretariound** Gerichts-Rothen viel ein. 694.a</w:t>
        <w:br/>
        <w:t>schrifftliche / tragen der Rath-Sammlenund dem Secretario viel ein. ibid.a</w:t>
        <w:br/>
        <w:br/>
        <w:t>Process Ordnung der Hottentotten mitdeinem Delinquenten. 553.a</w:t>
        <w:br/>
        <w:t>wie er examiniert wird. 552.b</w:t>
        <w:br/>
        <w:br/>
        <w:t>Proclamation, bey der ersten gehet entweder die Lustbarkeit schon an und bäh-ret biß zur Copulatio. 708.b.</w:t>
        <w:br/>
        <w:t>oder bey der ersten muß das Glück wan-schen schon auf gehoben / und eine or-dentliche Hochzeit versprochen seyn. ibid.b</w:t>
        <w:br/>
        <w:t>von der ersten biß zur dritten / ist man al-le Abendlust. 709.b</w:t>
        <w:br/>
        <w:br/>
        <w:t>Prophezeyung Senecæ wird erfüllet. 585.a</w:t>
        <w:br/>
        <w:br/>
        <w:t>Prospect des Schafen-Bergs ist schön. 84.a</w:t>
        <w:br/>
        <w:br/>
        <w:t>Prevost am Schiff ruffen zur Zeit **derVerbindung** / wie? 19.b</w:t>
        <w:br/>
        <w:br/>
        <w:t>Prunus. 271.a</w:t>
        <w:br/>
        <w:t>pseudodictamnus Africanus, 2. Arten. 252.b</w:t>
        <w:br/>
        <w:br/>
        <w:t>Pulver-Kammer wäre bald durch den Donner-Schlag erreichet worden. 27.a.f</w:t>
        <w:br/>
        <w:t>Pulver zum Einnehmen machen die Hat-dentodten aus wilden Kräutern. 574.b</w:t>
        <w:br/>
        <w:br/>
        <w:t>Pures Blut mögen die Hottentotten nachtessen. 488.a</w:t>
        <w:br/>
        <w:br/>
        <w:t>**Puschhübel** ein schöner Wein / und Obst-Garten. 63.b.</w:t>
        <w:br/>
        <w:t>ist ein fruchtbarer Ort. ibid.b</w:t>
        <w:br/>
        <w:t>van Puren, fänget einen Streit mit demand-Drost an. 68.a</w:t>
        <w:br/>
        <w:t>van Putten, verkauffen Eisen und Schmidts-oder Stein Kohlen zu seinen Nutzen. 702.b</w:t>
        <w:br/>
        <w:t>der Beweiß ist in einem Buch gedruckt. 703.wird Fiscal ad interim. 835.a</w:t>
        <w:br/>
        <w:br/>
        <w:t>Pag.</w:t>
        <w:br/>
        <w:t>van Putten, wird durch de Nos in **diesemAmte** gelassen. 835.a</w:t>
        <w:br/>
        <w:t>bekommt seine Dimission nach Batavia-836.aPyrus dativa. 271.a O.</w:t>
        <w:br/>
        <w:t>)Qualificierte Diener der Compagnie,welche solche sind. 659.a</w:t>
        <w:br/>
        <w:t>brechen die Pacht-Conditiones so hofheimlich als öffentlich. 684.</w:t>
        <w:br/>
        <w:t>proficiren gar viel von den Einwohnern / womit? 682.a</w:t>
        <w:br/>
        <w:br/>
        <w:t>Quercus vulgaris. 271.a</w:t>
        <w:br/>
        <w:br/>
        <w:t>Quitten. 267.b</w:t>
        <w:br/>
        <w:t>werden sehr groß am Capo. ibid.b</w:t>
        <w:br/>
        <w:t>werden eingelegt und confidunt. ibid.b</w:t>
        <w:br/>
        <w:br/>
        <w:t>Quotidian-Fieber kriegt der Auctor. 11.b R.</w:t>
        <w:br/>
        <w:br/>
        <w:t>Aben sind unterschiedlich von Farben. 185.a</w:t>
        <w:br/>
        <w:t>lernen schwätzen. ibid.b</w:t>
        <w:br/>
        <w:br/>
        <w:t>Rache der Portugiesen an den Hottentotem-ten. 51.a</w:t>
        <w:br/>
        <w:br/>
        <w:t>Rachbegierig sind die Hottentotten. 465.b</w:t>
        <w:br/>
        <w:br/>
        <w:t>Rachgierig sind Hottentotten. 544.a</w:t>
        <w:br/>
        <w:t>sind auch viele Christen. ibid.a</w:t>
        <w:br/>
        <w:br/>
        <w:t>Rache haben die Portugiesen von **denHottentorten** genommen / womit? 587.a.b</w:t>
        <w:br/>
        <w:br/>
        <w:t>Backum-Stock / wird bey den Hottentoten zum werffen gebraucht. 478.a</w:t>
        <w:br/>
        <w:t>brauchen ihn so wohl zur Jagd als zumKrieg. 533.b</w:t>
        <w:br/>
        <w:br/>
        <w:t>Backum-Stock tragen die Hottentotten der rechten Hand. 477.b</w:t>
        <w:br/>
        <w:t>woraus solche verfertiget werden. 478.a</w:t>
        <w:br/>
        <w:t>sind so hart als Eisen. ibid.a</w:t>
        <w:br/>
        <w:br/>
        <w:t>Rammen lassen die Hottentotten allezeitunsers ihren Schafen. 467.b</w:t>
        <w:br/>
        <w:t>alte und junge / wie die **Hottentottencastiriren**. 468.a</w:t>
        <w:br/>
        <w:br/>
        <w:t>Rang wird gar genau durch gantz Ost-Jn-dien beobachtet. 704.b</w:t>
        <w:br/>
        <w:t>auf denselben sind sonderlich die **Weiberbedacht**. ibid.b</w:t>
        <w:br/>
        <w:br/>
        <w:t>Ranunculus Africanus. 252.b</w:t>
        <w:br/>
        <w:br/>
        <w:t>Raphanus niger major &amp; menor. 271.a.</w:t>
        <w:br/>
        <w:br/>
        <w:t>Raphanus rusticanus. 271.a</w:t>
        <w:br/>
        <w:br/>
        <w:t>Rapuntium Africanum. 252.b</w:t>
        <w:br/>
        <w:br/>
        <w:t>Rapüntzlein Afric. 252.b</w:t>
        <w:br/>
        <w:br/>
        <w:t>Ratel Mauß wird beschrieben. 158.b</w:t>
        <w:br/>
        <w:t>wo sie sich aufhält. 158.b</w:t>
        <w:br/>
        <w:br/>
        <w:t>Ratten oder Ratzen sind hier gebracht wor-den. 163.b.</w:t>
        <w:br/>
        <w:br/>
        <w:t>Raths-Collegium von Stellenbusch **undDrackenstein** ist eines. 97.b</w:t>
        <w:br/>
        <w:br/>
        <w:t>Rath von Politie ist das höchste Gericht acaco. 527.</w:t>
        <w:br/>
        <w:t>bestehet aus lauter qualeficirten Mini-stern der Compagnie. ibid.a</w:t>
        <w:br/>
        <w:t>bestehet aus allerhand Glaubens-Genefen ibid.b</w:t>
        <w:br/>
        <w:t>solches wird durch Specificirung der Per-sonen bewiesen. 598.a</w:t>
        <w:br/>
        <w:br/>
        <w:t>Rath</w:t>
      </w:r>
    </w:p>
    <w:p>
      <w:pPr>
        <w:sectPr>
          <w:pgSz w:w="12240" w:h="15840"/>
          <w:pgMar w:top="1440" w:right="1800" w:bottom="1440" w:left="1800" w:header="720" w:footer="720" w:gutter="0"/>
          <w:cols w:space="720"/>
          <w:docGrid w:linePitch="360"/>
        </w:sectPr>
      </w:pPr>
    </w:p>
    <w:p>
      <w:pPr>
        <w:pStyle w:val="Heading1"/>
      </w:pPr>
      <w:r>
        <w:t>955.txt</w:t>
      </w:r>
    </w:p>
    <w:p>
      <w:r>
        <w:t>Das andere Register.</w:t>
        <w:br/>
        <w:br/>
        <w:t>Pag.</w:t>
        <w:br/>
        <w:t>Rath von Politie, untergehet eine Vergn-derung. 528.a</w:t>
        <w:br/>
        <w:t>entstehet abermahl eine **Veränderungdurch** den neuen Fiscal. ibid.b</w:t>
        <w:br/>
        <w:t>dessen Glieder ihre Belohnung. 599.a</w:t>
        <w:br/>
        <w:t>dessen Versammlung ist am Dienstag. ibid.a</w:t>
        <w:br/>
        <w:t>kommet ansserordentlich selten zusammen. ibid.b</w:t>
        <w:br/>
        <w:t>correspondere mit den Hrn. Directo-ribus in Holland / den Gouvernement Batavia und Ceylon. ibid.b</w:t>
        <w:br/>
        <w:br/>
        <w:t>Rath von kleinen Sachen bestehet aus soviel Dienern der Compagnie, ausbürgern. 603.a</w:t>
        <w:br/>
        <w:t>dessen Præsident ist ein Rath aus **derPolitie**. ibid.a</w:t>
        <w:br/>
        <w:t>in denselben können auch gemeine Bür-ger kommen. ibid.a</w:t>
        <w:br/>
        <w:t>wird allezeit die Helfft verändert. ibid.b</w:t>
        <w:br/>
        <w:t>bestehet aus 7. Personen. ibid.b</w:t>
        <w:br/>
        <w:t>hat nichts als die Ehre zu gewarten. ibid.b</w:t>
        <w:br/>
        <w:t>thut Civile-Sachen unter 100. Reichothaler ab. 604.a</w:t>
        <w:br/>
        <w:t>von demselben kan man an den Rath injustiz appellieren. ibid.a</w:t>
        <w:br/>
        <w:t>sitzet alle vierzehen Tage des Sonnabend. ibid.a</w:t>
        <w:br/>
        <w:br/>
        <w:t>Rath-Haus suchen die Bürger vergebens erhalten. 623.b</w:t>
        <w:br/>
        <w:t>von Stellenbusch ist an einem **lustigenOrt** / und hat ein lustiges Sommer-Haus. 657.a</w:t>
        <w:br/>
        <w:br/>
        <w:t>Raths-Glieder werden entweder nicht ge-ruffen / oder bleiben muthwillig aus /warum? 777.a</w:t>
        <w:br/>
        <w:t>wollen nicht vociren weil van **Puttenabsent** ist. 777.a</w:t>
        <w:br/>
        <w:t>wollen nicht vociren wegen **OrtmannAbsence**. ibid.b</w:t>
        <w:br/>
        <w:br/>
        <w:t>Raub-Thieren stellen gantze **Dörffernach** 473.a</w:t>
        <w:br/>
        <w:br/>
        <w:t>Rauchen des Daga geschiehet in oderrunde. 456.b</w:t>
        <w:br/>
        <w:t>dabey schlucken sie den Rauch ein. 456.b</w:t>
        <w:br/>
        <w:br/>
        <w:t>Raupen schaden Erbsen und Bohnen. 116.b</w:t>
        <w:br/>
        <w:br/>
        <w:t>Raupen sind an Farbe und Grösse unter-schieden. 222.b</w:t>
        <w:br/>
        <w:t>sehen haarigt auf dem Rucken aus. ibid.b</w:t>
        <w:br/>
        <w:t>entstehen aus Kräuter- und andern Blättern. ibid.b</w:t>
        <w:br/>
        <w:t>leiden eine artige Veränderung. ibid.b</w:t>
        <w:br/>
        <w:t>spinnen sich ein. ibid.b</w:t>
        <w:br/>
        <w:t>werden endlich Sommer-Vögel daraus. 223.a</w:t>
        <w:br/>
        <w:t>der Auctor hat solches offt obserare ibid.a</w:t>
        <w:br/>
        <w:br/>
        <w:t>Reb-Hüner sind überflüsse. 189.b.</w:t>
        <w:br/>
        <w:t>sind unterschiedlicher Farbe und Grösfer ibid.b</w:t>
        <w:br/>
        <w:t>haben ein delicate Fleisch. ibid.b</w:t>
        <w:br/>
        <w:br/>
        <w:t>Raht / wird am Capo sehr streng vollko-gen. 694.b</w:t>
        <w:br/>
        <w:br/>
        <w:t>Pag.</w:t>
        <w:br/>
        <w:t>davon könte der Auctor sehr viele Ex-ampel anführen. 695.a</w:t>
        <w:br/>
        <w:t>eines wird angeführet. ibid.a</w:t>
        <w:br/>
        <w:br/>
        <w:t>Recht-liebende Leute sind die Hottentotten. 552.a</w:t>
        <w:br/>
        <w:br/>
        <w:t>Recommendation des Auctoris an seecapitain und Gouverneur. 7.a</w:t>
        <w:br/>
        <w:br/>
        <w:t>Redlichkeit ist eine Tugend der Hotten-todten. 550.b</w:t>
        <w:br/>
        <w:t>deren Kennzeichen sind Kleinigkeiten. 550.b</w:t>
        <w:br/>
        <w:t>ist Ursache / daß sie vor Hurerey **undEhebruch** einen Abscheu haben. 550.b</w:t>
        <w:br/>
        <w:br/>
        <w:t>Regen giebet die Materiam des Sal-tzes. 292.a</w:t>
        <w:br/>
        <w:br/>
        <w:t>Regen-Wasser verliehret den ersten Ge-schmack und wird saltzart. 292.a</w:t>
        <w:br/>
        <w:t>wird nicht stinckend obermaul. 292.a</w:t>
        <w:br/>
        <w:t>dünstet aus und wird Saltz. 292.b</w:t>
        <w:br/>
        <w:br/>
        <w:t>Regen-Wasser wird zu Saltz. 277.b 288.b.auch in Guadalajara. 288.b</w:t>
        <w:br/>
        <w:br/>
        <w:t>Regen / je mehr dessen fället / je meersaltz hat man zu gewarten. 292.b</w:t>
        <w:br/>
        <w:br/>
        <w:t>Regen ist auf der See und nirgends ge-altzen. 297.</w:t>
        <w:br/>
        <w:br/>
        <w:t>Regen-Würmer sind den Europæischengleich. 225.a</w:t>
        <w:br/>
        <w:t>eine gantz kleine Art. ibid.a</w:t>
        <w:br/>
        <w:t>gläntzen wie die Johannis-Würmer. ibid.a</w:t>
        <w:br/>
        <w:t>werden in der Regen-Zeit gesehen ibid.a</w:t>
        <w:br/>
        <w:t>können nicht gegriffen werden. ibid.a</w:t>
        <w:br/>
        <w:br/>
        <w:t>Regen-Wetter währet lang. 290.a</w:t>
        <w:br/>
        <w:t>ist von ungleichen Nachdruck. ibid.a</w:t>
        <w:br/>
        <w:br/>
        <w:t>Regen Zeit was es ist. 304.b</w:t>
        <w:br/>
        <w:t>wenn sie anhebet und sich endiget. ibid.b</w:t>
        <w:br/>
        <w:t>wie sie beschaffen. 307.a</w:t>
        <w:br/>
        <w:t>in derselben ist immer trübes Wetter. ibid.a</w:t>
        <w:br/>
        <w:t>ist sehr ungesund und verursachet Kopf-schmertzen. 311.a</w:t>
        <w:br/>
        <w:br/>
        <w:t>Regen ist dem Vieh schädlich / und nim-met manches Stück hinweg. 472.a</w:t>
        <w:br/>
        <w:br/>
        <w:t>Regen / röthliche / so schädlich seyn soll /ob unter der Linie zu finden. 29.a</w:t>
        <w:br/>
        <w:br/>
        <w:t>Regen-Wasser wird stinckend unter aderlinien / und zeuget Würme. 29.b</w:t>
        <w:br/>
        <w:t>wird dem gemeinen Volck frisch zu trin-cken verbothen. 37.b. 29.b.</w:t>
        <w:br/>
        <w:br/>
        <w:t>Regen-Wasser thut Schaden und **machetGräben**. 73.a</w:t>
        <w:br/>
        <w:br/>
        <w:t>Regen ansserordentlich grosser. 117.b</w:t>
        <w:br/>
        <w:t>führet das Korn vom Feld weg. ibid.b</w:t>
        <w:br/>
        <w:t>giebt Anlaß zur Deckung der Korn Hauf fen. ibid.b</w:t>
        <w:br/>
        <w:t>starcker ist dem Vieh schädlich. 121.b</w:t>
        <w:br/>
        <w:br/>
        <w:t>Regenten der Hottentotten **habenschlech**-te verachtete / und noch wenigere Ein-künffte. 401.a</w:t>
        <w:br/>
        <w:t>müssen eine ordentliche Capitulation aufrichten. 402.a</w:t>
        <w:br/>
        <w:t>deren Unterscheid von Capitainen. 402.b</w:t>
        <w:br/>
        <w:br/>
        <w:t>Salenus Ceremonien. 403.a</w:t>
        <w:br/>
        <w:br/>
        <w:t>Regen-</w:t>
      </w:r>
    </w:p>
    <w:p>
      <w:pPr>
        <w:sectPr>
          <w:pgSz w:w="12240" w:h="15840"/>
          <w:pgMar w:top="1440" w:right="1800" w:bottom="1440" w:left="1800" w:header="720" w:footer="720" w:gutter="0"/>
          <w:cols w:space="720"/>
          <w:docGrid w:linePitch="360"/>
        </w:sectPr>
      </w:pPr>
    </w:p>
    <w:p>
      <w:pPr>
        <w:pStyle w:val="Heading1"/>
      </w:pPr>
      <w:r>
        <w:t>956.txt</w:t>
      </w:r>
    </w:p>
    <w:p>
      <w:r>
        <w:t>Das andere Register.</w:t>
        <w:br/>
        <w:br/>
        <w:t>Pag.</w:t>
        <w:br/>
        <w:t>Regenten der Hottentotten müssen einmochsen oder etliche fette Hämel schlachten. ibid.a</w:t>
        <w:br/>
        <w:t>haben sich keines Genusses zu getrö-sten. 405.b.</w:t>
        <w:br/>
        <w:br/>
        <w:t>Regenten / die vom Capo, sollen nahm-hafft gemachet werden / unter wel-chen das Land ist abgetheilet undsie Colonie vergrössert worden. 590.a</w:t>
        <w:br/>
        <w:br/>
        <w:t>Regierung der Bolonien ist noch nicht deutlich beschrieben. 584.b</w:t>
        <w:br/>
        <w:br/>
        <w:t>Regierung-Last war dem Herrn Sl-mon von der Stel zu schwehr. 592.a</w:t>
        <w:br/>
        <w:br/>
        <w:t>Beweiß davon aus einem Vorfall. ibid.a</w:t>
        <w:br/>
        <w:br/>
        <w:t>Regierung bekommet der Herr D'Ab-ling. 593.b.</w:t>
        <w:br/>
        <w:t>um eine gute ist die Compagnie acaco bekümmert. 596.a</w:t>
        <w:br/>
        <w:t>am Capo ist noch unvollkommen. 596.b</w:t>
        <w:br/>
        <w:t>solches kan aus den alten und nebenbüchern ersehen werden. ibid.b</w:t>
        <w:br/>
        <w:br/>
        <w:t>Regierung am Capo bestehet aus Colle-gien. 597.a</w:t>
        <w:br/>
        <w:br/>
        <w:t>Reh Bock. 164.a</w:t>
        <w:br/>
        <w:br/>
        <w:t>Reiff zeiget Ertze in den Bergen an. 233.a</w:t>
        <w:br/>
        <w:br/>
        <w:t>Reinigung der Hottentotten worinnsie bestehet. 450.a</w:t>
        <w:br/>
        <w:br/>
        <w:t>Freidige Schafe werden nicht gedult- 122.a</w:t>
        <w:br/>
        <w:br/>
        <w:t>Reise nach Ost-Jndien des Winters ge-fährlich. 5.b</w:t>
        <w:br/>
        <w:br/>
        <w:t>Reise durch der Sussaquas Land ist be-schwerlich. 386.b</w:t>
        <w:br/>
        <w:br/>
        <w:t>Relacion, vortreffliche von der Besche-fenheit des Landes / ist dem **Auctoriverlohren** gangen. 384.a</w:t>
        <w:br/>
        <w:br/>
        <w:t>Religions-Streit ist zu Schiff verbo-then. 23.b.</w:t>
        <w:br/>
        <w:br/>
        <w:t>Remes, Gerrit muß nach dem Robbeneiland gehen. 759.a</w:t>
        <w:br/>
        <w:br/>
        <w:t>Respect eines Schiff-Capitains istro. 11.a</w:t>
        <w:br/>
        <w:br/>
        <w:t>Restitution der Ehre widerfähret demas, und van der Heyde. 826.b</w:t>
        <w:br/>
        <w:br/>
        <w:t>Retour-Flotte wird zeitlich abgefertiget. 784.a</w:t>
        <w:br/>
        <w:br/>
        <w:t>Wisse kommen dit un dataria andas Capo. 818.a</w:t>
        <w:br/>
        <w:br/>
        <w:t>Retour-Schiffe liegen lang am Capo,warum? 668.a</w:t>
        <w:br/>
        <w:t>müssen am Capo lang aufeinander war-ten / warum? ibid.b</w:t>
        <w:br/>
        <w:t>müssen mit einander segeln / warum? 669.a</w:t>
        <w:br/>
        <w:t>deren Volck wird gewarnet zu Schiffzu gehen. ibid.b</w:t>
        <w:br/>
        <w:t>was bey deren Abreise zu obierviren. ibid.b</w:t>
        <w:br/>
        <w:br/>
        <w:t>Retour-Flotte hat den Herrn Gouver-neur von andern Sachen bißhero zu-rück gehalten. 746.a</w:t>
        <w:br/>
        <w:br/>
        <w:t>Retour-Flotte kommet unter Johann anhorn an. 831.b</w:t>
        <w:br/>
        <w:t>gehet unter Johann van Secland ab. 841.b</w:t>
        <w:br/>
        <w:t>kommet zu den Kreutzern. 845.b</w:t>
        <w:br/>
        <w:br/>
        <w:t>Rettig / 2. Arten. 271.a</w:t>
        <w:br/>
        <w:br/>
        <w:t>Pag.</w:t>
        <w:br/>
        <w:t>Reuter-Stall am Saltz-Fluß. 633.a 62.a 62.b.</w:t>
        <w:br/>
        <w:t>zu was Ende also genannt. ibid.b</w:t>
        <w:br/>
        <w:t>wie er beschaffen gewesen.ist heutiges Tages ein Gefangen-Haus. ibid.kreuter liegen an Riebeck Castell. 104.b</w:t>
        <w:br/>
        <w:t>haben ein Feld Stück bey sich. ibid.b</w:t>
        <w:br/>
        <w:t>werden zuruͤck beruffen und die **Wacheaufgehoben**. ibid.b</w:t>
        <w:br/>
        <w:br/>
        <w:t>Reusch / ein Soldat / stürtze sich in dieSee. 24.b</w:t>
        <w:br/>
        <w:t>hat des Auctoris Conservator wer-den wollen. 25.a</w:t>
        <w:br/>
        <w:br/>
        <w:t>Neuterey exerciret sich im Scheiben schiessen. 625.a</w:t>
        <w:br/>
        <w:br/>
        <w:t>Reis auf S. Jago im Vberfluß. 18.a</w:t>
        <w:br/>
        <w:t>van Rheede. Commissarius-General stel-let den ersten Land-Drost an. 62.b</w:t>
        <w:br/>
        <w:t>giebet ihm seine Instruction. ibid.b</w:t>
        <w:br/>
        <w:t>seine Commission. 95.b</w:t>
        <w:br/>
        <w:t>van Rheede, ordnet zwey Collegia in **derBürgerschafft** an. 597.a</w:t>
        <w:br/>
        <w:br/>
        <w:t>Adrian, Lieutenants Leichen-Ceremo-nien. 717.a</w:t>
        <w:br/>
        <w:br/>
        <w:t>Rheinfarn / 2. Arten. 254.b</w:t>
        <w:br/>
        <w:br/>
        <w:t>Khinoceros wird sehr different beschrie-den. 159.b</w:t>
        <w:br/>
        <w:t>wird beschrieben wie er aussehet. 159.b</w:t>
        <w:br/>
        <w:t>hat ein Horn auf der Nasen. 160.b</w:t>
        <w:br/>
        <w:t>gebrauchet es wozu. 160.a</w:t>
        <w:br/>
        <w:t>das kleine Horn ist ihm hinderlich. ibid.a</w:t>
        <w:br/>
        <w:br/>
        <w:t>Horn siehet einer Pflug-Säge gleich. 160.b</w:t>
        <w:br/>
        <w:t>hat einen scharffen Geruch. ibid.b</w:t>
        <w:br/>
        <w:t>achtet keinen Wiederstand. ibid.b</w:t>
        <w:br/>
        <w:t>hat kleine Augen. ibid.b</w:t>
        <w:br/>
        <w:t>lauffen sehr schnell. ibid.b</w:t>
        <w:br/>
        <w:t>hat kleine Ohren und kurtze Füsse. 161.a</w:t>
        <w:br/>
        <w:t>kan die rothe Farbe nicht vertragen. 161.a</w:t>
        <w:br/>
        <w:t>wütet gegen leblose und beseelte Creaturen. ibid.a</w:t>
        <w:br/>
        <w:t>tödtet den Menschen mit Lecken. ibid.a</w:t>
        <w:br/>
        <w:t>risset Heyde und gewisse Büsche. ibid.a</w:t>
        <w:br/>
        <w:br/>
        <w:t>Khinoceros ob er nicht vor den Leviathan zu halten. 162.b</w:t>
        <w:br/>
        <w:t>ist ein Feind des Elephanten. ibid.a</w:t>
        <w:br/>
        <w:t>hat eine gluntzende Stimme. ibid.b</w:t>
        <w:br/>
        <w:t>seine Ankunfft wird erkannt / woran- ibid.b</w:t>
        <w:br/>
        <w:t>hat ein grobes Fleisch. ibid.b</w:t>
        <w:br/>
        <w:t>sein Fell / Blut und Horn giebt **guteArtzney**. ibid.b.162.a</w:t>
        <w:br/>
        <w:br/>
        <w:t>Khinoceros Horn leydet keinen Gifft. 162.8</w:t>
        <w:br/>
        <w:t>Khinoceros Büsche / wie sie aussehen. ibid.a</w:t>
        <w:br/>
        <w:br/>
        <w:t>Khinoceros Büsche zeigen Ertz in anbergen an. 234.a</w:t>
        <w:br/>
        <w:br/>
        <w:t>Ricinus Africanus. 252.</w:t>
        <w:br/>
        <w:t>van Rebecca lässet Sclaven von Mada-cascar bringen / warum? 589.b</w:t>
        <w:br/>
        <w:t>leget den Grund zur Co-ischen Regie-rung / nach der empfangenen Vor-schrifft. 596.b</w:t>
        <w:br/>
        <w:t>wird durch viele neben Dinge imped-ret / alles recht auszufahren. ibid.b</w:t>
        <w:br/>
        <w:t>van Riebeck, Johannes, erkundiget dasLand auf Capo. 388.a 52.a</w:t>
        <w:br/>
        <w:t>van</w:t>
      </w:r>
    </w:p>
    <w:p>
      <w:pPr>
        <w:sectPr>
          <w:pgSz w:w="12240" w:h="15840"/>
          <w:pgMar w:top="1440" w:right="1800" w:bottom="1440" w:left="1800" w:header="720" w:footer="720" w:gutter="0"/>
          <w:cols w:space="720"/>
          <w:docGrid w:linePitch="360"/>
        </w:sectPr>
      </w:pPr>
    </w:p>
    <w:p>
      <w:pPr>
        <w:pStyle w:val="Heading1"/>
      </w:pPr>
      <w:r>
        <w:t>957.txt</w:t>
      </w:r>
    </w:p>
    <w:p>
      <w:r>
        <w:t>Das andere Register.</w:t>
        <w:br/>
        <w:br/>
        <w:t>Pag.</w:t>
        <w:br/>
        <w:t>van Riebeek, urtheilet es sehr fruchtbar zuseyn. 588.a 52.a</w:t>
        <w:br/>
        <w:t>giebet solches den Herren Directoribus zuerkennen. 588.a 52.a</w:t>
        <w:br/>
        <w:t>wird beschlossen den Ort zu occupirn. 588.b. 52.wird wieder dahin geschicket. 52.b</w:t>
        <w:br/>
        <w:t>tractiret mit den Hottentoten. 52.b</w:t>
        <w:br/>
        <w:t>auffet ein Stück Landes von ihnen. 52.b</w:t>
        <w:br/>
        <w:t>bauet eine Vestung und Siechen-Haus. 489.a 53.b</w:t>
        <w:br/>
        <w:t>leget vor sich einen Garten an. 53.a</w:t>
        <w:br/>
        <w:br/>
        <w:t>Riebeck-Castel / ein Berg. 103.b.</w:t>
        <w:br/>
        <w:t>hat fruchtbar Land. ibid.a</w:t>
        <w:br/>
        <w:t>hat wenig Wasser. ibid.b</w:t>
        <w:br/>
        <w:t>hat viele Land-Fütter. ibid.b</w:t>
        <w:br/>
        <w:t>hat brackes und schlechtes Wasser. 104.a</w:t>
        <w:br/>
        <w:t>hat einen Bronnen der strittig wird. ibid.a</w:t>
        <w:br/>
        <w:t>daselbst hielte man einen Posten mit Soldaten. ibid.b</w:t>
        <w:br/>
        <w:t>daselbst ist ein Stück gewesen. ibid.b</w:t>
        <w:br/>
        <w:t>**diedortige** Wache wird eingezogen. ibid.b</w:t>
        <w:br/>
        <w:br/>
        <w:t>Riemen um den Halß / an welchen ein Nachhänget. 476.b</w:t>
        <w:br/>
        <w:br/>
        <w:t>Riemen. Schneider Handwerck verstehende Hottentotten. 507.a</w:t>
        <w:br/>
        <w:br/>
        <w:t>Riemen-eisen die Hottentoten nicht. ibid.b</w:t>
        <w:br/>
        <w:br/>
        <w:t>Meisters Bericht davon ist unrichtig. ibid.a</w:t>
        <w:br/>
        <w:t>wo solcher herrühre. ibid.b</w:t>
        <w:br/>
        <w:t>schneiden eine gantze Haut zu einen. 508.a</w:t>
        <w:br/>
        <w:t>schneiden sie mit ihrem Messer auf dereden. ibid.b</w:t>
        <w:br/>
        <w:t>werden zu den Trag Ochsen gebrauchet. ibib.bind-Vieh wird bey Nacht um die **Crallherum** gestellet / wie? 470.a</w:t>
        <w:br/>
        <w:t>wird von Hottentotten bald eine-476.stellet.Ringe schnitzen die Hottentotten selb-sten. 512.a</w:t>
        <w:br/>
        <w:t>brauchen nichts darzu als ein Messer. ibid.a</w:t>
        <w:br/>
        <w:br/>
        <w:t>Ringe von Heiffenbein tragen die Hotten-cotten um den lincken Arm. 477.b</w:t>
        <w:br/>
        <w:t>die Ursache davon. ibid.b</w:t>
        <w:br/>
        <w:br/>
        <w:t>Ringe tragen alle Weibs-Personen an densüssen. 481.b</w:t>
        <w:br/>
        <w:t>wie und wovon sie es machen. 482.a</w:t>
        <w:br/>
        <w:t>sind schön und über hundert an einen ibid.a</w:t>
        <w:br/>
        <w:t>sind nicht von Därmen gemacht. ibid.a</w:t>
        <w:br/>
        <w:br/>
        <w:t>Dapper, Saar, und Vogel werden deßwegen wiederleget. ibid.a</w:t>
        <w:br/>
        <w:t>tragen die Männer nicht. ibid.a</w:t>
        <w:br/>
        <w:t>tragen kleine Kinder von Schieff **oderSchutten**. ibid.b</w:t>
        <w:br/>
        <w:t>nehmen die Ringe von Füssen und eßen fie. 489. 482.a</w:t>
        <w:br/>
        <w:t>warum sie die Weiber tragen. 483.a</w:t>
        <w:br/>
        <w:t>dienen ihnen vor Strnmpffe- ibid.a</w:t>
        <w:br/>
        <w:t>womit sie selbige an Beinen befeste- ibid.a</w:t>
        <w:br/>
        <w:t>gen.dienen den Hottentotten vor Ziebe 486.a</w:t>
        <w:br/>
        <w:br/>
        <w:t>Ringel-Blum / Affricanische. 243.a</w:t>
        <w:br/>
        <w:br/>
        <w:t>Rispen schaden Erbsen und Bohnen. 116.b</w:t>
        <w:br/>
        <w:br/>
        <w:t>**PagRivire** sonder Ende / ist manchmal be-schwerlich zu passiren. 280.a</w:t>
        <w:br/>
        <w:t>dabey wäre bey nahe einer ertrucken. ibid.a</w:t>
        <w:br/>
        <w:br/>
        <w:t>Revier am Stellenbusch / wie sie heisset. 91.a</w:t>
        <w:br/>
        <w:t>wo sie entspringet. ibid.a</w:t>
        <w:br/>
        <w:br/>
        <w:t>Revier halten die Hottentotten nicht pas-sable, wenn sie sich vorhero nicht be-sprengen. 419.b</w:t>
        <w:br/>
        <w:br/>
        <w:t>Ursache davon. ibid.b</w:t>
        <w:br/>
        <w:br/>
        <w:t>Ritzen in den Bergen zeigen **indenselbenErtz** an. 233.a</w:t>
        <w:br/>
        <w:br/>
        <w:t>Robben werden häuffig getödtet. 208.a</w:t>
        <w:br/>
        <w:t>geben köstlichen Thron. ibid.a</w:t>
        <w:br/>
        <w:t>ihre Gestalt wird beschrieben. ibid.a</w:t>
        <w:br/>
        <w:t>halten sich der Sommers im Wasserauß. ibid.a</w:t>
        <w:br/>
        <w:t>zerreissen die Netze wenn man sie dän- ibid.a</w:t>
        <w:br/>
        <w:br/>
        <w:t>Winter liegen sie auf den Clip-pen. ibid.a</w:t>
        <w:br/>
        <w:t>sind hinten lahm. ibid.a</w:t>
        <w:br/>
        <w:t>können doch geschwinde lauffen. 208.b.</w:t>
        <w:br/>
        <w:t>aus ihrer Haut werden Tobacko-Taschen gemachet. ibid.b</w:t>
        <w:br/>
        <w:t>ihren Thron essen die **Hottentottennicht**. ibid.b</w:t>
        <w:br/>
        <w:br/>
        <w:t>Robben-Eyland / daselbst sind **Portugiesenangefahren**. 50.b 587.b.</w:t>
        <w:br/>
        <w:br/>
        <w:t>Robben-Eyland / daselbst wird ein **Stückabgeschossen** / wenn ein Schiff ankam-met. 41.bC</w:t>
        <w:br/>
        <w:t>Speluncae der Portugiesen darauf. 50.b.</w:t>
        <w:br/>
        <w:t>schiessen ein Stück und ziehet die Flagge auf. 72.a</w:t>
        <w:br/>
        <w:br/>
        <w:t>Roche / wie die Hottentotten listig fangen. 537.sind darinnen sehr exerciret. 538.a</w:t>
        <w:br/>
        <w:br/>
        <w:t>Rocken wird zeitig. 114.a</w:t>
        <w:br/>
        <w:br/>
        <w:t>Roch-Fisch wird listig von **Hottentottengefangen**. 207.a</w:t>
        <w:br/>
        <w:t>wird beschrieben. 207.a.</w:t>
        <w:br/>
        <w:t>dessen Eyer siehet man im Leibe liegen. 207.b.</w:t>
        <w:br/>
        <w:t>hat ein rauhes ungesundes Fleisch. ibid.b</w:t>
        <w:br/>
        <w:br/>
        <w:t>Roggen oder Rocken / das ist Winter-Korn. 272.a</w:t>
        <w:br/>
        <w:br/>
        <w:t>Rohr gebrauchen die Hottentotten **anstattdes** Zunders. 494.b</w:t>
        <w:br/>
        <w:br/>
        <w:t>Rommel-Kopff wer darauf spielet. 528.a</w:t>
        <w:br/>
        <w:t>dessen gantze Gestalt. ibid.a</w:t>
        <w:br/>
        <w:br/>
        <w:t>Rosa Sinensis. 261.a</w:t>
        <w:br/>
        <w:br/>
        <w:t>Rosa centifolia. 271.b.</w:t>
        <w:br/>
        <w:br/>
        <w:t>Rosmarinus hortensis. 271.b</w:t>
        <w:br/>
        <w:br/>
        <w:t>Roßmarin / zahmer. 271.</w:t>
        <w:br/>
        <w:br/>
        <w:t>Roß-Käfer. 221.b</w:t>
        <w:br/>
        <w:br/>
        <w:t>Rethel ist am Capo. 228.b.</w:t>
        <w:br/>
        <w:t>mit diesen färben sich die Hottentotten ibid.rothe Kreyde ist am Capo. ibid.b</w:t>
        <w:br/>
        <w:br/>
        <w:t>Roth-Hund / eine See-Kranckheit. 25.b.</w:t>
        <w:br/>
        <w:br/>
        <w:t>Röthliche Regen / ob unter der Linie zufinden? 28.a</w:t>
        <w:br/>
        <w:br/>
        <w:t>Rothe Sand / ein Berg. 101.a</w:t>
        <w:br/>
        <w:t>ist sehr hoch. 107.a</w:t>
        <w:br/>
        <w:t>hat eine mühsame Passage. ibid.a</w:t>
        <w:br/>
        <w:t>rühret von Holtz und Steinen her. ibid.b</w:t>
        <w:br/>
        <w:br/>
        <w:t>Rothe-</w:t>
      </w:r>
    </w:p>
    <w:p>
      <w:pPr>
        <w:sectPr>
          <w:pgSz w:w="12240" w:h="15840"/>
          <w:pgMar w:top="1440" w:right="1800" w:bottom="1440" w:left="1800" w:header="720" w:footer="720" w:gutter="0"/>
          <w:cols w:space="720"/>
          <w:docGrid w:linePitch="360"/>
        </w:sectPr>
      </w:pPr>
    </w:p>
    <w:p>
      <w:pPr>
        <w:pStyle w:val="Heading1"/>
      </w:pPr>
      <w:r>
        <w:t>958.txt</w:t>
      </w:r>
    </w:p>
    <w:p>
      <w:r>
        <w:t>Das andere Register.</w:t>
        <w:br/>
        <w:br/>
        <w:t>Pag.</w:t>
        <w:br/>
        <w:t>Rothe Katzen / ihr Fell dienet wieder biegicht. 153.b</w:t>
        <w:br/>
        <w:br/>
        <w:t>Roth-Böcke giebt es viel am Capo. 185.b</w:t>
        <w:br/>
        <w:t>haben ein delicat Fleisch. ibid.b</w:t>
        <w:br/>
        <w:br/>
        <w:t>Röthliche Wasser entspringen nicht obenauf den Bergen. 276.b</w:t>
        <w:br/>
        <w:t>fliessen so schnell nicht als die ersten. ibid.b</w:t>
        <w:br/>
        <w:t>lauffen nicht über Steine ibid.b</w:t>
        <w:br/>
        <w:t>nehmen rothe indische Theile an sich. ibid.b</w:t>
        <w:br/>
        <w:t>sind gesund zu trincken. 277.a</w:t>
        <w:br/>
        <w:br/>
        <w:t>Rothe Ruhr / wieder solche ein Remedium Ost-Jndien. 259.a 132.b</w:t>
        <w:br/>
        <w:br/>
        <w:t>Rothe Ruhr überfället selten die **CapischeEinwohner**. 332.b</w:t>
        <w:br/>
        <w:t>**bekommendiejenigen** so erst mit **Schifferankommen**. ibid.b</w:t>
        <w:br/>
        <w:t>woher sie entstehet. ibid.b</w:t>
        <w:br/>
        <w:t>hält offt lang mit grossen Schmertzen an 333.wird curiret durch Geiß-Milch in The-getruncken. ibid.a</w:t>
        <w:br/>
        <w:t>durch zeitige rothe Wein-Trauben. ibid.b</w:t>
        <w:br/>
        <w:t>durch beyde diese Mittel sind sehr viel-curiret worden. ibid.b</w:t>
        <w:br/>
        <w:t>wird durch ein Clistier von opio **crudocuriret**. 334.a.f.</w:t>
        <w:br/>
        <w:t>wird durch ein Pulver von Krempe-baums-Rinde curiret. ibid.b</w:t>
        <w:br/>
        <w:br/>
        <w:t>Rotterdam, Joh. muß nach Batava se-geln. 744.b</w:t>
        <w:br/>
        <w:t>warum es geschehen? 744.b</w:t>
        <w:br/>
        <w:t>hat schon vormals um eben solcher gerin-gen Ursache willen einen Passport be-kommen. 745.a</w:t>
        <w:br/>
        <w:t>fället aufs neue in des **GouverneurUngnade**. ibid.b</w:t>
        <w:br/>
        <w:t>auf seine Abreise dringet der Fiscal. ibid.b</w:t>
        <w:br/>
        <w:t>kommet das Jahr hernach wieder / undmuß ihm der Herr Gouverneur einerenden jährlich zahlen. 746.</w:t>
        <w:br/>
        <w:t>kommet von Batavia mit der Retour-Flotte gesund zuruͤck. 784.a</w:t>
        <w:br/>
        <w:br/>
        <w:t>Ruben / weiße und gelbe 269.a</w:t>
        <w:br/>
        <w:br/>
        <w:t>Rudern bey der Klippe bey S. Jago ist dergeblich. 14.b</w:t>
        <w:br/>
        <w:br/>
        <w:t>Ruhr / rothe / bekommen die Einwohner acaco gar selten. 332.b</w:t>
        <w:br/>
        <w:t>bekommen die Schiffende / wenn sie andas Capo kommen. 312.b</w:t>
        <w:br/>
        <w:t>woher sie entstehet. 332.b</w:t>
        <w:br/>
        <w:t>hält offt lang und mit grossen Schmer-ten an. 333.a</w:t>
        <w:br/>
        <w:t>wird curiret durch Geiß-Milch in Théegetruncken. 333.a</w:t>
        <w:br/>
        <w:t>durch zeitiger rother Wein-**Traubenniesung**. ibid</w:t>
        <w:br/>
        <w:t>durch beyde diese Mittel sind sehr viel euriret worden. ibid.b</w:t>
        <w:br/>
        <w:t>wird durch ein Clystir von opio **crudocuriret**. 334.a.f.</w:t>
        <w:br/>
        <w:t>wird durch ein Pulver von Krempel-baums **Rindecuriret**. 334.b</w:t>
        <w:br/>
        <w:br/>
        <w:t>Rundes Büschlein / ein Lust-Garten. 642.b 64.a.Rundes Büschlein / warum also genannt. 617.b</w:t>
        <w:br/>
        <w:t>ist ein grosser Garten. ibid.b</w:t>
        <w:br/>
        <w:t>mitten durch gehet eine Strasse. ibid.b</w:t>
        <w:br/>
        <w:br/>
        <w:t>Abgrundes Büschlein ist mit Bäumen umsetzet idid.b.hat zwey Thore an der Strasse. ibid.b</w:t>
        <w:br/>
        <w:t>hat ein Wacht-Haus. ibid.b</w:t>
        <w:br/>
        <w:t>hat ein schönes Lust-Haus. ibid.b</w:t>
        <w:br/>
        <w:t>ist vor Dieben wohl bewahret. 648.a</w:t>
        <w:br/>
        <w:t>bestehet aus 2. Theilen. 648.a</w:t>
        <w:br/>
        <w:t>dessen Theil zur lincken stosset an anseichen-Buschlein. ibid.a</w:t>
        <w:br/>
        <w:t>nähret sehr viele fremde und **einheimischeGewächse**. ibid.b</w:t>
        <w:br/>
        <w:t>der Theil zur rechten ist sehr **plaisirlichfruchtbar** und vortheilhafftig nutzlich ibid.a</w:t>
        <w:br/>
        <w:t>ist ein sehr vergnüglicher Ort. 649.a</w:t>
        <w:br/>
        <w:t>hat allezeit sehr gesunde Lufft. ibid.b</w:t>
        <w:br/>
        <w:t>hat köstliches / reines und gesundes Wasser ibid.b</w:t>
        <w:br/>
        <w:t>daselbst hat der Auctor wohnen sollen. 650.Tuntzlich / ob die Hottentotten im **Gesichtaussehen**. 371.a</w:t>
        <w:br/>
        <w:br/>
        <w:t>Ruta hortensis. 271.b</w:t>
        <w:br/>
        <w:br/>
        <w:t>Buhlers gehen schändlich mit den Hottentoten um. 383.a</w:t>
        <w:br/>
        <w:t>plündern deren Corallen, und nehmendes Vieh mit sich weg. ibid.a386.b</w:t>
        <w:br/>
        <w:t>die solches gethan / werden benennet. ibid.a</w:t>
        <w:br/>
        <w:t>haben schlechten Vortheil von ihrer Un-gerechtigkeit. ibid.b400.</w:t>
        <w:br/>
        <w:br/>
        <w:t>Buhlers hätten biß in Monomotapa kom-men können. 400.a</w:t>
        <w:br/>
        <w:br/>
        <w:t>Rulen, was es heisse. 520.b S.</w:t>
        <w:br/>
        <w:br/>
        <w:t>Saamen wird ausgegätet / wenn 114.a</w:t>
        <w:br/>
        <w:t>darff so dicke nicht besäet werden. 114.a</w:t>
        <w:br/>
        <w:br/>
        <w:t>Saamen / welche Thiere / Vögel und Ge-würme demselben schädlich. 116.a</w:t>
        <w:br/>
        <w:t>wird von Wetter-Schlag nicht beschädiget. 116.a</w:t>
        <w:br/>
        <w:t>wieviel er wieder träget. 116.b</w:t>
        <w:br/>
        <w:br/>
        <w:t>Korn giebt keinen Zehenden. 120.a</w:t>
        <w:br/>
        <w:br/>
        <w:t>Saamen verwildert am Capo. 128.b.</w:t>
        <w:br/>
        <w:t>muß aus Holland geschicket werden. ibid.b</w:t>
        <w:br/>
        <w:br/>
        <w:t>Sabina. 271.a</w:t>
        <w:br/>
        <w:br/>
        <w:t>Sachsenburg ein schönes Land-Gut. 77.b</w:t>
        <w:br/>
        <w:br/>
        <w:t>Sack / lederner / tragen die Hottentotten Halse. 476.b.</w:t>
        <w:br/>
        <w:t>worzu sie ihn gebrauchen. ibid.b</w:t>
        <w:br/>
        <w:t>tragen die Hottentotten am Halse / wo zu? 480.b</w:t>
        <w:br/>
        <w:t>wie sie ihn tragen. ibid.b</w:t>
        <w:br/>
        <w:br/>
        <w:t>Sadeur, dessen Meynung vom Ursprunge Caffern. 351.a</w:t>
        <w:br/>
        <w:br/>
        <w:t>Säen / geschiehet am Capo, wenn? 114.a</w:t>
        <w:br/>
        <w:t>darff man nicht dick. 114.a</w:t>
        <w:br/>
        <w:t>kan man nicht alle Früchte. 114.</w:t>
        <w:br/>
        <w:t>thun die Europæer die Weinstöcke. 123.a</w:t>
        <w:br/>
        <w:br/>
        <w:t>Säe-Zeit der Küchen-Kräuter. 128.b</w:t>
        <w:br/>
        <w:br/>
        <w:t>Safft bekommen die Weinstöcke mit denandern Bäumen und Pflantzen. 125.b.</w:t>
        <w:br/>
        <w:br/>
        <w:t>Salamander Beschaffenheit. 164.a</w:t>
        <w:br/>
        <w:t>verbrennen im Feuer. ibid.a</w:t>
        <w:br/>
        <w:br/>
        <w:t>Saldancha-Bay, warum so genennet. 97.a</w:t>
        <w:br/>
        <w:br/>
        <w:t>Salvey / Afrikanischer. 252 b.</w:t>
        <w:br/>
        <w:br/>
        <w:t>Salvis Africana, 2. Arten. 252.b</w:t>
        <w:br/>
        <w:br/>
        <w:t>Salvia.</w:t>
      </w:r>
    </w:p>
    <w:p>
      <w:pPr>
        <w:sectPr>
          <w:pgSz w:w="12240" w:h="15840"/>
          <w:pgMar w:top="1440" w:right="1800" w:bottom="1440" w:left="1800" w:header="720" w:footer="720" w:gutter="0"/>
          <w:cols w:space="720"/>
          <w:docGrid w:linePitch="360"/>
        </w:sectPr>
      </w:pPr>
    </w:p>
    <w:p>
      <w:pPr>
        <w:pStyle w:val="Heading1"/>
      </w:pPr>
      <w:r>
        <w:t>959.txt</w:t>
      </w:r>
    </w:p>
    <w:p>
      <w:r>
        <w:t>Das andere Register.</w:t>
        <w:br/>
        <w:br/>
        <w:t>Salvia, oder Salbey. 271.b</w:t>
        <w:br/>
        <w:br/>
        <w:t>Salix Africana. 252.b</w:t>
        <w:br/>
        <w:br/>
        <w:t>Saiten können die Hottentotten machen. 513.b.verfertigen selbige aus Sennen und Dormer. ibid.b</w:t>
        <w:br/>
        <w:t>zu dem letzten helffen zween einander. ibid.b</w:t>
        <w:br/>
        <w:t>lassen sie in der Sonne Bein-dürr werden. ibid.schmieren sie mit Fett. ibid.b</w:t>
        <w:br/>
        <w:t>gebrauchen sie zu ihren **MusicalischenInstrumenten** Pfeilen und Bögen. ibid.b.Saltz ist am C. du Bon. Esp. genug. 54.b.</w:t>
        <w:br/>
        <w:br/>
        <w:t>Saltz Fluß. 62.b</w:t>
        <w:br/>
        <w:t>ist verleget worden / warum?soll ein Canal gezogen werden biß in Bay-Falso. 63.a</w:t>
        <w:br/>
        <w:br/>
        <w:t>Saltz-Pfannen in grünen Klos. 111.a</w:t>
        <w:br/>
        <w:t>wird verderbet. 63.a</w:t>
        <w:br/>
        <w:br/>
        <w:t>Saltz Pfannen werden beschrieben. 290.b.</w:t>
        <w:br/>
        <w:t>sind von der See entfernet. 291.a</w:t>
        <w:br/>
        <w:t>deren sind viele und sehr zerstreuet. ibid.a</w:t>
        <w:br/>
        <w:t>deren Boden ist nicht sandecht. ibid.a</w:t>
        <w:br/>
        <w:t>in denenselben ist kein Brunnen. 292.b</w:t>
        <w:br/>
        <w:br/>
        <w:t>Saltz-Pfannen / die besten sind bey den Kokoquas zu finden. 383.b</w:t>
        <w:br/>
        <w:t>giebt es in Lande der Damaquas. 396.a</w:t>
        <w:br/>
        <w:br/>
        <w:t>Salpeter führet das Saltz bey sich. 294.a</w:t>
        <w:br/>
        <w:br/>
        <w:t>Saltz-Revier, alte und neue. 63.b.</w:t>
        <w:br/>
        <w:t>ist voller Well-Sand. ibid</w:t>
        <w:br/>
        <w:t>dessen Ufer sehr wohl bebauet. 64.a 63.b</w:t>
        <w:br/>
        <w:t>behält seinen Namen. 69.a</w:t>
        <w:br/>
        <w:t>führet See Fische.Saltz ist überflüssig am Capo. 229.b.</w:t>
        <w:br/>
        <w:br/>
        <w:t>Saltz / Afrikanisches / hat mit den Euro-pæischen keine Gemeinschafft. 287.a</w:t>
        <w:br/>
        <w:t>wie es in Europa gemacht wird. ibid.a</w:t>
        <w:br/>
        <w:t>wird von den Saamen aus RegenWasser gemachet. ibid.a</w:t>
        <w:br/>
        <w:br/>
        <w:t>Ludolfi Meynung hievon. ibid.a</w:t>
        <w:br/>
        <w:t>wird in Zweiffel gezogen 287.b.</w:t>
        <w:br/>
        <w:t>ober sie gleich suchet zu bestäncken. ibid.b</w:t>
        <w:br/>
        <w:t>gebrauchen die Hottentotten gar nicht. ibid.b.Mangel findet sich in Africa nicht. 288.a</w:t>
        <w:br/>
        <w:t>aus Regen-Wasser gemacht / **gedencketFrancisci**. 288.a</w:t>
        <w:br/>
        <w:br/>
        <w:t>Saltz wird aus Regen-Wasser gemacht. 288.a</w:t>
        <w:br/>
        <w:t>findet man in den Thälern. 290.b.</w:t>
        <w:br/>
        <w:t>aus Regen Wasser / dessen Ursachen. 296.a</w:t>
        <w:br/>
        <w:br/>
        <w:t>Saltz-Gebleck empfängt das Vieh nicht. 295.b.</w:t>
        <w:br/>
        <w:br/>
        <w:t>Saltz / ob jemand ohne dasselbe leben könne 491.saltz / wird im Monat Decembri weg-gebadet. 293.a</w:t>
        <w:br/>
        <w:t>ein jeder holet so viel er brauchet. ibid.a</w:t>
        <w:br/>
        <w:t>von demselben hat die Illustre Compagnie schlechten Vortheil. ibid.a</w:t>
        <w:br/>
        <w:t>dessen Beschaffenheit. ibid.b</w:t>
        <w:br/>
        <w:br/>
        <w:t>Capische / ist nicht gut zum einsalzen. ibid.b</w:t>
        <w:br/>
        <w:t>führet Salpeter bey sich. 294.a</w:t>
        <w:br/>
        <w:br/>
        <w:t>Sambucus vulgaris. 271.b</w:t>
        <w:br/>
        <w:br/>
        <w:t>Samsam machen / was es sey. 387.a</w:t>
        <w:br/>
        <w:br/>
        <w:t>Landhorst ein Schiff / kommet wieder zuder Vnio. 15.a</w:t>
        <w:br/>
        <w:t>giebet des Auctoris Schiff ein Zeichen. 33.b</w:t>
        <w:br/>
        <w:t>schiessen eine Canon ab und siehet Land. 35.b.solches wird Trinitat und Accensa ge-halten. 36.a</w:t>
        <w:br/>
        <w:t>wird dispudirlich gemachet / da sich eini-genese Spitzen zeigete. ibid</w:t>
        <w:br/>
        <w:br/>
        <w:t>Pag.</w:t>
        <w:br/>
        <w:t>Der Auctor hält dieses Land vormacia d'Agosta und Martin **VazInsuln**. ibid.a</w:t>
        <w:br/>
        <w:br/>
        <w:t>**Sanddhgest** / der Ardenia deckes **Schscekommet** an unser Schiff. 37.a</w:t>
        <w:br/>
        <w:br/>
        <w:t>Anleget sich vor dem Ausfluß der Kay-sers-Revier. 77.a</w:t>
        <w:br/>
        <w:br/>
        <w:t>Sand-Knapper / warum sie so heissen. 207.b</w:t>
        <w:br/>
        <w:t>werden beschrieben. ibid.b</w:t>
        <w:br/>
        <w:t>werden nicht gegessen. ibid.b</w:t>
        <w:br/>
        <w:br/>
        <w:t>Sand-Valley machet die Faysers-Revier. 76.a.f</w:t>
        <w:br/>
        <w:t>wird geöffnet / wie? 77.a</w:t>
        <w:br/>
        <w:br/>
        <w:t>Sand / warmer / wird zum Wein **bereitengebrauchet**. 127.a.</w:t>
        <w:br/>
        <w:br/>
        <w:t>Sargasso, ein Rohr. 298.a</w:t>
        <w:br/>
        <w:t>de Savoye, Jacobus, wird ins dunckle Ge-walb gesetzet. 757.b.</w:t>
        <w:br/>
        <w:br/>
        <w:t>Sauger ned. Sunder. 251.b</w:t>
        <w:br/>
        <w:br/>
        <w:t>Sauer-Klee / Afrikanischer.Sauer-Ampfer / Garten wächset starck. 261.a</w:t>
        <w:br/>
        <w:br/>
        <w:t>Schafe schlachten die Hottentotten bey **derexsectione** testiculi. 223.a</w:t>
        <w:br/>
        <w:br/>
        <w:t>Schafe tolle / für solche opfern die Hotten-todten, warum? 430.b.</w:t>
        <w:br/>
        <w:t>solches Opfer währet 3. Tage. 431.a</w:t>
        <w:br/>
        <w:t>wie sie sich dabey aufführen. ibid.a</w:t>
        <w:br/>
        <w:br/>
        <w:t>Schafe / tolle / was sie vor Ursachen vorwenden bey nicht Genesung des Schafes. ibid.a</w:t>
        <w:br/>
        <w:br/>
        <w:t>Schafe / solche jagen die **Hottentottendurchs** Feuer. ibid.b</w:t>
        <w:br/>
        <w:t>des Auctoris Gedancken davon. ibid.b</w:t>
        <w:br/>
        <w:t>was vor Ceremonien sie dabey haben ibid.b</w:t>
        <w:br/>
        <w:t>sind sehr lustig wenn es glücklich geschehen 432.a</w:t>
        <w:br/>
        <w:br/>
        <w:t>Schafe bekommen zwey mahl Lämmer. 467.b</w:t>
        <w:br/>
        <w:br/>
        <w:t>Schafs-Dormer tragen die **Hottentottennicht** um den Hals. 455.b</w:t>
        <w:br/>
        <w:br/>
        <w:t>Schaf Fett / warum es die **Hottentottenzum** schmieren brauchen. 480.a</w:t>
        <w:br/>
        <w:br/>
        <w:t>Schaf bekommen kein Saltz-Gebleck. 295.b.</w:t>
        <w:br/>
        <w:br/>
        <w:t>Schaf-Milch trincken allein die Weiber. 469.b.dessen Ursache wird vergebens gesuchet.Schaf werden in den inwendigen Platz derball über Nacht bewahret. 470.a</w:t>
        <w:br/>
        <w:t>werden in Africa gar selten kranck. 472.a</w:t>
        <w:br/>
        <w:br/>
        <w:t>Schaf-Milch dörffen die Männer nicht essen 487.b</w:t>
        <w:br/>
        <w:br/>
        <w:t>Schaf-Schwantz ist sehr schwehr. 480.a</w:t>
        <w:br/>
        <w:br/>
        <w:t>Schaf / wie es die Hottentotten schlachten. 510.a</w:t>
        <w:br/>
        <w:br/>
        <w:t>Schafe / wie viel deren jedes Schiff an dacapo lebendig mit bekommet. 671.a</w:t>
        <w:br/>
        <w:br/>
        <w:t>Schaf-Fleisch / frisches / wie viel es die Com-pagnie jährlich am Capo kostet. 671.a</w:t>
        <w:br/>
        <w:br/>
        <w:t>Schafe des Herrn Amtmanns werden anstall durch Pantertiere gedödet. 157.a</w:t>
        <w:br/>
        <w:br/>
        <w:t>Schaft haben die Einwohner sehr viel. 121.a</w:t>
        <w:br/>
        <w:t>werden von den Hottentotten **wohlfeilverhandelt**. ibid.a</w:t>
        <w:br/>
        <w:br/>
        <w:t>Schafe-freidige / werden nicht geduldet. 122.a</w:t>
        <w:br/>
        <w:br/>
        <w:t>Schafe werffen zwey mahl Lämmer. 121.a</w:t>
        <w:br/>
        <w:t>deren Flelsch ist das gantze Jahr gut. 121.a</w:t>
        <w:br/>
        <w:t>deren Fett dienet an statt der Butter. ibid.a</w:t>
        <w:br/>
        <w:br/>
        <w:t>Scheine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esta.stanford.edu/research/early-cape-travelers" TargetMode="External"/><Relationship Id="rId10" Type="http://schemas.openxmlformats.org/officeDocument/2006/relationships/hyperlink" Target="https://cesta-io.stanford.edu/anthology/2024-research-anthology/early-cape-travelers/" TargetMode="External"/><Relationship Id="rId11" Type="http://schemas.openxmlformats.org/officeDocument/2006/relationships/hyperlink" Target="https://github.com/cesta-online/prj-early-cape-travelers" TargetMode="External"/><Relationship Id="rId12" Type="http://schemas.openxmlformats.org/officeDocument/2006/relationships/hyperlink" Target="mailto:grparker@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