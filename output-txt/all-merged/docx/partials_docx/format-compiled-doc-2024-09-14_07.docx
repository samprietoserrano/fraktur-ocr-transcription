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Caput Bonae Spei hodiernum, das ist:                         vollständige Beschreibung des africanischen Vorgebürges der Guten Hofnung</w:t>
      </w:r>
    </w:p>
    <w:p>
      <w:pPr>
        <w:pStyle w:val="Heading1"/>
        <w:spacing w:before="120" w:after="240"/>
      </w:pPr>
      <w:r>
        <w:t>by Peter Kolb, machine-readable version by Samuel Prieto Serrano</w:t>
      </w:r>
    </w:p>
    <w:p>
      <w:pPr>
        <w:spacing w:after="240"/>
        <w:jc w:val="left"/>
      </w:pPr>
      <w:r>
        <w:t>This Docx file is a non-final machine-readable transcription of Peter Kolb's 1719 publication. This project has been commandeered by the Early Cape Travelers research project at Stanford University. The file contains every non-blank page of Kolb's book and was created with minimal formatting. Words with still-unknown spelling or meaning are colored red.</w:t>
      </w:r>
    </w:p>
    <w:p>
      <w:pPr>
        <w:jc w:val="left"/>
      </w:pPr>
      <w:r>
        <w:t>Below you can find links to the main resources of this project.</w:t>
        <w:br/>
        <w:t>Due to possible compatibility issues using hyperlinks, the full link is also included.</w:t>
      </w:r>
      <w:r>
        <w:br/>
        <w:br/>
      </w:r>
      <w:r>
        <w:t xml:space="preserve">1) </w:t>
      </w:r>
      <w:r>
        <w:rPr>
          <w:color w:val="0000FF"/>
          <w:u w:val="single"/>
        </w:rPr>
        <w:t>CESTA Background</w:t>
      </w:r>
      <w:r>
        <w:t>, https://cesta.stanford.edu/research/early-cape-travelers</w:t>
        <w:br/>
      </w:r>
      <w:r>
        <w:t xml:space="preserve">2) </w:t>
      </w:r>
      <w:r>
        <w:rPr>
          <w:color w:val="0000FF"/>
          <w:u w:val="single"/>
        </w:rPr>
        <w:t>CESTA Project Article</w:t>
      </w:r>
      <w:r>
        <w:t>, https://cesta-io.stanford.edu/anthology/2024-research-anthology/early-cape-travelers/</w:t>
        <w:br/>
      </w:r>
      <w:r>
        <w:t xml:space="preserve">3) </w:t>
      </w:r>
      <w:r>
        <w:rPr>
          <w:color w:val="0000FF"/>
          <w:u w:val="single"/>
        </w:rPr>
        <w:t>GitHub Repository for Project</w:t>
      </w:r>
      <w:r>
        <w:t>, https://github.com/cesta-online/prj-early-cape-travelers</w:t>
        <w:br/>
      </w:r>
      <w:r>
        <w:t xml:space="preserve">4) </w:t>
      </w:r>
      <w:r>
        <w:rPr>
          <w:color w:val="0000FF"/>
          <w:u w:val="single"/>
        </w:rPr>
        <w:t>Research Contact: Grant Parker</w:t>
      </w:r>
      <w:r>
        <w:t>, mailto:grparker@stanford.edu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652.txt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Zweyter Theil. XXII. Brief. t.</w:t>
        <w:br/>
        <w:t>Und also hatte meinem Hern auch</w:t>
        <w:br/>
        <w:t>Diese Gebräuche, welche bey Beerdigung</w:t>
        <w:br/>
        <w:t>Der Todten vorfallen, füglich aber doch</w:t>
        <w:br/>
        <w:t>hoffentlich deutlich, vor allen aber war</w:t>
        <w:br/>
        <w:t>afftig vorgestellet; woraus Er genug</w:t>
        <w:br/>
        <w:t>am abnehmen fan, daß diese einfältige</w:t>
        <w:br/>
        <w:t>Reute rechte albere Gebräuche dabey</w:t>
        <w:br/>
        <w:t>pornehmen. Doch ich will darüber nicht</w:t>
        <w:br/>
        <w:t>urtheilen, sondern gleichwie von dem gan</w:t>
        <w:br/>
        <w:t>den Lebens Wandel und allen Sitten</w:t>
        <w:br/>
        <w:t>uch Gebräuchen der Hottentotten, als</w:t>
        <w:br/>
        <w:t>v auch von diesem das Urtheil Ihme</w:t>
        <w:br/>
        <w:t>überlassen: mir wird schon genug seyn,</w:t>
        <w:br/>
        <w:t>wenn ich Ihme biß anhero Genüge ges</w:t>
        <w:br/>
        <w:t>geben habe.</w:t>
        <w:br/>
        <w:br/>
        <w:t>Hätte ich ein mehrers von ihnen er</w:t>
        <w:br/>
        <w:t>fahren oder wahrnehmen können, wol</w:t>
        <w:br/>
        <w:t>te ich meinem Heren auch ein mehrers</w:t>
        <w:br/>
        <w:t>zugeschrieben haben; weil mir aber fol</w:t>
        <w:br/>
        <w:t>thes nicht möglich war, und mit Un:</w:t>
        <w:br/>
        <w:t>wahrheiten, oder nur obenhin gehörete</w:t>
        <w:br/>
        <w:t>Sachen Ihn zu mißleiten, nicht wohl</w:t>
        <w:br/>
        <w:t>ständig seyn würde: so halte vor effer,</w:t>
        <w:br/>
        <w:t>es ben bem, was meine Augen fast alles</w:t>
        <w:br/>
        <w:t>gesehen, oder Augen-Zeugen mir communiciret</w:t>
        <w:br/>
        <w:t>haben, bewenden zu lassent,</w:t>
        <w:br/>
        <w:t>und also der ganzen Hottentottischen Le</w:t>
        <w:br/>
        <w:t>bens Beschreibung ein Ende zu machen;</w:t>
        <w:br/>
        <w:t>jedoch mit der Condition, daß, wenn</w:t>
        <w:br/>
        <w:t>noch was weiters entdecken oder warneh</w:t>
        <w:br/>
        <w:t>men solte, solches nach der Hand eben</w:t>
        <w:br/>
        <w:t>falls überschrieben werden soll. fun</w:t>
        <w:br/>
        <w:t>Gleichwie ich aber an weitern Pro-B</w:t>
        <w:br/>
        <w:t>greffen in dieser Materie zweiffele; maß ab</w:t>
        <w:br/>
        <w:t>sen bereits gar viele Mühe daran ewens bein</w:t>
        <w:br/>
        <w:t>det habe: also glaube, Er werde sich nur nen</w:t>
        <w:br/>
        <w:t>mit diesem vergnügen lassen müssen. Ich</w:t>
        <w:br/>
        <w:t>meines Orts lebe hingegen der tröstlichen</w:t>
        <w:br/>
        <w:t>Zuversicht, Er werde mich ferner Seis</w:t>
        <w:br/>
        <w:t>ner Freundschafft würdigen; worzu sich</w:t>
        <w:br/>
        <w:t>durch fleissigen Brief Wechsel ferner</w:t>
        <w:br/>
        <w:t>Gelegenheit darbieten wird, wenn die</w:t>
        <w:br/>
        <w:t>Europæische Einwohner, und ihre Ges</w:t>
        <w:br/>
        <w:t>brauche auch ihr eingeführetet Regis</w:t>
        <w:br/>
        <w:t>ment wird beschrieben werden: als wel</w:t>
        <w:br/>
        <w:t>ches Stück noch von diesem Africanschen</w:t>
        <w:br/>
        <w:t>Vorgebürge fehlet. Unterdessen</w:t>
        <w:br/>
        <w:t>lebe Er in vergnügten Wohlstand, und</w:t>
        <w:br/>
        <w:t>halte sich festiglich versichert, daß ich sen</w:t>
        <w:br/>
        <w:t>und beständig bleibe</w:t>
        <w:br/>
        <w:t>Mein Herz c.</w:t>
        <w:br/>
        <w:br/>
        <w:t>Ende des zweyten Theilder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653.txt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583.</w:t>
        <w:br/>
        <w:t>Der</w:t>
        <w:br/>
        <w:t>ritte heil.</w:t>
        <w:br/>
        <w:t>Worinnen eigentlich</w:t>
        <w:br/>
        <w:t>Die</w:t>
        <w:br/>
        <w:t>Europäischen Bolonien an dem Forger-</w:t>
        <w:br/>
        <w:t>der guten Hoffnung</w:t>
        <w:br/>
        <w:t>also</w:t>
        <w:br/>
        <w:t>beschrieben werden /</w:t>
        <w:br/>
        <w:t>daß absonderlich die Regierung / und was von derselben</w:t>
        <w:br/>
        <w:t>dependiret / in Consideration kommet. Nebst vielen seltsamen Be-</w:t>
        <w:br/>
        <w:t>begebenheiten / die sich Zeit des Auctoris Anwesenheit daselbst zugetragen / welche</w:t>
        <w:br/>
        <w:t>er durch unterschiedliche authentique Stücke confirmiret und endlich folget</w:t>
        <w:br/>
        <w:t>eine kurtze Nachricht, was von seiner Zurück-Reise anzu-</w:t>
        <w:br/>
        <w:t>mercken ist.</w:t>
        <w:br/>
        <w:t>Der J. Brief.</w:t>
        <w:br/>
        <w:t>Von denen ersten Christlichen Besitzern dieses Vorgeber-</w:t>
        <w:br/>
        <w:t>ges absonderlich von dem obersten Haupt der Regierung, wel-</w:t>
        <w:br/>
        <w:t>chen Character dasselbe führet und wer diese Volck-Pflantzung / von Zeit</w:t>
        <w:br/>
        <w:t>zu Zeit regieret hat.</w:t>
        <w:br/>
        <w:t>Mein Herr.</w:t>
        <w:br/>
        <w:br/>
        <w:t>S wird Jhm hoffen.</w:t>
        <w:br/>
        <w:t>lich noch wohl erinner-</w:t>
        <w:br/>
        <w:t>lich seyn, was ich schon</w:t>
        <w:br/>
        <w:t>längst in unterschiedl-</w:t>
        <w:br/>
        <w:t>chen meiner Briefe</w:t>
        <w:br/>
        <w:t>von dem Lande des</w:t>
        <w:br/>
        <w:t>Vorgebürges der gu-</w:t>
        <w:br/>
        <w:t>ten Hoffnung überhaupt, dessen Be-</w:t>
        <w:br/>
        <w:t>schaffenhit aber und unvergleichlichen</w:t>
        <w:br/>
        <w:t>Fruchtbarkeit insonderheit, und was fer-</w:t>
        <w:br/>
        <w:t>ner von eines Landes Qualitäten möchte</w:t>
        <w:br/>
        <w:t>zu wissen verlanget werden, ingleichen</w:t>
        <w:br/>
        <w:t>von des hiesigen Climarus Vortrefflich-</w:t>
        <w:br/>
        <w:t>keit von der Eigenschafft der Lufft, wie</w:t>
        <w:br/>
        <w:t>nicht weniger von der ungemeinen Güte</w:t>
        <w:br/>
        <w:t>des hiesigen süssen Quell-Wassers von</w:t>
        <w:br/>
        <w:t>den Flüssen und Saltz-Pfannen, nebst</w:t>
        <w:br/>
        <w:t>mehr andern das hiesige Land betreffen-</w:t>
        <w:br/>
        <w:t>de Sachen, geschrieben habe.</w:t>
        <w:br/>
        <w:br/>
        <w:t>So wird Er auch ohne Zweiffel</w:t>
        <w:br/>
        <w:t>ter bey dieser Landes-Beschreibung bey-</w:t>
        <w:br/>
        <w:t>noch nicht vergessen haben, was ich wei-</w:t>
        <w:br/>
        <w:t>gebracht, da ich absonderlich der Bolonien</w:t>
        <w:br/>
        <w:t>nien welche die Europæer, und in spe-</w:t>
        <w:br/>
        <w:t>cie die Iustre Ost-Jndische Niderlän-</w:t>
        <w:br/>
        <w:t>mische privilegirte Compagnie, in diesi-</w:t>
        <w:br/>
        <w:t>gen Landen gestifftet, angebeget, bergröt-</w:t>
        <w:br/>
        <w:t>fert, und je länger je weiter ausbrei-</w:t>
        <w:br/>
        <w:t>tet hat, sonderbare und nachdrückliche</w:t>
        <w:br/>
        <w:t>Meldung gethan, und jeder ihre gegen-</w:t>
        <w:br/>
        <w:t>bärtige Grentzen und Marck-Steine</w:t>
        <w:br/>
        <w:t>also gesetzet, wie sie von erwehnter Au-</w:t>
        <w:br/>
        <w:t>saren Compagnie biß auf diesem Tag</w:t>
        <w:br/>
        <w:t>sind angewiesen, geordnet, und eingesetzet</w:t>
        <w:br/>
        <w:t>worden auch jeder ihre speciale Einthei-</w:t>
        <w:br/>
        <w:t>lung in gewisse kleinere Districte, beob-</w:t>
        <w:br/>
        <w:t>achtet habe.</w:t>
        <w:br/>
        <w:br/>
        <w:t>Bey eben dieser Abhandlung habe</w:t>
        <w:br/>
        <w:t>mich noch weiter heraus gelassen, und</w:t>
        <w:br/>
        <w:t>selbst der principalisten Land-Güter ab-</w:t>
        <w:br/>
        <w:t>sonderliche Meldung gethan, welches</w:t>
        <w:br/>
        <w:t>nicht nur ihre Gelegenheit sondern auch</w:t>
        <w:br/>
        <w:t>der wahren Benennung nach geschehen,</w:t>
        <w:br/>
        <w:t>wo sich anders ein absonderlicher Na-</w:t>
        <w:br/>
        <w:t>me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654.txt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 I. Brief 2c.</w:t>
        <w:br/>
        <w:br/>
        <w:t>fand, der demselben bey seiner Aufs</w:t>
        <w:br/>
        <w:t>chtung mitgetheilet worden. Denn</w:t>
        <w:br/>
        <w:t>le ausgegebene Lánder vornemlich un</w:t>
        <w:br/>
        <w:t>denen, die bey dem ersten Anfang der</w:t>
        <w:br/>
        <w:t>bolonien, ben Europæern zu bes</w:t>
        <w:br/>
        <w:t>en umsonst sind überlassen worden,</w:t>
        <w:br/>
        <w:t>ben feinen fecialen Namen empfags</w:t>
        <w:br/>
        <w:t>1, sondern nur des Besiers Namen</w:t>
        <w:br/>
        <w:t>alten: welche aber von Zeit zu Zeit</w:t>
        <w:br/>
        <w:t>rch Verkaufung und andere Umstáns</w:t>
        <w:br/>
        <w:t>vielfältig sind verändert worden,</w:t>
        <w:br/>
        <w:t>achwie solches die Erfahrung noch tags</w:t>
        <w:br/>
        <w:t>lehret. Eben deßwegen habe ich</w:t>
        <w:br/>
        <w:t>ach der heutigen Besitzer ihre Namen</w:t>
        <w:br/>
        <w:t>zu gefüget, es mochte gleich solches</w:t>
        <w:br/>
        <w:t>and-Gut sonsten einen Namen haben</w:t>
        <w:br/>
        <w:t>er nicht.</w:t>
        <w:br/>
        <w:br/>
        <w:t>Diese Beschreibung des Landes, und</w:t>
        <w:br/>
        <w:t>r darinnen gestifteten Bolonien, fon</w:t>
        <w:br/>
        <w:t>ferner so enge nicht eingeschranket</w:t>
        <w:br/>
        <w:t>erden, daß nicht auch zugleich der über</w:t>
        <w:br/>
        <w:t>Europaischen Einwohner gesetzten</w:t>
        <w:br/>
        <w:t>Obrigkeit einige Meldung solte fesches</w:t>
        <w:br/>
        <w:t>en seyn.</w:t>
        <w:br/>
        <w:br/>
        <w:t>Es ist dahero absonderlich</w:t>
        <w:br/>
        <w:t>er Gerichts- und GOttes Häuser ges</w:t>
        <w:br/>
        <w:t>aht, und etwas, wiewohl unzulängl</w:t>
        <w:br/>
        <w:t>hs von ihnen berichtet worden: wels</w:t>
        <w:br/>
        <w:t>es alles mein Herz annoch in guten</w:t>
        <w:br/>
        <w:t>bindenden haben wird, oder doch das</w:t>
        <w:br/>
        <w:t>Entfallene, in meinen vorigen Briefen</w:t>
        <w:br/>
        <w:t>ieder nachlesen, und sich erinnerlich</w:t>
        <w:br/>
        <w:t>achen fan.</w:t>
        <w:br/>
        <w:br/>
        <w:t>Nachdem nun dieses alles ist berich</w:t>
        <w:br/>
        <w:t>t worden, und über dieses im fernern</w:t>
        <w:br/>
        <w:t>Befolg von denen alten, natürlichen,</w:t>
        <w:br/>
        <w:t>and so viel man weiß, ersten Einzoh</w:t>
        <w:br/>
        <w:t>ern, den Hottentotten, bißhero deutil</w:t>
        <w:br/>
        <w:t>De, warhafftige curicufe und zulänglich</w:t>
        <w:br/>
        <w:t>e Nachricht durch mich eingeschicke</w:t>
        <w:br/>
        <w:t>orden: so wird es nunmehro gar nicht</w:t>
        <w:br/>
        <w:t>recht gethan heissen können, wenn dass</w:t>
        <w:br/>
        <w:t>nige, was theils ehemals, und schon</w:t>
        <w:br/>
        <w:t xml:space="preserve">ey dem Anfang unserer </w:t>
      </w:r>
      <w:r>
        <w:rPr>
          <w:b/>
          <w:color w:val="DD2B05"/>
          <w:u w:val="single"/>
        </w:rPr>
        <w:t>Correspondenversprochen</w:t>
      </w:r>
      <w:r>
        <w:t>,</w:t>
        <w:br/>
        <w:t>nachhole, und nunmehro</w:t>
        <w:br/>
        <w:t>bringe; theils aber auch von dem,</w:t>
        <w:br/>
        <w:t>as etwan in meinem vorigen noch eins</w:t>
        <w:br/>
        <w:t>e Erläuterung bedarff, um besser veranden</w:t>
        <w:br/>
        <w:t>zu werden, die nähere Nachricht</w:t>
        <w:br/>
        <w:t>incende.</w:t>
        <w:br/>
        <w:br/>
        <w:t>Unter dem ersten findet sich nun meis</w:t>
        <w:br/>
        <w:t>mes Wissens, die gefoderte Nachricht,</w:t>
        <w:br/>
        <w:t>vie es mir von Zeit zu Zeit an diesem</w:t>
        <w:br/>
        <w:t>Vorgebürge der guten Hoffnung bergan</w:t>
        <w:br/>
        <w:t>gen: und bey dem letzten geben alle vors</w:t>
        <w:br/>
        <w:t>ergehende Briefe ein unparteiisches</w:t>
        <w:br/>
        <w:t>und aufrichtiges Zeugniß, daß von der</w:t>
        <w:br/>
        <w:t>Ordentlichen Obrigkeit, welche der lustren</w:t>
        <w:br/>
        <w:t>Compagnie über diese Bolonien</w:t>
        <w:br/>
        <w:t>aezen beliebet, und ferner bey Anbach</w:t>
        <w:br/>
        <w:t>fung und Vermehrung berselben, anzu</w:t>
        <w:br/>
        <w:t>ordnen gütigst befohlen hat, damit kein</w:t>
        <w:br/>
        <w:t>ne Confufio in diesen neuen Pflanz</w:t>
        <w:br/>
        <w:t>Stätten entstehen möchte, noch feine</w:t>
        <w:br/>
        <w:t>genugsame Nachricht ausgefertigt wors</w:t>
        <w:br/>
        <w:t>ben; aus welcher man gewiß und un</w:t>
        <w:br/>
        <w:t>fehlbar schliessen konte, wie diese Bolonien</w:t>
        <w:br/>
        <w:t>eigentlich regieret wurden, die sich</w:t>
        <w:br/>
        <w:t>nunmehro vorlángst, in vier besondere,</w:t>
        <w:br/>
        <w:t>nothwendig zertheilen müssen. mehr</w:t>
        <w:br/>
        <w:t>Ob ich nun gleich von meinem Wohls wi</w:t>
        <w:br/>
        <w:t>seyn, wie ich versprochen, zuerst handeln des</w:t>
        <w:br/>
        <w:t>solte: so bundet mich doch, es werde merch</w:t>
        <w:br/>
        <w:t>besser stehen, wenn den Anfang von der gen</w:t>
        <w:br/>
        <w:t>Regierung des Landes mache, und das</w:t>
        <w:br/>
        <w:t>was mich angehen möchte, nur hier und</w:t>
        <w:br/>
        <w:t>da mit einfliesen lasse: oder doch so lange</w:t>
        <w:br/>
        <w:t>verschiebe, biß es Beit seyn wird, nach</w:t>
        <w:br/>
        <w:t>allen aus den Weg beraumten Hinter</w:t>
        <w:br/>
        <w:t>nissen, von dem zu schreiben, was sich</w:t>
        <w:br/>
        <w:t>Zeit meines Anwesens bereits seltsames</w:t>
        <w:br/>
        <w:t>und wunderliches hat zugetragen, oder</w:t>
        <w:br/>
        <w:t>noch zutragen wird: massen meinem</w:t>
        <w:br/>
        <w:t>Her diese vorgefallene Begebenheiten</w:t>
        <w:br/>
        <w:t>mehrere Delectation verursachen wer</w:t>
        <w:br/>
        <w:t>den, als wenn Ihm ein ganzes Buch</w:t>
        <w:br/>
        <w:t>hinschriebe und zuschickte, welches nichts</w:t>
        <w:br/>
        <w:t>als meine Verrichtungen in sich hielte.</w:t>
        <w:br/>
        <w:br/>
        <w:t>web</w:t>
        <w:br/>
        <w:t>Jedoch auch hierbey, wenn ich die</w:t>
        <w:br/>
        <w:t>Obrigkeitliche Anstellung, und deren och</w:t>
        <w:br/>
        <w:t>Character besonders und mit Aufder bero</w:t>
        <w:br/>
        <w:t>amkeit vorstellen will, wird wohl höchsts b</w:t>
        <w:br/>
        <w:t>nöthig seyn, einen kleinen Tritt zurede erad</w:t>
        <w:br/>
        <w:t>zu thun, und erst zu beschreiben, auf was</w:t>
        <w:br/>
        <w:t>Weise denn die Illuftr Compagnie an</w:t>
        <w:br/>
        <w:t>die Besitzung dieses Landes gekommen;</w:t>
        <w:br/>
        <w:t>hernach weiter zuzu sehen, welche bißher</w:t>
        <w:br/>
        <w:t>ro die obersten Regenten davon sind ges</w:t>
        <w:br/>
        <w:t>wesen: und denn werden sich die andere</w:t>
        <w:br/>
        <w:t>Obrigkeitliche Personen, und aus denen</w:t>
        <w:br/>
        <w:t>die davon formiret Collegia viel deutlich</w:t>
        <w:br/>
        <w:t>cher vorstellen lassen; gleichwohl aber</w:t>
        <w:br/>
        <w:t>also, daß man wiederum wird nöthig</w:t>
        <w:br/>
        <w:t>haben, jedwede von denen vier Bolonien</w:t>
        <w:br/>
        <w:t>absonderlich vorzunehmen, und ihre à</w:t>
        <w:br/>
        <w:t>parte Regierungen zu beschreiben, weil</w:t>
        <w:br/>
        <w:t>fast feine Colonie mit der andern etwas</w:t>
        <w:br/>
        <w:t>hierinnen gemein hat, noch haben will.</w:t>
        <w:br/>
        <w:br/>
        <w:t>Diesem nach siehet Er nun mein,</w:t>
        <w:br/>
        <w:t>Herz, welches der Inhalt etlicher nach est</w:t>
        <w:br/>
        <w:t>folgender Briefe seyn wird; welche bar wir</w:t>
        <w:br/>
        <w:t>um desto nöthiger achte, weil man son</w:t>
        <w:br/>
        <w:t>ten auf die Gedancken gerathen möch</w:t>
        <w:br/>
        <w:t>te, ob wurde dieses Land gar schlecht res</w:t>
        <w:br/>
        <w:t>gieret, oder wohl gar von der Illustren</w:t>
        <w:br/>
        <w:t>Compagnie in den Wind geschlagen;</w:t>
        <w:br/>
        <w:t>also, daß keine Achtung auf dessen Rus</w:t>
        <w:br/>
        <w:t>he, Zufriedenheit und der daraus ercol</w:t>
        <w:br/>
        <w:t>genden Vergnügung gegeben würde. Ich</w:t>
        <w:br/>
        <w:t>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655.txt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1. Brief 2c.</w:t>
        <w:br/>
        <w:br/>
        <w:t>h bin auch schon zum Voraus versis</w:t>
        <w:br/>
        <w:t>rt, daß er sich dergleichen herzliche und</w:t>
        <w:br/>
        <w:t>entliche Anstalten, einen jeden in Ruhe,</w:t>
        <w:br/>
        <w:t>jede u. Sicherheit zu erhalten, und so</w:t>
        <w:br/>
        <w:t>hl sein zeitliches als ewiges Vergnügen</w:t>
        <w:br/>
        <w:t>erlangen, nicht wird eingebildet haben,</w:t>
        <w:br/>
        <w:t>wohl die Illuftr Compagnie, nach ihs</w:t>
        <w:br/>
        <w:t>tieff einsehenden Klugheit u. vortreffl</w:t>
        <w:br/>
        <w:t>direction, innerhalb so wenig Jahre,</w:t>
        <w:br/>
        <w:t>h mitten in diesem sonst heydnischen u.</w:t>
        <w:br/>
        <w:br/>
        <w:t>barische Land, hat einzuführen gewest,</w:t>
        <w:br/>
        <w:t xml:space="preserve">glücklich biß anhero </w:t>
      </w:r>
      <w:r>
        <w:rPr>
          <w:b/>
          <w:color w:val="DD2B05"/>
          <w:u w:val="single"/>
        </w:rPr>
        <w:t>fortgesetzetDamit</w:t>
      </w:r>
      <w:r>
        <w:br/>
        <w:t>ich aber zu meinem Vorhaben</w:t>
        <w:br/>
        <w:t>ange, und die Sache aus dem Grunde</w:t>
        <w:br/>
        <w:t>vor suche: so scheinet es fast, als ob diese</w:t>
        <w:br/>
        <w:t>adelige Beit endlich einmal, und zwar</w:t>
        <w:br/>
        <w:t>wenige 100. Jahre vor unserer Ge</w:t>
        <w:br/>
        <w:t>t, bey einem gewissen Zufall in diese</w:t>
        <w:br/>
        <w:t>Selt fey gebohren worden; von welcher</w:t>
        <w:br/>
        <w:t>Heydnische Poet Seneca Tragicus</w:t>
        <w:br/>
        <w:t>on viele 100. Jahre zuvor, gleichsam</w:t>
        <w:br/>
        <w:t>ch einen wahrsagenden Geist darzu</w:t>
        <w:br/>
        <w:t>getrieben, geweissaget hat, wenn er in</w:t>
        <w:br/>
        <w:t>mer Medea Act, 2. ejusque choro circa</w:t>
        <w:br/>
        <w:t>cm also spricht:</w:t>
        <w:br/>
        <w:t>Venient annis fecula feris</w:t>
        <w:br/>
        <w:t>Quibus Oceanus vincula rerum</w:t>
        <w:br/>
        <w:t>Laxet, &amp; ingens pateat Tellus</w:t>
        <w:br/>
      </w:r>
      <w:r>
        <w:rPr>
          <w:b/>
          <w:color w:val="DD2B05"/>
          <w:u w:val="single"/>
        </w:rPr>
        <w:t>Typhisque</w:t>
      </w:r>
      <w:r>
        <w:t xml:space="preserve"> novos deceat orbes,</w:t>
        <w:br/>
        <w:t xml:space="preserve">Nec fic terris ultima </w:t>
      </w:r>
      <w:r>
        <w:rPr>
          <w:b/>
          <w:color w:val="DD2B05"/>
          <w:u w:val="single"/>
        </w:rPr>
        <w:t>ThuleSelche</w:t>
      </w:r>
      <w:r>
        <w:br/>
        <w:t>Worte man zu Teutsch, ganz</w:t>
        <w:br/>
        <w:t>fáltig also geben möchte:</w:t>
        <w:br/>
        <w:t>Wenn sich dereinst die Welt zu ihrem</w:t>
        <w:br/>
        <w:t>Wird von dem Ocean ein neus Land</w:t>
        <w:br/>
        <w:t>gezeigt:</w:t>
        <w:br/>
        <w:t>Und Thule! dir der Ruhm, daß du</w:t>
        <w:br/>
        <w:t>Gewisser Grenz-Stein bißt, dadurch</w:t>
        <w:br/>
        <w:t>benommen werden.</w:t>
        <w:br/>
        <w:br/>
        <w:t>enn ob man gleich aus den alten Cistos</w:t>
        <w:br/>
        <w:t>mu. unter andern auch aus des Alexan.</w:t>
        <w:br/>
        <w:t>Geschichten wußte, daß man zu</w:t>
        <w:br/>
        <w:t xml:space="preserve">chief längst </w:t>
      </w:r>
      <w:r>
        <w:rPr>
          <w:b/>
          <w:color w:val="DD2B05"/>
          <w:u w:val="single"/>
        </w:rPr>
        <w:t>denAfricanischen</w:t>
      </w:r>
      <w:r>
        <w:t xml:space="preserve"> u. anden</w:t>
        <w:br/>
        <w:t>ern, nach Alien, welches man nachge</w:t>
        <w:br/>
        <w:t>ds Oft Indien geneñet, kommen könne:</w:t>
        <w:br/>
        <w:t>wuste man doch eigentlich nicht, wie es</w:t>
        <w:br/>
      </w:r>
      <w:r>
        <w:rPr>
          <w:b/>
          <w:color w:val="DD2B05"/>
          <w:u w:val="single"/>
        </w:rPr>
        <w:t>Denfelbelanden</w:t>
      </w:r>
      <w:r>
        <w:t>, Königreichen u. mit an</w:t>
        <w:br/>
        <w:t>n darinnen befindlichen Sache stünde;</w:t>
        <w:br/>
        <w:t>weniger welche Staats Griffe oder</w:t>
        <w:br/>
        <w:t>gemeine Handlungen darinnen ges</w:t>
        <w:br/>
        <w:t>Schlich waren. Weil man auch zuvor</w:t>
        <w:br/>
        <w:t>Eigenschafften des Magnets so wohl.</w:t>
        <w:br/>
        <w:br/>
        <w:t>ht wuste als sie nach der Zeit sind endes</w:t>
        <w:br/>
        <w:t>worden; vornemlich aber dariñen uns</w:t>
        <w:br/>
        <w:t>dig was, daß derselbe allezeit u. alle: Or</w:t>
        <w:br/>
        <w:t>nach denen beyden Polis oder Argun</w:t>
        <w:br/>
        <w:t>n sich fehlete: so duͤrffte sich auch nie</w:t>
        <w:br/>
        <w:t>and wagen, mie einem Schiffe so weit in</w:t>
        <w:br/>
        <w:t>See hinein zu egeln, daß er das Land $</w:t>
        <w:br/>
        <w:t>aus dem Gesichte verlohren hatte; fon</w:t>
        <w:br/>
        <w:t>dern man war gezwungen, das feste Land</w:t>
        <w:br/>
        <w:t xml:space="preserve">allezeit in seinem Gesichte </w:t>
      </w:r>
      <w:r>
        <w:rPr>
          <w:b/>
          <w:color w:val="DD2B05"/>
          <w:u w:val="single"/>
        </w:rPr>
        <w:t>zubehaltenube</w:t>
      </w:r>
      <w:r>
        <w:br/>
        <w:br/>
        <w:t>Solches hat den Portugiesen, welche Der</w:t>
        <w:br/>
        <w:t>Luft bekamen diese Länder aufzusuchen, geben</w:t>
        <w:br/>
        <w:t>viele Mühe, grosse Beschwehrung u. un nen</w:t>
        <w:br/>
        <w:t>naussprechliche Arbeit gekostet. Den nache nach 2</w:t>
        <w:br/>
        <w:t>dem sie die Mohren aus Spanien u. Por nie</w:t>
        <w:br/>
        <w:t>finden</w:t>
        <w:br/>
        <w:t>tubal vertrieben, und selbige nach befreyet</w:t>
        <w:br/>
        <w:t>ten beyden Königreichen über die Mittel</w:t>
        <w:br/>
        <w:t>ländische See verjaget hatten, verfolgten</w:t>
        <w:br/>
        <w:t>fie diese Flüchtige, unter der dapffern An</w:t>
        <w:br/>
        <w:t>führung ihres Königl. Prinzens Alphonsi,</w:t>
        <w:br/>
        <w:t>noch weiter. Und weil sie eine gewisse</w:t>
        <w:br/>
        <w:t>Neigung empfanden, die sie durch diesen</w:t>
        <w:br/>
        <w:t>glücklichen Zufall veranlasset und beweg</w:t>
        <w:br/>
        <w:t>te, neue und dazumals noch unbekandte</w:t>
        <w:br/>
        <w:t>Länder zu entdecken: so gebiethen sie endlich</w:t>
        <w:br/>
        <w:t>lángst den Africanschen Ufern so weit,</w:t>
        <w:br/>
        <w:t>daß sie sich die Hoffnung machten, Ost</w:t>
        <w:br/>
        <w:t>Indien, oder Abien noch zu finden, aus</w:t>
        <w:br/>
        <w:t>welchen Ländern so viele Kostbarkeiten</w:t>
        <w:br/>
        <w:t>hergebracht wurden.</w:t>
        <w:br/>
        <w:br/>
        <w:t>Und in Warheit diese ihre Hoffnung Bora</w:t>
        <w:br/>
        <w:t>ware nicht vergebens, weil sie je långer je weiter</w:t>
        <w:br/>
        <w:t>weiter gelangten, ob schon alles mit sehr ihnen</w:t>
        <w:br/>
        <w:t>greffer Mühe verinüpffet war ; indem sie bea. weder</w:t>
        <w:br/>
        <w:t>von den Winden, noch von dem</w:t>
        <w:br/>
        <w:t>Strom, welcher in der See verspüret</w:t>
        <w:br/>
        <w:t>wird, einige Wissenschafft hatten; ja sie</w:t>
        <w:br/>
        <w:t xml:space="preserve">kame so weit, daß sie auch </w:t>
      </w:r>
      <w:r>
        <w:rPr>
          <w:b/>
          <w:color w:val="DD2B05"/>
          <w:u w:val="single"/>
        </w:rPr>
        <w:t>endlichGuineam</w:t>
      </w:r>
      <w:r>
        <w:br/>
        <w:t>oder die Affricanische Gold Kiste entdecke</w:t>
        <w:br/>
        <w:t>ten. Dieser gute und glückselige Fortgang</w:t>
        <w:br/>
        <w:t>verdoppelte ihren Muth, und brachte zu</w:t>
        <w:br/>
        <w:t>wege, daß obgedachter Prinz eine noch viel</w:t>
        <w:br/>
        <w:t>ftárcere Flotte ausrüsten ließ, als diejes</w:t>
        <w:br/>
        <w:t xml:space="preserve">nige war, welche von Guinea zurück </w:t>
      </w:r>
      <w:r>
        <w:rPr>
          <w:b/>
          <w:color w:val="DD2B05"/>
          <w:u w:val="single"/>
        </w:rPr>
        <w:t>famDiefer</w:t>
      </w:r>
      <w:r>
        <w:br/>
        <w:t>gab er Befehl, daß sie wieder nach</w:t>
        <w:br/>
        <w:t>Guinea egeln, und hernachmals versuche</w:t>
        <w:br/>
        <w:t>solte, weiter gegen Mittag hinab zu egeln,</w:t>
        <w:br/>
        <w:t>um einmal eine offene Bahn zu finden,</w:t>
        <w:br/>
        <w:t>durch welche man die lang gewünschte</w:t>
        <w:br/>
        <w:t>Ost-indis. Lández möchte zusehe bekommen.</w:t>
        <w:br/>
        <w:br/>
        <w:t>bor</w:t>
        <w:br/>
        <w:t>Dieser Befehl wurde zwar werckstellig was</w:t>
        <w:br/>
        <w:t>gemachet, und brachte zu wege, daß man eni</w:t>
        <w:br/>
        <w:t>langsamer Hand immer weiter fortae. berber</w:t>
        <w:br/>
        <w:t>Alleine weil dazumal niemand wuste, daß thader</w:t>
        <w:br/>
        <w:t>Wind längst den Africanschen Stran</w:t>
        <w:br/>
        <w:t>den allezeit aus den Süd-Osten, und also</w:t>
        <w:br/>
        <w:t>denen-jenigen die gegen Mittag schifften,</w:t>
        <w:br/>
        <w:t>ganz zu wider lehete; weil auch noch nicht</w:t>
        <w:br/>
        <w:t>bekandt war, daß bey erwehnter Golds</w:t>
        <w:br/>
        <w:t>Kiste ein solcher hefftiger Strom gienge,</w:t>
        <w:br/>
        <w:t>der bisweilen, ja meist allezeit die Schiffe</w:t>
        <w:br/>
        <w:t>aufhalten, und in ihrer Farth verhindern</w:t>
        <w:br/>
        <w:t xml:space="preserve">kan: so </w:t>
      </w:r>
      <w:r>
        <w:rPr>
          <w:b/>
          <w:color w:val="DD2B05"/>
          <w:u w:val="single"/>
        </w:rPr>
        <w:t>verlieffreylich</w:t>
      </w:r>
      <w:r>
        <w:t xml:space="preserve"> viele Zeit, ehe man</w:t>
        <w:br/>
        <w:t>darhinter kam, und die Unkosten wurden</w:t>
        <w:br/>
        <w:t>dadurch viel grösser, als man sich den</w:t>
        <w:br/>
        <w:t>erfolgenden und verhofften Gewinn vors</w:t>
        <w:br/>
        <w:t>stellen fonte. Fees</w:t>
        <w:br/>
        <w:t>Man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656.txt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I. Brief. z.</w:t>
        <w:br/>
        <w:t>Man wurde deßwegen in Portugal</w:t>
        <w:br/>
        <w:t>schlüssig, diese Farth nach Guinea, und</w:t>
        <w:br/>
        <w:t>weiter gegen den Mittag zu verpachten;</w:t>
        <w:br/>
        <w:t>mit diesem Beding, daß alle Jahr eine</w:t>
        <w:br/>
        <w:t>gewisse Länge weiter gegen den Mittag</w:t>
        <w:br/>
        <w:t>müste entdecket, und davon von Zeit zu</w:t>
        <w:br/>
        <w:t>Zeit dem Könige Johanni I. Nachricht</w:t>
        <w:br/>
        <w:t>und Relation eingehändige und berges</w:t>
        <w:br/>
        <w:t>ben werden. Und durch dieses Mittel</w:t>
        <w:br/>
        <w:t>ist es auch so weit gekommen, daß man,</w:t>
        <w:br/>
        <w:t>wiewol langsam und mit schlechtem Forts</w:t>
        <w:br/>
        <w:t>gang so weit gefahren, daß das Königreich</w:t>
        <w:br/>
        <w:t>Congo ist entdecket worden; alleine weil</w:t>
        <w:br/>
        <w:t>die Winde je lánger je stárcker und unges</w:t>
        <w:br/>
        <w:t>stüber vermercket wurden: so verschwand</w:t>
        <w:br/>
        <w:t>be fast wiederum aufs neue alle Hoffnung</w:t>
        <w:br/>
        <w:t>weiter zu gelangen, und die Ost Indische</w:t>
        <w:br/>
        <w:t>Länder zu entdecken.</w:t>
        <w:br/>
        <w:br/>
        <w:t>Alles dieses aber konte den vorgedacht</w:t>
        <w:br/>
        <w:t>derkönig Johannem I. nicht abschrecken,</w:t>
        <w:br/>
        <w:t>feine Gedancken zu ändern: als welcher in</w:t>
        <w:br/>
        <w:t>feiner angefangenen u. biß hieher gebracht</w:t>
        <w:br/>
        <w:t>ten Entdeckungen eifrig fortfuhr, und be</w:t>
        <w:br/>
        <w:t>ständig einige Schiffe, ob schon mit gantz</w:t>
        <w:br/>
        <w:t>geringen Success ausschickte, und sie beors</w:t>
        <w:br/>
        <w:t>berte alles zu probiren, damit sie weiter</w:t>
        <w:br/>
        <w:t>ommen möchten: dahero wurde endlich</w:t>
        <w:br/>
        <w:t>uch der sehr edelmütige, tapfere, fluge</w:t>
        <w:br/>
        <w:t>ind verständige Edelmann, Vasco de Gana,</w:t>
        <w:br/>
        <w:t>na, von mehr gedachten Könige zum Admiral</w:t>
        <w:br/>
        <w:t>über einige aus zusendende Schiffe</w:t>
        <w:br/>
        <w:t>erwehlet und angestellet; welcher endlich,</w:t>
        <w:br/>
        <w:t>urch die allzeit wehende Gegen-Winde,</w:t>
        <w:br/>
        <w:t>verdrießlich und abgemattet, mit einer</w:t>
        <w:br/>
        <w:t>nehr als heroischen That sich entschloß,</w:t>
        <w:br/>
        <w:t>as Land aus dem Gesichte zu lassen, tiefs</w:t>
        <w:br/>
        <w:t>er in die See zugehen, und daselbst zu</w:t>
        <w:br/>
        <w:t>rob ren, ob es denn nicht möglich wäre,</w:t>
        <w:br/>
        <w:t>weiter zu kommen und eine Durchfahrt zu</w:t>
        <w:br/>
        <w:t>ichen, durch welche ein Weg nach Ists</w:t>
        <w:br/>
        <w:t>indien fonte gefunden werden. Bey dies</w:t>
        <w:br/>
        <w:t>m Entschluß konte er sich affer Gottes</w:t>
        <w:br/>
        <w:t>bülffe auf nichts anders, als einig und</w:t>
        <w:br/>
        <w:t>lein auf seinen Compans verlassen, von</w:t>
        <w:br/>
        <w:t>welchem er die Hoffnung hatte, daß, weil</w:t>
        <w:br/>
        <w:t>bißhero allezeit fein getreuer Weg.</w:t>
        <w:br/>
        <w:br/>
        <w:t>Besser gewesen, so würde er auch hoffens</w:t>
        <w:br/>
        <w:t>mitten in der See derselbe verbleiben,</w:t>
        <w:br/>
        <w:t>id ihn in keiner Noth stecken lassen.</w:t>
        <w:br/>
        <w:t>Zwar wiederfechten sich anfangs, wie</w:t>
        <w:br/>
        <w:t>icht zu erachten, die andern Officiers,</w:t>
        <w:br/>
        <w:t>bst dem gemeinen Bold diesem seinem</w:t>
        <w:br/>
        <w:t>entschluß aufs hefftigste: alleine Vasco de</w:t>
        <w:br/>
        <w:t>ama blieb ben feinem Vorfatz, u. brachte</w:t>
        <w:br/>
        <w:t>auch endlich so weit, daß fie ihm zu fols</w:t>
        <w:br/>
        <w:t>nicht nun refolviret, sondern auch sols</w:t>
        <w:br/>
        <w:t>es festiglich angelobten: durch welches</w:t>
        <w:br/>
        <w:t>ohne Unterfangen es auch endlich Anno</w:t>
        <w:br/>
        <w:t>49. administ gebracht worden, daß seine</w:t>
        <w:br/>
        <w:t>erhabende Flotte dieses Vorgebürge</w:t>
        <w:br/>
        <w:t>guten Hoffnung zu Gesicht bekommen hat;</w:t>
        <w:br/>
        <w:t>welches sie aber wege der schwehren Wins</w:t>
        <w:br/>
        <w:t>de und anderer See Ungemächlichkeiten</w:t>
        <w:br/>
        <w:t>halber, mit dem Namen Capo de los to-2</w:t>
        <w:br/>
        <w:t>tos Tormento, das ist: das Vorgeber</w:t>
        <w:br/>
        <w:t>ge von allen Drangsalen, belegten, u. einig</w:t>
        <w:br/>
        <w:t>Volck hinter diesem Vorgebürge, und al</w:t>
        <w:br/>
        <w:t>so etwas weiter gegen Often, an das Land</w:t>
        <w:br/>
        <w:t>steigen liefen, welchen Ort fie Rio d' Enfance</w:t>
        <w:br/>
        <w:t>nenneten. Sie nahme hernach frisch</w:t>
        <w:br/>
        <w:t>Wasser ein, u. handelten von dene wilden</w:t>
        <w:br/>
        <w:t>Einwohnern einige Schafe und Ochsen;</w:t>
        <w:br/>
        <w:t>nach welcher Expedition fie wieder zurü</w:t>
        <w:br/>
        <w:t>cke segelten, und nach Portugal kehretein</w:t>
        <w:br/>
        <w:t>me</w:t>
        <w:br/>
        <w:t>Kaum waren die Schiffe in Portugal</w:t>
        <w:br/>
        <w:t>angelanget, so entftunden in beherzen des</w:t>
        <w:br/>
        <w:t>Königes, nach abgelegten Bericht von ein</w:t>
        <w:br/>
        <w:t>mehr gemeldeten Vasco de Gama, ein fol me</w:t>
        <w:br/>
        <w:t>ches Begnügen, daß er sich einbildete, er</w:t>
        <w:br/>
        <w:t>hätte nun albereit Ost Indien gefunden;</w:t>
        <w:br/>
        <w:t>und weil dieses Vorgebürge den Zugang</w:t>
        <w:br/>
        <w:t>darzu gabe: so wurde er über der schlechten</w:t>
        <w:br/>
        <w:t>Benennung unwillig, u. sagte, daß es nicht</w:t>
        <w:br/>
        <w:t>Capo de los totos Tormentis, oder das</w:t>
        <w:br/>
        <w:t>Vorgebürge aller Drangsalen, sondern</w:t>
        <w:br/>
        <w:t>Capo de bonne Esperance, das ist, das</w:t>
        <w:br/>
        <w:t>Vorgebürge der guten Hoffnung folle ges</w:t>
        <w:br/>
        <w:t>nennet werden; weil man nun vollkommene</w:t>
        <w:br/>
        <w:t>Hoffnung hatte, daß Ost-Indien noch</w:t>
        <w:br/>
        <w:t>würde gefunden, entdecket, und mit Pors</w:t>
        <w:br/>
        <w:t>tubal genau vereiniget werden: befahl auch</w:t>
        <w:br/>
        <w:t>alsobald wieder andere Schiffe aucturus</w:t>
        <w:br/>
        <w:t>sten, und nicht nur darnach zu, sondern</w:t>
        <w:br/>
        <w:t>weiter fort zu senden.</w:t>
        <w:br/>
        <w:br/>
        <w:t>Dieser König hat freylich die Ehre und wie</w:t>
        <w:br/>
        <w:t>das Glücke gehabt, daß unter seiner Reor</w:t>
        <w:br/>
        <w:t>gierung Oft-Indien noch ist entdecket an b</w:t>
        <w:br/>
        <w:t>worden. Er hat auch die Fruchte davon ges Bor</w:t>
        <w:br/>
        <w:t>sehen. Alleine seine Nachfolger haben erst ge</w:t>
        <w:br/>
        <w:t>den rechten Nutzen empfunden u. gewahr</w:t>
        <w:br/>
        <w:t>worden, nachdem sie zu Goa eine Vice-Re</w:t>
        <w:br/>
        <w:t>angestellet, der über alle Ost Indische ers</w:t>
        <w:br/>
        <w:t>berte Länder, Königreiche und Infulen,</w:t>
        <w:br/>
        <w:t>nebst allen daselbst fallenden Handelschaft</w:t>
        <w:br/>
        <w:t>ten das Königl. Wort führet. Der erste</w:t>
        <w:br/>
        <w:t>ist unter denselbigen Francicus d' Alcida</w:t>
        <w:br/>
        <w:t>gewesen, welcher auch bey seiner Racks</w:t>
        <w:br/>
        <w:t>reise nach Portugal, an diesem Vorgeber</w:t>
        <w:br/>
        <w:t>ge der guten Hofnung geackert u. frisches</w:t>
        <w:br/>
        <w:t>Affer eingenommen hat. Er selbsten stiege</w:t>
        <w:br/>
        <w:t>mit 11. feiner unbehörige Capitaine aus</w:t>
        <w:br/>
        <w:t>und gieng an das Land, wurde aber nebst</w:t>
        <w:br/>
        <w:t>erwehnten Capitainen und vielen Gemei</w:t>
        <w:br/>
        <w:t>nen, von den Hottentotten, um ein paar</w:t>
        <w:br/>
        <w:t>bindender Schuh-Schnallen willen, die</w:t>
        <w:br/>
        <w:t>sie den Wilden nicht geben wolten, das</w:t>
        <w:br/>
        <w:t>selbst erschlagen und umgebracht. Kurz</w:t>
        <w:br/>
        <w:t>zuvor ist noch ein anderer Caphtan, Nas</w:t>
        <w:br/>
        <w:t>mens Johannes de Saldancha angefahren,</w:t>
        <w:br/>
        <w:t>aber auch von diesen wilden Völckern ers</w:t>
        <w:br/>
        <w:t>schlag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657.txt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1. Brief c.</w:t>
        <w:br/>
        <w:br/>
        <w:t>lagen worden und lieget er in der S</w:t>
        <w:br/>
        <w:t>aha Bay begraben, welche von diesem</w:t>
        <w:br/>
        <w:t>africain den Namen beerbet. Die Bay</w:t>
        <w:br/>
        <w:t>et selbsten ist un-ehr 36. Meilen Nords</w:t>
        <w:br/>
        <w:t xml:space="preserve">ists von diesem Vorgebürge </w:t>
      </w:r>
      <w:r>
        <w:rPr>
          <w:b/>
          <w:color w:val="DD2B05"/>
          <w:u w:val="single"/>
        </w:rPr>
        <w:t>entfernetNun</w:t>
      </w:r>
      <w:r>
        <w:br/>
        <w:t>haben zwar die Portugiesen, wel</w:t>
        <w:br/>
        <w:t>en mit Recht der Ruhm der ersten Ents</w:t>
        <w:br/>
        <w:t>dung nicht nur allein von diesem Vors</w:t>
        <w:br/>
        <w:t>bürge der guter-hoffnung, sondern viel</w:t>
        <w:br/>
        <w:t>hr von ganz Ost-Indien nebst dem</w:t>
        <w:br/>
        <w:t>hten Gebrauch des Schiffs Compag</w:t>
        <w:br/>
        <w:t>oder der Magner-Nadel zukommt, wos</w:t>
        <w:br/>
        <w:t>rch die Schiffarth um ein mercklichen</w:t>
        <w:br/>
        <w:t>bessert worden, allezeit, und so offt sie</w:t>
        <w:br/>
        <w:t>Schiffe nacht Indien gesendet, diesen</w:t>
        <w:br/>
        <w:t>aven angethan: theils um sich allda</w:t>
        <w:br/>
        <w:t>it frischen und gefunden Wasser zuver</w:t>
        <w:br/>
        <w:t>en, dergleichen in ganz Ost-Indien</w:t>
        <w:br/>
        <w:t>cht anzutreffen ist, wie bereits vormals</w:t>
        <w:br/>
        <w:t>führlich berichtet worden: theils auch</w:t>
        <w:br/>
        <w:t>it gutem Schaf-und Rind-Fleisch aufs</w:t>
        <w:br/>
        <w:t>ue sich zu versorgen, welches dazumals</w:t>
        <w:br/>
        <w:t>on den Hottentotten um einen ganz</w:t>
        <w:br/>
        <w:t>ringen Preiß zu erhandeln war: alleine</w:t>
        <w:br/>
        <w:t>haben niemaln Luft gehabt den Ort im</w:t>
        <w:br/>
        <w:t>Sein zu nehmen, oder selbigen ihrem Kd</w:t>
        <w:br/>
        <w:t>ge unterwürffig zu machen: wovon sie</w:t>
        <w:br/>
        <w:t>eiffels ohne die erst erzehlte unmenschhit</w:t>
        <w:br/>
        <w:t>e Grausamkeit dieser Barbaren abbes</w:t>
        <w:br/>
        <w:t>recket hat: wozu ihre ganz unverständig</w:t>
        <w:br/>
        <w:t xml:space="preserve">gesprache, die </w:t>
      </w:r>
      <w:r>
        <w:rPr>
          <w:b/>
          <w:color w:val="DD2B05"/>
          <w:u w:val="single"/>
        </w:rPr>
        <w:t>einemturopa</w:t>
      </w:r>
      <w:r>
        <w:t xml:space="preserve"> er gaz nicht</w:t>
        <w:br/>
        <w:t>ohl möglich ist zu lernen, wenn er nicht</w:t>
        <w:br/>
        <w:t>on Jugend auf unter ihnen erzogen wors</w:t>
        <w:br/>
        <w:t>en, viel wird contribuiret, und ihnen eis</w:t>
        <w:br/>
        <w:t>en grossen Eckel gemachet haben.</w:t>
        <w:br/>
        <w:br/>
        <w:t>Dahero haben sie sich nur auf dem Rob,</w:t>
        <w:br/>
        <w:t>en-Eyland aufgehalten welches vor dem</w:t>
        <w:br/>
        <w:t>Mund, und recht in de Einfartb des diesi</w:t>
        <w:br/>
        <w:t>en Havens lieget, auch sich daselbst eine</w:t>
        <w:br/>
        <w:t>beluac oder Hole zu ihrer Leibs-Bere</w:t>
        <w:br/>
        <w:t>ing ausgegraben, und sich so lange dar</w:t>
        <w:br/>
        <w:t>nen aufgehalten, biß ihre Wasser Fässer</w:t>
        <w:br/>
        <w:t>wieder gefüllet waren. Damit sie aber Range</w:t>
        <w:br/>
        <w:t>wegen des ermordeten ersten Un</w:t>
        <w:br/>
        <w:t>Königes Francici d' Almeida become</w:t>
        <w:br/>
        <w:t>möchten, liessen sie eine schwehre Tas</w:t>
        <w:br/>
        <w:t>one aus ihrer Schiffe einem, an das Land</w:t>
        <w:br/>
        <w:t>ringen: verehrten den Hottentotten als</w:t>
        <w:br/>
        <w:t>rley Kleinigkeiten, als Steck-Nadeln,</w:t>
        <w:br/>
        <w:t>epffern polierte Blättlein 2c. und rathen</w:t>
        <w:br/>
        <w:t>ie, die gemeldete Canone, welche mit</w:t>
        <w:br/>
        <w:t>Schrot scharff geladen war, durch ein an</w:t>
        <w:br/>
        <w:t>affable festgemachtes Seil, auf einen ges</w:t>
        <w:br/>
        <w:t>eiffen und ihnen angewiesenen Platz zu</w:t>
        <w:br/>
        <w:t>wehen: welches diese Menschen auch ohne</w:t>
        <w:br/>
        <w:t>einiges Bedenken weil sie defen Gebrauch</w:t>
        <w:br/>
        <w:t>nicht verstanden und durch die erzehlte</w:t>
        <w:br/>
        <w:t>Beschenke bewogen, vollbrachten: wor</w:t>
        <w:br/>
        <w:t>iber sie aber meist alle mit dem Tod belohn</w:t>
        <w:br/>
        <w:t>net wurden.</w:t>
        <w:br/>
        <w:br/>
        <w:t>Denn so bald der Connestabel, welchez Selbige</w:t>
        <w:br/>
        <w:t>mit einem befinden Lunden in der Hand, he loss</w:t>
        <w:br/>
        <w:t>hinter dem Stück folgete, sahe, daß sie in brandt</w:t>
        <w:br/>
        <w:t xml:space="preserve">einer </w:t>
      </w:r>
      <w:r>
        <w:rPr>
          <w:b/>
          <w:color w:val="DD2B05"/>
          <w:u w:val="single"/>
        </w:rPr>
        <w:t>geradenLinie</w:t>
      </w:r>
      <w:r>
        <w:t xml:space="preserve"> giengen und das Stück</w:t>
        <w:br/>
        <w:t>fortzogen, vollbrachte er seine ihm ertheil</w:t>
        <w:br/>
        <w:t>lete Ordre und zündete das Stück an: wo</w:t>
        <w:br/>
        <w:t>durch sie meist alle getroffen, verwundet</w:t>
        <w:br/>
        <w:t>und getödtet wurden. Die noch mit deles</w:t>
        <w:br/>
        <w:t>ben davon kamen nahmen die Flucht, u.</w:t>
        <w:br/>
        <w:br/>
        <w:t>wuste vor Schrecken nit geschwind genug</w:t>
        <w:br/>
        <w:t>wegzukommen und nach hirtenlandes-Leute</w:t>
        <w:br/>
        <w:t>zu zu lauffen; welchen sie ihre ausgetan</w:t>
        <w:br/>
        <w:t>bene Gefahr nicht entbehrlich genug vorzu DH</w:t>
        <w:br/>
        <w:t>stellen wuften ; von welchen fie auch noch tentatae</w:t>
        <w:br/>
        <w:t>heutiges Tages zu reden wissen, wenn sie Furcht</w:t>
        <w:br/>
        <w:t>sagen, daß sie durch Comaclum gut (hier Geheb</w:t>
        <w:br/>
        <w:t>unter verstehen sie nicht allein schwehre</w:t>
        <w:br/>
        <w:t>Geschübe, als Canoen z. sondern auch</w:t>
        <w:br/>
        <w:t>alles Schieß-Gewehr der Europa er, es</w:t>
        <w:br/>
        <w:t>mag Namen haben wie es will) wären ers</w:t>
        <w:br/>
        <w:t>schossen worden; trauen auch dahero kein</w:t>
        <w:br/>
        <w:t>nem einigen mehr der mit einigen Gewehr</w:t>
        <w:br/>
        <w:t>auf sie losgehet und anleget, ob es auch</w:t>
        <w:br/>
        <w:t>gleichsam im Scherz geschiehet, und das</w:t>
        <w:br/>
        <w:t>Gewehr nicht einmal geladen ist. demS</w:t>
        <w:br/>
        <w:t>Die andere Europaische Nationes, Reine</w:t>
        <w:br/>
        <w:t>Engeländer nemlich Franzosen, Danen Nation</w:t>
        <w:br/>
        <w:t>und Holländer, welche nach der Zeit, das var</w:t>
        <w:br/>
        <w:t>durch den füssen Gewinn angelockt, wel</w:t>
        <w:br/>
        <w:t>chen die Cron Portugal jährlich aus dies wollen</w:t>
        <w:br/>
        <w:t>sen Ländern zog, auch Luft bekamen Schaf</w:t>
        <w:br/>
        <w:t>fe dahin zu senden, und ihre Handlungen</w:t>
        <w:br/>
        <w:t>allda treiben, haben ebenfalls alle mits</w:t>
        <w:br/>
        <w:t>einander wenig oder wohl ganz keine Lust</w:t>
        <w:br/>
        <w:t>gehabt, diesen Platz im Befih zu nehmen;</w:t>
        <w:br/>
        <w:t>wovon sie alle miteinander die erst erfeh</w:t>
        <w:br/>
        <w:t>lete und mehr andere Ursachen, vornem</w:t>
        <w:br/>
        <w:t>lich aber, daß mit diesen Barbarn feine</w:t>
        <w:br/>
        <w:t>Handlung zutreiben, und daß ihr Land</w:t>
        <w:br/>
        <w:t>voller rauhen Berge, und dahero uns</w:t>
        <w:br/>
        <w:t>fruchtbar wäre, abgehalten haben. Deß</w:t>
        <w:br/>
        <w:t>wegen musten auch selbst die Holländer, wie b</w:t>
        <w:br/>
        <w:t>deren Schiffe allezeit anliefen, und sich sich do</w:t>
        <w:br/>
        <w:t>des frischen Wassers nebst dem schönen Hotten</w:t>
        <w:br/>
        <w:t>und guten Fleisch bedienten, wenn sie genom</w:t>
        <w:br/>
        <w:t>Wasser holen, und auf dem Lande deße</w:t>
        <w:br/>
        <w:t>wegen übernachten wollen, um ihre Zel</w:t>
        <w:br/>
        <w:t>ten in welchen sie schlieffen, und ihre Ware</w:t>
        <w:br/>
        <w:t>ser Fasser bewahrten, einen Wall mas</w:t>
        <w:br/>
        <w:t>chen; einige kleine Stücke darauf pflage</w:t>
        <w:br/>
        <w:t>gen, und vor dem Anlanff dieser wilden</w:t>
        <w:br/>
        <w:t>und schelmischen Leute sich in Sicherheit</w:t>
        <w:br/>
        <w:t>stellen.</w:t>
        <w:br/>
        <w:br/>
        <w:t>Sie haben auch allezeit an gewaffen Beau</w:t>
        <w:br/>
        <w:t>Dertern, welche heutiges Tages in einen feit be</w:t>
        <w:br/>
        <w:t>tieffen Wasser-Graben verwandelt seyn, in Be</w:t>
        <w:br/>
        <w:t>in einer blechernen Schachtel oder tung</w:t>
        <w:br/>
        <w:t>Buche, Briefe hinterlassen, und sel</w:t>
        <w:br/>
        <w:t>bige mit einem Stein zubedecket, oder</w:t>
        <w:br/>
        <w:t>Darunter verborgen um dadurch an dere</w:t>
        <w:br/>
        <w:t>Ordre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658.txt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1. Brief. 2c.</w:t>
        <w:br/>
        <w:br/>
        <w:t>dere nach ihnen ankommende Hollandes</w:t>
        <w:br/>
        <w:t>sche Schiffe zu verständigen, daß sie hier</w:t>
        <w:br/>
        <w:t>wären gewesen, und ihnen oblage, diese</w:t>
        <w:br/>
        <w:t>berborgen Briefe mit zu nehmen wenn</w:t>
        <w:br/>
        <w:t>fie nach Holland zurücke segelten: das</w:t>
        <w:br/>
        <w:t>mit die Herren Directores der Illustren</w:t>
        <w:br/>
        <w:t>Compagnie in Holland, von ihrem</w:t>
        <w:br/>
        <w:t>Bustande Nachricht bekommen möchten.</w:t>
        <w:br/>
        <w:br/>
        <w:t>Dergleichen Steine sind ihnen allezeit</w:t>
        <w:br/>
        <w:t>in Holland mit gegeben worden, auf</w:t>
        <w:br/>
        <w:t>welchen des Schiffs, des Capitains</w:t>
        <w:br/>
        <w:t>und anderer qualeficirten Personen, auch</w:t>
        <w:br/>
        <w:t>der übrigen Officieror Namen, mit</w:t>
        <w:br/>
        <w:t>geoffen Römischen Buchstaben, nebst</w:t>
        <w:br/>
        <w:t>der Jahr Zahl und dem Monats-Tag</w:t>
        <w:br/>
        <w:t>hrer Abreise eingehauen waren: und</w:t>
        <w:br/>
        <w:t>habe ich selbsten noch einen davon geses</w:t>
        <w:br/>
        <w:t>hen, an welchem nichts als die Jahr</w:t>
        <w:br/>
        <w:t>Mahl, welche abgebrochen oder abbes</w:t>
        <w:br/>
        <w:t>schlagen war, fehlete; auf welchen mit</w:t>
        <w:br/>
        <w:t>ar deutlichen Buchstaben der Name des</w:t>
        <w:br/>
        <w:t xml:space="preserve">Schiffes, des </w:t>
      </w:r>
      <w:r>
        <w:rPr>
          <w:b/>
          <w:color w:val="DD2B05"/>
          <w:u w:val="single"/>
        </w:rPr>
        <w:t>commandirendent</w:t>
      </w:r>
      <w:r>
        <w:t xml:space="preserve"> Capirains,</w:t>
        <w:br/>
        <w:t>eines mitfahrenden Fiscals und</w:t>
        <w:br/>
        <w:t>anderer Ober-Officieror, nebst dem</w:t>
        <w:br/>
        <w:t>Tag ihrer Abreise aus Holland und An</w:t>
        <w:br/>
        <w:t>anfft an diesem Vorgebürge stunden;</w:t>
        <w:br/>
        <w:t>ch habe auch alles abgeschrieben, und</w:t>
        <w:br/>
        <w:t>u meiner Notitie verwahret gehabt; es</w:t>
        <w:br/>
        <w:t>st mir aber dieselbe Schedula nebst vies</w:t>
        <w:br/>
        <w:t>en andern verlohren gegangen, daß mich</w:t>
        <w:br/>
        <w:t>dahero nicht mehr, zumal da der Stein</w:t>
        <w:br/>
        <w:t>eigeräumet worden, darauf besinnen</w:t>
        <w:br/>
        <w:t>an; sonsten wolte alles gerne von Wort</w:t>
        <w:br/>
        <w:t>u Wort mittheilet.</w:t>
        <w:br/>
        <w:br/>
        <w:t>Auf solche Weise haben die Holland</w:t>
        <w:br/>
        <w:t>Der von Anno 1600. an, als um wel</w:t>
        <w:br/>
        <w:t>he Zeit sie die Ost-Indische Länder zu</w:t>
        <w:br/>
        <w:t>suchen, und eine Compagnie aufzu</w:t>
        <w:br/>
        <w:t>achten angefangen haben, welche erst die</w:t>
        <w:br/>
        <w:t>on ferne, nachgehends aber da man ge</w:t>
        <w:br/>
        <w:t>hen, daß die Handlung glücklich fort</w:t>
        <w:br/>
        <w:t>eng und im Flor fam, die Ost-Indische</w:t>
        <w:br/>
        <w:t>Compagnie genennet wurde, und noch</w:t>
        <w:br/>
        <w:t>mer eiffet, biß auf das Jahr Christi</w:t>
        <w:br/>
        <w:t>648. an diesem Ort gelebet; als umwegs</w:t>
        <w:br/>
        <w:t>be Zeit der Hr. Johannes von Riebeck,</w:t>
        <w:br/>
        <w:t>welcher dazumal das Amt eines Obers</w:t>
        <w:br/>
        <w:t>Barbierers bekleidete, und in solcher</w:t>
        <w:br/>
        <w:t>Qualitát aus Indien wieder nach Hol</w:t>
        <w:br/>
        <w:t>and zurück segelte, sich erfühlet, ein wes</w:t>
        <w:br/>
        <w:t>ig in dem Lande, doch nicht sehr weit von</w:t>
        <w:br/>
        <w:t>em Haven und von den Schiffen herum</w:t>
        <w:br/>
        <w:t>gehen, und zuzu sehen, ob eigentlich</w:t>
        <w:br/>
        <w:t>as Land, welches von aussen ganz un</w:t>
        <w:br/>
        <w:t>fruchtbar schiene, warhafftig ffruchtbar</w:t>
        <w:br/>
        <w:t>Der unfruchtbar wäre.</w:t>
        <w:br/>
        <w:br/>
        <w:t>Vorhero hatte sich freylich niemand</w:t>
        <w:br/>
        <w:t>inter den Tafel-Berg zu wagen getrauet,</w:t>
        <w:br/>
        <w:t xml:space="preserve">eil ihm auf einer Seite die </w:t>
      </w:r>
      <w:r>
        <w:rPr>
          <w:b/>
          <w:color w:val="DD2B05"/>
          <w:u w:val="single"/>
        </w:rPr>
        <w:t>wildenkdwen</w:t>
      </w:r>
      <w:r>
        <w:t>,</w:t>
        <w:br/>
        <w:t>Tyger-Thiere, Leoparden, Holffe, und</w:t>
        <w:br/>
        <w:t>andere grimmige und zerreissend Thiere eis</w:t>
        <w:br/>
        <w:t>gefurcht einjagten: auf der andern Seite</w:t>
        <w:br/>
        <w:t>aber noch unbekandt war, wessen man sich</w:t>
        <w:br/>
        <w:t>zu denen stinckenden und unfreundlichen,</w:t>
        <w:br/>
        <w:t>auch unverständlichen Hottentotten</w:t>
        <w:br/>
        <w:t>möchte zu versehen haben. Alleine dieser</w:t>
        <w:br/>
        <w:t>Ders von Riebeck wagte es edelmütig,</w:t>
        <w:br/>
        <w:t>und durchsuchte die nächsten Oerter hin</w:t>
        <w:br/>
        <w:t>ter den Tafel-Berg, woselbst er alsobald</w:t>
        <w:br/>
        <w:t>die herzlichsten Kräuter, Blumen und</w:t>
        <w:br/>
        <w:t>andere Gewächse antraff, auch alsobald</w:t>
        <w:br/>
        <w:t>daraus den Schluß machte, es müste</w:t>
        <w:br/>
        <w:t>dieses Land welches so herzliche Gedäch</w:t>
        <w:br/>
        <w:t>se von selbsten, und ohne menschliche be</w:t>
        <w:br/>
        <w:t>Behülffe fortbrächte, sehr fruchtbar fab</w:t>
        <w:br/>
        <w:t>seyn; deßwegen er denn ferner artheis fa</w:t>
        <w:br/>
        <w:t>lete, daß dieser Ort der Illustren Com</w:t>
        <w:br/>
        <w:t>pagnie zur Refraichirung ihres Bolus,</w:t>
        <w:br/>
        <w:t>Ausbesserung ihrer beschädigten Schaf</w:t>
        <w:br/>
        <w:t>fe, und zu andern ihren Handel dienen</w:t>
        <w:br/>
        <w:t>den Sachen sehr bequem und gelegen was</w:t>
        <w:br/>
        <w:t>re: beschloß dahero ben seiner Ankunfft in</w:t>
        <w:br/>
        <w:t>Holland an seine Hn. Principale die n.</w:t>
        <w:br/>
        <w:br/>
        <w:t>Directores diesez florisanten Compagnie</w:t>
        <w:br/>
        <w:t>davon Rapport zu thun, mit der köstlichen</w:t>
        <w:br/>
        <w:t>Absicht, daß dadurch denen nach Indien</w:t>
        <w:br/>
        <w:t>segelenen Leuten, ein grosser Dienst und</w:t>
        <w:br/>
        <w:t>sonderbarer Gefallen geschehen würde. ein</w:t>
        <w:br/>
        <w:t>wir</w:t>
        <w:br/>
        <w:t>Diese Vorstellung welche erwehnter Sel</w:t>
        <w:br/>
        <w:t>Herz von Riebeck alsobald nach seiner an</w:t>
        <w:br/>
        <w:t>Ankunfft thate, wurde im Anfang wenig ve</w:t>
        <w:br/>
        <w:t>geachtet, weil ben dieser Occupatio</w:t>
        <w:br/>
        <w:t>nichts als grosse und schwehre Unkosten</w:t>
        <w:br/>
        <w:t>zubefürchten, hingegen aber ganz feines</w:t>
        <w:br/>
        <w:t>ifi zu gewarten war. Nachgehends aber,</w:t>
        <w:br/>
        <w:t>da man die Sache etwas genauer übers</w:t>
        <w:br/>
        <w:t>legte, und betrachtete, wie hierdurch zufüge</w:t>
        <w:br/>
        <w:t>derst den Schiffen und Schiffenden Boz</w:t>
        <w:br/>
        <w:t>theil zuwüchse ; über dieses auch die anges</w:t>
        <w:br/>
        <w:t>wendete Unkosten von der neu-ange</w:t>
        <w:br/>
        <w:t>pflanzten Colonie wieder gut gemachet</w:t>
        <w:br/>
        <w:t>werden könten: so brachte man es dahin,</w:t>
        <w:br/>
        <w:t>daß die Sache der Versammlung der</w:t>
        <w:br/>
        <w:t>Herren Directore, absonderlich aber des</w:t>
        <w:br/>
        <w:t>nen Herren Siebenzehen zu untersuchen</w:t>
        <w:br/>
        <w:t>überlassen wurde. Diese haben endlich, Bir</w:t>
        <w:br/>
        <w:t>nach eiffer Uberiegung und allgemeinen n</w:t>
        <w:br/>
        <w:t>Gutfinden beschlossen, diesen Vortrag perire</w:t>
        <w:br/>
        <w:t>werckstellig zu machen, und obgedachten newe</w:t>
        <w:br/>
        <w:t>Hn. von Riebeck, als ersten Vorsteller liger</w:t>
        <w:br/>
        <w:t>und Untersucher des Landes, mit dem</w:t>
        <w:br/>
        <w:t>Character als Commander dahin zu</w:t>
        <w:br/>
        <w:t>senden. Zu welchem Ende auch An. 1651.</w:t>
        <w:br/>
        <w:br/>
        <w:t xml:space="preserve">vier </w:t>
      </w:r>
      <w:r>
        <w:rPr>
          <w:b/>
          <w:color w:val="DD2B05"/>
          <w:u w:val="single"/>
        </w:rPr>
        <w:t>grosseSchiffe</w:t>
      </w:r>
      <w:r>
        <w:t xml:space="preserve"> ausgerüstet mit Korn,</w:t>
        <w:br/>
        <w:t>Weite, Meel, Fleisch, Spec u. mit allers</w:t>
        <w:br/>
        <w:t>ley Victnalien, auch genugsamen Trand</w:t>
        <w:br/>
        <w:t>beladen, und mit einer ziemlichen Menge</w:t>
        <w:br/>
        <w:t>Bauern Werfzeug, Wagen, Pflüge zc. nach</w:t>
        <w:br/>
        <w:t>noch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659.txt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1. Brief. 2.</w:t>
        <w:br/>
        <w:br/>
        <w:t>gefüllet, auch darauf viele Soldaten,</w:t>
        <w:br/>
        <w:t>handwercks-Leute, und neue Colomiers</w:t>
        <w:br/>
        <w:t>beschiffet wurden: welche allesamm un</w:t>
        <w:br/>
        <w:t>dem Gebeth und Inspection des offts</w:t>
        <w:br/>
        <w:t>dehnten Hrn. von Riebeek stehen, ihre</w:t>
        <w:br/>
        <w:t>befehle und andere Ordres von ihm em</w:t>
        <w:br/>
        <w:t>angen, und also den ersten Anfang zu</w:t>
        <w:br/>
        <w:t>fer aniezo sehr grossen Colonie mas</w:t>
        <w:br/>
        <w:t>En musten.</w:t>
        <w:br/>
        <w:br/>
        <w:t>Kaum war dieser neue Her Comendeur</w:t>
        <w:br/>
        <w:t>mit feiner unterhabenden Flots</w:t>
        <w:br/>
        <w:t>und übrigen Gesellschafft, in dem Jah</w:t>
        <w:br/>
        <w:t>1652. allhier angekommen, so ließ er</w:t>
        <w:br/>
        <w:t>on seine vornehmste Sorge seyn, ein</w:t>
        <w:br/>
        <w:t>ichen Hauß zu erbauen, und darneben</w:t>
        <w:br/>
        <w:t>e stande Bestung anzulegen: damit er</w:t>
        <w:br/>
        <w:t>bem ersten seine france, abgemattete,</w:t>
        <w:br/>
        <w:t>d ganz schwache Reife Gefährten vers</w:t>
        <w:br/>
        <w:t>legen, und so es möglich wäre, ihnen</w:t>
        <w:br/>
        <w:t>eder zur vorigen Gesundheit verhelffen</w:t>
        <w:br/>
        <w:t>nte; indeme er wol voraus sahe, daß ins</w:t>
        <w:br/>
        <w:t>afftige mehr dergleichen france und</w:t>
        <w:br/>
        <w:t>m Scharbock abgemattete Menschen</w:t>
        <w:br/>
        <w:t>landen würden, denen diese Vorsorge</w:t>
        <w:br/>
        <w:t>r naßlich zu ſtatten kommen dürfte. Die</w:t>
        <w:br/>
        <w:t>festung aber führet er zu dem Ende auf,</w:t>
        <w:br/>
        <w:t>mit, im Fall, wenn diese Barbaren</w:t>
        <w:br/>
        <w:t>anfielen, oder aber ein anderer aus</w:t>
        <w:br/>
        <w:t>artiger Feind ihn angreiffen und die Location</w:t>
        <w:br/>
      </w:r>
      <w:r>
        <w:rPr>
          <w:b/>
          <w:color w:val="DD2B05"/>
          <w:u w:val="single"/>
        </w:rPr>
        <w:t>difputlich</w:t>
      </w:r>
      <w:r>
        <w:t xml:space="preserve"> machen wollen, er</w:t>
        <w:br/>
        <w:t>Stande ware, sich mit denen seinigen</w:t>
        <w:br/>
        <w:t>defendiren, und die Besitzung zu bez</w:t>
        <w:br/>
        <w:t>unten, auch der Illustren Compagnie</w:t>
        <w:br/>
        <w:t>te Affecten und Kanffmanschafften, in</w:t>
        <w:br/>
        <w:t>Sicherheit zu stellen.</w:t>
        <w:br/>
        <w:br/>
        <w:t>Mit dem ersten, nemlich dem Sie</w:t>
        <w:br/>
        <w:t>en-Hauß wurde er gar bald fertig, weil</w:t>
        <w:br/>
        <w:t>biges höchft nöthig war, und über dies</w:t>
        <w:br/>
        <w:t>8 mit der Vestung ganz keine Gleich</w:t>
        <w:br/>
        <w:t>it, dahero auch bey weiten keine so groß</w:t>
        <w:br/>
        <w:t>Arbeit noch solche dicke Mauren nos</w:t>
        <w:br/>
        <w:t>ig hatte: ob es gleich sehr weit-läufftig</w:t>
        <w:br/>
        <w:t>b so starck ist erbauet worden, daß es</w:t>
        <w:br/>
        <w:t>ich heutiges Tages noch stehet, ob gleich</w:t>
        <w:br/>
        <w:t>beinamen verändert, und aus demsel</w:t>
        <w:br/>
        <w:t>nein Pad-Hauß ist gemachet worden:</w:t>
        <w:br/>
        <w:t>welchem die iilustre Compagnie aller</w:t>
        <w:br/>
        <w:t xml:space="preserve">Schiffs: </w:t>
      </w:r>
      <w:r>
        <w:rPr>
          <w:b/>
          <w:color w:val="DD2B05"/>
          <w:u w:val="single"/>
        </w:rPr>
        <w:t>Gerdthschafft</w:t>
      </w:r>
      <w:r>
        <w:t>, als Thron,</w:t>
        <w:br/>
        <w:t>hauen und dergleichen bewahret, und</w:t>
        <w:br/>
        <w:t>enten an bei-zimmer Platz gemachet ist,</w:t>
        <w:br/>
        <w:t>welchem kleine und grosse Schiffe, kön</w:t>
        <w:br/>
        <w:t>en ausgebessert und verschlossen wer</w:t>
        <w:br/>
        <w:t>n.</w:t>
        <w:br/>
        <w:br/>
        <w:t>Aber das andere nemlich die Bestung,</w:t>
        <w:br/>
        <w:t>foderte eine weit längere Zeit, mehres</w:t>
        <w:br/>
        <w:t>Mühe, und Arbeit, vieles Bold und</w:t>
        <w:br/>
        <w:t>te Baumaterialien, welche lente</w:t>
        <w:br/>
        <w:t>erst musten gesuchet, und von neuen</w:t>
        <w:br/>
        <w:t>geschaffet werden. Gleichwohl baue</w:t>
        <w:br/>
        <w:t>te er dieselbe sehr schön, weit-läufftig</w:t>
        <w:br/>
        <w:t>und starch; versahe sie mit vier schönen</w:t>
        <w:br/>
        <w:t>Bollwerken, und einer breiten 3ange.</w:t>
        <w:br/>
        <w:br/>
        <w:t>Weil sie aber dennoch seinen Herren</w:t>
        <w:br/>
        <w:t>Nachfolgern zu klein schiene, so viele</w:t>
        <w:br/>
        <w:t>Pack Hauser in sich zu schliessen, als man</w:t>
        <w:br/>
        <w:t>nachmals benötiget war; weil auch bey</w:t>
        <w:br/>
        <w:t>Anwachs der Colonie mehrere Guarnilon</w:t>
        <w:br/>
        <w:t>dahin muste geleget werden, als man Art</w:t>
        <w:br/>
        <w:t>fangs nöthig erachtete; und weil endlich</w:t>
        <w:br/>
        <w:t>elbige selbst den Häusern der Burger an</w:t>
        <w:br/>
        <w:t>diesem Vorgebürge zu nahe kam, indem</w:t>
        <w:br/>
        <w:t>derselben Zahl sich jährlich vermehret,</w:t>
        <w:br/>
        <w:t>und noch täglich zunimmt: so wurde sie</w:t>
        <w:br/>
        <w:t>endlich abgebrochen, und biß auf den</w:t>
        <w:br/>
        <w:t>Grund geschepffet; also, daß man aus die Die en</w:t>
        <w:br/>
        <w:t>sem annoch die Griffe und Schönheit erbau</w:t>
        <w:br/>
        <w:t>dieser alten abgebrochenen Bestung fehen Bestu</w:t>
        <w:br/>
        <w:t>kan, so offt man aus der jetzigen in die der ein</w:t>
        <w:br/>
        <w:t xml:space="preserve">Stadt gehet, dieweil man mitten zwischen </w:t>
      </w:r>
      <w:r>
        <w:rPr>
          <w:b/>
          <w:color w:val="DD2B05"/>
          <w:u w:val="single"/>
        </w:rPr>
        <w:t>riffenbeyden</w:t>
      </w:r>
      <w:r>
        <w:br/>
        <w:t>selbige auf dem Weg erblicket und</w:t>
        <w:br/>
        <w:t>gewahr wird. beid</w:t>
        <w:br/>
        <w:t>Nachdem er diese beyde höchstnöthig was</w:t>
        <w:br/>
        <w:t>ge Gebäude angefangen, und das erste bo</w:t>
        <w:br/>
        <w:t>davon in ziemlichen Stand der Volls ter zur</w:t>
        <w:br/>
        <w:t>kommenhat gebracht hatte, gab er ferner, fabr</w:t>
        <w:br/>
        <w:t>seiner in Holland empfangenen inatre haben</w:t>
        <w:br/>
        <w:t xml:space="preserve">action gemäß, einem seiner ungehörigen </w:t>
      </w:r>
      <w:r>
        <w:rPr>
          <w:b/>
          <w:color w:val="DD2B05"/>
          <w:u w:val="single"/>
        </w:rPr>
        <w:t>tbanCapitaine</w:t>
      </w:r>
      <w:r>
        <w:br/>
        <w:t>von den 4. mitgebrachten</w:t>
        <w:br/>
        <w:t>Schiffen Befehl, nach Madagascar zu fee</w:t>
        <w:br/>
        <w:t>gelen, und daselbst so viele Sclaven bey</w:t>
        <w:br/>
        <w:t>darley Geschlechts zu erhandeln, als er</w:t>
        <w:br/>
        <w:t>entweder füglich einnehmen oder erkaufs</w:t>
        <w:br/>
        <w:t>fen könte: um dieselbige von dannen an</w:t>
        <w:br/>
        <w:t>bas Vorgebürge der guten Hoffnung</w:t>
        <w:br/>
        <w:t>überzuführen, damit aus denenselben so</w:t>
        <w:br/>
        <w:t>wohl Handlanger zu den bevorstehenden</w:t>
        <w:br/>
        <w:t>Vestungs-Bau fonten genommen, als</w:t>
        <w:br/>
        <w:t>auch Arbeiter vor die neue Colonie ges</w:t>
        <w:br/>
        <w:t>funden, und ferner aus ihnen angenom</w:t>
        <w:br/>
        <w:t>men werden. M</w:t>
        <w:br/>
        <w:t>Unter diesem weisen, klugen und vers deba</w:t>
        <w:br/>
        <w:t>ständigen Mann, hat demnach diese begebe</w:t>
        <w:br/>
        <w:t>rühmte; grosse und starcke Bold Pflage</w:t>
        <w:br/>
        <w:t>jung ihren Anfang genommen: welche Comp</w:t>
        <w:br/>
        <w:t>zwar die Illuftr Compagnie einige Bonit</w:t>
        <w:br/>
        <w:t>hen Goldes gekostet, ehe sie ist außgericht beb</w:t>
        <w:br/>
        <w:t>tet worden, indeme Sie alles auf ihre eiges</w:t>
        <w:br/>
        <w:t>ne Kosten anschaffen muste, was hierzu</w:t>
        <w:br/>
        <w:t>benötiget war; doch, Sie wird sich fol</w:t>
        <w:br/>
        <w:t>ches niemaln gereuen lassen, dieweil Sie</w:t>
        <w:br/>
        <w:t>schon viele Jahren her den Vortheil ges</w:t>
        <w:br/>
        <w:t>nossen und noch geniesset, welcher das</w:t>
        <w:br/>
        <w:t>ausgelegte und angewandte Capital schon</w:t>
        <w:br/>
        <w:t>lángsten wieder bezahlet und gut gemas</w:t>
        <w:br/>
        <w:t xml:space="preserve">chet hat. Dasjenige, was nun </w:t>
      </w:r>
      <w:r>
        <w:rPr>
          <w:b/>
          <w:color w:val="DD2B05"/>
          <w:u w:val="single"/>
        </w:rPr>
        <w:t>insfünff</w:t>
      </w:r>
      <w:r>
        <w:br/>
        <w:t>tige davon einkommet kan nicht anders,</w:t>
        <w:br/>
        <w:t xml:space="preserve">als vor </w:t>
      </w:r>
      <w:r>
        <w:rPr>
          <w:b/>
          <w:color w:val="DD2B05"/>
          <w:u w:val="single"/>
        </w:rPr>
        <w:t>saubernGewin</w:t>
      </w:r>
      <w:r>
        <w:t xml:space="preserve"> gerechnet werden.</w:t>
        <w:br/>
        <w:br/>
        <w:t>Welche ihm in der Regierung dieser wi</w:t>
        <w:br/>
        <w:t>Colo-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660.txt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1. Brief. 2.</w:t>
        <w:br/>
        <w:br/>
        <w:t>Colonie ordentlich gefolget, wird nicht</w:t>
        <w:br/>
        <w:t>nöthig fenn alle namhafft zu machen weil</w:t>
        <w:br/>
        <w:t>der Raum dieses Papiers viel zu klein</w:t>
        <w:br/>
        <w:t>ist, fie alle zu fassen, wenn man ihre Vers</w:t>
        <w:br/>
        <w:t>richtungen, Thun und Lassen nach eins</w:t>
        <w:br/>
        <w:t>ander her erzehlen wollte. Doch die lets</w:t>
        <w:br/>
        <w:t>tere, welche entweder vor kurzen Jahren</w:t>
        <w:br/>
        <w:t>gestorben, oder aber dieses Landes Reges</w:t>
        <w:br/>
        <w:t>rung unter einem höhern Titul und Character,</w:t>
        <w:br/>
        <w:t>nemlich als Gouverneur, lange</w:t>
        <w:br/>
        <w:t>Jahren besessen haben, können nicht mit</w:t>
        <w:br/>
        <w:t>Stillschweigen vorbey gelassen werden:</w:t>
        <w:br/>
        <w:t>weil das Land unter ihnen viel weiter ist</w:t>
        <w:br/>
        <w:t>ausgebreitet, und unter die Colomiers vers</w:t>
        <w:br/>
        <w:t>theilet worden: und weil auch sonsten viele</w:t>
        <w:br/>
        <w:t>merckwürdige Sachen unter ihnen</w:t>
        <w:br/>
        <w:t>vorgefallen seyn.</w:t>
        <w:br/>
        <w:br/>
        <w:t>Der erste demnach, von welchen hier</w:t>
        <w:br/>
        <w:t>wird Meldung geschehen müssen, ist der</w:t>
        <w:br/>
        <w:t>Herz Gouverneur N. Bad gewesen, wels</w:t>
        <w:br/>
        <w:t>cher Anno 1670. diese Charge bekleidet.</w:t>
        <w:br/>
        <w:t>Er war ein Mann voller Courage, flug,</w:t>
        <w:br/>
        <w:t>verständig und vorsichtig in seinen Un</w:t>
        <w:br/>
        <w:t>vernehmungen; doch etwas hart gegen</w:t>
        <w:br/>
        <w:t>die jenigen, welchen er zu gebieten hatte;</w:t>
        <w:br/>
        <w:t>mithin aber auch luftig gegen diejenigen</w:t>
        <w:br/>
        <w:t>die sich in seinen Humeur zu schicken wus</w:t>
        <w:br/>
        <w:t>ten: massen mir vielmals ist erzehlet wors</w:t>
        <w:br/>
        <w:t>den, daß er sich nicht gescheuet, einem stars</w:t>
        <w:br/>
        <w:t>ten Kerl, der sich einbildete stärcker zu</w:t>
        <w:br/>
        <w:t>seyn, als er, eine derbe Ohrfeigen zu ges</w:t>
        <w:br/>
        <w:t>ben: mit dem Bedeuten, daß er sich an</w:t>
        <w:br/>
        <w:t>feinen Character nichts kehren, sondern</w:t>
        <w:br/>
        <w:t>sich frey wehren solte: welches wenn es</w:t>
        <w:br/>
        <w:t>geschehen, und ein solcher ihm eine dichte</w:t>
        <w:br/>
        <w:t>Prügel Suppe von Fünffinger: Kraut</w:t>
        <w:br/>
        <w:t>hat zugezehlet, dergestalt, daß er mit</w:t>
        <w:br/>
        <w:t>blauen Fenstern hat zum Vorschein kom</w:t>
        <w:br/>
        <w:t>men müssen; so soll er einen solchen nicht</w:t>
        <w:br/>
        <w:t>nur æftimiret, sondern auch vor seine</w:t>
        <w:br/>
        <w:t>Mühe bechencket, und ihm einen dich</w:t>
        <w:br/>
        <w:t>ten Rausch zu getrungen haben.</w:t>
        <w:br/>
        <w:br/>
        <w:t>Dieser Herz Gouverneur hat die erst</w:t>
        <w:br/>
        <w:t>gemeldet Bestung die durch den Herin</w:t>
        <w:br/>
        <w:t>von Riebeck ist erbauet worden nach</w:t>
        <w:br/>
        <w:t>empfangenen und eingeholten Gutach</w:t>
        <w:br/>
        <w:t>ten der Herren Directorum in Holland,</w:t>
        <w:br/>
        <w:t>niederreissen, und die jetzige mit fünff</w:t>
        <w:br/>
        <w:t>Billwerder wieder aufbauen lassen: uns</w:t>
        <w:br/>
        <w:t>achtet die erste, nach dem Zeugnis aller</w:t>
        <w:br/>
        <w:t>derer, welche dieselbe gesehen und zum</w:t>
        <w:br/>
        <w:t>Theil auch darinnen gewohnet haben,</w:t>
        <w:br/>
        <w:t>viel effer soll gewesen seyn, als diese dezis</w:t>
        <w:br/>
        <w:t>ge. Denn er hatte sich enbotten diese less</w:t>
        <w:br/>
        <w:t>tere innerhalb drey Jahren zu erbauen:</w:t>
        <w:br/>
        <w:t>sozu aber weder Vol noch Bau-Mas</w:t>
        <w:br/>
        <w:t>erialien genug bey der Hand waren. Das</w:t>
        <w:br/>
        <w:t>hero, um diesen Mangel zu ersetzen, und</w:t>
        <w:br/>
        <w:t>gleichwohl sein Versprechen zu halten hat</w:t>
        <w:br/>
        <w:t xml:space="preserve">er </w:t>
      </w:r>
      <w:r>
        <w:rPr>
          <w:b/>
          <w:color w:val="DD2B05"/>
          <w:u w:val="single"/>
        </w:rPr>
        <w:t>wederBurger</w:t>
      </w:r>
      <w:r>
        <w:t xml:space="preserve"> noch Bauern, viel wenig</w:t>
        <w:br/>
        <w:t>ger einen Soldaten verschonet; sondern</w:t>
        <w:br/>
        <w:t>ein jedweder, der sich nur unter seine Au</w:t>
        <w:br/>
        <w:t>gen begab, muste alsobald arbeiten, und</w:t>
        <w:br/>
        <w:t>nebst ihm die hand an das Werd schlag</w:t>
        <w:br/>
        <w:t>gen, wenigstens Bau-Materialien hers</w:t>
        <w:br/>
        <w:t>bey bringen helffen; wodurch es denn ge</w:t>
        <w:br/>
        <w:t>schen, daß zwar diese jenige Vestung ist</w:t>
        <w:br/>
        <w:t>erbauet worden, aber ben weiten nicht so</w:t>
        <w:br/>
        <w:t>sufficient, so starck und feste, als wohl</w:t>
        <w:br/>
        <w:t>seine gethan Zusage hatte versprochen;</w:t>
        <w:br/>
        <w:t>oder auch eine solche Grenz-Vestung, die</w:t>
        <w:br/>
        <w:t>gleichsam der Schlüssel von ganz Ost</w:t>
        <w:br/>
        <w:t>Indien ist, seyn sollte. Es haben deßwe</w:t>
        <w:br/>
        <w:t>gen auch seine Succeslores, vornemlich as</w:t>
        <w:br/>
        <w:t>ber die Herren von der Stellen noch im</w:t>
        <w:br/>
        <w:t>mer zu thun gehabt, diesem Mangel abrus</w:t>
        <w:br/>
        <w:t>helffen, und neue Wercke haben anzuges</w:t>
        <w:br/>
        <w:t>gen: allermassen denn zu meiner Zeit Anno</w:t>
        <w:br/>
        <w:t>1706. der Herz Wilhelm Adrian van</w:t>
        <w:br/>
        <w:t>der Stel, noch eine Fausebraye hat herum</w:t>
        <w:br/>
        <w:t>führen, und ein Ravelin vor das Thor</w:t>
        <w:br/>
        <w:t>der Vestung machen lassen, wie hers</w:t>
        <w:br/>
        <w:t>nach ausgeführet werden soll. tu Ba bi Gu</w:t>
        <w:br/>
        <w:t>Es hat dieser Herz Gouverneur Bad</w:t>
        <w:br/>
        <w:t>ferner, die unwillige, halsstarrige und</w:t>
        <w:br/>
        <w:t>wiederspenstig Hottentottische Nation</w:t>
        <w:br/>
        <w:t>Gunjemans genannt, die mit andern e</w:t>
        <w:br/>
        <w:t>im Krieg verwickelt waren, und dadurch</w:t>
        <w:br/>
        <w:t>den Europæern viel Schaden zufüges</w:t>
        <w:br/>
        <w:t>ten, dermassen in die Enge getrieben, daß</w:t>
        <w:br/>
        <w:t>sie nunmehro, nach hinwegnehmung ih</w:t>
        <w:br/>
        <w:t>res Aiches, keine Luft mehr haben, etwas</w:t>
        <w:br/>
        <w:t>gegen der Europæer Sinn, Wissen oder</w:t>
        <w:br/>
        <w:t>Willen weiter anzufangen. Damit er</w:t>
        <w:br/>
        <w:t>aber allezeit ein wachsames Aug auf dies</w:t>
        <w:br/>
        <w:t>se wilde Menschen haben könte: so ließ</w:t>
        <w:br/>
        <w:t>er in dem so genandte Hottentotte Hol</w:t>
        <w:br/>
        <w:t>land von welchen vormals bereits</w:t>
        <w:br/>
        <w:t>ausführl gehandelt worden, eine viers</w:t>
        <w:br/>
        <w:t>ackichte Schanze von Erde und Rasen</w:t>
        <w:br/>
        <w:t>außwerffen; versahe dieselbe mit Geschütz</w:t>
        <w:br/>
        <w:t>und nöthiger Mannschaft, damit man</w:t>
        <w:br/>
        <w:t>im Fall der Noth, ihren Unternehmen</w:t>
        <w:br/>
        <w:t>gen beizeiten die Pize bieten und sie im</w:t>
        <w:br/>
        <w:t>ersten Anfang zur Raifon bringen fon</w:t>
        <w:br/>
        <w:t>te. Weil aber auch hinter dem 2dwen</w:t>
        <w:br/>
        <w:t>Berg, und insonderheit an dem so ges</w:t>
        <w:br/>
        <w:t>nannten Wasser-Plaz, ein kleiner Has</w:t>
        <w:br/>
        <w:t>ven war, in welchen man mit Chalouppen,</w:t>
        <w:br/>
        <w:t>oder höchstens mit einem Booth,</w:t>
        <w:br/>
        <w:t>zwischen den Klippen einlauffen, und</w:t>
        <w:br/>
        <w:t>Volck an das Land setzen fonte: so war</w:t>
        <w:br/>
        <w:t>er auch darinnen vorsichtig, und benahm</w:t>
        <w:br/>
        <w:t>denen aus Europa oder anderwärts</w:t>
        <w:br/>
        <w:t>herkommenden Feinden, die Gelegenheit</w:t>
        <w:br/>
        <w:t>zu landen: indem er daselbst eine kleine</w:t>
        <w:br/>
        <w:t>viereckichte Schanze außwerffen, und fel</w:t>
        <w:br/>
        <w:t>bige mit 6. Cañonen versehen ließ: wels</w:t>
        <w:br/>
        <w:t>che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661.txt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I. Brief. c.</w:t>
        <w:br/>
        <w:br/>
        <w:t>auch, weil sie sehr nahe bey der Haupt</w:t>
        <w:br/>
        <w:t>efrung war, aus derselben desto besser</w:t>
        <w:br/>
        <w:t>mit gröfsern Nachdruck konte lernet</w:t>
        <w:br/>
        <w:t>werden.</w:t>
        <w:br/>
        <w:t>Nachdem aber dieser Herz Gouver</w:t>
        <w:br/>
        <w:t xml:space="preserve">durch die </w:t>
      </w:r>
      <w:r>
        <w:rPr>
          <w:b/>
          <w:color w:val="DD2B05"/>
          <w:u w:val="single"/>
        </w:rPr>
        <w:t>illuftreCompagnie</w:t>
      </w:r>
      <w:r>
        <w:t xml:space="preserve"> ist ab</w:t>
        <w:br/>
        <w:t>odert und anderwárts hin gesandt</w:t>
        <w:br/>
        <w:t>den: so kam endlich an dessen Stels</w:t>
        <w:br/>
        <w:t>Der Hoch-Edle Her: Simon van der</w:t>
        <w:br/>
        <w:t>1. Nicht aber alsobald unter dem</w:t>
        <w:br/>
        <w:t>caracter als Gouverneur, denn diesen</w:t>
        <w:br/>
        <w:t>er erst lange hernach empfangen und</w:t>
        <w:br/>
        <w:t>alten; sondern nur in Qualitát als</w:t>
        <w:br/>
        <w:t>candeur, weil man wegen einiger</w:t>
        <w:br/>
        <w:t>achen, so er in dem Kriege zwischen</w:t>
        <w:br/>
        <w:t>fanckreich und Holland Anno 1672.</w:t>
        <w:br/>
        <w:br/>
        <w:t>versehen haben, an seiner Tapfferkeit,</w:t>
        <w:br/>
        <w:t>igkeit und Geschicklichkeit zweiffeln</w:t>
        <w:br/>
        <w:t>Ute. Er war ein Mann, der, gleich</w:t>
        <w:br/>
        <w:t>man mich hier versichern will, und</w:t>
        <w:br/>
        <w:t xml:space="preserve">h die Umstände scheinen zu </w:t>
      </w:r>
      <w:r>
        <w:rPr>
          <w:b/>
          <w:color w:val="DD2B05"/>
          <w:u w:val="single"/>
        </w:rPr>
        <w:t>beträfftis</w:t>
      </w:r>
      <w:r>
        <w:br/>
        <w:t>feiner Herkunft fehr gleichmäßig</w:t>
        <w:br/>
        <w:t>ete. Denn er soll auf der Inful Manus,</w:t>
        <w:br/>
        <w:t>us, woselbst sein Vater bey der Ilten</w:t>
        <w:br/>
        <w:t>Compagnie Militaire Dienste</w:t>
        <w:br/>
        <w:t>hernahm, aus unkeuschen Ehe Bette,</w:t>
        <w:br/>
        <w:t>O zwar aus einer schwarzen Heydnis</w:t>
        <w:br/>
        <w:t>en Sclavin, die feines Batters Bonine</w:t>
        <w:br/>
        <w:t>gewesen, Camonica da Cocta</w:t>
        <w:br/>
        <w:t>annt, gebohren worden seyn: und has</w:t>
        <w:br/>
        <w:t>er selber nicht eigentlich zu sagen ges</w:t>
        <w:br/>
        <w:t>t, in welchem Jahre er zum ersten</w:t>
        <w:br/>
        <w:t>I das Licht dieser Welt erblicket</w:t>
        <w:br/>
        <w:t>gesehen habe.</w:t>
        <w:br/>
        <w:br/>
        <w:t>Iber dieses habe ich selbsten mehr als</w:t>
        <w:br/>
        <w:t>mal, so offt ihm auf leinemand-Gut,</w:t>
        <w:br/>
        <w:t>natantia genandt, besuchet(dessen auch</w:t>
        <w:br/>
        <w:t>dessen ist gedacht worden, ) aus seinem</w:t>
        <w:br/>
        <w:t>enen Munde gehöret, daß er bereits</w:t>
        <w:br/>
        <w:t>er fünff Jahr alt gewesen sey, als er</w:t>
        <w:br/>
        <w:t>H. Tauffe empfangen. Er muß als</w:t>
        <w:br/>
        <w:t>mit dieser feiner Mutter Milch vor</w:t>
        <w:br/>
        <w:t>falich schöne Tugenden eingesogen,</w:t>
        <w:br/>
        <w:t>hals von sich selbsten gelernet, und</w:t>
        <w:br/>
        <w:t>lich Zeit seines Lebens ansgeübet ha</w:t>
        <w:br/>
        <w:t>: weil ben ihm das allgemeine Sprichs</w:t>
        <w:br/>
        <w:t>Sort sehr wohl eintraff, daß nemlich,</w:t>
        <w:br/>
        <w:t>s eine Nestel werden wolle, gar für</w:t>
        <w:br/>
        <w:t>und bey Zeiten brenne. Denn er hat</w:t>
        <w:br/>
        <w:t>ot nur liederliche Frauen-Personen,</w:t>
        <w:br/>
        <w:t>derlich aber die von schwarzer Hers</w:t>
        <w:br/>
        <w:t>fft, oder ganz schwarz waren, biß in</w:t>
        <w:br/>
        <w:t>graues Alter geliebet, geleget, ihnen</w:t>
        <w:br/>
        <w:t>gestanden, und alle bchülfflich Diens</w:t>
        <w:br/>
        <w:t>geleistet; sondern er hatte auch vors</w:t>
        <w:br/>
        <w:t>lich diese Eigenschafft an sich, daß er,</w:t>
        <w:br/>
        <w:t>ein geistlicher Regente, der andern</w:t>
        <w:br/>
        <w:t>feinem Erempel vorgehen mußte,</w:t>
        <w:br/>
        <w:t>nicht viel weder von dem äusserlichen</w:t>
        <w:br/>
        <w:t>Christlichen GOttes: Dienste, und dem</w:t>
        <w:br/>
        <w:t>Sacrament des Altars; noch auch von</w:t>
        <w:br/>
        <w:t>privater Erlernung und Erbauung aus</w:t>
        <w:br/>
        <w:t>der H. Schrifft hielte; dieweil er viel lies</w:t>
        <w:br/>
        <w:t>ber in dem Torckischen Alcoran oder dem</w:t>
        <w:br/>
        <w:t>Jüdischen Geschicht Schreiber Josepho,</w:t>
        <w:br/>
        <w:t>pro, oder auch in den Büchern Benedicti</w:t>
        <w:br/>
        <w:t>de Spinoza, die er doch gar nicht</w:t>
        <w:br/>
        <w:t>verstunde, als in der heiligen Bibel ges</w:t>
        <w:br/>
        <w:t>lesen.</w:t>
        <w:br/>
        <w:br/>
        <w:t>Fraget Er mein Herz, wie denn dies, Jin</w:t>
        <w:br/>
        <w:t>ser Mann zu solcher importanten, hono- bung</w:t>
        <w:br/>
        <w:t>arablen und profitablen Charge hat genes</w:t>
        <w:br/>
        <w:t>langen können, wenn man dieses von ihm die</w:t>
        <w:br/>
        <w:t>gewest hat? so fonte zur Antwort dies komme</w:t>
        <w:br/>
        <w:t>nen, daß er in Holland den Schafs</w:t>
        <w:br/>
        <w:t>Beltz heraus gekehret, und das Wolffes</w:t>
        <w:br/>
        <w:t>oder Fuchs-Fell verborgen gehalten, biß</w:t>
        <w:br/>
        <w:t>er solches freyer heraus ehren, und un</w:t>
        <w:br/>
        <w:t>verhinderter sehen zu lassen die Gelegen</w:t>
        <w:br/>
        <w:t>heit erlanget. Es scheinet aber daß ihm</w:t>
        <w:br/>
        <w:t>vornemlich zwo politische Ursachen die</w:t>
        <w:br/>
        <w:t>hülf-reiche Hand gebethen haben, davon</w:t>
        <w:br/>
        <w:t>die erste war: daß sein Vater sein Leben</w:t>
        <w:br/>
        <w:t>auf der Inful Ceylon, zum Vortheil der</w:t>
        <w:br/>
        <w:t>Illustren Compagnie gesaget, und nach</w:t>
        <w:br/>
        <w:t>verlohren Streit, von den Ceylonischen</w:t>
        <w:br/>
        <w:t>Einwohnern sich müssen den Kopff abs</w:t>
        <w:br/>
        <w:t>schlagen lassen, welchen diese Barbarn</w:t>
        <w:br/>
        <w:t>auf einen Spieß gestecket, und zum Zeis</w:t>
        <w:br/>
        <w:t>chen des Triumphes mit herum getragen;</w:t>
        <w:br/>
        <w:t>welchen auch dieser Herz noch als ein kleis</w:t>
        <w:br/>
        <w:t>nes Kind, das seinem Vater gefolget war,</w:t>
        <w:br/>
        <w:t>gesehen, und dahero niemaln, wie er selbs</w:t>
        <w:br/>
        <w:t>ten zum öfftern erwehnet, eigenschafts</w:t>
        <w:br/>
        <w:t>Ochsen- Kalbes: Schweines oder andern</w:t>
        <w:br/>
        <w:t>Kopff auf seiner Tafel hat sehen, vielweiniger</w:t>
        <w:br/>
        <w:t>davon essen können: daß dahero</w:t>
        <w:br/>
        <w:t>vielleicht die Illuftr Compagnie ihre</w:t>
        <w:br/>
        <w:t>Erkantlichkeit hat an den Tag legen,</w:t>
        <w:br/>
        <w:t>und diesen Sohn, aus einer politischen</w:t>
        <w:br/>
        <w:t>Absicht, zu dieser Charge befördern wol</w:t>
        <w:br/>
        <w:t>len.</w:t>
        <w:br/>
        <w:br/>
        <w:t>Die andere ware noch viel wichtig Darzu</w:t>
        <w:br/>
        <w:t>ger, und wohl die vornehmste, weil nem auch e</w:t>
        <w:br/>
        <w:t>lich dieser Herz, nachdem er in Holland vieles</w:t>
        <w:br/>
        <w:t>genommen daselbst an eine der vors getrage</w:t>
        <w:br/>
        <w:t>ehmsten Famillen, und zwar an die</w:t>
        <w:br/>
        <w:t>Sirische, durch getroffene Heyrath, war</w:t>
        <w:br/>
        <w:t>befreundet worden. Man muste dahero</w:t>
        <w:br/>
        <w:t>auch darauf bedacht seyn, diesen neuen</w:t>
        <w:br/>
      </w:r>
      <w:r>
        <w:rPr>
          <w:b/>
          <w:color w:val="DD2B05"/>
          <w:u w:val="single"/>
        </w:rPr>
        <w:t>HernSchwager</w:t>
      </w:r>
      <w:r>
        <w:t>, Freund und Bruder zu</w:t>
        <w:br/>
        <w:t>helffen. Hierzu ware nun die beste Geles</w:t>
        <w:br/>
        <w:t xml:space="preserve">genheit bey der </w:t>
      </w:r>
      <w:r>
        <w:rPr>
          <w:b/>
          <w:color w:val="DD2B05"/>
          <w:u w:val="single"/>
        </w:rPr>
        <w:t>gloricufen</w:t>
      </w:r>
      <w:r>
        <w:t xml:space="preserve"> Ists Indischen</w:t>
        <w:br/>
        <w:t>Compagnie, welche, wie man glaubte,</w:t>
        <w:br/>
        <w:t>um seines ermeidten Vaters willen, feine</w:t>
        <w:br/>
        <w:t>Beförderung weigern würde. Und hiers</w:t>
        <w:br/>
        <w:t>um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662.txt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L. Brief. 2.</w:t>
        <w:br/>
        <w:br/>
      </w:r>
      <w:r>
        <w:rPr>
          <w:b/>
          <w:color w:val="DD2B05"/>
          <w:u w:val="single"/>
        </w:rPr>
        <w:t>nfcheineter</w:t>
      </w:r>
      <w:r>
        <w:t xml:space="preserve"> auch zu dieser importanten</w:t>
        <w:br/>
        <w:t>Bedienung gelanget zu seyn, obschon seis</w:t>
        <w:br/>
        <w:t>ehefte Ehegattin, um ein und andes</w:t>
        <w:br/>
        <w:t>Ursache willen, schlechten Lust dazu</w:t>
        <w:br/>
        <w:t>ate, noch anderwárts spahren liesse,</w:t>
        <w:br/>
        <w:t>ß ihr diese Beförderung lieb wäre. Sie</w:t>
        <w:br/>
        <w:t>dahero nicht mit ihm gegangen sondern</w:t>
        <w:br/>
        <w:t>at ihn alleine mit allen Kindern forstzins</w:t>
        <w:br/>
        <w:t>en lassen; wodurch er folglich auch freyen</w:t>
        <w:br/>
        <w:t>Gelegenheit bekommen, sein schandlos</w:t>
        <w:br/>
        <w:t>es und unkeusches Leben nach eigenen</w:t>
        <w:br/>
        <w:t>Befallen auszuüben.</w:t>
        <w:br/>
        <w:br/>
        <w:t>Ich bin zwar nicht willens, vieles von</w:t>
        <w:br/>
        <w:t>asem Herm Gouverneur weiter zu faden,</w:t>
        <w:br/>
        <w:t>weil sonsten schon noch Gelegenheit</w:t>
        <w:br/>
        <w:t>erfallen wird, ein mehrers von ihm ans</w:t>
        <w:br/>
        <w:t>bringen: doch dieses kan gleichwohl</w:t>
        <w:br/>
        <w:t>icht angemercket vornen gehen lassen,</w:t>
        <w:br/>
        <w:t>ß er nemlich eine solche importante</w:t>
        <w:br/>
        <w:t>Bestung, nebst einer solchen geoffen Co</w:t>
        <w:br/>
        <w:t>onie zuregieren, nicht geschickt genug</w:t>
        <w:br/>
        <w:t>ewesen. Denn, daß ich nur ein Stück</w:t>
        <w:br/>
        <w:t xml:space="preserve">einer </w:t>
      </w:r>
      <w:r>
        <w:rPr>
          <w:b/>
          <w:color w:val="DD2B05"/>
          <w:u w:val="single"/>
        </w:rPr>
        <w:t>Umviffenheit</w:t>
      </w:r>
      <w:r>
        <w:t xml:space="preserve"> beybringe, so muß ich</w:t>
        <w:br/>
        <w:t>melden: als binsten ein Feind zu gewarten</w:t>
        <w:br/>
        <w:t>ar, und man eine starcke Flotte ankam</w:t>
        <w:br/>
        <w:t>en sahe, welche man von dem Feind abs</w:t>
        <w:br/>
        <w:t>geschicket zu seyn muthmassen, rieff er die</w:t>
        <w:br/>
        <w:t>anze Bürgerschafft und alle Einzoh</w:t>
        <w:br/>
        <w:t>er auf dem Lande hurtig zusammen, ließ</w:t>
        <w:br/>
        <w:t xml:space="preserve">e in </w:t>
      </w:r>
      <w:r>
        <w:rPr>
          <w:b/>
          <w:color w:val="DD2B05"/>
          <w:u w:val="single"/>
        </w:rPr>
        <w:t>vollemGewehr</w:t>
      </w:r>
      <w:r>
        <w:t xml:space="preserve"> in die Bestung kom</w:t>
        <w:br/>
        <w:t>en, und schloß sie daselbst nebst den</w:t>
        <w:br/>
      </w:r>
      <w:r>
        <w:rPr>
          <w:b/>
          <w:color w:val="DD2B05"/>
          <w:u w:val="single"/>
        </w:rPr>
        <w:t>warnifons</w:t>
      </w:r>
      <w:r>
        <w:t>-Soldaten ein; wodurch ja</w:t>
        <w:br/>
        <w:t>em Feind, wenn es ein Feind gewesen</w:t>
        <w:br/>
        <w:t>wäre, das doch GOtt bey Danck, nicht</w:t>
        <w:br/>
        <w:t>are, wie man nachgehends erfahren als</w:t>
        <w:br/>
        <w:t>ie Schiffe einliefen und ackerten, Thus</w:t>
        <w:br/>
        <w:t>e und Thore wären geöffnet gewesen sich</w:t>
        <w:br/>
        <w:t>es platten Landes zu bemächtigen; das</w:t>
        <w:br/>
        <w:t>lbst nach eigenen Gefallen zu handeln,</w:t>
        <w:br/>
        <w:t>Contributiones zu erpressen; das Priant</w:t>
        <w:br/>
        <w:t>abzuschneiden, wegzunehmen, und</w:t>
        <w:br/>
        <w:t>augend andere Dinge zu verüben, welche</w:t>
        <w:br/>
        <w:t>an aus der Vestung nicht hätte hindern</w:t>
        <w:br/>
        <w:t>och verwehren können; ja es wurde</w:t>
        <w:br/>
        <w:t>ch die Bestung, wegen damaligen Man</w:t>
        <w:br/>
        <w:t>el der Lebens Mittel, gar bald selbsten</w:t>
        <w:br/>
        <w:t>aben ergeben, und den Feinden zu Theil</w:t>
        <w:br/>
        <w:t>serden müssen: wie denn auch die von</w:t>
        <w:br/>
        <w:t>en in gar schlechten Defensions-Stans</w:t>
        <w:br/>
        <w:t xml:space="preserve">e sich befanden, als welche er </w:t>
      </w:r>
      <w:r>
        <w:rPr>
          <w:b/>
          <w:color w:val="DD2B05"/>
          <w:u w:val="single"/>
        </w:rPr>
        <w:t>niemalenuumterhalten</w:t>
      </w:r>
      <w:r>
        <w:t>,</w:t>
        <w:br/>
        <w:t>viel weniger zu verbessern</w:t>
        <w:br/>
        <w:t>uchte; sondern er ließ sie frcywillig wies</w:t>
        <w:br/>
        <w:t>er einfallen/verderben und zu Grunde</w:t>
        <w:br/>
        <w:t>ehen.</w:t>
        <w:br/>
        <w:br/>
        <w:t>Zwar das unbebaute, wilde und was</w:t>
        <w:br/>
        <w:t>te and hat er unter die Einwohner, und</w:t>
        <w:br/>
        <w:t>eu-ankommende Land Bauer absenders</w:t>
        <w:br/>
        <w:t>lich aber unter die Französische Feücht des</w:t>
        <w:br/>
        <w:t>linge, krafft seiner erhaltenen Ordres, ausz</w:t>
        <w:br/>
        <w:t>getheilet; aber ganz unordentlich und un</w:t>
        <w:br/>
        <w:t>gereimt, dieweil sie nicht in gewisse Dorff</w:t>
        <w:br/>
        <w:t>schafften sind vertheilet worden, sondern</w:t>
        <w:br/>
        <w:t>es hat jedem frey gestanden, ein Stück</w:t>
        <w:br/>
        <w:t>Landes zu erwählen, wo es ihm selbsten</w:t>
        <w:br/>
        <w:t>beliebet. Und wenn er selbsten einem</w:t>
        <w:br/>
        <w:t>nicht gewogen war, so gab er ihm eines,</w:t>
        <w:br/>
        <w:t>nach eigenen Gefallen, welches aber ins</w:t>
        <w:br/>
        <w:t>gemein nicht viel nút gewefen. Uber dies</w:t>
        <w:br/>
        <w:t>ses hat er selten den Dürfftigen damit bedacht, und</w:t>
        <w:br/>
        <w:t>ihn auffzuhelffen gesuchet; fon</w:t>
        <w:br/>
        <w:t>dern viel lieber solchen Leuten einen gus</w:t>
        <w:br/>
        <w:t>ten Brocken augeworffen, von welcheder</w:t>
        <w:br/>
        <w:t>wiederum etwas zu holen wuste, oder sons</w:t>
        <w:br/>
        <w:t>sten eine Recognition zu gewarten hatte.</w:t>
        <w:br/>
        <w:br/>
        <w:t>recht</w:t>
        <w:br/>
        <w:t>Alle seine Befehle waren sehr streng, at</w:t>
        <w:br/>
        <w:t>und vielmals ganz ungereimt. Dieses ble</w:t>
        <w:br/>
        <w:t>ligen, welche noch gut seyn solten wurden auss</w:t>
        <w:br/>
        <w:t>dennoch mit der größten Strengheit auss</w:t>
        <w:br/>
        <w:t>geführet, vornemlich wenn es ihm Geld</w:t>
        <w:br/>
        <w:t>eintragen konte. Wenn aber Diebe abrus</w:t>
        <w:br/>
        <w:t xml:space="preserve">straffen waren die </w:t>
      </w:r>
      <w:r>
        <w:rPr>
          <w:b/>
          <w:color w:val="DD2B05"/>
          <w:u w:val="single"/>
        </w:rPr>
        <w:t>denStrang</w:t>
      </w:r>
      <w:r>
        <w:t xml:space="preserve"> verdienet,</w:t>
        <w:br/>
        <w:t>weil sie sich auch wol an der Illustren</w:t>
        <w:br/>
        <w:t>Compagnie ihren Gütern vergriffen hat</w:t>
        <w:br/>
        <w:t xml:space="preserve">ten: so war man darinnen gar </w:t>
      </w:r>
      <w:r>
        <w:rPr>
          <w:b/>
          <w:color w:val="DD2B05"/>
          <w:u w:val="single"/>
        </w:rPr>
        <w:t>faumfeelig</w:t>
      </w:r>
      <w:r>
        <w:t>,</w:t>
        <w:br/>
        <w:t>trág und sparsam, dieweil man ihnen viel</w:t>
        <w:br/>
        <w:t>lieber die Gefängnisse öffnete, daß sie sels</w:t>
        <w:br/>
        <w:t>ber fortgehen konten, als daß man sie háts</w:t>
        <w:br/>
        <w:t>te verschliessen lassen; wie davon der ans</w:t>
        <w:br/>
        <w:t>noch lebende alte Land: Drost Johannes</w:t>
        <w:br/>
        <w:t>Mulder, als Land-Richter, ein und ander</w:t>
        <w:br/>
        <w:t>re Historie beybringen kan, die ihm als</w:t>
        <w:br/>
        <w:t>Anklager begegnet sind, und welche auch</w:t>
        <w:br/>
        <w:t>die meiste Bürger gar sehr wohl wissen.</w:t>
        <w:br/>
        <w:br/>
        <w:t>Das einige, so an ihm zu preisen, ist Ba</w:t>
        <w:br/>
        <w:t>dieses, daß er auf alle hohe Berge eine verr</w:t>
        <w:br/>
        <w:t>Wacht, mit einer Canon versehen, ger bas</w:t>
        <w:br/>
        <w:t>ordnet hat, damit dadurch die Bürgers</w:t>
        <w:br/>
        <w:t>schafft und alle Land-Leute könten ges</w:t>
        <w:br/>
        <w:t>warnet und benachrichtete werden, wo ein</w:t>
        <w:br/>
        <w:t>Feind, er sey auswärtig oder in dem Lan</w:t>
        <w:br/>
        <w:t>de selbsten, vorhanden wáre: und daß sie</w:t>
        <w:br/>
        <w:t>nun müsten zusammen kommen, demsel</w:t>
        <w:br/>
        <w:t xml:space="preserve">ben das Haupt zu bieten, zu </w:t>
      </w:r>
      <w:r>
        <w:rPr>
          <w:b/>
          <w:color w:val="DD2B05"/>
          <w:u w:val="single"/>
        </w:rPr>
        <w:t>wiederftes</w:t>
      </w:r>
      <w:r>
        <w:t>: hen,</w:t>
        <w:br/>
        <w:t>und abzutreiben. Endlich hat er</w:t>
        <w:br/>
        <w:t>auch die Bürgerschafft mit einem eignen</w:t>
        <w:br/>
        <w:t>Raths Collegio begünstiget, aber auf</w:t>
        <w:br/>
        <w:t>solche einfältige und albere Weise, daß sie</w:t>
        <w:br/>
        <w:t>vor sich selbsten nichts schliessen, sondern</w:t>
        <w:br/>
        <w:t>nur als Mit-Glieder des Raths von der</w:t>
        <w:br/>
        <w:t>Iusticie erscheinen mögen; wie hernach</w:t>
        <w:br/>
        <w:t>soll angeführet werden. Diese Bürgers</w:t>
        <w:br/>
        <w:t>schafft hat er über dieses in gewisse Compagnien</w:t>
        <w:br/>
        <w:t>eingetheilet, ihnen aus ihren</w:t>
        <w:br/>
        <w:t>Mittel Officiers vorgestellet, und anbefohlen,</w:t>
        <w:br/>
        <w:t>daß sie selbige exerciren und in</w:t>
        <w:br/>
        <w:t>den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663.txt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1. Brief. 2c.</w:t>
        <w:br/>
        <w:br/>
        <w:t>en Waffen üben sollen: solches alles</w:t>
        <w:br/>
        <w:t>at er innerhalb zwanzig Jahren, aus</w:t>
        <w:br/>
        <w:t>führet, denn so lang hat ungefähr seine</w:t>
        <w:br/>
        <w:t>Regierung gewähret, und ist endlich von</w:t>
        <w:br/>
        <w:t>inem Her Sohn, Wilhelm Adrian</w:t>
        <w:br/>
        <w:t>an der Stel, abgelöse worden.</w:t>
        <w:br/>
        <w:t>Von diesem Herrn Gouverneur nun</w:t>
        <w:br/>
        <w:t>be bereits in meinem Vorigen, als dem</w:t>
        <w:br/>
        <w:t>migen geschrieben, welchen bey meiner</w:t>
        <w:br/>
        <w:t>ankunfft gefunden und angetroffen. Es</w:t>
        <w:br/>
        <w:t>wird auch sicherlich zu anderer Zeit bese</w:t>
        <w:br/>
        <w:t>und mehrere Gelegenheit sich offens</w:t>
        <w:br/>
        <w:t>ahren da etwas weitleufftiger kan von</w:t>
        <w:br/>
        <w:t>m gehandelt werden. Aniezo sage</w:t>
        <w:br/>
        <w:t>r, wie das alte Sprich Wort, daß der</w:t>
        <w:br/>
        <w:t>affel nicht weit vom Stamm falle, ei</w:t>
        <w:br/>
        <w:t>ger massen scheine wahr zu seyn, weil</w:t>
        <w:br/>
        <w:t>ser seinem Heran Vater meist in allen,</w:t>
        <w:br/>
        <w:t>fer in der Brutalitas, gleich kommt.</w:t>
        <w:br/>
        <w:br/>
        <w:t>enn wenn er allezeit derjenige anblies</w:t>
        <w:br/>
        <w:t>ware, der er Anfangs und gleich bey</w:t>
        <w:br/>
        <w:t>abrettung feiner Regierung gewesen,</w:t>
        <w:br/>
        <w:t>erde er mit höchsten Lob entweder Zeit</w:t>
        <w:br/>
        <w:t>nes Lebens allhier geblieben seyn, und</w:t>
        <w:br/>
        <w:t>8 Regiment behauptet haben oder</w:t>
        <w:br/>
        <w:t>er, wenn er ja wieder hätte nach Hols</w:t>
        <w:br/>
        <w:t>nd ziehen wollen, so wurde solcher Abe</w:t>
        <w:br/>
        <w:t>3 den hiesigen Bürgern sehr schmerz</w:t>
        <w:br/>
        <w:t>gefallen, er hingegen würde in pol</w:t>
        <w:br/>
        <w:t>nd sehr wohl empfangen worden seyn,</w:t>
        <w:br/>
        <w:t>d feine vorige Schöpffen Würde</w:t>
        <w:br/>
        <w:t>einfalls continuiret haben, die man</w:t>
        <w:br/>
        <w:t>m bey seiner Abreise aufbehalten, und</w:t>
        <w:br/>
        <w:t>bey versprechen muste, sie ihme wieder</w:t>
        <w:br/>
        <w:t>gedeihen zu lassen, wenn er einst mit</w:t>
        <w:br/>
        <w:t>r und Reputation wieder kommen</w:t>
        <w:br/>
        <w:t>würde.</w:t>
        <w:br/>
        <w:br/>
        <w:t>Dieweil er aber fein altes leichtfertig</w:t>
        <w:br/>
        <w:t>Leben, welches in Amsterdam, als</w:t>
        <w:br/>
        <w:t>mer geoffen und sehr Volcks reichen</w:t>
        <w:br/>
        <w:t>Stadt, eher verschwiegen und verbor</w:t>
        <w:br/>
        <w:t>m bliebe als hier, wieder anfinge und</w:t>
        <w:br/>
        <w:t>durch hier absonderlich ins Geschrey</w:t>
        <w:br/>
        <w:t>m, da ihm eine Venus Tochter nach</w:t>
        <w:br/>
        <w:t>gete, welche man ihm in einem grossen</w:t>
        <w:br/>
        <w:t>gehloffenen Korbe zutruͤge: so berlohr</w:t>
        <w:br/>
        <w:t>freylich seine Hochachtung hierdurch</w:t>
        <w:br/>
        <w:t>mlich, und fieng man an, aus einem</w:t>
        <w:br/>
        <w:t>nz andern Thon von ihm zu reden.</w:t>
        <w:br/>
        <w:br/>
        <w:t>var hatte diese Venus Nymphe einen</w:t>
        <w:br/>
        <w:t>r kurzen Verbleib allhier; theils weil</w:t>
        <w:br/>
        <w:t>an dergleichen Waͤre hie nicht fehlet,</w:t>
        <w:br/>
        <w:t>der bereits andere gute Freundinnen</w:t>
        <w:br/>
        <w:t>sich gezogen hatte: theils auch, weil</w:t>
        <w:br/>
        <w:t>luftr Compagnie Nachricht das</w:t>
        <w:br/>
        <w:t>n bekommen und befohlen hatte sols</w:t>
        <w:br/>
        <w:t>contrabante Güter wieder mit nach</w:t>
        <w:br/>
        <w:t>Holland zu bringen. Gleichwohl aber</w:t>
        <w:br/>
        <w:t>kan man leicht erachten und schliessen,</w:t>
        <w:br/>
        <w:t>wie dessen Hoch Edlen Frauen Ges</w:t>
        <w:br/>
        <w:t>maclin, die von der ganzen Sache</w:t>
        <w:br/>
        <w:t>Bericht empfieng, dabey müsse zu Mus</w:t>
        <w:br/>
        <w:t>the gewesen seyn: und kan ich dahero</w:t>
        <w:br/>
        <w:t>gar leicht glauben, was man dazumal</w:t>
        <w:br/>
        <w:t>len von ihr gesaget, mir aber auch sehr</w:t>
        <w:br/>
        <w:t>offt und vielmals vergewissert hat wie</w:t>
        <w:br/>
        <w:t>die sich nemlich aus Wehe Muth und</w:t>
        <w:br/>
        <w:t>Verdruß, auch wegen harten Tractamentl</w:t>
        <w:br/>
        <w:t>ihres Ehe Herrn, habe des Les</w:t>
        <w:br/>
        <w:t>bens begeben wollen. burt</w:t>
        <w:br/>
        <w:t>Zu dieser erwehnten Leichtfertig Ber</w:t>
        <w:br/>
        <w:t>keit fam noch eine andere Untugend, wels Ge</w:t>
        <w:br/>
        <w:t>che ihm völlig den letzten Herz Stoß Aud</w:t>
        <w:br/>
        <w:t>gegeben, und ihme aller Auctoritaet bes entraubet</w:t>
        <w:br/>
        <w:t>hat. Denn, nach dem er hiems</w:t>
        <w:br/>
        <w:t>liche Mittel beyfahen und eingebracht</w:t>
        <w:br/>
        <w:t>hatte, verführten ihn dieselbe so weit,</w:t>
        <w:br/>
        <w:t>daß er geiziger als geizig wurde, und</w:t>
        <w:br/>
        <w:t>gerne alles alleine befizen wollte; wie</w:t>
        <w:br/>
        <w:t>dieses inskünftige Sonnens klar wird</w:t>
        <w:br/>
        <w:t>dargethan und erwiesen werden. Aber</w:t>
        <w:br/>
        <w:t>dieser Geitz brachte ihm seinen Unters</w:t>
        <w:br/>
        <w:t>gang zu wege, indem er mit Schimpff</w:t>
        <w:br/>
        <w:t>und Schanden nach Holland zuruf</w:t>
        <w:br/>
        <w:t>kehren sein Regiment einem andern</w:t>
        <w:br/>
        <w:t>überlassen, und daselbst die ihm vers</w:t>
        <w:br/>
        <w:t>sprochent Reftitutio seiner Schöpffen</w:t>
        <w:br/>
        <w:t>Würde, entbehren muste. Er wurde Wire</w:t>
        <w:br/>
        <w:t>Anno 1699. hieher geschicket, und mu do</w:t>
        <w:br/>
        <w:t>ste Anno 1707. fein Regiment abtrete enten.</w:t>
        <w:br/>
        <w:t xml:space="preserve">Weil der Herr </w:t>
      </w:r>
      <w:r>
        <w:rPr>
          <w:b/>
          <w:color w:val="DD2B05"/>
          <w:u w:val="single"/>
        </w:rPr>
        <w:t>Corneliszoon</w:t>
      </w:r>
      <w:r>
        <w:br/>
        <w:t>d' Abging, ein Better dieses Herrn</w:t>
        <w:br/>
        <w:t>Gouverneurs, der vor einigen Jahren</w:t>
        <w:br/>
        <w:t>um einiger Unbillichkeit willen ebens</w:t>
        <w:br/>
        <w:t>falls von Palimbang ist removet,</w:t>
        <w:br/>
        <w:t>bego aber wiederum in des auch abbes</w:t>
        <w:br/>
        <w:t>festen hiesigen ersten Ober-Kauffmann,</w:t>
        <w:br/>
        <w:t>des Herrn Samuel Elzevier Stelle bes</w:t>
        <w:br/>
        <w:t>fördert worden, allhier in besagter Quas</w:t>
        <w:br/>
        <w:t>litát angekommen, ist er gleichwohl erst</w:t>
        <w:br/>
        <w:t>Anno 1708. gegen die Ordres der</w:t>
        <w:br/>
        <w:t>Herren Directore dieser glorieuse</w:t>
        <w:br/>
        <w:t>Compagnie fortgegangen; wie dieses</w:t>
        <w:br/>
        <w:t>alles im Verfolg künfftig ausführlicher</w:t>
        <w:br/>
        <w:t>dargethan werden soll. rud</w:t>
        <w:br/>
        <w:t>Dieweil aber der neue Herz Got- mer</w:t>
        <w:br/>
        <w:t>veneur, Louis van Affenburg, noch auf</w:t>
        <w:br/>
        <w:t>nicht zugegen war, und dennoch das gunft</w:t>
        <w:br/>
        <w:t>Gouvernement an einen andern mus nerac</w:t>
        <w:br/>
        <w:t>ste übergeben werden: so bekam sols bie &amp;</w:t>
        <w:br/>
        <w:t>ches, nebst Transportierung und Ubers</w:t>
        <w:br/>
        <w:t>gebung aller Kanffmanschafften, und</w:t>
        <w:br/>
        <w:t>andern der luftr Compagnie husten</w:t>
        <w:br/>
        <w:t>digen Dingen, obbesagter Herr a' ab. ling</w:t>
        <w:br/>
        <w:t>falbst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664.txt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1. Brief. 2.</w:t>
        <w:br/>
        <w:br/>
        <w:t>ing in seine Hände, welcher sich ans</w:t>
        <w:br/>
        <w:t>Fangs stellete, als ob er den Bürgern</w:t>
        <w:br/>
        <w:t>ganz geneigt und huld ware, mithin ihs</w:t>
        <w:br/>
        <w:t>en zu ihrer Satisfaction bey dem abbes</w:t>
        <w:br/>
        <w:t>esten Herrn van der Stel helffen wolle</w:t>
        <w:br/>
        <w:t>e: alleine, so bald aus güldenen Stů</w:t>
        <w:br/>
        <w:t>fen einige Kugeln nach ihm zuflogen,</w:t>
        <w:br/>
        <w:t>welche der Herr van der Stel log brennes</w:t>
        <w:br/>
        <w:t>e; so fehlete er bald die grossen Belloren,</w:t>
        <w:br/>
        <w:t>und muste dahero mit diesem Fries</w:t>
        <w:br/>
        <w:t>me machen, jenen aber den Bür</w:t>
        <w:br/>
        <w:t>gern, den Krieg ankündigen; gestalt</w:t>
        <w:br/>
        <w:t>Ein er sich denn öffentlich dazu erkläre</w:t>
        <w:br/>
        <w:t>ce; wie inskünftige mit mehrern wird</w:t>
        <w:br/>
        <w:t>schreiben seyn.</w:t>
        <w:br/>
        <w:br/>
        <w:t>Hierbey bliebe es nicht, sondern</w:t>
        <w:br/>
        <w:t>er wurde noch wohl gewalttätigere</w:t>
        <w:br/>
        <w:t>Dinge, die bereits im Vorschlag und</w:t>
        <w:br/>
        <w:t>projectura waren, vorgenommen ha</w:t>
        <w:br/>
        <w:t>Den, wenn ihme nicht die unvermuthes</w:t>
        <w:br/>
        <w:t>e Ankunfft dieses neuen Heren Gouverneurs</w:t>
        <w:br/>
        <w:t>daran verhindert hätte. Denn</w:t>
        <w:br/>
        <w:t>nan muthmassen allbereits, daß, weil</w:t>
        <w:br/>
        <w:t>er so lange aussen bliebe, er endlich gar</w:t>
        <w:br/>
        <w:t>nicht mehr anhero kommen, sondern ents</w:t>
        <w:br/>
        <w:t>veder in Franckreich gefangen sinen, os</w:t>
        <w:br/>
        <w:t>Der endlich sonsten daselbsten geblieben</w:t>
        <w:br/>
        <w:t>eyn, und also solchem nach, die vol</w:t>
        <w:br/>
        <w:t>ige Regierung dem gedachten Herm d'</w:t>
        <w:br/>
        <w:t>Abging verbleiben würde.</w:t>
        <w:br/>
        <w:br/>
        <w:t>Nachdeme er sich nun hierdurch</w:t>
        <w:br/>
        <w:t>In seiner Meynung betrogen sahe, und</w:t>
        <w:br/>
        <w:t>Des Regiments entgehet befand, halff</w:t>
        <w:br/>
        <w:t>er doch immerzu das ein und andere</w:t>
        <w:br/>
        <w:t>e zu hintertreiben und unter zu drucken,</w:t>
        <w:br/>
        <w:t>hingegen das Gegentheil zu beförderen;</w:t>
        <w:br/>
        <w:t>and geschahe solches alles in der Absicht,</w:t>
        <w:br/>
        <w:t>dem neuen Heren Gouverneur, der dies</w:t>
        <w:br/>
        <w:t>fer Regierung annoch ganz unbündig</w:t>
        <w:br/>
        <w:t>var, hierdurch irre zu machen, mit</w:t>
        <w:br/>
        <w:t>in in eine Grube zu stürzen, und sich</w:t>
        <w:br/>
        <w:t>selbften auf das Pferd zu helffen, ich</w:t>
        <w:br/>
        <w:t>vill jagen, in das Gouvernement zues</w:t>
        <w:br/>
        <w:t>den. Es glückte ihm sein Vorhaben</w:t>
        <w:br/>
        <w:t>auch ziemlicher affen, dieweil er um</w:t>
        <w:br/>
        <w:t>einer gewissen Ursache willen, die ich</w:t>
        <w:br/>
        <w:t>war nicht gerne schreibe, meinem Herm</w:t>
        <w:br/>
        <w:t xml:space="preserve">aber </w:t>
      </w:r>
      <w:r>
        <w:rPr>
          <w:b/>
          <w:color w:val="DD2B05"/>
          <w:u w:val="single"/>
        </w:rPr>
        <w:t>instinfftige</w:t>
      </w:r>
      <w:r>
        <w:t>, so GOtt Befunds</w:t>
        <w:br/>
        <w:t>heit verleihen wird, nicht verhalten will,</w:t>
        <w:br/>
        <w:t>mit ihm ziemlich zerfallen, also, daß</w:t>
        <w:br/>
        <w:t>er endlich weiter fort nach Indien, als</w:t>
        <w:br/>
        <w:t>Extraordinaire Rath ist verschicket wors</w:t>
        <w:br/>
        <w:t>ben; nachdeme er vorhero dem rauris</w:t>
        <w:br/>
        <w:t>gen Gast-Mahl hatte beygewohnet, ben</w:t>
        <w:br/>
        <w:t>welchem der Herr Simon van der Stel,</w:t>
        <w:br/>
        <w:t>auf seinem Land-Guth Constantia ges</w:t>
        <w:br/>
        <w:t>nandt, diesen Herrn Gouverneur,</w:t>
        <w:br/>
        <w:t>nebst einigen Schiffes Capitainen, und</w:t>
        <w:br/>
        <w:t>andern See-fahrenden Officirern, unter</w:t>
        <w:br/>
        <w:t>einem Grund rothen Wein, Gifft hats</w:t>
        <w:br/>
        <w:t>te beygebracht; wie ich Ihm solches ins</w:t>
        <w:br/>
        <w:t>nünfftige mit einem authentischen Briefe</w:t>
        <w:br/>
        <w:t>des damaligen Ober Barbierers, und</w:t>
        <w:br/>
        <w:t>gewesenen Licencia Medicina, eren</w:t>
        <w:br/>
        <w:t>Jufti Beirats, darhun und beweisen</w:t>
        <w:br/>
        <w:t>will; das auch die Leute allesamt an dies</w:t>
        <w:br/>
        <w:t>sem Vorgebürge einmütig bezeugen,</w:t>
        <w:br/>
        <w:t>und ich selbsten zu unterschiedlichen mas</w:t>
        <w:br/>
        <w:t>len aus dem Munde dieses Herin Gouverneurs</w:t>
        <w:br/>
        <w:t>gehöret habe. tre Go</w:t>
        <w:br/>
        <w:t>Es war aber dieser Hoch Edle,</w:t>
        <w:br/>
        <w:t>Her: Gouverneur ein sehr vortrefflicher D</w:t>
        <w:br/>
        <w:t>Mann, der sich unter andern durch Et Me</w:t>
        <w:br/>
        <w:t>lernung vielerley Sprachen, und durch de</w:t>
        <w:br/>
        <w:t>manche schöne Reisen sehr berühmt ge</w:t>
        <w:br/>
        <w:t>macht hatte; der auch, weil er von A</w:t>
        <w:br/>
        <w:t>Jugend auf dem Kriege gefolget, es fo</w:t>
        <w:br/>
        <w:t>weit gebracht, daß Ihro Bomische</w:t>
        <w:br/>
        <w:t>Kayserliche Majestát Leopoldus I. glori</w:t>
        <w:br/>
        <w:t>würdigsten Andenckens, ihn bey dem</w:t>
        <w:br/>
        <w:t>vorigen Türcken Krieg, mit geoffen</w:t>
        <w:br/>
        <w:t>Nußen als Dero Admiral - General</w:t>
        <w:br/>
        <w:t>auf der Donau, und General Feld</w:t>
        <w:br/>
        <w:t>Wachtmeister zu Lande angestellet, und</w:t>
        <w:br/>
        <w:t>biß zum Ende erwehnten Krieges, gea</w:t>
        <w:br/>
        <w:t>brauchet hat. Nach diesem wurde er</w:t>
        <w:br/>
        <w:t>den Herren General Staaten der Vereis</w:t>
        <w:br/>
        <w:t>nagten Nieder Lande nur vor einiger</w:t>
        <w:br/>
        <w:t>Zeit überlassen damit IhroMajestát den</w:t>
        <w:br/>
        <w:t>selben wieder abfodert konte, wenn Sie</w:t>
        <w:br/>
        <w:t xml:space="preserve">ihn möchten benötiget </w:t>
      </w:r>
      <w:r>
        <w:rPr>
          <w:b/>
          <w:color w:val="DD2B05"/>
          <w:u w:val="single"/>
        </w:rPr>
        <w:t>feynKaum</w:t>
      </w:r>
      <w:r>
        <w:br/>
        <w:t>aber ware er Anno 1708.</w:t>
        <w:br/>
        <w:br/>
        <w:t>den 24sten Januarii, allhie am Vorges</w:t>
        <w:br/>
        <w:t>bürge der guten Hoffnung angelanget, ba</w:t>
        <w:br/>
        <w:t>so bekam er bald darauf, nemlich den geb</w:t>
        <w:br/>
        <w:t>8ten April, gleichsam zu einem guten</w:t>
        <w:br/>
        <w:t>Willkomm, den erst gemeldeten Gifft</w:t>
        <w:br/>
        <w:t>Trand; wovon er zwar, durch gute</w:t>
        <w:br/>
        <w:t>Vorsorge, und heilsame Artzney-Mits</w:t>
        <w:br/>
        <w:t>ten des obgedachten Jufti Beirats,</w:t>
        <w:br/>
        <w:t>in so weit glücklich ist errettet worden;</w:t>
        <w:br/>
        <w:t>jedoch bliebe ihm so viel davon im Lei</w:t>
        <w:br/>
        <w:t>be, daß er langsamer Hand, an Bräff</w:t>
        <w:br/>
        <w:t>ten, sowohl des Leibes, als des Ge</w:t>
        <w:br/>
        <w:t>mathes abnahm; auch auf die letzte fei</w:t>
        <w:br/>
        <w:t>ne ganze vortreffliche Memorie oder</w:t>
        <w:br/>
        <w:t>Gedächtnie berlohr, und mit nichts</w:t>
        <w:br/>
        <w:t>als mit Trincken fonte gelebet werden.</w:t>
        <w:br/>
        <w:br/>
        <w:t>Alle seine gute Unternehmungen sind</w:t>
        <w:br/>
        <w:t>hierdurch gleichsam verschwunden und</w:t>
        <w:br/>
        <w:t>verrauchet; hingegen ihm von erwehnt</w:t>
        <w:br/>
        <w:t>ten Herrn d' Abging, und andern, der</w:t>
        <w:br/>
        <w:t>schändliche Name und die Clama anges</w:t>
        <w:br/>
        <w:t>kettet, mithin nachgeredet worden, daß</w:t>
        <w:br/>
        <w:t>er wegen feines starcken Tridens,</w:t>
        <w:br/>
        <w:t>nirgends zu könne gebrauchet werden,</w:t>
        <w:br/>
        <w:t>und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665.txt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 Brief. 2c.</w:t>
        <w:br/>
        <w:br/>
        <w:t>muste alles liegen bleiben, wenn</w:t>
        <w:br/>
        <w:t>t der Herr d' Abging zugegen wá</w:t>
        <w:br/>
        <w:t>defen Dienste wahrnahme und</w:t>
        <w:br/>
        <w:t>6 dirigierte; da man doch wohl weiß,</w:t>
        <w:br/>
        <w:t>bekandt ist, daß er vor empfangenen</w:t>
        <w:br/>
        <w:t>ft, weder zum Trincken noch zu eins</w:t>
        <w:br/>
        <w:t>andern Excellens geneigt war. Es</w:t>
        <w:br/>
        <w:t>cket mich deßwegen, man müßte die</w:t>
        <w:br/>
        <w:t>unn-Quelle erst suchen, so werde</w:t>
        <w:br/>
        <w:t>n alsdenn bald finden, woher diese</w:t>
        <w:br/>
        <w:t>tugenden entspringen: wie denn auch</w:t>
        <w:br/>
        <w:t>Bürgerschafft allhier solches sehr</w:t>
        <w:br/>
        <w:t>l marckte, und seinen Todt mit be</w:t>
        <w:br/>
        <w:t>ten Herzen zu Gemüth zoge; der</w:t>
        <w:br/>
        <w:t>Anno 1711. erfolget ist.</w:t>
        <w:br/>
        <w:br/>
        <w:t>Ich habe mich offt über dieses Herm</w:t>
        <w:br/>
        <w:t>guverneurs seine Edelmütigkeit vers</w:t>
        <w:br/>
        <w:t>adert, der, ob er gleich wußte, daß</w:t>
        <w:br/>
        <w:t>n ihm nach dem Leben trachtete,</w:t>
        <w:br/>
        <w:t>noch nicht gescheuet hat, feinen Fein</w:t>
        <w:br/>
        <w:t>zu zu sprechen, und ihnen ganz</w:t>
        <w:br/>
        <w:t>pflich, ohne einige Empfindung ei</w:t>
        <w:br/>
        <w:t>er Rachgier zu begegnen: und hätte</w:t>
        <w:br/>
        <w:t>hier zwar eine offene Bahn, dessen</w:t>
        <w:br/>
        <w:t>hm und Tugenden zu specificare;</w:t>
        <w:br/>
        <w:t>ine ich fürchte, meine Feder möch</w:t>
        <w:br/>
        <w:t>zu zu ungeschickt seyn und den</w:t>
        <w:br/>
        <w:t>ten Werth nicht erreichen können:</w:t>
        <w:br/>
        <w:t>ero will ich diese Arbeit andern is</w:t>
        <w:br/>
        <w:t>lassen, zumal da vielleicht ins</w:t>
        <w:br/>
        <w:t>afftige noch wohl Gelegenheit seyn</w:t>
        <w:br/>
        <w:t>6, eines und das andere von ihm</w:t>
        <w:br/>
        <w:t>erinnern.</w:t>
        <w:br/>
        <w:br/>
        <w:t>Nach dessen Tod hat die Regierung</w:t>
        <w:br/>
        <w:t>es Landes, auf Ordre des Raths</w:t>
        <w:br/>
        <w:t>Politie, bey Provigion erhalten und</w:t>
        <w:br/>
        <w:t>ahret, dessen anfänglich gewesener</w:t>
        <w:br/>
        <w:t>retiarius; der nachgehends, da der</w:t>
        <w:br/>
        <w:t>Tr d' Abging, als Extraordinarius</w:t>
        <w:br/>
        <w:t>ath von India nach Batavia zu gehen</w:t>
        <w:br/>
        <w:t>ligt wurde, angestelleter erster Os</w:t>
        <w:br/>
        <w:t>Kauffmann worden, der gemeinig</w:t>
        <w:br/>
        <w:t xml:space="preserve">den Namen und Titul als </w:t>
      </w:r>
      <w:r>
        <w:rPr>
          <w:b/>
          <w:color w:val="DD2B05"/>
          <w:u w:val="single"/>
        </w:rPr>
        <w:t>SecunPerfona</w:t>
      </w:r>
      <w:r>
        <w:t>,</w:t>
        <w:br/>
        <w:t>oder zweyte Stimme füh</w:t>
        <w:br/>
        <w:t>Er hieß Wilhelm Helot, und schicks</w:t>
        <w:br/>
        <w:t>sich zur Regierung ganz und gar</w:t>
        <w:br/>
        <w:t>ht. Denn er hatte niemaln etwas ges</w:t>
        <w:br/>
        <w:t>met, als was er auf denen gemeinen</w:t>
        <w:br/>
        <w:t>offenbahren Strassen gehöret.</w:t>
        <w:br/>
        <w:br/>
        <w:t>er wurde er bey seiner Ankunfft zu</w:t>
        <w:br/>
        <w:t>zem Chriften gebrauchet, und vers</w:t>
        <w:br/>
        <w:t>Ende kaum so viel, daß er ein Conor</w:t>
        <w:br/>
        <w:t>ohne orthographische Fehler nach</w:t>
        <w:br/>
        <w:t>reiben und ins reine bringen fons</w:t>
        <w:br/>
        <w:t>Da er dieses erlernet und begriffent</w:t>
        <w:br/>
        <w:t>ate, beförderte ihn der obgedachte</w:t>
        <w:br/>
        <w:t>err Wilhelm Adrian van der Stel jur</w:t>
        <w:br/>
        <w:t>Bentley, und machte ihn zum Secretario</w:t>
        <w:br/>
        <w:t>Politico, oder Staats Secretario. Biers</w:t>
        <w:br/>
        <w:t>auf hat ihm endlich das Glück gewollt,</w:t>
        <w:br/>
        <w:t>daß er, durch Hülffe des Herrn Advocati</w:t>
        <w:br/>
        <w:t>Everhardi Schot, dem er in</w:t>
        <w:br/>
        <w:t>Geld-Sachen einen besondern Gefallen</w:t>
        <w:br/>
        <w:t>erwiesen, und ihm zur Bezahlung einer</w:t>
        <w:br/>
        <w:t>ungewissen Schuld verhoffen, zu dies</w:t>
        <w:br/>
        <w:t>ser jets besagten Qualität ist erhoben,</w:t>
        <w:br/>
        <w:t>und über viele andere geneßet worden:</w:t>
        <w:br/>
        <w:t>die zehnmal mehr Wissenschafft und</w:t>
        <w:br/>
        <w:t>Erfahrung in ihrem kleinsten Finger bes</w:t>
        <w:br/>
        <w:t>fassen, als er in seinem ganzen Kopf,</w:t>
        <w:br/>
        <w:t>und übrigen Leibes Corper verbergen</w:t>
        <w:br/>
        <w:t>fonte.</w:t>
        <w:br/>
        <w:br/>
        <w:t>Ben Abtrettung feiner Regierung sein</w:t>
        <w:br/>
        <w:t>kandte er sich vor Hochmuth fast selbs mussten</w:t>
        <w:br/>
        <w:t>sten nicht. Er war darbey sehr brutal,</w:t>
        <w:br/>
        <w:t>und gab niemand, den er zu gebieh</w:t>
        <w:br/>
        <w:t>ten hatte, ein gutes Wort: hielte auch</w:t>
        <w:br/>
        <w:t>diese manier so lange, biß er endlich</w:t>
        <w:br/>
        <w:t>durch seine Xanthippe, ich meine die vers</w:t>
        <w:br/>
        <w:t>wittibe Frau des feel. Herrn N. von</w:t>
        <w:br/>
        <w:t>Leons, noch mehr dazu encouragieret,</w:t>
        <w:br/>
        <w:t>und zur völligen Narrheit angetrieben</w:t>
        <w:br/>
        <w:t>wurde. Ich konte so wohl von an</w:t>
        <w:br/>
        <w:t>dern, als von mir selbsten viele athos</w:t>
        <w:br/>
        <w:t>richte Erempel an den Tag bringen,</w:t>
        <w:br/>
        <w:t>wenn ich es der Mühe werth hielte, die</w:t>
        <w:br/>
        <w:t>Zeit und das Papier damit zu erders</w:t>
        <w:br/>
        <w:t>ben; wenn ich auch nicht scheuere meis</w:t>
        <w:br/>
        <w:t>nem Herrn damit beschwehrlich zufallen:</w:t>
        <w:br/>
        <w:t>es wird aber wohl inskünftige Gelegen</w:t>
        <w:br/>
        <w:t>heit vorkommen, da eines und das ans</w:t>
        <w:br/>
        <w:t>dere viel besser wird angebracht werden</w:t>
        <w:br/>
        <w:t>können.</w:t>
        <w:br/>
        <w:br/>
        <w:t>Unterdessen ist hier die Zeitung was</w:t>
        <w:br/>
        <w:t>schon erschollen daß sein Bauren ne</w:t>
        <w:br/>
        <w:t>Stotz bald ein Ende nehmen, und er</w:t>
        <w:br/>
        <w:t>unter einem andern Gouverneur werde gen zer</w:t>
        <w:br/>
        <w:t>stehen müssen. Denn man saget hier ten wir</w:t>
        <w:br/>
        <w:t>offenbahr, daß der Herr N. de Canone</w:t>
        <w:br/>
        <w:t>als Gouverneur hieher fommen wers</w:t>
        <w:br/>
        <w:t>de, welcher bey den Herren GeneralStaaten</w:t>
        <w:br/>
        <w:t>in Kriegs Diensten gelebet, und</w:t>
        <w:br/>
        <w:t>vor einige Zeit allhier verbleiben, nach</w:t>
        <w:br/>
        <w:t>mals aber seine vorige Charge wieder</w:t>
        <w:br/>
        <w:t>erhalten foll. Weil nun defen Herr</w:t>
        <w:br/>
        <w:t>Bruder vor diesem als Capitain über</w:t>
        <w:br/>
        <w:t>hiesige Guarnilon allhier gewesen, und</w:t>
        <w:br/>
        <w:t>von oberwehneten Herrn Simon vander</w:t>
        <w:br/>
        <w:t>Sel, viele Verschmähungen, Schimpf</w:t>
        <w:br/>
        <w:t>und Unrecht hat erdulden müssen: als</w:t>
        <w:br/>
        <w:t>zweiffelt man nicht, er werde dieselbe,</w:t>
        <w:br/>
        <w:t>zum Nußen der illustren Compagnie,</w:t>
        <w:br/>
        <w:t>und zum Trost der beleidigten und vers</w:t>
        <w:br/>
        <w:t>folgten Bürger, auf billige Weise re- van-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666.txt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596</w:t>
        <w:br/>
        <w:t>Dritter Theil. 1. Brief. rc.</w:t>
        <w:br/>
        <w:br/>
        <w:t>Fangen und den Elianischen Geist.</w:t>
        <w:br/>
        <w:t>comit gedachter Herr Delor reichlich</w:t>
        <w:br/>
        <w:t>übergossen, und völlig eingenommen</w:t>
        <w:br/>
        <w:t>ist, gentzlich austreiben die bißherige</w:t>
        <w:br/>
        <w:t>Uneinigkeit der Gottlosen stillen, und</w:t>
        <w:br/>
        <w:t>alles so in Ruhe setzen, daß niemand</w:t>
        <w:br/>
        <w:t>mehr an das vorige Unrecht Schmach /</w:t>
        <w:br/>
        <w:t>Schimpf und Verfolgung wird geden-</w:t>
        <w:br/>
        <w:t>cken dörffen. Jmmittels aber ver-</w:t>
        <w:br/>
        <w:t>bleibe</w:t>
        <w:br/>
        <w:t>ein Herr rc.</w:t>
        <w:br/>
        <w:br/>
        <w:t>Der ll. Brief.</w:t>
        <w:br/>
        <w:t>Wie das gantze Land / des Vorgebürges der guten</w:t>
        <w:br/>
        <w:t>Hoffnung / durch acht Collegia regierer</w:t>
        <w:br/>
        <w:t>wird.</w:t>
        <w:br/>
        <w:t>Mein Herr.</w:t>
        <w:br/>
        <w:br/>
        <w:t>S. N meinem Vorigen habe</w:t>
        <w:br/>
        <w:t>angefangen von der Re-</w:t>
        <w:br/>
        <w:t>gierung dieser Bolonien zu</w:t>
        <w:br/>
        <w:t>handeln, die durch die</w:t>
        <w:br/>
        <w:t>. Holländer, oder vielmehr</w:t>
        <w:br/>
        <w:t>die lustre Ost-Jndische Compagnie sind</w:t>
        <w:br/>
        <w:t>aufgerichtet worden, und sind in dem-</w:t>
        <w:br/>
        <w:t>selben absonderlich die oberste Recenter /</w:t>
        <w:br/>
        <w:t>oder wie man sie nennet, die Herren</w:t>
        <w:br/>
        <w:t>Commandeuxs vorgestellet worden. An-</w:t>
        <w:br/>
        <w:t>jetzo gedenke in dieser Materie fortzu-</w:t>
        <w:br/>
        <w:t>fahren, und weiter zu zeigen, was denn</w:t>
        <w:br/>
        <w:t>sonsten vor Rahts-Glieder seyn, und</w:t>
        <w:br/>
        <w:t>welche Collegia aus denenselben form-</w:t>
        <w:br/>
        <w:t>ret werden Jchlebe der ungezweifelt-</w:t>
        <w:br/>
        <w:t>ten Hoffnung, mein Herr werde sich</w:t>
        <w:br/>
        <w:t>auch diesen Bericht gefallen lassen, und</w:t>
        <w:br/>
        <w:t>ihn der Mühe werth achten, daß seine Au-</w:t>
        <w:br/>
        <w:t>gen darüber gehen, zumal da sonsten</w:t>
        <w:br/>
        <w:t>viele Sachen, welche bereits vormals</w:t>
        <w:br/>
        <w:t>sind geschrieben worden, absonderlich</w:t>
        <w:br/>
        <w:t>aber diejenigen, so noch folgen werden,</w:t>
        <w:br/>
        <w:t>dunckel und obscur her aus kommen dürr-</w:t>
        <w:br/>
        <w:t>ten, also daß Er keinen rechten, klaren.</w:t>
        <w:br/>
        <w:t>deutlichen und vollkommenen Verstand</w:t>
        <w:br/>
        <w:t>daraus haben möchte.</w:t>
        <w:br/>
        <w:br/>
        <w:t>Nachdem also, damit sich gleich</w:t>
        <w:br/>
        <w:t>zur Sache schreite, die Holländer, oder</w:t>
        <w:br/>
        <w:t>vielmehr in deroselben Namen, die Nie-</w:t>
        <w:br/>
        <w:t>curländische Ost-Jndische Compagnie,</w:t>
        <w:br/>
        <w:t>dieses Vorgebürge der guten Hoffnung</w:t>
        <w:br/>
        <w:t>Anno 1652. gleich in meinem Vor-</w:t>
        <w:br/>
        <w:t>men, ist unter andern auch ihre Sorge</w:t>
        <w:br/>
        <w:t>gen berichtet habe, in Possession genom-</w:t>
        <w:br/>
        <w:t>gleich dahin gegangen, wie Sie daselbst</w:t>
        <w:br/>
        <w:t>eine gute, dauerhafte und solche Regie-</w:t>
        <w:br/>
        <w:t>rung anlegen und anstellen möchte</w:t>
        <w:br/>
        <w:t>welche auch in den nachfolgenden Zei-</w:t>
        <w:br/>
        <w:t>ten, wenn die ausgerichtete Colonie gros-</w:t>
        <w:br/>
        <w:t xml:space="preserve">ser und </w:t>
      </w:r>
      <w:r>
        <w:rPr>
          <w:b/>
          <w:color w:val="DD2B05"/>
          <w:u w:val="single"/>
        </w:rPr>
        <w:t>Horissanter</w:t>
      </w:r>
      <w:r>
        <w:t xml:space="preserve"> würde, keiner Ver-</w:t>
        <w:br/>
        <w:t>änderung, wohl aber einer Verbesserung</w:t>
        <w:br/>
        <w:t>benötiget wäre. Es sind zu dem En-</w:t>
        <w:br/>
        <w:t>de dem ersten Herrn Commander,</w:t>
        <w:br/>
        <w:t>vormals gedachten Herrn von Riebek,</w:t>
        <w:br/>
        <w:t>die löthige Ordres mit gegeben worden.</w:t>
        <w:br/>
        <w:t>woraus er allezeit ersehen konte, wie</w:t>
        <w:br/>
        <w:t>und auf was Weise die Herren Dire-</w:t>
        <w:br/>
        <w:t>actores der lustren Compagnie ver-</w:t>
        <w:br/>
        <w:t>langten, daß alles geschehen und ange-</w:t>
        <w:br/>
        <w:t>richtet werden solle.</w:t>
        <w:br/>
        <w:br/>
        <w:t>Nun hat zwar dieser verständig.</w:t>
        <w:br/>
        <w:t>Herr alles genau un Obacht genommen,</w:t>
        <w:br/>
        <w:t>was ihm durch diese Instruction anbe-</w:t>
        <w:br/>
        <w:t>fohlen war richtete auch alle Sachen</w:t>
        <w:br/>
        <w:t>also ein, daß dazumal bey solcher klei-</w:t>
        <w:br/>
        <w:t>nen, jungen und annoch ohne Ordnung</w:t>
        <w:br/>
        <w:t>lebenden Gemeine kein Fehler zu spahren</w:t>
        <w:br/>
        <w:t>war alleine, weil er auf so viele ande-</w:t>
        <w:br/>
        <w:t>re schwehre und wichtige Sachen, die</w:t>
        <w:br/>
        <w:t>von grosser Important waren, seine</w:t>
        <w:br/>
        <w:t>Gedancken zugleich mit gehen lassen mu-</w:t>
        <w:br/>
        <w:t>ste auch der angefangene Bau von ei-</w:t>
        <w:br/>
        <w:t>nem Siechen-Hauß und der Vestung</w:t>
        <w:br/>
        <w:t>nebst so vielen andern Gebäuden, einen</w:t>
        <w:br/>
        <w:t>gantzen Menschen alleine erforderten, wo-</w:t>
        <w:br/>
        <w:t>durch seine Gedancken sehr zerstreuet,</w:t>
        <w:br/>
        <w:t>und auf aussen Neben-Dinge zugleich</w:t>
        <w:br/>
        <w:t>musten gerichtet seyn so wurde frey-</w:t>
        <w:br/>
        <w:t>lich das Haupt-Werck und der Grund</w:t>
        <w:br/>
        <w:t>zu einer guten Regierung wohl ausge-</w:t>
        <w:br/>
        <w:t>führet, aber die besondere Anordnug-</w:t>
        <w:br/>
        <w:t>gen blieben nicht ohne grosse, schädliche</w:t>
        <w:br/>
        <w:t>und gefährliche Gebrechen welche mit</w:t>
        <w:br/>
        <w:t>der Zeit, wenn keine weitere und besser</w:t>
        <w:br/>
        <w:t>re Verordnung geschehen wäre, viel</w:t>
        <w:br/>
        <w:t>grosse und gefährliche Jrrthümer hätte</w:t>
        <w:br/>
        <w:t>können und müssen verursachen gleich-</w:t>
        <w:br/>
        <w:t>wie sich denn diejenigen, welche der</w:t>
        <w:br/>
        <w:t>Wysen ihre Gelder administrieren</w:t>
        <w:br/>
        <w:t>noch heutiges Tages über die schlechte</w:t>
        <w:br/>
        <w:t>Verwaltung ihrer Vorfahren beschwer-</w:t>
        <w:br/>
        <w:t>ren, und hier und da über die concu-</w:t>
        <w:br/>
        <w:t>se Buchhaltung, nebst vielen andern</w:t>
        <w:br/>
        <w:t>Mängeln, Klage führen.</w:t>
        <w:br/>
        <w:br/>
        <w:t>Darum kommt nun diesem Hrn. von Rie-Diese Un-</w:t>
        <w:br/>
        <w:t>beck die Ehre mit Recht zu daß er zu dieser</w:t>
        <w:br/>
        <w:t>Regie-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667.txt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11. Brief. 2.</w:t>
        <w:br/>
        <w:br/>
        <w:t>agierung den Grund geleget ; man</w:t>
        <w:br/>
        <w:t>uß aber auch bekennen, daß seine</w:t>
        <w:br/>
        <w:t>nachfolger, welche nach erbauten nde</w:t>
        <w:br/>
        <w:t>iren Gebäuden, worinnen Menschen</w:t>
        <w:br/>
        <w:t>5 Güter in Sicherheit konten gestelt</w:t>
        <w:br/>
        <w:t>werden, mehr Zeit hatten, ihre Ges</w:t>
        <w:br/>
        <w:t>ecken darauf zu richten, viel daran</w:t>
        <w:br/>
        <w:t>verbessern gefunden: und kan solches</w:t>
        <w:br/>
        <w:t>n demjenigen am besten entschieden,</w:t>
        <w:br/>
        <w:t>sehen und befunden werden, welchen</w:t>
        <w:br/>
        <w:t>Freyheit vergönnet ist, die erste mit</w:t>
        <w:br/>
        <w:t>nen heutigen Büchern aller Collegien</w:t>
        <w:br/>
        <w:t>rch zu sehen, und zu examiniren</w:t>
        <w:br/>
        <w:t>sind aber dieser erst erwehnten,</w:t>
        <w:br/>
        <w:t>gleich nach dem ersten Anfang der</w:t>
        <w:br/>
        <w:t>caution und folgenden Colonie auf</w:t>
        <w:br/>
        <w:t>richtete Collegien nach Art und</w:t>
        <w:br/>
        <w:t>Beide ihrer unterschiedlichen Handlund</w:t>
        <w:br/>
        <w:t>n, vornemlich sechse, und werden inss</w:t>
        <w:br/>
        <w:t>mein genennet (1. ) der Rath von Boie,</w:t>
        <w:br/>
        <w:t>(2. ) der Rath von Iusticie, (3. )</w:t>
        <w:br/>
        <w:t>r Rath von kleinen oder Brackel-Sa</w:t>
        <w:br/>
        <w:t>en, (4) der Rath von Ehe und</w:t>
        <w:br/>
        <w:t>eraths: Sachen, (5. ) die Wysen</w:t>
        <w:br/>
        <w:t>ammer, und (6. ) der Kirchen-Rath "</w:t>
        <w:br/>
        <w:t>Nach der Zeit, da die Bürgerschaft</w:t>
        <w:br/>
        <w:t>fieng starcker und Goldreicher zu wers</w:t>
        <w:br/>
        <w:t>n; da auch die beyden Bolonien von</w:t>
        <w:br/>
        <w:t>Stellenbusch und Drachenstein aufes</w:t>
        <w:br/>
        <w:t>het wurden, und sich absonderlich</w:t>
        <w:br/>
        <w:t>rch die Ankunfft der Französischen</w:t>
        <w:br/>
        <w:t>achtlinge ziemlich vermehrten; auch</w:t>
        <w:br/>
        <w:t>on Tag zu Tag sich weiter und weiter</w:t>
        <w:br/>
        <w:t>breiteten: sind unter der Regierung</w:t>
        <w:br/>
        <w:t>6 Hern Gouverneurs, Simonis van</w:t>
        <w:br/>
        <w:t>er Stel, durch den Commisfarium General</w:t>
        <w:br/>
        <w:t>Adrian van Rhede, welcher die</w:t>
        <w:br/>
        <w:t>ne Oft Indische Compagnie repræmirte,</w:t>
        <w:br/>
        <w:t>hinzu gefüget, und dem Schein</w:t>
        <w:br/>
        <w:t>ich zum Vortheil der Bürger eingebe</w:t>
        <w:br/>
        <w:t>t und aufgerichtet worden, (7. ) das</w:t>
        <w:br/>
        <w:t>collegium der Bürger und Heim Rá</w:t>
        <w:br/>
        <w:t>e, und endlich (8. ) das Collegium der</w:t>
        <w:br/>
        <w:t>ärgerlichen Kriegs Ráthe; von wel</w:t>
        <w:br/>
        <w:t>en acht Collegas oder Raths-Vers</w:t>
        <w:br/>
        <w:t>mißlungen nunmehro wird erlaubet</w:t>
        <w:br/>
        <w:t>yn, etwas umständiger und ausführens</w:t>
        <w:br/>
        <w:t>er zu handeln, als biß anhero füglich</w:t>
        <w:br/>
        <w:t>at geschehen können, obgleich dersel</w:t>
        <w:br/>
        <w:t>en sehr offt und vielmals ist gedacht</w:t>
        <w:br/>
        <w:t>orden.</w:t>
        <w:br/>
        <w:br/>
        <w:t>Und zwar, was das erste Collegium</w:t>
        <w:br/>
        <w:t>der den Rath von Police angehet, den</w:t>
        <w:br/>
        <w:t>man wohl mit Recht den Staats-Rath</w:t>
        <w:br/>
        <w:t>ennen möchte: so bestehet derselbe aus</w:t>
        <w:br/>
        <w:t>uter Bedienten der lustren Compage,</w:t>
        <w:br/>
        <w:t>und zwar aus solchen, die vor an</w:t>
        <w:br/>
        <w:t>ern einen besondern Rang und Characterem</w:t>
        <w:br/>
        <w:t>bereits haben, und eine sonders</w:t>
        <w:br/>
        <w:t>bare Administration über diese oder jene</w:t>
        <w:br/>
        <w:t>Güter der gedachten Compagnie ware</w:t>
        <w:br/>
        <w:t>nehmen. Wenn man nach den Staats</w:t>
        <w:br/>
        <w:t>Regein, welche in Holland gebräuchlich</w:t>
        <w:br/>
        <w:t>seyn, oder aber nach dem Privilegio us</w:t>
        <w:br/>
        <w:t>theilen solte, welches die Herren Staas</w:t>
        <w:br/>
        <w:t>ten General der vereinigten Niederland</w:t>
        <w:br/>
        <w:t>de dieser Illustren Compagnie verliehen,</w:t>
        <w:br/>
        <w:t>würde man wohl schwerlich glauben,</w:t>
        <w:br/>
        <w:t>daß in diesem Collegio andere als Ertor</w:t>
        <w:br/>
        <w:t>murte Glaubens Genossen anzutreffen</w:t>
        <w:br/>
        <w:t>waren; weil aber nicht allezeit solche</w:t>
        <w:br/>
        <w:t>vorhanden, die in dergleichen ansehnlik</w:t>
        <w:br/>
        <w:t>chen Dignitate stehen; sondern auch</w:t>
        <w:br/>
        <w:t>andere angetroffen werden, die andern</w:t>
        <w:br/>
        <w:t>Religionen zu gethan sind, oder wohl</w:t>
        <w:br/>
        <w:t>gar noch niemaln ein Christliches Glaub</w:t>
        <w:br/>
        <w:t>bens: Befántniß abgelegen haben,</w:t>
        <w:br/>
        <w:t>gleichwohl solche hohe Bedienungen</w:t>
        <w:br/>
        <w:t>wahrnehmen; abey aber auch die weite</w:t>
        <w:br/>
        <w:t>Dictez zwischen Holland und hiesigen</w:t>
        <w:br/>
        <w:t>Ort darzu kommet: vermög welcher</w:t>
        <w:br/>
        <w:t>kaum die Illuftr Compagnie, geschwer</w:t>
        <w:br/>
        <w:t>ge denn die Herren Staaten General</w:t>
        <w:br/>
        <w:t>Davon einige Nachricht bekommen; zus</w:t>
        <w:br/>
        <w:t>mal da sich niemand findet, der darüber</w:t>
        <w:br/>
        <w:t>fragte, noch sich der Wahl wiedersetzte:</w:t>
        <w:br/>
        <w:t>so muß es freylich gar offt anders abe</w:t>
        <w:br/>
        <w:t>lauffen, als die Illuftr Compagnic berg</w:t>
        <w:br/>
        <w:t>hoffet, und die Herren Staaten General</w:t>
        <w:br/>
        <w:t>erwarten. und ben cium</w:t>
        <w:br/>
        <w:t>Zur Zeit meiner Ankunfft waren DeA</w:t>
        <w:br/>
        <w:t>Geformirte, Lutheraner und auch sols will m</w:t>
        <w:br/>
        <w:t>che in diesem höchsten Collegio, die noch was v</w:t>
        <w:br/>
        <w:t>nicht einmal ein Christliches Glaubens guten</w:t>
        <w:br/>
        <w:t>Bekantniß abgelegen hatten: und werde ses Co</w:t>
        <w:br/>
        <w:t>ich hoffentlich nicht unrecht thun, wenn ner Be</w:t>
        <w:br/>
        <w:t>id elbige mit Namen nenne, weil es ein fest o</w:t>
        <w:br/>
        <w:t>unverfälschtes Kenn Zeichen zu seyn echeis sennet,</w:t>
        <w:br/>
        <w:t>was der damalige Herz Gouverneur</w:t>
        <w:br/>
        <w:t>vor ein guter Christ, und der anwesende</w:t>
        <w:br/>
        <w:t>Prediger vor ein ehrlicher Geistlicher ges</w:t>
        <w:br/>
        <w:t>wefen; die auch beyde zugleich, nebst</w:t>
        <w:br/>
        <w:t>noch etlichen andern Herren, theils um</w:t>
        <w:br/>
        <w:t>dieser, theils auch um anderer Ursachen</w:t>
        <w:br/>
        <w:t>willen, sind abgesetzet und removiret</w:t>
        <w:br/>
        <w:t>worden, wie ins nünfftige mit mehrern</w:t>
        <w:br/>
        <w:t>soll gezeiget werden. drey</w:t>
        <w:br/>
        <w:t>Es waren demnach bey meiner Ans Dies</w:t>
        <w:br/>
        <w:t>kunfft in diesem Collegio, das allezeit men d</w:t>
        <w:br/>
        <w:t>aus 9. Personen bestehen soll und muß, nebẽ</w:t>
        <w:br/>
        <w:t>diese nachfolgende Herren: Der Edle Erfo</w:t>
        <w:br/>
        <w:t>Herz Gouverneur Wilhelm Adrian van</w:t>
        <w:br/>
        <w:t>der Stel, welcher allezeit das Haupt und</w:t>
        <w:br/>
        <w:t>der Præfident ist. Diesem folgete als</w:t>
        <w:br/>
        <w:t>Vice. Præfident, der erste Ober-Kauff</w:t>
        <w:br/>
        <w:t>mann und Haupt-Administrator in der</w:t>
        <w:br/>
        <w:t>Bestung, Her: Samuel Elzevier, wel</w:t>
        <w:br/>
        <w:t>chem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668.txt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 II. Brief 2c.</w:t>
        <w:br/>
        <w:br/>
        <w:t>Dem um derwillen allezeit der Name,</w:t>
        <w:br/>
        <w:t>8 zweyte Stimme beygeleget wird, weil</w:t>
        <w:br/>
        <w:t>im vociren das andere Votum gibs</w:t>
        <w:br/>
        <w:t>et. Hierauf kam der Herz Fiscal independent,</w:t>
        <w:br/>
        <w:t>Her: Johannes Alenius, wels</w:t>
        <w:br/>
        <w:t>er darum Unabhangend genennet</w:t>
        <w:br/>
        <w:t>wird, weil er nicht von dem Herm Gouverneur</w:t>
        <w:br/>
        <w:t>erwehlet wird, oder sonsten von</w:t>
        <w:br/>
        <w:t>om feine Ordres erwarten und holen</w:t>
        <w:br/>
        <w:t>uß; sondern selbige unmittelbar von</w:t>
        <w:br/>
        <w:t>er Illustren Compagnie selbsten em</w:t>
        <w:br/>
        <w:t>fänget, auch von ihr alleine erfahren</w:t>
        <w:br/>
        <w:t>nd angestellet wird. Und diese drey</w:t>
        <w:br/>
        <w:t>Personen waren alle der reformirten</w:t>
        <w:br/>
        <w:t>eligio zugethan.</w:t>
        <w:br/>
        <w:br/>
        <w:t>Ferner behauptete den vierdten Platz</w:t>
        <w:br/>
        <w:t>er Herz Olof Berg, Capitain über diesi</w:t>
        <w:br/>
        <w:t>e Guarnilon, ein Schwede von Ges</w:t>
        <w:br/>
        <w:t>urt und gefolglich ein Lutheraner.</w:t>
        <w:br/>
        <w:t>Der fünffte war Her? Adrian van Rec,</w:t>
        <w:br/>
        <w:t>c, Lieutenant in der Vestung, und geformirter</w:t>
        <w:br/>
        <w:t>Religion. Die sechste Stelle</w:t>
        <w:br/>
        <w:t>bekleidete Her: Wilhelm Corenaer,</w:t>
        <w:br/>
        <w:t>Wickeler oder Kauffmann in der Ves</w:t>
        <w:br/>
        <w:t>tung, ein guter Christ und geformirter</w:t>
        <w:br/>
        <w:t>Religion. Ihm folgete zum siebenden</w:t>
        <w:br/>
        <w:t>er her: Wilhelm van Putten, Unters</w:t>
        <w:br/>
        <w:t>Kauffmann und Packhaus-Meister, der</w:t>
        <w:br/>
        <w:t>eder der Lutherischen noch der Reformirten,</w:t>
        <w:br/>
        <w:t>noch einer andern Religion zu</w:t>
        <w:br/>
        <w:t>ethan war, denn er hatte noch nie ein</w:t>
        <w:br/>
        <w:t>Belaubens: Befántniß abgelegen; und</w:t>
        <w:br/>
        <w:t xml:space="preserve">er den achten Sie behauptete, </w:t>
      </w:r>
      <w:r>
        <w:rPr>
          <w:b/>
          <w:color w:val="DD2B05"/>
          <w:u w:val="single"/>
        </w:rPr>
        <w:t>Herajaobus</w:t>
      </w:r>
      <w:r>
        <w:br/>
        <w:t>obs Cruce, Curator ad Lites, Guarnisons-Buchhalter,</w:t>
        <w:br/>
        <w:t>und Unter-Kauff</w:t>
        <w:br/>
        <w:t>ann, stunde mit dem Herz Wilhelm</w:t>
        <w:br/>
        <w:t>Helot, welcher der neunte Rath, auch</w:t>
        <w:br/>
        <w:t>abey Secretarius dieses Collegii war,</w:t>
        <w:br/>
        <w:t>1 gleicher Religion, als der Herz van</w:t>
        <w:br/>
        <w:t>unten bekandte: nemlich, so gut als die</w:t>
        <w:br/>
        <w:t>ersten drey reformirt waren, so gut</w:t>
        <w:br/>
        <w:t>paren die letzten drey noch neutral, und</w:t>
        <w:br/>
        <w:t>kannten sich zu gar keiner.</w:t>
        <w:br/>
        <w:br/>
        <w:t>Nachdem aber der Edle Herz Gouverneur</w:t>
        <w:br/>
        <w:t>Wilhelm Adrian van der Stel,</w:t>
        <w:br/>
        <w:t>ebst dem Herm Samuel Elzevier renoviret,</w:t>
        <w:br/>
        <w:t>und andere an ihre Stelle ges</w:t>
        <w:br/>
        <w:t>het wurden, hat es eine kleine Verán</w:t>
        <w:br/>
        <w:t>berung in diesem Collegio gegeben: maß</w:t>
        <w:br/>
        <w:t>en denn der Edle Her: Louis van Allen</w:t>
        <w:br/>
        <w:t>arg, als Gouverneur und unwieder</w:t>
        <w:br/>
        <w:t>brachlicher Præfident, und der Herz Jaan</w:t>
        <w:br/>
        <w:t xml:space="preserve">ann </w:t>
      </w:r>
      <w:r>
        <w:rPr>
          <w:b/>
          <w:color w:val="DD2B05"/>
          <w:u w:val="single"/>
        </w:rPr>
        <w:t>Corneliszoon</w:t>
      </w:r>
      <w:r>
        <w:t xml:space="preserve"> d' Abging, als Fiuch</w:t>
        <w:br/>
        <w:t>dieser letztere wieder weggeschickt,</w:t>
        <w:br/>
        <w:t>nd als Extraordinarius Rath von In</w:t>
        <w:br/>
        <w:t>ien, nach Batavia zu gehen befehlcht</w:t>
        <w:br/>
        <w:t>wurde, erhielte abermals die Vice Præfi</w:t>
        <w:br/>
        <w:t>enten Stelle, obgedachter Hr. Wilhelm</w:t>
        <w:br/>
        <w:t>Delor, welcher alsdenn erst sein Glaub w</w:t>
        <w:br/>
        <w:t>bens Bekántniß bey dem Geistlichen Hel</w:t>
        <w:br/>
        <w:t>Conditorio abgelegen hat. Nicht so la</w:t>
        <w:br/>
        <w:t>wohl, wie es scheinet, aus Antrieb der Be</w:t>
        <w:br/>
        <w:t>Religion, als vielmehr aus einer politis</w:t>
        <w:br/>
        <w:t>schen Absicht, indem er meinet daß er</w:t>
        <w:br/>
        <w:t>ten über dasselbe solte erwehlet werden,</w:t>
        <w:br/>
        <w:t>das vor diesem allezeit der Vice-Præfi</w:t>
        <w:br/>
        <w:t>dent in dem politischen Rath gewesen.</w:t>
        <w:br/>
        <w:br/>
        <w:t>Alleine der neu angekommene, aber bald</w:t>
        <w:br/>
        <w:t>wieder verschickte Herz Capitain Adolph</w:t>
        <w:br/>
        <w:t>Johann van der Alan, ein Mann von</w:t>
        <w:br/>
        <w:t>sonderbarer Geschicklichkeit, wurde ihm</w:t>
        <w:br/>
        <w:t>hierinnen vorgezogen, und muste er dieser</w:t>
        <w:br/>
        <w:t>Dignitát fo lang beraubet bleiben, biß</w:t>
        <w:br/>
        <w:t>gedachter Herz van der Alan, wieder</w:t>
        <w:br/>
        <w:t>weg und nach Indien geschicket wurde. ge</w:t>
        <w:br/>
        <w:t>Fafc</w:t>
        <w:br/>
        <w:t>Da aber auch nachgehends der Herz be</w:t>
        <w:br/>
        <w:t>Johannes Alenius, Adrian van Rhede, Berg</w:t>
        <w:br/>
        <w:t>und Wilhelm Corenaer mit Tod abiens burt</w:t>
        <w:br/>
        <w:t>gen, trug sich abermals eine Veranden en</w:t>
        <w:br/>
        <w:t>rung zu, und wurde der Herz Wilhelm</w:t>
        <w:br/>
        <w:t>van Putten, durch den Herin Commisfarium</w:t>
        <w:br/>
        <w:t>und gewesenen ordinaren Rath</w:t>
        <w:br/>
        <w:t>von Indien, Herm Peter de Vos, ben</w:t>
        <w:br/>
        <w:t>feiner Retour, an des ersten Stelle zum</w:t>
        <w:br/>
        <w:t>Fiscal gemachet: jedoch dergestalt, daß</w:t>
        <w:br/>
        <w:t>er diese Dignitat wieder fahren laffen</w:t>
        <w:br/>
        <w:t>müste, wenn die Herren Directores der</w:t>
        <w:br/>
        <w:t>Illustren Compagnie anders refolviret,</w:t>
        <w:br/>
        <w:t>und einen andern darzu erwehlen wurd</w:t>
        <w:br/>
        <w:t>den; gleichwie auch geschehen ist, ins</w:t>
        <w:br/>
        <w:t>dem der Herz N. van Beaumont, dazu</w:t>
        <w:br/>
        <w:t>ist beruffen, und von Ceylon hieher ges</w:t>
        <w:br/>
        <w:t>schicket worden. zwen</w:t>
        <w:br/>
        <w:t>An des verstorbenen Lieutenants Hier</w:t>
        <w:br/>
        <w:t>van Rhede Stelle, kam Herz Cay Befle men</w:t>
        <w:br/>
      </w:r>
      <w:r>
        <w:rPr>
          <w:b/>
          <w:color w:val="DD2B05"/>
          <w:u w:val="single"/>
        </w:rPr>
        <w:t>Slotsboo</w:t>
      </w:r>
      <w:r>
        <w:t>, welcher Lieutenant und Rath re</w:t>
        <w:br/>
        <w:t>wurde, abey aus Jutland gebürtig und Glie</w:t>
        <w:br/>
        <w:t>Lutherischer Religion zugethan war:</w:t>
        <w:br/>
        <w:t xml:space="preserve">und des verstorbenen Sn. Wilhelm </w:t>
      </w:r>
      <w:r>
        <w:rPr>
          <w:b/>
          <w:color w:val="DD2B05"/>
          <w:u w:val="single"/>
        </w:rPr>
        <w:t>Corfenaars</w:t>
      </w:r>
      <w:r>
        <w:br/>
        <w:t>bekaars Plaz, erhielte der Herz Johannes</w:t>
        <w:br/>
        <w:t>Zwellingrebel, Unter Kauffmann</w:t>
        <w:br/>
        <w:t xml:space="preserve">und </w:t>
      </w:r>
      <w:r>
        <w:rPr>
          <w:b/>
          <w:color w:val="DD2B05"/>
          <w:u w:val="single"/>
        </w:rPr>
        <w:t>Difpenfier</w:t>
      </w:r>
      <w:r>
        <w:t>, von Archangel in Mos</w:t>
        <w:br/>
        <w:t>frau gebürtig und Lutherischer Religion;</w:t>
        <w:br/>
        <w:t>ein Mann von geoffen Qualitäten, und</w:t>
        <w:br/>
        <w:t>und ungefärbter Aufrichtigkeit, auch uns</w:t>
        <w:br/>
        <w:t>betranglicher Gerechtigkeit; der auch um</w:t>
        <w:br/>
        <w:t>derwillen sehr viel hat leiden müssen, wie</w:t>
        <w:br/>
        <w:t>inskünftige erhellen wird. Mey</w:t>
        <w:br/>
        <w:t>Endlich da auch die Stelle des Heren Pere</w:t>
        <w:br/>
        <w:t>Helos wieder muste besetzet werden, so bes</w:t>
        <w:br/>
        <w:t>kwählete der Herz Gouverneur van Al- lots</w:t>
        <w:br/>
        <w:t>enburg, den Herz Perer de Meyer Dars dorzu,</w:t>
        <w:br/>
        <w:t>der von Amsterdam gebürtig, und</w:t>
        <w:br/>
        <w:t>Bucher cher Religion war, erst in Qualitat</w:t>
        <w:br/>
        <w:t>als Buchhalter, die aber bald in eis</w:t>
        <w:br/>
        <w:t>nes Unter-Kauffmanns seine verwandelt</w:t>
        <w:br/>
        <w:t>wurd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669.txt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I. Brief. .</w:t>
        <w:br/>
        <w:br/>
        <w:t>urde; welcher auch wegen feiner Wiss</w:t>
        <w:br/>
        <w:t>anschafft die er sich durch fleissiger Les</w:t>
        <w:br/>
        <w:t>n guter Bücher hatte zu wege gebracht,</w:t>
        <w:br/>
        <w:t>Dieser Charge sehr bequem war, und</w:t>
        <w:br/>
        <w:t xml:space="preserve">sonderlich das Recht </w:t>
      </w:r>
      <w:r>
        <w:rPr>
          <w:b/>
          <w:color w:val="DD2B05"/>
          <w:u w:val="single"/>
        </w:rPr>
        <w:t>liebeteDieses</w:t>
      </w:r>
      <w:r>
        <w:br/>
        <w:t>Collegium ist mit allen</w:t>
        <w:br/>
        <w:t>lecht das erste im Rang, weil es nicht</w:t>
        <w:br/>
        <w:t>lein die gange Illuftr Compagnie,</w:t>
        <w:br/>
        <w:t>ndern auch selbsten die Hochlegende</w:t>
        <w:br/>
        <w:t>herren Staaten-General der vereinig</w:t>
        <w:br/>
        <w:t>werden in diesem Collegio nicht al</w:t>
        <w:br/>
        <w:t>n alle Sachen, den Staat dieses Lans</w:t>
        <w:br/>
        <w:t>6 betreffende überwogen; sondern</w:t>
        <w:br/>
        <w:t>an nimmt auch hier solche Resolutio,</w:t>
        <w:br/>
        <w:t>die das wahre Interesel der Illustren</w:t>
        <w:br/>
        <w:t>compagnie angehen, und in guter Fort</w:t>
        <w:br/>
        <w:t>ung ihrer hiesigen Handlung, in Vers</w:t>
        <w:br/>
        <w:t>hrung anderer jährlicher Einkünffte,</w:t>
        <w:br/>
        <w:t>d getreuer Versorgung ihrer Schiffe</w:t>
        <w:br/>
        <w:t>bestehen. Man beschliesset hierinnen</w:t>
        <w:br/>
        <w:t>ch den Krieg und Frieden, welchen</w:t>
        <w:br/>
        <w:t>in mit den Hottentotten zu führen,</w:t>
        <w:br/>
        <w:t>er zu endigen nöthig erachtet. Ob es</w:t>
        <w:br/>
        <w:t>er nicht besser ware wenn auch einige</w:t>
        <w:br/>
        <w:t>principalisten Burger dann und wann</w:t>
        <w:br/>
        <w:t>zu gezogen würden, welche das wah</w:t>
        <w:br/>
        <w:t>Interreffe der Colonie beherzigten, an</w:t>
        <w:br/>
        <w:t>elches sonsten sehr wenig oder gar nicht</w:t>
        <w:br/>
        <w:t>acht wird? lasse ich lieber andere und</w:t>
        <w:br/>
      </w:r>
      <w:r>
        <w:rPr>
          <w:b/>
          <w:color w:val="DD2B05"/>
          <w:u w:val="single"/>
        </w:rPr>
        <w:t>eftandigere</w:t>
      </w:r>
      <w:r>
        <w:t xml:space="preserve"> beurrheilen, als daß ich mich</w:t>
        <w:br/>
        <w:t>rüber selbsten explicare; wenigstens</w:t>
        <w:br/>
        <w:t>einen daraus einige Consequence zu</w:t>
        <w:br/>
        <w:t>springen, die sich vielleicht im Verfolg</w:t>
        <w:br/>
        <w:t>beten offenbaren werden.</w:t>
        <w:br/>
        <w:br/>
        <w:t>Unterdessen führen die Raths Pers</w:t>
        <w:br/>
        <w:t>ten dieses Collegi in ihren Uber- und</w:t>
        <w:br/>
        <w:t>unterschriften den Sicul aedle, Groß</w:t>
        <w:br/>
        <w:t>erbare Herren; genießen aber ganz</w:t>
        <w:br/>
        <w:t>ne Belohnung vor ihre Mühe, sons</w:t>
        <w:br/>
        <w:t>en müssen mit ihren andern Tractant,</w:t>
        <w:br/>
        <w:t>welches jeder von seiner absondere</w:t>
        <w:br/>
        <w:t>Bedienung zu erheben hat, zufrieden</w:t>
        <w:br/>
        <w:t>n. Doch hat der Edle Herz Gouver</w:t>
        <w:br/>
        <w:t>Louis van Affenburg, um diese</w:t>
        <w:br/>
        <w:t>herren Råthe mur einiger massen zu: eh</w:t>
        <w:br/>
        <w:t>, und von allen andern zu unterscheid</w:t>
        <w:br/>
        <w:t>, anbefohlen und verordnet, daß die</w:t>
        <w:br/>
        <w:t>Sache unter dem Thor in der Bestung,</w:t>
        <w:br/>
        <w:t>nn einer von ihnen aus oder einigen</w:t>
        <w:br/>
        <w:t>allezeit vor ihnen solten im Gewehr</w:t>
        <w:br/>
        <w:t>hen: welches auch nebst dem Titul die</w:t>
        <w:br/>
        <w:t>ige Ehre und der Lohn ist, den sie vor</w:t>
        <w:br/>
        <w:t>Mühe genießen.</w:t>
        <w:br/>
        <w:br/>
        <w:t>Der ordinare Cagirer Zusammens</w:t>
        <w:br/>
        <w:t>fft ist allezeit der Dienstag, als an</w:t>
        <w:br/>
        <w:t>chen sie des Morgens um 9. Uhr zu</w:t>
        <w:br/>
        <w:t>amen kommen, und biß gegen 12. ihr</w:t>
        <w:br/>
        <w:t>sammen bleiben ; wie denn allezeit</w:t>
        <w:br/>
        <w:t>um 9. Uhr die Glocke über dem Thor</w:t>
        <w:br/>
        <w:t>erst geläutet, und jedweden die Zeit der</w:t>
        <w:br/>
        <w:t>Neffin damit fund gethan wird. Auß</w:t>
        <w:br/>
        <w:t>wegordentlich aber kommen sie selten zus</w:t>
        <w:br/>
        <w:t>fammen, wenn nicht Schiffe auf der</w:t>
        <w:br/>
        <w:t>Rhede vor Ancker liegen, die etwan das</w:t>
        <w:br/>
        <w:t>eine oder das andere lößlich vonnöthen</w:t>
        <w:br/>
        <w:t>haben, oder aber ihre Abschieds-Briefe</w:t>
        <w:br/>
        <w:t>so wohl nach Holland als nach Indien</w:t>
        <w:br/>
        <w:t>fodern, oder sonsten zum Dienste des</w:t>
        <w:br/>
        <w:t>Schiffes etwas begehren. gang</w:t>
        <w:br/>
        <w:t>Endlich führet dieses Collegium die Corre</w:t>
        <w:br/>
        <w:t>Correspondence mit den Herren Di- ben</w:t>
        <w:br/>
        <w:t>rectoribus der ganzen Illustren Coepa- Diaec</w:t>
        <w:br/>
        <w:t>nie, ingleichen mit Ihro Hoch-Eblen bus b</w:t>
        <w:br/>
        <w:t>der hohen Indischen Regierung auf Ba Illuftr</w:t>
        <w:br/>
        <w:t>cavia, und dem Heran Gouverneur der Comp</w:t>
        <w:br/>
        <w:t xml:space="preserve">Inful Ceylon: welcher Antworte und </w:t>
      </w:r>
      <w:r>
        <w:rPr>
          <w:b/>
          <w:color w:val="DD2B05"/>
          <w:u w:val="single"/>
        </w:rPr>
        <w:t>gieBefehle</w:t>
      </w:r>
      <w:r>
        <w:br/>
        <w:t>auch wiederum allhier empfan</w:t>
        <w:br/>
        <w:t>gen, aufgebrochen und gelesen werden.</w:t>
        <w:br/>
        <w:br/>
        <w:t>Der Secretarius aber dieses Coliegij muß</w:t>
        <w:br/>
        <w:t>sie denen andern Archivis einverleiben,</w:t>
        <w:br/>
        <w:t>registrieren und bewahren: damit man</w:t>
        <w:br/>
        <w:t>sich derselben ben Gelegenheit alsobald</w:t>
        <w:br/>
        <w:t>bedienen, und das löthige darinnen fins</w:t>
        <w:br/>
        <w:t>den könne.</w:t>
        <w:br/>
        <w:t>Das andere nachfolgende Collegium Bas</w:t>
        <w:br/>
        <w:t>wird der Rath von Iusticie genennet, Rath</w:t>
        <w:br/>
        <w:t>weil in demselben so wohl über bürgerl</w:t>
        <w:br/>
        <w:t>che als Hals-sträfliche Sachen recht ges in fiat</w:t>
        <w:br/>
        <w:t>sprechen wird, und bestehet derselbe wies griff</w:t>
        <w:br/>
        <w:t>derum aus 9. Personen, welche meis</w:t>
        <w:br/>
        <w:t>mestentheils eben dieselbige sind, die in dem</w:t>
        <w:br/>
        <w:t>Rath der Police eizen: nur der einige</w:t>
        <w:br/>
        <w:t>Jacob Cruce ist nicht darbey, weil er</w:t>
        <w:br/>
        <w:t>schon zuviele aus seiner Freundschafft</w:t>
        <w:br/>
        <w:t>in diesem Collegio findet. Der Hers</w:t>
        <w:br/>
        <w:t>Wilhelm van Pütten ist auch in diesem</w:t>
        <w:br/>
        <w:t>Collegio gewesen, weil er aber nach obtinirten</w:t>
        <w:br/>
        <w:t>Fiscals Stelle nicht allezeit als</w:t>
        <w:br/>
        <w:t>Rath eizen fonte: so kam anfangs</w:t>
        <w:br/>
        <w:t>der Fähndrich Peter Dickste aus Hol</w:t>
        <w:br/>
        <w:t>stein gebürtig, an seine Stelle ; und nach</w:t>
        <w:br/>
        <w:t>dessen Tod, da auch zugleich der neue</w:t>
        <w:br/>
        <w:t>Fiscal independent, loberwehnter Hera</w:t>
        <w:br/>
        <w:t>van Beaumont anfahe, besagter Herz</w:t>
        <w:br/>
        <w:t>van Pecten aber seine Dimission feuchte,</w:t>
        <w:br/>
        <w:t>und nach Batavia geschicket wurde: ers</w:t>
        <w:br/>
        <w:t>langten dieser beyden Stellen, der Herz</w:t>
        <w:br/>
        <w:t>Jean de la Fontaine, Unter-Kauffmann</w:t>
        <w:br/>
        <w:t>und Packhaus-Meister geformirter Religion,</w:t>
        <w:br/>
        <w:t>von Amsterdam gebürtig: und</w:t>
        <w:br/>
        <w:t>denn Cornelius Barentson, Ahns</w:t>
        <w:br/>
        <w:t>dich, und Lutherischer Religion, aus</w:t>
        <w:br/>
        <w:t>Liefland gebürtig.</w:t>
        <w:br/>
        <w:br/>
        <w:t>Ben Hals tráflichen Proceff ist enter B</w:t>
        <w:br/>
        <w:t>weder der Fiscal independent oder aber Crimin</w:t>
        <w:br/>
        <w:t>der Land-Drost der Anklager, nachdem anlag</w:t>
        <w:br/>
        <w:t>nemlich der Verbrecher in des einen oder ".</w:t>
        <w:br/>
        <w:t>AN,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670.txt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II. Brief C.</w:t>
        <w:br/>
        <w:t>andern Jurisdiction ergriffen, und durch</w:t>
        <w:br/>
        <w:t>denselben selbsten, oder durch seine Vers</w:t>
        <w:br/>
        <w:t>anstallung von seinen Abgeordneten eins</w:t>
        <w:br/>
        <w:t>gezogen wird, wie davon bereits vormals</w:t>
        <w:br/>
        <w:t>einige Meldung ist gethan worden. Es</w:t>
        <w:br/>
        <w:t>hat auch alsdenn derselbe in dem Raths</w:t>
        <w:br/>
        <w:t>Collegio feine Geolion, sondern muß</w:t>
        <w:br/>
        <w:t>nur gewärtig seyn, was ihm auf seine</w:t>
        <w:br/>
        <w:t>Forderung von dem Rath zu gestanden</w:t>
        <w:br/>
        <w:t>und erlaubet wird.</w:t>
        <w:br/>
        <w:br/>
        <w:t>Wenn aber der Delinquent ein</w:t>
        <w:br/>
        <w:t>Burger, oder aber ein Clave, so eis</w:t>
        <w:br/>
        <w:t>mem Bürger leibeigen zuständig ist; ins</w:t>
        <w:br/>
        <w:t>gleichen wenn civile Poefien zwischen</w:t>
        <w:br/>
        <w:t>den Bürgern, oder zwischen einem</w:t>
        <w:br/>
        <w:t>Bürger und einem Diener der Illustren</w:t>
        <w:br/>
        <w:t>Compagnie vorfallen, welches gar offt</w:t>
        <w:br/>
        <w:t>u geschehen pfleget: so werden alsdenn</w:t>
        <w:br/>
        <w:t>die den regierende Bürger-Ráthe oder</w:t>
        <w:br/>
        <w:t>Bürgermeister, deren allezeit jährlich so</w:t>
        <w:br/>
        <w:t>viel im Regiment find, mit darzu gezogen:</w:t>
        <w:br/>
        <w:t>unter dem Vorwand, daß dieses</w:t>
        <w:br/>
        <w:t>be vor das Entreelle ihrer mit Bürger</w:t>
        <w:br/>
        <w:t>Sorge tragen, und zusehen sollen, daß</w:t>
        <w:br/>
        <w:t>ihnen fein Unrecht wiederfahre. Wie</w:t>
        <w:br/>
        <w:t>aber solches von diesen dreyen, welche</w:t>
        <w:br/>
        <w:t>Den untersten und legten Ort einnehmen</w:t>
        <w:br/>
        <w:t>müssen, füglich könne oder möge ges</w:t>
        <w:br/>
        <w:t>cheher? was auch ferner vor eine</w:t>
        <w:br/>
        <w:t>Bleichheit der Stimmen angetroffen</w:t>
        <w:br/>
        <w:t>verde, wenn bereits 9. Personen vitiet,</w:t>
        <w:br/>
        <w:t>und drey noch sollen hooren, des</w:t>
        <w:br/>
        <w:t>er beyder Interesel ganz und gar differat:</w:t>
        <w:br/>
        <w:t>kan ein jeder ben sich selbsten übers</w:t>
        <w:br/>
        <w:t>egen, und denn seine eigene Gemüths</w:t>
        <w:br/>
        <w:t>Meinung erforschen. Ich meines Orts</w:t>
        <w:br/>
        <w:t>vill gar gerne meine Gedancken zurücke</w:t>
        <w:br/>
        <w:t>alten, und andere urtheilen lassen, die</w:t>
        <w:br/>
        <w:t>zu capable und qualeficirten sind als</w:t>
        <w:br/>
        <w:t>ch.</w:t>
        <w:br/>
        <w:br/>
        <w:t>Denn daß die Bürger in diesem</w:t>
        <w:br/>
        <w:t>Stück gar übel daran seyn, und sich muß</w:t>
        <w:br/>
        <w:t>en mit sehenden Augen blind nennen</w:t>
        <w:br/>
        <w:t>affen, erhellet ja attam daraus, weil</w:t>
        <w:br/>
        <w:t>alles nach dem Sinn und Willen des</w:t>
        <w:br/>
        <w:t>Derm Gouverneurs muß gethan und</w:t>
        <w:br/>
        <w:t>ausgeführet werden; wie davon ankunff</w:t>
        <w:br/>
        <w:t>Ege dasjenige einen klaren Beweiß abbes</w:t>
        <w:br/>
        <w:t>en wird, was zwischen den Bürgern,</w:t>
        <w:br/>
        <w:t>welche die gerechteste Sache hatten,</w:t>
        <w:br/>
        <w:t>nd darum von der Illustren Companie</w:t>
        <w:br/>
        <w:t>gerechtfertiget worden, und dem</w:t>
        <w:br/>
        <w:t>Seran Gouverneur Wilhelm Adrian</w:t>
        <w:br/>
        <w:t>an der Stel, vorgefallen ist. Man</w:t>
        <w:br/>
        <w:t>an es auch daraus abnehmen, weil,</w:t>
        <w:br/>
        <w:t>Denn ein Glied von diesem Rath stirbet,</w:t>
        <w:br/>
        <w:t>zwar den Namen hat, als ob durch</w:t>
        <w:br/>
        <w:t>en Rath von Police, ein anders müsse</w:t>
        <w:br/>
        <w:t>erwehlet werden: alleine der Herz Gouverner</w:t>
        <w:br/>
        <w:t>eigenen Person alsdenn das ganze</w:t>
        <w:br/>
        <w:t>Collegium Politicum, nomin ret, cli</w:t>
        <w:br/>
        <w:t>agiret und iutroduciret, auch wenn alle</w:t>
        <w:br/>
        <w:t>andere es nicht wolten zu stehen, alsdenn</w:t>
        <w:br/>
        <w:t>denjenigen, welchen er gerne geehret wiß</w:t>
        <w:br/>
        <w:t>den will, und bey welchem sein Interesel</w:t>
        <w:br/>
        <w:t>den meisten Vortheil findet; wie ich das</w:t>
        <w:br/>
        <w:t>von inskünftige ein sehr notables Erem</w:t>
        <w:br/>
        <w:t>pel an dem Bürgermeister Heinrich</w:t>
        <w:br/>
        <w:t>Baumann zeigen will. Ift ihm auch ei</w:t>
        <w:br/>
        <w:t>ner nicht anständig, der etwan der Sas</w:t>
        <w:br/>
        <w:t>die zu viel thut, wenn er der Gerech</w:t>
        <w:br/>
        <w:t>tigkeit bestehet, und seinen End observiret</w:t>
        <w:br/>
        <w:t>oder sich ihm sonsten wiedersetzet: 1</w:t>
        <w:br/>
        <w:t>so lásset er solchen zu Hause, und giebet ber</w:t>
        <w:br/>
        <w:t>ihm gar nicht einmal zu erkennen, daß er Dir</w:t>
        <w:br/>
        <w:t>im Rath nöthig sey, wie Herz Nicolaus auf</w:t>
        <w:br/>
        <w:t>Dormanns davon inskünftige wird</w:t>
        <w:br/>
        <w:t>zeigen müssen: oder er drohet ihn wohl</w:t>
        <w:br/>
        <w:t>gar hinweg zu senden, wie dem Herm</w:t>
        <w:br/>
        <w:t>Johannes Zwellingrebel begegnet ist,</w:t>
        <w:br/>
        <w:t>als nachmals foll gehöret werben: unan</w:t>
        <w:br/>
        <w:t>gesehen alles dieses und mehr dergleichen</w:t>
        <w:br/>
        <w:t>andere Begebenheiten, schnur stracks</w:t>
        <w:br/>
        <w:t>wieder die Intention und ausdrückliche</w:t>
        <w:br/>
        <w:t>Befehle der Herren Directorum in</w:t>
        <w:br/>
        <w:t>Holland streiten. bier ber gio</w:t>
        <w:br/>
        <w:t>Wenn jemand vor diesem Collegio, ge</w:t>
        <w:br/>
        <w:t>als der höchsten Recht Band dieses fem</w:t>
        <w:br/>
        <w:t>Orts, sein Rechts Geding zu Ende ge</w:t>
        <w:br/>
        <w:t>bracht und sich in dem ausgesprochenen ioa</w:t>
        <w:br/>
        <w:t>Urtheil benachteiliget achtet, so stehet beydemselben,</w:t>
        <w:br/>
        <w:t>wie billig, frey, feinen Regress</w:t>
        <w:br/>
        <w:t>zu einer höhern Richt Band zunehmen,</w:t>
        <w:br/>
        <w:t>wenn er nur vorhero die die Appellation</w:t>
        <w:br/>
        <w:t>innerhalb der præfcribirten Zeit von</w:t>
        <w:br/>
        <w:t>zehen Tagen hat anschreiben lassen, und</w:t>
        <w:br/>
        <w:t>bie Summa von 100. Gulden ausgezahlt</w:t>
        <w:br/>
        <w:t>let; welche so lang in Sequestration mus</w:t>
        <w:br/>
        <w:t>den liegen bleiben, biß bey der höhern</w:t>
        <w:br/>
        <w:t>Gerichts-Band der Ausspruch gesche</w:t>
        <w:br/>
        <w:t>hen ist, und nachmals von demjenigen</w:t>
        <w:br/>
        <w:t>gegeben oder reftituat werden, welcher</w:t>
        <w:br/>
        <w:t>auch dorten den Process verliehret. antr</w:t>
        <w:br/>
        <w:t>ober Holl</w:t>
        <w:br/>
        <w:t>Zu dieser Appellation stehen den Die</w:t>
        <w:br/>
        <w:t>Partheyen zween Wege offen, indem sie latio</w:t>
        <w:br/>
        <w:t>entweder an die Justicien Ráthe auf Batavia</w:t>
        <w:br/>
        <w:t>fid können verweisen lassen, eleu B</w:t>
        <w:br/>
        <w:t>che allesamt gelehrte Doctores Juris und</w:t>
        <w:br/>
        <w:t>Advocaten sind; oder aber sie können</w:t>
        <w:br/>
        <w:t>ihre Sachen immediatè nach Holland</w:t>
        <w:br/>
        <w:t>gelangen lassen, wovon sie auch nach</w:t>
        <w:br/>
        <w:t>mals feinen Regress haben, sondern</w:t>
        <w:br/>
        <w:t>müssen sich an das in Holland gespr</w:t>
        <w:br/>
        <w:t>cene Urtheil halten. Von Batavia aber</w:t>
        <w:br/>
        <w:t>können sie erst nach Holland sich verweis</w:t>
        <w:br/>
        <w:t>sent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671.txt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II. Brief. 2.</w:t>
        <w:br/>
        <w:br/>
        <w:t>lassen, wenn die Sache der Mühe</w:t>
        <w:br/>
        <w:t>th ist, und ihr Geld so weit lan</w:t>
        <w:br/>
        <w:t>, auch daselbst die Appellations. So</w:t>
        <w:br/>
        <w:t>abzutragen; wovon man aber meis</w:t>
        <w:br/>
        <w:t>Wissens, noch kein Erempel hat,</w:t>
        <w:br/>
        <w:t>d auch nicht leicht jemand von der</w:t>
        <w:br/>
        <w:t>en oder andern dieser beyden Recht</w:t>
        <w:br/>
        <w:t>nde weiter appellieren.</w:t>
        <w:br/>
        <w:br/>
        <w:t>Die Glieder dieses Raths Collegii</w:t>
        <w:br/>
        <w:t>diesen ausser der Ehre eben so viel vor</w:t>
        <w:br/>
        <w:t>Bemühung, als der Rath von Podeni</w:t>
        <w:br/>
        <w:t>man titulieret sie Edle,</w:t>
        <w:br/>
        <w:t>erbare Herren; und obgleich alle</w:t>
        <w:br/>
        <w:t>intende Partheyen in ehegeld-Strafs</w:t>
        <w:br/>
        <w:t>condamniret werden, die sie zum</w:t>
        <w:br/>
        <w:t>nrtheile der Rath Kammer an rieselnder</w:t>
        <w:br/>
        <w:t>an den Secretarium bezahlen</w:t>
        <w:br/>
        <w:t>ffen: so genießen sie doch nichts das</w:t>
        <w:br/>
        <w:t>1, sondern es werden von diesen ein</w:t>
        <w:br/>
        <w:t>monden Geldern diejenigen Unkosten</w:t>
        <w:br/>
        <w:t>aflet, welche bey Halssträfliche</w:t>
        <w:br/>
        <w:t>curionibus, theils an den Fiscal: theils</w:t>
        <w:br/>
        <w:t>den Secretarium und Rothen: theils</w:t>
        <w:br/>
        <w:t>lich auch an den Scharff Richter,</w:t>
        <w:br/>
        <w:t>ein schwarzer frey-gelassener Clave</w:t>
        <w:br/>
        <w:t>Illustren Compagnie ist, müssen</w:t>
        <w:br/>
        <w:t>richtet werden. Was die Kammer</w:t>
        <w:br/>
        <w:t>bey zu furt faumet, solches laffet die</w:t>
        <w:br/>
        <w:t>ctre Compagnie aus ihrer Cafa gar</w:t>
        <w:br/>
        <w:t>ahlen: hingegen was jährlich davon</w:t>
        <w:br/>
        <w:t>erschiessen, muß auch wiederum dahin</w:t>
        <w:br/>
        <w:t>racht werden.</w:t>
        <w:br/>
        <w:br/>
        <w:t>Wenn aber zwo streitende Parthe</w:t>
        <w:br/>
        <w:t>m Schulden willen einander so weit</w:t>
        <w:br/>
        <w:t>Rechten verfolgen, daß des einen seis</w:t>
        <w:br/>
        <w:t>Güter, um den andern zu vergnús</w:t>
        <w:br/>
        <w:t>und zu bezahlen, bey Execution</w:t>
        <w:br/>
        <w:t>fen verkauffen werden: so geschiehet</w:t>
        <w:br/>
        <w:t>hes nach angeschlagenen Zetteln, und</w:t>
        <w:br/>
        <w:t>gekündigten Tag, in Gegenwart der</w:t>
        <w:br/>
        <w:t>gen zweyen Rathe, welche beordert</w:t>
        <w:br/>
        <w:t xml:space="preserve">wesen sind, dem Secretario </w:t>
      </w:r>
      <w:r>
        <w:rPr>
          <w:b/>
          <w:color w:val="DD2B05"/>
          <w:u w:val="single"/>
        </w:rPr>
        <w:t>benzuwvoh</w:t>
      </w:r>
      <w:r>
        <w:br/>
        <w:t>,da er ein ordentliches Inventarium</w:t>
        <w:br/>
        <w:t>n denenselben machte. Und diese</w:t>
        <w:br/>
        <w:t>Comminciate genefen alsdenn vor</w:t>
        <w:br/>
        <w:t>Mühe täglich zween Reichs That</w:t>
        <w:br/>
        <w:t>müssen auch mit Speiß und Trand</w:t>
        <w:br/>
        <w:t>hl verpfleget, und ihre Pferde, das</w:t>
        <w:br/>
        <w:t>ne sie anders über Land reiten muß</w:t>
        <w:br/>
        <w:t>, wohl versorget und gefüttert were</w:t>
        <w:br/>
        <w:t>Der Secretarius aber, welcher nicht</w:t>
        <w:br/>
        <w:t>r das Inventarium gemachet hat, fons</w:t>
        <w:br/>
        <w:t>n auch anacao als Auctionarius und</w:t>
        <w:br/>
        <w:t>buchhalter der Verkaufung bewohn</w:t>
        <w:br/>
        <w:t>t; der auch die gelöset Gelder durch</w:t>
        <w:br/>
        <w:t>1 Gerichts Rothen, als den gewöhn,</w:t>
        <w:br/>
        <w:t xml:space="preserve">lichen Anschlager, </w:t>
      </w:r>
      <w:r>
        <w:rPr>
          <w:b/>
          <w:color w:val="DD2B05"/>
          <w:u w:val="single"/>
        </w:rPr>
        <w:t>eincaffiren</w:t>
      </w:r>
      <w:r>
        <w:t xml:space="preserve"> laffet,</w:t>
        <w:br/>
        <w:t>und von ihm empfanget, nachmals aber</w:t>
        <w:br/>
        <w:t>wieder an diejenigen bezahler, welchen</w:t>
        <w:br/>
        <w:t>das Recht und der Rath selbige zu ers</w:t>
        <w:br/>
        <w:t>kindt: ist mit besagten zween Reichs</w:t>
        <w:br/>
        <w:t>Rthalern täglich nicht vergnüget: fon</w:t>
        <w:br/>
        <w:t>dern er muß noch ferner die Gerichts</w:t>
        <w:br/>
        <w:t>oder Process Unfften, nebst vielen ans</w:t>
        <w:br/>
        <w:t>dern Schreib: Gebühren haben, und</w:t>
        <w:br/>
        <w:t>selbige als sein rechtmässiges Accidens</w:t>
        <w:br/>
        <w:t>erhalten: welches alles er denn alsobald</w:t>
        <w:br/>
        <w:t>von der gemachten Summa abziehet,</w:t>
        <w:br/>
        <w:t>und demjenigen verrechnet, der die Sas</w:t>
        <w:br/>
        <w:t>che verlohren hat.</w:t>
        <w:br/>
        <w:br/>
        <w:t>Hieraus erhellet mun Sonnen-klar, Borth</w:t>
        <w:br/>
        <w:t>daß der Secretarius dieses Collega nebst Se</w:t>
        <w:br/>
        <w:t>dem Gerichts-Rothen, mit der besten seri</w:t>
        <w:br/>
        <w:t>Beute streichen gehen, wenn eine der Bothe</w:t>
        <w:br/>
        <w:t>gleichen Execution zu verrichten ist.</w:t>
        <w:br/>
        <w:t>Man siehet auch, daß sich diese zween</w:t>
        <w:br/>
        <w:t>mit der Ehre nicht vergnügen lassen,</w:t>
        <w:br/>
        <w:t>ſondern es ist allezeit bey ihnen Geld</w:t>
        <w:br/>
        <w:t>das Losungs- Wort. Es ist auch mit</w:t>
        <w:br/>
        <w:t>diesen beyden Zeit meines Hier-seyn,</w:t>
        <w:br/>
        <w:t>schon die größte Veränderung und wun</w:t>
        <w:br/>
        <w:t>derlichst Begebenheit vorgefallen: wo</w:t>
        <w:br/>
        <w:t>von ich nicht umhin kan, einen burgen</w:t>
        <w:br/>
        <w:t xml:space="preserve">Extract alles geschehenen, hier </w:t>
      </w:r>
      <w:r>
        <w:rPr>
          <w:b/>
          <w:color w:val="DD2B05"/>
          <w:u w:val="single"/>
        </w:rPr>
        <w:t>beyzufüs</w:t>
      </w:r>
      <w:r>
        <w:br/>
        <w:t>gen. ,</w:t>
        <w:br/>
        <w:t>Zur Zeit meiner Ankunfft war Ab-was</w:t>
        <w:br/>
        <w:t>aham Boulle, Secretarius dieses Col-mit der</w:t>
        <w:br/>
        <w:t>leggi, welcher vorhero die Barbier</w:t>
        <w:br/>
        <w:t>Kunst gelernet hatte, auch als Barbe&amp;oris</w:t>
        <w:br/>
        <w:t>rer mit in diese Länder gekommen ist. feb</w:t>
        <w:br/>
        <w:t>Nachdem ihm aber zugeschehen, daß gen</w:t>
        <w:br/>
        <w:t>mit der Feder mehr Geld, und solches</w:t>
        <w:br/>
        <w:t>auf eine leichtere Manier zu verdienen</w:t>
        <w:br/>
        <w:t>ware, als er von dem Bart-Schweren</w:t>
        <w:br/>
        <w:t>haben fonte: denn schwehre und ges</w:t>
        <w:br/>
        <w:t>fährliche Patienten ließ ihm der damas</w:t>
        <w:br/>
        <w:t>lige Ober Barbier nicht zu, vielleicht</w:t>
        <w:br/>
        <w:t>weil er sich in dieser Kunst nicht allzu</w:t>
        <w:br/>
        <w:t>hoch mochte verstiegen haben: so quite</w:t>
        <w:br/>
        <w:t>dirte er seine erlernet Kunst, und griff</w:t>
        <w:br/>
        <w:t>zu der Feder; wodurch er auch in furs</w:t>
        <w:br/>
        <w:t>zer Zeit so hoch gestiegen, daß er ende</w:t>
        <w:br/>
        <w:t>diesem Collegio als Secretarius ist que</w:t>
        <w:br/>
        <w:t>gesellet worden. Alleine feine schlimme</w:t>
        <w:br/>
        <w:t>Aufführung, da er sich selbst mit seis</w:t>
        <w:br/>
        <w:t>nem Herm Schwager, oben erwehnt</w:t>
        <w:br/>
        <w:t>ten Herm Delor nicht vertragen konte;</w:t>
        <w:br/>
        <w:t>da er auch auf Batavia bereits einen</w:t>
        <w:br/>
        <w:t>solchen Fehl Tritt hatte gethan, daß</w:t>
        <w:br/>
        <w:t>er, wegen feines Scheltens auf ehre</w:t>
        <w:br/>
        <w:t>die Leute, hat auf seine entblödete Knie</w:t>
        <w:br/>
        <w:t>fallen, und GOTT und die Juftitiae</w:t>
        <w:br/>
        <w:t>um Vergebung bitten, auch die eruns</w:t>
        <w:br/>
        <w:t>ehrte Personen vor ehrliche Leute de-la-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672.txt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II. Brief. c.</w:t>
        <w:br/>
        <w:br/>
        <w:t>clariden müssen, nebst noch vnzehlich</w:t>
        <w:br/>
        <w:t>bern hier begangenen Verbrechen,</w:t>
        <w:br/>
        <w:t>vie inskünftige wird dargethan werden:</w:t>
        <w:br/>
        <w:t>Haben endlich den Edlen Heren Gouverneur</w:t>
        <w:br/>
        <w:t>Louis van Affenburg, welchen</w:t>
        <w:br/>
        <w:t>r abermals hat Gesetze vorschreiben</w:t>
        <w:br/>
        <w:t>wollen, bewogen, ihn von hier hins</w:t>
        <w:br/>
        <w:t>weg, und wiederum nach Batavia zu</w:t>
        <w:br/>
        <w:t>versenden.</w:t>
        <w:br/>
        <w:br/>
        <w:t>Nach dessen Abreise erhielte diese</w:t>
        <w:br/>
        <w:t>Charge der Herz Daniel Thibault, ein</w:t>
        <w:br/>
        <w:t>nger Mensch; der zwar von der</w:t>
        <w:br/>
        <w:t>Schreibeter, so lange er hier gewesen,</w:t>
        <w:br/>
        <w:t>Protection gemachet: alleine es niemals</w:t>
        <w:br/>
        <w:t>en vor diesem höher hat bringen fön</w:t>
        <w:br/>
        <w:t xml:space="preserve">en, als daß er </w:t>
      </w:r>
      <w:r>
        <w:rPr>
          <w:b/>
          <w:color w:val="DD2B05"/>
          <w:u w:val="single"/>
        </w:rPr>
        <w:t>Afliftent</w:t>
      </w:r>
      <w:r>
        <w:t>, und denn erster</w:t>
        <w:br/>
        <w:t>Kerck oder Schreiber, endlich aber Secretarius</w:t>
        <w:br/>
        <w:t>von Iusticie ist worden; wozu</w:t>
        <w:br/>
        <w:t>hm aber nicht so wohl seine Geschicklich</w:t>
        <w:br/>
        <w:t>eit oder fluge Aufführung, als vielmehr</w:t>
        <w:br/>
        <w:t>eine Liebste verhoffen, die eine Schwer</w:t>
        <w:br/>
        <w:t>er von des Heren Hellots, und gedacht</w:t>
        <w:br/>
        <w:t>en Putten Weibe war. Denn aners</w:t>
        <w:br/>
        <w:t>chtet sie noch bey ziemlichen Mitteln</w:t>
        <w:br/>
        <w:t>var, so hatte sie doch diesen Fehler an</w:t>
        <w:br/>
        <w:t>ch, daß fie gar übel redete, und konte</w:t>
        <w:br/>
        <w:t>e niemand verstehen, er müfte denn</w:t>
        <w:br/>
        <w:t>ange um sie gewesen, und viel mit ihr</w:t>
        <w:br/>
        <w:t>gegangen seyn.</w:t>
        <w:br/>
        <w:br/>
        <w:t>seinen Lauff Zettel oder Ordonanz nach</w:t>
        <w:br/>
        <w:t>Hause schickte, krafft deren er mit dem</w:t>
        <w:br/>
        <w:t xml:space="preserve">erst </w:t>
      </w:r>
      <w:r>
        <w:rPr>
          <w:b/>
          <w:color w:val="DD2B05"/>
          <w:u w:val="single"/>
        </w:rPr>
        <w:t>abgehendenden</w:t>
      </w:r>
      <w:r>
        <w:t xml:space="preserve"> Schiff nach Abca</w:t>
        <w:br/>
        <w:t>via verreisen solte: alleine der Herz</w:t>
        <w:br/>
        <w:t>Helot unterliese nicht ihn zu streiffen,</w:t>
        <w:br/>
        <w:t>und unter der Hand den Herm Gouverneur</w:t>
        <w:br/>
        <w:t>zu besanfftigen, weil er wohl</w:t>
        <w:br/>
        <w:t>wußte, daß bey ihm gar leicht Pardon</w:t>
        <w:br/>
        <w:t>zu erhalten ware; massen ihm denn</w:t>
        <w:br/>
        <w:t>solcher selbsten angediehen war, nach</w:t>
        <w:br/>
        <w:t>bem er einige Zeit nicht in dem Politischen</w:t>
        <w:br/>
        <w:t>Raths Collegio hatte erscheinen</w:t>
        <w:br/>
        <w:t>dörffen: furt dieser Herz Thibault</w:t>
        <w:br/>
        <w:t>behielte diese feine Bedienung, hinge</w:t>
        <w:br/>
        <w:t>gen brachte er nebst dem Herm Delor</w:t>
        <w:br/>
        <w:t>denjenigen, der den Dienst vor ihn wars</w:t>
        <w:br/>
        <w:t>genommen, in die Falle, daß er nach Batavia</w:t>
        <w:br/>
        <w:t>fortwandern muste. cre Fr Ce or</w:t>
        <w:br/>
        <w:t>Ein mehrers mag ich hierbey nicht D</w:t>
        <w:br/>
        <w:t>anführen, sondern sage nur noch dies</w:t>
        <w:br/>
        <w:t>ses, daß dieser Secretarius eben so gute un</w:t>
        <w:br/>
        <w:t>Macht hat, Notaria-Schrifften auszufertigen,</w:t>
        <w:br/>
        <w:t>als der von dem Rath von s</w:t>
        <w:br/>
        <w:t>Politie: und hat der Secretarius Politicus</w:t>
        <w:br/>
        <w:t>alleine dieses voraus, daß er allein,</w:t>
        <w:br/>
        <w:t>und sonsten niemand, mag Schöpfens</w:t>
        <w:br/>
        <w:t>Kennisse ausfertigen. Endlich füge ich</w:t>
        <w:br/>
        <w:t>noch hinbey, daß dieses Collegium ih</w:t>
        <w:br/>
        <w:t>re ordinairs Cigung, des Donneras</w:t>
        <w:br/>
        <w:t>tags von neun biß gegen zwölff Uhr</w:t>
        <w:br/>
        <w:t>hált; wenn aber eine Execution vore</w:t>
        <w:br/>
        <w:t>fället, die Leib und Leben, oder auch</w:t>
        <w:br/>
        <w:t>die Beraubung eines ehrlichen Namens</w:t>
        <w:br/>
        <w:t>anbetrifft, so wird dieselbe gemeiniglich</w:t>
        <w:br/>
        <w:t>alle Sonnabend vollbracht und werde</w:t>
        <w:br/>
        <w:t>stellig gemacht: da nemlich dem Verbree</w:t>
        <w:br/>
        <w:t>cher des Donnerstags hat das Leben,</w:t>
        <w:br/>
        <w:t xml:space="preserve">nach geendigten Raths: Tag, </w:t>
      </w:r>
      <w:r>
        <w:rPr>
          <w:b/>
          <w:color w:val="DD2B05"/>
          <w:u w:val="single"/>
        </w:rPr>
        <w:t>abgespros</w:t>
      </w:r>
      <w:r>
        <w:br/>
        <w:t>chen werden können, wenn er sich dessen</w:t>
        <w:br/>
        <w:t>erlustiget gemachet hat. un</w:t>
        <w:br/>
        <w:t>Nachdem er also an ein reiches</w:t>
        <w:br/>
        <w:t>Beib, das gute Freunde im Regiment</w:t>
        <w:br/>
        <w:t>atte, gelanget, und zu dieser ansehnlik</w:t>
        <w:br/>
        <w:t>hen und profitablen Bedienung gekom</w:t>
        <w:br/>
        <w:t>men: fonte er sich wegen hervor vom</w:t>
        <w:br/>
        <w:t>monden Hochmutes, nicht allezeit fassen,</w:t>
        <w:br/>
        <w:t>aß er seinen Obern ihren gebührenden</w:t>
        <w:br/>
        <w:t>Respect beobachtet, und gethan hatte,</w:t>
        <w:br/>
        <w:t>was ihm von diesen ist befohlen wors</w:t>
        <w:br/>
        <w:t>en. Weil er sich dahero auf seinen</w:t>
        <w:br/>
        <w:t>Derm Schwager, den Herm Delor</w:t>
        <w:br/>
        <w:t>nemlich verließ; und hingegen den Herm</w:t>
        <w:br/>
        <w:t>Das dritte Collegium, welches b</w:t>
        <w:br/>
        <w:t xml:space="preserve">Gouverneur van Affenburg gering hiels diesem </w:t>
      </w:r>
      <w:r>
        <w:rPr>
          <w:b/>
          <w:color w:val="DD2B05"/>
          <w:u w:val="single"/>
        </w:rPr>
        <w:t>fubftituiret</w:t>
      </w:r>
      <w:r>
        <w:t xml:space="preserve"> ist, eiffet der Rath vo</w:t>
        <w:br/>
        <w:t>e: geschahe es</w:t>
        <w:br/>
        <w:t>auch, daß, da dieser Herz von kleinen oder Brackel-Sachen: wel</w:t>
        <w:br/>
        <w:t>einige Schrifften</w:t>
        <w:br/>
        <w:t>zu sehen verlangte, welcher zwar vor diesem allezeit von demes de</w:t>
        <w:br/>
        <w:t>he in dem Rath der Iusticie</w:t>
        <w:br/>
        <w:t>verhand ligen ist abgesondert gewefen</w:t>
        <w:br/>
        <w:t>und einfolglich unter seiner chem die Sorge und Aufsicht auf die</w:t>
        <w:br/>
        <w:t>Bewahrung</w:t>
        <w:br/>
        <w:t>beruhten er sich unters Deaths und Ehe Sachen anbefohlen</w:t>
        <w:br/>
        <w:t>tunde, ihm solche</w:t>
        <w:br/>
        <w:t>abzuschlagen, und zu ist: obgleich die Glieder beyderley Col</w:t>
        <w:br/>
        <w:t>weigern</w:t>
        <w:br/>
        <w:t>: worüber dieser Edle Herr so legen meist allezeit einerley waren:</w:t>
        <w:br/>
        <w:t>ergrimmet, daß er</w:t>
        <w:br/>
        <w:t xml:space="preserve">ihm seine Secretarie, doch der her: Johann </w:t>
      </w:r>
      <w:r>
        <w:rPr>
          <w:b/>
          <w:color w:val="DD2B05"/>
          <w:u w:val="single"/>
        </w:rPr>
        <w:t>Corneliszoon</w:t>
      </w:r>
      <w:r>
        <w:t xml:space="preserve"> d'</w:t>
        <w:br/>
        <w:t>is auf nähere Ordre</w:t>
        <w:br/>
        <w:t>, verſiegeln ließ Abging, hat Zeit währender feiner reinen</w:t>
        <w:br/>
        <w:t>andern ad interim</w:t>
        <w:br/>
        <w:t xml:space="preserve">anstellete, und </w:t>
      </w:r>
      <w:r>
        <w:rPr>
          <w:b/>
          <w:color w:val="DD2B05"/>
          <w:u w:val="single"/>
        </w:rPr>
        <w:t>vifionalen</w:t>
      </w:r>
      <w:r>
        <w:t xml:space="preserve"> Regierung, diese zwey </w:t>
      </w:r>
      <w:r>
        <w:rPr>
          <w:b/>
          <w:color w:val="DD2B05"/>
          <w:u w:val="single"/>
        </w:rPr>
        <w:t>ColDiefem</w:t>
      </w:r>
      <w:r>
        <w:br/>
        <w:t>befahl, die Acta bey</w:t>
        <w:br/>
        <w:t>der Jufitz- legis in eines zusammen geschmolzen,</w:t>
        <w:br/>
        <w:t>Rammer</w:t>
        <w:br/>
        <w:t>wahrzunehmen.</w:t>
        <w:br/>
        <w:br/>
        <w:t>obgleich jedwedes ein ganz besonders</w:t>
        <w:br/>
        <w:t>und sehr weit von dem andern differences</w:t>
        <w:br/>
        <w:t>Vorwurff hat. Weil nun der Ende</w:t>
        <w:br/>
        <w:t>Zweck dieser beyden Collegien fo gat</w:t>
        <w:br/>
        <w:t>Hierüber wurde er zwar ein wenig</w:t>
        <w:br/>
        <w:t>mürbe gemachet, vornemlich da er sahe,</w:t>
        <w:br/>
        <w:t>daß ihm der Her: Gouverneur</w:t>
        <w:br/>
        <w:t>weit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673.txt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II. Brief. 2c</w:t>
        <w:br/>
        <w:t>it von einander abstehet: so scheinet Bürger-Rath auch zween Burger erwah</w:t>
        <w:br/>
        <w:t>let, die vorhero noch in feinem Collegio</w:t>
        <w:br/>
        <w:t>gesessen hatten.</w:t>
        <w:br/>
        <w:t>r hier viel besser zu thun, wenn ich</w:t>
        <w:br/>
        <w:t>es absonderlich vorstelle.</w:t>
        <w:br/>
        <w:t>Und zwar so ist das Collegium von</w:t>
        <w:br/>
        <w:t>nen oder Brackel- Sachen das aller nebst denen meisten Gliedern dieses au</w:t>
        <w:br/>
        <w:t>Alle zwey Jahre wird der Præfident, Dieses</w:t>
        <w:br/>
        <w:t>e, worinnen auch die</w:t>
        <w:br/>
        <w:t>Bürger eine Collegii verändert und verwechselt; Jar</w:t>
        <w:br/>
        <w:t>Tion mit nehmen. Denn es bestehet doch also, daß einige so wohl wegen der veränder</w:t>
        <w:br/>
        <w:t>Beben</w:t>
        <w:br/>
        <w:t>so viel Dienern der Illustren Illustren Compagnie, als im Namen</w:t>
        <w:br/>
        <w:t>pagnie,</w:t>
        <w:br/>
        <w:t>darinnen an der Bürger müssen darinnen bleiben,</w:t>
        <w:br/>
        <w:t>offen werden, und</w:t>
        <w:br/>
        <w:t>sinen sie auch als die nemlich noch nicht länger als ein</w:t>
        <w:br/>
        <w:t>it Wechfelsweise, also nemlich, daß Jahr darinnen gewesen sind, damit man</w:t>
        <w:br/>
        <w:t>einen Diener der gedachten Coepa- auch denen neuen sagen könne, was in</w:t>
        <w:br/>
        <w:t>e</w:t>
        <w:br/>
        <w:t>ein Burger folget. Der dem vorigen Jahr unausgemacht ges</w:t>
        <w:br/>
        <w:t>fidant des Collegi ist allezeit ein blieben und worinnen die strittige Sas</w:t>
        <w:br/>
        <w:t>id aus dem Rath von Politie, welche bestehe. An statt der Abgehenden</w:t>
        <w:br/>
        <w:t>von Rechts</w:t>
        <w:br/>
        <w:t>em gedachter Rath von dem, was</w:t>
        <w:br/>
        <w:t>vorgefallen, Rapport zu thun; und</w:t>
        <w:br/>
        <w:t>Vice Præfident ist einer aus den</w:t>
        <w:br/>
        <w:t>ager Ráthen oder Büagermeistern:</w:t>
        <w:br/>
        <w:t>übrigen so wohl von der Compagnie</w:t>
        <w:br/>
        <w:t>Bürgerschafft, find so hoch noch</w:t>
        <w:br/>
        <w:t>t im Rang, daß sie ausser dieser</w:t>
        <w:br/>
        <w:t>tion, einen absonderlichen Chara</w:t>
        <w:br/>
        <w:t>haben folgen; und wenn ja einer</w:t>
        <w:br/>
        <w:t>r der andere darunter ist, der schon</w:t>
        <w:br/>
        <w:t>besondere Qualitat an sich hat:</w:t>
        <w:br/>
        <w:t>geschicht es doch mehr zufälle</w:t>
        <w:br/>
        <w:t>Weise daß ihm die Wahl trifft,</w:t>
        <w:br/>
        <w:t>daß es eine Nothwendigkeit seyn</w:t>
        <w:br/>
        <w:t>ce.</w:t>
        <w:br/>
        <w:br/>
        <w:t>Swar in vorigen Zeiten war der Ges</w:t>
        <w:br/>
        <w:t>auch, sonderlich so lange die Herren</w:t>
        <w:br/>
        <w:t>der Stel regierten, daß von der Bars</w:t>
        <w:br/>
        <w:t>schafft niemand in diese Raths-Vere</w:t>
        <w:br/>
        <w:t>clung gelassen wurde, er müste</w:t>
        <w:br/>
        <w:t>an bereits ein Bürger-Rath oder Bür</w:t>
        <w:br/>
        <w:t>meister gewesen seyn, und aniezo</w:t>
        <w:br/>
        <w:t>Ter der Regierung sich befinden: als</w:t>
        <w:br/>
        <w:t>e, da der Edle Her: Gouverneur</w:t>
        <w:br/>
        <w:t>uis van Affenburg wahrnahm, daß</w:t>
        <w:br/>
        <w:t>mancher haderer und bequemer</w:t>
        <w:br/>
        <w:t>ager hierdurch hintan geneßet, und</w:t>
        <w:br/>
        <w:t>Ter Bedienung gelassen wurde, der</w:t>
        <w:br/>
        <w:t>feiner Sache zu einiger Erfahrung</w:t>
        <w:br/>
        <w:t>angen fonte, und mithin in keinem</w:t>
        <w:br/>
        <w:t>elegio núßlich fonte gebrauchet wers</w:t>
        <w:br/>
        <w:t>so hat er diese alte Gewonheit</w:t>
        <w:br/>
        <w:t>gehoben und fahren lassen; mithin</w:t>
        <w:br/>
        <w:t>er befohlen, daß tüchtige Bürger</w:t>
        <w:br/>
        <w:t>welchen man ein gutes Zeugniß</w:t>
        <w:br/>
        <w:t>rete und wisse, folgen in die Wahl</w:t>
        <w:br/>
        <w:t>racht und auserlesen werden: das</w:t>
        <w:br/>
        <w:t>man mit der Zeit eine Pflanz-Chus</w:t>
        <w:br/>
        <w:t>angewinnen, und Leute haben machs</w:t>
        <w:br/>
        <w:t>welche die löthige Requifita an sich</w:t>
        <w:br/>
        <w:t>ten, und in höhern Collegiis müglich</w:t>
        <w:br/>
        <w:t>ten gebrauchet werden. Zu diesem</w:t>
        <w:br/>
        <w:t>de wurden Anno 1709. nebst einem</w:t>
        <w:br/>
        <w:t>wählet dieses Collegium eine doppelte</w:t>
        <w:br/>
        <w:t>Zahl, und übergebet sie gegen das</w:t>
        <w:br/>
        <w:t>neue Jahr, wenn alle andere Collegia</w:t>
        <w:br/>
        <w:t>ebenfalls aufs neue bestellet werden,</w:t>
        <w:br/>
        <w:t>dem Herm Gouverneur und dem gan</w:t>
        <w:br/>
        <w:t>en Rath von Police: damit sie dars</w:t>
        <w:br/>
        <w:t>aus diejenigen, welche ihnen entweder</w:t>
        <w:br/>
        <w:t>am tüchtigsten vorkommen, oder aber</w:t>
        <w:br/>
        <w:t>sonsten beliebig seyn, erwehlen, und</w:t>
        <w:br/>
        <w:t>zu diesem Collegio beruffen möchten.</w:t>
        <w:br/>
        <w:br/>
        <w:t>Denn fein subalternes Collegium hat</w:t>
        <w:br/>
        <w:t>die Freyheit, wie solches auch billig</w:t>
        <w:br/>
        <w:t>ist, nach eigenen Beblieben einige an</w:t>
        <w:br/>
        <w:t>zunehmen, und in der abgehenden</w:t>
        <w:br/>
        <w:t>Stellen einzugeben: sondern diese</w:t>
        <w:br/>
        <w:t>Macht kommet mit Recht alleine dem</w:t>
        <w:br/>
        <w:t>Heren Gouverneur und dem Rath von</w:t>
        <w:br/>
        <w:t>Poliric 3.</w:t>
        <w:br/>
        <w:br/>
        <w:t>bonen.</w:t>
        <w:br/>
        <w:br/>
        <w:t>Es bestehet aber diese Raths-Ver- Bestebe</w:t>
        <w:br/>
        <w:t>sammlung in sieben Personen; wovon aus 7.</w:t>
        <w:br/>
        <w:br/>
        <w:t>drey allezeit Diener der illustren Comparare,</w:t>
        <w:br/>
        <w:t>und drey aus den Bars</w:t>
        <w:br/>
        <w:t>gern sind, gleichwie bereits ben ihren</w:t>
        <w:br/>
        <w:t>alternierenden sinen ist gesaget worden.</w:t>
        <w:br/>
        <w:t>Diese führen den Sicul E. Achtbare, bre</w:t>
        <w:br/>
        <w:t>und geniesen ebenfalls nichts vor ihre wohnung</w:t>
        <w:br/>
        <w:t>Mühwaltung, als die blaffe Ehre, wel und Ch</w:t>
        <w:br/>
        <w:t>che man in offenbahren Zusammens</w:t>
        <w:br/>
        <w:t>kunfften am besten bemercket, da sie</w:t>
        <w:br/>
        <w:t>gleich nach den Herren Rathen von</w:t>
        <w:br/>
        <w:t>Justiz abgelesen und gestellet werden:</w:t>
        <w:br/>
        <w:t>und also hierdurch allen andern Dies</w:t>
        <w:br/>
        <w:t>nern der mehr gedachten Compagnie</w:t>
        <w:br/>
        <w:t>und allen andern Bürgern vorgezogen</w:t>
        <w:br/>
        <w:t>werden.</w:t>
        <w:br/>
        <w:br/>
        <w:t>Der Secretarius, als die siebende Der see</w:t>
        <w:br/>
        <w:t>Person, ist allezeit ein Diener der 1-tarius t</w:t>
        <w:br/>
        <w:br/>
        <w:t>lustren Compagnie. Er genießet nicht der Co</w:t>
        <w:br/>
        <w:t xml:space="preserve">allein diese Ehre mit; sondern machet </w:t>
      </w:r>
      <w:r>
        <w:rPr>
          <w:b/>
          <w:color w:val="DD2B05"/>
          <w:u w:val="single"/>
        </w:rPr>
        <w:t>pagnieauch</w:t>
      </w:r>
      <w:r>
        <w:br/>
        <w:t>von den vielen Partheyen, an</w:t>
        <w:br/>
        <w:t>denen es hier niemaln fehlet, viel</w:t>
        <w:br/>
        <w:t>Geld. Doch ist er nicht befugt, dera</w:t>
        <w:br/>
        <w:t>gleichen Schrifften auszufertigen, wels</w:t>
        <w:br/>
        <w:t>che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674.txt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II. Brief. 2c.</w:t>
        <w:br/>
        <w:br/>
        <w:t>the sonsten ein Notarius, oder hier die</w:t>
        <w:br/>
        <w:t>beyden Secretarii von Police und Juitz</w:t>
        <w:br/>
        <w:t>machen und von sich stellen. Es</w:t>
        <w:br/>
        <w:t>sey denn, daß ihm seine ohnehin schon</w:t>
        <w:br/>
        <w:t>habende Bedienung, dergleichen die ers</w:t>
        <w:br/>
        <w:t>te Schreibers Stelle der Secretarie</w:t>
        <w:br/>
        <w:t>st, solches verstattet und zu weg ges</w:t>
        <w:br/>
        <w:t>bracht.</w:t>
        <w:br/>
        <w:br/>
        <w:t>Leibes sträfliche. Sachen werden</w:t>
        <w:br/>
        <w:t>hier gar nicht angehöret, sondern also</w:t>
        <w:br/>
        <w:t>bald nach dem Rath der Jufitz gewiß</w:t>
        <w:br/>
        <w:t>fen: und in civilen Sachen mag die</w:t>
        <w:br/>
        <w:t>fes Raths-Collegium auch nicht mehr</w:t>
        <w:br/>
        <w:t>abtun, das mehr als hundert Reichs</w:t>
        <w:br/>
        <w:t>Thaler belaufet; weil diese und alle ans</w:t>
        <w:br/>
        <w:t>dere Vorfälle welche ein weit mehrers</w:t>
        <w:br/>
        <w:t>emportiren, der Rath von Justiz sich</w:t>
        <w:br/>
        <w:t>vorbehalt. Ihre Sententien und ge</w:t>
        <w:br/>
        <w:t>rechtliche Aussprüche müssen auch jahrs</w:t>
        <w:br/>
        <w:t>lich abgeschrieben, und dem Rath von</w:t>
        <w:br/>
        <w:t>Police übergeben werden, welcher sie</w:t>
        <w:br/>
        <w:t>ferner nebst andern Schrifften, nachhole</w:t>
        <w:br/>
        <w:t>land übersenden muß.</w:t>
        <w:br/>
        <w:br/>
        <w:t>Wer mit dem Ausspruch dieses</w:t>
        <w:br/>
        <w:t>Collegii nicht zu frieden seyn, sondern</w:t>
        <w:br/>
        <w:t>appellieren will, wenn er etwan meinet,</w:t>
        <w:br/>
        <w:t>daß er dadurch benachtheilet, und in</w:t>
        <w:br/>
        <w:t>seinem Recht verkürzet sey, dem stehet</w:t>
        <w:br/>
        <w:t>solches frey: nur daß er es innerhalb ze</w:t>
        <w:br/>
        <w:t>hen Tagen anzeige, und bey diesem Coliegio</w:t>
        <w:br/>
        <w:t>Jezio hundert Reichs Thaler Appellations-Geld</w:t>
        <w:br/>
        <w:t>erlege: alsdenn wird er ant</w:t>
        <w:br/>
        <w:t>den Rath von Iusticie verwiesen, und</w:t>
        <w:br/>
        <w:t>fan daselbst feine Klagen vorstellen. Ende</w:t>
        <w:br/>
        <w:t>lich fibet dieses Collegam ordinairs al</w:t>
        <w:br/>
        <w:t>le vierzehen Tage einmal: und ist der bes</w:t>
        <w:br/>
        <w:t>stimmte Tag ihrer Zusammenkunfft al</w:t>
        <w:br/>
        <w:t>gezeit der Sonnabend, als an welchem</w:t>
        <w:br/>
        <w:t>fie von neun biß zwölff Uhr, ihre vorfahl</w:t>
        <w:br/>
        <w:t>ende Verrichtungen wahrnehmen.</w:t>
        <w:br/>
        <w:br/>
        <w:t>Bey dem Collegio, das die Ehes</w:t>
        <w:br/>
        <w:t>und Trauung-Sachen wahrnimmt, weil</w:t>
        <w:br/>
        <w:t>es aus eben denselben Gliedern beste</w:t>
        <w:br/>
        <w:t>het, auch gemeiniglich des Sonnabends</w:t>
        <w:br/>
        <w:t>ordentlichen Sie Tag hält, wenn nicht</w:t>
        <w:br/>
        <w:t>junge Leute vorhanden seyn, die eher</w:t>
        <w:br/>
        <w:t>vorgelaufen und geholffen zu werden vers</w:t>
        <w:br/>
        <w:t>langen und versuchen: ist nichts anders</w:t>
        <w:br/>
        <w:t>als der absonderliche End-Zweck zu bes</w:t>
        <w:br/>
        <w:t>trachten nöthig: krafft dessen sie mit</w:t>
        <w:br/>
        <w:t>Streit und Band Sachen nichts zu</w:t>
        <w:br/>
        <w:t>thun haben, wenn es nicht Ehe und</w:t>
        <w:br/>
        <w:t>voran es denn ben einer so grossen und</w:t>
        <w:br/>
        <w:t>an Vol täglich zunehmenden Gemeins</w:t>
        <w:br/>
        <w:t>de nicht fehlet: massen kein Paar kan</w:t>
        <w:br/>
        <w:t>copul ret werden, es habe sie denn vor</w:t>
        <w:br/>
        <w:t>allen Dingen bey diesem Collegio gemelt</w:t>
        <w:br/>
        <w:t>det, und seye vor demselben examiniert</w:t>
        <w:br/>
        <w:t>worden, daß alles wohl und ordent</w:t>
        <w:br/>
        <w:t>lich zu gegangen und mit beyderseits</w:t>
        <w:br/>
        <w:t>Eltern oder nächsten Freunde Bewill</w:t>
        <w:br/>
        <w:t>gung geschehen, und habe einen Schein</w:t>
        <w:br/>
        <w:t>au den Geistlichen: der sie copuliren</w:t>
        <w:br/>
        <w:t>foll mit gebracht und übergeben; nach</w:t>
        <w:br/>
        <w:t>dessen Erblickung stehet dem Geistlichen</w:t>
        <w:br/>
        <w:t>erst frey, solche benennte Personen, oh</w:t>
        <w:br/>
        <w:t>ne weiters Unterfragen, zu proclamare</w:t>
        <w:br/>
        <w:t>und endlich zu copul ren. bor</w:t>
        <w:br/>
        <w:t>So lange als ich aneto hier bin, wa</w:t>
        <w:br/>
        <w:t>weiß ich doch nicht mehr als zwey Paar, des</w:t>
        <w:br/>
        <w:t>die eine Ehe-Scheidung versuchet, und i</w:t>
        <w:br/>
        <w:t>auch erhalten haben; wovon das erste Sa</w:t>
        <w:br/>
        <w:t>ein von Batavia mit seiner Liebsten hie- gen</w:t>
        <w:br/>
        <w:t>her angekommener Unter Kauffmann</w:t>
        <w:br/>
        <w:t>war, welcher eine gänzliche Scheidung</w:t>
        <w:br/>
        <w:t>von seiner Liebsten suchte, und auch ere</w:t>
        <w:br/>
        <w:t>hielte, weil genugsame Ursachen vorhin</w:t>
        <w:br/>
        <w:t>den waren alleine beyder Verlangen</w:t>
        <w:br/>
        <w:t>gienge doch bald hernach wiederum das</w:t>
        <w:br/>
        <w:t>hin, nachdem sie sahen, daß auch eine</w:t>
        <w:br/>
        <w:t>Separation der Güter solte gemachet</w:t>
        <w:br/>
        <w:t>werden, sich aufs neue nochmals suvers</w:t>
        <w:br/>
        <w:t>einigen; und da sie vorhero willens was</w:t>
        <w:br/>
        <w:t>ren nach Holland abzusegeln: so veráns</w:t>
        <w:br/>
        <w:t>derten sie ihren Sinn, und zogen wies</w:t>
        <w:br/>
        <w:t xml:space="preserve">derum miteinander nach </w:t>
      </w:r>
      <w:r>
        <w:rPr>
          <w:b/>
          <w:color w:val="DD2B05"/>
          <w:u w:val="single"/>
        </w:rPr>
        <w:t>BataviaDas</w:t>
      </w:r>
      <w:r>
        <w:br/>
        <w:t>andere Paar, waren zwey Eu-Der</w:t>
        <w:br/>
        <w:t>copaische Che-leute, deren Namen mir Caf</w:t>
        <w:br/>
        <w:t>eben so leicht fallen solte hieher zu sehen,</w:t>
        <w:br/>
        <w:t>als die vorigen, wenn ich solche nicht</w:t>
        <w:br/>
        <w:t>um des Mannes seiner annoch in Sraß</w:t>
        <w:br/>
        <w:t>burg lebenden Freunde willen, mit Fleiß</w:t>
        <w:br/>
        <w:t>verschwiege. Diese, weil sie sich ganz</w:t>
        <w:br/>
        <w:t>und gar nicht vereinigen, noch in guten</w:t>
        <w:br/>
        <w:t>Frieden mit einander leben fonten, fon</w:t>
        <w:br/>
        <w:t>dern Gefahr lieffe, daß eines dem an</w:t>
        <w:br/>
        <w:t>dern möchte am Leben Schaden zu fü</w:t>
        <w:br/>
        <w:t>gen, versuchten zwar auch eine angli</w:t>
        <w:br/>
        <w:t>che Scheidung; weil aber die Ursachen</w:t>
        <w:br/>
        <w:t>so gar hinlänglich nicht waren, sondern</w:t>
        <w:br/>
        <w:t>man noch hoffnung hatte es möchte</w:t>
        <w:br/>
        <w:t>mit der Zeit ihr Humeur sich andern;</w:t>
        <w:br/>
        <w:t>zumal, da bereits ein erzeugtes schönes</w:t>
        <w:br/>
        <w:t>Kind vorhanden war: so schiede man</w:t>
        <w:br/>
        <w:t>sie nur auf eine gewisse Zeit von Tisch</w:t>
        <w:br/>
        <w:t>und Bette, und erwartete immittels, wie</w:t>
        <w:br/>
        <w:t>es weiter gehen möchte. der Neo</w:t>
        <w:br/>
        <w:t>Dieweil ich annoch mit diesem Col. Eine</w:t>
        <w:br/>
        <w:t>legio beschaftiget bin so wird mir nicht er</w:t>
        <w:br/>
        <w:t>übelgenommen werden, daß ich die Mas eng</w:t>
        <w:br/>
        <w:t>nier vorstelle, welche die Herren von der te</w:t>
        <w:br/>
        <w:t>Stel eingefübret haben, wenn junge Leus</w:t>
        <w:br/>
        <w:t>te zusammen heyrathen wolten: weil aus wo</w:t>
        <w:br/>
        <w:t>derselben dieser Herren Naturel einigers oͤle</w:t>
        <w:br/>
        <w:t>massen wird zu ersehen seyn. Wenn junge</w:t>
        <w:br/>
        <w:t>oder auch betagte Leute vorhanden wa</w:t>
        <w:br/>
        <w:t>ren, die sich in den H. Ehestand begeben</w:t>
        <w:br/>
        <w:t>wol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675.txt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II. Brief. 2c.</w:t>
        <w:br/>
        <w:br/>
        <w:t>Iten, so mußte der Brautigam, und</w:t>
        <w:br/>
        <w:t>nn er nicht zweymal gehen wolte, zus</w:t>
        <w:br/>
        <w:t>ich seine Braut vor dem Edlen Herm</w:t>
        <w:br/>
        <w:t>guverneur erscheinen, und dessen Bes</w:t>
        <w:br/>
        <w:t>cigung sich ausbitten. Bekam er sie,</w:t>
        <w:br/>
        <w:t>solche denn meines eiffens niemaln</w:t>
        <w:br/>
        <w:t>geschlagen worden: so erhielte er von</w:t>
        <w:br/>
        <w:t>Herm Gouverneur einen furt-ges</w:t>
        <w:br/>
        <w:t>eben Macht Brief, krafft dessen dieses</w:t>
        <w:br/>
        <w:t>legium, das ohne hin von ihm ers</w:t>
        <w:br/>
        <w:t>helt und in Pflicht genommen war,</w:t>
        <w:br/>
        <w:t>casam aufs neue Befehl und Voll</w:t>
        <w:br/>
        <w:t>cht erhielte und bekam, erwehnte Pers</w:t>
        <w:br/>
        <w:t>en pflichtmäßig zu examin ren, und</w:t>
        <w:br/>
        <w:t>en in ihrem Vorhaben nicht hinderlich</w:t>
        <w:br/>
        <w:t>yn.</w:t>
        <w:br/>
        <w:br/>
        <w:t>Wenn sie nun mit gemeldeter Ordre</w:t>
        <w:br/>
        <w:t>Befehl auf dem ihnen angesetzten Tag</w:t>
        <w:br/>
        <w:t>heinen wolten, so musten auch beyder</w:t>
        <w:br/>
        <w:t>Eltern, oder nach dem Tod die nách</w:t>
        <w:br/>
        <w:t>Anverwandte zugleich, nebst Braut</w:t>
        <w:br/>
        <w:t>Bräutigam erscheinen, und sich vor</w:t>
        <w:br/>
        <w:t>em Collegio præfenoren; allwo sie</w:t>
        <w:br/>
        <w:t>in rechtmäßig und wie billig, scharff</w:t>
        <w:br/>
        <w:t>finiret wurden, damit man allen be</w:t>
        <w:br/>
        <w:t>glichen Einsprachen vorbauen, und</w:t>
        <w:br/>
        <w:t>ige entweder erfahren oder aus dem</w:t>
        <w:br/>
        <w:t>eigeräumet möchte. Nach geschehes</w:t>
        <w:br/>
        <w:t>Examine, wenn man befunden, daß</w:t>
        <w:br/>
        <w:t>Der diese noch eine andere von naher</w:t>
        <w:br/>
        <w:t>in dem Wege stünde, gab man diesen</w:t>
        <w:br/>
        <w:t>finirten Paar, abermals eine ganz</w:t>
        <w:br/>
        <w:t xml:space="preserve">Be Ordre und </w:t>
      </w:r>
      <w:r>
        <w:rPr>
          <w:b/>
          <w:color w:val="DD2B05"/>
          <w:u w:val="single"/>
        </w:rPr>
        <w:t>Recipifle</w:t>
      </w:r>
      <w:r>
        <w:t xml:space="preserve"> mit, um fels</w:t>
        <w:br/>
        <w:t>e an den Geistlichen zu überbringen,</w:t>
        <w:br/>
        <w:t>cher haben Befehl erhielte, dieses von</w:t>
        <w:br/>
        <w:t>en examinare Paar, 3. Sonntage</w:t>
        <w:br/>
        <w:t>einander auszurufen, und denn,</w:t>
        <w:br/>
        <w:t>in sich niemand finden solte, der einen</w:t>
        <w:br/>
        <w:t>spruch thate, zu copuliren; niedrig</w:t>
        <w:br/>
        <w:t>falls aber, wenn jemand etwas dacie</w:t>
        <w:br/>
        <w:t>einzuwenden hätte, die Sache also</w:t>
        <w:br/>
        <w:t>dan sie zu regieren; welches alles</w:t>
        <w:br/>
        <w:t>in ordentlich nach einander geschehen</w:t>
        <w:br/>
        <w:t>ste: und ist mir kein Erempel befandt,</w:t>
        <w:br/>
        <w:t>jemalen ein Paar wäre gehindert,</w:t>
        <w:br/>
        <w:t>r die Proclamation aufgeschoben</w:t>
        <w:br/>
        <w:t>oben.</w:t>
        <w:br/>
        <w:br/>
        <w:t>Dieser alte und durch den Herm Sion</w:t>
        <w:br/>
        <w:t>van dersel angefangene Gebrauch,</w:t>
        <w:br/>
        <w:t>nunmehro so tieff eingewurzelt, daß</w:t>
        <w:br/>
        <w:t>vol schwerlich mehr wird abgebracht</w:t>
        <w:br/>
        <w:t>den, wenn nicht eine höhere Macht</w:t>
        <w:br/>
        <w:t>then abzustellen gebietet: massen denn</w:t>
        <w:br/>
        <w:t>ihre Herren Succeslores solchen</w:t>
        <w:br/>
        <w:t>auf diesen Tag beybehalten haben;</w:t>
        <w:br/>
        <w:t>doch dieses Collegium expelle darum</w:t>
        <w:br/>
        <w:t>angestellet worden, daß dergleichen Davon</w:t>
        <w:br/>
        <w:t>ihnen allein sollen examiniert</w:t>
        <w:br/>
        <w:t>und abgetan werden. Jedoch es echeis</w:t>
        <w:br/>
        <w:t>net den Herm van der Stel nicht um die</w:t>
        <w:br/>
        <w:t>Untersuchung, sondern vielmehr um die</w:t>
        <w:br/>
        <w:t>Braut zu thun gewesen zu seyn, als welche</w:t>
        <w:br/>
        <w:t>sie nothwendig besehen und erkennen</w:t>
        <w:br/>
        <w:t>wolten: indem sonsten der Bräutigam,</w:t>
        <w:br/>
        <w:t>wenn er alleine fam, fein Fiat erhalten</w:t>
        <w:br/>
        <w:t>fonte, biß sich auch die Braut præfentiret</w:t>
        <w:br/>
        <w:t>hatte.</w:t>
        <w:br/>
        <w:br/>
        <w:t>Jen.</w:t>
        <w:br/>
        <w:br/>
        <w:t>Wohlhabende, oder auch qualifi Bobb</w:t>
        <w:br/>
        <w:t>carte Leute haben den Gebrauch, daß sie bender</w:t>
        <w:br/>
        <w:t>gemeiniglich die Herren dieses Collegii, brauch</w:t>
        <w:br/>
        <w:t>denen man sonsten, wie billig, nachge thren 2</w:t>
        <w:br/>
        <w:t>hen, und vor ihnen in ihrer Raths-Sauerach</w:t>
        <w:br/>
        <w:t>be in der Vestung erscheinen muß, bitten,</w:t>
        <w:br/>
        <w:t>daß sie so gütig seyn, und in ihrer Behau</w:t>
        <w:br/>
        <w:t>jungen erscheinen möchten, um sie daselbst</w:t>
        <w:br/>
        <w:t>zu examiniren, und das nötige zur Traus</w:t>
        <w:br/>
        <w:t>ung zu besorgen, damit sie nicht mögen</w:t>
        <w:br/>
        <w:t>gehalten seyn über die Gasse und zwey</w:t>
        <w:br/>
        <w:t>mal nach der Vestung zu gehen. Weil fie</w:t>
        <w:br/>
        <w:t>nun, nach geschehenen Examine, herzlich</w:t>
        <w:br/>
        <w:t>trachtet werden und ein Frefen von 10</w:t>
        <w:br/>
        <w:t>20. oder auch mehrern Reichs Rthalern</w:t>
        <w:br/>
        <w:t>an Gelde empfangen: so ist dieses auch</w:t>
        <w:br/>
        <w:t>leichtlich von ihnen zu erhalten; und ist</w:t>
        <w:br/>
        <w:t>noch dabey zu beobachten, daß der Secretarius</w:t>
        <w:br/>
        <w:t>dieses Collegii, alsdenn über</w:t>
        <w:br/>
        <w:t>besagte Summa noch 2. Rthr. absenders</w:t>
        <w:br/>
        <w:t>lich vor seine Mühe und Schreib-Ges</w:t>
        <w:br/>
        <w:t>bahr empfanget, da man ihm sonsten nicht</w:t>
        <w:br/>
        <w:t>mehr als einen, und dem ganzen Collegio</w:t>
        <w:br/>
        <w:t>gar nichts zu geben schuldig ist. DeA</w:t>
        <w:br/>
        <w:t>bie Bu</w:t>
        <w:br/>
        <w:t>Bon dem Collegio der Herren Way-ret</w:t>
        <w:br/>
        <w:t>sen-Meister, die man schlechter Dings un ge Gr</w:t>
        <w:br/>
        <w:t>ter dem Namen der Wysen-Kammer an ta</w:t>
        <w:br/>
        <w:t>begreiffet, habe schon oben angemercket, halten</w:t>
        <w:br/>
        <w:t>daß sie sich über den schlechten Zustand ses 23</w:t>
        <w:br/>
        <w:t>ihrer Bücher und was denselben zugehet Collegi</w:t>
        <w:br/>
        <w:t>let werden mag, gar sehr beklagen, worzu</w:t>
        <w:br/>
        <w:t>sie denn sonderbahre Ursachen haben muß</w:t>
        <w:br/>
        <w:t>sen. Vielleicht aber werde ich nicht irren,</w:t>
        <w:br/>
        <w:t>wenn aus nachfolgen Gründen die Urfa</w:t>
        <w:br/>
        <w:t>che dessen hervor zu bringen suche. Es ist</w:t>
        <w:br/>
        <w:t>nemlich bekandt, daß in dem ersten An</w:t>
        <w:br/>
        <w:t>fang dieser Colonie, gar wenig Bürger</w:t>
        <w:br/>
        <w:t>werden gewesen seyn, welche selbige auss</w:t>
        <w:br/>
        <w:t>machten und abbildeten. So ist auch</w:t>
        <w:br/>
        <w:t>leicht zu glauben, daß wenige werden ges</w:t>
        <w:br/>
        <w:t>wesen seyn, welche ein reiches Vermögen</w:t>
        <w:br/>
        <w:t>besessen, und ihren Kindern nach ihrem</w:t>
        <w:br/>
        <w:t>Todt selbiges hinterlassen haben. Wenn</w:t>
        <w:br/>
        <w:t>nun die Portiones oder Erbteile solcher</w:t>
        <w:br/>
        <w:t>Wysen durch die Theilung noch kleiner</w:t>
        <w:br/>
        <w:t>haben werden müssen: so ist sich leicht eine</w:t>
        <w:br/>
        <w:t>zubilden, zumal wenn es an geschickten</w:t>
        <w:br/>
        <w:t>Leuten gefehlet hat, die eine solche Admit. accon</w:t>
        <w:br/>
        <w:t>verstanden haben, daß auf die</w:t>
        <w:br/>
        <w:t>Accurate de nicht viel ist Achtung gegeben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676.txt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II. Brief 2.</w:t>
        <w:br/>
        <w:br/>
        <w:t>orden; und wenn sich nun ein Fehler</w:t>
        <w:br/>
        <w:t>der Rechnung findet, er mag auch so</w:t>
        <w:br/>
        <w:t>in seyn als er will, so wird man nim</w:t>
        <w:br/>
        <w:t>mehr eine richtige Buchhaltung zu</w:t>
        <w:br/>
        <w:t>Bege bringen können, biß der eingeschl</w:t>
        <w:br/>
        <w:t>ene Arithm entdecket worden.</w:t>
        <w:br/>
        <w:t>Hierzu kommt noch, daß die Diener</w:t>
        <w:br/>
        <w:t>illustren Compagnie mit sich selbs</w:t>
        <w:br/>
        <w:t>En genug werden zu thun gehabt haben:</w:t>
        <w:br/>
        <w:t>dem jeder seiner anbefohlenen Charge</w:t>
        <w:br/>
        <w:t>zustehen nöthig gehabt, und also auf</w:t>
        <w:br/>
        <w:t>se Kleinigkeiten der Wysen Beors</w:t>
        <w:br/>
        <w:t>ng und Berechnung ihres kleinen Canals,</w:t>
        <w:br/>
        <w:t>wenige Acht wird gegeben ha</w:t>
        <w:br/>
        <w:t>n; zumal da ihnen wird zugeschehen has</w:t>
        <w:br/>
        <w:t>en, wie sie hievon wenig Nußen zu ge</w:t>
        <w:br/>
        <w:t>arten, und ganz keinen Schaden zu be</w:t>
        <w:br/>
        <w:t>achten hätten. Die Bürger aber, wels</w:t>
        <w:br/>
        <w:t>e nebst ihnen zu Wysen-Meistern an</w:t>
        <w:br/>
        <w:t>gestellet worden, sind entweder der Saen</w:t>
        <w:br/>
        <w:t>unbündig gewesen, und haben das</w:t>
        <w:br/>
        <w:t>Buchhalten nicht verstanden: oder aber</w:t>
        <w:br/>
        <w:t>3 ist ihnen solches nicht anvertrauet und</w:t>
        <w:br/>
        <w:t>gelauffen worden.</w:t>
        <w:br/>
        <w:br/>
        <w:t>Dieses dancket mich noch deutlicher</w:t>
        <w:br/>
        <w:t>araus zu erhellen, weil die Diener der</w:t>
        <w:br/>
        <w:t>lustren Compagnie wenn sie gleich</w:t>
        <w:br/>
        <w:t>erben, und rechtmäßige Erben hinters</w:t>
        <w:br/>
        <w:t>affen: wiewohl deren hier faum 20. ges</w:t>
        <w:br/>
        <w:t>inden werden die verheyrathet sind, und</w:t>
        <w:br/>
        <w:t>inder hinterlassen können; im Anfang</w:t>
        <w:br/>
        <w:t>ber derselben noch weit weniger müssen</w:t>
        <w:br/>
        <w:t>ewesen seyn: dennoch nicht leicht unter</w:t>
        <w:br/>
        <w:t>ie Wysen Kammer verfallen, noch der</w:t>
        <w:br/>
        <w:t>rigen ihre Erb-Portiones dahin gelangen</w:t>
        <w:br/>
        <w:t>affen: es wäre denn, daß der hinterlassene</w:t>
        <w:br/>
        <w:t>heil anderwärts wieder heyrathen wol</w:t>
        <w:br/>
        <w:t>und denen-jenigen fo von erster Ehe vor:</w:t>
        <w:br/>
        <w:t>anden sind ihre Báter oder Mütterliche</w:t>
        <w:br/>
        <w:t>Erb-Portion vor abmachen, und bey der</w:t>
        <w:br/>
        <w:t>Aysen-Kammer anzeigen müsten. In</w:t>
        <w:br/>
        <w:t>iesem Fall behält zwar der Vater oder</w:t>
        <w:br/>
        <w:t>ie Mutter das ganze Vermögen ihnen</w:t>
        <w:br/>
        <w:t>en: er ist aber gleichwohl dahin verblich</w:t>
        <w:br/>
        <w:t>et, nicht nur an statt des davon kommen</w:t>
        <w:br/>
        <w:t>en Interreffe die Kinder zu ernehren und</w:t>
        <w:br/>
        <w:t>ernen zu lassen; sondern auch berenfels</w:t>
        <w:br/>
        <w:t>ligen dieses versprochene Erb-Theil zu</w:t>
        <w:br/>
        <w:t>gewehren und zu halten, wenn auch weis</w:t>
        <w:br/>
        <w:t>er kein Heller erschiessen sollte: massen</w:t>
        <w:br/>
        <w:t>ie Herren Wannen Meister, fo bald als</w:t>
        <w:br/>
        <w:t>e mercken oder erfahren, daß ein solches</w:t>
        <w:br/>
        <w:t>haußhalten wolle ins Abnehmen geras</w:t>
        <w:br/>
        <w:t>hen, verpflichtet sind zu zu sehen, daß die</w:t>
        <w:br/>
        <w:t>hnen anbefohlene und unter ihrer Ob</w:t>
        <w:br/>
        <w:t>icht stehende Waffen Kinder an ihrem</w:t>
        <w:br/>
        <w:t>Erb Theil nicht gefährdet werden.</w:t>
        <w:br/>
        <w:br/>
        <w:t>Diejenigen Diener der illustren Compagnie</w:t>
        <w:br/>
        <w:t>aber welche in Holland oder an</w:t>
        <w:br/>
        <w:t>herwärts, rechtmäßige Erben hinterlaß</w:t>
        <w:br/>
        <w:t>sen, und hier oder auch anderswo zu ster</w:t>
        <w:br/>
        <w:t>ben kommen, gehören gar nicht zu der</w:t>
        <w:br/>
        <w:t>Waffen-Kammer: weil sie ihren absens</w:t>
        <w:br/>
        <w:t>derlichen Curatorem ad cices haben, wel</w:t>
        <w:br/>
        <w:t>cher verbunden ist, sich derselben Nach</w:t>
        <w:br/>
      </w:r>
      <w:r>
        <w:rPr>
          <w:b/>
          <w:color w:val="DD2B05"/>
          <w:u w:val="single"/>
        </w:rPr>
        <w:t>laffenschafften</w:t>
      </w:r>
      <w:r>
        <w:t xml:space="preserve"> anzunehmen, vor Gerichte</w:t>
        <w:br/>
        <w:t>sie zu zertretten, und die in Kauffmann</w:t>
        <w:br/>
        <w:t>schafften bestehende Güter zu versilbern,</w:t>
        <w:br/>
        <w:t>das Geld ein zu ſammlen, und hers</w:t>
        <w:br/>
        <w:t>nach in der benannten Compagnie ihre</w:t>
        <w:br/>
        <w:t>Calla zu zehlen: damit die hinterlassene</w:t>
        <w:br/>
        <w:t>Erben an ihres Vaters, Sohns, Brust</w:t>
        <w:br/>
        <w:t>ders oder Freundes, nachgelassene Gü</w:t>
        <w:br/>
        <w:t>ter gelangen können, und wissen mögen,</w:t>
        <w:br/>
        <w:t>von wem sie selbige rechtlich fodern kön</w:t>
        <w:br/>
        <w:t>nen. Hievor geniesset dieser Curator ad</w:t>
        <w:br/>
        <w:t>Lites 4. pro Cento", ohne seine übrige</w:t>
        <w:br/>
        <w:t>Schreib-Gebühren; als vielleicht zu an</w:t>
        <w:br/>
        <w:t>derer Zeit wird erkläret und ausgeführet</w:t>
        <w:br/>
        <w:t>werden. ause gern die nen</w:t>
        <w:br/>
        <w:t>Ob nun gleich, wie aus dem biß- Den</w:t>
        <w:br/>
        <w:t>hefigen erhellet, dieses Collegium wenig,</w:t>
        <w:br/>
        <w:t>oder fast gar nichts mit den Dienern der richt</w:t>
        <w:br/>
        <w:t>Illustren Compagnie zu thun hat, indem einer</w:t>
        <w:br/>
        <w:t>sehr wenig Waffen von ihnen angefes en</w:t>
        <w:br/>
        <w:t>ben und gefunden werden: dennoch ist der mer</w:t>
        <w:br/>
        <w:t>gesammen Bürgerschafft und den Lands erlau</w:t>
        <w:br/>
        <w:t>Leuten noch niemaln vergönnet gewesen,</w:t>
        <w:br/>
        <w:t>möchte auch wohl schwerlich jemalen zus</w:t>
        <w:br/>
        <w:t>gestanden werden, daß sie eine eigene und</w:t>
        <w:br/>
        <w:t>von ihnen allein dependierende Wanns</w:t>
        <w:br/>
        <w:t>Kammer aufrichten und formiret md</w:t>
        <w:br/>
        <w:t>gen; unangesehen sie sich erboten, alle</w:t>
        <w:br/>
        <w:t>Jahre Rechenschafft davon entweder an</w:t>
        <w:br/>
        <w:t>die Illuftr Compagnie, oder aber an die</w:t>
        <w:br/>
        <w:t>Wysen-Kammer in Holland zu geben.</w:t>
        <w:br/>
        <w:br/>
        <w:t>Nicht so wohl als ob es der besagten glorieuse</w:t>
        <w:br/>
        <w:t>Compagnie einigen Schaden und</w:t>
        <w:br/>
        <w:t>Nachtheil an ihren Rechten bringen kön</w:t>
        <w:br/>
        <w:t>te; als vielmehr darum, weil deroselben Was</w:t>
        <w:br/>
        <w:t>Diener, insonderheit aber der Secretarius che b</w:t>
        <w:br/>
        <w:t>dieses Collegii, welcher allezeit bißhero ter</w:t>
        <w:br/>
        <w:t>ein solcher ist gewesen, besorget ist, es</w:t>
        <w:br/>
        <w:t>möchte ihm ein fetter Bissen aus dem</w:t>
        <w:br/>
        <w:t>Munde genommen, und den Bürgern</w:t>
        <w:br/>
        <w:t>zugeeignet werden: da doch alles, was</w:t>
        <w:br/>
        <w:t>dieser Kammer zuwächst, von den Bars</w:t>
        <w:br/>
        <w:t>gern herkommt. eine es b ten</w:t>
        <w:br/>
        <w:t>Ein offenbahre Kennzeichen defen, was</w:t>
        <w:br/>
        <w:t>was bißhero gesaget worden, kan meines Bef</w:t>
        <w:br/>
        <w:t>Erachtens seyn, daß diese Kammer in beit</w:t>
        <w:br/>
        <w:t>ihren Büchern einen Sicul führet, wel unbe</w:t>
        <w:br/>
        <w:t>cher den Namen tråget: Der unbekand, sen</w:t>
        <w:br/>
        <w:t>ten Wysen. Diese unbekandte Ways</w:t>
        <w:br/>
        <w:t>sen sind unstreitig solche gewesen, welche</w:t>
        <w:br/>
        <w:t>von denen verstorbenen Bürgern hätten</w:t>
        <w:br/>
        <w:t>erben sollen, weil sich sonsten der besagte</w:t>
        <w:br/>
        <w:t>Curator ad Lites, Ampts-halben um die</w:t>
        <w:br/>
        <w:t>Nachs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677.txt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II. Brief. 2.</w:t>
        <w:br/>
        <w:br/>
      </w:r>
      <w:r>
        <w:rPr>
          <w:b/>
          <w:color w:val="DD2B05"/>
          <w:u w:val="single"/>
        </w:rPr>
        <w:t>chlaffenschafft</w:t>
      </w:r>
      <w:r>
        <w:t xml:space="preserve"> hatte annehmen, und</w:t>
        <w:br/>
        <w:t>Illustren Compagnie davon Nachs</w:t>
        <w:br/>
        <w:t>tausenden, auch das Geld in ihre</w:t>
        <w:br/>
        <w:t>la zehlen müßen, wenn er ja sonsten</w:t>
        <w:br/>
        <w:t>t hatte daran gewolt, und sein eigen</w:t>
        <w:br/>
        <w:t>unter verehrendes Interreffe wahrneh</w:t>
        <w:br/>
        <w:t>wollen. Da nun vor diesem gar vies</w:t>
        <w:br/>
        <w:t>it nach Ost-Indien gefahren, welche</w:t>
        <w:br/>
        <w:t>er ihr rechtes Vater Land, noch ihs</w:t>
        <w:br/>
        <w:t>rechten Namen bekandt gemacht ha</w:t>
        <w:br/>
        <w:t>10 hat freylich die Wysen-Kammer</w:t>
        <w:br/>
        <w:t>rechtmäßige Erben nicht ausfinden</w:t>
        <w:br/>
        <w:t>en sondern hat das hinterlassene und</w:t>
        <w:br/>
        <w:t>Bald gemachte Bermögen, unter dem</w:t>
        <w:br/>
        <w:t>al der unbekandten Wysen, eingetan</w:t>
        <w:br/>
        <w:t>und bishero behalten.</w:t>
        <w:br/>
        <w:br/>
        <w:t>Die Opinion befragter Diener der</w:t>
        <w:br/>
        <w:t>faren Compagnie, gehet, so viel ich</w:t>
        <w:br/>
        <w:t>tanden und bemercket habe, dahin,</w:t>
        <w:br/>
        <w:t>man, um die höchste Auctoritaet in al</w:t>
        <w:br/>
        <w:t>Bu mainteniren, der Bürgerschafft so</w:t>
        <w:br/>
        <w:t>nicht einräumen müsse, und seye es</w:t>
        <w:br/>
        <w:t>genug, daß man sie nebst ihnen zu</w:t>
        <w:br/>
        <w:t>Administration der Wysen Gel</w:t>
        <w:br/>
        <w:t>zugelassen, und ein solches Collegium</w:t>
        <w:br/>
        <w:t>über formet, welches aus eben so</w:t>
        <w:br/>
        <w:t xml:space="preserve">Dienern der mehr besagten </w:t>
      </w:r>
      <w:r>
        <w:rPr>
          <w:b/>
          <w:color w:val="DD2B05"/>
          <w:u w:val="single"/>
        </w:rPr>
        <w:t>floriflanCompagnie</w:t>
      </w:r>
      <w:r>
        <w:br/>
        <w:t>bestehet, als Bürger</w:t>
        <w:br/>
        <w:t>innen sind und seyn mögen. Ob aber</w:t>
        <w:br/>
        <w:t>é ihre Opinion auf guten Grund be</w:t>
        <w:br/>
        <w:t>e oder nicht? und ob der illuftr</w:t>
        <w:br/>
        <w:t>pagnie einiger Nachtheil darunter</w:t>
        <w:br/>
        <w:t>te zuwachsen, wenn die Bürgerschafft</w:t>
        <w:br/>
        <w:t>ine darüber zu befehlen hatte? will ich</w:t>
        <w:br/>
        <w:t>ern zu untersuchen überlassen. Mir ist</w:t>
        <w:br/>
        <w:t>erdessen genug, daß ein gewisser Bes</w:t>
        <w:br/>
        <w:t>ter dieser Compagnie, welchen ich</w:t>
        <w:br/>
        <w:t>leicht mit Namen nennen konte, wen</w:t>
        <w:br/>
        <w:t>nich nöthig dancket, sehr offt gegen</w:t>
        <w:br/>
        <w:t>h gesaget: Es wäre billich, daß die</w:t>
        <w:br/>
        <w:t>aysen-Kammer von den Bürgern als</w:t>
        <w:br/>
        <w:t>e, jedoch unter Aufsicht eines Præfi.</w:t>
        <w:br/>
        <w:br/>
        <w:t>ren aus dem Rath von Police, vers</w:t>
        <w:br/>
        <w:t>tet wurde.</w:t>
        <w:br/>
        <w:t>Die Zahl der Waffen-Herren bestes</w:t>
        <w:br/>
        <w:t>in 6. Personen, nemlich gleich gesaget</w:t>
        <w:br/>
        <w:t>die Helffte aus Dienern der illustren</w:t>
        <w:br/>
        <w:t>pagnie, und die andere Helffte aus</w:t>
        <w:br/>
        <w:t>ärgern, wovon der Præfidente allezeit,</w:t>
        <w:br/>
        <w:t>ange ich hier gewesen, und auch vor</w:t>
        <w:br/>
        <w:t>, der Vice Præfident des Raths von</w:t>
        <w:br/>
        <w:t>tie, oder erste Ober-Kauffmann der</w:t>
        <w:br/>
        <w:t>efrung gewesen: und weiß ich feinerem</w:t>
        <w:br/>
        <w:t>,daß es jemalen ein anderer hat wahrs</w:t>
        <w:br/>
        <w:t>tommen. Der Vice-Præfident aber,</w:t>
        <w:br/>
        <w:t>Sicher insgemein ein Bürger- Rath ist,</w:t>
        <w:br/>
        <w:t>rd, nebst allen andern Gliedern dieses</w:t>
        <w:br/>
        <w:t>collegii alle zwey Jahre verändert, und</w:t>
        <w:br/>
        <w:t>t es die Macht, gleich die vorhergehens</w:t>
        <w:br/>
        <w:t>den Collegia, eine doppelte Mahl zu bes</w:t>
        <w:br/>
        <w:t>nennen. Der Rath von Politie aber, an</w:t>
        <w:br/>
        <w:t>welchen diese benennet Personen muß</w:t>
        <w:br/>
        <w:t>sen behändiget werden, behält dis Recht</w:t>
        <w:br/>
        <w:t>vor sich, und die Freyheit aus dieser cope</w:t>
        <w:br/>
        <w:t>selten Anzahl zu erwählen, welche ihm</w:t>
        <w:br/>
        <w:t>wohlgefallen; die auch nachgehends accepriret,</w:t>
        <w:br/>
        <w:t>und zur Neffin mussen citirt</w:t>
        <w:br/>
        <w:t>werden.</w:t>
        <w:br/>
        <w:br/>
        <w:t>Der Secretarius dieses Collegii, als was s</w:t>
        <w:br/>
        <w:t>die siebende Person, ist allezeit ein Diese d</w:t>
        <w:br/>
        <w:t>ner von der Illustren Compagnie. Er hat leggi bo</w:t>
        <w:br/>
        <w:t>die Qualität als Buchhalter, und betieffe e</w:t>
        <w:br/>
        <w:t>set von derselben die ordentliche Bemol-erbauter</w:t>
        <w:br/>
        <w:t>dung, welche ein anderer Buchhalter hat;</w:t>
        <w:br/>
        <w:t>vor welche er aber zum Dienste der</w:t>
        <w:br/>
        <w:t>Compagnie, ganz und gar nichts thut</w:t>
        <w:br/>
        <w:t>oder arbeitet. Hiermit ist er aber nicht</w:t>
        <w:br/>
        <w:t>vergnüget, sondern die Wysen-Kam</w:t>
        <w:br/>
        <w:t>mer befolget ihn wiederum als ihren Secretarium</w:t>
        <w:br/>
        <w:t>mit einem monatlichen Sold</w:t>
        <w:br/>
        <w:t>von 18. Gülden; welche Gelder aber,</w:t>
        <w:br/>
        <w:t>wie man mich berichtet hat, nicht die bes</w:t>
        <w:br/>
        <w:t>kandte Wysen entbehren müssen: sons</w:t>
        <w:br/>
        <w:t>dern sie kommen von dem Entreelle des</w:t>
        <w:br/>
        <w:t>rer, so als Unbekandte in den Büchern</w:t>
        <w:br/>
        <w:t>stehen.</w:t>
        <w:br/>
        <w:br/>
        <w:t>Es ist allerdings diese Sekretariats-,</w:t>
        <w:br/>
        <w:t>Bedienung eine der gemächlichsten und die</w:t>
        <w:br/>
        <w:t>nutzbarsten. Denn bey diesem Collegio, Secreta</w:t>
        <w:br/>
        <w:t>das nur alle 14. Tage einmal, nemlich eine</w:t>
        <w:br/>
        <w:t>im Anfang und in der Mitte eines berstenden</w:t>
        <w:br/>
        <w:t>Monaths zusammen kommet, fållet</w:t>
        <w:br/>
        <w:t>nicht viel zu thun vor, da nicht der Secre</w:t>
        <w:br/>
        <w:t xml:space="preserve">tarins, obschon die </w:t>
      </w:r>
      <w:r>
        <w:rPr>
          <w:b/>
          <w:color w:val="DD2B05"/>
          <w:u w:val="single"/>
        </w:rPr>
        <w:t>andernGlieder</w:t>
      </w:r>
      <w:r>
        <w:t>, nichts</w:t>
        <w:br/>
        <w:t>als die blosse Ehre davon geniessen, mit</w:t>
        <w:br/>
        <w:t>einer ziemlichen Ausbeute davon gehenden</w:t>
        <w:br/>
        <w:t>wenn wohlbegüterte Leute, es sey</w:t>
        <w:br/>
        <w:t>an diesem Vorgebürge selbsten oder aber</w:t>
        <w:br/>
        <w:t>auf dem flachen Lande, sterben, und un</w:t>
        <w:br/>
        <w:t>mündige Wysen hinterlassen: so wers</w:t>
        <w:br/>
        <w:t>den die beweglich und unbewegliche Nach</w:t>
        <w:br/>
        <w:t>wissenschafften alsobald, nach Verlauff</w:t>
        <w:br/>
        <w:t>von 4. oder 8. Wochen durch diesen Se</w:t>
        <w:br/>
        <w:t>precariam durch angeschlagene Bekandt</w:t>
        <w:br/>
        <w:t>machung öffentlich káufflich feil geboten,</w:t>
        <w:br/>
        <w:t>nachdem er nemlich vorhero in Beyseyn</w:t>
        <w:br/>
        <w:t>zweyer depuis ten Herzen Wysen Meis</w:t>
        <w:br/>
        <w:t xml:space="preserve">after, welche nebst ihm täglich 2. </w:t>
      </w:r>
      <w:r>
        <w:rPr>
          <w:b/>
          <w:color w:val="DD2B05"/>
          <w:u w:val="single"/>
        </w:rPr>
        <w:t>Rthlrvor</w:t>
      </w:r>
      <w:r>
        <w:br/>
        <w:t>ihre Mühe an Geld, nebst guten</w:t>
        <w:br/>
        <w:t>Essen und Trincken geniessen, ein ardents</w:t>
        <w:br/>
        <w:t>aiches Inventarium und Specification</w:t>
        <w:br/>
        <w:t>davon gemachet, und einen gewissen ftipulirten</w:t>
        <w:br/>
        <w:t>Tag der Verkaufung angefes</w:t>
        <w:br/>
        <w:t>het.</w:t>
        <w:br/>
        <w:br/>
        <w:t>Kommt nun derselbige, so gehet er was</w:t>
        <w:br/>
        <w:t>oder fahret mit den besagten zweyen De-, fenchel</w:t>
        <w:br/>
        <w:t>putirten Wysen-Meistern nach dem der w</w:t>
        <w:br/>
        <w:t>Starb-Hause, und verkauffen die beweg-fen zu</w:t>
        <w:br/>
        <w:t>liche</w:t>
        <w:br/>
        <w:t>cervice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678.txt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II. Brief. c.</w:t>
        <w:br/>
        <w:br/>
        <w:t>he Güter als Auctionarius oder Vers</w:t>
        <w:br/>
        <w:t>affer: wobey der Bothe als Abschlag</w:t>
        <w:br/>
        <w:t>r sich auch findet, und einen jeden Kauff</w:t>
        <w:br/>
        <w:t>lieffe. Er hingegen saget an einem Tisch</w:t>
        <w:br/>
        <w:t>id zeichnet die Kaffer nebst dem Kauff</w:t>
        <w:br/>
        <w:t>Schilling an; und nach geendigter gants</w:t>
        <w:br/>
        <w:t>her Verkaufung aller Güter, wenn</w:t>
        <w:br/>
        <w:t>wieder allesamt nach Hause gekom</w:t>
        <w:br/>
        <w:t>en; und die Zeit von 6. Wochen vers</w:t>
        <w:br/>
        <w:t>affen, die man denen Käuffern borget,</w:t>
        <w:br/>
        <w:t>elche bewegliche Güter eingehandelt</w:t>
        <w:br/>
        <w:t>ben: übergebet er dem Abschlager,</w:t>
        <w:br/>
        <w:t>er dem Rothen aller Kaffer Namen,</w:t>
        <w:br/>
        <w:t>bst ihrer Schuld, und lasset ihn das</w:t>
        <w:br/>
        <w:t>eld einfordern; aus dessen Händen er</w:t>
        <w:br/>
        <w:t>alsdenn empfanget, und in der nach</w:t>
        <w:br/>
        <w:t>en Versammlung verrechnet, auch Ore</w:t>
        <w:br/>
        <w:t>von dem ganzen Collegio erwartet</w:t>
        <w:br/>
        <w:t>ohin es soll gebracht oder geliehen wer</w:t>
        <w:br/>
        <w:t>Diese Mühe verrichtet weder er noch</w:t>
        <w:br/>
        <w:t>zween depntirte Wysen-Meister um</w:t>
        <w:br/>
        <w:t xml:space="preserve">st, sondern jeder hat seinen </w:t>
      </w:r>
      <w:r>
        <w:rPr>
          <w:b/>
          <w:color w:val="DD2B05"/>
          <w:u w:val="single"/>
        </w:rPr>
        <w:t>obangesets</w:t>
      </w:r>
      <w:r>
        <w:br/>
        <w:t>Lohn davon täglich zu geniessen und</w:t>
        <w:br/>
        <w:t>r Abschlager oder Bothe muß mit der</w:t>
        <w:br/>
        <w:t>eilffte, nemlich einen Rthlr. täglich vor:</w:t>
        <w:br/>
        <w:t>nehmen. Hernach empfanget er über</w:t>
        <w:br/>
        <w:t>ses vor die eingesamlet und gemache</w:t>
        <w:br/>
        <w:t>Geldern 4. pro Cento; und weil er</w:t>
        <w:br/>
        <w:t>einnehmen auch wieder auszahlen, folge</w:t>
        <w:br/>
        <w:t>r in Rechnung bringen, und ardents</w:t>
        <w:br/>
        <w:t>Buch darüber halten muß: so genieß</w:t>
        <w:br/>
        <w:t>er jedes mal einen Viertheil Gulden</w:t>
        <w:br/>
        <w:t>m hundert. Ferner muß er absenders</w:t>
        <w:br/>
        <w:t>vor die Verfertigung des Inventarii,</w:t>
        <w:br/>
        <w:t xml:space="preserve">Halten der Vendu- oder </w:t>
      </w:r>
      <w:r>
        <w:rPr>
          <w:b/>
          <w:color w:val="DD2B05"/>
          <w:u w:val="single"/>
        </w:rPr>
        <w:t>AuctionsColle</w:t>
      </w:r>
      <w:r>
        <w:t>,</w:t>
        <w:br/>
        <w:t>Colle, worinnen alle Debitores specifiea</w:t>
        <w:br/>
        <w:t>et werden, absonderlich, und in Suma</w:t>
        <w:br/>
        <w:t>vor alle Schreib-Gebühren bezahlet</w:t>
        <w:br/>
        <w:t>Erden; wovon die Summa nach Be</w:t>
        <w:br/>
        <w:t>Affenheit groß oder klein wird, nachy</w:t>
        <w:br/>
        <w:t>m er nemlich viel oder wenig Papier</w:t>
        <w:br/>
        <w:t>t verschreiben müssen.</w:t>
        <w:br/>
        <w:br/>
        <w:t>Weil nun dergleichen Cafus sich jahrs</w:t>
        <w:br/>
        <w:t>nicht nur einer, sondern mehrere zu</w:t>
        <w:br/>
        <w:t>agen wie ich Zeit meines Anwesens gar</w:t>
        <w:br/>
        <w:t>Ohi observiret: so ist ja gar leicht abrus</w:t>
        <w:br/>
        <w:t>hmen, daß diese Bedienung ein ziemlim</w:t>
        <w:br/>
        <w:t>es Capital jährlich abwerffen müsse;</w:t>
        <w:br/>
        <w:t>mal, wenn man dabey betrachtet, daß</w:t>
        <w:br/>
        <w:t>se Gelder nicht liegen bleiben, sondern</w:t>
        <w:br/>
        <w:t>m Vortheil der Wysen, gegen 6. pro</w:t>
        <w:br/>
        <w:t>Anto Entreelle, ausgeliehen, und auf</w:t>
        <w:br/>
        <w:t>magsame Hypotheken gegeben werden;</w:t>
        <w:br/>
        <w:t>wovon er wiederum nicht nur seine</w:t>
        <w:br/>
        <w:t>Schreib-Gebühren: sondern auch ob</w:t>
        <w:br/>
        <w:t>sagten Viertels Gulden vom hundert</w:t>
        <w:br/>
        <w:t>gewarten und zu geniessen hat. "</w:t>
        <w:br/>
        <w:t>Auf solche Weise nun werden aller</w:t>
        <w:br/>
        <w:t>wohlbegüterten Leute ihre hinterlassene Bie</w:t>
        <w:br/>
        <w:t>Wysen besorget, daß sie nicht um das Aufe</w:t>
        <w:br/>
        <w:t>ihrige können gebracht werden. Damit bung</w:t>
        <w:br/>
        <w:t>auch die unmündigen Kinder zu allegierten</w:t>
        <w:br/>
        <w:t>ten mögen auferzogen werden: so neh Bap</w:t>
        <w:br/>
        <w:t>men entweder die nächsten Freunde febi org</w:t>
        <w:br/>
        <w:t>ge umsonst an, und erziehen sie nebst den wird</w:t>
        <w:br/>
        <w:t>ihrigen; wodurch ihr Capital und Inte</w:t>
        <w:br/>
        <w:t>affe-abermals in Salvo bleibet; oder</w:t>
        <w:br/>
        <w:t>aber, wenn sich niemand darum anneh</w:t>
        <w:br/>
        <w:t>men will, auch keiner unter den Freunden</w:t>
        <w:br/>
        <w:t>das Vermögen hat, solches zu thun fo</w:t>
        <w:br/>
        <w:t>tragen die Herren Wysen-Meister selbs</w:t>
        <w:br/>
        <w:t>sten Sorge davor, daß es wohl möge</w:t>
        <w:br/>
        <w:t>erzogen werden; bestellen es bey Christli</w:t>
        <w:br/>
        <w:t>chen Herzen, gegen ein gewisses Stück</w:t>
        <w:br/>
        <w:t>Geld in die Kost, und sehen in allen Stas</w:t>
        <w:br/>
        <w:t>cken zu, daß es möge also auferzogen wer</w:t>
        <w:br/>
        <w:t>den, damit es nachmals in dem einem oder</w:t>
        <w:br/>
        <w:t>andern Stande Gott und dem Nächsten</w:t>
        <w:br/>
        <w:t>dienen könne. Ben wird</w:t>
        <w:br/>
        <w:t>Ich habe mit Fleiß dieses von den,</w:t>
        <w:br/>
        <w:t>Wysen wohlbegüterter Leute geschreis arme</w:t>
        <w:br/>
        <w:t>ben, weil mir wohl bewust ist, daß es Way</w:t>
        <w:br/>
        <w:t>mit armer Lente hinterlassenen Wysen bes</w:t>
        <w:br/>
        <w:t xml:space="preserve">ganz eine andere Bewandnús hat. Denn </w:t>
      </w:r>
      <w:r>
        <w:rPr>
          <w:b/>
          <w:color w:val="DD2B05"/>
          <w:u w:val="single"/>
        </w:rPr>
        <w:t>ziretdiese</w:t>
      </w:r>
      <w:r>
        <w:br/>
        <w:t>werden von der Wysen-Kammer</w:t>
        <w:br/>
        <w:t>nicht geachtet, noch Sorge vor sie cetras</w:t>
        <w:br/>
        <w:t>gen, wie sie Christlich erzogen, oder wie ih</w:t>
        <w:br/>
        <w:t xml:space="preserve">re geringe </w:t>
      </w:r>
      <w:r>
        <w:rPr>
          <w:b/>
          <w:color w:val="DD2B05"/>
          <w:u w:val="single"/>
        </w:rPr>
        <w:t>Nachlaffenfchafft</w:t>
      </w:r>
      <w:r>
        <w:t xml:space="preserve"> conferviret</w:t>
        <w:br/>
        <w:t>werden möchte, biß sie mundig würden;</w:t>
        <w:br/>
        <w:t>massen der Secretarius entweder alle Mi</w:t>
        <w:br/>
        <w:t>he umsonst thun müste ; oder es gienge</w:t>
        <w:br/>
        <w:t>auf ihn allein wegen der Unkosten bereits</w:t>
        <w:br/>
        <w:t>das meiste hinweg, und bliebe den Wysen</w:t>
        <w:br/>
        <w:t>wenig oder nichts übrig: da doch auch vor</w:t>
        <w:br/>
        <w:t>diese, wenn man die Sache recht anstellen</w:t>
        <w:br/>
        <w:t>wollte, gar leicht, und mit geringen Unkost</w:t>
        <w:br/>
        <w:t>sten, wie mir vorkommt, ein Wäysens</w:t>
        <w:br/>
        <w:t>Hauß könte erbauet werden. Bap und</w:t>
        <w:br/>
        <w:t>Wenn auch eines aus der ersten Class</w:t>
        <w:br/>
        <w:t>der Wysen Kinder vor dem 25sten, em</w:t>
        <w:br/>
        <w:t>als dem kundigen Jahre, heyrathen will,</w:t>
        <w:br/>
        <w:t>so ist dasselbe, wie billich und recht, vers erlau</w:t>
        <w:br/>
        <w:t>pflichtet, bey diesem Collegio um Con- bebra</w:t>
        <w:br/>
        <w:t>lens um Erlaubnis anzuhalten; welche fiebat</w:t>
        <w:br/>
        <w:t>auch, wenn die Person, mit welcher ein thunfisches</w:t>
        <w:br/>
        <w:t>Wysen Kind in den ehelichen</w:t>
        <w:br/>
        <w:t xml:space="preserve">Stand zu </w:t>
      </w:r>
      <w:r>
        <w:rPr>
          <w:b/>
          <w:color w:val="DD2B05"/>
          <w:u w:val="single"/>
        </w:rPr>
        <w:t>trettenluft</w:t>
      </w:r>
      <w:r>
        <w:t xml:space="preserve"> hat von guter Conduite,</w:t>
        <w:br/>
        <w:t>und im Stande ist, sich ehrlich zu</w:t>
        <w:br/>
        <w:t>ernehren, niemaln abgeschlagen wird. Es</w:t>
        <w:br/>
        <w:t>giebt zu solchem Ende auch dieses Collegri</w:t>
        <w:br/>
        <w:t>dem ansuchende Wysen-Kind einen</w:t>
        <w:br/>
        <w:t xml:space="preserve">Beglaubigung Brief an die </w:t>
      </w:r>
      <w:r>
        <w:rPr>
          <w:b/>
          <w:color w:val="DD2B05"/>
          <w:u w:val="single"/>
        </w:rPr>
        <w:t>HernCommillarien</w:t>
      </w:r>
      <w:r>
        <w:br/>
        <w:t>der Ehe-Sachen; krafft dessen</w:t>
        <w:br/>
        <w:t>sie ihre Erlaubnús an den Tag legen, und</w:t>
        <w:br/>
        <w:t>den Herren Commisarien befandt mas</w:t>
        <w:br/>
        <w:t>chen. Woferne aber diese nicht vorhin</w:t>
        <w:br/>
        <w:t>den, werden sie von besagten Herz Commi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679.txt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II. Brief 2.</w:t>
        <w:br/>
        <w:br/>
        <w:t>arien fo lange abgewiesen und zurück</w:t>
        <w:br/>
        <w:t>alten, biß sie von dem Collegio der</w:t>
        <w:br/>
        <w:t>ysen Herren nähere Nachricht eins</w:t>
        <w:br/>
        <w:t>geh haben. s</w:t>
        <w:br/>
        <w:t>ch fan nicht umhin, von dem voris</w:t>
        <w:br/>
        <w:t>Secretario dieses Collegii, Albert</w:t>
        <w:br/>
        <w:t>mann genannt, noch etwas zu eins</w:t>
        <w:br/>
        <w:t>wenn ich nur vorhero gesaget, daß</w:t>
        <w:br/>
        <w:t>bißhero beschriebene Collegia, alles</w:t>
        <w:br/>
        <w:t>nt ihre Raths Stube in der Vee</w:t>
        <w:br/>
        <w:t>haben: als welche weit und groß ges</w:t>
        <w:br/>
        <w:t>ist, sie sammt und sonders aufzu</w:t>
        <w:br/>
        <w:t>men; ihre Schrifften und Dochten</w:t>
        <w:br/>
        <w:t>zu bewahren, und noch viele ans.</w:t>
        <w:br/>
        <w:br/>
        <w:t>ansehnliche Wohnungen, nebst so vies</w:t>
        <w:br/>
        <w:t xml:space="preserve">Pack Häusern in sich </w:t>
      </w:r>
      <w:r>
        <w:rPr>
          <w:b/>
          <w:color w:val="DD2B05"/>
          <w:u w:val="single"/>
        </w:rPr>
        <w:t>zuschliessenBefagter</w:t>
      </w:r>
      <w:r>
        <w:br/>
        <w:t>Albert Coopmann, ein fest</w:t>
        <w:br/>
        <w:t xml:space="preserve">Freund von dem Heren </w:t>
      </w:r>
      <w:r>
        <w:rPr>
          <w:b/>
          <w:color w:val="DD2B05"/>
          <w:u w:val="single"/>
        </w:rPr>
        <w:t>GouverWilhelm</w:t>
      </w:r>
      <w:r>
        <w:br/>
        <w:t>Adrian van der Stel, ins</w:t>
        <w:br/>
        <w:t>hen auch von dem gewesenen Prælien</w:t>
        <w:br/>
        <w:t>dieses Colei, eran Samuel</w:t>
        <w:br/>
        <w:t>vier, wuste sich in diese Bedienung</w:t>
        <w:br/>
        <w:t>Secreta fo wohl zu finden, daß er,</w:t>
        <w:br/>
        <w:t>al bey seinen Nebens Amte als</w:t>
        <w:br/>
        <w:t>den Roster, einen ziemlichen Reichs</w:t>
        <w:br/>
        <w:t>zusammen brachte. Nun hatte kein</w:t>
        <w:br/>
        <w:t>nsch üble Gebunden von ihm, fons</w:t>
        <w:br/>
        <w:t>jedermann glaubet, er hätte einen</w:t>
        <w:br/>
        <w:t>haußhalter abgegeben, und so wol</w:t>
        <w:br/>
        <w:t>diese als jene Bedienung ein ehris</w:t>
        <w:br/>
        <w:t>erworben, auch durch andere ehris</w:t>
        <w:br/>
        <w:t>Mittel ein ziemliches zusammen ges</w:t>
        <w:br/>
        <w:t>ht: alleine, da man nach feinen un</w:t>
        <w:br/>
        <w:t>aucheten Todt, die Bücher der Ways</w:t>
        <w:br/>
        <w:t>Rammer durchgehen, und selbige seis</w:t>
        <w:br/>
        <w:t>Succensori richtig und ordentlich ús</w:t>
        <w:br/>
        <w:t>eben wolte: fand sich gar bald, daß er</w:t>
        <w:br/>
        <w:t>denen meisten Wysen seiner Zeit,</w:t>
        <w:br/>
        <w:t>cinfacher und gebührlicher Bezahlung</w:t>
        <w:br/>
        <w:t>zu frieden gewesen war ; sondern er</w:t>
        <w:br/>
        <w:t>n mehrentheils noch einmal so viel,</w:t>
        <w:br/>
        <w:t>rechtmäßig zukam.</w:t>
        <w:br/>
        <w:br/>
        <w:t>So bald die Herrn Wysen Mein</w:t>
        <w:br/>
        <w:t>hinter diesen offenbahren Betrug</w:t>
        <w:br/>
        <w:t>men, gaben sie also bald dem Hern</w:t>
        <w:br/>
        <w:t>veneur davon Nachricht; welcher,</w:t>
        <w:br/>
        <w:t>gleich strenge gegen den Todten und</w:t>
        <w:br/>
        <w:t>rabener hätte verfahren können, den</w:t>
        <w:br/>
        <w:t>lieber gelinde und fachte Mittel ges</w:t>
        <w:br/>
        <w:t>chen, als nach der Strenge verfahe</w:t>
        <w:br/>
        <w:t>volte. Befahl dahero den depurirten</w:t>
        <w:br/>
        <w:t>ren Wysen Meistern, alles fleißig</w:t>
        <w:br/>
        <w:t>zu suchen, und bey einem jeden in</w:t>
        <w:br/>
        <w:t>ie zu zu sehen, wie viel er ware beros</w:t>
        <w:br/>
        <w:t>worden, nachgehends aber die ganze</w:t>
        <w:br/>
        <w:t>ina davon zu benennen, und ihm zu</w:t>
        <w:br/>
        <w:t>tellen. Als dieses fleißig und vermög</w:t>
        <w:br/>
        <w:t>ender Pflicht, verrichtet wurde, bes</w:t>
        <w:br/>
        <w:t>fahl er ferner, daß die hinterlassene Wit</w:t>
        <w:br/>
        <w:t>tib etliche tausend Gulden restituieren,</w:t>
        <w:br/>
        <w:t>sie aber solche denen verkürzten Wysen</w:t>
        <w:br/>
        <w:t>gut thun, und zurücke geben sollten: wel</w:t>
        <w:br/>
        <w:t>ches alles denn auch richtig und ohne Ber</w:t>
        <w:br/>
        <w:t>zug zu schlechter Reputation des erwehnet</w:t>
        <w:br/>
      </w:r>
      <w:r>
        <w:rPr>
          <w:b/>
          <w:color w:val="DD2B05"/>
          <w:u w:val="single"/>
        </w:rPr>
        <w:t>tenkoopmanns</w:t>
      </w:r>
      <w:r>
        <w:t xml:space="preserve"> und </w:t>
      </w:r>
      <w:r>
        <w:rPr>
          <w:b/>
          <w:color w:val="DD2B05"/>
          <w:u w:val="single"/>
        </w:rPr>
        <w:t>grofferSchande</w:t>
      </w:r>
      <w:r>
        <w:t xml:space="preserve"> der</w:t>
        <w:br/>
        <w:t>hinterlassenen Wittib geschehen ist.</w:t>
        <w:br/>
        <w:br/>
        <w:t>Noch fället mir bey Gelegenheit des bege</w:t>
        <w:br/>
        <w:t>obengedachten Botens oder Abschlagers, ben sich</w:t>
        <w:br/>
        <w:t>welcher bey den Verkaufungen der Gui</w:t>
        <w:br/>
        <w:t>ter sich findet, etwas merkwürdiges ben,</w:t>
        <w:br/>
        <w:t>welches hier so kurz als möglich, beifügen</w:t>
        <w:br/>
        <w:t>will. Nachdem nemlich Johann Chris</w:t>
        <w:br/>
        <w:t xml:space="preserve">soph </w:t>
      </w:r>
      <w:r>
        <w:rPr>
          <w:b/>
          <w:color w:val="DD2B05"/>
          <w:u w:val="single"/>
        </w:rPr>
        <w:t>Haſewinckel</w:t>
      </w:r>
      <w:r>
        <w:t>, der ben meiner Ans</w:t>
        <w:br/>
        <w:t>kunfft Bothe und zugleich Abschlager</w:t>
        <w:br/>
        <w:t>ben allen Actionen war, als welche bey</w:t>
        <w:br/>
        <w:t>de Bedienungen bißhero allezeit itein</w:t>
        <w:br/>
        <w:t>ander verinüpffet gewesen, und einem al</w:t>
        <w:br/>
        <w:t>leine gegeben worden sind: um gewisser</w:t>
        <w:br/>
        <w:t>Ursachen willen gedancket, und dessen</w:t>
        <w:br/>
        <w:t>Stelle durch dem mit dem Heran d'Ablang</w:t>
        <w:br/>
        <w:t>angekommenen Johann Kásstock</w:t>
        <w:br/>
        <w:t>ersetzet worden: hat sichs zugetragen, daß</w:t>
        <w:br/>
        <w:t>in furzer Zeit viele Auctiones oder Berg</w:t>
        <w:br/>
        <w:t>kauffunger vorgefallen seyn.</w:t>
        <w:br/>
        <w:br/>
        <w:t>Ob nun gleich 4. besondere Auctione-Bie Diel</w:t>
        <w:br/>
        <w:t>rii oder Beruff-Meister sind, indem eis</w:t>
        <w:br/>
        <w:t>nige Verkaufungen, welche man freys tauff</w:t>
        <w:br/>
        <w:t>willige nennet, durch den Secretarium fier fron</w:t>
        <w:br/>
        <w:t>Politicum bedienet werden: andere hins</w:t>
        <w:br/>
        <w:t>gegen, die bey Execution loß geschlagen</w:t>
        <w:br/>
        <w:t>werden, der Secretarius der Just wahrs</w:t>
        <w:br/>
        <w:t>nimmt; die dritte Art, welche der Vers</w:t>
        <w:br/>
        <w:t>storbenen Diener der Illustren Compagnie</w:t>
        <w:br/>
        <w:t>ihre Güter zu Gelde gemachet hat,</w:t>
        <w:br/>
        <w:t>und nunmehro cacli et worden, von dem</w:t>
        <w:br/>
        <w:t>Curatore ad Lites bedienet wird; und</w:t>
        <w:br/>
        <w:t>endlich die vierdte, so der Wysen ihre</w:t>
        <w:br/>
        <w:t>Güter besorget, der Secretarius der</w:t>
        <w:br/>
        <w:t>Wysen-Kammer verkauffen: so hat doch</w:t>
        <w:br/>
        <w:t>dieser einige Bothe oder Abschlager alle</w:t>
        <w:br/>
        <w:t>diese Verkaufungen zu bedienen und</w:t>
        <w:br/>
        <w:t>wahrzunehmen gehabt, wodurch er auch</w:t>
        <w:br/>
        <w:t>ein ziemliches Geld hat erwerben und er</w:t>
        <w:br/>
        <w:t>übrigen können.</w:t>
        <w:br/>
        <w:br/>
        <w:t>Nachdem aber, wie gesaget/ so viele in abs</w:t>
        <w:br/>
        <w:t>Verkaufungen schnell auf einander fol lager</w:t>
        <w:br/>
        <w:t>geten, und dieser Günstling des Heren abfertiget</w:t>
        <w:br/>
        <w:t>d'Ablangs, durch welchen er zu diesem wege</w:t>
        <w:br/>
        <w:t>Amte befördert worden solche alle rung feine</w:t>
        <w:br/>
        <w:t xml:space="preserve">nicht recht und nach Gebühr bestreiten, </w:t>
      </w:r>
      <w:r>
        <w:rPr>
          <w:b/>
          <w:color w:val="DD2B05"/>
          <w:u w:val="single"/>
        </w:rPr>
        <w:t>amesoder</w:t>
      </w:r>
      <w:r>
        <w:br/>
        <w:t>das gemachte Geld hinfodern kon</w:t>
        <w:br/>
        <w:t>te dieweil ihm bald dieser bald jener eine</w:t>
        <w:br/>
        <w:t>Verkauff Rolle einhändigte, und begehre</w:t>
        <w:br/>
        <w:t>te, er sollte das schuldige Geld von dem</w:t>
        <w:br/>
        <w:t>Auffern einfordern: geriethe er darüber</w:t>
        <w:br/>
        <w:t>in eine solche Confufio, daß er nicht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680.txt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II. Brief. 2c.</w:t>
        <w:br/>
        <w:br/>
        <w:t>iste, wo er darinnen oder daraussen</w:t>
        <w:br/>
        <w:t>ar; so gar, daß er auch selbsten diejes</w:t>
        <w:br/>
        <w:t>ge, welche ihn bereits bezahlet hatten,</w:t>
        <w:br/>
        <w:t>Duftreichen vergaß, und damit er nur</w:t>
        <w:br/>
        <w:t>achte ben guten Credit bleiben, diesem</w:t>
        <w:br/>
        <w:t>on des andern Geld gab, hin gieng und</w:t>
        <w:br/>
        <w:t>Gelb entlehnet, damit er vor andere seis</w:t>
        <w:br/>
        <w:t>er guten Freunde bezahlen, und sie von</w:t>
        <w:br/>
        <w:t>er Execution befreien könte; welches</w:t>
        <w:br/>
        <w:t>les ihm endlich da die Herren Verkauff</w:t>
        <w:br/>
        <w:t>Meister auf das rückständige Geld drans</w:t>
        <w:br/>
        <w:t>en, dahin brachte, daß er sich zu abfertigen</w:t>
        <w:br/>
        <w:t>suchte, auch sich würcklich an dem</w:t>
        <w:br/>
        <w:t>Affer Platz hinter dem Löwen-Berg,</w:t>
        <w:br/>
        <w:t>erborgen hielte.</w:t>
        <w:br/>
        <w:br/>
        <w:t>Nun war das rückständige Geld eine</w:t>
        <w:br/>
        <w:t>ehr grosse Summa, und trug etliche taus</w:t>
        <w:br/>
        <w:t>nd aus; wie denn der Curator ad Lites</w:t>
        <w:br/>
        <w:t>leine 20000. Rthlr. zufodern, und in der</w:t>
        <w:br/>
        <w:t>lustren Compagnie ihre Calla zu bes</w:t>
        <w:br/>
        <w:t>ahlen hatte. Er selbften war ledig, und</w:t>
        <w:br/>
        <w:t>atte weder Hauß noch einige andere Gus</w:t>
        <w:br/>
        <w:t>er von importance zu verliehren; ferner</w:t>
        <w:br/>
        <w:t>atte er wie man habe und marckte, viele</w:t>
        <w:br/>
        <w:t>Sachen eingekauft und wieder verkauf</w:t>
        <w:br/>
        <w:t>et, wovon nieman sagen fonte, ob ihm</w:t>
        <w:br/>
        <w:t>alles ware bezahlet worden, oder ob ihm</w:t>
        <w:br/>
        <w:t>andere Leute noch schuldig waren: dahero</w:t>
        <w:br/>
        <w:t>war diesen Herren Verkauff Meistern</w:t>
        <w:br/>
        <w:t>allen nicht wol bey dieser Sache zu muth,</w:t>
        <w:br/>
        <w:t>nd badeten GOtt, daß er durch Hohann</w:t>
        <w:br/>
        <w:t>Blanckenburg wieder gefunden,</w:t>
        <w:br/>
        <w:t>nd zum Rückkehren beweget worden.</w:t>
        <w:br/>
        <w:br/>
        <w:t>Hierauf erfechten fie ins gesamt alsos</w:t>
        <w:br/>
        <w:t>wald den Herm Gouverneur van Aldenburg,</w:t>
        <w:br/>
        <w:t>daß ein Arrest auf seine Person</w:t>
        <w:br/>
        <w:t>nd Güter geleget werden möchte: erhielt</w:t>
        <w:br/>
        <w:t>en auch so viel, daß noch selbigen Tages</w:t>
        <w:br/>
        <w:t>ine Wache in und vor sein Hauß geleget,</w:t>
        <w:br/>
        <w:t>nd er in Sicherheit genommen wurde.</w:t>
        <w:br/>
        <w:br/>
        <w:t>Bald darauf wurden alle Kisten und Kas</w:t>
        <w:br/>
        <w:t>en in seinem Hause versiegelt, und er</w:t>
        <w:br/>
        <w:t>endlich, zu Ersparung vieler Unkosten,</w:t>
        <w:br/>
        <w:t>welche auf die Wache giengen, selbsten in</w:t>
        <w:br/>
        <w:t>ie Bestung in Arrest geführet; worselbsten</w:t>
        <w:br/>
        <w:t>r so scharff bewachet wurde, daß man</w:t>
        <w:br/>
        <w:t>iemand fremdes, weil man einen Unters</w:t>
        <w:br/>
        <w:t>schleiff præfumirte, mit ihm reden ließ, es</w:t>
        <w:br/>
        <w:t>muste denn einer oder zween von den</w:t>
        <w:br/>
        <w:t>Verkauff Meistern gegenwärtig seynkan</w:t>
        <w:br/>
        <w:t>befragte ihn über alle Sachen,</w:t>
        <w:br/>
        <w:t>Die zu dieser Materie dienete, und suchte</w:t>
        <w:br/>
        <w:t>guten aus der Sache zu kommen; er</w:t>
        <w:br/>
        <w:t>selbsten gab wohl einen hinlänglichen Bes</w:t>
        <w:br/>
        <w:t>cheik darauf: alleine wenn man diejenige</w:t>
        <w:br/>
        <w:t>Sarum fragte, welche die Sache anging,</w:t>
        <w:br/>
        <w:t>o fande man entweder schlechter Dings</w:t>
        <w:br/>
        <w:t>Das Gegentheil, oder aber wenigstens ein</w:t>
        <w:br/>
        <w:t>hartnäckiges Wiedersprechen. Weil aber</w:t>
        <w:br/>
        <w:t>so gestalten Sachen nach, nicht wol ein</w:t>
        <w:br/>
        <w:t>richtiger Calculus zumachen war, und</w:t>
        <w:br/>
        <w:t>gleichwohl die anderen Sachen auf seine</w:t>
        <w:br/>
        <w:t>Loslassung nicht warten konten: wurde</w:t>
        <w:br/>
        <w:t>unterweilen ein Vice Bothe gesetzet, wel</w:t>
        <w:br/>
        <w:t>cher die Sachen wahrnahm; der nachs</w:t>
        <w:br/>
        <w:t>mals auch, da er wieder losgelassen wurd</w:t>
        <w:br/>
        <w:t>de, als ordinairs Gerichts: Bothe ben</w:t>
        <w:br/>
        <w:t>dem Rath von der Duftig bliebe, und ihm</w:t>
        <w:br/>
        <w:t>die von diesem Collegio fallende Portalen</w:t>
        <w:br/>
        <w:t>entzoge. nun</w:t>
        <w:br/>
        <w:t>Endlich da man sahe, daß täglich mehr Rom</w:t>
        <w:br/>
        <w:t>rere Unkosten aufliefen, und gleichwohl i</w:t>
        <w:br/>
        <w:t>von ihm nichts weiter zu holen war, als Bed</w:t>
        <w:br/>
        <w:t>was er angegeben hatte: so dachte man</w:t>
        <w:br/>
        <w:t>nicht nur auf seine Loslassung, sondern</w:t>
        <w:br/>
        <w:t>auch auf seine Reftitutio, damit die</w:t>
        <w:br/>
        <w:t>Herren Verkauff Meister zu einiger Zeit</w:t>
        <w:br/>
        <w:t>wieder an ihr Geld, das sie noch von ihm</w:t>
        <w:br/>
        <w:t>zu fodern hatten, gelangen möchten.</w:t>
        <w:br/>
        <w:br/>
        <w:t>Man sette ihn dannenhero wieder in sei</w:t>
        <w:br/>
        <w:t>ne Bedienung, und entzoge ihm nichts,</w:t>
        <w:br/>
        <w:t>als was der Rath von der Jufti abwirfft,</w:t>
        <w:br/>
        <w:t>welches dem vorigen Vice nun aber rechts</w:t>
        <w:br/>
        <w:t>máßigen Rothen dieses Coll. gii vers</w:t>
        <w:br/>
        <w:t>bliebe. Bi /ten ben</w:t>
        <w:br/>
        <w:t>Einige Eingesessene gaben zwar vor,</w:t>
        <w:br/>
        <w:t>sie hätten dem Rothen ihr schuldiges</w:t>
        <w:br/>
        <w:t>Geld bezahlet, unerachtet sie noch offen aus</w:t>
        <w:br/>
        <w:t>stunden und nicht aufgethan waren: man</w:t>
        <w:br/>
        <w:t>befand aber, daß es sich nicht also verhielt leser</w:t>
        <w:br/>
        <w:t>te und wurden dahero genöhiget zu bes ergo</w:t>
        <w:br/>
        <w:t>zahlen. Hingegen aber waren noch ans</w:t>
        <w:br/>
        <w:t>dere, welche würcklich bezahlet hatten, des</w:t>
        <w:br/>
        <w:t xml:space="preserve">ren Suma er vergessen hatte </w:t>
      </w:r>
      <w:r>
        <w:rPr>
          <w:b/>
          <w:color w:val="DD2B05"/>
          <w:u w:val="single"/>
        </w:rPr>
        <w:t>auszuftreis</w:t>
      </w:r>
      <w:r>
        <w:br/>
        <w:t>chen; und gleichwohl waren auch diese</w:t>
        <w:br/>
        <w:t>gezwungen, noch einmal zu bezahlen, fie</w:t>
        <w:br/>
        <w:t>mochten gleich sagen was sie wollten:</w:t>
        <w:br/>
        <w:t>nur weil sie keinen Beweiß von ihm hats</w:t>
        <w:br/>
        <w:t>ten, und niemand anzeigen konten, der</w:t>
        <w:br/>
        <w:t>dabey gewesen und es gesehen hätte. Jes</w:t>
        <w:br/>
        <w:t>doch ich bilde mir ein, es sey dieses ein</w:t>
        <w:br/>
        <w:t>Streich von den Herren Verkauff Meis</w:t>
        <w:br/>
        <w:t>stern gewesen, welche sonsten, weil der</w:t>
        <w:br/>
        <w:t>Rest allzu groß geblieben ware, allzus</w:t>
        <w:br/>
        <w:t>lang auf ihre Bezahlung und Reftitutio</w:t>
        <w:br/>
        <w:t>der Gelder hatten warten müssen. weg</w:t>
        <w:br/>
        <w:t>Nunmehro ist dieses Bottens oder i</w:t>
        <w:br/>
        <w:t>Abschlagers Credit so sehr verfallen daß sich</w:t>
        <w:br/>
        <w:t>ihm niemand leichtlich etwas bezahlen mb</w:t>
        <w:br/>
        <w:t>wird, er bringe denn eine Quittung von ei</w:t>
        <w:br/>
        <w:t>dem Verkauff Meister, den die Sache beze</w:t>
        <w:br/>
        <w:t>angehet, und unterschreibe sie dabey gelb</w:t>
        <w:br/>
        <w:t>sten; oder aber, so es Sachen sind die</w:t>
        <w:br/>
        <w:t>feine Verkaufung angehen, er schreibe</w:t>
        <w:br/>
        <w:t>denn selbsten eine Quittung und befreie</w:t>
        <w:br/>
        <w:t>dadurch den Bezahler alles fernern Ans</w:t>
        <w:br/>
        <w:t>spruchs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681.txt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II. Brief. 2.</w:t>
        <w:br/>
        <w:br/>
        <w:t>uchs: welche Sache den Herren Vers</w:t>
        <w:br/>
        <w:t>ff-Meistern weit mehrere Mühe vers</w:t>
        <w:br/>
        <w:t>achet, als sie vor diesem gehabt has</w:t>
        <w:br/>
        <w:t>Nach dieser Ausschweffung und Ers</w:t>
        <w:br/>
        <w:t>ung der zwey seltsamen Vorfälle, bege</w:t>
        <w:br/>
        <w:t>nich wieder zu den Collegas selbsten,</w:t>
        <w:br/>
        <w:t>komme verfolgens zu dem Collegio</w:t>
        <w:br/>
        <w:t>Kirchen Raths allhier, welches füge</w:t>
        <w:br/>
        <w:t>in den allgemeinen und besondern kan</w:t>
        <w:br/>
        <w:t>heilet werden, wenn man die Sache</w:t>
        <w:br/>
        <w:t>au nehmen will. Ich nenne aber den</w:t>
        <w:br/>
        <w:t>gemeinen Kirchen-Rath diesen der aus</w:t>
        <w:br/>
        <w:t>n anwesenden Geistlichen des ganzen</w:t>
        <w:br/>
        <w:t>des; den Kirchen-Vorstehern, oder</w:t>
        <w:br/>
        <w:t>man sie hier nennet, Aeltesten und</w:t>
        <w:br/>
        <w:t>etlichen Armen Befordern bestehet;</w:t>
        <w:br/>
        <w:t>auch nicht allein über Kirchen, sons</w:t>
        <w:br/>
        <w:t>n auch über Glaubens-Sachen ein</w:t>
        <w:br/>
        <w:t>heil fället, und in demselben egents</w:t>
        <w:br/>
        <w:t>dererminiret, wie man sich in allen</w:t>
        <w:br/>
        <w:t>etlichen Sachen, sie mögen Namen</w:t>
        <w:br/>
        <w:t>ben wie sie wollen, zu verhalten haben</w:t>
        <w:br/>
        <w:t>e.</w:t>
        <w:br/>
        <w:br/>
        <w:t>Ein solcher allgemeiner Kirchen-Rath</w:t>
        <w:br/>
        <w:t>tehet allhier in Africa, aus dreyen Res</w:t>
        <w:br/>
        <w:t>mirten Geistlichen so viel nemlich Ire</w:t>
        <w:br/>
        <w:t>n aniezo in dem Lande erbauet sind,</w:t>
        <w:br/>
        <w:t>über welche allezeit ein Geistlicher</w:t>
        <w:br/>
        <w:t>ellet ist. Diesen werden noch 6. Ael</w:t>
        <w:br/>
        <w:t>ten oder Kirchen-Vorsteher, und also</w:t>
        <w:br/>
        <w:t>jeder Kirch 2. derselben beygefüget;</w:t>
        <w:br/>
        <w:t>endlich wohnen denselben noch 12.</w:t>
        <w:br/>
        <w:br/>
        <w:t>men-Besorger, oder solche Personen</w:t>
        <w:br/>
        <w:t>welche die von dem Klingel Sack eins</w:t>
        <w:br/>
        <w:t>abende Gelder, wochentlich oder mos</w:t>
        <w:br/>
        <w:t>thulich wieder unter die Armen aisthesis</w:t>
        <w:br/>
        <w:t>und elbige von dem Betteln ab-als</w:t>
        <w:br/>
        <w:t>Denn man ſammlet hier nicht so</w:t>
        <w:br/>
        <w:t>hl, daß von diesen Geldern sollen Kirs</w:t>
        <w:br/>
        <w:t>n, Pfalz und Schul-Hauser erbauet</w:t>
        <w:br/>
        <w:t>Er unterhalten werden; sondern man</w:t>
        <w:br/>
        <w:t>endet sie auch zugleich zum Augen der</w:t>
        <w:br/>
        <w:t>men, als des recht würdigen Gottes</w:t>
        <w:br/>
        <w:t>aufes an, und giebet jeden nach dem er</w:t>
        <w:br/>
        <w:t>hefftig ist viel oder wenig; der Ubers</w:t>
        <w:br/>
        <w:t>t wird erst vor dergleichen Gebäude</w:t>
        <w:br/>
        <w:t>gehoben, und auf lattreife ausweges</w:t>
        <w:br/>
        <w:t>1. Damit man aber jederzeit wissen</w:t>
        <w:br/>
        <w:t>ane, was in dieser oder jener Geolion</w:t>
        <w:br/>
        <w:t>vorgefallen, und abgehandelt worden:</w:t>
        <w:br/>
        <w:t>wird einer unter ihnen allen, er sey</w:t>
        <w:br/>
        <w:t>ich ein Priester oder aber ein anderes</w:t>
        <w:br/>
        <w:t>lied erwählet, welcher das Proco</w:t>
        <w:br/>
        <w:t>führen, und ordentlich einschreiben</w:t>
        <w:br/>
        <w:t>uß.</w:t>
        <w:br/>
        <w:br/>
        <w:t>Der besondere Kirchen Rath gehet</w:t>
        <w:br/>
        <w:t>me jede Gemeinde, Kirchspiel, oder</w:t>
        <w:br/>
        <w:t>Doronic absonderlich an, und bestehet</w:t>
        <w:br/>
        <w:t>aus dem Prediger, den zween Aeltesten Rath</w:t>
        <w:br/>
        <w:t>oder Vorstehern, und 4. Armen Beford ren?</w:t>
        <w:br/>
        <w:t>gern derselben Gemeinde oder Colonie,</w:t>
        <w:br/>
        <w:t>in welchen über den Wohlstand der Ara</w:t>
        <w:br/>
        <w:t>men Verpflegung und dergleichen Sas</w:t>
        <w:br/>
        <w:t>chen mehr deliberieret wird. Eines sols</w:t>
        <w:br/>
        <w:t>chen absonderlichen Kirchen-Raths-Præfidentist</w:t>
        <w:br/>
        <w:t>allezeit ein Diener der Illustren</w:t>
        <w:br/>
        <w:t>Compagnie: und zwar noch eigentlicher</w:t>
        <w:br/>
        <w:t>die Sachen vorzustellen, so ist derselbe</w:t>
        <w:br/>
        <w:t>an dem Vorgebürge der guten Hoffnung,</w:t>
        <w:br/>
        <w:t>selbsten einer aus dem Rath von Police;</w:t>
        <w:br/>
        <w:t>welches Amt insgemein, gleich</w:t>
        <w:br/>
        <w:t>schon vorhero angemercket worden, der</w:t>
        <w:br/>
        <w:t>erste Ober-Kauffmann in der Vestung</w:t>
        <w:br/>
        <w:t>bekleidet. Die übrigen Raths-Glieder</w:t>
        <w:br/>
        <w:t>find an eben diesem Ort allezeit halbieret,</w:t>
        <w:br/>
        <w:t>so daß erst ein Diener der Compagnie,</w:t>
        <w:br/>
        <w:t>hernach einer aus der Bürgerschafft si</w:t>
        <w:br/>
        <w:t>get; und weil der Prediger ebenfalls ein</w:t>
        <w:br/>
        <w:t>Diener dieser florierten Compagnie :</w:t>
        <w:br/>
        <w:t>so sind 4. derselben Diener, neben 4.</w:t>
        <w:br/>
        <w:br/>
        <w:t>Bürgern, die diesen absonderlichen Kirs</w:t>
        <w:br/>
        <w:t>chen Rath allhier ausmachen.</w:t>
        <w:br/>
        <w:t>Am Stellenbusch und Dracken wie es</w:t>
        <w:br/>
        <w:t>stein aber, als zweyen Bolonien, die mit am</w:t>
        <w:br/>
        <w:t>von diesem Vorgebürge etwas entlegen hof</w:t>
        <w:br/>
        <w:t>seyn, und wenige Diener der Illustren und Dr</w:t>
        <w:br/>
        <w:t>Compagnie um sich haben, befinden gealter</w:t>
        <w:br/>
        <w:t>sich in diesem Kirchen Rath nicht mehr wie</w:t>
        <w:br/>
        <w:t>als zween derselben, nemlich der Credis</w:t>
        <w:br/>
        <w:t>ger und der Vorsinger; die übrigen Glied</w:t>
        <w:br/>
        <w:t>der alle sind aus den Land-Leuten erwah</w:t>
        <w:br/>
        <w:t>let, und machen eine Zahl von 6. Pers</w:t>
        <w:br/>
        <w:t>sonen aus, welche auch gemeiniglich und</w:t>
        <w:br/>
        <w:t>ordinairs ihre Versammlung, entweder</w:t>
        <w:br/>
        <w:t>in des Predigers Hauß, oder aber in der</w:t>
        <w:br/>
        <w:t>Kirchen selbsten halten. Sie kommen</w:t>
        <w:br/>
        <w:t>auch nicht mehr als einmal des Mo</w:t>
        <w:br/>
        <w:t>naths zusammen, und beschliessen, was</w:t>
        <w:br/>
        <w:t>zu dem Wohlstand der Kirche nöthig er</w:t>
        <w:br/>
        <w:t>fodert wird.</w:t>
        <w:br/>
        <w:br/>
        <w:t>Gleichwie nun auch in diesem absens was s</w:t>
        <w:br/>
        <w:t>derlichen Kirchen- Rath, allezeit einer ein</w:t>
        <w:br/>
        <w:t>ordentliches Prococoll zu halten verflicht tet</w:t>
        <w:br/>
        <w:t>ist: also ist hingegen der ordentliche nung s</w:t>
        <w:br/>
        <w:t>Præfident desselben, allezeit der Geistliche ment</w:t>
        <w:br/>
        <w:t>über die ganze Gemeinde. Ausserordentl dufan</w:t>
        <w:br/>
        <w:t>lich aber und jährlich nur einmal, wenn</w:t>
        <w:br/>
        <w:t>nemlich die Kirchen-Rechnung soll abbes</w:t>
        <w:br/>
        <w:t>leget werden, kommt ein Membrum des</w:t>
        <w:br/>
        <w:t>Raths von Politie, welches deduciret</w:t>
        <w:br/>
        <w:t>wird, diese Rechnung anzuhören, und</w:t>
        <w:br/>
        <w:t>alles dabey Vorfallende zu obierviren: wels</w:t>
        <w:br/>
        <w:t>ches die Preiß nens Stelle occuparet,</w:t>
        <w:br/>
        <w:t>und hernach in dem gedachten Rath das</w:t>
        <w:br/>
        <w:t>von gebührenden Rapporte abstattet, ob</w:t>
        <w:br/>
        <w:t>es gleich nicht eben der erste Ober-Stauff</w:t>
        <w:br/>
        <w:t>mann der Vestung ist. E$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682.txt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11. Brief. aees</w:t>
        <w:br/>
        <w:t>haben aber die Geistlichen, so wol</w:t>
        <w:br/>
        <w:t>ier als durch ganz Ost Indien, von</w:t>
        <w:br/>
        <w:t xml:space="preserve">er </w:t>
      </w:r>
      <w:r>
        <w:rPr>
          <w:b/>
          <w:color w:val="DD2B05"/>
          <w:u w:val="single"/>
        </w:rPr>
        <w:t>IlluftrenCompagnie</w:t>
      </w:r>
      <w:r>
        <w:t>, nicht nur robber</w:t>
        <w:br/>
        <w:t>auch 120. Gulden monatliche Bes</w:t>
        <w:br/>
        <w:t>adung, sondern sie geniessen auch noch</w:t>
        <w:br/>
        <w:t>ber dieses, noch ein ehrliches monachis</w:t>
        <w:br/>
        <w:t>Des Kost-Geld, Specereyen, Holz,</w:t>
        <w:br/>
        <w:t>Butter, Bier oder Wein, und ande</w:t>
        <w:br/>
        <w:t>Sachen mehr, wovon sie sehr raisonable</w:t>
        <w:br/>
        <w:t>leben können; alleine sie haben sich</w:t>
        <w:br/>
        <w:t>eder von Kind Tauffen, noch von kei</w:t>
        <w:br/>
        <w:t>en, noch von etwas anders einig Accens</w:t>
        <w:br/>
        <w:t>zu erfreuen. Doch diese stattliche</w:t>
        <w:br/>
        <w:t>Besoldung verdienen sie sehr leicht, dies</w:t>
        <w:br/>
        <w:t>weil sie hier wochentlich nicht mehr als eis</w:t>
        <w:br/>
        <w:t>e einige Predigt davor thun dörffen: es</w:t>
        <w:br/>
        <w:t>jre denn, daß entweder ein hohes Fest,</w:t>
        <w:br/>
        <w:t>18 Weihnachten, Ostern oder Fing</w:t>
        <w:br/>
        <w:t>en einfiele, oder aber das H. Abends</w:t>
        <w:br/>
        <w:t>ahl abgetheilet wurde.</w:t>
        <w:br/>
        <w:br/>
        <w:t>Bey diesem lettern haben sie freylich</w:t>
        <w:br/>
        <w:t>re meiste Arbeit zu verrichten, indem sie</w:t>
        <w:br/>
        <w:t>icht allein solches 14. Tage vorhero</w:t>
        <w:br/>
        <w:t>findigen; sondern auch nachmals 8Cage</w:t>
        <w:br/>
        <w:t>vor den bestimmten und angesetze</w:t>
        <w:br/>
        <w:t>tag, in Gegenwart eines Kirchen</w:t>
        <w:br/>
        <w:t>Vorstehers und Armen Besorgers, in</w:t>
        <w:br/>
        <w:t>ie Häuser gehen und die Leute dazu ers</w:t>
        <w:br/>
        <w:t>ichen und anmahnen, auch wenn sie was</w:t>
        <w:br/>
        <w:t>nen übel anständiges gehöret haben,</w:t>
        <w:br/>
        <w:t>affable öffentlich vorhalten müssen. Des</w:t>
        <w:br/>
        <w:t>freytags vor dem abgefaßten Sonntag,</w:t>
        <w:br/>
        <w:t>aran das H. Abendmahl soll ausgehens</w:t>
        <w:br/>
        <w:t>werden, lieget ihnen weiter ob, eine</w:t>
        <w:br/>
        <w:t>harffe Buß Predigt zu halten, und</w:t>
        <w:br/>
        <w:t>dlich desselben Sonntags zweymal zu</w:t>
        <w:br/>
        <w:t>lebigen: welches alles gleichwohl, weil</w:t>
        <w:br/>
        <w:t>3 innerhalb 8. Wochen nur einmahl</w:t>
        <w:br/>
        <w:t>geschiehet, dennoch noch hingehet, und</w:t>
        <w:br/>
        <w:t>egen die übrige ruhige Tage als nichts zu</w:t>
        <w:br/>
        <w:t>achten ist.</w:t>
        <w:br/>
        <w:br/>
        <w:t>So leicht es aber die Herren Geists</w:t>
        <w:br/>
        <w:t>chen bey einer so raisonablen Befl</w:t>
        <w:br/>
        <w:t>ung und andern Emolumente haben;</w:t>
        <w:br/>
        <w:t>fchweer gehet es im Gegentheil bey</w:t>
        <w:br/>
        <w:t>en Armen Befordern zu. Denn diese</w:t>
        <w:br/>
        <w:t xml:space="preserve">aben </w:t>
      </w:r>
      <w:r>
        <w:rPr>
          <w:b/>
          <w:color w:val="DD2B05"/>
          <w:u w:val="single"/>
        </w:rPr>
        <w:t>unwiederstreitig</w:t>
      </w:r>
      <w:r>
        <w:t xml:space="preserve"> die meiste Mühe,</w:t>
        <w:br/>
        <w:t xml:space="preserve">arbeit und Verdruß auf </w:t>
      </w:r>
      <w:r>
        <w:rPr>
          <w:b/>
          <w:color w:val="DD2B05"/>
          <w:u w:val="single"/>
        </w:rPr>
        <w:t>ihrempals</w:t>
      </w:r>
      <w:r>
        <w:t>, weil</w:t>
        <w:br/>
        <w:t>e erstlich mit Einsammlen der Armen</w:t>
        <w:br/>
        <w:t>Gelder in der Kirche hernach mit dem</w:t>
        <w:br/>
        <w:t>Austheilen derselben affer der Kirche,</w:t>
        <w:br/>
        <w:t>boch auf Verordnung des ganzen Kirs</w:t>
        <w:br/>
        <w:t>chen Raths, und endlich mit der darüber</w:t>
        <w:br/>
        <w:t>zuführenden Rechnung die meiste Mühe</w:t>
        <w:br/>
        <w:t>haben müssen. Es gelieffert darbey kein</w:t>
        <w:br/>
        <w:t>ner von ihnen auch kein anderer Kirchen</w:t>
        <w:br/>
        <w:t>Rath, etwas vor alle seine Mühe, als der</w:t>
        <w:br/>
        <w:t>gedachte Geistliche, nebst dem Vorsinger</w:t>
        <w:br/>
        <w:t>oder Krancken Besucher: sondern fie</w:t>
        <w:br/>
        <w:t>müssen sich mit der blossen Ehre zu fries</w:t>
        <w:br/>
        <w:t>den stellen lassen.</w:t>
        <w:br/>
        <w:br/>
        <w:t>Diese gute Tage, welche die hiesigen Die</w:t>
        <w:br/>
        <w:t>Herren Geistlichen haben, müssen uns alen</w:t>
        <w:br/>
        <w:t>fehlbar Ursache seyn, daß die wenigsten Cap</w:t>
        <w:br/>
        <w:t>anschlagen, und als Geistliche leben wol ren</w:t>
        <w:br/>
        <w:t>len. Denn der Her: Petrus Kalte, stunde from</w:t>
        <w:br/>
        <w:t>an den Vorgebürge selbsten, hatte die</w:t>
        <w:br/>
        <w:t>herzlichsten und besten Tage, und ein</w:t>
        <w:br/>
        <w:t>chönes Land-Gut darbey; aber sein ár</w:t>
        <w:br/>
        <w:t>derliches Leben machte bald, daß die Eins</w:t>
        <w:br/>
        <w:t>wohner sich gegen die Illuftr Coepa</w:t>
        <w:br/>
        <w:t>nie deswegen beklagten und ihn wieder</w:t>
        <w:br/>
        <w:t>nach Holland zu beruffen bewegender</w:t>
        <w:br/>
        <w:t>Herr N. van der Lon, Prediger am</w:t>
        <w:br/>
        <w:t>Stellenbusch, lebte zwar weit anders:</w:t>
        <w:br/>
        <w:t>gleichwohl hat er sich bewegen lassen, daß</w:t>
        <w:br/>
        <w:t xml:space="preserve">er sich auf der Ruck-Reise von </w:t>
      </w:r>
      <w:r>
        <w:rPr>
          <w:b/>
          <w:color w:val="DD2B05"/>
          <w:u w:val="single"/>
        </w:rPr>
        <w:t>seinemLandGut</w:t>
      </w:r>
      <w:r>
        <w:t>,</w:t>
        <w:br/>
        <w:t>den Hals mit einem Feder-Effer</w:t>
        <w:br/>
        <w:t>abgeschnitten hat. Von dem Heren Heinrich</w:t>
        <w:br/>
        <w:t>Balk, will dieses mal gar still schweiß</w:t>
        <w:br/>
        <w:t>gen, weil diese Materie so wohl von dem</w:t>
        <w:br/>
        <w:t>ersten als dem legten anderwärts weiter</w:t>
        <w:br/>
        <w:t>wird ausgeführet werden. Und was foll</w:t>
        <w:br/>
        <w:t>ich von dem Sperm Engelberto Francf</w:t>
        <w:br/>
        <w:t>co le Bouc sagen, der von Batavia nach</w:t>
        <w:br/>
        <w:t>Drachenstein gesendet worden, aber</w:t>
        <w:br/>
        <w:t>unverrichter Sachen seinen Weg wieder</w:t>
        <w:br/>
        <w:t>dahin hat nehmen müssen? Ich will fie,</w:t>
        <w:br/>
        <w:t>um hier alle Weitlaufftigkeit zu beyden,</w:t>
        <w:br/>
        <w:t>ebenfalls biß auf eine andere Zeit vers</w:t>
        <w:br/>
        <w:t>spahren.</w:t>
        <w:br/>
        <w:br/>
        <w:t>Aneto sollte noch die zwey refiren-g</w:t>
        <w:br/>
        <w:t>de Collegia hin zu thun; alleine ich mer blie</w:t>
        <w:br/>
        <w:t>de, daß der Brief zu lang wurde dahero ben</w:t>
        <w:br/>
        <w:t>will Ihnen mit nächsten die schuldige</w:t>
        <w:br/>
        <w:t>Nachricht davon zusenden. Unterbetten</w:t>
        <w:br/>
        <w:t>Mein Herz. 26. (o)</w:t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683.txt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613.</w:t>
        <w:br/>
        <w:t>Der al. Brief.</w:t>
        <w:br/>
        <w:t>Worinnen von den zwey übrigen Collegiis, nemlich von</w:t>
        <w:br/>
        <w:t>den Bürger- und Heim-Rathen, deß gleichen von der Bür-</w:t>
        <w:br/>
        <w:t>ser Kriegs-Rathen / gehandelt wird.</w:t>
        <w:br/>
        <w:t>Mein Herr.</w:t>
        <w:br/>
        <w:br/>
        <w:t>As Versprechen nicht al-</w:t>
        <w:br/>
        <w:t>lein, welches in meinem</w:t>
        <w:br/>
        <w:t>letzten gethan, sondern</w:t>
        <w:br/>
        <w:t>auch die Materie selbsten,</w:t>
        <w:br/>
        <w:t>e d dene ange.</w:t>
        <w:br/>
        <w:t>fangen worden, verpflichten mich ange-</w:t>
        <w:br/>
        <w:t>zo mit selbigen Bericht weiter fortzu-</w:t>
        <w:br/>
        <w:t>fahren, und ferner zu melden, wie es mit</w:t>
        <w:br/>
        <w:t>benen zweyen noch übrigen Collegis ste-</w:t>
        <w:br/>
        <w:t>he welche durch die Herren Simon, und</w:t>
        <w:br/>
        <w:t>dessen Sohn, Herrn Wilhelm Adren</w:t>
        <w:br/>
        <w:t>van der Stel, beyden mittelbar einan-</w:t>
        <w:br/>
        <w:t>der gefolgten Gouverneurs alhier, in Anse-</w:t>
        <w:br/>
        <w:t>hung der Bürgerschafft sind aufgerichtet</w:t>
        <w:br/>
        <w:t>und angeordnet worden. Jch werde</w:t>
        <w:br/>
        <w:t>mich aber der Deutlichkeit und Kürtze so</w:t>
        <w:br/>
        <w:t>viel trewlich ist, dabey befleissigen, da-</w:t>
        <w:br/>
        <w:t>mit inskünftige die Klage nicht ferner</w:t>
        <w:br/>
        <w:t>hören darff, wie ich die Sachen mit all-</w:t>
        <w:br/>
        <w:t>zu vielen Umständen erweitere und ver-</w:t>
        <w:br/>
        <w:t>drießlich mache.</w:t>
        <w:br/>
        <w:br/>
        <w:t>Es giebet demnach die Anstellung</w:t>
        <w:br/>
        <w:t>und Anordnung dieser zwey bürgerlichen</w:t>
        <w:br/>
        <w:t>Collegien, gantz deutlich zu erkennten, daß</w:t>
        <w:br/>
        <w:t>erwehnter Herr Simon van der Stel, von</w:t>
        <w:br/>
        <w:t>kündigen Gouverneur hat wollen ange-</w:t>
        <w:br/>
        <w:t>einen klugen, vorfechten und Staats-</w:t>
        <w:br/>
        <w:t>sehen werden dieweil er den äusserlichen</w:t>
        <w:br/>
        <w:t>Ansehen nach nicht nur die gegenwärtige</w:t>
        <w:br/>
        <w:t>Vieheit, sondern auch den noch täbli-</w:t>
        <w:br/>
        <w:t>chen Anwachs dieser Bürgerschafft, tief</w:t>
        <w:br/>
        <w:t>zu Hertzen nahm und dahero darinnen</w:t>
        <w:br/>
        <w:t>seine Sorgfalt bezeugen wolte, daß die-</w:t>
        <w:br/>
        <w:t>selbe unter seiner Regierug mit einem ab-</w:t>
        <w:br/>
        <w:t>sonderlichen und eigenen Magistrat oder</w:t>
        <w:br/>
        <w:t>Obrigkeit solten versehen, geholffen und</w:t>
        <w:br/>
        <w:t>verherrlichet werden.</w:t>
        <w:br/>
        <w:br/>
        <w:t>Wenn man aber die Art und Weise</w:t>
        <w:br/>
        <w:t>den davon dieser Anordnung und Einsetzung, bey</w:t>
        <w:br/>
        <w:t>sich selbsten betrachtet und dabey über-</w:t>
        <w:br/>
        <w:t>leget, welche geringe und fast nicht na-</w:t>
        <w:br/>
        <w:t>mens-würdige Vor-Rechte dieselbe da-</w:t>
        <w:br/>
        <w:t>bey geniesen so siehet man alsobald, daß</w:t>
        <w:br/>
        <w:t>der 12 dieser seiner eingebildeten</w:t>
        <w:br/>
        <w:t>Staats-Klugheit nicht nur gantz enge.</w:t>
        <w:br/>
        <w:t>sondern auch mit vielen ungesunden Ne-</w:t>
        <w:br/>
        <w:t>beln umzogen und angefüllet gewesen.</w:t>
        <w:br/>
        <w:t>indem ja dieses kaum eine Obrigkeit ge-</w:t>
        <w:br/>
        <w:t>nennet werden mag, welche weder in gros-</w:t>
        <w:br/>
        <w:t>sen noch in kleinen und gantz geringen</w:t>
        <w:br/>
        <w:br/>
        <w:t>Sachen, etwas zu decidiren und auszu-</w:t>
        <w:br/>
        <w:t>führen Macht hat.</w:t>
        <w:br/>
        <w:br/>
        <w:t>Sein Herr Sohn, als erkorener</w:t>
        <w:br/>
        <w:t>Nachfolger im Regiment, obgedachter</w:t>
        <w:br/>
        <w:t>Herr Wilhelm Adrian van der Stel, hat der</w:t>
        <w:br/>
        <w:t>zwar als lang gewesene und wohl erfahr</w:t>
        <w:br/>
        <w:t>ner Schöpffen-Affessorn, in der Welt be-</w:t>
        <w:br/>
        <w:t xml:space="preserve">kannten und überall </w:t>
      </w:r>
      <w:r>
        <w:rPr>
          <w:b/>
          <w:color w:val="DD2B05"/>
          <w:u w:val="single"/>
        </w:rPr>
        <w:t>hocheberühmteit</w:t>
      </w:r>
      <w:r>
        <w:br/>
        <w:t>Stadt Amsterdam, durch die vielfältige</w:t>
        <w:br/>
        <w:t>Erfahrung, viel besser gewest, als er es</w:t>
        <w:br/>
        <w:t>hie Abino 1699. fand alleine ich weiß</w:t>
        <w:br/>
        <w:t>nicht ob ich sagen soll, er habe aus Liebe</w:t>
        <w:br/>
        <w:t>und Hochachtung gegen seinen Hr. Va-</w:t>
        <w:br/>
        <w:t>ter, dessen Fehler nicht verbessern wollen.</w:t>
        <w:br/>
        <w:t>oder es habe mit seinem Parriculae, re-</w:t>
        <w:br/>
        <w:t>esse nicht accordiren wollen. Dem</w:t>
        <w:br/>
        <w:t>er ließ alles in dem alten Stande, wie er</w:t>
        <w:br/>
        <w:t>es fand, und erdachte dabey noch andere</w:t>
        <w:br/>
        <w:t>Dinge, die mit seinem Humeur völlig</w:t>
        <w:br/>
        <w:t>überein kamen.</w:t>
        <w:br/>
        <w:br/>
        <w:t>Es hat aber erwehnter Herr Simon</w:t>
        <w:br/>
        <w:t>van de Stel, mit sonderbare Genehm</w:t>
        <w:br/>
        <w:t>halt ung und Gutachten des Herrn Com Rath und</w:t>
        <w:br/>
        <w:t>cisaris Generalis, Herrn Adrian var Obrigkei</w:t>
        <w:br/>
        <w:t>Rhede, doch nicht vollkommen und ab</w:t>
        <w:br/>
        <w:t>sonderlich nach dessen Willen und Mei-</w:t>
        <w:br/>
        <w:t>nung, allen obgedachten Bolonien ab-</w:t>
        <w:br/>
        <w:t>sonderlich zugestanden, daß forthin jed-</w:t>
        <w:br/>
        <w:t>wede derselben, einen eigenen Rath und</w:t>
        <w:br/>
        <w:t>Obrigkeit haben solte, dergestalt, daß</w:t>
        <w:br/>
        <w:t>die an dem Vorgebürge selbsten, Burger-</w:t>
        <w:br/>
        <w:t>Räthe oder Bürgermeister heissen, wel-</w:t>
        <w:br/>
        <w:t>che aber auf dem Lande wohneten, den</w:t>
        <w:br/>
        <w:t>Titul als Heim-Räthe führen solten, wel-</w:t>
        <w:br/>
        <w:t>ches Wort ich nicht anders als durch</w:t>
        <w:br/>
        <w:t>Gerichts-Schöpffen, oder aber Gemein-</w:t>
        <w:br/>
        <w:t>Meister zu erklären weis jedoch muste</w:t>
        <w:br/>
        <w:t>ein jeder in derselben Colonie wohnhafft</w:t>
        <w:br/>
        <w:t>seyn, vor welche er zum Heim-Rath er-</w:t>
        <w:br/>
        <w:t>wählet, und durch den Herrn Gouver-</w:t>
        <w:br/>
        <w:t>neur nebst desselben Rath confirmiret</w:t>
        <w:br/>
        <w:t>wirde.</w:t>
        <w:br/>
        <w:br/>
        <w:t>Den Bürger-Rathen an dem Vor-</w:t>
        <w:br/>
        <w:t>gebürge / war hierbey gantz und gar nicht</w:t>
        <w:br/>
        <w:t>zugelassen, ein freyen Rechts-Geding</w:t>
        <w:br/>
        <w:t>oder absonderliche Versammlung anzu-</w:t>
        <w:br/>
        <w:t>stellen, aus Ursache, weil daselbst der</w:t>
        <w:br/>
        <w:t>Rath von Justiz, nebst allen vormals</w:t>
        <w:br/>
        <w:t>beschriebenen Collegi resid. er, sondern</w:t>
        <w:br/>
        <w:t>sie solten in allen, ausser in dem Rarh</w:t>
        <w:br/>
        <w:t>von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684.txt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III. Brief. 2c.</w:t>
        <w:br/>
        <w:br/>
        <w:t>on Politie affciret; in decense</w:t>
        <w:br/>
        <w:t>en jeder unter ihnen ein gewöhnliches</w:t>
        <w:br/>
        <w:t>Votum haben, und also als erhobene</w:t>
        <w:br/>
        <w:t>and geehrte Leute consideriret werden.</w:t>
        <w:br/>
        <w:t>jedoch war dabey noch diese Claufula,</w:t>
        <w:br/>
        <w:t>aß sie bey keinen andern Sachen solten</w:t>
        <w:br/>
        <w:t>misciret, noch zu einem Voco gelaß</w:t>
        <w:br/>
        <w:t>en werden, als bey burgerlichen Affairen, da</w:t>
        <w:br/>
        <w:t>ein Bürger mit dem andern möch</w:t>
        <w:br/>
        <w:t>ein einem Procefs verwickelt werden;</w:t>
        <w:br/>
        <w:t>and alsdenn solten sie in dem Rath von</w:t>
        <w:br/>
        <w:t>citiz die unterste Stelle einnehmen, ein</w:t>
        <w:br/>
        <w:t>folglich das letzte Votum geben müssen :</w:t>
        <w:br/>
        <w:t>denen andern Collegiis aber, weil dies</w:t>
        <w:br/>
        <w:t>elbe allezeit aus eben so viel Burgern als</w:t>
        <w:br/>
        <w:t>Dienern der Illustren Compagnie bes</w:t>
        <w:br/>
        <w:t>künden, solte zwischen beyden fein Un</w:t>
        <w:br/>
        <w:t>erscheid wargenommen, noch sie gemessiget</w:t>
        <w:br/>
        <w:t>verden auf zu stehen und so lange zu ent</w:t>
        <w:br/>
        <w:t>zeichen, biß die Sachen, so alleine die</w:t>
        <w:br/>
        <w:t>Diener der illustren Compagnie ancien</w:t>
        <w:br/>
        <w:t>gen, debattieret waren.</w:t>
        <w:br/>
        <w:br/>
        <w:t>Wenn sichs aber zutrüge, daß wegen</w:t>
        <w:br/>
        <w:t>bes einen oder andern, so diese Colonie al</w:t>
        <w:br/>
        <w:t>eine und absonderlich anging, von ih</w:t>
        <w:br/>
        <w:t>nen nöthig erachtet wurde, eine besondere</w:t>
        <w:br/>
        <w:t>Berathschlagung unter ihnen deßwegen</w:t>
        <w:br/>
        <w:t>anzustellen, und darüber zu deliberieren,</w:t>
        <w:br/>
        <w:t>auch Mittel und Wege aus zu finden wie</w:t>
        <w:br/>
        <w:t>der Sache zu helffen ware: so solte ihnen</w:t>
        <w:br/>
        <w:t>dieses zwar frey stehen, jedoch musten</w:t>
        <w:br/>
        <w:t>ie nachmals verbunden seyn, dem Edlen</w:t>
        <w:br/>
        <w:t>Her Gouverneur davon Nachricht zu</w:t>
        <w:br/>
        <w:t>geben, und dessen Approbation oder Uns</w:t>
        <w:br/>
        <w:t>erfarung erwarten, bevor sie die Sache</w:t>
        <w:br/>
        <w:t>werkstellig machten.</w:t>
        <w:br/>
        <w:br/>
        <w:t>Diesem nach haben die Herren Bars</w:t>
        <w:br/>
        <w:t>ger Räthe an diesem Vorgebürge gar ge</w:t>
        <w:br/>
        <w:t>ringe Privilegia, weil die Einwohner dies</w:t>
        <w:br/>
        <w:t>fer gangen Colonie, welche doch ziemlich</w:t>
        <w:br/>
        <w:t>groß ist, als vormals schon berichtet has</w:t>
        <w:br/>
        <w:t>be, und Er sich noch gar wohl wird zu</w:t>
        <w:br/>
        <w:t>erinnern wissen, mehr den Namen als</w:t>
        <w:br/>
        <w:t>bertha nach unter ihre Jurisdiction und</w:t>
        <w:br/>
        <w:t>Obrigkeitliche Gewalt gehören ; wel</w:t>
        <w:br/>
        <w:t>ches noch mehr daraus erhellet, weil sie</w:t>
        <w:br/>
        <w:t>nicht einmal ein absonderliches Rath</w:t>
        <w:br/>
        <w:t>oder Richt Haus haben, sondern ihre</w:t>
        <w:br/>
        <w:t>Zusammenkunfft in ihren Privat-haus</w:t>
        <w:br/>
        <w:t>fern halten müssen. Der Mangel des</w:t>
        <w:br/>
        <w:t>Rath-Hauses ziehet auch diesen nach sich,</w:t>
        <w:br/>
        <w:t>daß sie kein absonderliches Efängniß ha</w:t>
        <w:br/>
        <w:t>ben, in welchen sie die muthmillige und</w:t>
        <w:br/>
        <w:t>unbändige, sowohl Europæer als Clas</w:t>
        <w:br/>
        <w:t>ven gefangen deßen und verwahren kön</w:t>
        <w:br/>
        <w:t>ten: sondern den Unfug der erstern, bes</w:t>
        <w:br/>
        <w:t>straffet alsobald der Rath von Justiz,</w:t>
        <w:br/>
        <w:t>nachdem der Herz Fiscal solche in gefäng</w:t>
        <w:br/>
        <w:t>liche Hafft gezogen, examiniert, und ans</w:t>
        <w:br/>
        <w:t>geklaget hat: die andere aber sind sie ges</w:t>
        <w:br/>
        <w:t>halten, dem Heran Fiscal anzuzeigen, und</w:t>
        <w:br/>
        <w:t>selbigen, wenn es fein capital Verbree</w:t>
        <w:br/>
        <w:t>chen ist, zu bitten, daß er ihnen wolle ers</w:t>
        <w:br/>
        <w:t>lauben, sie durch den Cilier, oder wie</w:t>
        <w:br/>
        <w:t>man in Teutschland redet, durch den Bite</w:t>
        <w:br/>
        <w:t>tel in Arrest zu sehen, und nachmals durch</w:t>
        <w:br/>
        <w:t>die Affers oder Bender Knechte straf</w:t>
        <w:br/>
        <w:t>fen zu lassen: nach erhaltener Cermison</w:t>
        <w:br/>
        <w:t>stehet ihnen frey, elbige lange oder</w:t>
        <w:br/>
        <w:t>furs eizen, auch hart oder leicht straffen</w:t>
        <w:br/>
        <w:t>zu lassen. bier wo</w:t>
        <w:br/>
        <w:t>So gering aber befragter Bürger Da</w:t>
        <w:br/>
        <w:t>Ráthe Jurisdiction ist: so Vol-reich und</w:t>
        <w:br/>
        <w:t>im Gegentheil und wohl angebaut ist loni</w:t>
        <w:br/>
        <w:t>das Land, dieser eigentlich genannten Co. Bel</w:t>
        <w:br/>
        <w:t>lonie des Vergebungs der guten Hoff</w:t>
        <w:br/>
        <w:t>nung. Denn man findet in derselben nicht</w:t>
        <w:br/>
        <w:t>nur die vormals besagte Vestung nebst</w:t>
        <w:br/>
        <w:t>der Schanze an dem Affer Platz; fons u</w:t>
        <w:br/>
        <w:t>dern es ist die Stadt an sich selbsten in</w:t>
        <w:br/>
        <w:t>derhalb 60. Jahren bereits über 200.</w:t>
        <w:br/>
        <w:br/>
        <w:t>wohl gebadete und schöne Häuser anges</w:t>
        <w:br/>
        <w:t>wachsen, in welchen viele Menschen tágs</w:t>
        <w:br/>
        <w:t>lich aus und eingehen, und leben. Wolte</w:t>
        <w:br/>
        <w:t>man die prächtige und hin und wieder in</w:t>
        <w:br/>
        <w:t>diesem Tafel-Thal zerstreuet-gebadete</w:t>
        <w:br/>
        <w:t>Garten Häufer dazu rechnen, würde</w:t>
        <w:br/>
        <w:t>die Zahl um ein ziemliches grösser wers</w:t>
        <w:br/>
        <w:t>den. Wer auch Luft hat das Land, so zu</w:t>
        <w:br/>
        <w:t>dieser Colonie gehöret, durch zu wan</w:t>
        <w:br/>
        <w:t>dern, wird gewißlich viele schöne und</w:t>
        <w:br/>
        <w:t>wohl-angelegte Land-Guter, nebst noch</w:t>
        <w:br/>
        <w:t>mehrern geringern Gebäuden antreffen. ten</w:t>
        <w:br/>
        <w:t>Es machen auch die hiesigen Eins wi</w:t>
        <w:br/>
        <w:t>wohner einen gar deutlichen und mercks Un</w:t>
        <w:br/>
        <w:t>würdigen Unterscheid zwischen der Begeri</w:t>
        <w:br/>
        <w:t>stund und der Stadt, wenn sie unter alle und</w:t>
        <w:br/>
        <w:t>Acta, Briefschaften und andere Asn</w:t>
        <w:br/>
        <w:t>chen, so in der Vestung unterschrieben de</w:t>
        <w:br/>
        <w:t>und verfertiget werden; es sey daß diesel</w:t>
        <w:br/>
        <w:t>be an die Herren Directores ber Illustren</w:t>
        <w:br/>
        <w:t>Compagnie nach Holland; oder auch</w:t>
        <w:br/>
        <w:t>an andere geschicket werden, solchen fe</w:t>
        <w:br/>
        <w:t>den, und den besagten Unterscheid das</w:t>
        <w:br/>
        <w:t>durch zu erkennen geben, daß sie schrei</w:t>
        <w:br/>
        <w:t>ben: in 't Casteel de goede Hoop, das</w:t>
        <w:br/>
        <w:t>ist: in der Vestung der guten Hoffnung.</w:t>
        <w:br/>
        <w:br/>
        <w:t>Wenn aber etwas dergleichen in der</w:t>
        <w:br/>
        <w:t>Stadt ausgefertigt und abgegeben wird,</w:t>
        <w:br/>
        <w:t>so setzen sie nur schlechter dings darunter:</w:t>
        <w:br/>
        <w:t>Cabo de goed Hoop, das ist in der</w:t>
        <w:br/>
        <w:t>Stadt oder am Vorgebürge der guten</w:t>
        <w:br/>
        <w:t>Hoffnung. re</w:t>
        <w:br/>
        <w:t>Alle Jahre sind den dieser Burgers Di</w:t>
        <w:br/>
        <w:t>Rathe in der Regierung; welche abdon se</w:t>
        <w:br/>
        <w:t>derlich darum müssen respecriret werden,</w:t>
        <w:br/>
        <w:t>weil sie in dem Rath von Justiz mit f</w:t>
        <w:br/>
        <w:t>sen. Die übrigen, welche noch leben,</w:t>
        <w:br/>
        <w:t>und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685.txt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III. Brief. 2c.</w:t>
        <w:br/>
        <w:br/>
        <w:t>das Regiment auch die Aufsicht</w:t>
        <w:br/>
        <w:t>die Colonie und deren jährliche Ein</w:t>
        <w:br/>
        <w:t>fte nicht haben, werden gemeiniglich</w:t>
        <w:br/>
        <w:t>ndern Collegas als Vice Præfidenebrauchet;</w:t>
        <w:br/>
        <w:t>oder aber wenn man sie</w:t>
        <w:br/>
        <w:t>nicht employ en fan, gänglich vor</w:t>
        <w:br/>
        <w:t>Zeit zu Hause gelauffen. Gleichwie</w:t>
        <w:br/>
        <w:t>in allen andern mindern Collegiis, in</w:t>
        <w:br/>
        <w:t>alb zwey Jahren eine Veränderung</w:t>
        <w:br/>
        <w:t>ehet, und die alten cafsiret, hingegen</w:t>
        <w:br/>
        <w:t>erwehlet und angebeget werden: also</w:t>
        <w:br/>
        <w:t>ret auch dieser Bürger-Räthe ihre</w:t>
        <w:br/>
        <w:t>chafft nicht länger als zwey Jahre:</w:t>
        <w:br/>
        <w:t>halso, daß allezeit einer oder zween</w:t>
        <w:br/>
        <w:t>ein Jahr darinnen bleiben und denen</w:t>
        <w:br/>
        <w:t>n von allen Nachricht geben können;</w:t>
        <w:br/>
        <w:t>welchen absonderlich der Aeltesten alle</w:t>
        <w:br/>
        <w:t>Attirer ist und die löthige Rechnung</w:t>
        <w:br/>
        <w:t>die Gelder der Colonie führen und</w:t>
        <w:br/>
        <w:t>en auch nachgehends verantworten,</w:t>
        <w:br/>
        <w:t>bey dem Ende feiner Regierung, dem</w:t>
        <w:br/>
        <w:t>In Herm Gouverneur übergeben</w:t>
        <w:br/>
        <w:t>Und gleichwie alle andere mindere</w:t>
        <w:br/>
        <w:t>veränderliche Collegia die Freyheit</w:t>
        <w:br/>
        <w:t>esen, daß sie der Abgehenden Stellen</w:t>
        <w:br/>
        <w:t>ganzen, eine doppelte Zahl dersel</w:t>
        <w:br/>
        <w:t>benennen mögen: also ist auch die</w:t>
        <w:br/>
        <w:t>den Bürger Ráthen zugestanden</w:t>
        <w:br/>
        <w:t>vergönnet, welche sie gegen das neue</w:t>
        <w:br/>
        <w:t>r dem Edlen Hern Gouverneur</w:t>
        <w:br/>
        <w:t>dem Rath von Police schrifftlich</w:t>
        <w:br/>
        <w:t>bändigen müssen: damit dieselbe aus</w:t>
        <w:br/>
        <w:t>en diejenigen wählen können, welche</w:t>
        <w:br/>
        <w:t>entweder zu dieser Bedienung ges</w:t>
        <w:br/>
        <w:t>kt erachten, oder um anderer ephebis</w:t>
        <w:br/>
        <w:t>Ursachen willen, frcywillig belieben.</w:t>
        <w:br/>
        <w:br/>
        <w:t>Iche Erwählet nun, tretten mit dem</w:t>
        <w:br/>
        <w:t>tritt des neuen Jahres ihre Regers</w:t>
        <w:br/>
        <w:t>an, und nehmen, nach geschehener</w:t>
        <w:br/>
        <w:t>endigung, ihre Stellen in dem</w:t>
        <w:br/>
        <w:t>th vou Justiz alsobald das erste mal</w:t>
        <w:br/>
        <w:t>Ich weiß mich aber nicht mehr als</w:t>
        <w:br/>
        <w:t>nal zu entsinnen, daß besagter Rath</w:t>
        <w:br/>
        <w:t>r vielmehr der Herz Gouverneur, die</w:t>
        <w:br/>
        <w:t>geschickte Zahl der benenneten neuen</w:t>
        <w:br/>
        <w:t>irer Rathe gänzlich hintan geneßet,</w:t>
        <w:br/>
        <w:t>einen solchen, der nicht einmal un</w:t>
        <w:br/>
        <w:t>dieser Zahl stunde, allen andern vore</w:t>
        <w:br/>
        <w:t>oben, und erwählet hat. Gleich</w:t>
        <w:br/>
        <w:t>davon zu anderer Zeit mit mehrern</w:t>
        <w:br/>
        <w:t>d müssen gesaget werden. Doch dies</w:t>
        <w:br/>
        <w:t>weiß ich gar wohl, daß hier bey Ers</w:t>
        <w:br/>
        <w:t>clung dieser neueu Regenten, nicht</w:t>
        <w:br/>
        <w:t>Cauf gesehen wird, ob er viele oder</w:t>
        <w:br/>
        <w:t>nige Stimmen habe; sondern man</w:t>
        <w:br/>
        <w:t>et offtmals denselben heraus, der nur</w:t>
        <w:br/>
        <w:t>e einige Stimme hat: angesehen der</w:t>
        <w:br/>
        <w:t>Herz Gouverneur alsdenn keine andere</w:t>
        <w:br/>
        <w:t>Ursache giebet, noch zu geben schuldig er</w:t>
        <w:br/>
        <w:t>achtet wird, als daß er die Vocati hins</w:t>
        <w:br/>
        <w:t>ein fliessen, und den Bürger Råthen</w:t>
        <w:br/>
        <w:t>wissen lasset, daß ihn absonderliche, ob</w:t>
        <w:br/>
        <w:t>gleich allen Menschen unbewusste Urfa</w:t>
        <w:br/>
        <w:t>chen, dazu bewogen haben.</w:t>
        <w:br/>
        <w:br/>
        <w:t>Gleichwie endlich alle Raths-Glieder Hafen bor</w:t>
        <w:br/>
        <w:t>in allen alegr, vor ihre gehabte Mühe tore aube</w:t>
        <w:br/>
        <w:t>feine andere Besoldung geniesen, als die bie Ehrenlose</w:t>
        <w:br/>
        <w:t>Ehre und den Rang: also gehet es</w:t>
        <w:br/>
        <w:t>auch den Bürger-Rathen samt und sons</w:t>
        <w:br/>
        <w:t>ders: welche Ehre und Rang deñoch klein</w:t>
        <w:br/>
        <w:t>und gering genug, auch mit der angetan</w:t>
        <w:br/>
        <w:t>den Mühe und Zeit Versaumniß gar</w:t>
        <w:br/>
        <w:t>nicht zu vergleichen ist. Jedennoch aber ist Gleichwol</w:t>
        <w:br/>
        <w:t>den meisten, und absonderlich den lieben ble ba</w:t>
        <w:br/>
        <w:t>Weibchens sehr damit gedienet, und sind augt</w:t>
        <w:br/>
        <w:t>sie haben sehr wohl vergnüget, daß sie viel</w:t>
        <w:br/>
        <w:t>lieber eine reale Bestallung, als die Ehre</w:t>
        <w:br/>
        <w:t>folgen entbehren wollen, wenn man ihnen</w:t>
        <w:br/>
        <w:t>die Wahl zwischen beyden gönnet und</w:t>
        <w:br/>
        <w:t>verstattete: da sie doch dieselben auf</w:t>
        <w:br/>
        <w:t>fer offenbaren Conventen Leich und</w:t>
        <w:br/>
        <w:t>Hochzeit Begängnissen, ingleichen in der</w:t>
        <w:br/>
        <w:t>Kirche, und sonsten nicht können theil</w:t>
        <w:br/>
        <w:t>hafftig werden.</w:t>
        <w:br/>
        <w:br/>
        <w:t>Kurz vorhero habe gemeldet, daß der Der Rech</w:t>
        <w:br/>
        <w:t>älteste Bürger-Rath von den Einkunft angs</w:t>
        <w:br/>
        <w:t>ten dieser Colonie die Aft. hált und die Fiber ist</w:t>
        <w:br/>
        <w:t>Rechnung führet, auch selbige vor seinen Surger</w:t>
        <w:br/>
        <w:t>College verantworten, und ein abbes atb</w:t>
        <w:br/>
        <w:t>beschriebenes Copie Exemp'a, an denn.</w:t>
        <w:br/>
        <w:t>Gouverneur, vor seinem Abschied aus der</w:t>
        <w:br/>
        <w:t>Regierung, übergeben muß. Weil ich</w:t>
        <w:br/>
        <w:t>aber von den Einkünffte selber, wohin</w:t>
        <w:br/>
        <w:t>selbige somen, und wie hoch sie sich jähr</w:t>
        <w:br/>
        <w:t>lich gelauffen, nichts gesaget habe: so will</w:t>
        <w:br/>
        <w:t>mich aniezo etwas klarer und deutlicher</w:t>
        <w:br/>
        <w:t>expliciret, und das rechte Fundament</w:t>
        <w:br/>
        <w:t>Es hat nemlich obgedachter Her: Got. Was vom</w:t>
        <w:br/>
        <w:t>veneur Simon van der Stel bieber Colo ber unfer</w:t>
        <w:br/>
        <w:t>nie, und im Namen derselben den Bars diesem</w:t>
        <w:br/>
        <w:t>ger Ráthen zugestanden und vergönnet, badeten</w:t>
        <w:br/>
        <w:t>daß sie im Namen der Colonie eine Mühle za</w:t>
        <w:br/>
        <w:t>le, unweit von diesem Vorgebürge er gegenbauen,</w:t>
        <w:br/>
        <w:t>elbige entweder zum Vortheil der</w:t>
        <w:br/>
        <w:t>selben verwalten lassen, oder aber, so sie es</w:t>
        <w:br/>
        <w:t>besser und der Colonie zuträglicher fáns</w:t>
        <w:br/>
        <w:t>den, an einen Müller vor eine gewisse</w:t>
        <w:br/>
        <w:t>Zeit, u. festgestellet Geld, unter gewiss</w:t>
        <w:br/>
        <w:t>fen und schrifftlich ausgefertigten Con</w:t>
        <w:br/>
        <w:t>dicier en verpachten durffren. Dieses ist vers</w:t>
        <w:br/>
        <w:t>nun werckstellig gemachet worden, und er achtet</w:t>
        <w:br/>
        <w:t>hebet die Colonie, oder im Namen derel worden.</w:t>
        <w:br/>
        <w:br/>
        <w:t>ben, der älteste Bürger-Rath jährlich ein</w:t>
        <w:br/>
        <w:t>Pacht Geld von 1600. fl. davon; unter</w:t>
        <w:br/>
        <w:t>dieser vornehmsten Condition, daß der</w:t>
        <w:br/>
        <w:t>Nach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686.txt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 III. Brief 2c.</w:t>
        <w:br/>
        <w:br/>
        <w:t>achter alles in baulichen Wesen unter</w:t>
        <w:br/>
        <w:t>alten muß, was an der Mühle zu</w:t>
        <w:br/>
        <w:t>Stund gehet, und dessen Schaden keine</w:t>
        <w:br/>
        <w:t>undert Gulden belaufet.</w:t>
        <w:br/>
        <w:br/>
        <w:t>Ferner erhebet derselbe im erwehnten</w:t>
        <w:br/>
        <w:t>Ramen, und bringet in Cafa, das ardents</w:t>
        <w:br/>
        <w:t>he Burger-Geld, oder diejenige erlaub</w:t>
        <w:br/>
        <w:t>Einkonfften, welche ein jeder Bürger</w:t>
        <w:br/>
        <w:t>erlegen schuldig ist. Weil sie sich selbste</w:t>
        <w:br/>
        <w:t>iren und anlegen dge, so wirfft zwar</w:t>
        <w:br/>
        <w:t>esma nicht allzu viel ab, indem ein</w:t>
        <w:br/>
        <w:t>der an sich halt, und die Reichsten nicht</w:t>
        <w:br/>
        <w:t>ehr als 12. fl. die Geringere aber nach</w:t>
        <w:br/>
        <w:t>proporcion, und die Armste wenigstens</w:t>
        <w:br/>
        <w:t>A. jährlich bezahlen: gleichwohl machet</w:t>
        <w:br/>
        <w:t xml:space="preserve">beylauffig </w:t>
      </w:r>
      <w:r>
        <w:rPr>
          <w:b/>
          <w:color w:val="DD2B05"/>
          <w:u w:val="single"/>
        </w:rPr>
        <w:t>einCapital</w:t>
      </w:r>
      <w:r>
        <w:t xml:space="preserve"> von 4000. fl. aus.</w:t>
        <w:br/>
        <w:br/>
        <w:t>Dieses Bürger-Geld wird nun nicht unEr</w:t>
        <w:br/>
        <w:t>diesem Namen colligiret; sondern man</w:t>
        <w:br/>
        <w:t>ebet ihm durchgehends den Namen von</w:t>
        <w:br/>
        <w:t>den und Tyger-Geld: weil davon das</w:t>
        <w:br/>
        <w:t>ordentliche Premium, welches auf das</w:t>
        <w:br/>
        <w:t>Edten oder Erschiessen der Löwen, Tyge</w:t>
        <w:br/>
        <w:t>nd Wölfe von der Illustren Camps</w:t>
        <w:br/>
        <w:t>nie geneßet ist, von der Bürger Antheil</w:t>
        <w:br/>
        <w:t>uß bezahlet werden. $</w:t>
        <w:br/>
        <w:t>Nicht allein aber dieses Premium</w:t>
        <w:br/>
        <w:t>nuß von ihnen von diesem Geld bezahlet</w:t>
        <w:br/>
        <w:t>verden; sondern es wird auch derjenige,</w:t>
        <w:br/>
        <w:t>avon ehrlich mit 300. fl. bezahlet welcher</w:t>
        <w:br/>
        <w:t>ie gemeine Wege reparet und machet,</w:t>
        <w:br/>
        <w:t>worüber er erst mit den Bürger Rás</w:t>
        <w:br/>
        <w:t xml:space="preserve">hen einen </w:t>
      </w:r>
      <w:r>
        <w:rPr>
          <w:b/>
          <w:color w:val="DD2B05"/>
          <w:u w:val="single"/>
        </w:rPr>
        <w:t>ordentlichenContract</w:t>
      </w:r>
      <w:r>
        <w:t xml:space="preserve"> zu schliefs</w:t>
        <w:br/>
        <w:t>en gehalten ist; damit er desto besser dazu</w:t>
        <w:br/>
        <w:t>gehalten, oder bey ereignender Nachs</w:t>
        <w:br/>
        <w:t>brigkeit, ihm etwas abgezogen werden</w:t>
        <w:br/>
        <w:t>an. Ferner wird auch hiervon das</w:t>
        <w:br/>
        <w:t>Bald genommen, welches auf gemeine</w:t>
        <w:br/>
        <w:t>Gebäude, Wege und Stege gehet, dieses</w:t>
        <w:br/>
        <w:t>be im guten Stande zu unterhalten. Es</w:t>
        <w:br/>
        <w:t>Dekommen hiervon ihre jährliche Besold</w:t>
        <w:br/>
        <w:t>ung der Secretarius dieses Collegi, und</w:t>
        <w:br/>
        <w:t>Derselben Bothe: also daß, ob gleich hiems</w:t>
        <w:br/>
        <w:t>ich viel einkommet, gleichwohl aber auch</w:t>
        <w:br/>
        <w:t>wiederum viel aufgehet, und wenig in der</w:t>
        <w:br/>
        <w:t>Calla zurück bleibet.</w:t>
        <w:br/>
        <w:br/>
        <w:t>Die frenesie Macht der mehr-besagten</w:t>
        <w:br/>
        <w:t>Bürger Ráthe bestehet hierinnen, daß sie</w:t>
        <w:br/>
        <w:t>Ohne jemand vorhero deßwegen zu fragen,</w:t>
        <w:br/>
        <w:t>der weitere Nachricht zu geben zu ihrem</w:t>
        <w:br/>
        <w:t>Secretario und Rothen, aus den Bür</w:t>
        <w:br/>
        <w:t>gern annehmen mögen, wen sie wollen.</w:t>
        <w:br/>
        <w:t>Wenn endlich ein Nacht-Wächter abge</w:t>
        <w:br/>
        <w:t>het, oder derselbe sonsten ſeine Pflicht</w:t>
        <w:br/>
        <w:t>nicht beobachtet: so stehet ihnen auch fren</w:t>
        <w:br/>
        <w:t>seibigen abzusetzen, und einen andern an</w:t>
        <w:br/>
        <w:t>dessen Stelle wieder anzunehmen. Diese</w:t>
        <w:br/>
        <w:t>lettere aber, werden nicht wie der Secretarius</w:t>
        <w:br/>
        <w:t>und Bothe, aus der Bürger Cafa</w:t>
        <w:br/>
        <w:t>falquiret; sondern sie sammlen monatlich</w:t>
        <w:br/>
        <w:t>ihre Besoldung, oder lassen sie gegen nitt</w:t>
        <w:br/>
        <w:t>gewisses Geld durch den besagten Rothen</w:t>
        <w:br/>
        <w:t>von jedem Hause einfordern, und muß ih</w:t>
        <w:br/>
        <w:t>nen von jeden ein Viertels Thaler aereis</w:t>
        <w:br/>
        <w:t>chet werden; welche Bezahlung den hiems:</w:t>
        <w:br/>
        <w:t>lich hoch lauffen, ahnerachtet dieselbe un</w:t>
        <w:br/>
        <w:t>ter sie viere, muß vertheilet werden.</w:t>
        <w:br/>
        <w:br/>
        <w:t>Und dieses ist es, was ich bey der ange bocco</w:t>
        <w:br/>
        <w:t>stellten Obrigkeit der Coloni an dem Drac</w:t>
        <w:br/>
        <w:t>Vorgebürge selbsten zu sagen nöthig er chen</w:t>
        <w:br/>
        <w:t>achtet habe: bilde mir auch ein, daß die Colle</w:t>
        <w:br/>
        <w:t>Sache deutlich genug wird vorgetragen aus.</w:t>
        <w:br/>
        <w:t>worden seyn. Solte aber ja noch etwas</w:t>
        <w:br/>
        <w:t>vergessen seyn, so werde es bey denen fol</w:t>
        <w:br/>
        <w:t>genden Bolonien Stellenbusch unddas</w:t>
        <w:br/>
        <w:t>denstein, als welche wie gemeldet, ebens</w:t>
        <w:br/>
        <w:t>falls mit einem eigenen Raths Collegio</w:t>
        <w:br/>
        <w:t>versehen und begünstiget worden, annoch</w:t>
        <w:br/>
        <w:t>melden. Doch bey diesen beyden Colomen</w:t>
        <w:br/>
        <w:t>achte nicht nöthig, jedwede absonderlich</w:t>
        <w:br/>
        <w:t>um derwillen vorzustellen. Nicht so wohl,</w:t>
        <w:br/>
        <w:t>weil sie bereits vor diesem schon also find</w:t>
        <w:br/>
        <w:t>beschrieben worden: sondern vielmehr</w:t>
        <w:br/>
        <w:t>darum, weil jede ihre eigene Heim Rathe</w:t>
        <w:br/>
        <w:t>hat, die aber alle zusammen nur ein Colle</w:t>
        <w:br/>
        <w:t>cium ausmachen und formiret; wiewohl</w:t>
        <w:br/>
        <w:t>gar wohl zu vermuthen stehet, daß sie sich</w:t>
        <w:br/>
        <w:t>mit der Zeit völlig separiren, und zwen bes</w:t>
        <w:br/>
        <w:t>ſondere Collegia formiret, auch jede ihre</w:t>
        <w:br/>
        <w:t>Sachen vor sich à parte tractiren wird.</w:t>
        <w:br/>
        <w:br/>
        <w:t>Coll</w:t>
        <w:br/>
        <w:t>Es wird aber gar bald erhellen, daß was</w:t>
        <w:br/>
        <w:t>diesem Collegio der Herm Heim-Ráthe, Cal</w:t>
        <w:br/>
        <w:t>weit mehrere und grössere Freiheiten ver- Ra</w:t>
        <w:br/>
        <w:t>bonnet und zugestanden seyn, als den Bre</w:t>
        <w:br/>
        <w:t>Bürger-Rathen an dem Vorgebürge babe</w:t>
        <w:br/>
        <w:t>selbsten, ahnerachtet diese dem Rang vor</w:t>
        <w:br/>
        <w:t>jenen allezeit haben und genießen. Denn</w:t>
        <w:br/>
        <w:t>weil sie von dem höchsten Gerichte dieses</w:t>
        <w:br/>
        <w:t>Landesheit entfernet abgelegen, gleichwie</w:t>
        <w:br/>
        <w:t>vormals schon ist berichtet worden: so</w:t>
        <w:br/>
        <w:t>solte ihnen nicht nur zu gestanden und vers</w:t>
        <w:br/>
        <w:t>bonnet seyn, eine besondere Raths Ver</w:t>
        <w:br/>
        <w:t>sammlung anzustellen und zu halten; sons</w:t>
        <w:br/>
        <w:t>dern sie solten auch macht haben Sachen</w:t>
        <w:br/>
        <w:t>von von kleinem Gewichte, und die nicht</w:t>
        <w:br/>
        <w:t>über 150. fl. betragen, auszumachen, abs</w:t>
        <w:br/>
        <w:t>zuthun, und Rechts-Sententien zu spree</w:t>
        <w:br/>
        <w:t>chen. unte Dro</w:t>
        <w:br/>
        <w:t>Dieses alles aber solte unter Aufsicht Die</w:t>
        <w:br/>
        <w:t>eines Land-Droites geschehen, welcher ein af</w:t>
        <w:br/>
        <w:t>Diener der Illustren Compagnie seyn uff</w:t>
        <w:br/>
        <w:t>múſte; wovon den ersten, mehr erwehnter n</w:t>
        <w:br/>
        <w:t>Herz Commisfarium General van Rhede</w:t>
        <w:br/>
        <w:t>hat angestellet; ihn auch mit einer wohls</w:t>
        <w:br/>
        <w:t>eingerichteten schönen und accucaten Instruction</w:t>
        <w:br/>
        <w:t>versehen; die ich auch nicht nur</w:t>
        <w:br/>
        <w:t>in originali offtmals, sondern die Codic</w:t>
        <w:br/>
        <w:t>davon täglich gesehen und nachgelesen has</w:t>
        <w:br/>
        <w:t>be, so lange ich hier als Secretarius ben</w:t>
        <w:br/>
        <w:t>bey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687.txt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M. Brief c</w:t>
        <w:br/>
        <w:t>den Bolonien diene. Wenn sich</w:t>
        <w:br/>
        <w:t>r Partheyen fanden, die mit ihrem ges</w:t>
        <w:br/>
        <w:t>eben Ausspruch nicht vergnüget seyn:</w:t>
        <w:br/>
        <w:t>olten sie alsdenn erst, wenn sie die Nation</w:t>
        <w:br/>
        <w:t>an den Rath von Justiz verfus</w:t>
        <w:br/>
        <w:t>t, und zu rechter Zeit angezeiget, auch</w:t>
        <w:br/>
        <w:t>Reichsthl erleget hätten, mit dem ges</w:t>
        <w:br/>
        <w:t>eben Urtheil an gedachten Rath gewies</w:t>
        <w:br/>
        <w:t>werden. Wenn sich auch Partheyen</w:t>
        <w:br/>
        <w:t>in Rechts-Geding bey und vor ihnen</w:t>
        <w:br/>
        <w:t>affen wollen, die um eine Sache steits</w:t>
        <w:br/>
        <w:t>welche mehr denn 150 fl. ausmachte:</w:t>
        <w:br/>
        <w:t>olten sie selbige alsobald ab und an</w:t>
        <w:br/>
        <w:t>Rath von Justiz verweisen; und was</w:t>
        <w:br/>
        <w:t>gleichen Cautelen mehr sind.</w:t>
        <w:br/>
        <w:br/>
        <w:t>Nebst diesen schönen Vor-Rechten,</w:t>
        <w:br/>
        <w:t>che den Bürger Råthen, wie geho</w:t>
        <w:br/>
        <w:t>worden, gänzlich vorenthalten sind,</w:t>
        <w:br/>
        <w:t>en sie noch dieses, daß sie alle schwarze</w:t>
        <w:br/>
        <w:t>laven, die bey ihren leiblichen Hern</w:t>
        <w:br/>
        <w:t>gut thun wollen, sondern entweder</w:t>
        <w:br/>
        <w:t>brig und muthwillig sich erzeigen, oder</w:t>
        <w:br/>
        <w:t>hl gar davon lauffen, an einen auge</w:t>
        <w:br/>
        <w:t>beten Stauben Pfahl stellen, und</w:t>
        <w:br/>
        <w:t>ch den gewöhnlichen Gerichts-Knecht,</w:t>
        <w:br/>
        <w:t>Verdienst mögen abstrafen lassen,</w:t>
        <w:br/>
        <w:t>e daß sie jemand weiter darum zu fraw</w:t>
        <w:br/>
        <w:t>nöthig haben. Dabey bleibet es aber</w:t>
        <w:br/>
        <w:t>b nicht, sondern es ist auch in dem</w:t>
        <w:br/>
        <w:t>vff Stellenbusch ein schönes Raths</w:t>
        <w:br/>
        <w:t>us erbauet, in welchem dekand Drost</w:t>
        <w:br/>
        <w:t>net, und worinnen auch ihre Raths</w:t>
        <w:br/>
        <w:t>sammlung gehalten wird, wie schon</w:t>
        <w:br/>
        <w:t>mals berichtet worden. Neben dem</w:t>
        <w:br/>
        <w:t>th Hause ist ein Efängniß erbauet,</w:t>
        <w:br/>
        <w:t>rinnen alle Gefangene, fie mögen seyn</w:t>
        <w:br/>
        <w:t>fie wollen, können eingeschlossen, vers</w:t>
        <w:br/>
        <w:t>hert und feste gehalten werden, so lan</w:t>
        <w:br/>
        <w:t>s nöthig ist, oder biß fie entweder nach</w:t>
        <w:br/>
        <w:t>Vorgebürge, oder aber hier gestraffet</w:t>
        <w:br/>
        <w:t>eden, welches alles den Bürger-Rás</w:t>
        <w:br/>
        <w:t>n an dem Vorgebürge abermals feas</w:t>
        <w:br/>
        <w:t>Der furz vorhero erwehnte Lands</w:t>
        <w:br/>
        <w:t>oft ist allezeit Præfident des cambini</w:t>
        <w:br/>
        <w:t>Colleg der Heim Ráthe von Stel</w:t>
        <w:br/>
        <w:t>bosch und Drachenstein: ohne welches</w:t>
        <w:br/>
        <w:t>wissen in diesem Collegio nichts ge</w:t>
        <w:br/>
        <w:t>hen fan noch mag. Der erste davon,</w:t>
        <w:br/>
        <w:t>der Herz Commislarius General van</w:t>
        <w:br/>
        <w:t>ede befragter affen, selbften eingebe</w:t>
        <w:br/>
        <w:t>und angestellet hat, ist Hr. Johannes</w:t>
        <w:br/>
        <w:t>alder gewesen; ein Mann, von wels</w:t>
        <w:br/>
        <w:t>mit Bestand der Warheit mag ge</w:t>
        <w:br/>
        <w:t>et werden, daß er aufrichtig getreu und</w:t>
        <w:br/>
        <w:t>e Eigengut, das wahre interreffe der</w:t>
        <w:br/>
        <w:t>tren Compagnie, nebst dem der Caien</w:t>
        <w:br/>
        <w:t>allezeit gesuchet, befördert, und</w:t>
        <w:br/>
        <w:t>nem Amte treulich vorgestanden hat.</w:t>
        <w:br/>
        <w:br/>
        <w:t>Ob er gleich nicht gelehrt, so wird er</w:t>
        <w:br/>
        <w:t>dennoch manchen so wohl Christlichen</w:t>
        <w:br/>
        <w:t>als Staats-kündigen Regenten, nicht viel</w:t>
        <w:br/>
        <w:t>nachgeben haben, der gelehrt seyn und</w:t>
        <w:br/>
        <w:t>Hierinnen darf ich mich nur auf seine Defen f</w:t>
        <w:br/>
        <w:t>zweyfache Bedienung beruffen, da er das se Cad</w:t>
        <w:br/>
        <w:t>Amt als ältester oder Kirchen Vorsteher "</w:t>
        <w:br/>
        <w:t>zu verschiedene mahlen, und das als Lands</w:t>
        <w:br/>
        <w:t>Drost zweymal mit grossen Lob und Vers</w:t>
        <w:br/>
        <w:t>genügen aller Menschen verwaltet und</w:t>
        <w:br/>
        <w:t>wargenommen. Seine andere Wissen</w:t>
        <w:br/>
        <w:t>schafften, aus welchen sein Verstand here</w:t>
        <w:br/>
        <w:t>vorleuchtet; feine curieuse Speculationes</w:t>
        <w:br/>
        <w:t>und viele andere Sachen mehr, erweisen</w:t>
        <w:br/>
        <w:t>die auf seiner Hof-Städte, welche vor</w:t>
        <w:br/>
        <w:t>mals ist beschrieben worden, befindliche</w:t>
        <w:br/>
        <w:t>Wercke selbsten mit der That: daß man</w:t>
        <w:br/>
        <w:t>also leichte die Rechnung machen fan, wird de</w:t>
        <w:br/>
        <w:t>warum er zu zweyen mahlen zum Landen</w:t>
        <w:br/>
        <w:t>Drost ist auserlesen, aber auch zu zweyen</w:t>
        <w:br/>
        <w:t>mahlen, nemlich einmal von dem Herm</w:t>
        <w:br/>
        <w:t>Simon van der Stel, und das andere mal</w:t>
        <w:br/>
        <w:t>von dem Heran Wilhelm Helot, perfol</w:t>
        <w:br/>
        <w:t>get, listig und fälschlich hintergangen,</w:t>
        <w:br/>
        <w:t>und schimpfflich gedancket worden ist.</w:t>
        <w:br/>
        <w:br/>
        <w:t>folget.</w:t>
        <w:br/>
        <w:br/>
        <w:t>Ich kan nicht umhin, die Namen aller Daraus</w:t>
        <w:br/>
        <w:t>bisherigen Land - Droste zu specificanten, alle biß</w:t>
        <w:br/>
        <w:t>weil nur erst gesaget habe, daß dieser Hr. rige kan</w:t>
        <w:br/>
        <w:t>Mulder, diese Function zweymal bedienet Dinfte t</w:t>
        <w:br/>
        <w:br/>
        <w:t>und wargenommen. Derselben sind nun Abreise</w:t>
        <w:br/>
        <w:t>biß auf meine Abreise achte gewesen, wos</w:t>
        <w:br/>
        <w:t>von wie gesaget Johannes Mulder der ers</w:t>
        <w:br/>
        <w:t>stenar. Ihm folgte in dieser Function</w:t>
        <w:br/>
        <w:t>Cornelis Pietersoon Hinnus. Der dritte</w:t>
        <w:br/>
        <w:t>ist gewesen Michael Dithmar; nach ihm</w:t>
        <w:br/>
        <w:t xml:space="preserve">fam Peter </w:t>
      </w:r>
      <w:r>
        <w:rPr>
          <w:b/>
          <w:color w:val="DD2B05"/>
          <w:u w:val="single"/>
        </w:rPr>
        <w:t>Robbertszoon</w:t>
      </w:r>
      <w:r>
        <w:t>, der sich um</w:t>
        <w:br/>
        <w:t>gewisser Ursachen willen selbsten abgefast</w:t>
        <w:br/>
        <w:t>dert hat, und annoch auf seinem Lande</w:t>
        <w:br/>
        <w:t>Gut über Stellenbusch lebet. An dieses</w:t>
        <w:br/>
        <w:t>seine Stelle ist zum fünfften gekommen,</w:t>
        <w:br/>
        <w:t>Johannes Starrenberg, ein sehr geschickter</w:t>
        <w:br/>
        <w:t>Mann zu dieser Bedienung: alleine er hat</w:t>
        <w:br/>
        <w:t>sich durch seine Paffiones und Affecten so</w:t>
        <w:br/>
        <w:t>weit verführen lassen, daß die Herren</w:t>
        <w:br/>
        <w:t xml:space="preserve">Directores der </w:t>
      </w:r>
      <w:r>
        <w:rPr>
          <w:b/>
          <w:color w:val="DD2B05"/>
          <w:u w:val="single"/>
        </w:rPr>
        <w:t>IlluftrenCompagnie</w:t>
      </w:r>
      <w:r>
        <w:t xml:space="preserve"> sind</w:t>
        <w:br/>
        <w:t>gemessiget worden, ihn An. 1706. zu re</w:t>
        <w:br/>
        <w:t>amoviren, und nach Holland zu entbieten.</w:t>
        <w:br/>
        <w:br/>
        <w:t>Nachdem schon vorhero dessen Substituer Schick</w:t>
        <w:br/>
        <w:t>N. Montanus, aus der Ursache nach Bey-mee</w:t>
        <w:br/>
        <w:t>lon versandt worden, weil er die Lands Gefellets</w:t>
        <w:br/>
        <w:t>Leute nicht wolte verfolgen, quálen und</w:t>
        <w:br/>
        <w:t>fangen helffen: accedite ihm Samuel</w:t>
        <w:br/>
        <w:t>Kiruni de Meurs, ein Mensch, welcher</w:t>
        <w:br/>
        <w:t>auf wunderbare Weise ist metamorph</w:t>
        <w:br/>
        <w:t>fi: et, und erst aus einem Baths Esels</w:t>
        <w:br/>
        <w:t>len zu einem Soldaten, hernach davon</w:t>
        <w:br/>
        <w:t>zu einem Feld-Wächter oder Land Bit</w:t>
        <w:br/>
        <w:t>tel, ferner zum Sebitius Land Drost Biii</w:t>
        <w:br/>
        <w:t>und</w:t>
        <w:br/>
        <w:t>Selfa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688.txt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M. Brief. 2c.</w:t>
        <w:br/>
        <w:br/>
        <w:t>d'endlich nachdem er die Schwester des</w:t>
        <w:br/>
        <w:t>Der Predigers am Stellenbusch, Heine</w:t>
        <w:br/>
        <w:t>Becks, geheiratet, zum absoluten</w:t>
        <w:br/>
        <w:t>and Drost ist gemachet worden. Nach</w:t>
        <w:br/>
        <w:t xml:space="preserve">inem Todt ist wiederum der erste </w:t>
      </w:r>
      <w:r>
        <w:rPr>
          <w:b/>
          <w:color w:val="DD2B05"/>
          <w:u w:val="single"/>
        </w:rPr>
        <w:t>JohanesMulder</w:t>
      </w:r>
      <w:r>
        <w:br/>
        <w:t>dazu gelanget, welchen der H.</w:t>
        <w:br/>
        <w:t>delor nicht nach seinem Guato fand, und</w:t>
        <w:br/>
        <w:t>hero ihn wiederum degradierte. Der</w:t>
        <w:br/>
        <w:t>ste ist endlich des verstorbenen Fiscals</w:t>
        <w:br/>
        <w:t>iohannis Alexii einiger und annoch sehr</w:t>
        <w:br/>
        <w:t>nger Sohn, Dominicus Alenius gewe:</w:t>
        <w:br/>
        <w:t>n; welcher den Amts Verrichtung</w:t>
        <w:br/>
        <w:t>en schwerlich nach Billigkeit wird vor</w:t>
        <w:br/>
        <w:t>ehen können, weil er über 22. Jahre</w:t>
        <w:br/>
        <w:t>Eum alt, und sonsten noch nicht exercet</w:t>
        <w:br/>
        <w:t>ift.</w:t>
        <w:br/>
        <w:br/>
        <w:t>Neben dem Land Drost, der als geget</w:t>
        <w:br/>
        <w:t>worden, allezeit Præfident in diesem</w:t>
        <w:br/>
        <w:t>Collegio ist, figen ferner 4 Stellens</w:t>
        <w:br/>
        <w:t xml:space="preserve">mische und 4. </w:t>
      </w:r>
      <w:r>
        <w:rPr>
          <w:b/>
          <w:color w:val="DD2B05"/>
          <w:u w:val="single"/>
        </w:rPr>
        <w:t>Drackensteinische</w:t>
      </w:r>
      <w:r>
        <w:t xml:space="preserve"> Heim</w:t>
        <w:br/>
        <w:t>Ráthe darinnen, welche allesamt Bür</w:t>
        <w:br/>
        <w:t>er und Einwohner dieser Bolonien sind:</w:t>
        <w:br/>
        <w:t>uch ausser dem besagten Land Drost,</w:t>
        <w:br/>
        <w:t>nd dem Secretario, keinen Diener der</w:t>
        <w:br/>
        <w:t>Haften Compagnie ordentlich admittiren.</w:t>
        <w:br/>
        <w:t>Aus diesen Heim-Ráthen ist allezeit</w:t>
        <w:br/>
        <w:t xml:space="preserve">er älteste </w:t>
      </w:r>
      <w:r>
        <w:rPr>
          <w:b/>
          <w:color w:val="DD2B05"/>
          <w:u w:val="single"/>
        </w:rPr>
        <w:t>Stellenboschische</w:t>
      </w:r>
      <w:r>
        <w:t xml:space="preserve"> Vice-Præfient</w:t>
        <w:br/>
        <w:t>im Rathe; welchen Rang sie daher</w:t>
        <w:br/>
        <w:t>aben, weil sie die älteste Colonie auf</w:t>
        <w:br/>
        <w:t>em flachen Lande ausmachen, auch über</w:t>
        <w:br/>
        <w:t>defes das Richt oder Rath-Haus in ih</w:t>
        <w:br/>
        <w:t>er Colonie besigelt. Wie aber alle andere</w:t>
        <w:br/>
        <w:t>mindere Collegia alle zwey Jahre</w:t>
        <w:br/>
        <w:t>erwechselte werden: also gehet es auch</w:t>
        <w:br/>
        <w:t>asem, und behält der Vice-Præfident</w:t>
        <w:br/>
        <w:t>befe Dignitat nicht länger als ein Jahr</w:t>
        <w:br/>
        <w:t>Euf einmal, dieweil er warten muß biß</w:t>
        <w:br/>
        <w:t>wieder erwählet, und in dieses Ampt</w:t>
        <w:br/>
        <w:t>gesetzet wird.</w:t>
        <w:br/>
        <w:br/>
        <w:t>Alle 14. Tage, und zwar beständig</w:t>
        <w:br/>
        <w:t>n einem Montag, halten dieselbe ihre</w:t>
        <w:br/>
        <w:t>binaire Raths und Gerichts Ver</w:t>
        <w:br/>
        <w:t xml:space="preserve">meldung in dem </w:t>
      </w:r>
      <w:r>
        <w:rPr>
          <w:b/>
          <w:color w:val="DD2B05"/>
          <w:u w:val="single"/>
        </w:rPr>
        <w:t>Stollenboschischen</w:t>
      </w:r>
      <w:r>
        <w:br/>
        <w:t>Richt oder Rath Haus, des Morgens</w:t>
        <w:br/>
        <w:t>on 9. Uhren an biß Nachmittag um 1. ,</w:t>
        <w:br/>
        <w:t>uch wohl långer, nachdem viel zu ver</w:t>
        <w:br/>
        <w:t>achten ist: und werden in derselben nicht</w:t>
        <w:br/>
        <w:t>ur alle streitende Partheyen, deren es als</w:t>
        <w:br/>
        <w:t>zeit einige, auch offtmals gar viel giebet,</w:t>
        <w:br/>
        <w:t>vorgelassen, gehöret, und darüber ein</w:t>
        <w:br/>
        <w:t>Artheil gefallet, welches denenselben</w:t>
        <w:br/>
        <w:t>Durch den Secretarium vorgelesen wird;</w:t>
        <w:br/>
        <w:t>ondern es werden auch nachmals solche</w:t>
        <w:br/>
        <w:t>Resolutiones genommen, welche den</w:t>
        <w:br/>
        <w:t>Wohlstand der Bolonien befördern helt</w:t>
        <w:br/>
        <w:t>en, abey aber feines weges wieder das</w:t>
        <w:br/>
        <w:t xml:space="preserve">jahre Interreffe der </w:t>
      </w:r>
      <w:r>
        <w:rPr>
          <w:b/>
          <w:color w:val="DD2B05"/>
          <w:u w:val="single"/>
        </w:rPr>
        <w:t>IlluftrenCompagnie</w:t>
      </w:r>
      <w:r>
        <w:br/>
        <w:t>treiten.</w:t>
        <w:br/>
        <w:br/>
        <w:t>Was nun alle bisherige Collegia</w:t>
        <w:br/>
        <w:t>vor eine Besoldung genossen, eben eine a</w:t>
        <w:br/>
        <w:t>solche geniessen auch diese Hn. Heim Rd Heim</w:t>
        <w:br/>
        <w:t>the; massen sie ausser der blossen Ehre, Eint</w:t>
        <w:br/>
        <w:t>die doch gegen die grosse Mühe gar nicht</w:t>
        <w:br/>
        <w:t>zu æftimiren, noch zu vergleichen ist, gar</w:t>
        <w:br/>
        <w:t>nichts empfangen. Es wäre denn, daß</w:t>
        <w:br/>
        <w:t>sie eine Commission zu verrichten ermus Bas</w:t>
        <w:br/>
        <w:t>chet, und von dem Hn. Præfidenten, oder be</w:t>
        <w:br/>
        <w:t>auch dem Hon. Gouverneur selbsten empf</w:t>
        <w:br/>
        <w:t>comendiret wurden: in welchem Fall</w:t>
        <w:br/>
        <w:t>diejenige Parthe, welche unrecht hat</w:t>
        <w:br/>
        <w:t>und behält, so wohl jedweden Heim-Rath</w:t>
        <w:br/>
        <w:t>als bem Secretario derselben, täglich 2.</w:t>
        <w:br/>
        <w:br/>
        <w:t>Reichsthl. Bezahlen muß: und bekommet</w:t>
        <w:br/>
        <w:t>dieser letztere noch einen Reichothaler dar</w:t>
        <w:br/>
        <w:t>über; weil er dasjenige, was die Heims</w:t>
        <w:br/>
        <w:t>Ráthe gesehen und nöthig auch wahr bes</w:t>
        <w:br/>
        <w:t>funden haben, zu Papier bringen, und</w:t>
        <w:br/>
        <w:t>nebst ihnen unterschreiben muß. Bot</w:t>
        <w:br/>
        <w:t>Hingegen der Bothe diese Collegii, Ba</w:t>
        <w:br/>
        <w:t>welcher entweder ein Bürger und freyer</w:t>
        <w:br/>
        <w:t>Einwohner, oder aber ein entlehner Dies bore</w:t>
        <w:br/>
        <w:t>ner der Illustren Compagnie ist, dessen folde</w:t>
        <w:br/>
        <w:t>Besoldung ben erwehnter Compagnie</w:t>
        <w:br/>
        <w:t>so lange stille stehet, als er in diesen Dienst</w:t>
        <w:br/>
        <w:t>übergegangen: wird von demselben, und</w:t>
        <w:br/>
        <w:t>absonderlich aus derselben Cafa, mit einen</w:t>
        <w:br/>
        <w:t>Lohn von 160. auch mehrern Gulden bes</w:t>
        <w:br/>
        <w:t>fördet; geneset über dieses viele Acciden- Sein</w:t>
        <w:br/>
        <w:t>cia vor das ciciren der Partheyen, und cider</w:t>
        <w:br/>
        <w:t>hat ben einer Commission ebenfalls tag</w:t>
        <w:br/>
        <w:t>lich .Reichsthl. zu genefen: von welchen</w:t>
        <w:br/>
        <w:t>er gar wohl leben, und sich dabey noch et</w:t>
        <w:br/>
        <w:t>was erübrigen kan, wenn er anders seine</w:t>
        <w:br/>
        <w:t>Sachen zu rathe halten, und ein wenig</w:t>
        <w:br/>
        <w:t>genau leben will. befd eine пе</w:t>
        <w:br/>
        <w:t>Gleichwie aber diese beyden Bolonien, Ste</w:t>
        <w:br/>
        <w:t>und zwar jede in fpecie ihre absonderliche Dra</w:t>
        <w:br/>
        <w:t>Heim Rathen hat, welche sämtlich ein flein</w:t>
        <w:br/>
        <w:t>Collegium von 8. Personen ausmachen, nec</w:t>
        <w:br/>
        <w:t>wovon der Land-Drost die neunte, und</w:t>
        <w:br/>
        <w:t>der Secretarius die io. Person abgiebet;</w:t>
        <w:br/>
        <w:t>die auch einmútig das Interreffe der Eins</w:t>
        <w:br/>
        <w:t>gesessenen und den Wohlstand des Landes</w:t>
        <w:br/>
        <w:t>beherzigen: also haben sie auch nur eine</w:t>
        <w:br/>
        <w:t>Haupt-und generale Cafa inmaffen die</w:t>
        <w:br/>
        <w:t xml:space="preserve">Gelder, welche durch den Hn. </w:t>
      </w:r>
      <w:r>
        <w:rPr>
          <w:b/>
          <w:color w:val="DD2B05"/>
          <w:u w:val="single"/>
        </w:rPr>
        <w:t>GouverneurSimon</w:t>
      </w:r>
      <w:r>
        <w:br/>
        <w:t>van der Stel, diesen Bolonien</w:t>
        <w:br/>
        <w:t>zu erheben erlaubet worden und ihnen al</w:t>
        <w:br/>
        <w:t>fo von rechtswegen zu kommen, gemein</w:t>
        <w:br/>
        <w:t>schaftlich eingenommen, und in Gegen</w:t>
        <w:br/>
        <w:t>wart zweyer commisciren Heim-Rathe</w:t>
        <w:br/>
        <w:t>aus dem comminirte Collegio; auch in</w:t>
        <w:br/>
        <w:t>Beyfein des Secretarii, welcher alles aufschreiben,</w:t>
        <w:br/>
        <w:t>und über den Empfang Buch</w:t>
        <w:br/>
        <w:t>halten muß, empfangen wird.</w:t>
        <w:br/>
        <w:br/>
        <w:t>Gleich bey dem Empfang werden dies wer</w:t>
        <w:br/>
        <w:t>se Gelder dem erwählten und conftitit- die e</w:t>
        <w:br/>
        <w:t>ten Caglier überliefert und augestellet, der e</w:t>
        <w:br/>
        <w:t>Gel</w:t>
        <w:br/>
        <w:t>alles ban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689.txt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III. Brief. z.</w:t>
        <w:br/>
        <w:t>zeit ein Heim-Rath aus der Stellens</w:t>
        <w:br/>
        <w:t>achischen Colone seyn, auch in dersel</w:t>
        <w:br/>
        <w:t>wohnen muß, massen derselbe dabey</w:t>
        <w:br/>
        <w:t>en und sie alsobald annehmen muß:</w:t>
        <w:br/>
        <w:t>rüber er ein Jahr die Verantwortung,</w:t>
        <w:br/>
        <w:t>org und Mühe, ohne den geringsten</w:t>
        <w:br/>
        <w:t>nuß hat: und dabey gehalten ist, alle</w:t>
        <w:br/>
        <w:t>jenigen zu bezahlen, welche von dem</w:t>
        <w:br/>
        <w:t>d-Drost und zweyen Heim Ráthen</w:t>
        <w:br/>
        <w:t>verschriebene Bettel an ihn bringen,</w:t>
        <w:br/>
        <w:t>O darinnen specificirt worden, daß sie</w:t>
        <w:br/>
        <w:t>as vor die Colonie gearbeitet haben;</w:t>
        <w:br/>
        <w:t>nuß auch diese Zetteln bewahren, das</w:t>
        <w:br/>
        <w:t>er sich, wenn Cafila - Rechnung von</w:t>
        <w:br/>
        <w:t>gefodert wird, damit legirimiren,</w:t>
        <w:br/>
        <w:t>feine Calla Rechnung daraus foren</w:t>
        <w:br/>
        <w:t>lassen könne.</w:t>
        <w:br/>
        <w:br/>
        <w:t>Solche Atlas Rechnung muß aber</w:t>
        <w:br/>
        <w:t>veder Cattier jährlich vor dem ganzen</w:t>
        <w:br/>
        <w:t>legio ablegen, und den Aberrent der</w:t>
        <w:br/>
        <w:t>der feinem Nachfolger gebührend</w:t>
        <w:br/>
        <w:t>zehlen, und überliefern, damit derselbe</w:t>
        <w:br/>
        <w:t>h bey dem Antritt seines Amtes im</w:t>
        <w:br/>
        <w:t>ande seyn dge feine Cafa Rechs</w:t>
        <w:br/>
        <w:t>g ordentlich darüber zu führen, und</w:t>
        <w:br/>
        <w:t>ligen zu bezahlen, welche das Collem</w:t>
        <w:br/>
        <w:t>auf jetzt erzehlte Weise an ihn schis</w:t>
        <w:br/>
        <w:t>Der Secretarius aber, weil die meis</w:t>
        <w:br/>
        <w:t>Heim Ráthe mit dem Rechnung</w:t>
        <w:br/>
        <w:t>hen nicht fort und zu recht kommen</w:t>
        <w:br/>
        <w:t>en, ist Amts-weden verpflichtet, eis</w:t>
        <w:br/>
        <w:t>jeden dieselbige aufzusetzen, in Ards</w:t>
        <w:br/>
        <w:t>zubringen, und nachmals zwey mal</w:t>
        <w:br/>
        <w:t>schreiben: damit ein Exemplar das</w:t>
        <w:br/>
        <w:t xml:space="preserve">bey den </w:t>
      </w:r>
      <w:r>
        <w:rPr>
          <w:b/>
          <w:color w:val="DD2B05"/>
          <w:u w:val="single"/>
        </w:rPr>
        <w:t>Regatracuren</w:t>
      </w:r>
      <w:r>
        <w:t xml:space="preserve"> liegen bleis</w:t>
        <w:br/>
        <w:t>das andere aber, nach geschehener</w:t>
        <w:br/>
        <w:t>und dem Herm Gouverneur berges</w:t>
        <w:br/>
        <w:t>verden könne.</w:t>
        <w:br/>
        <w:br/>
        <w:t>Es werden aber diese Gelder, wel</w:t>
        <w:br/>
        <w:t>ie Bolonien erheben mögen, meistens</w:t>
        <w:br/>
        <w:t>8 von den Pferden, Ochsen, Kus</w:t>
        <w:br/>
        <w:t>und grossen Rind Vieh; ingleichen</w:t>
        <w:br/>
        <w:t>den Schafen zusammen gebracht, und</w:t>
        <w:br/>
        <w:t xml:space="preserve">agiret: dergestalt, daß von </w:t>
      </w:r>
      <w:r>
        <w:rPr>
          <w:b/>
          <w:color w:val="DD2B05"/>
          <w:u w:val="single"/>
        </w:rPr>
        <w:t>einempfers</w:t>
      </w:r>
      <w:r>
        <w:br/>
        <w:t>hrlich ein Holländischer Stuyver,</w:t>
        <w:br/>
        <w:t>eben so viel von einem Ochsen Kuh,</w:t>
        <w:br/>
        <w:t>gegen aber von jedem hundert Scham</w:t>
        <w:br/>
        <w:t>ein Holländischer Gulden erhoben</w:t>
        <w:br/>
        <w:t>bezahlet wird. Weil sich nun die gans</w:t>
        <w:br/>
        <w:t>amma jáhrlich zwischen 3. und 4.</w:t>
        <w:br/>
        <w:br/>
        <w:t>end Gulden belaufet: so ist gar leicht</w:t>
        <w:br/>
        <w:t>rechten, daß es an gemeldtem Viehe</w:t>
        <w:br/>
        <w:t>fehlet, sondern eine grosse Anzahl</w:t>
        <w:br/>
        <w:t>Iben seyn müsse.</w:t>
        <w:br/>
        <w:t>Neben diesen Einkonfften, die in eine</w:t>
        <w:br/>
        <w:t>eine Cafa gebracht werden, hat ferner</w:t>
        <w:br/>
        <w:t>Coloni eine Affer Mühle, welche</w:t>
        <w:br/>
        <w:t>sie entweder verpachten oder aber verdin fie ver</w:t>
        <w:br/>
        <w:t>gen. Die letzte Art ist zwar anfangs anste</w:t>
        <w:br/>
        <w:t>ge probiert worden, aniezo aber, weil</w:t>
        <w:br/>
        <w:t>man wahrgenommen, daß wenig vortheis</w:t>
        <w:br/>
        <w:t>ligen vor die Bolonien davon zu hoffen</w:t>
        <w:br/>
        <w:t>und zu erheben war, fast gänzlich abbes</w:t>
        <w:br/>
        <w:t>schaffet: massen besagte Mühlen von Jahr</w:t>
        <w:br/>
        <w:t>zu Jahr verpachtet, und an gewisse Mul</w:t>
        <w:br/>
        <w:t>ler überlassen werden, nachdem sie vors</w:t>
        <w:br/>
        <w:t>hero mit dem Land-Drost und den Hers</w:t>
        <w:br/>
        <w:t>ren Heim-Rathen gewisse Pacht: Conditiones</w:t>
        <w:br/>
        <w:t>eingegangen, und wegen des</w:t>
        <w:br/>
        <w:t>Pacht-Gelds durch zween sufficiente</w:t>
        <w:br/>
        <w:t>Bürgen Versicherung gegeben haben.</w:t>
        <w:br/>
        <w:br/>
        <w:t>Es betragen aber diese Pacht Gelder was</w:t>
        <w:br/>
        <w:t>jährlich von jeder Mühle ungefähr 1500. gefähre</w:t>
        <w:br/>
        <w:t>biß 1600. Gulden, welche auch richtig bes eintrag</w:t>
        <w:br/>
        <w:t>zahlet, und eingeliefert werden müssen:</w:t>
        <w:br/>
        <w:t>dergestalt, daß jedwede Colonie ihren</w:t>
        <w:br/>
        <w:t>gefaßten Antheil davon bekommt. Denn,</w:t>
        <w:br/>
        <w:t>ob ich gleich oben gesaget, daß die colonie</w:t>
        <w:br/>
      </w:r>
      <w:r>
        <w:rPr>
          <w:b/>
          <w:color w:val="DD2B05"/>
          <w:u w:val="single"/>
        </w:rPr>
        <w:t>vonStellenbosch</w:t>
      </w:r>
      <w:r>
        <w:t>, die grosse oder alles</w:t>
        <w:br/>
        <w:t>meine Calla führe, und die an sie gewisses</w:t>
        <w:br/>
        <w:t>ne Arbeit-Leute, auch den Antheil beslis</w:t>
        <w:br/>
        <w:t>wen-undinger-Geldes bezahle: so ist doch</w:t>
        <w:br/>
        <w:t>dadurch nicht verstanden worden, daß die mas r</w:t>
        <w:br/>
        <w:t>Colonie von Drachenstein ganz und gar wegen b</w:t>
        <w:br/>
        <w:t>fein Geld empfangen, keinen eigenen Cat Cafa bi</w:t>
        <w:br/>
        <w:t>fier haben, und nichts geniessen sollte: fon zu murd</w:t>
        <w:br/>
        <w:t>dern es ist nur dieses die Meynung gewest</w:t>
        <w:br/>
        <w:t>sen, daß ich einen Unterscheid zwischen der</w:t>
        <w:br/>
        <w:t>grossen und kleinen Caula machen wolte,</w:t>
        <w:br/>
        <w:t>wovon die erstere am Stellenbusch, die</w:t>
        <w:br/>
        <w:t xml:space="preserve">lettere aber </w:t>
      </w:r>
      <w:r>
        <w:rPr>
          <w:b/>
          <w:color w:val="DD2B05"/>
          <w:u w:val="single"/>
        </w:rPr>
        <w:t>amDrackenstein</w:t>
      </w:r>
      <w:r>
        <w:t xml:space="preserve"> befindlich ist.</w:t>
        <w:br/>
        <w:br/>
        <w:t>Es ist dahero auch der Secretarius behals</w:t>
        <w:br/>
        <w:t>ten, diesem Allier feine Cafa. Rechnung</w:t>
        <w:br/>
        <w:t>auszufertigen, wie bereits erwehnet wor</w:t>
        <w:br/>
        <w:t>den: und empfanget dieser Cattier alfons</w:t>
        <w:br/>
        <w:t>derlich die Pacht Pfennige von der Wichs</w:t>
        <w:br/>
        <w:t>le feiner Coloni, welche er auch erant</w:t>
        <w:br/>
        <w:t>worten muß.</w:t>
        <w:br/>
        <w:br/>
        <w:t>Von allen diesen Einkonfften nun, Gobin</w:t>
        <w:br/>
        <w:t>werden die publique Gebäude, als das alle in</w:t>
        <w:br/>
        <w:t>Nichts oder Rath Hauß, das Gefäge fünffte v</w:t>
        <w:br/>
        <w:t>nuß 2c. unterhalten; die Mühlen, wenn werna</w:t>
        <w:br/>
        <w:t>ein Haupt-Bau zu thun ist; der über 100.</w:t>
        <w:br/>
        <w:br/>
        <w:t>Gulden kostet, ausgebessert der Gerichtes</w:t>
        <w:br/>
        <w:t>Bothe mit einem Lohn von 300. Gulden</w:t>
        <w:br/>
        <w:t>bezahlet, und alles was Geld, oder Ars</w:t>
        <w:br/>
        <w:t>beets-Lohn zu fodern hat, concentiret. Es</w:t>
        <w:br/>
        <w:t>wird auch selbst das benötigte Antheil</w:t>
        <w:br/>
        <w:t>des Löwens Tyger oder Wölfe-Geldes</w:t>
        <w:br/>
        <w:t>davon ankommen, und jedem, der es vers</w:t>
        <w:br/>
        <w:t>Ich finde mich gemuthiget, von dies</w:t>
        <w:br/>
        <w:t>fem letzten eine kleine Erläuterung zu ges</w:t>
        <w:br/>
        <w:t>ben, weil man sonsten die Sache nicht</w:t>
        <w:br/>
        <w:t>verstehen möchte: dahero sage, daß gleich</w:t>
        <w:br/>
        <w:t>gii i a</w:t>
        <w:br/>
        <w:t>ben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690.txt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III Brief. 2c.</w:t>
        <w:br/>
        <w:br/>
        <w:t>ey dem Anfang der Occupatio dieses</w:t>
        <w:br/>
        <w:t>andes, und Aufrichtung der Colonie in</w:t>
        <w:br/>
        <w:t>demselben ein fester Schluß sey gemachet</w:t>
        <w:br/>
        <w:t>worden, den vielen Löwen Tigern, und</w:t>
        <w:br/>
        <w:t>Wulffen, als höchst schädlichen und</w:t>
        <w:br/>
        <w:t xml:space="preserve">achtzeiligen Thieren, Abbruch zu </w:t>
      </w:r>
      <w:r>
        <w:rPr>
          <w:b/>
          <w:color w:val="DD2B05"/>
          <w:u w:val="single"/>
        </w:rPr>
        <w:t>thunDamit</w:t>
      </w:r>
      <w:r>
        <w:br/>
        <w:t>aber jedermann desto mehr dazu</w:t>
        <w:br/>
        <w:t>gemuthiget werden möchte, sie des Les</w:t>
        <w:br/>
        <w:t xml:space="preserve">ens zu berauben: so hat die </w:t>
      </w:r>
      <w:r>
        <w:rPr>
          <w:b/>
          <w:color w:val="DD2B05"/>
          <w:u w:val="single"/>
        </w:rPr>
        <w:t>IlluitreComagnie</w:t>
      </w:r>
      <w:r>
        <w:t>,</w:t>
        <w:br/>
        <w:t>aus einer grossen Edelmütig</w:t>
        <w:br/>
        <w:t>eit ein Proemium, oder Belohnung dar</w:t>
        <w:br/>
        <w:t>uf zu stellen beliebet, davon sie aus Ihrer</w:t>
        <w:br/>
        <w:t>Calla die gerechte Helffte zu bezahlen vers</w:t>
        <w:br/>
        <w:t>orach, und die andere Haffte sollte aus</w:t>
        <w:br/>
        <w:t>er Bolonien Cafa bezahlet werden; Je</w:t>
        <w:br/>
        <w:t>och mit dem Bedeuten, daß das Fell,</w:t>
        <w:br/>
        <w:t>oran die Klauen und der Kopff bleiben</w:t>
        <w:br/>
        <w:t>unten, allezeit entweder dem Heran Gouverneur</w:t>
        <w:br/>
        <w:t>selbsten gezeiget und gebracht,</w:t>
        <w:br/>
        <w:t>der aber demand Drost/Ort andtel</w:t>
        <w:br/>
        <w:t>gesaget, und die Zeit bedeutet werden</w:t>
        <w:br/>
        <w:t>afte, wenn das Thier gefallet worden,</w:t>
        <w:br/>
        <w:t>amit der Tháter von demselben und den</w:t>
        <w:br/>
        <w:t>Dem-Rathen nebst dem Fell, ein Zeug</w:t>
        <w:br/>
        <w:t>úß überbringen, und sich von allem Be</w:t>
        <w:br/>
        <w:t>Eng legitimiren fonte.</w:t>
        <w:br/>
        <w:br/>
        <w:t>Diese Cautel wurde deßwegen ge</w:t>
        <w:br/>
        <w:t>rauchet, weil viele Eingesessene jo durch</w:t>
        <w:br/>
        <w:t>rieben waren, daß sie dergleichen Felle</w:t>
        <w:br/>
        <w:t>on den Hottentotten vor ein Stück To</w:t>
        <w:br/>
        <w:t>sack erhandelten; selbige nachmals, weil</w:t>
        <w:br/>
        <w:t>3 nur mit Pfeilen oder Wurff-Spiessen</w:t>
        <w:br/>
        <w:t>ertödtet worden, an dem verwundeten</w:t>
        <w:br/>
        <w:t>Ort, mit einer Kugel durchschossen, und</w:t>
        <w:br/>
        <w:t>8 alsdenn dem Hern Gouverneur übers</w:t>
        <w:br/>
        <w:t>rechten, in Meynung den gesetzten Lohn</w:t>
        <w:br/>
        <w:t>avon zu geniessen. So bald aber dieser</w:t>
        <w:br/>
        <w:t>Betrug gemeldet worden, hat man sich</w:t>
        <w:br/>
        <w:t>dieses Mittels bedienet, daß sie den Kopff</w:t>
        <w:br/>
        <w:t>nd die Klauen musten daran lassen, wels</w:t>
        <w:br/>
        <w:t>en die Hottentotten gemeiniglich ab</w:t>
        <w:br/>
        <w:t>eneiden, und nebst dem andern Fleische</w:t>
        <w:br/>
        <w:t>Schen und aufessen.</w:t>
        <w:br/>
        <w:br/>
        <w:t>Es betråget aber dieses Premium</w:t>
        <w:br/>
        <w:t>schönes Stück Geld nach Art und</w:t>
        <w:br/>
        <w:t>poportion der Thiere selbsten. Denn</w:t>
        <w:br/>
        <w:t>er einen Löwen todt schiessen, er mag es</w:t>
        <w:br/>
        <w:t>Leich aus freyer Faust, oder durch Stells</w:t>
        <w:br/>
        <w:t>Rohre und einem daran gehägeten</w:t>
        <w:br/>
        <w:t>Stück Fleisch thun, der hat sich, nach</w:t>
        <w:br/>
        <w:t>beibringung der Haut, einer Belohnung</w:t>
        <w:br/>
        <w:t>on so. Gulden zu erfreuen. Wer aber</w:t>
        <w:br/>
        <w:t>nen Tyger auf besagte Weise fället, der</w:t>
        <w:br/>
        <w:t>at sich 30. Gulden zu getrösten. Und wer</w:t>
        <w:br/>
        <w:t>dlich einen Wolff, es seye gleich ein ges</w:t>
        <w:br/>
        <w:t>einer oder aber ein Tigers Wolff, des</w:t>
        <w:br/>
        <w:t>bens beraubet, der empfanget 9. Guls</w:t>
        <w:br/>
        <w:t>en zum Recompens. Dieweil nun die</w:t>
        <w:br/>
        <w:t>fer Thiere jährlich eine ziemliche Anzahl</w:t>
        <w:br/>
        <w:t>erleget werden: so gehet auch ein mercklin</w:t>
        <w:br/>
        <w:t>ches Geld, so wohl von der Illustren</w:t>
        <w:br/>
        <w:t>Compagnie, als den Bolonien darauf,</w:t>
        <w:br/>
        <w:t>um denen-jenigen die versprochene Befoh</w:t>
        <w:br/>
        <w:t>nung zu reichen und auszuzahlen, die der</w:t>
        <w:br/>
        <w:t>gleichen Thiere umgebracht. fein</w:t>
        <w:br/>
        <w:t>Ich möchte aber aniezo wol gefraget i</w:t>
        <w:br/>
        <w:t>werden, wie denn die Bolonien eiffen ebn</w:t>
        <w:br/>
        <w:t>können daß einer so viel Schafe, Ochsen, mog</w:t>
        <w:br/>
        <w:t>Kuh, Pferde zc. beize, welche dahero so aus</w:t>
        <w:br/>
        <w:t>viel in der Bolonien-Calla jährlich bezahl sen</w:t>
        <w:br/>
        <w:t>len müsse? Darauf will ich alsobald ants</w:t>
        <w:br/>
        <w:t>worten, und den ganzen Verlauff der</w:t>
        <w:br/>
        <w:t>Sache aus dem Fundament erzehlen</w:t>
        <w:br/>
        <w:t>hat nemlich die Illustren Compagnie</w:t>
        <w:br/>
        <w:t>die löbliche Gewohnheit eingefübret, daß</w:t>
        <w:br/>
        <w:t>fie alle Jahre, ungefähr um das Neue</w:t>
        <w:br/>
        <w:t>Jahr zween aus Ihren Dienern, durch</w:t>
        <w:br/>
        <w:t>den Heren Gouverneur comitiren</w:t>
        <w:br/>
        <w:t>lässet, welche nicht nur an dem Vorge</w:t>
        <w:br/>
        <w:t>bürge selbsten, in Gegenwart zweyer</w:t>
        <w:br/>
        <w:t>Bürger-Rathe, sondern auch überall auf</w:t>
        <w:br/>
        <w:t>dem flachen Lande mit dem Land-drost</w:t>
        <w:br/>
        <w:t>und zweyen Heim-Rathen herum</w:t>
        <w:br/>
        <w:t>reisen, und von jedem in specie, erneh</w:t>
        <w:br/>
        <w:t>men müssen wie viel er Kinder, Sclaven,</w:t>
        <w:br/>
        <w:t>Gewehr, Ochsen, Kühe, Kälber Schweiß</w:t>
        <w:br/>
        <w:t>ne, Pferde, Schafe 2c. beize? wie viel</w:t>
        <w:br/>
        <w:t>er Korn ausgefået habe, und wieder eins</w:t>
        <w:br/>
        <w:t>zu arndten vermeynet? auch wie viel er das</w:t>
        <w:br/>
        <w:t>von in die Illustren Compagnie Korns</w:t>
        <w:br/>
        <w:t>Magazin zu kieffern gedencke und was</w:t>
        <w:br/>
        <w:t>etwan dergleichen Fragen mehr seyn mds</w:t>
        <w:br/>
        <w:t>gen? Welche Sache man hier eine ge was</w:t>
        <w:br/>
        <w:t>neale Aufnehmung zu nennen pfleget, Gene</w:t>
        <w:br/>
        <w:t>und sie darum um diese Zeit vornimmt, mun</w:t>
        <w:br/>
        <w:t xml:space="preserve">weil gegen das Neue Jahr; wie bereits </w:t>
      </w:r>
      <w:r>
        <w:rPr>
          <w:b/>
          <w:color w:val="DD2B05"/>
          <w:u w:val="single"/>
        </w:rPr>
        <w:t>setanderwärts</w:t>
      </w:r>
      <w:r>
        <w:br/>
        <w:t>berichtet worden, die Erndte</w:t>
        <w:br/>
        <w:t>verrichtet, und das Korn ausgedroschen Auf</w:t>
        <w:br/>
        <w:t>bem</w:t>
        <w:br/>
        <w:t>Weil aber diese Aufnehmung, sons Bi</w:t>
        <w:br/>
        <w:t>derlich auf dem flachslande, da die Haus Einn</w:t>
        <w:br/>
        <w:t>ser gar sehr zerstreuet und weit von einand</w:t>
        <w:br/>
        <w:t>der abgesondert liegen, viel Zeit wegne beau</w:t>
        <w:br/>
        <w:t>men würde, wenn sie bey einem jeden in verri</w:t>
        <w:br/>
        <w:t>seinem Hause zusprechen, und nach allen wird</w:t>
        <w:br/>
        <w:t>fragen müsten: so ist dieses Mittel gut ges</w:t>
        <w:br/>
        <w:t>funden worden, daß an dem Vorgeber</w:t>
        <w:br/>
        <w:t>ge, der Bürger-Ráthe Bothe, auf dem</w:t>
        <w:br/>
        <w:t>Lande aber ein Feld Wächter, von dem</w:t>
        <w:br/>
        <w:t>Land-Drost vorher herum gehet oder rei</w:t>
        <w:br/>
        <w:t>tet, welcher die Leute auf den festgesetzt</w:t>
        <w:br/>
        <w:t>ten Tag ciciren, und an eines benannten</w:t>
        <w:br/>
        <w:t>Burgers oder Bauren-Hauß, zusam</w:t>
        <w:br/>
        <w:t>men zukommen anfahet, damit hernach</w:t>
        <w:br/>
        <w:t>mals die Comminciate desto geschwinder</w:t>
        <w:br/>
        <w:t>und leichter davon und zurücke kommen</w:t>
        <w:br/>
        <w:t>mogen: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691.txt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III. Brief. 2.</w:t>
        <w:br/>
        <w:br/>
        <w:t>gen: zween Burger-Räthe aber, oder</w:t>
        <w:br/>
        <w:t>Land Dorft und zween Heim-Käthe</w:t>
        <w:br/>
        <w:t>den darum dabey erfodert, weil sie</w:t>
        <w:br/>
        <w:t>eines jeden Thun und Lassen auch ih</w:t>
        <w:br/>
        <w:t>n Vermögen, bereits die beste Nach</w:t>
        <w:br/>
        <w:t>t haben, und dahero viele verhindern,</w:t>
        <w:br/>
        <w:t>fie weder die Illustren Compagnie,</w:t>
        <w:br/>
        <w:t>h die Bolonien an ihrem Interreffe</w:t>
        <w:br/>
        <w:t>diren können.</w:t>
        <w:br/>
        <w:br/>
        <w:t>Was nun ein jeder Bürger oder</w:t>
        <w:br/>
        <w:t>der hierbey auf die vorgelegte Fraw</w:t>
        <w:br/>
        <w:t>antwortet, dasselbe schreiben diese</w:t>
        <w:br/>
      </w:r>
      <w:r>
        <w:rPr>
          <w:b/>
          <w:color w:val="DD2B05"/>
          <w:u w:val="single"/>
        </w:rPr>
        <w:t>rrenCommitrirce</w:t>
      </w:r>
      <w:r>
        <w:t xml:space="preserve"> ordentlich auf und</w:t>
        <w:br/>
        <w:t>men es, nach vollbrachter Aufgeh</w:t>
        <w:br/>
        <w:t>ng, welche bey nahe eine Zeit von 14.</w:t>
        <w:br/>
        <w:br/>
        <w:t>gen erfodert, mit sich nach dem Vorges</w:t>
        <w:br/>
        <w:t>Ege; mundi en daselbst ihre gehaltene</w:t>
        <w:br/>
        <w:t>gifter, und übergeben sie dem Herm</w:t>
        <w:br/>
        <w:t>guverneur: welcher sie, nachdem</w:t>
        <w:br/>
        <w:t>es in dem Rath von Politie vorgezeit</w:t>
        <w:br/>
        <w:t>dem Secretario dieses Collegi über</w:t>
        <w:br/>
        <w:t>bet, und ihm befiehlet, einen Extract</w:t>
        <w:br/>
        <w:t xml:space="preserve">on zu machen, und selbigen </w:t>
      </w:r>
      <w:r>
        <w:rPr>
          <w:b/>
          <w:color w:val="DD2B05"/>
          <w:u w:val="single"/>
        </w:rPr>
        <w:t>demColleder</w:t>
      </w:r>
      <w:r>
        <w:br/>
        <w:t>der Bolonien, das ist, dem Landkost</w:t>
        <w:br/>
        <w:t>und den Heim Rathen zu zu schi</w:t>
        <w:br/>
        <w:t>n: damit diese daraus ersehen und wiss</w:t>
        <w:br/>
        <w:t>mögen, wie viel sie von einem jeden an</w:t>
        <w:br/>
        <w:t>hafes Ochsens Kühe und Pferdes</w:t>
        <w:br/>
        <w:t>eld zufodern und ein zu aculiren haben.</w:t>
        <w:br/>
        <w:br/>
        <w:t>Es ist auch zu meiner Zeit und da ich</w:t>
        <w:br/>
        <w:t>arenarius gewesen, nemlich Anno 1712.</w:t>
        <w:br/>
        <w:br/>
        <w:t xml:space="preserve">fen </w:t>
      </w:r>
      <w:r>
        <w:rPr>
          <w:b/>
          <w:color w:val="DD2B05"/>
          <w:u w:val="single"/>
        </w:rPr>
        <w:t>Committirien</w:t>
      </w:r>
      <w:r>
        <w:t xml:space="preserve"> Ordre ertheilet</w:t>
        <w:br/>
        <w:t>mitgegeben worden, von denen-jenigen</w:t>
        <w:br/>
        <w:t>Ichen die Illuftr Compagnie einen</w:t>
        <w:br/>
        <w:t>borschuß gethan und auf die Beine ges</w:t>
        <w:br/>
        <w:t>ffen hatte, zu vernehmen, wenn sie das</w:t>
        <w:br/>
        <w:t>Gelegte und geliehene Capirul wieder</w:t>
        <w:br/>
        <w:t>ahlen wollten? Weil der Land-Drost</w:t>
        <w:br/>
        <w:t>on absonderlich dazu war ermahnet</w:t>
        <w:br/>
        <w:t>den, daß er den Commisciren in</w:t>
        <w:br/>
        <w:t>fer Sache sollte beystehen: so wurde</w:t>
        <w:br/>
        <w:t>arff auf diejenige, welche noch schuldig</w:t>
        <w:br/>
        <w:t>ren, gedrungen, jährlich nur etwas abs</w:t>
        <w:br/>
        <w:t>ragen, damit doch endlich fucceffivè</w:t>
        <w:br/>
        <w:t>Illuftr Compagnie concentiret, und</w:t>
        <w:br/>
        <w:t>der Abfoderung befreyet wurden.</w:t>
        <w:br/>
        <w:br/>
        <w:t>Weil nun die meisten sich gutwillig</w:t>
        <w:br/>
        <w:t>lähreten, von dem noch rückständigen</w:t>
        <w:br/>
        <w:t>ital, das eine Summa von 45000.</w:t>
        <w:br/>
        <w:br/>
        <w:t>dulden betrug, ein gewisses annoch fel</w:t>
        <w:br/>
        <w:t>es Jahr zu bezahlen: so wurde es nicht</w:t>
        <w:br/>
        <w:t>zugleich aufgeschrieben; sondern der</w:t>
        <w:br/>
        <w:t>nd Drost gab ihnen zugleich zu erstes</w:t>
        <w:br/>
        <w:t>1, daß sie ihr Versprechen gewiß erfühl</w:t>
        <w:br/>
        <w:t>gen Nachläßigkeit einlauffen fohlten,</w:t>
        <w:br/>
        <w:t>rde er gezwungen seyn, die Scharffe</w:t>
        <w:br/>
        <w:t>vor zukehren, und sie mit Execution</w:t>
        <w:br/>
        <w:t>zu belegen. Es ist aber weiter feine Klas</w:t>
        <w:br/>
        <w:t>ge deßwegen eingelaufen, und wird dieses</w:t>
        <w:br/>
        <w:t>Capital innerhalb wenig Jahren bejah</w:t>
        <w:br/>
        <w:t>let seyn, wenn ferner damit fortgefahren,</w:t>
        <w:br/>
        <w:t>und der illustren Compagnie bestes ges</w:t>
        <w:br/>
        <w:t>suchet wird. Zwar sind einige wenige</w:t>
        <w:br/>
        <w:t>darunter, welche bereits gestorben und</w:t>
        <w:br/>
        <w:t>verdorben, auch einige weggezogen oder</w:t>
        <w:br/>
        <w:t>davon gelauffen, an denen die Illuftr</w:t>
        <w:br/>
        <w:t>Compagnie einen kleinen Verlauft</w:t>
        <w:br/>
        <w:t>leydet; alleine bey den andern kan Sie</w:t>
        <w:br/>
        <w:t>nicht gefährdet werden: zumal da Sie so</w:t>
        <w:br/>
        <w:t>fachte Mittel ergreiffet, und nicht alles</w:t>
        <w:br/>
        <w:t>auf einmal verlanget; sondern gar gerne</w:t>
        <w:br/>
        <w:t>fiehet, daß diese auferzogene Kinder, in gus</w:t>
        <w:br/>
        <w:t>tem Wohlstand erhalten werden.</w:t>
        <w:br/>
        <w:br/>
        <w:t>Und hiermit wäre nun auch das nos marum</w:t>
        <w:br/>
        <w:t>teige von der Obrigkeit der beyden Colo- bie Cold</w:t>
        <w:br/>
        <w:t>nien Stellenbusch und Drachenstein bey ren nod</w:t>
        <w:br/>
        <w:t>gebracht worden; welche, wie bißhero ges mit fein</w:t>
        <w:br/>
        <w:t>zeiget worden, weit mehrere Vorrechte, verseher</w:t>
        <w:br/>
        <w:t>als die Colonie an dem Vorgebürge,</w:t>
        <w:br/>
        <w:t>oder die Bürger-Räthe selbsten geniesset,</w:t>
        <w:br/>
        <w:t>und ist hiermit die Staats-Klugheit des</w:t>
        <w:br/>
        <w:t>Hern Gouverneurs Simons van der</w:t>
        <w:br/>
        <w:t>Scel gar leicht zu ersehen. Daß aber die</w:t>
        <w:br/>
        <w:t>Coloni van Waveren, deren vor diesen</w:t>
        <w:br/>
        <w:t>auch gedacht worden, noch mit keiner</w:t>
        <w:br/>
        <w:t>Obrigkeit versehen worden, sondern noch</w:t>
        <w:br/>
        <w:t>zu Stellenbusch geschlagen wird: ist nicht</w:t>
        <w:br/>
        <w:t>zu bewundern, weil sie noch gar jung,</w:t>
        <w:br/>
        <w:t>und dazu noch ziemlich unbewohnt ist:</w:t>
        <w:br/>
        <w:t>Doch hat ein gewisser Burger, Namens e 9</w:t>
        <w:br/>
        <w:t>N. Kutschen, mit Erlaubniß des Herrn le gibt j</w:t>
        <w:br/>
        <w:t>Wilhelm Adrians van dersel, eine Mühe lid co</w:t>
        <w:br/>
        <w:t>le daselbst gebauet, von welcher er Zeit Dracke</w:t>
        <w:br/>
        <w:t>Lebens nichts hat geben dörffen, uneracht fein</w:t>
        <w:br/>
        <w:t>tet er vor viele gemahlen: nach seinem</w:t>
        <w:br/>
        <w:t>Todt aber, da die Güter verkauffen wurd</w:t>
        <w:br/>
        <w:t>den ist derjenige, so besagte Mühle ges</w:t>
        <w:br/>
        <w:t>auffet, dahin obligieret worden, daß, wen</w:t>
        <w:br/>
        <w:t xml:space="preserve">er ferner </w:t>
      </w:r>
      <w:r>
        <w:rPr>
          <w:b/>
          <w:color w:val="DD2B05"/>
          <w:u w:val="single"/>
        </w:rPr>
        <w:t>vozFremde</w:t>
      </w:r>
      <w:r>
        <w:t xml:space="preserve"> mahlen wolle er auch</w:t>
        <w:br/>
        <w:t xml:space="preserve">gehalten seyn soll in die </w:t>
      </w:r>
      <w:r>
        <w:rPr>
          <w:b/>
          <w:color w:val="DD2B05"/>
          <w:u w:val="single"/>
        </w:rPr>
        <w:t>Drackensteinische</w:t>
      </w:r>
      <w:r>
        <w:br/>
        <w:t>Calls jährlich 100. Gulden zu bezahlen;</w:t>
        <w:br/>
        <w:t>welches er auch angenommen, und die der</w:t>
        <w:br/>
        <w:t>dasige Allier mit zu verrechnen hat. tige</w:t>
        <w:br/>
        <w:t>Gulden as v</w:t>
        <w:br/>
        <w:t>Nachdem nun also auch das Colle- dem Col</w:t>
        <w:br/>
        <w:t>cium der Bürger- und Heim-Räthe bes ein des</w:t>
        <w:br/>
        <w:t>schrieben worden, so retirer annoch das Burger</w:t>
        <w:br/>
        <w:t>Collegium des Bürger-Kriegs-Raths, Raths</w:t>
        <w:br/>
        <w:t>welcher sich ebenfalls in zwey Partheyen merden</w:t>
        <w:br/>
        <w:t>zertheilet: da nemlich die Colonie an</w:t>
        <w:br/>
        <w:t>dem Vorgebürge ihre absonderliche Officiers</w:t>
        <w:br/>
        <w:t>und Räthe, wie auch die Bolonien</w:t>
        <w:br/>
        <w:t>Stellenbusch und Drachenstein die ihrige</w:t>
        <w:br/>
        <w:t>hat. Weil aber beyderley Kriegs Rás</w:t>
        <w:br/>
        <w:t>the in wenig Sachen einen Unterscheid</w:t>
        <w:br/>
        <w:t>haben: so halte vor das beste, nur einen</w:t>
        <w:br/>
        <w:t>giá 3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692.txt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III. Brief. c.</w:t>
        <w:br/>
        <w:br/>
        <w:t>Beschreiben und wo etwan ein Unters</w:t>
        <w:br/>
        <w:t>wid sich zeigen möchte, selbigen dabey</w:t>
        <w:br/>
        <w:t>mercken: damit feinen aufgewärmt</w:t>
        <w:br/>
        <w:t>Kohl vortrage, und alle Weit-läufftig</w:t>
        <w:br/>
        <w:t>vermeide.</w:t>
        <w:br/>
        <w:br/>
        <w:t>Es hat demnach der offerwehntem</w:t>
        <w:br/>
        <w:t>Gouverneur Simon van der Stel,</w:t>
        <w:br/>
        <w:t>anwachsende, und täglich zunehmende</w:t>
        <w:br/>
        <w:t>burgerschafft, ingleichen auch die Baus</w:t>
        <w:br/>
        <w:t>auf dem flachslande, in gewissem</w:t>
        <w:br/>
        <w:t>nien zu Fuß und zu Pferd vertheilet;</w:t>
        <w:br/>
        <w:t>en Fahnen und Standarten gegeben,</w:t>
        <w:br/>
        <w:t>h jeder Compagnie ihre eigene, von</w:t>
        <w:br/>
        <w:t>aber erwählte Ober-Officiers vor</w:t>
        <w:br/>
        <w:t>eßet, auch angestellet: mit der Macht</w:t>
        <w:br/>
        <w:t>d Auctoritaet, daß sie in strittigen</w:t>
        <w:br/>
        <w:t>legs-Sachen, und wenn sich einige</w:t>
        <w:br/>
        <w:t>billige oder Nachläßig finden doch</w:t>
        <w:br/>
        <w:t xml:space="preserve">, ingleichen bey andern </w:t>
      </w:r>
      <w:r>
        <w:rPr>
          <w:b/>
          <w:color w:val="DD2B05"/>
          <w:u w:val="single"/>
        </w:rPr>
        <w:t>vorfallendenegebenheiten</w:t>
      </w:r>
      <w:r>
        <w:t>,</w:t>
        <w:br/>
        <w:t>in ein Collegium rufam</w:t>
        <w:br/>
        <w:t>en tretten, nnd unter einem Prætiden.</w:t>
        <w:br/>
        <w:br/>
        <w:t>■, der ein qualifi ter Diener der Illten</w:t>
        <w:br/>
        <w:t>Compagnie, und an dem Vorge</w:t>
        <w:br/>
        <w:t>age ein Mitglied aus dem Rath von</w:t>
        <w:br/>
        <w:t>letie seyn sollte, von denenselben artheis</w:t>
        <w:br/>
        <w:t xml:space="preserve">auch Straffe picturen </w:t>
      </w:r>
      <w:r>
        <w:rPr>
          <w:b/>
          <w:color w:val="DD2B05"/>
          <w:u w:val="single"/>
        </w:rPr>
        <w:t>folltenDiefer</w:t>
      </w:r>
      <w:r>
        <w:br/>
        <w:t>Kriegs Rath, wovon das eis</w:t>
        <w:br/>
        <w:t>Collegium an dem Vorgebürge, das</w:t>
        <w:br/>
        <w:t>dere zu Stellenbusch Raht pfleget, be</w:t>
        <w:br/>
        <w:t>het so wol hier, als am erwehnten Stel</w:t>
        <w:br/>
        <w:t>bosch und Drachenstein aus 11. Per</w:t>
        <w:br/>
        <w:t>nen: unter welchen allezeit der Præfine,</w:t>
        <w:br/>
        <w:t xml:space="preserve">ein Diener besagter </w:t>
      </w:r>
      <w:r>
        <w:rPr>
          <w:b/>
          <w:color w:val="DD2B05"/>
          <w:u w:val="single"/>
        </w:rPr>
        <w:t>gloricufen</w:t>
      </w:r>
      <w:r>
        <w:br/>
        <w:t>compagnie, und am Vorgebürge zus</w:t>
        <w:br/>
        <w:t>eich Capitain der Guarnilon in der Bes</w:t>
        <w:br/>
        <w:t>ung ist, und ewig bleibet: am Stollen</w:t>
        <w:br/>
        <w:t>sch aber nimmt den Præfidenten Sie</w:t>
        <w:br/>
        <w:t>gezeit der regierende Land Dorft ein.</w:t>
        <w:br/>
        <w:br/>
        <w:t>ie übrigen Glieder dieses Collegii, find</w:t>
        <w:br/>
        <w:t>berall die 9. Ober- Officiers der drey</w:t>
        <w:br/>
        <w:t>compagnien, welche so wol hier als auf</w:t>
        <w:br/>
        <w:t>flachen Lande aufgerichtet worden,</w:t>
        <w:br/>
        <w:t>endlich der Secretarius, welcher am</w:t>
        <w:br/>
        <w:t>borgebirge ein Bürger, und anstellen</w:t>
        <w:br/>
        <w:t>sch ein Diener der befaßten Compag.</w:t>
        <w:br/>
        <w:t>oder derjenige ist, welcher zugleich</w:t>
        <w:br/>
        <w:t>s Heims Raths Collegium bedienet,</w:t>
        <w:br/>
        <w:t>eich wie auch der erste den Bürger-Rás</w:t>
        <w:br/>
        <w:t xml:space="preserve">en </w:t>
      </w:r>
      <w:r>
        <w:rPr>
          <w:b/>
          <w:color w:val="DD2B05"/>
          <w:u w:val="single"/>
        </w:rPr>
        <w:t>afliftret</w:t>
      </w:r>
      <w:r>
        <w:t>.</w:t>
        <w:br/>
        <w:br/>
        <w:t>Unter diesen besagten Bürger Offis</w:t>
        <w:br/>
        <w:t>eren haben ferner die beyden Rittmeister</w:t>
        <w:br/>
        <w:t>dem Vorgebürge und Stellenbusch</w:t>
        <w:br/>
        <w:t>in Rang, daß sie allezeit des Vice Præ.</w:t>
        <w:br/>
        <w:t>denten Stelle einnehmen, wenn sie eis</w:t>
        <w:br/>
        <w:t>en Raths Tag zu halten nöthig befin</w:t>
        <w:br/>
        <w:t>n. Die andern Haupt-Leute hingegen</w:t>
        <w:br/>
        <w:t>en nach dem Alter ihrer erworbenen</w:t>
        <w:br/>
        <w:t>dignitat, und richten sich feines weges</w:t>
        <w:br/>
        <w:t>ch andern bürgerlichen Neben Bedes</w:t>
        <w:br/>
        <w:t>jungen. Diesen folgen in eben solcher</w:t>
        <w:br/>
        <w:t>jetzerzehlten Ordnung die Lieutenants</w:t>
        <w:br/>
        <w:t>und die Carnets samt den Fähndrichen:</w:t>
        <w:br/>
        <w:t>dergestalt, daß überall die Neuterey den</w:t>
        <w:br/>
        <w:t>Vor Rang behauptet. Doch ist darbey Der</w:t>
        <w:br/>
        <w:t>sehr merckwürdig, daß der Secretarius an gC</w:t>
        <w:br/>
        <w:t>dem Vorgebürge, von beyden Collegiis gii b</w:t>
        <w:br/>
        <w:t>nicht so viel Verdienst hat, daß er ehrlich bled</w:t>
        <w:br/>
        <w:t xml:space="preserve">und raisonable </w:t>
      </w:r>
      <w:r>
        <w:rPr>
          <w:b/>
          <w:color w:val="DD2B05"/>
          <w:u w:val="single"/>
        </w:rPr>
        <w:t>fubfifteren</w:t>
      </w:r>
      <w:r>
        <w:t xml:space="preserve"> fan, wenn er</w:t>
        <w:br/>
        <w:t>nicht andere Neben-Verdienste dabey</w:t>
        <w:br/>
        <w:t>hat; welches in Gegentheil der Stellen</w:t>
        <w:br/>
        <w:t xml:space="preserve">besche und </w:t>
      </w:r>
      <w:r>
        <w:rPr>
          <w:b/>
          <w:color w:val="DD2B05"/>
          <w:u w:val="single"/>
        </w:rPr>
        <w:t>Drackensteinische</w:t>
      </w:r>
      <w:r>
        <w:t xml:space="preserve"> nicht zu klas</w:t>
        <w:br/>
        <w:t>gen Ursache hat. Werd Einf</w:t>
        <w:br/>
        <w:t>Der Bothe dieses Collegii ift anben Des</w:t>
        <w:br/>
        <w:t>benorden eben derjenige, welcher die Bars Bette</w:t>
        <w:br/>
        <w:t>ger- und Heim-Ráthe an ihrer Versamus fchler</w:t>
        <w:br/>
        <w:t>lung, und sonsten auch affer derselben,</w:t>
        <w:br/>
        <w:t>bedienet; wobey denn abermals der Bür</w:t>
        <w:br/>
        <w:t>ger-Raths Bothe weniger Verdienst hat</w:t>
        <w:br/>
        <w:t>als derjenige, so die Heim-Ráthe bedienenden</w:t>
        <w:br/>
        <w:t>ob gleich dieses Colleg Glieder</w:t>
        <w:br/>
        <w:t>eben so wenig Besoldung haben, als die</w:t>
        <w:br/>
        <w:t>Bürger und Heim Rathe: so lassen sie</w:t>
        <w:br/>
        <w:t>doch geschehen, daß ihr Bothe aus bey</w:t>
        <w:br/>
        <w:t xml:space="preserve">den Allen etwas aber der </w:t>
      </w:r>
      <w:r>
        <w:rPr>
          <w:b/>
          <w:color w:val="DD2B05"/>
          <w:u w:val="single"/>
        </w:rPr>
        <w:t>Stellenboschis</w:t>
      </w:r>
      <w:r>
        <w:br/>
        <w:t>sche weit mehr als der Capische derdie</w:t>
        <w:br/>
        <w:t>net, und zu Lohn empfanget: wie denn sos</w:t>
        <w:br/>
        <w:t xml:space="preserve">wohl der </w:t>
      </w:r>
      <w:r>
        <w:rPr>
          <w:b/>
          <w:color w:val="DD2B05"/>
          <w:u w:val="single"/>
        </w:rPr>
        <w:t>Stellenboschische</w:t>
      </w:r>
      <w:r>
        <w:t xml:space="preserve"> Secretarius</w:t>
        <w:br/>
        <w:t>als der Bothe aus dieser Cafa eine jährli</w:t>
        <w:br/>
        <w:t>che Verehrung empfangen, die eben nicht</w:t>
        <w:br/>
        <w:t>zu verwerffen oder gering zu achten ist,</w:t>
        <w:br/>
        <w:t>gleich bald hernach soll ausgedrucket were</w:t>
        <w:br/>
        <w:t>den.</w:t>
        <w:br/>
        <w:br/>
        <w:t>Dieser Kriegs-Rath ist nicht veráns</w:t>
        <w:br/>
        <w:t>derlich, wie die vorhergehende Collegia Diese</w:t>
        <w:br/>
        <w:t>sondern so lang ein Officier lebet, fo lang Math</w:t>
        <w:br/>
        <w:t>fibet er in demselben: und je höher er stein unver</w:t>
        <w:br/>
        <w:t>get je höher rücket er hinauf, und lasser</w:t>
        <w:br/>
        <w:t>andere unter ihm. Wenn aber einer mit</w:t>
        <w:br/>
        <w:t>Tod abgegangen, so wählet zwar dieser</w:t>
        <w:br/>
        <w:t>Kriegs Rath denjenigen der im Rang uns</w:t>
        <w:br/>
        <w:t>ter derselbigen Compagnie folget: aber</w:t>
        <w:br/>
        <w:t>die ledige Stelle ersetzet er mit einem aus</w:t>
        <w:br/>
        <w:t>derselben Compagnie in so weit, als der</w:t>
        <w:br/>
        <w:t>Edle Her: Gouverneur selbigen approbiret,</w:t>
        <w:br/>
        <w:t>und der ganzen Compagnie vorzu</w:t>
        <w:br/>
        <w:t>stellen befiehlet. Anno 1706. aber ist</w:t>
        <w:br/>
        <w:t>es geschehen, daß der damalige Herz Gouverneur</w:t>
        <w:br/>
        <w:t>Wilhelm Adrian van der Stel,</w:t>
        <w:br/>
        <w:t>ohne Vorwissen dieses Collegii, und oh</w:t>
        <w:br/>
        <w:t>ne Genehmhaltung des Rath von Politie,</w:t>
        <w:br/>
        <w:t>oder sonsten eines andern, die meis</w:t>
        <w:br/>
        <w:t>ten Officier abgefaßt, und an deren</w:t>
        <w:br/>
        <w:t>Stellen solche hinein berücket, welche wes</w:t>
        <w:br/>
        <w:t>der den Compagnien, noch sonsten jes</w:t>
        <w:br/>
        <w:t>mand gefielen, gleich davon zu anderer</w:t>
        <w:br/>
        <w:t>Zeit weitleufftiger wird gehandelt werden</w:t>
        <w:br/>
        <w:t>müssen.</w:t>
        <w:br/>
        <w:br/>
        <w:t>"Wenn unter den Compagnien etwas</w:t>
        <w:br/>
        <w:t>vors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693.txt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II. Brief. c.</w:t>
        <w:br/>
        <w:br/>
        <w:t>schafft ben Nacht wachen muß, welcher</w:t>
        <w:br/>
        <w:t xml:space="preserve">die </w:t>
      </w:r>
      <w:r>
        <w:rPr>
          <w:b/>
          <w:color w:val="DD2B05"/>
          <w:u w:val="single"/>
        </w:rPr>
        <w:t>Stellenboschische</w:t>
      </w:r>
      <w:r>
        <w:t xml:space="preserve"> und </w:t>
      </w:r>
      <w:r>
        <w:rPr>
          <w:b/>
          <w:color w:val="DD2B05"/>
          <w:u w:val="single"/>
        </w:rPr>
        <w:t>Drackenfteini</w:t>
      </w:r>
      <w:r>
        <w:br/>
        <w:t>ache Compagnien überhoben: es sey denn,</w:t>
        <w:br/>
        <w:t>daß sich der Edle Herz Gouverneur int</w:t>
        <w:br/>
        <w:t>ihren Bolonien befindet, welches aber</w:t>
        <w:br/>
        <w:t>gar selten geschiehet. Denn weil sie alle</w:t>
        <w:br/>
        <w:t>Abend hingehen und die Parole von dem</w:t>
        <w:br/>
        <w:t>Heren Gouverneur holen müssen; weil</w:t>
        <w:br/>
        <w:t>auch allezeit einer von den Ober-Officiés</w:t>
        <w:br/>
        <w:t>rein die Wache des Nachts distiren foll;</w:t>
        <w:br/>
        <w:t>und weil endlich nicht alle Bürger ihre</w:t>
        <w:br/>
        <w:t>Wache elften in Person wahrnehmen, wird n</w:t>
        <w:br/>
        <w:t>sondern sie an andere vor das ganze richtet.</w:t>
        <w:br/>
        <w:br/>
        <w:t>Jahr gegen ein grosses Stück Geld vers</w:t>
        <w:br/>
        <w:t>dingen diese aber nicht allezeit acht has</w:t>
        <w:br/>
        <w:t>ben, wenn sie vor diesen oder jenen was</w:t>
        <w:br/>
        <w:t>chen sollen; auch solche wol muthwillig</w:t>
        <w:br/>
        <w:t>verfaumen, oder aber wegen Truncken</w:t>
        <w:br/>
        <w:t>heit nicht im Stande sind, der Wache ges</w:t>
        <w:br/>
        <w:t>bühren vor zustehen und selbige wahrs</w:t>
        <w:br/>
        <w:t>zunehmen: so könte es ja unmöglich feh</w:t>
        <w:br/>
        <w:t>len, es müsten mehrere Straff Gelder</w:t>
        <w:br/>
        <w:t>einkommen, wenn man nicht eine thōrich</w:t>
        <w:br/>
        <w:t>te Gelindigkeit und gänzliches Still</w:t>
        <w:br/>
        <w:t>schweigen statt finden liesse. Da mir aber</w:t>
        <w:br/>
        <w:t>wohl bewust ist, daß die Ober Officiers</w:t>
        <w:br/>
        <w:t>selbsten, unerachtet man ihnen das Wort</w:t>
        <w:br/>
        <w:t>geben muß, dennoch sehr selten sich die</w:t>
        <w:br/>
        <w:t>Mühe geben, und besagte Wacht visi</w:t>
        <w:br/>
        <w:t>iren: fo fan es auch wohl an ihrer Nache</w:t>
        <w:br/>
        <w:t>mäßigkeit fehlen, und mußte derjenige athos</w:t>
        <w:br/>
        <w:t>richt seyn, der sich selbsten anklagen, und</w:t>
        <w:br/>
        <w:t>in Straffe bringen wollte.</w:t>
        <w:br/>
        <w:br/>
        <w:t>allet, das entweder wieder die gege</w:t>
        <w:br/>
        <w:t>flüßigkeit und Muthwillen dieſes</w:t>
        <w:br/>
        <w:t>jenes versehen wird so hat dieser</w:t>
        <w:br/>
        <w:t>36-Rath frey Macht, die übertrete</w:t>
        <w:br/>
        <w:t>nd Muthmillige mit Geld, nicht aber</w:t>
        <w:br/>
        <w:t>anderer militaire Straffe abzustrafen</w:t>
        <w:br/>
        <w:t>Diese Geld Straffe aber kommt</w:t>
        <w:br/>
        <w:t>den Kriegs-Rathen zu, wie man viel</w:t>
        <w:br/>
        <w:t>muthmassen folle; sondern sie wird</w:t>
        <w:br/>
        <w:t>absonderlich hierüber bestellten, und</w:t>
        <w:br/>
        <w:t>en Kriegs-Rathen erwählten Caf</w:t>
        <w:br/>
      </w:r>
      <w:r>
        <w:rPr>
          <w:b/>
          <w:color w:val="DD2B05"/>
          <w:u w:val="single"/>
        </w:rPr>
        <w:t>ingehandiget</w:t>
      </w:r>
      <w:r>
        <w:t>, welcher auch darüber</w:t>
        <w:br/>
        <w:t>nung thun muß. Und weil dieses</w:t>
        <w:br/>
        <w:t>griffe Mühe, und ganz keinen</w:t>
        <w:br/>
        <w:t>hat: so hat sie auch keiner gerne láns</w:t>
        <w:br/>
        <w:t>ls zwey Jahr, wen er nicht dazu aufs</w:t>
        <w:br/>
        <w:t>ersuchet oder erwählet wird.</w:t>
        <w:br/>
        <w:br/>
        <w:t>Es werden aber befaßte Straff Gel</w:t>
        <w:br/>
        <w:t>als die einigste Brunn-Quell und</w:t>
        <w:br/>
        <w:t>uf der ganzen Kriegs-Cala, haupt</w:t>
        <w:br/>
        <w:t>ich dazu angewandt, daß alle Unco</w:t>
        <w:br/>
        <w:t>davon bezahlet werden müssen, wel</w:t>
        <w:br/>
        <w:t>er Kriegs-Rath tragen muß, und die</w:t>
        <w:br/>
        <w:t>auf Anschaffung neuer Trommeln,</w:t>
        <w:br/>
        <w:t>gemeidete Wagen und benötigt Eins</w:t>
        <w:br/>
        <w:t>1 gehen, wenn ungefähr mit den</w:t>
        <w:br/>
        <w:t>entarten was zu thun ist, oder wegs</w:t>
        <w:br/>
        <w:t>fene Sclaven wieder eingebolet und</w:t>
        <w:br/>
        <w:t>auchet werden sollen. Wenn aber</w:t>
        <w:br/>
        <w:t>Calla erschöpfet ist und man gleich</w:t>
        <w:br/>
        <w:t>Geld auszahlen soll, so ist der einige</w:t>
        <w:br/>
        <w:t>rs zu der Burger Calla, welche als</w:t>
        <w:br/>
        <w:t>von dem ihrigen hergeben muß,</w:t>
        <w:br/>
        <w:t>chtet sie wohl weiß, daß sie nichts</w:t>
        <w:br/>
        <w:t>er bekommet. Es geschiehet dieses</w:t>
        <w:br/>
        <w:t>m Vorgebürge weit offter als am</w:t>
        <w:br/>
        <w:t>enosch, davon gleichwohl keine</w:t>
        <w:br/>
        <w:t>haffte Ursache fan gegeben werden,</w:t>
        <w:br/>
        <w:t>man nicht sagen will, daß die hiesige</w:t>
        <w:br/>
        <w:t>jres viel gelinder mit den Straffen</w:t>
        <w:br/>
        <w:t xml:space="preserve">hren, als die am </w:t>
      </w:r>
      <w:r>
        <w:rPr>
          <w:b/>
          <w:color w:val="DD2B05"/>
          <w:u w:val="single"/>
        </w:rPr>
        <w:t>Stellenboschdwürdig</w:t>
      </w:r>
      <w:r>
        <w:br/>
        <w:t>ist auch über dieses daß der</w:t>
        <w:br/>
        <w:t>tarius und Bothe uneracht sie von</w:t>
        <w:br/>
        <w:t>Partheyen ihre Belohnung empfags</w:t>
        <w:br/>
        <w:t>wenn dieselbe vorstehen müssen, dens</w:t>
        <w:br/>
        <w:t>aus dieser Kriegshall jährlich eine</w:t>
        <w:br/>
        <w:t>hrung empfangen und zwar der er</w:t>
        <w:br/>
        <w:t>138. Gulden; der andere aber 75.</w:t>
        <w:br/>
        <w:br/>
        <w:t>en: welche Gütigkeit ja gar nicht zus</w:t>
        <w:br/>
        <w:t>hten noch zu verschmähen, sondern</w:t>
        <w:br/>
        <w:t>ehr mit gebührenden Dand ancus</w:t>
        <w:br/>
        <w:t>en und zu erkennen ist.</w:t>
        <w:br/>
        <w:t>Daß ich aber auf die Gedancken</w:t>
        <w:br/>
        <w:t>, und die hiesige Krieges-Räthe eis</w:t>
        <w:br/>
        <w:t>Connivens beschuldige, dazu giebet</w:t>
        <w:br/>
        <w:t>laß, daß ich weiß, daß die Burgers</w:t>
        <w:br/>
        <w:t>Daß aber nicht alle Bürger ihre eiges was b</w:t>
        <w:br/>
        <w:t>bewache selbsten in Person wahrnehme, Burger</w:t>
        <w:br/>
        <w:t>ist nicht die Ursache, als ob sich einige beber a</w:t>
        <w:br/>
        <w:t>ser achteten als die andern: sondern das abstrich</w:t>
        <w:br/>
        <w:t>geringe, schlechte, aus Holz erbauet, und</w:t>
        <w:br/>
        <w:t>alle Augenblick zum Einfallen geneigte</w:t>
        <w:br/>
        <w:t>Wacht Haus schrecket viele ab, eine gan</w:t>
        <w:br/>
        <w:t>Be Nacht in demselben mit Leib und e</w:t>
        <w:br/>
        <w:t>bens: Gefahr zu verbleiben. Hieran aber</w:t>
        <w:br/>
        <w:t>find weder die Bürger noch Kriegs-Ra</w:t>
        <w:br/>
        <w:t>the schuld, als welche sehr gerne ein neues</w:t>
        <w:br/>
        <w:t>gröberes und bequemers würden bauen</w:t>
        <w:br/>
        <w:t>lassen, wenn ihnen nicht so viele Schwer</w:t>
        <w:br/>
        <w:t>igkeiten, wegen des gelegenen Grundes,</w:t>
        <w:br/>
        <w:t>des Holzes, Kalchs und anderer Baus</w:t>
        <w:br/>
        <w:t>Materialien vor Augen schwebten ger</w:t>
        <w:br/>
        <w:t>spalten hierdurch wo nicht alle gleichwohl</w:t>
        <w:br/>
        <w:t>aber die meisten Ungebührlichkeiten, und</w:t>
        <w:br/>
        <w:t>Unanständigkeiten, welche bißhero auf</w:t>
        <w:br/>
        <w:t>dieser Wacht von den Mietlingen sind</w:t>
        <w:br/>
        <w:t>getrieben worden und ziemlich tieffe Were</w:t>
        <w:br/>
        <w:t>Heln geschossen haben, würden aus dem</w:t>
        <w:br/>
        <w:t>Wege geraumet und gehoben werden.</w:t>
        <w:br/>
        <w:br/>
        <w:t>Zwar ist Anno 1708. deßwegen bey Die Bu</w:t>
        <w:br/>
        <w:t>degeren Gouverneur General, Johanner bem</w:t>
        <w:br/>
        <w:t>van</w:t>
        <w:br/>
        <w:t>ben sich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694.txt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M. Brief. 2c.</w:t>
        <w:br/>
        <w:br/>
        <w:t>an Hoorn, welcher um erheblicher Ur</w:t>
        <w:br/>
        <w:t>achen willen durch die Herren Directores</w:t>
        <w:br/>
        <w:t>der illustren Compagnie nach Hauß</w:t>
        <w:br/>
        <w:t>entbotden worden, und hier von Bata</w:t>
        <w:br/>
        <w:t>ia als Commisfarium angelanget war ei</w:t>
        <w:br/>
        <w:t>en Verfluch gethan, und ein lediges Ers</w:t>
        <w:br/>
        <w:t>welches dem gewesene Heren Gonverneur</w:t>
        <w:br/>
        <w:t>Wilhelm Adrian van der Stel ans</w:t>
        <w:br/>
        <w:t>och zuständig war, ausgeboten wors</w:t>
        <w:br/>
        <w:t>en. Weil aber der besagte Herz van</w:t>
        <w:br/>
        <w:t>Hoorn, den Anhängern des Herzu van</w:t>
        <w:br/>
        <w:t>er Stel, feine Ohren zu viel lehete, als</w:t>
        <w:br/>
        <w:t>selche dieses ledige, sich selbst gegebene,</w:t>
        <w:br/>
        <w:t>runmehro aber verlassene und folgbar der</w:t>
        <w:br/>
        <w:t>lustren Compagnie wieder anheim ges</w:t>
        <w:br/>
        <w:t>allene Erbe, gerne in ein grosses Stück</w:t>
        <w:br/>
        <w:t>Seld verwandelt oder heurer verkauffen</w:t>
        <w:br/>
        <w:t>itten: fo baten sie er möchte sein erst-ges</w:t>
        <w:br/>
        <w:t>ebenes Wort, krafft dessen er als Commislarius,</w:t>
        <w:br/>
        <w:t>dieses besagte Erbe der Bür</w:t>
        <w:br/>
        <w:t>erschafft zu einem Rath- und Wacht</w:t>
        <w:br/>
        <w:t>Daß deschencket hatte, wieder zurücke</w:t>
        <w:br/>
        <w:t>ehmen und dabey sagen wie es anders</w:t>
        <w:br/>
        <w:t>er Bürgerschafft nicht fante gegeben,</w:t>
        <w:br/>
        <w:t>och in freyen Eigenthu überlassen</w:t>
        <w:br/>
        <w:t>werden, wenn sie nicht befold. jren wolten</w:t>
        <w:br/>
        <w:t>en Vollmachten des Heren van der</w:t>
        <w:br/>
        <w:t>tel 1000. Rthlr. davor zu bezahlen.</w:t>
        <w:br/>
        <w:br/>
        <w:t>Uber dieser undermutheten Repolon</w:t>
        <w:br/>
        <w:t>welche weit anders als die vorige in</w:t>
        <w:br/>
        <w:t>en Ohren der Bürger- Räthe lang,</w:t>
        <w:br/>
        <w:t>urde dieselbe sehr empfindlich gemacht:</w:t>
        <w:br/>
        <w:t>massen sie die Gütigkeit der Illustren</w:t>
        <w:br/>
        <w:t>Compagnie zu Herzen nahmen, und bey</w:t>
        <w:br/>
        <w:t>ch selbsten überlegten, wie dieselbe ges</w:t>
        <w:br/>
        <w:t>ohnet fey, und bishero allezeit preißlers</w:t>
        <w:br/>
        <w:t>g continuiret habe, alle Landereien,</w:t>
        <w:br/>
        <w:t>uch zu 60. und mehr Morgen, an einen</w:t>
        <w:br/>
        <w:t>Burger oder andern Einwohner zu vers</w:t>
        <w:br/>
        <w:t>reu, dieweil sie hiernächst alleine durch</w:t>
        <w:br/>
        <w:t>en Ankauf dieses Erbes ihre Cafa er</w:t>
        <w:br/>
        <w:t>dapffet hatten abey aber nicht fahen,</w:t>
        <w:br/>
        <w:t>o sie weiter Geld hernehmen sollten die</w:t>
        <w:br/>
        <w:t>löthige Bau Materialien anzuschaffen,</w:t>
        <w:br/>
        <w:t>nd die Handwercks Leute, nebst den</w:t>
        <w:br/>
        <w:t>Handlangern zu bezahlen fo geriethe</w:t>
        <w:br/>
        <w:t>as ganze Werck in ein Stecken und</w:t>
        <w:br/>
        <w:t>wurde gänzlich nichts daraus: wie sie sich</w:t>
        <w:br/>
        <w:t>enn biß diese Stunde annoch mit ihrem</w:t>
        <w:br/>
        <w:t>Iten und baufälligen Wacht Hauß be</w:t>
        <w:br/>
        <w:t>helffen müssen, und an kein Rath-Hauß</w:t>
        <w:br/>
        <w:t xml:space="preserve">ar nicht gedencken </w:t>
      </w:r>
      <w:r>
        <w:rPr>
          <w:b/>
          <w:color w:val="DD2B05"/>
          <w:u w:val="single"/>
        </w:rPr>
        <w:t>dörffenAlle</w:t>
      </w:r>
      <w:r>
        <w:br/>
        <w:t>Jahre werden die drey Comas</w:t>
        <w:br/>
        <w:t>mien, am 15. October, als um welche</w:t>
        <w:br/>
        <w:t>eit die Tage lang und heiß genug seyn,</w:t>
        <w:br/>
        <w:t>stellenbusch gemustert: nachdem vors</w:t>
        <w:br/>
        <w:t>ero der Kriegs-Rath daselbst die löthige</w:t>
        <w:br/>
        <w:t>Ordres gegeben, und jeder Capitain die</w:t>
        <w:br/>
        <w:t>einigen ordentlicher Weise commandarei</w:t>
        <w:br/>
        <w:t>lassen: wobey sich denn allezeit zweckt</w:t>
        <w:br/>
        <w:t>Depntirte einfinden, die der Rath von Politie,</w:t>
        <w:br/>
        <w:t>letie, oder vielmehr der Edle Herz Gouverneur</w:t>
        <w:br/>
        <w:t>abordnet, und gemeiniglich eis</w:t>
        <w:br/>
        <w:t>nen, wo nicht allebeide, aus demselben</w:t>
        <w:br/>
        <w:t>Collegio erwählet, welche Achtung geben</w:t>
        <w:br/>
        <w:t>müssen, daß alles fein ordentlich und nach</w:t>
        <w:br/>
        <w:t>Behören geschehen und zugehen möge. wote</w:t>
        <w:br/>
        <w:t>wir</w:t>
        <w:br/>
        <w:t>Hier an dem Vorgebürge selbsten, e</w:t>
        <w:br/>
        <w:t>wird hingegen diese Musterung den 15. Bor</w:t>
        <w:br/>
        <w:t>November, und also einen Monat spår geg</w:t>
        <w:br/>
        <w:t>ter vorgenommen; wobey es eben also zu</w:t>
        <w:br/>
        <w:t>gehet, wie bey den Compagnien am Stel</w:t>
        <w:br/>
        <w:t>enosch, deren auch ebenfalls drey feinder</w:t>
        <w:br/>
        <w:t>einige Unterscheid bestehet darinnen,</w:t>
        <w:br/>
        <w:t>daß nicht so wol Depntirte, als vielmehr</w:t>
        <w:br/>
        <w:t>der Edle Herz Gouverneur selbften, mit</w:t>
        <w:br/>
        <w:t>allen feinen Rathen derselben beiwohnet,</w:t>
        <w:br/>
        <w:t>und die Bürger in Augenschein nimmt,</w:t>
        <w:br/>
        <w:t>so lange sie in den Waffen stehen; wenn</w:t>
        <w:br/>
        <w:t>sie aber einmal die Musterung paschet,</w:t>
        <w:br/>
        <w:t>und der Edle Her: Gouverneur sich wies</w:t>
        <w:br/>
        <w:t>der nach seiner Vestung erhoben: so wird.</w:t>
        <w:br/>
        <w:br/>
        <w:t>hinter ihm das Thor derselben geschlossen,</w:t>
        <w:br/>
        <w:t>die Guarnilon zum Theil auf die Wälle</w:t>
        <w:br/>
        <w:t>comendiret, und die andere vor der</w:t>
        <w:br/>
        <w:t xml:space="preserve">Wohnung des gedachten </w:t>
      </w:r>
      <w:r>
        <w:rPr>
          <w:b/>
          <w:color w:val="DD2B05"/>
          <w:u w:val="single"/>
        </w:rPr>
        <w:t>HermGouver</w:t>
      </w:r>
      <w:r>
        <w:br/>
        <w:t>beurs, zu stehen befehlcht. fung</w:t>
        <w:br/>
        <w:t>Mittler weile nemmen befaßte drey Beb</w:t>
        <w:br/>
        <w:t>Bürger-Compagnien auf die Bestung zu der</w:t>
        <w:br/>
        <w:t>anmarchiret, und stellen sich daselbst in al</w:t>
        <w:br/>
        <w:t>Beyhen und Glieder wie gehörig ist. Bald</w:t>
        <w:br/>
        <w:t>darauf wenn sie alle 3. rangieret seyn gibs</w:t>
        <w:br/>
        <w:t>bet die Compagnie Neuterey die erntemale</w:t>
        <w:br/>
        <w:t>ve, welche auch mit einem Canon-Schuß</w:t>
        <w:br/>
        <w:t>aus der Vestung gedancket wird. Diesen</w:t>
        <w:br/>
        <w:t>folgen die zwo andere Compagnien zu</w:t>
        <w:br/>
        <w:t>Fuß jede nach ihrem Rang, und werden,</w:t>
        <w:br/>
        <w:t>nach gegebener Salve, ebenfalls mit eis</w:t>
        <w:br/>
        <w:t>nem Canon Schuß gedancket. Hierauf</w:t>
        <w:br/>
        <w:t>hebet die Neuterey wieder zum andern,</w:t>
        <w:br/>
        <w:t>und endlich auch zum dritten mal an; wel</w:t>
        <w:br/>
        <w:t>cher die andern zwey Compagnien zu</w:t>
        <w:br/>
        <w:t>Fuß folgen, und sämtlich jedesmal mit</w:t>
        <w:br/>
        <w:t>einem Canon Schuß, wie zuvor gedacht,</w:t>
        <w:br/>
        <w:t>gedancket werden. Mu geen</w:t>
        <w:br/>
        <w:t>So bald diese drey Compagnien wie wie</w:t>
        <w:br/>
        <w:t>der abmarchiren, werden etliche Stücke</w:t>
        <w:br/>
        <w:t>in der Vestung geleget, das Thor wieder wird</w:t>
        <w:br/>
        <w:t>geöffnet, und ist damit die ganze Revue</w:t>
        <w:br/>
        <w:t>beendiget; nur das der Edle Here Gouverneur</w:t>
        <w:br/>
        <w:t>alle Ober-Officier der 3. Com</w:t>
        <w:br/>
        <w:t>pagnie selbigen Mittags tractiret, und</w:t>
        <w:br/>
        <w:t>ferner dabey verordnet, was er etwan zu</w:t>
        <w:br/>
        <w:t xml:space="preserve">der </w:t>
      </w:r>
      <w:r>
        <w:rPr>
          <w:b/>
          <w:color w:val="DD2B05"/>
          <w:u w:val="single"/>
        </w:rPr>
        <w:t>CompagnienNußen</w:t>
      </w:r>
      <w:r>
        <w:t xml:space="preserve"> und Besten vor</w:t>
        <w:br/>
        <w:t>nöthig und núßlich zu seyn erachtet. Es ist</w:t>
        <w:br/>
        <w:t>auch wol dabey noch anzumercken, daß die</w:t>
        <w:br/>
        <w:t>Illuftr Compagnie, wenn diese Muste</w:t>
        <w:br/>
        <w:t>rung geschehen soll, allezeit vorhero so viel</w:t>
        <w:br/>
        <w:t>Fáßs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695.txt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III. Brief. 2c.</w:t>
        <w:br/>
        <w:br/>
        <w:t>lein Pulver aus ihrem Pulver-Mas</w:t>
        <w:br/>
        <w:t>in umsonst reichen láffet, als Comas</w:t>
        <w:br/>
        <w:t>en seyn; auch giebet Sie so viel Fein</w:t>
        <w:br/>
        <w:t>Steine umsonst her, daß jeder etliche</w:t>
        <w:br/>
        <w:t>selben theilhafftig wird.</w:t>
        <w:br/>
        <w:t>Vor diesem ware bey dieser Musterung</w:t>
        <w:br/>
        <w:t>h eine besondere löbliche Gewohnheit</w:t>
        <w:br/>
        <w:t>ambachten, welche so wol alten als jung</w:t>
        <w:br/>
        <w:t>Bürgern einen Muth und Lust zu der</w:t>
        <w:br/>
        <w:t>affen-Übung gemacht hat. Denn nach</w:t>
        <w:br/>
        <w:t>nehener Musterung hatten fo wol die</w:t>
        <w:br/>
        <w:t>pagnie zu Pferd, als die andern</w:t>
        <w:br/>
        <w:t>zu Fuß, eine Ergeblichkeit zu ges</w:t>
        <w:br/>
        <w:t>ten, daß sie nach der Scheiben und</w:t>
        <w:br/>
        <w:t>h dem Papagayo der auf einer Stans</w:t>
        <w:br/>
        <w:t>stunde, schiessen durffren. Jene zwar,</w:t>
        <w:br/>
        <w:t>Reuter fo im vollen Rennen nach der</w:t>
        <w:br/>
        <w:t>heben schiessen musten, hatten, wie</w:t>
        <w:br/>
        <w:t>t zu erachten keinen gewissen Schuß,</w:t>
        <w:br/>
        <w:t>sten sich dahero wol üben, biß sie dieses</w:t>
        <w:br/>
        <w:t>straffen; noch mehr aber, wenn sie in</w:t>
        <w:br/>
        <w:t>Schwarze schiessen, und die darauf</w:t>
        <w:br/>
        <w:t>ende Proemie erhalten wollten: wie ich</w:t>
        <w:br/>
        <w:t>gesehen, daß Anno 1705. in welchem</w:t>
        <w:br/>
        <w:t>hr dieses Exercitium das letzte mal ges</w:t>
        <w:br/>
        <w:t>ten worden einige so gewandt und burs</w:t>
        <w:br/>
        <w:t>waren, daß sie auch im vollen Rennen</w:t>
        <w:br/>
        <w:t>en weggeworfenen Hut wieder aufs</w:t>
        <w:br/>
        <w:t>men, und sich famt dem Pferde, so</w:t>
        <w:br/>
        <w:t>f auf die Seite neigten, daß sie den bes</w:t>
        <w:br/>
        <w:t>ten Hut erreichen, nachmals dens</w:t>
        <w:br/>
        <w:t>h wieder nach der Scheibe schiessen</w:t>
        <w:br/>
        <w:t>ten.</w:t>
        <w:br/>
        <w:br/>
        <w:t>Die andere zwo Compagnien zu Fuß,</w:t>
        <w:br/>
        <w:t>ten einen von Eisen gemachten Vonder</w:t>
        <w:br/>
        <w:t>Papagayo, welcher auf einer</w:t>
        <w:br/>
        <w:t>tange mit einem dicken eisernen Nagel</w:t>
        <w:br/>
        <w:t>gestalt befestiget war, daß mehr als</w:t>
        <w:br/>
        <w:t>adert Schuß nach ihn gethan wurden,</w:t>
        <w:br/>
        <w:t>en feiner ihn bewegete oder traff: nach</w:t>
        <w:br/>
        <w:t>Achem sie gleichwol von einem gewissen</w:t>
        <w:br/>
        <w:t>el an, schiessen musten. Ob ihn gleich</w:t>
        <w:br/>
        <w:t>le erreichten so gienge doch der Schuß</w:t>
        <w:br/>
        <w:t>weder durch die Flügel, oder durch ein</w:t>
        <w:br/>
        <w:t>deres Glied feines eisernen und hohlen</w:t>
        <w:br/>
        <w:t>bes. Die wenigste straffen sein Herz,</w:t>
        <w:br/>
        <w:t>ch weniger aber den Nagel, an welchen</w:t>
        <w:br/>
        <w:t>befestiget war. Wer aber diesen traff,</w:t>
        <w:br/>
        <w:t>dihn herunter schoß Der wurde von</w:t>
        <w:br/>
        <w:t>en andern als ein König begriffet;</w:t>
        <w:br/>
        <w:t>fieng auch nicht allein das von der</w:t>
        <w:br/>
        <w:t>ulten Compagnie darauf gesetzte</w:t>
        <w:br/>
        <w:t>cerium: sondern auch alles, was je</w:t>
        <w:br/>
        <w:t>von der Compagnie oder auch ein</w:t>
        <w:br/>
        <w:t>emder eingeeget hatte, der nicht zu der</w:t>
        <w:br/>
        <w:t>compagnie gehöret: welche lettere auch</w:t>
        <w:br/>
        <w:t>friedenschluß noch einmal so viel als eis</w:t>
        <w:br/>
        <w:t>r aus der Compagnie einsetzen musten,</w:t>
        <w:br/>
        <w:t>enn sie anders sollten zugelassen wers</w:t>
        <w:br/>
        <w:t>ben und der Königs Ehre geniessen, mit</w:t>
        <w:br/>
        <w:t>hin sich das Gluck theilhafftig machen</w:t>
        <w:br/>
        <w:t>wollten.</w:t>
        <w:br/>
        <w:br/>
        <w:t>So bald nun einer den Papagayo here was</w:t>
        <w:br/>
        <w:t>ab geschaffen hatte, wurde er nicht nur als enige</w:t>
        <w:br/>
        <w:t>König der Schißen gegrüsset: sondern es mium</w:t>
        <w:br/>
        <w:t>begleiteten ihn auch allein-wesende so wol fange</w:t>
        <w:br/>
        <w:t>Officiers als andere ansehnliche Diener ana</w:t>
        <w:br/>
        <w:t>der Illustren Compagnie, selbst der berab</w:t>
        <w:br/>
        <w:t>Her Gouverneur, wenn er zugegen war, hoffer</w:t>
        <w:br/>
        <w:t>nach Hauß; überreichten ihm das eine</w:t>
        <w:br/>
        <w:t>legte Geld, nebst einer Proemie von 30.</w:t>
        <w:br/>
        <w:br/>
        <w:t>Rthlr. welche die Illuftr Compagnie</w:t>
        <w:br/>
        <w:t xml:space="preserve">aus </w:t>
      </w:r>
      <w:r>
        <w:rPr>
          <w:b/>
          <w:color w:val="DD2B05"/>
          <w:u w:val="single"/>
        </w:rPr>
        <w:t>ihrerCafla</w:t>
      </w:r>
      <w:r>
        <w:t xml:space="preserve"> frcywillig reichen ließ. Da</w:t>
        <w:br/>
        <w:t>mit aber dieser neue König seine Freyhes</w:t>
        <w:br/>
        <w:t>brigkeit wieder zeigen möchte: so war er ges</w:t>
        <w:br/>
        <w:t>halten, alle diejenigen, welche ihn nach</w:t>
        <w:br/>
        <w:t>Hauß begleitet hatten, vor dieses Geld,</w:t>
        <w:br/>
        <w:t>und die genossene Ehre, herzlich zu tracti</w:t>
        <w:br/>
        <w:t>ren: und währet diese Luftigkeit inges</w:t>
        <w:br/>
        <w:t>mein 3. Tage, nach der Zahl der Comas</w:t>
        <w:br/>
        <w:t>knien: deren Officiers ebenfalls einander</w:t>
        <w:br/>
        <w:t>tractaten, und gemeiniglich den Herrn</w:t>
        <w:br/>
        <w:t>Gouvernenr absonderlich dabey hatten,</w:t>
        <w:br/>
        <w:t>weil er sie des ersten Tages köstlich bes</w:t>
        <w:br/>
        <w:t>wirtet hatte. b</w:t>
        <w:br/>
        <w:t>Gleichwie aber diese löbliche Gewohnet</w:t>
        <w:br/>
        <w:t>heit von dem Hrn. Simon van der Stei eins löblich</w:t>
        <w:br/>
        <w:t>gesetzet worden, als welcher wollust daß wonb</w:t>
        <w:br/>
        <w:t>er exerciret Leute habe würde, weni er von gemeinem</w:t>
        <w:br/>
        <w:t>auswärtigen Feind sollte angegrinst</w:t>
        <w:br/>
        <w:t>fen werden; um derwillen ich auch glaub</w:t>
        <w:br/>
        <w:t>be, daß die illuftr Compagnie die befang</w:t>
        <w:br/>
        <w:t>te 30. Rthlr. hergegeben, weil Ihr an der</w:t>
        <w:br/>
        <w:t>Erhaltung und Behauptung dieses Ortes</w:t>
        <w:br/>
        <w:t>gar sehr viel gelegen ist: also ist dieselbe</w:t>
        <w:br/>
        <w:t xml:space="preserve">von seinem Herrn Sohn, und </w:t>
      </w:r>
      <w:r>
        <w:rPr>
          <w:b/>
          <w:color w:val="DD2B05"/>
          <w:u w:val="single"/>
        </w:rPr>
        <w:t>Succcilore</w:t>
      </w:r>
      <w:r>
        <w:br/>
        <w:t>Hrn. Wilhelm Adrian van der Stel, Anno</w:t>
        <w:br/>
        <w:t>1706. in welchem Jahre er mit den</w:t>
        <w:br/>
        <w:t xml:space="preserve">Bürgern in </w:t>
      </w:r>
      <w:r>
        <w:rPr>
          <w:b/>
          <w:color w:val="DD2B05"/>
          <w:u w:val="single"/>
        </w:rPr>
        <w:t>grosserUneinigkeit</w:t>
      </w:r>
      <w:r>
        <w:t xml:space="preserve"> lebete, wie</w:t>
        <w:br/>
        <w:t>inskünftige wird zuberichten stehen, ab</w:t>
        <w:br/>
        <w:t>geschaffet und aufgehoben worden; das</w:t>
        <w:br/>
        <w:t>von ich zwar die Ursachen nicht vollkom</w:t>
        <w:br/>
        <w:t>men weiß, selbige aber mutmaßlich wol</w:t>
        <w:br/>
        <w:t>errathen konte, und hier niederschreiben</w:t>
        <w:br/>
        <w:t>wollte, wenn ich mich mit Muthmassen</w:t>
        <w:br/>
        <w:t>gen aufhalten, oder meinen Herren de</w:t>
        <w:br/>
        <w:t>mit zu beschweren gedachte. enn</w:t>
        <w:br/>
        <w:t>Unterdessen sage hier nur noch dieses,</w:t>
        <w:br/>
        <w:t>daß auch die Bürger an dem Vorgeber Bärge</w:t>
        <w:br/>
        <w:t>ge, ausser der Musterung im Gewehr ers auch a</w:t>
        <w:br/>
        <w:t>scheinen müssen, so offt entweder ein,</w:t>
        <w:br/>
        <w:t>neuer Gouverneur allhier anlanget, Geme</w:t>
        <w:br/>
        <w:t>oder aber ein Commiflàrius, der dieses erdchen</w:t>
        <w:br/>
        <w:t>Comptoir und Gouvernement zu diffitiren,</w:t>
        <w:br/>
        <w:t>gute Verordnungen zu geben, und</w:t>
        <w:br/>
        <w:t>andere wichtige Sachen zu verrichten</w:t>
        <w:br/>
        <w:t>Macht hat, so wol von Batavia als aus</w:t>
        <w:br/>
        <w:t>Holland selbsten ankommt. Wie ich denn weiß</w:t>
        <w:br/>
        <w:t>muffen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696.txt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 c.</w:t>
        <w:br/>
        <w:br/>
        <w:t>stund und der Stadt der guten Hoffs</w:t>
        <w:br/>
        <w:t>ig, und daß dieselbe am allerbesten aus</w:t>
        <w:br/>
        <w:t>Unterschriften der Briefschaften</w:t>
        <w:br/>
        <w:t>fehen sey. Nun habe Ihm zwar von</w:t>
        <w:br/>
        <w:t>Vorgebürge der guten Hoffnung,</w:t>
        <w:br/>
        <w:t>befandt, aus welchen Er theils die na</w:t>
        <w:br/>
        <w:t>liche Beschaffenheit des Landes, theils</w:t>
        <w:br/>
        <w:t>h der natürlichen Einwohner Sitten</w:t>
        <w:br/>
        <w:t>vernehmen können: von den Eurischen</w:t>
        <w:br/>
        <w:t>Einwohnern aber und ihrer an</w:t>
        <w:br/>
        <w:t>chteten Republique, ist noch vieles zu</w:t>
        <w:br/>
        <w:t>te geblieben, welches bereits mit der</w:t>
        <w:br/>
        <w:t>gierung angefangen habe zu melden,</w:t>
        <w:br/>
        <w:t>aneto noch derselben Beschreibung</w:t>
        <w:br/>
        <w:t>er anzeigen will.</w:t>
        <w:br/>
        <w:br/>
        <w:t>Von der Stadt nun, welche egents</w:t>
        <w:br/>
        <w:t>nicht zu dieser Materie gehöret, wenn</w:t>
        <w:br/>
        <w:t>n nicht sagen noch zugeben will, daß</w:t>
        <w:br/>
        <w:t>Der rechte Ort sey, welcher publique</w:t>
        <w:br/>
        <w:t>báude in sich schliesset: ist hier noch zu</w:t>
        <w:br/>
        <w:t>en übrig, daß sie noch ziemlich wohl</w:t>
        <w:br/>
        <w:t>geleget, und biß anhero mit Eiffer und</w:t>
        <w:br/>
        <w:t>druck auch grosser Geschwindigkeit</w:t>
        <w:br/>
        <w:t>auet worden sey. Denn seit An. 165</w:t>
        <w:br/>
        <w:t>ie ihren ersten Anfang genomen, ist sie</w:t>
        <w:br/>
        <w:t>derhalb 60. Jahren so starck angewachsen</w:t>
        <w:br/>
        <w:t>daß man nunmehro mehr als 200</w:t>
        <w:br/>
        <w:t>bebauet Häuser stehet. Die Sraß</w:t>
        <w:br/>
        <w:t>sind Schnur-gerade, und lauffen von</w:t>
        <w:br/>
        <w:t>See-Ufer an längst das Thal hins</w:t>
        <w:br/>
        <w:t>biß an den grossen, schönen und</w:t>
        <w:br/>
        <w:t>gichtigen Garten der ulten Comnei.</w:t>
        <w:br/>
        <w:t>Sie betragen eine Breite von</w:t>
        <w:br/>
        <w:t>O geben denen vor Ancker liegenden</w:t>
        <w:br/>
        <w:t>hoffen einen anmutigen Prospect,</w:t>
        <w:br/>
        <w:t>Iman von dorten aus in alle Gassen</w:t>
        <w:br/>
        <w:t>ein schauen, und sehen kan was in des</w:t>
        <w:br/>
        <w:t>selben vorfället.</w:t>
        <w:br/>
        <w:br/>
        <w:t>Die Häuser, welche wegen der schweren</w:t>
        <w:br/>
        <w:t>und Ruck-Winde nicht höher als</w:t>
        <w:br/>
        <w:t>oder höchstens zwey Vertiefungen</w:t>
        <w:br/>
        <w:t>h können gebauet werden, wie zu an</w:t>
        <w:br/>
        <w:t>er Zeit bereits umständlicher geschreis</w:t>
        <w:br/>
        <w:t>habe, sind alle von aussen sehr schön</w:t>
        <w:br/>
        <w:t>B, und von einem ziemlich grossen Um</w:t>
        <w:br/>
        <w:t>g: also, daß man inwendig unter</w:t>
        <w:br/>
        <w:t>etliche bequeme, gemächliche und saus</w:t>
        <w:br/>
        <w:t>Zimmer fiehet; auch hinter dem</w:t>
        <w:br/>
        <w:t>use noch einen ziemlich grossen Platz</w:t>
        <w:br/>
        <w:t>blicket, auf welchen man alles löthige</w:t>
        <w:br/>
        <w:t>aus Geráthe haben und andere Sa</w:t>
        <w:br/>
        <w:t>n bewahren, und in der Regen-Zeit</w:t>
        <w:br/>
        <w:t>schönes Küchen Gaͤrtlein dabey has</w:t>
        <w:br/>
        <w:t>fan. Die Dächer hingegen sind alle</w:t>
        <w:br/>
        <w:t>Rieth und Schieff, oder starcken</w:t>
        <w:br/>
        <w:t>gen gemachet, weil man wegen der</w:t>
        <w:br/>
        <w:t>achten schwehren Fall und Rucks</w:t>
        <w:br/>
        <w:t>Winde keine Ziegel-Steine gebrauchen</w:t>
        <w:br/>
        <w:t>kan.</w:t>
        <w:br/>
        <w:br/>
        <w:t>Eben um dieser Stroh Dächer willen warum</w:t>
        <w:br/>
        <w:t>sind auch die Ab-Dächer, welche vor die eb</w:t>
        <w:br/>
        <w:t>fen ziemlich starck im Schwange geans botten</w:t>
        <w:br/>
        <w:t>gen, und den Bewohnern der Häuser</w:t>
        <w:br/>
        <w:t>sehr commodè gefallen sind, durch eine</w:t>
        <w:br/>
        <w:t>expelle Ordre verbothen worden. Nicht</w:t>
        <w:br/>
        <w:t>nur daß keines mehr solle gebauet werden;</w:t>
        <w:br/>
        <w:t>sondern vielmehr, daß selbst die alten nicht</w:t>
        <w:br/>
        <w:t>sollen ausgebessert werden mögen, wofern</w:t>
        <w:br/>
        <w:t>ne nicht der Eigenthums-Herz die Maue</w:t>
        <w:br/>
        <w:t>aufführen lasset. Denn es waren vor dies</w:t>
        <w:br/>
        <w:t>fen die Mauren dieser Ab- Dácher kaum</w:t>
        <w:br/>
        <w:t>6. Schuhe hoch, und also gar leicht dem</w:t>
        <w:br/>
        <w:t>Brand unterworffen, der durch eine bren</w:t>
        <w:br/>
        <w:t>ende Tobacko Pfeife entstehen kan. Es</w:t>
        <w:br/>
        <w:t>wird daher auch dem fremd, ankommenden</w:t>
        <w:br/>
        <w:t>Schiffs: Vol, welches entweder aus</w:t>
        <w:br/>
        <w:t>Holland oder aus Indien den hiesigen</w:t>
        <w:br/>
        <w:t>ven besuchet, alsobald untersaget, und</w:t>
        <w:br/>
        <w:t>durch ein gedrucktes Manifest das an den</w:t>
        <w:br/>
        <w:t>grossen Mast angeschlagen wird, verbote</w:t>
        <w:br/>
        <w:t>ten, daß niemand mit einer brennenden</w:t>
        <w:br/>
        <w:t>Tobacko Pfeife über die Straffe gehen</w:t>
        <w:br/>
        <w:t>foll; weil man wohl weiß, daß sie so wohl</w:t>
        <w:br/>
        <w:t>als die Hottentotten griffe Liebhaber das</w:t>
        <w:br/>
        <w:t>von find: wer aber acarapet wird, der</w:t>
        <w:br/>
        <w:t>hat sich gewiß zu versichern, daß er alsos</w:t>
        <w:br/>
        <w:t>bald in den Arrest gebracht, hernach des</w:t>
        <w:br/>
        <w:t>andern Tages an einem aufgerichteten</w:t>
        <w:br/>
        <w:t>Pfahl, wacker gelernet, das ist: mit einem</w:t>
        <w:br/>
        <w:t>dicken und 3. biß 4. Schuh langen Strick</w:t>
        <w:br/>
        <w:t>vor seinen Hintern geschlagen, und denn</w:t>
        <w:br/>
        <w:t>nach seinem Schiff zugeschickt wird.</w:t>
        <w:br/>
        <w:br/>
        <w:t>Damit aber der Brand, der durch wasvon</w:t>
        <w:br/>
        <w:t>Nachlässigkeit entstehen könte (denn vom denbr</w:t>
        <w:br/>
        <w:t>Einschlagen der Gewitter weiß man hier weidler</w:t>
        <w:br/>
        <w:t>nichts, wie schon vormals berichtet habe)</w:t>
        <w:br/>
        <w:t>so viel menschlich möchte vorgebogen und</w:t>
        <w:br/>
        <w:t>derselbe verhütet werden: so sind gewisse</w:t>
        <w:br/>
        <w:t>Brand-Meister benennet, und von dem</w:t>
        <w:br/>
        <w:t>on. Gouverneur confirment, welche fois</w:t>
        <w:br/>
        <w:t>gens ihrer gethanen Pflicht, alle Monate</w:t>
        <w:br/>
        <w:t>gehalten sind, einmal Haus Suchung</w:t>
        <w:br/>
        <w:t>zu thun, und denen-jenigen, welche etwan</w:t>
        <w:br/>
        <w:t>ihre Schornsteine nicht sauber halten, os</w:t>
        <w:br/>
        <w:t>der abkehren lassen, selbiges 1. biß 2mal</w:t>
        <w:br/>
        <w:t>in der Gute zu untersagen: auch nachzuge</w:t>
        <w:br/>
        <w:t>hen, daß sie keine querStangen einbauen</w:t>
        <w:br/>
        <w:t>lassen, an welchen sie hernachmals burres</w:t>
        <w:br/>
        <w:t>Fleisch und andere geräucherte Speisen</w:t>
        <w:br/>
        <w:t>aufhängen konen: wen sie sich aber an dies</w:t>
        <w:br/>
        <w:t>ses gütliche Verbot und glimpfliche Wars</w:t>
        <w:br/>
        <w:t>nung nicht kehren wollen: so ist denn fer</w:t>
        <w:br/>
        <w:t>ner ihre Pflicht dem Hern Gouverneur</w:t>
        <w:br/>
        <w:t>und Facial dessen zu berichten, damit diese</w:t>
        <w:br/>
        <w:t>Muthmillige zur Straffe gezogen, und</w:t>
        <w:br/>
        <w:t>Fff 2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697.txt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Brief. 2.</w:t>
        <w:br/>
        <w:br/>
        <w:t>etlich zur Reinigung ihrer Schorstein</w:t>
        <w:br/>
        <w:t>angehalten werden können.</w:t>
        <w:br/>
        <w:t>An allen diesen Häusern, Land-Gu</w:t>
        <w:br/>
        <w:t>en und andern so wohl Bivar-als parquen</w:t>
        <w:br/>
        <w:t>Gebäuden, haben weder die Vor</w:t>
        <w:br/>
        <w:t>giesen als die ersten, so in diesen Ländern</w:t>
        <w:br/>
        <w:t>kand gewesen, noch die Engeländer, noch</w:t>
        <w:br/>
        <w:t>Franzosen, noch die Dänen einen eis</w:t>
        <w:br/>
        <w:t>gen Stein aufgerichtet und gebauet;</w:t>
        <w:br/>
        <w:t>ndern alles was gebauet ist, hat die</w:t>
        <w:br/>
        <w:t>ach Welt den Holländern zu dancken;</w:t>
        <w:br/>
        <w:t>elche, weil sie sonsten in den Städten,</w:t>
        <w:br/>
        <w:t>lecken und Dorffern ihres Vateriande,</w:t>
        <w:br/>
        <w:t>osse Liebhaber der Reinigkeit, Zierde</w:t>
        <w:br/>
        <w:t>d Nettigkeit seyn: so haben sie auch hiez</w:t>
        <w:br/>
        <w:t>on ihrer Gewonheit nicht abweichen</w:t>
        <w:br/>
        <w:t>ollen, sondern bestreben sich in allen der</w:t>
        <w:br/>
        <w:t>eichen Stücken zu zeigen, daß sie Holz</w:t>
        <w:br/>
        <w:t>nder, das ist: Leute von Reinlichkeit</w:t>
        <w:br/>
        <w:t>nd Sauberkeit seyn.</w:t>
        <w:br/>
        <w:br/>
        <w:t>Es ist aber sehr notable, daß, wie ich</w:t>
        <w:br/>
        <w:t>hon vormals berichtet habe, die Illuftr</w:t>
        <w:br/>
        <w:t xml:space="preserve">compagnie alle diese Pláze </w:t>
      </w:r>
      <w:r>
        <w:rPr>
          <w:b/>
          <w:color w:val="DD2B05"/>
          <w:u w:val="single"/>
        </w:rPr>
        <w:t>woraufman</w:t>
      </w:r>
      <w:r>
        <w:br/>
        <w:t>aufer bauen will, ja selbst auch ganze</w:t>
        <w:br/>
        <w:t>of Städte oder Land Guter, auf wel</w:t>
        <w:br/>
        <w:t>en man Wein, Korn, Waiden und al</w:t>
        <w:br/>
        <w:t>rley andere Früchte bauen kan, umsonst</w:t>
        <w:br/>
        <w:t>deschencket: und dem Beisizer noch dar</w:t>
        <w:br/>
        <w:t>einen freyen Erb-Brief darüber geben</w:t>
        <w:br/>
        <w:t>fet, krafft dessen er nit demselben schal</w:t>
        <w:br/>
        <w:t>n und walten kan wie es ihm gut dunket;</w:t>
        <w:br/>
        <w:t>on welchen allen sie doch keinen Nußen</w:t>
        <w:br/>
        <w:t>t, als daß sie von festen Gütern, wenn</w:t>
        <w:br/>
        <w:t>bige verkauffen werden, das Grunds</w:t>
        <w:br/>
        <w:t>lecht das ist: entweder weñ es noch neu,</w:t>
        <w:br/>
        <w:t>en roten oder 20sten, wenn es aber alt,</w:t>
        <w:br/>
        <w:t>en 40sten Pfennings genießet, affer der</w:t>
        <w:br/>
        <w:t>Beraffung aber gar nichts davon be</w:t>
        <w:br/>
        <w:t>hert. Wenn es aber Ländereien, alsfeld</w:t>
        <w:br/>
        <w:t>er und Weinberge sind, so begnüget sie</w:t>
        <w:br/>
        <w:t>h mit dem Zehenden: dergestalt, daß</w:t>
        <w:br/>
        <w:t>selbe im Sack muß gelieffert werden:</w:t>
        <w:br/>
        <w:t>id trauet haben dem Landmanne, daß er</w:t>
        <w:br/>
        <w:t>rlich heraus gehen, und sie nicht betau</w:t>
        <w:br/>
        <w:t>werde: welches jedoch, wenn man dem</w:t>
        <w:br/>
        <w:t>uropæischen Sprich Worte trauen fols</w:t>
        <w:br/>
        <w:t>daß der beste Bauer ein Schelm wäre,</w:t>
        <w:br/>
        <w:t>r nicht zu hoffen stünde.</w:t>
        <w:br/>
        <w:br/>
        <w:t>Zwar solte man wohl auf solche irrige</w:t>
        <w:br/>
        <w:t>Gedancken gerathen, wenn man betrach</w:t>
        <w:br/>
        <w:t xml:space="preserve">t, daß sie die </w:t>
      </w:r>
      <w:r>
        <w:rPr>
          <w:b/>
          <w:color w:val="DD2B05"/>
          <w:u w:val="single"/>
        </w:rPr>
        <w:t>vornehmsteCondition</w:t>
      </w:r>
      <w:r>
        <w:t>, wels</w:t>
        <w:br/>
        <w:t>e ihr erhaltener Erb Brief über solche</w:t>
        <w:br/>
        <w:t>and Güter in sich enthält, und welche zu</w:t>
        <w:br/>
        <w:t>ren eigenen besten darein gesetzet wird,</w:t>
        <w:br/>
        <w:t>unperfekten erfüllen. Denn dadurch</w:t>
        <w:br/>
        <w:t>wird ihnen anbefohlen, daß sie sich sollen</w:t>
        <w:br/>
        <w:t>gelegen seyn lassen, Eichen Bäume</w:t>
        <w:br/>
        <w:t>rt zu pflanzen und groß zu ziehen: wor</w:t>
        <w:br/>
        <w:t>nen ihnen die illustre Compagnie bereits</w:t>
        <w:br/>
        <w:t>vorgegangen, und an dem so genan</w:t>
        <w:br/>
        <w:t>ten runden Büschlein eine grosse Menge</w:t>
        <w:br/>
        <w:t>derselben auferzogen; bey ihnen aber fin</w:t>
        <w:br/>
        <w:t>det man auf so. Hof-Städten kaum einen</w:t>
        <w:br/>
        <w:t>einigen Eichen Baum, welches eine groß se</w:t>
        <w:br/>
        <w:t>Nachlässigkeit anzuzeigen scheinet. Als</w:t>
        <w:br/>
        <w:t>leine man wird von diesen und dergleichen</w:t>
        <w:br/>
      </w:r>
      <w:r>
        <w:rPr>
          <w:b/>
          <w:color w:val="DD2B05"/>
          <w:u w:val="single"/>
        </w:rPr>
        <w:t>feltfamenGedancken</w:t>
      </w:r>
      <w:r>
        <w:t xml:space="preserve"> gar leicht abgezogen,</w:t>
        <w:br/>
        <w:t>wenn man im Gegentheil betrachtet, daß</w:t>
        <w:br/>
        <w:t>sie feinen bequemern, und zum bezahlen</w:t>
        <w:br/>
        <w:t>fertigern Kauffmann finden können auch</w:t>
        <w:br/>
        <w:t>keinen andern suchen mögen, als die er</w:t>
        <w:br/>
        <w:t>dehnte gloriette Compagnie, welche ehe</w:t>
        <w:br/>
        <w:t>nen folgens den einmal bedungenen und</w:t>
        <w:br/>
        <w:t>fest gesetzten Preiß ihre Güter abkaufe</w:t>
        <w:br/>
        <w:t>fet, und nach geschehener gänzlichen Lies</w:t>
        <w:br/>
        <w:t>berung prompte bezahlet. Wer wolte</w:t>
        <w:br/>
        <w:t>nun so thōricht seyn, und diesen seinen</w:t>
        <w:br/>
        <w:t>Kauff Herz ja vielmehr Woblthäter und</w:t>
        <w:br/>
        <w:t>Beschauer betrügen? zumal da er mit jei</w:t>
        <w:br/>
        <w:t>nen Gütern ohne desselben Vorwissen</w:t>
        <w:br/>
        <w:t>nirgends hin handeln kan. fuß</w:t>
        <w:br/>
        <w:t>Jedoch ich vertiefe mich zu weit, und der</w:t>
        <w:br/>
        <w:t>gehe von meinem Vorhaben zu viel ab: fahre</w:t>
        <w:br/>
        <w:t>dahero will mich, mit Hintansetzung aller frei</w:t>
        <w:br/>
        <w:t>dergleichen Scrupel zu den publiquen be</w:t>
        <w:br/>
        <w:t>Gebäuden wenden, und nach Beschau</w:t>
        <w:br/>
        <w:t>ung der Stadt der guten Hoffnung, auch</w:t>
        <w:br/>
        <w:t>zusehen, wie denn die Vestung gleiches</w:t>
        <w:br/>
        <w:t>Namens, so wohl in-als auswendig be</w:t>
        <w:br/>
        <w:t>schaffen: und was annoch von denen vor</w:t>
        <w:br/>
        <w:t>mals gemeldeten Schanzen, auch andern</w:t>
        <w:br/>
        <w:t>Vestungs-Werken zu erinnern übrig seynzwar</w:t>
        <w:br/>
        <w:t>hat der Hr. Commander jo- Bie</w:t>
        <w:br/>
        <w:t>hann van Riebeck, gleich nach seiner te</w:t>
        <w:br/>
        <w:t>Ankunfft allhier, eine schöne viereckichte weder</w:t>
        <w:br/>
        <w:t>Vestung erbauet; welche inwendig mit</w:t>
        <w:br/>
        <w:t>vielen Wohl-Häusern vor denn. Con</w:t>
        <w:br/>
        <w:t>candeur und andere hohe Bediente der</w:t>
        <w:br/>
        <w:t>Illustren Compagnie, ingleichen mit</w:t>
        <w:br/>
        <w:t>wohl-angelegten Wacht Häusern auf des</w:t>
        <w:br/>
        <w:t>nen 4. Bollwerken und andern nöthigen</w:t>
        <w:br/>
        <w:t>Wohnungen, wie nicht weniger mit zieme</w:t>
        <w:br/>
        <w:t>lich grossen Pack Häusern versehen war:</w:t>
        <w:br/>
        <w:t>worinnen man die viele Handlung-Gu</w:t>
        <w:br/>
        <w:t>ter und bekothigte Lebens-Mittel bejah</w:t>
        <w:br/>
        <w:t>ren und vnversehret conferviren fonte;</w:t>
        <w:br/>
        <w:t>auswendig aber hatte sie gegen dieSee zu,</w:t>
        <w:br/>
        <w:t>eine schöne Wasser: Zange, und andere</w:t>
        <w:br/>
        <w:t>Anssenwercke, welche einem ankommenden</w:t>
        <w:br/>
        <w:t>Feind, Mühe genug verursachen konten,</w:t>
        <w:br/>
        <w:t>wenn er sich bemühen wolte selbige zu ers</w:t>
        <w:br/>
        <w:t>obern: die auch, wenn man der gemeinen</w:t>
        <w:br/>
        <w:t>Sage, welche unter den Einwohnern</w:t>
        <w:br/>
        <w:t>gehet, trauen darff, an Stärcke und</w:t>
        <w:br/>
        <w:t>Schönheit der jetzigen nichts nachgebe</w:t>
        <w:br/>
        <w:t>ben haben soll.</w:t>
        <w:br/>
        <w:br/>
        <w:t>Alleine, weil die angefangene Hand War</w:t>
        <w:br/>
        <w:t>lung, welche man mit den Einwohnern man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698.txt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Brief. 2.</w:t>
        <w:br/>
        <w:br/>
        <w:t>wohl, als mit Fremden und Aussen,</w:t>
        <w:br/>
        <w:t>rn triebe, nicht ab sondern täglich zu</w:t>
        <w:br/>
        <w:t>jhme, und dahero die besagten Packs</w:t>
        <w:br/>
        <w:t>däuser zu klein wurden, die man auch we</w:t>
        <w:br/>
        <w:t>n des engen Raums, so innerhalb der</w:t>
        <w:br/>
        <w:t>sestung noch übrig war, nicht bergröt</w:t>
        <w:br/>
        <w:t>en fonte; weil auch wegen der guten</w:t>
        <w:br/>
        <w:t>caution und grossen Wichtigkeit des</w:t>
        <w:br/>
        <w:t>rts, die Guarnilon muste verstärket</w:t>
        <w:br/>
        <w:t>erden, damit dieselbe neben den Eine</w:t>
        <w:br/>
        <w:t>ahnern im Stande seyn möchte, einem</w:t>
        <w:br/>
        <w:t>kommenden und die Eroberung im</w:t>
        <w:br/>
        <w:t>Schilde führenden Feinde, die Stirn zu</w:t>
        <w:br/>
        <w:t>eben, und ihm die Belagerung schwehr</w:t>
        <w:br/>
        <w:t>machen: so wurde nicht so wohl auf die</w:t>
        <w:br/>
        <w:t>sparung der Kosten gesehen, welche</w:t>
        <w:br/>
        <w:t>an auf die Vergrößerung hätte wenden</w:t>
        <w:br/>
        <w:t>üssen, als vielmehr darauf gedacht, wie</w:t>
        <w:br/>
        <w:t>an eine ganz neue, grössere, und weit</w:t>
        <w:br/>
        <w:t>affigere an einem andern bequemen Ort</w:t>
        <w:br/>
        <w:t>baute möchte, da man eben auch die See</w:t>
        <w:br/>
        <w:t xml:space="preserve">schiessen, und bexhaven befreien </w:t>
      </w:r>
      <w:r>
        <w:rPr>
          <w:b/>
          <w:color w:val="DD2B05"/>
          <w:u w:val="single"/>
        </w:rPr>
        <w:t>konteHierzu</w:t>
      </w:r>
      <w:r>
        <w:br/>
        <w:t>coniribuiren nun sehr viel die</w:t>
        <w:br/>
        <w:t>quationes des Gouver, Bad; welcher</w:t>
        <w:br/>
        <w:t>ne Zweiffel durch Erbauung der dezis</w:t>
        <w:br/>
        <w:t>Hen Namen verewigen wolte. Denn er</w:t>
        <w:br/>
        <w:t>ellene, wie man mich berichtet, der u</w:t>
        <w:br/>
        <w:t>en Compagnie nicht allein vor, daß die</w:t>
        <w:br/>
        <w:t>n de Son. Command ur van Riebeek</w:t>
        <w:br/>
        <w:t>bauer Bestung viel zu klein; an einen</w:t>
        <w:br/>
        <w:t>ng unbequemen Ort dabey unförmlich</w:t>
        <w:br/>
        <w:t>d zur D ention des Havens ganz un</w:t>
        <w:br/>
        <w:t>schickt erbauet ware: sondern auch, daß</w:t>
        <w:br/>
        <w:t>Unkosten, welche man auf die Vers</w:t>
        <w:br/>
        <w:t>pfferung und Verbesserung besagter</w:t>
        <w:br/>
        <w:t>festung wenden müste, darum umsonst</w:t>
        <w:br/>
        <w:t>erden angebeget fenn, weil es doch alle</w:t>
        <w:br/>
        <w:t>it ein baufälliges Werck bleiben würde:</w:t>
        <w:br/>
        <w:t>den man aus demselben den Haven,</w:t>
        <w:br/>
        <w:t>nd absonderlich den Ort, wo die Schafs</w:t>
        <w:br/>
        <w:t>vor Ancker gehen müssen, nicht wohl</w:t>
        <w:br/>
        <w:t>chiefen, und mit Nachdruck defendi</w:t>
        <w:br/>
        <w:t>fonte.</w:t>
        <w:br/>
        <w:br/>
        <w:t>Er schlug dahero endlich als das beste</w:t>
        <w:br/>
        <w:t xml:space="preserve">Mittel vor, daß es am </w:t>
      </w:r>
      <w:r>
        <w:rPr>
          <w:b/>
          <w:color w:val="DD2B05"/>
          <w:u w:val="single"/>
        </w:rPr>
        <w:t>allernüßlichsten</w:t>
      </w:r>
      <w:r>
        <w:br/>
        <w:t>áre, wenn man diese erste Vestung ab</w:t>
        <w:br/>
        <w:t>cache, und eine neue, weitere, grössere</w:t>
        <w:br/>
        <w:t>nd staͤrckere an einen andern und bequem</w:t>
        <w:br/>
        <w:t>tern Ort erbauet: zumal da die Unco</w:t>
        <w:br/>
        <w:t>en, welche man ohne hin auf die alte</w:t>
        <w:br/>
        <w:t>enden müste, nicht viel höher ansteigen</w:t>
        <w:br/>
        <w:t>erden, wenn man eine neue anlegte.</w:t>
        <w:br/>
        <w:br/>
        <w:t>Doferne man ihm das Directorium darz</w:t>
        <w:br/>
        <w:t>ber lassen wolte, so nehme er an, elbige</w:t>
        <w:br/>
        <w:t>derhalb 3. Jahren in solchen Stande zu</w:t>
        <w:br/>
        <w:t>den, daß man sie beziehen, und sich aus</w:t>
        <w:br/>
        <w:t>erselben deren fonte: doch mus</w:t>
        <w:br/>
        <w:t>e man ihm zu stehen, daß er ein Schiff</w:t>
        <w:br/>
        <w:t>vorhero nach Madagascar senden, allda</w:t>
        <w:br/>
        <w:t>mehrere Sclaven erhandeln, und selbige</w:t>
        <w:br/>
        <w:t>nachmals bey dem Bau als Handlanger</w:t>
        <w:br/>
        <w:t>gebrauchen möchte. a</w:t>
        <w:br/>
        <w:t>So ungerne aber sonsten die Illuftr Wire</w:t>
        <w:br/>
        <w:t>Compagnie sich über Sachen zu resolvi de</w:t>
        <w:br/>
        <w:t>ren scheinet, die nichts als Unkosten vers Douve</w:t>
        <w:br/>
        <w:t>ursachen, und keine Vortheile eintragen: an da</w:t>
        <w:br/>
        <w:t>so willig machten sie hingegen obgedacht side</w:t>
        <w:br/>
        <w:t>ter Hn. Bad, seinen gethanen Vorschlás</w:t>
        <w:br/>
        <w:t>gen nicht nur ein geneigts Gehör zu vers</w:t>
        <w:br/>
        <w:t>leihen; sondern auch selbige nach eiffer</w:t>
        <w:br/>
        <w:t>Uberiegung werckstellig zu machen.</w:t>
        <w:br/>
        <w:br/>
        <w:t>Sie schickte ihn derohalben als</w:t>
        <w:br/>
        <w:t>Gouverneur dahin, und gab, ihm nicht</w:t>
        <w:br/>
        <w:t>nur alle bekothigte Ordre und andere</w:t>
        <w:br/>
        <w:t>Sachen mit; sondern auch volle Macht,</w:t>
        <w:br/>
        <w:t>eine neue Vestung, dem gethanen Vors</w:t>
        <w:br/>
        <w:t>schlag gemäß zu erbauen, und hingegen</w:t>
        <w:br/>
        <w:t>nach deren Vollendung, die alte big auf</w:t>
        <w:br/>
        <w:t>den Grund abzubrechen.</w:t>
        <w:br/>
        <w:br/>
        <w:t>Er hat auch sein gegebenes Wort treus Bring</w:t>
        <w:br/>
        <w:t>lich gehalten, und innerhalb 3. Jahren dies nach 3</w:t>
        <w:br/>
        <w:t>fe jenige erbauet. Ob sie aber besser, als Jahre</w:t>
        <w:br/>
        <w:t>die vorige? davon kan ich nicht urtheilen, teo</w:t>
        <w:br/>
        <w:t>weil ich die alte und erste nicht gesehen.</w:t>
        <w:br/>
        <w:t>Wenn man aber nach dem Fundament</w:t>
        <w:br/>
        <w:t>urtheilen wolte, davon man noch einige</w:t>
        <w:br/>
        <w:t>Rudera fiehet, wenn man von der Stadt</w:t>
        <w:br/>
        <w:t>hach der Vestung gehet so ist affer aller</w:t>
        <w:br/>
        <w:t>Wieder-Rede gewiß, daß die jetzige zwar</w:t>
        <w:br/>
        <w:t>um ein ziemliches grosser, als die vorige:</w:t>
        <w:br/>
        <w:t>alleine daß sie stärcker und wohl-gelegener</w:t>
        <w:br/>
        <w:t>seyn soll, getraue mir nicht zu bejahen,</w:t>
        <w:br/>
        <w:t>weil mich unterschiedliche Ursachen davon</w:t>
        <w:br/>
        <w:t xml:space="preserve">abhalten, welche hier zu </w:t>
      </w:r>
      <w:r>
        <w:rPr>
          <w:b/>
          <w:color w:val="DD2B05"/>
          <w:u w:val="single"/>
        </w:rPr>
        <w:t>tpccinaren</w:t>
      </w:r>
      <w:r>
        <w:t xml:space="preserve"> bes</w:t>
        <w:br/>
        <w:t>denklich fallen.</w:t>
        <w:br/>
        <w:br/>
        <w:t>Doch dieses will ich wohl schreiben, diene</w:t>
        <w:br/>
        <w:t>daß, weil der Bau dieser Vestung sehr eils 3 ectu</w:t>
        <w:br/>
        <w:t>fertig fort gesetzet, und dabey weder Burs</w:t>
        <w:br/>
        <w:t>ger noch Bauer, vielweniger ein in Gar feit fe</w:t>
        <w:br/>
        <w:t>anliegender Soldat ja auch nicht eine bled</w:t>
        <w:br/>
        <w:t>mal die mit den Schiffen angekommene, urbe</w:t>
        <w:br/>
        <w:t>und mit den Schiffen wieder fortges</w:t>
        <w:br/>
        <w:t>hende Fremdlinge verschontet worden: jo</w:t>
        <w:br/>
        <w:t>ist derselbe zwar innerhalb denen besagten</w:t>
        <w:br/>
        <w:t>3. Jahren so weit als versprochen gewest</w:t>
        <w:br/>
        <w:t>sen, vollbracht worden: aber dabey so</w:t>
        <w:br/>
        <w:t>schlecht, daß man sich billich verwundern</w:t>
        <w:br/>
        <w:t>muß: massen man bey Losschiessung der</w:t>
        <w:br/>
        <w:t>Canoen zum öfftern besorget, es werde</w:t>
        <w:br/>
        <w:t>ein Stück von einem gewissen Bollwerck</w:t>
        <w:br/>
        <w:t>über den Hauffen fallen, und das Er</w:t>
        <w:br/>
        <w:t>schüttern nicht ansdauren. Solches brüh</w:t>
        <w:br/>
        <w:t>ret aber daher, dieweil die Klippen und</w:t>
        <w:br/>
        <w:t>Steine so füßlecht in einander gefüget und</w:t>
        <w:br/>
        <w:t>verbunden seyn, daß man, weil wenig Baku),</w:t>
        <w:br/>
        <w:t>und meistentheis Thon oder Erde dazu</w:t>
        <w:br/>
        <w:t>gebrauchet worden, an etlichen Orten ein</w:t>
        <w:br/>
        <w:t>Kiff 3</w:t>
        <w:br/>
        <w:t>Spa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699.txt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Brief. 2c.</w:t>
        <w:br/>
        <w:br/>
        <w:t>Spanisches Rohr oder Stock, so tieff</w:t>
        <w:br/>
        <w:t>mischen dieselbe hinein stecken und stossen</w:t>
        <w:br/>
        <w:t>an, als er lang ist.</w:t>
        <w:br/>
        <w:t>Dieses aber ist gleichwohl gewiß, daß,</w:t>
        <w:br/>
        <w:t>eil die Mauern dieser Vestung ziemlich</w:t>
        <w:br/>
        <w:t>och, und die Hauslein der Schildmacht, deren</w:t>
        <w:br/>
        <w:t>sehr viele rund um zusehen,</w:t>
        <w:br/>
        <w:t>und auswendig schon weiß seyn, sol</w:t>
        <w:br/>
        <w:t>es eine sehr angenehme Parade machet,</w:t>
        <w:br/>
        <w:t>nd sonderlich denen-jenigen lieblich in die</w:t>
        <w:br/>
        <w:t>lugen fällt, welche den Haven aus oder</w:t>
        <w:br/>
        <w:t>anfahren. Es ist auch dieses nicht zu laug</w:t>
        <w:br/>
        <w:t>en, daß, weil sie weit grösser als das vogel,</w:t>
        <w:br/>
        <w:t>nothwendig auch weit mehr Raum</w:t>
        <w:br/>
        <w:t>derselben anzutreffen; wie denn mitten</w:t>
        <w:br/>
        <w:t>urch diese Vestung, eine dicke quer</w:t>
        <w:br/>
        <w:t>Naher aufgerichtet zu sehen, welche</w:t>
        <w:br/>
        <w:t>dichtlich statt einer Abschneidung gebraus</w:t>
        <w:br/>
        <w:t>et werden könte: und sind aniezo an dies</w:t>
        <w:br/>
        <w:t>be des Edlen Hn. Gouverneurs, wie</w:t>
        <w:br/>
        <w:t>uch des ersten Ober-Kauffmanns in der</w:t>
        <w:br/>
        <w:t>Bestung, weitlaufftige und schöne Woh</w:t>
        <w:br/>
        <w:t>ungen angebaut: und könte auch biß an</w:t>
        <w:br/>
        <w:t>as andere Ende, noch eine dergleichen</w:t>
        <w:br/>
        <w:t>Wohnung aufgeführe werden, wenn</w:t>
        <w:br/>
        <w:t>Enöthig ware.</w:t>
        <w:br/>
        <w:br/>
        <w:t>An den Mauern der Boliwercke, find</w:t>
        <w:br/>
        <w:t>ins herum entweder unten Pack-Haus</w:t>
        <w:br/>
        <w:t>rund Ammunition Gewölbe, oben</w:t>
        <w:br/>
        <w:t>uf aber Gemächer zu sehen: oder aber</w:t>
        <w:br/>
        <w:t>an findet unten schon die Werkstätte</w:t>
        <w:br/>
        <w:t>er Handwercks Leute, welche in der</w:t>
        <w:br/>
        <w:t>Bestung nöthig erachtet werden, und</w:t>
        <w:br/>
        <w:t>ben auf ihre Schlaf Kammern; wie</w:t>
        <w:br/>
        <w:t>enn alle ansehnliche Bediente der Illiren</w:t>
        <w:br/>
        <w:t>Compagnie darinnen log ret wer</w:t>
        <w:br/>
        <w:t>en können, wenn sie entweder nur gelb</w:t>
        <w:br/>
        <w:t>en wollen, oder keine Famillen haben,</w:t>
        <w:br/>
        <w:t>it welchen sie sich freylich etwas enge</w:t>
        <w:br/>
        <w:t>helffen müssen doch sind ausser den</w:t>
        <w:br/>
        <w:t>cordegarden und einigen andern aber,</w:t>
        <w:br/>
        <w:t>r wenigen Zimmern, alle andere Wohl</w:t>
        <w:br/>
        <w:t>áufer nur mit Platt Dächern versehen,</w:t>
        <w:br/>
        <w:t>so, daß man sie ausser der Vestung nicht</w:t>
        <w:br/>
        <w:t>Gesichte bringen kan.</w:t>
        <w:br/>
        <w:br/>
        <w:t>Swar hat der Herz Gouverneur Wilim</w:t>
        <w:br/>
        <w:t>Adrian van der Stel, An. 1706. auf</w:t>
        <w:br/>
        <w:t>ordnung und Befehl des Heren Commislarii</w:t>
        <w:br/>
        <w:t>alarii N. de Wilde, welcher als ardiere</w:t>
        <w:br/>
        <w:t>Rath, und General über die in In</w:t>
        <w:br/>
        <w:t>en stehende Truppen aus Holland</w:t>
        <w:br/>
        <w:t>er anam, und diese Vestung genau bes</w:t>
        <w:br/>
        <w:t>auete denen obgedachten Fehlern, wel</w:t>
        <w:br/>
        <w:t>der Herz Gouverneur Bad begangen,</w:t>
        <w:br/>
        <w:t>iger affen abzuhelffen angefangen, da</w:t>
        <w:br/>
        <w:t>vor die Vestung ein artiges Javelin</w:t>
        <w:br/>
        <w:t>führen, und um die ganze Vestung ei</w:t>
        <w:br/>
        <w:t>bedeckten Weg anfangen, solchen</w:t>
        <w:br/>
        <w:t>h ziemlich weit, und biß bey nahe an</w:t>
        <w:br/>
        <w:t>das Ende seiner Regierung continuiret</w:t>
        <w:br/>
        <w:t>ließ; wobey er denn selbsten die erste Rad</w:t>
        <w:br/>
        <w:t>werde voll Erde zuführet, und nachdem</w:t>
        <w:br/>
        <w:t>ihm die andere anwesende. Herren gefolget</w:t>
        <w:br/>
        <w:t>hatten, die Soldaten nebst den Sclaven</w:t>
        <w:br/>
        <w:t>anmutige, das Werck ferner fortlaufes</w:t>
        <w:br/>
        <w:t>den; ließ ihnen auch über den dabey be</w:t>
        <w:br/>
      </w:r>
      <w:r>
        <w:rPr>
          <w:b/>
          <w:color w:val="DD2B05"/>
          <w:u w:val="single"/>
        </w:rPr>
        <w:t>dungeneu</w:t>
      </w:r>
      <w:r>
        <w:t xml:space="preserve"> Arbeit-Lohn einen halben Ei</w:t>
        <w:br/>
        <w:t>mer Wein aus der Illustren Compagnie</w:t>
        <w:br/>
        <w:t>ihren Keller reichen, und hieß sie densel</w:t>
        <w:br/>
        <w:t>ben auf seine Gesundheit austrinken. Got</w:t>
        <w:br/>
        <w:t>bem</w:t>
        <w:br/>
        <w:t>Alleine sein Herz Succensor, der Herz Der</w:t>
        <w:br/>
        <w:t>Gouverneur Louis van Affenburg, fe</w:t>
        <w:br/>
        <w:t>Bete diesen Bau nicht fort, sondern ließ A</w:t>
        <w:br/>
        <w:t>es bey demjenigen bewenden, was bereits lies</w:t>
        <w:br/>
        <w:t>gebauet war : weil ihm bedunckt, daß die Bau</w:t>
        <w:br/>
        <w:t>se Arbeit, nebst denen darauf verwende went</w:t>
        <w:br/>
        <w:t>ten Unkosten umsonst wären. Denn,</w:t>
        <w:br/>
        <w:t>pflegte er zu sagen, so lange einer Meister</w:t>
        <w:br/>
        <w:t>von dem Strand oder See-Ufer ist, so</w:t>
        <w:br/>
        <w:t>lange hat auch die Vestung keine Noth;</w:t>
        <w:br/>
        <w:t>wenn aber eine Landung geschehen wäre,</w:t>
        <w:br/>
        <w:t>so müste man nicht so wohl auf die Ve</w:t>
        <w:br/>
        <w:t>drung alleine sich verlassen, als vielmehr</w:t>
        <w:br/>
        <w:t>trachten, Meister von dem flachen Lande</w:t>
        <w:br/>
        <w:t>zu bleiben, und daselbst suchen den</w:t>
        <w:br/>
        <w:t>Feinden das Proviant abzuschneiden, oh</w:t>
        <w:br/>
        <w:t>ne welches sie die Bestung bald selsten</w:t>
        <w:br/>
        <w:t>wieder verlassen müsten, zumal da man</w:t>
        <w:br/>
        <w:t>sich aus Holland eines unfehlbaren stars</w:t>
        <w:br/>
        <w:t>den Succurses zu versichern hätte. da</w:t>
        <w:br/>
        <w:t>Ich könte noch viele dergleichen Rai- mas</w:t>
        <w:br/>
        <w:t>bonnement von diesem feel. Hern Got o</w:t>
        <w:br/>
        <w:t>veneur vorbringen, welche diese Materie bo</w:t>
        <w:br/>
        <w:t>abgiengen, wenn es nicht zu weit von fabre</w:t>
        <w:br/>
        <w:t>meinem Vorhaben abwiche; dahero sage</w:t>
        <w:br/>
        <w:t>vielmehr, daß diese Vestung die Illustre</w:t>
        <w:br/>
        <w:t>Compagnie ein sehr grosses Capital ges</w:t>
        <w:br/>
        <w:t>kostet : und daß sie 5. Boliwercke habe,</w:t>
        <w:br/>
        <w:t>wovon das eine, welches am nähesten ges</w:t>
        <w:br/>
        <w:t>gen die Stadt zu, und bey nahe gegent</w:t>
        <w:br/>
        <w:t>Nord: Westen lieget, Beeren genennet</w:t>
        <w:br/>
        <w:t>werde: die andern so in der Ordnung</w:t>
        <w:br/>
        <w:t>folgen heissen: Leerdam, Gazenellenbogen,</w:t>
        <w:br/>
        <w:t>Oranien und Namfio,</w:t>
        <w:br/>
        <w:t>Nach Erbauung dieser Vestung, hat was</w:t>
        <w:br/>
        <w:t>auch, wie vormals schon berichtet wor clung</w:t>
        <w:br/>
        <w:t>den, der Herz Gouverneur Simon van Scha</w:t>
        <w:br/>
        <w:t>der Stel gewiesen, daß er etwas von dem aufg</w:t>
        <w:br/>
        <w:t>Krieg verstehe, und hat daherv die fen w</w:t>
        <w:br/>
        <w:t>Schanze an dem so genannten Wassers</w:t>
        <w:br/>
        <w:t>Platz hinter dem Loben Berg; ingleichen</w:t>
        <w:br/>
        <w:t>diejenige, so in Hottentotte Holland ges</w:t>
        <w:br/>
        <w:t>sehen wird, von Erde außwerffen lassen.</w:t>
        <w:br/>
        <w:br/>
        <w:t>Ob nun schon die erste zur Bedeckung</w:t>
        <w:br/>
        <w:t>und Befreyung des See-Strandes dies</w:t>
        <w:br/>
        <w:t>nete, und die andere gegen die Hotten-Selbig</w:t>
        <w:br/>
        <w:t>totusque Nation. Gunjemans genannt, Car</w:t>
        <w:br/>
        <w:t>gute Dienste erwiesen, wenn elbige einen</w:t>
        <w:br/>
        <w:t>Ein</w:t>
        <w:br/>
        <w:t>geben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700.txt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Brief. 2c.</w:t>
        <w:br/>
        <w:br/>
        <w:t>fall vorhatten: so hat doch sein Herz</w:t>
        <w:br/>
        <w:t>ohn und Succensor in der Regierung,</w:t>
        <w:br/>
        <w:t>r2 Wilhelm Adrian van der Stel, alle</w:t>
        <w:br/>
        <w:t>de in den Wind geschlagen, und nun</w:t>
        <w:br/>
        <w:t>hero gänzlich eingehen lassen: berge</w:t>
        <w:br/>
        <w:t>it, daß auch die haben gestandenen</w:t>
        <w:br/>
        <w:t>Sacht auglein, welche ich noch gehe:</w:t>
        <w:br/>
        <w:t>habe, nunmehro über einen Hauffen</w:t>
        <w:br/>
        <w:t>gen und nicht einmal die Rudera davon</w:t>
        <w:br/>
        <w:t>hr gesehen werden.</w:t>
        <w:br/>
        <w:br/>
        <w:t>Eben dergleichen ist auch denen hinter</w:t>
        <w:br/>
        <w:t>Bestung angelegten Wercke begegnet,</w:t>
        <w:br/>
        <w:t>che ungefehr eine Stunde von dersel</w:t>
        <w:br/>
        <w:t>entfernet, und an dem Salt Fluß ges</w:t>
        <w:br/>
        <w:t>tet waren: als die zu Wacht Häusern</w:t>
        <w:br/>
        <w:t>zu einem darinnen erbauten Pferdes</w:t>
        <w:br/>
        <w:t>call vor die Neuterey dienete; von</w:t>
        <w:br/>
        <w:t>chen allen, ausser dem Reuter-Stall,</w:t>
        <w:br/>
        <w:t>gemeiniglich denen aus Indien hieher</w:t>
        <w:br/>
        <w:t>annemen Standes-Personen zu einem</w:t>
        <w:br/>
        <w:t>fängniß dienet, man heutiges Ta</w:t>
        <w:br/>
        <w:t>e Fundamenta mehr ſiehet, sondern</w:t>
        <w:br/>
        <w:t>weiß nur alleine noch die Namen</w:t>
        <w:br/>
        <w:t>on: welche, wie ich vormals gemeldet</w:t>
        <w:br/>
        <w:t xml:space="preserve">e, Kehr die Kuh, der </w:t>
      </w:r>
      <w:r>
        <w:rPr>
          <w:b/>
          <w:color w:val="DD2B05"/>
          <w:u w:val="single"/>
        </w:rPr>
        <w:t>Kyckuyt</w:t>
      </w:r>
      <w:r>
        <w:t>, und</w:t>
        <w:br/>
        <w:t>uter Stall geheissen: in welchem less</w:t>
        <w:br/>
        <w:t>ich ben meiner Ankunfft, drey hohe</w:t>
        <w:br/>
        <w:t>andes Personen angetroffen habe, die</w:t>
        <w:br/>
        <w:t>der hohen Indischen Regierung, vor</w:t>
        <w:br/>
        <w:t>ge Jahre hieher gebandet waren: wel</w:t>
        <w:br/>
        <w:t>auch nach verflossenen Jahren ihres</w:t>
        <w:br/>
        <w:t>differents mit holländischen Schafs</w:t>
        <w:br/>
        <w:t>wieder dahin gesandt worden.</w:t>
        <w:br/>
        <w:br/>
        <w:t>Von der Vestung und allen Fortifies-Wercken,</w:t>
        <w:br/>
        <w:t>wende mich nun zu des</w:t>
        <w:br/>
        <w:t>andern publiquen Gebäuden wobey</w:t>
        <w:br/>
        <w:t>mich aber an feine Ordnung binde,</w:t>
        <w:br/>
        <w:t>nach dem Rang richte; sondern ich</w:t>
        <w:br/>
        <w:t>fie alle nach einander beschreiben, wie</w:t>
        <w:br/>
        <w:t>nir einfallen werden. Unter diesen</w:t>
        <w:br/>
        <w:t>et sich nun auch das Hospital oder</w:t>
        <w:br/>
        <w:t>ech Haus, welches die uit en Com</w:t>
        <w:br/>
        <w:t>nie gleich anfangs eben so bekothiget</w:t>
        <w:br/>
        <w:t>besen ist, als die Bestung selbsten: ins</w:t>
        <w:br/>
        <w:t>sie die auf den Schiffen befindliche</w:t>
        <w:br/>
        <w:t>ande und Breßhaffte, sonsten nicht</w:t>
        <w:br/>
        <w:t>hatten versorgen noch verpflegen</w:t>
        <w:br/>
        <w:t>nen; zumal da deren offt mit einem eis</w:t>
        <w:br/>
        <w:t>en Schiffe 100. 150. auch noch mehr</w:t>
        <w:br/>
        <w:t>e angebracht werden.</w:t>
        <w:br/>
        <w:br/>
        <w:t>Zwar hatte der Hr. Commander Jones</w:t>
        <w:br/>
        <w:t>van Riebeck. bereits in dem Ans</w:t>
        <w:br/>
        <w:t>g eines erbauen lassen, welches gleich</w:t>
        <w:br/>
        <w:t>Dem Ufer der See stunde, und daher</w:t>
        <w:br/>
        <w:t>sehr wohl gelegen war; alleine es ist</w:t>
        <w:br/>
        <w:t>demselben bey nahe eben ergangen,</w:t>
        <w:br/>
        <w:t>mit der Vestung, nur daß es nicht</w:t>
        <w:br/>
        <w:t>abgebrochen worden: massen es gar</w:t>
        <w:br/>
        <w:t>zu klein wurde, dergestalt, daß man</w:t>
        <w:br/>
        <w:t>offtmals, wenn absonderlich einigeschen</w:t>
        <w:br/>
        <w:t>fe zugleich aus Holland angekommen sind,</w:t>
        <w:br/>
        <w:t>nicht gewest hat, wo man Plaz genug fin</w:t>
        <w:br/>
        <w:t>den soll, diese mit dem Scharbock behafft</w:t>
        <w:br/>
        <w:t>tete, und mit andern Kranckheiten bela</w:t>
        <w:br/>
        <w:t>dene Menschen zu beherbergen, und nach</w:t>
        <w:br/>
        <w:t>Bildlichkeit zu bewirten. $</w:t>
        <w:br/>
        <w:t>Es wurde deßwegen unter dem Herm man</w:t>
        <w:br/>
        <w:t>Gouverneur Simon van der Stel be wand</w:t>
        <w:br/>
        <w:t>schlossen, felsiges in ein Pack Haus in ein</w:t>
        <w:br/>
        <w:t>zu verwandeln; worinnen man als aus</w:t>
        <w:br/>
        <w:t>erley Schiffs Notwendigkeiten, als</w:t>
        <w:br/>
        <w:t>Thaten, Stricke, Thron ze verwahren,</w:t>
        <w:br/>
        <w:t>und denen bekothigten Schiffen, auch ans</w:t>
        <w:br/>
        <w:t>dern Eingesoffenen abfolgen lassen konte,</w:t>
        <w:br/>
        <w:t>wenn sie darüber einen gebührenden An</w:t>
        <w:br/>
        <w:t>weiß Zettel, von dem Herm Gouverneur</w:t>
        <w:br/>
        <w:t>und ersten Ober-Kauffmann der Ver</w:t>
        <w:br/>
        <w:t>tung unterschrieben, und von dem Caspier</w:t>
        <w:br/>
        <w:t>quittieret, vorzeigen fonten; als ohne</w:t>
        <w:br/>
        <w:t>welchen der Equipage Meister, welcher</w:t>
        <w:br/>
        <w:t>über dieses Pack-Haus gesetzet, und gehe</w:t>
        <w:br/>
        <w:t>meiniglich ein Schiffs-Captain ist, des</w:t>
        <w:br/>
        <w:t>sen Schiff als Admiral allezeit auf der</w:t>
        <w:br/>
        <w:t>Rhede liegen bleibet, und die Flagge füh</w:t>
        <w:br/>
        <w:t>ret, nichts abfolgen zu lassen vermag, es</w:t>
        <w:br/>
        <w:t>sey denn, daß er es nachmals selber bezahl</w:t>
        <w:br/>
        <w:t>len, und haben darüber eine Reprimant</w:t>
        <w:br/>
        <w:t>de einschlucken will.</w:t>
        <w:br/>
        <w:br/>
        <w:t>Damit aber auch vor die Kranck Sorge direte</w:t>
        <w:br/>
        <w:t>getragen und ihnen geholffen würde; so greffe</w:t>
        <w:br/>
        <w:t>ist weiter beschlossen worden, an statt des Siech</w:t>
        <w:br/>
        <w:t>vorigen, das annoch unter dem Namen aus</w:t>
        <w:br/>
        <w:t>des besagten Pack Hauses stehet, ein ans</w:t>
        <w:br/>
        <w:t>ders zu erbauen, welches viel weiter,</w:t>
        <w:br/>
        <w:t>grösser, prächtiger und ansehnlicher, auch</w:t>
        <w:br/>
        <w:t>von mehrern Raum und Bequemlichkeit</w:t>
        <w:br/>
        <w:t>vor die Krancken selbsten wäre. Hierzu was</w:t>
        <w:br/>
        <w:t>wurde nun der sehr schöne, bequeme und in p</w:t>
        <w:br/>
        <w:t>ganz angenehme Play, welcher gegen der able</w:t>
        <w:br/>
        <w:t>Kirche über stunde, und zu einem artigen korbe</w:t>
        <w:br/>
        <w:t>Garten gebrauchet wurde, ausersehen,</w:t>
        <w:br/>
        <w:t>und erwählet; welcher denen damaligen</w:t>
        <w:br/>
        <w:t>Befizen entzogen wurde, dieweil man sie</w:t>
        <w:br/>
        <w:t>anderwärts genugsam zur contende,</w:t>
        <w:br/>
        <w:t>und mit einem andern Stücke Landes zu</w:t>
        <w:br/>
        <w:t>begifftigen wuste.</w:t>
        <w:br/>
        <w:br/>
        <w:t>Dieser Plaz wurde darum um so viel waru</w:t>
        <w:br/>
        <w:t>desto mehr beliebet, weil er nicht nur gasman b</w:t>
        <w:br/>
        <w:t>rade der Kirchen gegen über lag; sondern et</w:t>
        <w:br/>
        <w:t>auch, weil unmittelbar der grosse, schöne</w:t>
        <w:br/>
        <w:t>prächtige und mit allerhand Capolita</w:t>
        <w:br/>
        <w:t>ten, an Blumen, Bäumen und andern</w:t>
        <w:br/>
        <w:t>Gewächsen wohl versehene und ges</w:t>
        <w:br/>
        <w:t>schmückte Garten der blutten Compagnie</w:t>
        <w:br/>
        <w:t>daran siesse, in welchen die Kran</w:t>
        <w:br/>
        <w:t>ken einen (onen Prop &amp; haben konten,</w:t>
        <w:br/>
        <w:t>wenn sie nur ein wenig wieder das Bette</w:t>
        <w:br/>
        <w:t>zu verlassen vermochten. Auf diesem Platz</w:t>
        <w:br/>
        <w:t>nun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701.txt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 Brief. 2c.</w:t>
        <w:br/>
        <w:br/>
        <w:t>mn, sage ich, ist das neue Hospital oder</w:t>
        <w:br/>
        <w:t>Siech-Haus sehr propre erbauet, und</w:t>
        <w:br/>
        <w:t>Form eines Creues aufgeführe wors</w:t>
        <w:br/>
        <w:t>n, woran die Mauren ziemlich dick, und</w:t>
        <w:br/>
        <w:t>e Länge nebst der Breite sehr confideles</w:t>
        <w:br/>
        <w:t>ist.</w:t>
        <w:br/>
        <w:t>Denn daß es ziemlich lang seyn muß</w:t>
        <w:br/>
        <w:t>erhellet daraus, weil auf der längsten</w:t>
        <w:br/>
        <w:t>Seite, von der obern There, die nach</w:t>
        <w:br/>
        <w:t>m obgedachten Garten der Illustren</w:t>
        <w:br/>
        <w:t>compagnie hinaus fiehet, biß zu der</w:t>
        <w:br/>
        <w:t>tern, die nach der Stadt zugehet, mehr</w:t>
        <w:br/>
        <w:t>nn 100. brande Patienten liegen fön</w:t>
        <w:br/>
        <w:t>en; da unterdessen der Creutz-Gang,</w:t>
        <w:br/>
        <w:t>elcher von dem geoffen Thor, das nach</w:t>
        <w:br/>
        <w:t>r Kirche zu stehet, biß an das gegen</w:t>
        <w:br/>
        <w:t>Ser stehende, und nach dem Löwen</w:t>
        <w:br/>
        <w:t>Sorg hinaus sehende, fortwähret, frey</w:t>
        <w:br/>
        <w:t>eibet, und auch frey bleiben muß das</w:t>
        <w:br/>
        <w:t>it man gemächlich hin und wieder wan:</w:t>
        <w:br/>
        <w:t>In, und den Bedürftigen beyspringen</w:t>
        <w:br/>
        <w:t>könne.</w:t>
        <w:br/>
        <w:br/>
        <w:t>Ich verstehe aber durch dieses frey</w:t>
        <w:br/>
        <w:t>eiben des Creutz-Ganges, welcher die</w:t>
        <w:br/>
        <w:t>Breite ausmachet, nicht, daß ganz und</w:t>
        <w:br/>
        <w:t>ar nichts dahin moge gebracht werden,</w:t>
        <w:br/>
        <w:t>elches ja, da derselbe so breit, zu bela</w:t>
        <w:br/>
        <w:t>en ware; sondern meine Meinung ist</w:t>
        <w:br/>
        <w:t>erbey diese, daß dieser Creutz Gang</w:t>
        <w:br/>
        <w:t>Or solche Patienten ledig gelassen wer</w:t>
        <w:br/>
        <w:t>, welche entweder Arm-oder Beine gerochen</w:t>
        <w:br/>
        <w:t>haben, oder sonsten sehr gefahr</w:t>
        <w:br/>
        <w:t>h franck seyn, daß man sich bey ihnen</w:t>
        <w:br/>
        <w:t>le Augenblicke des Todtes versehen</w:t>
        <w:br/>
        <w:t>uß. Diese liegen nicht neben einander</w:t>
        <w:br/>
        <w:t>af brettern Bettstätten, wie die andern;</w:t>
        <w:br/>
        <w:t>ndern es hat ein jeder seine eigene,</w:t>
        <w:br/>
        <w:t>nd dabey sehr niedrige Bettstatt: auf</w:t>
        <w:br/>
        <w:t>welcher ihm sein Feder Bett oder Baum</w:t>
        <w:br/>
        <w:t>ellene Matratze dergestalt aufgebettet</w:t>
        <w:br/>
        <w:t>wird, daß er commode darauf liegen und</w:t>
        <w:br/>
        <w:t>then kan. Es stehen auch diese Betts</w:t>
        <w:br/>
        <w:t>atten so weit von einander, daß der Chi</w:t>
        <w:br/>
        <w:t>argus oder ein anderer herum gehen,</w:t>
        <w:br/>
        <w:t>nd ihn bescheidentlich bedienen angesagte</w:t>
        <w:br/>
        <w:t>bretterne Bettstätten aber,</w:t>
        <w:br/>
        <w:t>f welchen diejenige ihr Lager finden,</w:t>
        <w:br/>
        <w:t>elche nicht so gar gefährlich und schmerz</w:t>
        <w:br/>
        <w:t>ch franck darnieder liegen, sind auf bey</w:t>
        <w:br/>
        <w:t>en Seiten der langen Mauer anzutref</w:t>
        <w:br/>
        <w:t>n und zusehen: auch solcher gestalt ge</w:t>
        <w:br/>
        <w:t>nacht, daß diese Bretter, welche auf</w:t>
        <w:br/>
        <w:t>Quer Balden liegen, die auf untergeben</w:t>
        <w:br/>
        <w:t>n und befestigten Stoßen ruhen, von</w:t>
        <w:br/>
        <w:t>er obersten biß zu der untersten There in</w:t>
        <w:br/>
        <w:t>nem Stücke fortgehen. Sie sind an</w:t>
        <w:br/>
        <w:t>ey an der Mauer, wo der Kopff zu liegen</w:t>
        <w:br/>
        <w:t>mmet, etwas höher, als am Ende, da</w:t>
        <w:br/>
        <w:t>e Füsse ruhen. Weil nun einer dichte</w:t>
        <w:br/>
        <w:t>an dem andern lieget, so ist leicht zu glau</w:t>
        <w:br/>
        <w:t>ben, daß mehr denn hundert Personen</w:t>
        <w:br/>
        <w:t>auf jeder Seite sich lagern können, ob</w:t>
        <w:br/>
        <w:t>man gleich den breiten Quer-Gang frey</w:t>
        <w:br/>
        <w:t>lásset, und nur die gefährliche Patienten</w:t>
        <w:br/>
        <w:t>dahin bringet: deren gleichwohl</w:t>
        <w:br/>
        <w:t>wiederum etliche dreissig, auch nach Er</w:t>
        <w:br/>
        <w:t>forderung, wenn derselben sehr viel sind,</w:t>
        <w:br/>
        <w:t>noch eines so viel können angenommen,</w:t>
        <w:br/>
        <w:t>und absonderlich besorget werden.</w:t>
        <w:br/>
        <w:br/>
        <w:t>zu beyden Seiten des geoffen Thors, ges Bie</w:t>
        <w:br/>
        <w:t>gen der Küche über, und wiederum hinten en</w:t>
        <w:br/>
        <w:t>gegen den Löwen-Berg zu, sind ziemlich tals</w:t>
        <w:br/>
        <w:t>grosse, und über vier Werd-Schuh hos aaf</w:t>
        <w:br/>
        <w:t>he Fenster in die Mauer eingebrochen, from</w:t>
        <w:br/>
        <w:t>und mit Gläsern verwahret, welche auch</w:t>
        <w:br/>
        <w:t>nach Proportion breit sind. An jeden</w:t>
        <w:br/>
        <w:t>derselben, deren vorne und hinten 48. und</w:t>
        <w:br/>
        <w:t>also überall, so wohl in fronte als parte</w:t>
        <w:br/>
        <w:t>poetica 24. sind, findet man vier Fli</w:t>
        <w:br/>
        <w:t>gel, welche man in der warmen Zeit</w:t>
        <w:br/>
        <w:t>allesamt aufmachen fan, damit die kuh</w:t>
        <w:br/>
        <w:t>le Lufft hindurch streiche: und in der</w:t>
        <w:br/>
        <w:t>Regen Zeit zuhalten kan, damit die Leis</w:t>
        <w:br/>
        <w:t>ber nicht erhalten und verschlimmern.</w:t>
        <w:br/>
        <w:br/>
        <w:t>Uber dieses sind diese Fenster mit eisers</w:t>
        <w:br/>
        <w:t>nen Gittern versehen, damit die Kran</w:t>
        <w:br/>
        <w:t>ce, wenn sie etwas besser worden, bey</w:t>
        <w:br/>
        <w:t>Nacht nicht davon fliehen, und sich</w:t>
        <w:br/>
        <w:t>durch unordentliches Leben in einen viel</w:t>
        <w:br/>
        <w:t>schlimmern Zustand sehen können, als</w:t>
        <w:br/>
        <w:t>sie vorhero gehabt haben. gelb</w:t>
        <w:br/>
        <w:t>Långst denen vorbeschriebenen brets Dat</w:t>
        <w:br/>
        <w:t>ternen Betten, welche an beyden Maus Seb</w:t>
        <w:br/>
        <w:t>ern aufgerichtet stehen, erblicket man d</w:t>
        <w:br/>
        <w:t>ungefähr drey Schuh von denenselben rade</w:t>
        <w:br/>
        <w:t>viele viereckichte Pfeiler aufgemauert,</w:t>
        <w:br/>
        <w:t>welche oben mit geschlossenen Schiebe</w:t>
        <w:br/>
        <w:t>bögen, aneinander gefüget seyn, damit</w:t>
        <w:br/>
        <w:t>auf denenselben die Quer Balcken lies</w:t>
        <w:br/>
        <w:t>gen können, welche das ganze Dach</w:t>
        <w:br/>
        <w:t>und den Boden tragen müssen. Diese</w:t>
        <w:br/>
        <w:t>Pfeiler, gleichwie sie der Mauer an der</w:t>
        <w:br/>
        <w:t>die gleich seyn, also sind sie auch eben so</w:t>
        <w:br/>
        <w:t>weiß betünchet und mit Muschel Kalch</w:t>
        <w:br/>
        <w:t>gewissen, als die Mauer: und weil dieses</w:t>
        <w:br/>
        <w:t>auch auswendig geschehen, so machet dies</w:t>
        <w:br/>
        <w:t>es weitlaufftige Hospital oder Siech</w:t>
        <w:br/>
        <w:t>Haus auch eine gar schöne Parade. Bat</w:t>
        <w:br/>
        <w:t>Anden 4. Winckeln des Creues, siehet a</w:t>
        <w:br/>
        <w:t>man 4. kleine Häuschen mit Platt Da B</w:t>
        <w:br/>
        <w:t>achern gebauet in dere einem zuz linnewand eine</w:t>
        <w:br/>
        <w:t>wo man bey dem grossen Thor hinein ge nuns</w:t>
        <w:br/>
        <w:t>het, versiechen-Vater seinen Aufenthalt</w:t>
        <w:br/>
        <w:t>hat; woselbst er sehr commode wohnet,</w:t>
        <w:br/>
        <w:t>und auch zur Noth mit einer kleine Famille</w:t>
        <w:br/>
        <w:t>sich solte behelffen können. Denn er hat</w:t>
        <w:br/>
        <w:t xml:space="preserve">nicht nur eine bequeme und </w:t>
      </w:r>
      <w:r>
        <w:rPr>
          <w:b/>
          <w:color w:val="DD2B05"/>
          <w:u w:val="single"/>
        </w:rPr>
        <w:t>lustigeStube</w:t>
      </w:r>
      <w:r>
        <w:t>,</w:t>
        <w:br/>
        <w:t>woraus er die Kirche nebst den oberwehr</w:t>
        <w:br/>
        <w:t>ten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702.txt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Brief. 2.</w:t>
        <w:br/>
        <w:br/>
        <w:t>en Garten der Illustren Compagnie</w:t>
        <w:br/>
        <w:t>Deschauen kan; sondern er hat auch hin</w:t>
        <w:br/>
        <w:t>er derselben eine sehr grosse Küche, wor:</w:t>
        <w:br/>
        <w:t>nnen er sich allerley Speisen kan bereis</w:t>
        <w:br/>
        <w:t>en lassen: zumal da die schwarzen Clas</w:t>
        <w:br/>
        <w:t>en, welche in dem Hospital den Krans</w:t>
        <w:br/>
        <w:t>Ein aufwarten und dienen müssen, völlig</w:t>
        <w:br/>
        <w:t>nter seinem Commando stehen, und</w:t>
        <w:br/>
        <w:t xml:space="preserve">Sun müssen, was er von ihnen </w:t>
      </w:r>
      <w:r>
        <w:rPr>
          <w:b/>
          <w:color w:val="DD2B05"/>
          <w:u w:val="single"/>
        </w:rPr>
        <w:t>verlangetDoch</w:t>
      </w:r>
      <w:r>
        <w:br/>
        <w:t>muß er geschehen lassen, daß in</w:t>
        <w:br/>
        <w:t>efer geoffen Kuche die Krancke, welche</w:t>
        <w:br/>
        <w:t>mit dem Scharbock behafftet sind, oder</w:t>
        <w:br/>
        <w:t>auch sonsten andere Kranckheiten an sich</w:t>
        <w:br/>
        <w:t>ben, eines trucknen Schwitz-Bades</w:t>
        <w:br/>
        <w:t>h bedienen mögen, so offt ihnen solches</w:t>
        <w:br/>
        <w:t>on dem Ober-Barbierer des Siech</w:t>
        <w:br/>
        <w:t>Auses gerathen, und zu thun anbefahl</w:t>
        <w:br/>
        <w:t>wird. Endlich hat er nebst allen dies</w:t>
        <w:br/>
        <w:t>Bequemlichkeiten hinter den besagten</w:t>
        <w:br/>
        <w:t>Bossen Thor, gleich bey dem Eingang,</w:t>
        <w:br/>
        <w:t>ch eine Kamer zu feinen Diensten: wors</w:t>
        <w:br/>
        <w:t>nen er so wohl seine Meublen, als auch</w:t>
        <w:br/>
        <w:t>dere Kanffmanschafften, wenn er sich</w:t>
        <w:br/>
        <w:t>ren bedienen will, bewahren und auf</w:t>
        <w:br/>
        <w:t>ben kan.</w:t>
        <w:br/>
        <w:br/>
        <w:t>Zur rechten Hand dieses grossen</w:t>
        <w:br/>
        <w:t>hors, hat der besagte Ober: Barbierer</w:t>
        <w:br/>
        <w:t>Siech Haufes feines Wohnung; wel</w:t>
        <w:br/>
        <w:t>er gemeiniglich de Namen Doctor füh</w:t>
        <w:br/>
        <w:t>weil er so wohl inwendige als asseclis</w:t>
        <w:br/>
        <w:t>Auren verrichtet, und bey Mangel eis</w:t>
        <w:br/>
        <w:t>wahren gelehrten Doctoris wahrneh</w:t>
        <w:br/>
        <w:t>en muß. Er kan ebenfalls sehr vergnügt</w:t>
        <w:br/>
        <w:t>rinneh seyn und leben, indem er nebst</w:t>
        <w:br/>
        <w:t>er geoffen und luftigen Stuben, aus</w:t>
        <w:br/>
        <w:t>Sicher er gleichfalls die Kirche amt</w:t>
        <w:br/>
        <w:t>Stadt, und ein Stück des Havens</w:t>
        <w:br/>
        <w:t>Augen hat, auch sein Laborador</w:t>
        <w:br/>
        <w:t>nahe an der Hand, und eine</w:t>
        <w:br/>
        <w:t>ammer neben daran hat, worinnen er</w:t>
        <w:br/>
        <w:t>ener massen alle feine Cariola, und</w:t>
        <w:br/>
        <w:t>dere Sachen hin thun und bewahren</w:t>
        <w:br/>
        <w:t>1. Dieser Ober-Barbierer hat freys</w:t>
        <w:br/>
        <w:t>auch dem Siech Vater zu befehlen,</w:t>
        <w:br/>
        <w:t>nn er zu gegen ist, und müssen ihm</w:t>
        <w:br/>
        <w:t>, die in dem Siech Hause stehen</w:t>
        <w:br/>
        <w:t>erworffen seyn; wenn er aber, wes</w:t>
        <w:br/>
        <w:t>feiner Praxi, die er unter den Bars</w:t>
        <w:br/>
        <w:t>n hat, und von welcher er ein groß</w:t>
        <w:br/>
        <w:t>Geld fammen und erwerben kan,</w:t>
        <w:br/>
        <w:t>t zugegen ist: so hat der Siech-Vas</w:t>
        <w:br/>
        <w:t xml:space="preserve">alleine das Ober </w:t>
      </w:r>
      <w:r>
        <w:rPr>
          <w:b/>
          <w:color w:val="DD2B05"/>
          <w:u w:val="single"/>
        </w:rPr>
        <w:t>GebiethAuf</w:t>
      </w:r>
      <w:r>
        <w:br/>
        <w:t>der Seite des Siech-Hauses,</w:t>
        <w:br/>
        <w:t>che gegen dem Löwen Berg hinaus</w:t>
        <w:br/>
        <w:t>et, ist abermals zur lincken in dem</w:t>
        <w:br/>
        <w:t>elbst befindlichen Häuschen, die</w:t>
        <w:br/>
        <w:t>ech Mutter wohnhafft; welche zwar</w:t>
        <w:br/>
        <w:t>den Krancken als die lauter</w:t>
        <w:br/>
        <w:t>anns-Personen sind, weiter nichts zu</w:t>
        <w:br/>
        <w:t>Vie in</w:t>
        <w:br/>
        <w:t>schaffen hat, als daß sie die benötigte</w:t>
        <w:br/>
        <w:t>Victualia, welche auf ein ganzes Mosa</w:t>
        <w:br/>
        <w:t>nath voraus gegeben werden, nebst ei,</w:t>
        <w:br/>
        <w:t>ligen andern Kleinigkeiten in ihrer Beesem</w:t>
        <w:br/>
        <w:t>wahrung hat, und selbige täglich dem</w:t>
        <w:br/>
        <w:t>Koch in dem Siech Hause überreichet:</w:t>
        <w:br/>
        <w:t>sie hat eben dieselbige Commodi át, die</w:t>
        <w:br/>
        <w:t>der Ober-Barbierer und der Siech-Va</w:t>
        <w:br/>
        <w:t>ter geniesen. brau Verr</w:t>
        <w:br/>
        <w:t>lia nicht völlig unter einer Siech Mut</w:t>
        <w:br/>
        <w:t>Ehedessen zwar stunden diese Victa- Che</w:t>
        <w:br/>
        <w:t>ter, die in dem Hause wohnet; sons gen</w:t>
        <w:br/>
        <w:t>dern es hatten auch andere benece pe</w:t>
        <w:br/>
        <w:t>Frauen, die ausser dem Hospital oder b</w:t>
        <w:br/>
        <w:t>Siech-Haus wohneten, zugleich mit ihr den</w:t>
        <w:br/>
        <w:t xml:space="preserve">die </w:t>
      </w:r>
      <w:r>
        <w:rPr>
          <w:b/>
          <w:color w:val="DD2B05"/>
          <w:u w:val="single"/>
        </w:rPr>
        <w:t>lalpection</w:t>
      </w:r>
      <w:r>
        <w:t xml:space="preserve"> darüber; duften auch,</w:t>
        <w:br/>
        <w:t>wenn viele Brande ankamen, in das</w:t>
        <w:br/>
        <w:t>felde geben, und fleissige Aussicht has</w:t>
        <w:br/>
        <w:t>ben, daß den Branden ihre Speisen</w:t>
        <w:br/>
        <w:t>sauber und wohl zugerichtet wurden,</w:t>
        <w:br/>
        <w:t>absonderlich wenn sie etwas heraus ges</w:t>
        <w:br/>
        <w:t>geben hatten, daß bey dem Fleische mus</w:t>
        <w:br/>
        <w:t>ste gekochet werden; und weiß ich gar</w:t>
        <w:br/>
        <w:t>wohl, daß solches bey dem Koch sehr</w:t>
        <w:br/>
        <w:t>viel gefruchtet: es ist aber nachgehends b</w:t>
        <w:br/>
        <w:t>unter dem Heran Wilhelm Adan van</w:t>
        <w:br/>
        <w:t>der Stel, diese Methode aufgehoben,</w:t>
        <w:br/>
        <w:t>und dieser Frauen die Sorge davon W</w:t>
        <w:br/>
        <w:t>alleine überlassen worden. Unterdes Sel</w:t>
        <w:br/>
        <w:t>fen gereichet dieses zu seinem immer</w:t>
        <w:br/>
        <w:t>währenden Lob, wird es auch niemand</w:t>
        <w:br/>
        <w:t>allhier käugnen können, daß er sich selbs</w:t>
        <w:br/>
        <w:t>sten gar offt und vielfältig die Mühe</w:t>
        <w:br/>
        <w:t>gegeben, in das Siech Haus zu gehen,</w:t>
        <w:br/>
        <w:t>und daselbst die Brande zu besuchen,</w:t>
        <w:br/>
        <w:t>auch ihnen ein Herz einzusprechen, und</w:t>
        <w:br/>
        <w:t>deren zubereitete Speise zu versuchen:</w:t>
        <w:br/>
        <w:t>welche, wenn sie nicht gut und wohl zu</w:t>
        <w:br/>
        <w:t>bereitet war, so viel zu wege brachte,</w:t>
        <w:br/>
        <w:t>daß der Koch vor einen derben Verweis</w:t>
        <w:br/>
        <w:t>und unglimpfliche Begegnung nicht fors</w:t>
        <w:br/>
        <w:t>gen duͤrffte. tung On WE</w:t>
        <w:br/>
        <w:t>Endlich in dem vierdten zur rechten ode</w:t>
        <w:br/>
        <w:t>Hand und auf derselben Seiten stehens Koch t</w:t>
        <w:br/>
        <w:br/>
        <w:t xml:space="preserve">den Häuschen wohnet der schon </w:t>
      </w:r>
      <w:r>
        <w:rPr>
          <w:b/>
          <w:color w:val="DD2B05"/>
          <w:u w:val="single"/>
        </w:rPr>
        <w:t>gedachafftte</w:t>
      </w:r>
      <w:r>
        <w:br/>
        <w:t>Koch; welcher ein schönes Stübe</w:t>
        <w:br/>
        <w:t>chen, nebst einer grossen und weitläuff</w:t>
        <w:br/>
        <w:t>tagen Küche, auch ein kleines Kammer</w:t>
        <w:br/>
        <w:t>chen beißet, und zu seiner Bequemlich</w:t>
        <w:br/>
        <w:t>keit gebrauchet. Dieser hat es freylich Dieser</w:t>
        <w:br/>
        <w:t>unter allen denen, die in dem Sieches me</w:t>
        <w:br/>
        <w:t>Hause sich befunden, am schlimmsten und lim</w:t>
        <w:br/>
        <w:t>Haus</w:t>
        <w:br/>
        <w:t>muß die meiste Mühe und Arbeit vers</w:t>
        <w:br/>
        <w:t>richten. Denn er ist verpflichtet vor</w:t>
        <w:br/>
        <w:t>alle Branden, die sich darinnen beine</w:t>
        <w:br/>
        <w:t>den, solten auch gleich derselben so viel</w:t>
        <w:br/>
        <w:t>seyn, daß kein einiger mehr hinein cöns</w:t>
        <w:br/>
        <w:t>te, täglich zweymal zu kochen, und muß</w:t>
        <w:br/>
        <w:t>Die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703.txt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Brief. c.</w:t>
        <w:br/>
        <w:br/>
        <w:t>ie Mittags Kost um zehen Uhr, die</w:t>
        <w:br/>
        <w:t>bend-Suppe aber um fünff Uhr Nach</w:t>
        <w:br/>
        <w:t>mittags bereit und fertig sey: damit die</w:t>
        <w:br/>
        <w:t>zweyen, welche ihnen von vorersehn</w:t>
        <w:br/>
        <w:t>en Obers Barbierer gegeben werden,</w:t>
        <w:br/>
        <w:t>nachmals desto besser würcken, und nach</w:t>
        <w:br/>
        <w:t>verdaueten Speisen fráfftig operieren</w:t>
        <w:br/>
        <w:t>Innen.</w:t>
        <w:br/>
        <w:br/>
        <w:t>Anstatt der Kopffe, welche man in</w:t>
        <w:br/>
        <w:t>ndern Küchen gebrauchet, hat er zween</w:t>
        <w:br/>
        <w:t>hoffe fuperne Keffel, und etliche etwas</w:t>
        <w:br/>
        <w:t>einere eiserne Topffern welchen er</w:t>
        <w:br/>
        <w:t>or alle diese Menschen kochen muß: und</w:t>
        <w:br/>
        <w:t>eil diese Leute wochentlich drey mahl</w:t>
        <w:br/>
        <w:t>utes und wohl-geschmackes Schöpfens</w:t>
        <w:br/>
        <w:t>fleisch zu essen; jeder aber derselben an</w:t>
        <w:br/>
        <w:t>en Fleisch Tagen ein Pfund bekomb</w:t>
        <w:br/>
        <w:t>tet: so ist leicht zu urtheilen, daß dies</w:t>
        <w:br/>
        <w:t>Kessel, zumal da noch so viel Was</w:t>
        <w:br/>
        <w:t>zu dem Fleische kommet, und unter</w:t>
        <w:br/>
        <w:t>affable entweder Reiß, oder ein anderes</w:t>
        <w:br/>
        <w:t>tes Gewisse gethan und gekochet</w:t>
        <w:br/>
        <w:t>wird, so leicht nicht werden zu regieren</w:t>
        <w:br/>
        <w:t>yn: welches alles, und noch viele andes</w:t>
        <w:br/>
        <w:t>Sachen mehr, wenn man sie confirmiret,</w:t>
        <w:br/>
        <w:t>genugsam zu erkennen geben,</w:t>
        <w:br/>
        <w:t>ß es berührten Koch, in diesem Sieche</w:t>
        <w:br/>
        <w:t>auſe, unter allen gefunden darinnen</w:t>
        <w:br/>
        <w:t>ahnenden und bestellten Menschen, am</w:t>
        <w:br/>
        <w:t>ersten wird.</w:t>
        <w:br/>
        <w:br/>
        <w:t>Zwar haben es die Sclaven, welche</w:t>
        <w:br/>
        <w:t>id denn auch denen von ihren eigenen</w:t>
        <w:br/>
        <w:t>ationen dienen und aufwarten müssen,</w:t>
        <w:br/>
        <w:t>ich nicht gar zu gut: indem sie so wohl</w:t>
        <w:br/>
        <w:t>Tage, als ben Nacht gegenwärtig</w:t>
        <w:br/>
        <w:t>n und aufwarten müssen: alleine der</w:t>
        <w:br/>
        <w:t>ben Vielheit, indem insgemein 8. biß</w:t>
        <w:br/>
        <w:t>5. zu diesem Ende daselbst unterhalten</w:t>
        <w:br/>
        <w:t>erden, machet, daß ihnen die Arbeit</w:t>
        <w:br/>
        <w:t>achter wird, dieweil sie einander bald</w:t>
        <w:br/>
        <w:t>t, und haben sonderlich des Nachts,</w:t>
        <w:br/>
        <w:t>er Ruhe genießen. Zudem, so ist die</w:t>
        <w:br/>
        <w:t>beit, welche sie bey den Krancken</w:t>
        <w:br/>
        <w:t>richten müssen, so gar schwer nicht,</w:t>
        <w:br/>
        <w:t>d bestehet meistens in dem, daß sie ihs</w:t>
        <w:br/>
        <w:t>n einen frischen Grund Wasser, auch</w:t>
        <w:br/>
        <w:t>e Speise bringen, wenn sie selber</w:t>
        <w:br/>
        <w:t>ht gehen können, auch bey Nacht,</w:t>
        <w:br/>
        <w:t>nn sie sich etwan entblödet, wieder zu</w:t>
        <w:br/>
        <w:t>fen, und ihnen sonsten zu rechte gelfs</w:t>
        <w:br/>
        <w:t>1: auch wenn sie mit einer klaglichen</w:t>
        <w:br/>
        <w:t>schwachheit überfallen werde, oder wohl</w:t>
        <w:br/>
        <w:t>e sterben möchten, dem Siech: Vas</w:t>
        <w:br/>
        <w:t>solches anzeigen, und den Verstor</w:t>
        <w:br/>
        <w:t>nen an einen andern Ort von den</w:t>
        <w:br/>
        <w:t>beyden hinweg bringen; dieweil ges</w:t>
        <w:br/>
        <w:t>achter Siech-Vater solches alles ein</w:t>
        <w:br/>
        <w:t>reiben und verantworten muß: wie</w:t>
        <w:br/>
        <w:t>bald hernach noch etwas wegen dieser</w:t>
        <w:br/>
        <w:t>Verantwortung folgen wird. = ande Hau</w:t>
        <w:br/>
        <w:t>Gleichwie aber diese bishero bes E</w:t>
        <w:br/>
        <w:t>beriebene vier niedrige Gebäude in dem auch</w:t>
        <w:br/>
        <w:t>Areus Windeln des Siech Hauses, mad</w:t>
        <w:br/>
        <w:t>ausserlich daran gebauet sind; also sind bem</w:t>
        <w:br/>
        <w:t>auch inwendig in dem Siech-Haus noch</w:t>
        <w:br/>
        <w:t>einige Abschnitte und kleine Kammerlein</w:t>
        <w:br/>
        <w:t>gemachet, welche zu unterschieds</w:t>
        <w:br/>
        <w:t>lichen Nußbarkeiten angewendet und</w:t>
        <w:br/>
        <w:t>gebrauchet werden. Und zwar so sind</w:t>
        <w:br/>
        <w:t>inwendig auf der Seiten des Creutz</w:t>
        <w:br/>
        <w:t>Ganges, welche gegen den 2dwen</w:t>
        <w:br/>
        <w:t>Berg hinaus lauffen, zwen solche Ges</w:t>
        <w:br/>
        <w:t>macher, deren dieses zur rechten ledig</w:t>
        <w:br/>
        <w:t>stehet, und nur alsdenn gebrauchet</w:t>
        <w:br/>
        <w:t>wird, wenn solche Patienten vorhin</w:t>
        <w:br/>
        <w:t>den sind, denen ein Arm oder auch ein</w:t>
        <w:br/>
        <w:t>Bein muß abgebähet oder abgenommen</w:t>
        <w:br/>
        <w:t>werden. Es wird alsdenn nemlich der</w:t>
        <w:br/>
        <w:t>Patient in dieses Zimmer gebracht, das</w:t>
        <w:br/>
        <w:t>mit er von allen andern Branden allein</w:t>
        <w:br/>
        <w:t>ne kan bedienet und versorget werden.</w:t>
        <w:br/>
        <w:br/>
        <w:t>Wie ich denn einer solchen Operation</w:t>
        <w:br/>
        <w:t>beygewohnet, da Anno 1708. einem,</w:t>
        <w:br/>
        <w:t>der sich selbsten die Hand durch einen</w:t>
        <w:br/>
        <w:t>Stück Schuß erbarmlich verwundet,</w:t>
        <w:br/>
        <w:t>und dabey die vordere Arm-Röhre ers</w:t>
        <w:br/>
        <w:t>sprenget hatte, der Arm biß über den</w:t>
        <w:br/>
        <w:t>Ellenbogen muste weggenommen were</w:t>
        <w:br/>
        <w:t>den.</w:t>
        <w:br/>
        <w:br/>
        <w:t>Dieser elende Menschen lag anfangs Deck</w:t>
        <w:br/>
        <w:t>erbärmlich unter denen andern Patien-giebt</w:t>
        <w:br/>
        <w:t>ten, und achtete; da ihm aber bedeu-3ufe</w:t>
        <w:br/>
        <w:t>tet wurde, wie er den Arm würde ent- der d</w:t>
        <w:br/>
        <w:t>ehren mussen, gab er sich nicht nur abge</w:t>
        <w:br/>
        <w:t>willig darein, sondern wünschet nur, "</w:t>
        <w:br/>
        <w:t>daß er schon möchte abgenommen seyn;</w:t>
        <w:br/>
        <w:t>und da man ihn in dieses Zimmer</w:t>
        <w:br/>
        <w:t>brachte, auf einen Stuhl niederlegte,</w:t>
        <w:br/>
        <w:t>und den verwundeten Arm entblödete:</w:t>
        <w:br/>
        <w:t>sagte er nichts mehr, als daß ihm der</w:t>
        <w:br/>
        <w:t>Ober-Barbierer nicht lang quálen möch</w:t>
        <w:br/>
        <w:t>te. Nachdem nun alles bereit war,</w:t>
        <w:br/>
        <w:t>und der obgedachte Ober-Barbierer die</w:t>
        <w:br/>
        <w:t>Incipio gethan auch alsobald den</w:t>
        <w:br/>
        <w:t>Arm in drey Stoffen abgebadet, und bes</w:t>
        <w:br/>
        <w:t>reits wieder mit nöthigen Pflastern und</w:t>
        <w:br/>
        <w:t>andern Sachen zu verbinden beschafftig</w:t>
        <w:br/>
        <w:t>get war: rieff dieser Armselige aus, und</w:t>
        <w:br/>
        <w:t>fragte, ob denn sein Arm noch nicht hers</w:t>
        <w:br/>
        <w:t>unter wäre? Weil ihm aber der Obers</w:t>
        <w:br/>
        <w:t>Barbierer nicht nur den abgenommenen</w:t>
        <w:br/>
        <w:t>Arm zeigte, sondern auch durch einen</w:t>
        <w:br/>
        <w:t>seiner Geholffen, einen Lab-Grund und</w:t>
        <w:br/>
        <w:t>Herz-Starckung geben ließ, so sagte er</w:t>
        <w:br/>
        <w:t>endlich: GOTT sey gedancket, daß</w:t>
        <w:br/>
        <w:t>ich diese Schmerzen überstanden habe!</w:t>
        <w:br/>
        <w:t>gab sich darauf zu frieden, und wurd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704.txt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Brief. 2.</w:t>
        <w:br/>
        <w:br/>
        <w:t>nach geschehenen Verband wieder hin</w:t>
        <w:br/>
        <w:t>us auf feine Bette gebracht, worselbsten</w:t>
        <w:br/>
        <w:t>ach nach etlichen Tagen, da ein anderer</w:t>
        <w:br/>
        <w:t>fall dazu schlug, gestorben ist.</w:t>
        <w:br/>
        <w:t>Jenes Kammerlein, das zur lincken</w:t>
        <w:br/>
        <w:t>and auf dieser Seiten erbauet ist, die</w:t>
        <w:br/>
        <w:t>et den Unter-Barbierern, welche über</w:t>
        <w:br/>
        <w:t>as Siech Haus mit bestellet seyn, zu</w:t>
        <w:br/>
        <w:t>rer Wohnung und Aufenthalt. Es ist</w:t>
        <w:br/>
        <w:t>var vor 2. biß. Menschen ziemlich ens</w:t>
        <w:br/>
        <w:t>gleichwohl aber in diesem Stücke ges</w:t>
        <w:br/>
        <w:t>schlich, da sie nicht weit zu lauffen has</w:t>
        <w:br/>
        <w:t>n, wenn einer unter den Krancken ih</w:t>
        <w:br/>
        <w:t>Hülffe begehret. Zudem war auch</w:t>
        <w:br/>
        <w:t>y meiner Ankunfft der Ober-Barbes</w:t>
        <w:br/>
        <w:t>verheyrathet, und hatte sein eigen</w:t>
        <w:br/>
        <w:t>aus, aus welchen er nur des morgens</w:t>
        <w:br/>
        <w:t>d Abends hieher gienge, und die Panten</w:t>
        <w:br/>
        <w:t>verfahe; fonte also einer in seinem</w:t>
        <w:br/>
        <w:t>ft ordentlichen Logis allhier wohnen,</w:t>
        <w:br/>
        <w:t>d bekamen die übrigen weitern und</w:t>
        <w:br/>
        <w:t>meren Plaz. So ist auch einer von</w:t>
        <w:br/>
        <w:t>Unter-Barbierern verheyrathet, und</w:t>
        <w:br/>
        <w:t>het ausser dem Siech Hause, wel</w:t>
        <w:br/>
        <w:t>es abermals, wenn gleich der Obers</w:t>
        <w:br/>
        <w:t>arbitrer hierinnen wohnet, vor die an</w:t>
        <w:br/>
        <w:t>gut ist, und ihnen mehrern Raum</w:t>
        <w:br/>
        <w:t>chaffet.</w:t>
        <w:br/>
        <w:br/>
        <w:t>Auf der Seite, die an den grossen</w:t>
        <w:br/>
        <w:t>arten der Illustren Compagnie stof</w:t>
        <w:br/>
        <w:t>ist abermals zur rechten ein solches</w:t>
        <w:br/>
        <w:t>zimmerlein, das aber fein Fenster hat;</w:t>
        <w:br/>
        <w:t>clajes zu einem Efängniß kan gebraus</w:t>
        <w:br/>
        <w:t xml:space="preserve">werden, wenn sich unter den </w:t>
      </w:r>
      <w:r>
        <w:rPr>
          <w:b/>
          <w:color w:val="DD2B05"/>
          <w:u w:val="single"/>
        </w:rPr>
        <w:t>Patieneinige</w:t>
      </w:r>
      <w:r>
        <w:br/>
        <w:t>unruhige Köpffe, oder Trum</w:t>
        <w:br/>
        <w:t>molde, oder gar närrische befinden</w:t>
        <w:br/>
        <w:t>achten; asseman dergleichen Leute,</w:t>
        <w:br/>
        <w:t>ache andere in ihrer Ruhe verhindern,</w:t>
        <w:br/>
        <w:t>wohl darinnen verschliessen, und nach</w:t>
        <w:br/>
        <w:t>findung der Sache entweder straffen,</w:t>
        <w:br/>
        <w:t>r aber anderwärts hin in Berhafft</w:t>
        <w:br/>
        <w:t>gen fan.</w:t>
        <w:br/>
        <w:br/>
        <w:t>Endlich ist noch eines neben des</w:t>
        <w:br/>
        <w:t>ech Vaters Wohnung, nahe an dessen</w:t>
        <w:br/>
        <w:t>che, welches absonderlich dazu dienet,</w:t>
        <w:br/>
        <w:t xml:space="preserve">man solche Patienten, welche mit </w:t>
      </w:r>
      <w:r>
        <w:rPr>
          <w:b/>
          <w:color w:val="DD2B05"/>
          <w:u w:val="single"/>
        </w:rPr>
        <w:t>VeKrandheitent</w:t>
      </w:r>
      <w:r>
        <w:br/>
        <w:t>inficere sind, da hinein</w:t>
        <w:br/>
        <w:t>gen, und behöriger Weise cura en kan:</w:t>
        <w:br/>
        <w:t>ches auch, weil das brutale Baths</w:t>
        <w:br/>
        <w:t>old solchen Vppigkeiten und unduchtig</w:t>
        <w:br/>
        <w:t>Leben, gemeiniglich gar sehr ergeben,</w:t>
        <w:br/>
        <w:t>nimmermehr ledig stehet: und weiß</w:t>
        <w:br/>
        <w:t>gar wohl, daß binsten nicht nur dies</w:t>
        <w:br/>
        <w:t>sondern noch mehr andere Kammern</w:t>
        <w:br/>
        <w:t>dergleichen Patienten angefüllet ges</w:t>
        <w:br/>
        <w:t>en.</w:t>
        <w:br/>
        <w:br/>
        <w:t>Es hat aber die Illuftr Compagnie,</w:t>
        <w:br/>
        <w:t>eine löbliche und raisonnable Mechon</w:t>
        <w:br/>
        <w:t>diesem ihren Siech-Hause eingefüh</w:t>
        <w:br/>
        <w:t>ret, die billich alles Lobs, Ruhms und sung</w:t>
        <w:br/>
        <w:t>Preises werth ist. Es bestehet selbige dars</w:t>
        <w:br/>
        <w:t>innen, daß alle Patienten, welche in dies</w:t>
        <w:br/>
        <w:t>fes Hospital oder Siech-Haus kommen</w:t>
        <w:br/>
        <w:t>(die Venus Kranckheiten aber nehme ich</w:t>
        <w:br/>
        <w:t>ein vor allemal aus) die ersten 14. Tage</w:t>
        <w:br/>
        <w:t>alles frey haben, sie mögen auch an Medicamenten</w:t>
        <w:br/>
        <w:t>und anderer Wartung kos</w:t>
        <w:br/>
        <w:t>sten was sie wollen. Wenn sie aber ins</w:t>
        <w:br/>
        <w:t>derhalb solcher Zeit nicht können curiret</w:t>
        <w:br/>
        <w:t>werden, also daß sie ihre Schiffe, mit</w:t>
        <w:br/>
        <w:t>welchen sie hieher gekomen, fahren laffen,</w:t>
        <w:br/>
        <w:t>und länger, biß zu ihrer Wieder-Genes</w:t>
        <w:br/>
        <w:t>sung darinnen bleiben müssen: so vers</w:t>
        <w:br/>
        <w:t>zehren sie doch nichts mehr als jeder seis</w:t>
        <w:br/>
        <w:t>nen halben Monats-Sold, er mag dars</w:t>
        <w:br/>
        <w:t>nach seyn wer er wolle, und bleibet ihm</w:t>
        <w:br/>
        <w:t>die Helffte allezeit gut auf seiner Rechs</w:t>
        <w:br/>
        <w:t>nung stehen. Was aber die Venu lies</w:t>
        <w:br/>
        <w:t>bende Patienen anbelanget, dieselbe vers</w:t>
        <w:br/>
        <w:t>zehren wenn sie hinein kommen nicht nur</w:t>
        <w:br/>
        <w:t>ihre halbe monatliche Besoldung, sons</w:t>
        <w:br/>
        <w:t>dern sie müssen auch über dieses die vers</w:t>
        <w:br/>
        <w:t>richtete Cur dem Ober- Barbierer mit</w:t>
        <w:br/>
        <w:t>10. Reiche Thaler bezahlen, der hinwies</w:t>
        <w:br/>
        <w:t>der die Medicamenta der illustren Compagnie</w:t>
        <w:br/>
        <w:t>vor ein gewisses Geld ersetzen</w:t>
        <w:br/>
        <w:t>muß, und den Überrest vor seine Mus</w:t>
        <w:br/>
        <w:t>he, vor sich behält. Serben aber solche</w:t>
        <w:br/>
        <w:t>Patienten unter währender Cur, so wird</w:t>
        <w:br/>
        <w:t>nichts gefodert; wohl aber, wenn sie</w:t>
        <w:br/>
        <w:t>nach geschehener Cur abscheiden. Denn</w:t>
        <w:br/>
        <w:t>alsdenn werden ihnen diese 10. Reichs</w:t>
        <w:br/>
        <w:t>Thaler an ihrem zu gut habenden Geld</w:t>
        <w:br/>
        <w:t>abgezogen.</w:t>
        <w:br/>
        <w:br/>
        <w:t>sen.</w:t>
        <w:br/>
        <w:br/>
        <w:t>Weiter ist hier eine vortreffliche Wol</w:t>
        <w:br/>
        <w:t>Verordnung, daß nicht allein der Obers Barbe</w:t>
        <w:br/>
        <w:t>Barbierer feine Medicamenta, und die Sied</w:t>
        <w:br/>
        <w:t>Siech Mutter ihre Victualia erant Vatter</w:t>
        <w:br/>
        <w:t>worten muß sondern auch absenders benche</w:t>
        <w:br/>
        <w:t>lich, daß der Siech-Vater von alle dem, geben</w:t>
        <w:br/>
        <w:t>was in dem Siech-Haus attiret, Buch</w:t>
        <w:br/>
        <w:t>zu halten verpflichtet ist; welches Buch</w:t>
        <w:br/>
        <w:t>halten sich so weit erstrecket, daß er alle</w:t>
        <w:br/>
        <w:t>diejenigen, welche in das Siech-Haus</w:t>
        <w:br/>
        <w:t>von Tag zu Tag kommen, und wieder</w:t>
        <w:br/>
        <w:t>heraus gehen, dergestalt in sein Register</w:t>
        <w:br/>
        <w:t>afsund einschreiben muß, daß der Tag</w:t>
        <w:br/>
        <w:t>des Monaths dabey gefunden wird; und</w:t>
        <w:br/>
        <w:t>wenn einige davon sterben, so muß er sols</w:t>
        <w:br/>
        <w:t>ches ebenfalls thun, auch noch selbigen</w:t>
        <w:br/>
        <w:t>Tag dem Edlen Hern Gouverneur</w:t>
        <w:br/>
        <w:t>und dem Buchhalter der Guarnilon</w:t>
        <w:br/>
        <w:t>davon Nachricht geben, damit dieser</w:t>
        <w:br/>
        <w:t>solches ebenfalls in feinen Büchern anzei</w:t>
        <w:br/>
        <w:t>gen könne, jener aber gebührende Wissen</w:t>
        <w:br/>
        <w:t>schafft davon haben möge.</w:t>
        <w:br/>
        <w:br/>
        <w:t>Liber dieses ist er gehalten alle Wos as de</w:t>
        <w:br/>
        <w:t>chen einen Auszug aus seinem Register ter weit</w:t>
        <w:br/>
        <w:t>zu3u curi</w:t>
        <w:br/>
        <w:t>Sen.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705.txt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Thell. IV. Brief. .</w:t>
        <w:br/>
        <w:br/>
        <w:t>machen und selbigen dem Herm Bourneuf</w:t>
        <w:br/>
        <w:t>zu überbringen, damit er daraus</w:t>
        <w:br/>
        <w:t>ſehen möge, wie viel neue hinein gekom</w:t>
        <w:br/>
        <w:t>en? welche unter den bereits die vorige</w:t>
        <w:br/>
        <w:t>Buche allhier befindlichen entweder hers</w:t>
        <w:br/>
        <w:t>8, und wohin sie gekommen, oder aber</w:t>
        <w:br/>
        <w:t>sterben seyn? mit dabey gefügten Moths-Tag,</w:t>
        <w:br/>
        <w:t>wenn sich dieses oder jenes</w:t>
        <w:br/>
        <w:t>geben hat. Es muß auch in dem ges</w:t>
        <w:br/>
        <w:t>achten Extract enthalten seyn, wie viel</w:t>
        <w:br/>
        <w:t>fragzu Tag in dem Siech-Hause an</w:t>
        <w:br/>
        <w:t>eisch vor die Patienten verbrauchet</w:t>
        <w:br/>
        <w:t>orden; und was dergleichen Sachen</w:t>
        <w:br/>
        <w:t xml:space="preserve">hr seyn. Und endlich wenn die </w:t>
      </w:r>
      <w:r>
        <w:rPr>
          <w:b/>
          <w:color w:val="DD2B05"/>
          <w:u w:val="single"/>
        </w:rPr>
        <w:t>geneMusterung</w:t>
      </w:r>
      <w:r>
        <w:t>,</w:t>
        <w:br/>
        <w:t>welche durch ganz Ost</w:t>
        <w:br/>
        <w:t>dien auf allen Holländischen Schafs</w:t>
        <w:br/>
        <w:t>und Handels: Plázen an einem ge:</w:t>
        <w:br/>
        <w:t>fen Tag geschehen muß, vornen ist: so</w:t>
        <w:br/>
        <w:t>odert seine Pflicht, das ganze Buch</w:t>
        <w:br/>
        <w:t>zu schreiben und zu übergeben, auf daß</w:t>
        <w:br/>
        <w:t>ein Fehler in irgend einer Achever</w:t>
        <w:br/>
        <w:t>len möge.</w:t>
        <w:br/>
        <w:br/>
        <w:t>Vor diese seine Mühe hat er auch eis</w:t>
        <w:br/>
        <w:t>ge Vortheile zu geniessen, die, ob sie</w:t>
        <w:br/>
        <w:t>ich gering und verächtlich scheinen,</w:t>
        <w:br/>
        <w:t>doch des Jahrs ein ziemliches auslas</w:t>
        <w:br/>
        <w:t>en. Denn es ist ihm erlaubet, alles das</w:t>
        <w:br/>
        <w:t>ige zu behalten was die Todten und</w:t>
        <w:br/>
        <w:t>erstorbenen an ihrem Leibe getragen has</w:t>
        <w:br/>
        <w:t>1, ehe sie gestorben seyn, oder alles, was</w:t>
        <w:br/>
        <w:t>an ihrem Leibe haben, wenn sie mit Tod</w:t>
        <w:br/>
        <w:t>gegangen; welche Kleider zwar, ob sie</w:t>
        <w:br/>
        <w:t>ich nicht köstlich noch sauber seyn, dens</w:t>
        <w:br/>
        <w:t>ch ein gewisses abwerffen, weil sie die</w:t>
        <w:br/>
        <w:t>arger so wol als die Bauren, gar gerne</w:t>
        <w:br/>
        <w:t>e ihre Sclaven tauffen. Über dieses</w:t>
        <w:br/>
        <w:t>mancher in seinem Hemd-Rock, wie</w:t>
        <w:br/>
        <w:t>Holländer reden, oder wie wir sagen</w:t>
        <w:br/>
        <w:t>achten, in seinem Brust-Laß, dann und</w:t>
        <w:br/>
        <w:t>nn silberne Knopff, welche wieder</w:t>
        <w:br/>
        <w:t>eld werth sind; und weiß ich aus dem</w:t>
        <w:br/>
        <w:t>unde des Guarnisons Buchhalters,</w:t>
        <w:br/>
        <w:t>binsten ein Capitain hierinnen estors</w:t>
        <w:br/>
        <w:t>1, welcher güldene Embd auch der</w:t>
        <w:br/>
        <w:t>chen Brut Latz Knöpffe an seinem</w:t>
        <w:br/>
        <w:t>be gehabt, da er verschieden ist: welche</w:t>
        <w:br/>
      </w:r>
      <w:r>
        <w:rPr>
          <w:b/>
          <w:color w:val="DD2B05"/>
          <w:u w:val="single"/>
        </w:rPr>
        <w:t>damaligeSiechen</w:t>
      </w:r>
      <w:r>
        <w:t xml:space="preserve"> Vater auch als eine</w:t>
        <w:br/>
        <w:t>e Beute zu sich genommen und behal</w:t>
        <w:br/>
        <w:t>haben soll.</w:t>
        <w:br/>
        <w:br/>
        <w:t>Doch aus eines allhier Verstorbenen</w:t>
        <w:br/>
        <w:t>er Kiste, oder aus andern verschlossen</w:t>
        <w:br/>
        <w:t>Gütern, mag er, wenn er ehrlich han</w:t>
        <w:br/>
        <w:t>will, nichts nehmen: fan es auch nicht</w:t>
        <w:br/>
        <w:t>ot thun, weil gar zu viele Zuschauer als</w:t>
        <w:br/>
        <w:t>it um ihn herum stehen; sondern er ist</w:t>
        <w:br/>
        <w:t>pflichtet, dieselbige allesamm gleich</w:t>
        <w:br/>
        <w:t>des Verstorbenen Tod, in Gegens</w:t>
        <w:br/>
        <w:t>t der Umstehenden zu verschiessen, die</w:t>
        <w:br/>
        <w:t>flüssel hernach dem Guarnisons</w:t>
        <w:br/>
        <w:t>Buchhalter zu übergeben, und auch auf</w:t>
        <w:br/>
        <w:t>sein Begehren, die Kisten nebst andern</w:t>
        <w:br/>
        <w:t>verschlossenen Wahren, welche der Berg</w:t>
        <w:br/>
        <w:t>storbenen besessen hat, abfolgen zu lassen:</w:t>
        <w:br/>
        <w:t>welcher hernach von allen darinnen ber</w:t>
        <w:br/>
        <w:t>bindlichen Gütern in Gegenwart zweyer</w:t>
        <w:br/>
        <w:t>Commisarien, welche der Edle Herr</w:t>
        <w:br/>
        <w:t>Gouverneur benennet, und ihm zugebet,</w:t>
        <w:br/>
        <w:t>ein Inventarium machet, die Güter öffent</w:t>
        <w:br/>
        <w:t>lich bey Action verkauffen, und das da</w:t>
        <w:br/>
        <w:t>von gemachte Geld, nach Abzug feiner</w:t>
        <w:br/>
        <w:t>Gebühren, in die Cafa der Illustren</w:t>
        <w:br/>
        <w:t xml:space="preserve">Compagnie ehlet, und </w:t>
      </w:r>
      <w:r>
        <w:rPr>
          <w:b/>
          <w:color w:val="DD2B05"/>
          <w:u w:val="single"/>
        </w:rPr>
        <w:t>übergiebetBen</w:t>
      </w:r>
      <w:r>
        <w:br/>
        <w:t>diesen leiblichen Anstalten hat es Die I</w:t>
        <w:br/>
        <w:t>Comp</w:t>
        <w:br/>
        <w:t>die Illuftr Compagnie nicht bewenden tråget</w:t>
        <w:br/>
        <w:t>lassen, sondern Sie hat auch vor die See Sorg</w:t>
        <w:br/>
        <w:t>der P</w:t>
        <w:br/>
        <w:t>le Sorge getragen, und verordnet, daß ten S</w:t>
        <w:br/>
        <w:t>dieselbe verpfleget werde. Denn da Sie</w:t>
        <w:br/>
        <w:t>ohne dem Prediger, auch zween Vorhin</w:t>
        <w:br/>
        <w:t>ger unterhalt, die man auch Vorleser oder</w:t>
        <w:br/>
        <w:t>Branden Tröster nen net: so hat Sie den</w:t>
        <w:br/>
        <w:t>einem die Guarnison, dem andern aber die</w:t>
        <w:br/>
        <w:t>Krancke in diesem Sich Haufe wahrzunehmen</w:t>
        <w:br/>
        <w:t>und alle Abende eine Bet Stund</w:t>
        <w:br/>
        <w:t>de zu halten anbefohlen: mit der Recom</w:t>
        <w:br/>
        <w:t>mendation, daß der, so das Siech</w:t>
        <w:br/>
        <w:t>Hauß bedienet, auch affer dieser Zeit</w:t>
        <w:br/>
        <w:t>hinein gehen, und den Branden mit Trost</w:t>
        <w:br/>
        <w:t>und andern erbaulichen Gesprächen bey</w:t>
        <w:br/>
        <w:t>stehen soll: wie er denn noch über dieses</w:t>
        <w:br/>
        <w:t>weil fein Confrater den Dienst in der Kir</w:t>
        <w:br/>
        <w:t>che wahrnimmt, alle Sonntage unter der</w:t>
        <w:br/>
        <w:t>Predigt, den Krancken eine Predigt vors</w:t>
        <w:br/>
        <w:t>lesen, auch vor und nach derselben mit ih</w:t>
        <w:br/>
        <w:t>nen fingen und beten audent.</w:t>
        <w:br/>
        <w:br/>
        <w:br/>
        <w:t>Gewißlich, diese herzliche und vortreff Dea</w:t>
        <w:br/>
        <w:t>liche Verordnungen haben mich gar offt be</w:t>
        <w:br/>
        <w:t>veranlasset zu glauben, daß es dieser glo- chder</w:t>
        <w:br/>
        <w:t>riefen Compagnie unter andern auch,</w:t>
        <w:br/>
        <w:t>darum nicht übel ergehen könne, weil Sie den un</w:t>
        <w:br/>
        <w:t>so treue Sorge vor Ihre Unterthanen, Sterbe</w:t>
        <w:br/>
        <w:t>und absonderlich vor Ihre francken und</w:t>
        <w:br/>
        <w:t>sterbende Diener tráget. Denn man</w:t>
        <w:br/>
        <w:t>kan auf diese Weise alle Jahre nicht allein</w:t>
        <w:br/>
        <w:t>erfahren, ob dieser oder jener noch lebet,</w:t>
        <w:br/>
        <w:t xml:space="preserve">wo er sich befindet, und in </w:t>
      </w:r>
      <w:r>
        <w:rPr>
          <w:b/>
          <w:color w:val="DD2B05"/>
          <w:u w:val="single"/>
        </w:rPr>
        <w:t>welchemStan</w:t>
      </w:r>
      <w:r>
        <w:br/>
        <w:t>de er diene: sondern man kan auch gar ei</w:t>
        <w:br/>
        <w:t>gentlich wissen, wenn einer gestorben, wo</w:t>
        <w:br/>
        <w:t>er begraben liege, und was sein Dermo</w:t>
        <w:br/>
        <w:t>gen gewesen sey. Welches gewiß keine</w:t>
        <w:br/>
        <w:t>geringe Kennzeichen einer sonderbahren</w:t>
        <w:br/>
        <w:t>Liebe, Treue und Aufrichtigkeit seyn; zus</w:t>
        <w:br/>
        <w:t>mal da man nachmals von Ihr, wenn das</w:t>
        <w:br/>
        <w:t>Geld in ihre Cafa bezahlet worden, sol</w:t>
        <w:br/>
        <w:t>ches mit Interreffe alle Stunden und Au</w:t>
        <w:br/>
        <w:t>genblick erheben kan, wenn man sich nur</w:t>
        <w:br/>
        <w:t>vorhero, wegen Unbekandtschafft, legiti</w:t>
        <w:br/>
        <w:t>iret hat, daß man der rechte Erbe sedoch,</w:t>
        <w:br/>
        <w:t>ich halte mich mit dergleichen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706.txt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639</w:t>
        <w:br/>
        <w:t>Dritter Thell. IV. Brief. ꝛc.</w:t>
        <w:br/>
        <w:br/>
        <w:t>norablen Umſtaͤnde gar zu lange auf,</w:t>
        <w:br/>
        <w:t>unb muß daheo, nachdem umten alles</w:t>
        <w:br/>
        <w:t>burch krochen woiden, einmal auf den Bo-</w:t>
        <w:br/>
        <w:t>ben ſkeigen, um zuſchen, was dem da zu</w:t>
        <w:br/>
        <w:t>thun ſeyn mochte. Hier nin komen in</w:t>
        <w:br/>
        <w:t>Zeit der Noth, ziemlich viele Krancke ge-</w:t>
        <w:br/>
        <w:t>lagert, gewate und vepfleget werdm:</w:t>
        <w:br/>
        <w:t>erachtetnicht mehr als nur die Helffte</w:t>
        <w:br/>
        <w:t>des gantzen Siechen-Hauſes woch beſol-</w:t>
        <w:br/>
        <w:t>let iſt; woran aber mchts anders ſchuld</w:t>
        <w:br/>
        <w:t>iſt, als daß zu waig Brettr hicher kom-</w:t>
        <w:br/>
        <w:t>ma, ſonſten wurde es ſchon laͤngſt ganz</w:t>
        <w:br/>
        <w:t>beſollert ſeyn; doch wird der noch imbe-</w:t>
        <w:br/>
        <w:t>ſollerteTheil uadeſſen zu emem Pack-</w:t>
        <w:br/>
        <w:t>Hauſe gebrauchet, woſelbſt man allerley</w:t>
        <w:br/>
        <w:t>Holtz, als Sparren, Bretter,Balcken ꝛc.</w:t>
        <w:br/>
        <w:t>aufheben und verwahren tan; welches</w:t>
        <w:br/>
        <w:t>aber meines Urtheils, dem vortrefflichen</w:t>
        <w:br/>
        <w:t>udanſehulichen Siech-Hauſe, wegen</w:t>
        <w:br/>
        <w:t>der ſchweren darauf liegenden Laſt, we-</w:t>
        <w:br/>
        <w:t>nig Vorthell bringen Lan. Wenn aber</w:t>
        <w:br/>
        <w:t>der Krancken ſo gar viele nicht ſeyn, daß</w:t>
        <w:br/>
        <w:t>man ſie hinauf zu legen Urſache hat ; ſo</w:t>
        <w:br/>
        <w:t>bienet dieſer halber Soller zu einem Ma-</w:t>
        <w:br/>
        <w:t>gazin, worauf man allerley Kraͤuter und</w:t>
        <w:br/>
        <w:t>Aeſte ber Citonen und Lorbeer-Baͤum</w:t>
        <w:br/>
        <w:t>truknen und dorren kan, welche hernach</w:t>
        <w:br/>
        <w:t>zu verorbneten nockenen Schwitz-Ba-</w:t>
        <w:br/>
        <w:t>dern oder Stofen, wie die Hollaͤnderr</w:t>
        <w:br/>
        <w:t>den, gebraucher, und an den Scharbo-</w:t>
        <w:br/>
        <w:t>Eichten auch andern, gute und heilſame</w:t>
        <w:br/>
        <w:t>Wurckungen erzeigen.</w:t>
        <w:br/>
        <w:br/>
        <w:t>Begebe ich mch auſſer dem Siech-</w:t>
        <w:br/>
        <w:t>Hauſe, ſo ſehe ich wenn ich imter dem</w:t>
        <w:br/>
        <w:t>Thor ſtehe, daß ugefaͤhr 18.Schuhe von</w:t>
        <w:br/>
        <w:t>dannen, noch eine Pforte aufgemauert</w:t>
        <w:br/>
        <w:t>iſt,welche, wem eine Thuͤr oder nur ein</w:t>
        <w:br/>
        <w:t>Gattern davor gemachet waͤre, ebenfalls</w:t>
        <w:br/>
        <w:t>und zu mehrerer Sicherheit, abgeſchloß</w:t>
        <w:br/>
        <w:t>ſen werden komte. Ehe man aber noch</w:t>
        <w:br/>
        <w:t>zu dieſem aͤuſſere Thor tummt,ſo erbli-</w:t>
        <w:br/>
        <w:t>cet man, daß rund um dieſes Siech-</w:t>
        <w:br/>
        <w:t>Hauß oder Hoſpital zine brete Waſſer-</w:t>
        <w:br/>
        <w:t>Leitung gemacher ſcy, worinen dat von</w:t>
        <w:br/>
        <w:t>den BergenherabeflieſſendeWaſſer, durch</w:t>
        <w:br/>
        <w:t>gemachte Graͤben zuſammen lauffet, und</w:t>
        <w:br/>
        <w:t>aus dieſen, durch enen Abfall weuter fort</w:t>
        <w:br/>
        <w:t>mn diejenige flieſſet, welche vor den voͤr-</w:t>
        <w:br/>
        <w:t>verſterſten Burger-Haͤuſern nach der</w:t>
        <w:br/>
        <w:t>Veſtung zu, gemachet- und ut Schutz-</w:t>
        <w:br/>
        <w:t>Schleutzen verſehen worden.</w:t>
        <w:br/>
        <w:br/>
        <w:t>Dieſe Waſſer-Leiuung hat de Her</w:t>
        <w:br/>
        <w:t>Couverneur Wilhelm Adeun van der</w:t>
        <w:br/>
        <w:t>Srel, herum fuͤhren laſſen, als imter wel-</w:t>
        <w:br/>
        <w:t>ches Regierung dieſes Siech- Hauß iſt</w:t>
        <w:br/>
        <w:t>fertig worden. Der folgende He Cru-</w:t>
        <w:br/>
        <w:t>verneuf Loun van Aſleburg. gat laͤngſt</w:t>
        <w:br/>
        <w:t>dieſer Waſſer- Leitimgrund um das</w:t>
        <w:br/>
        <w:t>Siech-Hautz, Amnquu-Baͤume, weyen</w:t>
        <w:br/>
        <w:br/>
        <w:t>ihres ſchnellen Wachsthumt, pflantzan,</w:t>
        <w:br/>
        <w:t>auch den inwendigen ledigen Platz, den</w:t>
        <w:br/>
        <w:t>ſonſten die darinnen wohnende und bedie-</w:t>
        <w:br/>
        <w:t>nende Perſonen, nur zu Kuchen-Gaͤrtlein</w:t>
        <w:br/>
        <w:t>gebrauchten, mit oldentlich emgegrabenen</w:t>
        <w:br/>
        <w:t>Eichen-Baͤumn beſtecken laſſen;zwelche,</w:t>
        <w:br/>
        <w:t>wenn ſie groͤſſer und ſtaͤrcker werden, em</w:t>
        <w:br/>
        <w:t>angenehme Beluſtigug geben koͤnnen,</w:t>
        <w:br/>
        <w:t>weil man alsdem von dem ganen Siech-</w:t>
        <w:br/>
        <w:t>Hauſe nicht cher etwas zu ſehen be-</w:t>
        <w:br/>
        <w:t>kommen wird biß man gantz nahe mdem</w:t>
        <w:br/>
        <w:t>ſelben ſtehet.</w:t>
        <w:br/>
        <w:br/>
        <w:t>Uber die Pforte oder das Thor die</w:t>
        <w:br/>
        <w:t>ſes ſo herꝛlichen und weitlaͤufftigen Siech-</w:t>
        <w:br/>
        <w:t>Hauſes hat der Her . „</w:t>
        <w:br/>
        <w:t>ſiu, da e als geweſener Cdiuie Rath</w:t>
        <w:br/>
        <w:t>von Indien allhier, umter dem Tuul als</w:t>
        <w:br/>
        <w:t>Comanſiiris Anno 1702. Mlandete,</w:t>
        <w:br/>
        <w:t>ud von hier aus nach Hauſe gieng dieſe</w:t>
        <w:br/>
        <w:t>ſehr Sim-reiche und gelehrte Latemiſche</w:t>
        <w:br/>
        <w:t>Verſe zum ewigen Andencken ſetzen laß</w:t>
        <w:br/>
        <w:t>ſen:</w:t>
        <w:br/>
        <w:t>Excipie Hoſpitio ft-e Morbiqqu-</w:t>
        <w:br/>
        <w:t>Cusque</w:t>
        <w:br/>
        <w:t>Aze Domm, &amp; Hedicm largi</w:t>
        <w:br/>
        <w:t>miniſtra opem.</w:t>
        <w:br/>
        <w:t>Belgz tuum Nomen Popul fuale</w:t>
        <w:br/>
        <w:t>demindi-</w:t>
        <w:br/>
        <w:t>Honeze &amp; Lege Afrie</w:t>
        <w:br/>
        <w:t>Lerre</w:t>
        <w:br/>
        <w:t>Tuaz.</w:t>
        <w:br/>
        <w:t>WelcheLateiſche Verſe ma, den Sinn</w:t>
        <w:br/>
        <w:t>nach ſolgender maſſen in Teutſchen Ver-</w:t>
        <w:br/>
        <w:t>ſen vorſtellen moͤchte:</w:t>
        <w:br/>
        <w:t>Hier koͤnnen Aufenthalt und die Ge-</w:t>
        <w:br/>
        <w:t>neſung triegen</w:t>
        <w:br/>
        <w:t>Die franck und muͤde ſind. Dis</w:t>
        <w:br/>
        <w:t>kommt von deiner Land</w:t>
        <w:br/>
        <w:t>Du Schrecken deines Feinds, groß-</w:t>
        <w:br/>
        <w:t>muthigs Niederland</w:t>
        <w:br/>
        <w:t>Vor welchen Africz, muß auf den</w:t>
        <w:br/>
        <w:t>Kmen liegen.</w:t>
        <w:br/>
        <w:br/>
        <w:t>Nach dieſen weyen hoͤchſt-noͤthigen</w:t>
        <w:br/>
        <w:t>und nuͤglichen Gebaͤuden, an welchen der</w:t>
        <w:br/>
        <w:t>Colonie ſo wol als den Schiff-Fahren-</w:t>
        <w:br/>
        <w:t>den febriel gelegen mar, mende ich mich</w:t>
        <w:br/>
        <w:t>zu der Ruche, bey welche mchametzo al-</w:t>
        <w:br/>
        <w:t>lernaͤchſt befinde; und ob gluch aus der</w:t>
        <w:br/>
        <w:t>vormals eingeſchickten Beſchreibung der</w:t>
        <w:br/>
        <w:t>Colonen erhellet, daß Stellenboſch und</w:t>
        <w:br/>
        <w:t>Drackaſtein ebefalls ihre beſondere Kir-</w:t>
        <w:br/>
        <w:t>che haben und alſo drey derſelben ſeym ſo</w:t>
        <w:br/>
        <w:t>meyne doch nicht uͤbel zu thin, wenn von</w:t>
        <w:br/>
        <w:t>dieſer,welcher ichjtzo am naͤchſten bin, zu</w:t>
        <w:br/>
        <w:t>erſt das noͤthigeſcreibe ud dem her-</w:t>
        <w:br/>
        <w:t>nach auch von den anden beyden ſo viel</w:t>
        <w:br/>
        <w:t>beybringe, als die Sache erfodenn</w:t>
        <w:br/>
        <w:t>wird.</w:t>
        <w:br/>
        <w:br/>
        <w:t>Ehe ubevor ich mich aber die jezigeKir</w:t>
        <w:br/>
        <w:t>che ſelbſten vor zu ſtellen bemuͤhe, Ttachte</w:t>
        <w:br/>
        <w:t>wel</w:t>
        <w:br/>
        <w:t>LIll½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707.txt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Brief. c.</w:t>
        <w:br/>
        <w:br/>
        <w:t>of vor nöthig, einen Einwurff aus dem</w:t>
        <w:br/>
        <w:t>Bege zu räumen, welcher mir fonte ges</w:t>
        <w:br/>
        <w:t>chet werden, der darinnen bestehet, daß</w:t>
        <w:br/>
        <w:t>ancher vielleicht gedencken möchte, ob</w:t>
        <w:br/>
        <w:t>ire vor diesem, und ehe man diese Kirs</w:t>
        <w:br/>
        <w:t>erbauet, entweder gar kein GOttes</w:t>
        <w:br/>
        <w:t>enst gepflogen, oder aber der Tempel</w:t>
        <w:br/>
        <w:t>ter bem freyen Himmel aufgeschlagen</w:t>
        <w:br/>
        <w:t>den, wie etwan andere Völcker, und</w:t>
        <w:br/>
        <w:t>derlich die Hottentotten, oder aber</w:t>
        <w:br/>
        <w:t>Soldaten in dem Felde zu thun ges</w:t>
        <w:br/>
        <w:t>het sind. Alleine dieser Einwurff</w:t>
        <w:br/>
        <w:t>rb alsobald wegfallen, wenn ich darauf</w:t>
        <w:br/>
        <w:t>e: daß die ersten Einwohner dieses</w:t>
        <w:br/>
        <w:t>des, welche aus Europa hier anges</w:t>
        <w:br/>
        <w:t>nmen, sich weder den Soldaten noch</w:t>
        <w:br/>
        <w:t>Hottentotten hierinnen gleich gestellet,</w:t>
        <w:br/>
        <w:t>ihren Gottes-Dienst nicht unter dem</w:t>
        <w:br/>
        <w:t>yen Himmel, sondern vielmehr in der</w:t>
        <w:br/>
        <w:t>efrung beständig und so lange verricht</w:t>
        <w:br/>
        <w:t>haben, biß diese Kirche ist erbauet</w:t>
        <w:br/>
        <w:t>den.</w:t>
        <w:br/>
        <w:br/>
        <w:t>Hierzu wurde in beyden Festungen</w:t>
        <w:br/>
      </w:r>
      <w:r>
        <w:rPr>
          <w:b/>
          <w:color w:val="DD2B05"/>
          <w:u w:val="single"/>
        </w:rPr>
        <w:t>grofferSaal</w:t>
      </w:r>
      <w:r>
        <w:t xml:space="preserve"> bequem gemacht, welcher</w:t>
        <w:br/>
        <w:t>des Herm Gouverneurs Wohnung,</w:t>
        <w:br/>
        <w:t>vor der Rath Stuben der beyden</w:t>
        <w:br/>
        <w:t>beten Collegien erbauet war. In einer</w:t>
        <w:br/>
        <w:t>te desselben hat man den Predigts</w:t>
        <w:br/>
        <w:t>stuhl dergestalt aufgeführe, daß alle</w:t>
        <w:br/>
        <w:t>menschen so zu gegen den Prediger</w:t>
        <w:br/>
        <w:t>Gesichte hatten, sie affen gleich, wo</w:t>
        <w:br/>
        <w:t>wollten. Ich bin felber vielfältig dies</w:t>
        <w:br/>
        <w:t>Saal, welcher in der jetzigen Bestung</w:t>
        <w:br/>
        <w:t>zu dienete, auf und nieder gegangen,</w:t>
        <w:br/>
        <w:t>gleich bey meiner Ankunfft die Mangel</w:t>
        <w:br/>
        <w:t>on hinweg geraumet war und der</w:t>
        <w:br/>
        <w:t>Ottes: Dienst in dieser Kirche gefle:</w:t>
        <w:br/>
        <w:t>und verrichtet wurde. Es kam auch</w:t>
        <w:br/>
        <w:t>r wohl, daß gleich aussen vor diesem</w:t>
        <w:br/>
        <w:t>aal, und auf der Treppen Thür des</w:t>
        <w:br/>
        <w:t>gangs in demselben, allezeit einer aus</w:t>
        <w:br/>
        <w:t>Leib-Wacht des Edlen Heren Coneurs</w:t>
        <w:br/>
        <w:t>muste Schildwacht stehen, wels</w:t>
        <w:br/>
        <w:t>r allen ausserlichen Tumult abhalten,</w:t>
        <w:br/>
        <w:t>zuwege bringen konte, daß alles uns</w:t>
        <w:br/>
        <w:t>währenden GOttes-Dienst, tod-stille</w:t>
        <w:br/>
        <w:t>muste.</w:t>
        <w:br/>
        <w:br/>
        <w:t>Nach dem aber die Bürgerschafft von</w:t>
        <w:br/>
        <w:t>8 zu Tage starcker, und der Saal zu</w:t>
        <w:br/>
        <w:t>n wurde, so viele Menschen einzuge</w:t>
        <w:br/>
        <w:t>m, trieb endlich die Noth die Herren</w:t>
        <w:br/>
        <w:t>enten dieser Bold Pflanzung, auf</w:t>
        <w:br/>
        <w:t>absonderliche Kirche zu gedencken, in</w:t>
        <w:br/>
        <w:t>cher der GOttes Dienst allezeit könte</w:t>
        <w:br/>
        <w:t>hergenommen und verrichtet werden.</w:t>
        <w:br/>
        <w:br/>
        <w:t>ie denn absonderlich bekandt und un</w:t>
        <w:br/>
        <w:t>dersprechlich ist, daß der Herz Couleur</w:t>
        <w:br/>
        <w:t>Simon van der Stel. insonders</w:t>
        <w:br/>
        <w:t>t feinen Eifer Zeit währender seiner</w:t>
        <w:br/>
        <w:t>sehr langen Regierung deßwegen bedeu</w:t>
        <w:br/>
        <w:t>get, und den Grund zu dieser Kirche geles</w:t>
        <w:br/>
        <w:t>get hat; wiewohl einige vorgeben, daß</w:t>
        <w:br/>
        <w:t>fein Concept hierinnen mit seines Herm</w:t>
        <w:br/>
        <w:t>Sohns feinen nicht übereingestimmt</w:t>
        <w:br/>
        <w:t>habe, und hätte dieser, als sein Nachfo</w:t>
        <w:br/>
        <w:t>ger, gar viel an den gelegten Fundamenten</w:t>
        <w:br/>
        <w:t>verändern lassen; welches ich aber,</w:t>
        <w:br/>
        <w:t>weil keine Merckmahl davon gesehen, an</w:t>
        <w:br/>
        <w:t>seinen Ort gestellet seyn lasse. Underdeß eine</w:t>
        <w:br/>
        <w:t>fen ist hieraus wohl zu ersehen, daß sein bald erf</w:t>
        <w:br/>
        <w:t>erster Eifer, Liebe und Hochachtung des dergöttlichen</w:t>
        <w:br/>
        <w:t>Wortes bald erkaltet fey, weil</w:t>
        <w:br/>
        <w:t>er sich durch den Bau seiner prächtigen</w:t>
        <w:br/>
        <w:t>Hof Statte Constantia genandt, daran</w:t>
        <w:br/>
        <w:t>hat hindern, und von dem Kirchen-Bau</w:t>
        <w:br/>
        <w:t>ferner abhalten lassen.</w:t>
        <w:br/>
        <w:br/>
        <w:t>Erwehnter sein Her: Sohn, der Herz sein</w:t>
        <w:br/>
        <w:t>Gouverneur Wilhelm Adrian van der Sohn</w:t>
        <w:br/>
        <w:t>Stel, hat diesen Kirchen- Bau eifertiger</w:t>
        <w:br/>
        <w:t>fortgefezt, und nicht eher nachgelassen, ende.</w:t>
        <w:br/>
        <w:t>biß derselbige völlig beendiget worden:</w:t>
        <w:br/>
        <w:t>Er betrachtete das gegenwärtige Hospi</w:t>
        <w:br/>
        <w:t>tal oder Siech-Hauß, und glaubte nicht</w:t>
        <w:br/>
        <w:t>vergeblich, daß es nicht unangenehm in</w:t>
        <w:br/>
        <w:t>das Gesichte fallen auch sonsten nicht uns</w:t>
        <w:br/>
        <w:t>anständig lassen würde, wenn er dieser</w:t>
        <w:br/>
        <w:t>Kirche eben auch eine Areus Form geben,</w:t>
        <w:br/>
        <w:t>und sie jenem gleich aufbauen liesse: wie</w:t>
        <w:br/>
        <w:t>es den allerdings gar angenehm ist zwey</w:t>
        <w:br/>
        <w:t>solche grosse und gegen einander über jres</w:t>
        <w:br/>
        <w:t>hende Gebäude zu erblicken, deren Ges</w:t>
        <w:br/>
        <w:t>brauch so heilsamlich, naßlich und höchst</w:t>
        <w:br/>
        <w:t>nothwendig ist.</w:t>
        <w:br/>
        <w:br/>
        <w:t>Damit ich aber eigentlich anzeige, wie Die Ki</w:t>
        <w:br/>
        <w:t>diese Kirche in und auswendig beschaffen mit e</w:t>
        <w:br/>
        <w:t>fey: so ist zu wissen, daß eine grosse, hohe pfaffe</w:t>
        <w:br/>
        <w:t>und dicke Mauer um dieselbe herum gefüh</w:t>
        <w:br/>
        <w:t>ret worden, deren weitleufftiger eingans</w:t>
        <w:br/>
        <w:t>gener Platz zu einem Kirch Hof dienet,</w:t>
        <w:br/>
        <w:t>woselbst man die Todten hin begrábet; jee</w:t>
        <w:br/>
        <w:t>doch dergestalt, daß in demselben nicht</w:t>
        <w:br/>
        <w:t>alle Todte oder Verstorbene, ohne Unters</w:t>
        <w:br/>
        <w:t>scheid, begraben werden, sondern man le- gute au</w:t>
        <w:br/>
        <w:t>get nur die vornehmsten Bedienten der ihrens</w:t>
        <w:br/>
        <w:t>illustren Compagnie, nebst denen-jenigen ben wer</w:t>
        <w:br/>
        <w:t>hinein welche unter den Bürgern samt ihs</w:t>
        <w:br/>
        <w:t>ren Kindern versterben. Wenn nun also</w:t>
        <w:br/>
        <w:t>ein Fremder mit diesen oder jenem Schiff</w:t>
        <w:br/>
        <w:t>der befaßten Compagnie hieher geffen,</w:t>
        <w:br/>
        <w:t>und nicht in Guarnilon gelegen, oder auch</w:t>
        <w:br/>
        <w:t>wohl todt mit hieher gebracht worden, in</w:t>
        <w:br/>
        <w:t>diesen Kirch-Hof will begraben seyn: so</w:t>
        <w:br/>
        <w:t>kostet ihm die Grabes-Stätte so. Gul</w:t>
        <w:br/>
        <w:t>den. Ist es aber einer von andern Euros</w:t>
        <w:br/>
        <w:t>aischen Schiffen: so muß er, als ein Aus</w:t>
        <w:br/>
        <w:t>länder, noch einmal so viel geben.</w:t>
        <w:br/>
        <w:br/>
        <w:t>Die geringere Diener der benannten Wo ger</w:t>
        <w:br/>
        <w:t>glorieuse Compagnie, welche hier aters se Erfo</w:t>
        <w:br/>
        <w:t>nen bey</w:t>
        <w:br/>
        <w:t>ben, ben wer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708.txt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 2.</w:t>
        <w:br/>
        <w:br/>
        <w:t>fie mögen gleich in Guarnilon gelegen</w:t>
        <w:br/>
        <w:t>ben oder nicht, wenn sie nicht die bes</w:t>
        <w:br/>
        <w:t>adte so. Gulden den Armen Beors</w:t>
        <w:br/>
        <w:t>en bezahlen können, kommen nicht hins</w:t>
        <w:br/>
        <w:t>sondern es ist ein ander Plaz zwischen</w:t>
        <w:br/>
        <w:t>Stadt und der Vestung Seit-werts</w:t>
        <w:br/>
        <w:t>gen dem Tafel-Berg zu gelegen, wohin</w:t>
        <w:br/>
        <w:t>samt den verstorbenen Sclaven der</w:t>
        <w:br/>
        <w:t>bahnten Compagnie und Bauern, bes</w:t>
        <w:br/>
        <w:t>ben werden. Es ist mir dabey nicht</w:t>
        <w:br/>
        <w:t>wohl der Unterscheid fremd vorkomn</w:t>
        <w:br/>
        <w:t>n, welchen man zwischen den Todten</w:t>
        <w:br/>
        <w:t>achtet weil derselbe aller Orten in der</w:t>
        <w:br/>
        <w:t>Belt observiret wird; als vielmehr, daß</w:t>
        <w:br/>
        <w:t>in nach dem Tode zwischen Christen</w:t>
        <w:br/>
        <w:t>Heyden keinen Unterscheid machet,</w:t>
        <w:br/>
        <w:t>weil man sie unter und neben einander</w:t>
        <w:br/>
        <w:t>grábet: da doch, so lange jeder lebet,</w:t>
        <w:br/>
        <w:t>e feh griffe Distinction gemachet wird.</w:t>
        <w:br/>
        <w:br/>
        <w:t>n allermeisten aber hat mich befremdet,</w:t>
        <w:br/>
        <w:t>man diesen Begrábnus-Plaz bißhero</w:t>
        <w:br/>
        <w:t>ht eingefasset, und entweder mit einer</w:t>
        <w:br/>
        <w:t>auer oder wenigstens mit dick-nein</w:t>
        <w:br/>
        <w:t>gepflanzten Bäumen umgeben hat,</w:t>
        <w:br/>
        <w:t>nit dadurch das Bich möchte abgefall</w:t>
        <w:br/>
        <w:t>werden, nicht über die Begrabene hin</w:t>
        <w:br/>
        <w:t>lauffen, welches anhero häuffig dahin</w:t>
        <w:br/>
        <w:t>mmet, daß daselbst wachsende Graß</w:t>
        <w:br/>
        <w:t>ne Hindernüß abzubeissen und abrus</w:t>
        <w:br/>
        <w:t>den.</w:t>
        <w:br/>
        <w:br/>
        <w:t>Innerhalb dem obgedachten emmaus</w:t>
        <w:br/>
        <w:t>en Kirch-Hof, befindet sich nahe an</w:t>
        <w:br/>
        <w:t>n Thor, das gegen dem Siech-Hause</w:t>
        <w:br/>
        <w:t>erstehet, ein kleines Hauchen, worin</w:t>
        <w:br/>
        <w:t>der Kirchner seine Wohnung hat. Es</w:t>
        <w:br/>
        <w:t>affable nicht gar zu hoch, doch gleichs</w:t>
        <w:br/>
        <w:t>Weit genug ihn sammt feiner Famille,</w:t>
        <w:br/>
        <w:t>bewirten. Mitten in dem Kirch-Hof</w:t>
        <w:br/>
        <w:t>t die besagte Kirche, welche cinereus</w:t>
        <w:br/>
        <w:t>ur hat: dergestalt aber, daß die husams</w:t>
        <w:br/>
        <w:t>anlaufende Creutz-Maure, kein solches</w:t>
        <w:br/>
        <w:t>affes Eck machen, als an dem Siechs</w:t>
        <w:br/>
        <w:t>use geschiehet: sondern es springen dies</w:t>
        <w:br/>
        <w:t>be heraus, und machen nebst den ans</w:t>
        <w:br/>
        <w:t>n zusammen, ein irregulares Acht-Dedie</w:t>
        <w:br/>
        <w:t>Mauer des Kirchhofs ist unges</w:t>
        <w:br/>
        <w:t>r 10. biß 12. Schuh hoch und die Kirs</w:t>
        <w:br/>
        <w:t>weit höher, also daß man sie zumal da</w:t>
        <w:br/>
        <w:t>auch auswendig fehr weiß ist, und bes</w:t>
        <w:br/>
        <w:t>dig unterhalten wird, sehr wol erkent</w:t>
        <w:br/>
        <w:t>n, und aus dem Meer-Haven gar eis</w:t>
        <w:br/>
        <w:t>tlich betrachten kan. An der unters</w:t>
        <w:br/>
        <w:t>n Seiten gegen die Stadt und dem</w:t>
        <w:br/>
        <w:t>trand zu, ist ein Thurm von mittelmás</w:t>
        <w:br/>
        <w:t>er Höhe daran, und auf die Fundamenr</w:t>
        <w:br/>
        <w:t>Kirch-Mauer gebauet; welcher mit</w:t>
        <w:br/>
        <w:t>mem nicht allzu spitzigen Rohr Dach,</w:t>
        <w:br/>
        <w:t>ich alle andere Häuser, und die Kirche</w:t>
        <w:br/>
        <w:t>selbsten, versehen ist. Inwendig oder in</w:t>
        <w:br/>
        <w:t>derhalb seinen Mauren, hangen zwo mits</w:t>
        <w:br/>
        <w:t>adelmäßige Glocken, welche, wenn Kirche</w:t>
        <w:br/>
        <w:t>soll gehalten werden, allezeit geläutet, sons</w:t>
        <w:br/>
        <w:t>sten aber niemaln angezogen werden.</w:t>
        <w:br/>
        <w:br/>
        <w:t>Wenn man durch eines der beyden wie</w:t>
        <w:br/>
        <w:t>grossen Thore in die Kirche tritt, die in be</w:t>
        <w:br/>
        <w:t>dem Kirch-Hof und der Kirche einander schaffe</w:t>
        <w:br/>
        <w:t>gerad gegen über stehen, so fiehet man,</w:t>
        <w:br/>
        <w:t>daß der Boden mit schönen Ziegel Stein</w:t>
        <w:br/>
        <w:t>nen beleget und versehen ist. An den</w:t>
        <w:br/>
        <w:t>Mauren aber ganz herum, ausser in dem</w:t>
        <w:br/>
        <w:t>Chor, erblicket man fest gemachte Bans</w:t>
        <w:br/>
        <w:t>cke, auf welchen die Manns-Personen ihs</w:t>
        <w:br/>
        <w:t>ren Sie nehmen. Mitten in der Kirche</w:t>
        <w:br/>
        <w:t>stehen lauter schöne, von schwarz Ebens</w:t>
        <w:br/>
        <w:t>oder andern kostbaren Holh gemachte</w:t>
        <w:br/>
        <w:t>Weiber-Stühle, welche der Kirchner alles</w:t>
        <w:br/>
        <w:t>zeit Ephen-weiß als andere Stühle, und</w:t>
        <w:br/>
        <w:t>nach dem Rang, der einer jeden zu kom</w:t>
        <w:br/>
        <w:t>met fehen muß; die auch eine jede, nach ges</w:t>
        <w:br/>
        <w:t>endigte Kirche, wieder nach Hause holen</w:t>
        <w:br/>
        <w:t>lasser, damit ihr kein Schaden daran ges</w:t>
        <w:br/>
        <w:t>schehen möge.</w:t>
        <w:br/>
        <w:br/>
        <w:t>Mit diesen Sehen und Ordnen der Gena</w:t>
        <w:br/>
        <w:t>Weiber-Stühle, hat gewiß der Kirchner Beob</w:t>
        <w:br/>
        <w:t>eine grosse Mühe, indem ihm bald diese Rang</w:t>
        <w:br/>
        <w:t>bald jene beschuldiget, er seize sie zu weit ter be</w:t>
        <w:br/>
        <w:t>zurücke, und thue ihr an ihrem Beled zu in ber</w:t>
        <w:br/>
        <w:t>furt er muß dahero gar genau darauf heberden,</w:t>
        <w:br/>
        <w:t>welcher die Præcedent zu doms</w:t>
        <w:br/>
        <w:t>met. Manchmal scheuen sich auch diese</w:t>
        <w:br/>
        <w:t>stoltze Pfauen nicht in der Kirche selbsten</w:t>
        <w:br/>
        <w:t>deßwegen ein Gezáncke anzufangen, oder</w:t>
        <w:br/>
        <w:t>der einen ihren Stuhl unter den ihrigen</w:t>
        <w:br/>
        <w:t>zusetzen, damit sie ja kein Haar breit von</w:t>
        <w:br/>
        <w:t>ihrem Respect in der Kirche vergeben mö</w:t>
        <w:br/>
        <w:t>ge; welches ein solches gemeines und das</w:t>
        <w:br/>
        <w:t>ben entsetzliches Lafter unter den Weis</w:t>
        <w:br/>
        <w:t>bereist, daß es nicht genug kan beschrie</w:t>
        <w:br/>
        <w:t>ben, viel weniger befraget werden.</w:t>
        <w:br/>
        <w:br/>
        <w:t>Dieweil aber diese sehr schöne Kirche Weil</w:t>
        <w:br/>
        <w:t>nicht bewölbet ist, als wozu keine genugfam e</w:t>
        <w:br/>
        <w:t>me Gelder vorhanden waren; wie bald bar m</w:t>
        <w:br/>
        <w:t>hernach wird dargethan werden: und eine</w:t>
        <w:br/>
        <w:t>man auch keine solche lange, starcke und auf be</w:t>
        <w:br/>
        <w:t>dauerhafte Balcken bey Handen hatte, stoder</w:t>
        <w:br/>
        <w:t>haben fonte: so muste man ein ans</w:t>
        <w:br/>
        <w:t>deres Mittel ergreiffen, einen Dach-Stul</w:t>
        <w:br/>
        <w:t>darauf zu befestigen. Es wurde dahero gut</w:t>
        <w:br/>
        <w:t>gefunden, 4. dicke und runde Pfeiler in</w:t>
        <w:br/>
        <w:t>die Höhe zu führen, auf welchen die Bals</w:t>
        <w:br/>
        <w:t>den liegen solten, welche das ganze dars</w:t>
        <w:br/>
        <w:t>auf stehende Dach tragen musten. Sie</w:t>
        <w:br/>
        <w:t>find auch an sich selber dick und starck ges</w:t>
        <w:br/>
        <w:t>nug, ein noch weit schwerers Dach zu</w:t>
        <w:br/>
        <w:t>tragen als dieses ist; gleichwol aber muß</w:t>
        <w:br/>
        <w:t>man sich gar offt befürchten, es möchte</w:t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709.txt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Brief. c.</w:t>
        <w:br/>
        <w:br/>
        <w:t>schwere und starcke Wind, welcher eizen und GOtt danden, daß sie noch ei</w:t>
        <w:br/>
        <w:t>nen Sitz-Platz bekommen haben.</w:t>
        <w:br/>
        <w:t>s dem Süd-Osten zu wehen pfleget,</w:t>
        <w:br/>
        <w:t>Dach umschiffen und rniniren:</w:t>
        <w:br/>
        <w:t>e ich mich denn gar wol zu erinnern</w:t>
        <w:br/>
        <w:t>-iß, daß viele mit mir gefürchtet, es</w:t>
        <w:br/>
        <w:t>Achte einmal ein sehr grosses Unglück</w:t>
        <w:br/>
        <w:t>ruber entstehen, und viele wo nicht todt</w:t>
        <w:br/>
        <w:t>schlagen, doch von denen herein fallen</w:t>
        <w:br/>
        <w:t>Balcken, erbármlich verwundet wers</w:t>
        <w:br/>
        <w:t>n.</w:t>
        <w:br/>
        <w:br/>
        <w:t>Damit aber gedachter Süd- Ost seine</w:t>
        <w:br/>
        <w:t>hie Gewalt an dem Dach und an der</w:t>
        <w:br/>
        <w:t>gen Kirchen nicht ausüben könne: so</w:t>
        <w:br/>
        <w:t>de mir ein, sey es rathsam befunden</w:t>
        <w:br/>
        <w:t>orden, das Dach nicht allzu hoch, auch</w:t>
        <w:br/>
        <w:t>ht gar zeckigt zu machen; sondern fels</w:t>
        <w:br/>
        <w:t>ges lieber mit einem Platt Dach oben</w:t>
        <w:br/>
        <w:t>versehen, damit man allen bevorstehen</w:t>
        <w:br/>
        <w:t>n und kennbaren Gefährlichkeiten vor</w:t>
        <w:br/>
        <w:t>Egen und selbige evitiren möchte. Man</w:t>
        <w:br/>
        <w:t>het dahero oben auf dem Dach, welches</w:t>
        <w:br/>
        <w:t>den 4 Creutz-Ecken zusammen lauffen,</w:t>
        <w:br/>
        <w:t>ß an dem Ort, wo es sonsten hatte hos</w:t>
        <w:br/>
        <w:t>gebauet werden müssen, ein breites</w:t>
        <w:br/>
        <w:t>eckiges Platt Dach geleget worden,</w:t>
        <w:br/>
        <w:t>welches ein hölzernes Elender ges</w:t>
        <w:br/>
        <w:t>achet war, damit man auf demselben,</w:t>
        <w:br/>
        <w:t>auf einem Altan herum spazieren fons</w:t>
        <w:br/>
        <w:t>: es ist aber dieses Elender von den</w:t>
        <w:br/>
        <w:t>Binden schon lang herab geworffen</w:t>
        <w:br/>
        <w:t>Orden.</w:t>
        <w:br/>
        <w:br/>
        <w:t>An den 4. besagten Pfeilern sind unten</w:t>
        <w:br/>
        <w:t xml:space="preserve">dem Grunde schöne </w:t>
      </w:r>
      <w:r>
        <w:rPr>
          <w:b/>
          <w:color w:val="DD2B05"/>
          <w:u w:val="single"/>
        </w:rPr>
        <w:t>hölzernenStüh</w:t>
      </w:r>
      <w:r>
        <w:br/>
        <w:t>rund um gemachet worden: in welche</w:t>
        <w:br/>
        <w:t>an, wenn man drey Stuffen gestiegen,</w:t>
        <w:br/>
        <w:t>rch eine kleine There gehen, und den</w:t>
        <w:br/>
        <w:t>Ottes Dienst beiwohnen kan. In des</w:t>
        <w:br/>
        <w:t>n einem, welcher dem Prediger auf der</w:t>
        <w:br/>
        <w:t>angel am nächsten und zur rechten</w:t>
        <w:br/>
        <w:t>and stehet, hat der Edle Herz Gouverneur</w:t>
        <w:br/>
        <w:t>seinen ordentlichen und à farcen</w:t>
        <w:br/>
        <w:t>Sie: und in dem gegen überstehenden bes</w:t>
        <w:br/>
        <w:t>ben sich desselben Raths Personen, wels</w:t>
        <w:br/>
        <w:t>vormals schon sind benennet worden.</w:t>
        <w:br/>
        <w:br/>
        <w:t>Die beyde unterste aber sind vor die Bars</w:t>
        <w:br/>
        <w:t>r-Ráthe und Kriegs- Officieror offen,</w:t>
        <w:br/>
        <w:t>mit man auch diese von andern unters</w:t>
        <w:br/>
        <w:t>Beiden könne.</w:t>
        <w:br/>
        <w:t>Wenn keine Schiffe auf der Rheede</w:t>
        <w:br/>
        <w:t>or Ancker liegen, so sind diese 4. Stühle</w:t>
        <w:br/>
        <w:t>meiniglich gar schlecht besehet, inmassen</w:t>
        <w:br/>
        <w:t>wenigstens 6. biß 8. Personen in einem</w:t>
        <w:br/>
        <w:t>hen und eizen können. Wenn sich aber</w:t>
        <w:br/>
        <w:t>Schiffe allhier befinden, und sonderlich</w:t>
        <w:br/>
        <w:t>Recours- Schiffe vorhanden sind, so</w:t>
        <w:br/>
        <w:t>im Gegentheil der Platz gemeiniglich</w:t>
        <w:br/>
        <w:t>flein, alle dahin-gehörige einzunehmen;</w:t>
        <w:br/>
        <w:t xml:space="preserve">affen fie deßwege unter </w:t>
      </w:r>
      <w:r>
        <w:rPr>
          <w:b/>
          <w:color w:val="DD2B05"/>
          <w:u w:val="single"/>
        </w:rPr>
        <w:t>andernBürgern</w:t>
      </w:r>
      <w:r>
        <w:br/>
        <w:t>Hinter diesen 4. Pfeilern und daran Der</w:t>
        <w:br/>
        <w:t>gebadeten Herren Stühlen, fichet manag</w:t>
        <w:br/>
        <w:t>unweit davon zwo Rechenbank Stühs Diac</w:t>
        <w:br/>
        <w:t>le, nemlich auf einer jeden Seiten eine, Si</w:t>
        <w:br/>
        <w:t>worinnen die Prediger sammt den Vors</w:t>
        <w:br/>
        <w:t>fingern, auch Aeltesten und Diakonen,</w:t>
        <w:br/>
        <w:t>oder Kirchen Vorstehern und Gottes</w:t>
        <w:br/>
        <w:t>Haus Pflegern eizen. In der Mitten</w:t>
        <w:br/>
        <w:t>zwischen diesen Stühlen ist eine grosse zu</w:t>
        <w:br/>
        <w:t>gewölbte Oeffnung als eine Pforte, in</w:t>
        <w:br/>
        <w:t>deren Mitten die Cantzel erbauet ist. Sel</w:t>
        <w:br/>
        <w:t>bige ist wohl nett, aber ohne einiges</w:t>
        <w:br/>
        <w:t>Schnid oder Bild-Werck, andern Res</w:t>
        <w:br/>
        <w:t>formierten Canceln gleich gemachet, und</w:t>
        <w:br/>
        <w:t>bendel-braun befärbet. Wenn das H. ,</w:t>
        <w:br/>
        <w:t>Abendmahl gehalten wird, so stehet vor Aber</w:t>
        <w:br/>
        <w:t>derselben eine Tafel an statt eines Altars, mab</w:t>
        <w:br/>
        <w:t>an welche die Communicante sich fes</w:t>
        <w:br/>
        <w:t>den, und das H. Abendmahl aus den</w:t>
        <w:br/>
        <w:t>Händen des Geistlichen empfangen und</w:t>
        <w:br/>
        <w:t>geniessen. wird</w:t>
        <w:br/>
        <w:t>Anstatt des Tauff Steines stehet eis mad</w:t>
        <w:br/>
        <w:t>ne Schüssel voll Affer an der Seite der Stad</w:t>
        <w:br/>
        <w:t>Stühle, wo der Prediger diet, und wenn hurkinder</w:t>
        <w:br/>
        <w:t>sollen getaufft werden, so gehet</w:t>
        <w:br/>
        <w:t>er von der Mangel herunter, und tauffet</w:t>
        <w:br/>
        <w:t>sie, begiebet sich nachgehnds alsobald wie</w:t>
        <w:br/>
        <w:t>der hinauf. Hinter der Mangel ist ein</w:t>
        <w:br/>
        <w:t>greffer leerer Platz, welcher an statt eines</w:t>
        <w:br/>
        <w:t>Chors betrachtet wird und auch gar wol</w:t>
        <w:br/>
        <w:t>davor paffiret kan. An der Mauer herum</w:t>
        <w:br/>
        <w:t>hangen einige Schilde und Waffen, des, An</w:t>
        <w:br/>
        <w:t>rer jenigen, welche entweder hierinnen mau</w:t>
        <w:br/>
        <w:t>nur begraben liegen, oder aber hier das einig</w:t>
        <w:br/>
        <w:t>Gouverno geführet/ auch andere hohe</w:t>
        <w:br/>
        <w:t>Bedienungen wahrgenommen haben: wie und</w:t>
        <w:br/>
        <w:t>denn absonderlich die beyden Epitaphia phi</w:t>
        <w:br/>
        <w:t>derer beyden Herzen Gouverneurs,</w:t>
        <w:br/>
        <w:t>mons van der Stel, und Louis van Affenburg</w:t>
        <w:br/>
        <w:t>wohl zu sehen seyn. Si- Achi Bode</w:t>
        <w:br/>
        <w:t>Dieses wäre num die inwendige Bes,</w:t>
        <w:br/>
        <w:t>schaffenhit der Kirche, in welcher ich animaru</w:t>
        <w:br/>
        <w:t>noch einen Blick, ehe mich heraus begebe, Kid</w:t>
        <w:br/>
        <w:t>in die Höhe thun, und sagen muß, daß sie Zeit</w:t>
        <w:br/>
        <w:t>nach nicht besilbert sey. Die Ursache das unbe</w:t>
        <w:br/>
        <w:t>von kan gar wohl seyn, daß die Bretter,</w:t>
        <w:br/>
        <w:t>welche alle aus Holland kommen müssen,</w:t>
        <w:br/>
        <w:t>entweder zu wenig seyn, oder aber dem</w:t>
        <w:br/>
        <w:t>Gottes Hauß zu kostbar fallen. Meinem</w:t>
        <w:br/>
        <w:t>Bedencken aber nach, halte ich davor,</w:t>
        <w:br/>
        <w:t>daß es wohl könne mit Fleiß so lange uns</w:t>
        <w:br/>
        <w:t>befallest geblieben seyn, weil man sich, wie</w:t>
        <w:br/>
        <w:t>oben erwehnet, wegen des Windes be</w:t>
        <w:br/>
        <w:t>fürchten muß, er möchte alles niederkreis</w:t>
        <w:br/>
        <w:t>sen, biß man endlich sehen wird, daß er</w:t>
        <w:br/>
        <w:t xml:space="preserve">der Kirche keinen </w:t>
      </w:r>
      <w:r>
        <w:rPr>
          <w:b/>
          <w:color w:val="DD2B05"/>
          <w:u w:val="single"/>
        </w:rPr>
        <w:t>Schadenzufüge</w:t>
      </w:r>
      <w:r>
        <w:t>, wenn</w:t>
        <w:br/>
        <w:t>auch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710.txt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 Brief. 2c.</w:t>
        <w:br/>
        <w:br/>
        <w:t>auch gleich gleich das Rohr oder Mieths te einen viel gröfsern Lohn von der Kirs</w:t>
        <w:br/>
        <w:t>Dach solte zerreiffen und durch-löchert</w:t>
        <w:br/>
        <w:t>verden.</w:t>
        <w:br/>
        <w:br/>
        <w:t>Betrachtet man deroselben innerliche</w:t>
        <w:br/>
        <w:t>md auffetliche Zierlichkeit, und überleget</w:t>
        <w:br/>
        <w:t>abey, daß hier das Häuser oder andere</w:t>
        <w:br/>
        <w:t>Sachen zu bauen, gar kostbar falle: so</w:t>
        <w:br/>
        <w:t>nuß man nothwendig auf die Gedancken</w:t>
        <w:br/>
        <w:t>gerathen wie auch diese Kirche ein schönes</w:t>
        <w:br/>
        <w:t>and grosses Capital müsse gekostet haben:</w:t>
        <w:br/>
        <w:t>sie denn viele unter den Bürgern auch</w:t>
        <w:br/>
        <w:t>nter andern um derwillen auf den Heren</w:t>
        <w:br/>
        <w:t>Gouverneur Wilhelm Adrian van der</w:t>
        <w:br/>
        <w:t>zel unwillig waren, weil er das reiche Catal</w:t>
        <w:br/>
        <w:t>der Diaconi, oder die gesammlete</w:t>
        <w:br/>
        <w:t>Irmen-Gelder in dieselbe verbauet hat,</w:t>
        <w:br/>
        <w:t>a es doch sonsten zu keinem andern En</w:t>
        <w:br/>
        <w:t>e ware gegeben worden, als solches wie</w:t>
        <w:br/>
        <w:t>er unter die Armen und Dürfftigen auss</w:t>
        <w:br/>
        <w:t>theilen; und hielten sie darbey davor,</w:t>
        <w:br/>
        <w:t>wäre die Illuftr Compagnie, krafft</w:t>
        <w:br/>
        <w:t>res von den Herren Staaten Geneal</w:t>
        <w:br/>
        <w:t>erhaltenen Privilegii, verpflichtet,</w:t>
        <w:br/>
        <w:t>berall an den Orten, wo Sie Bolonien</w:t>
        <w:br/>
        <w:t>afftete oder Handels-Pláze aufrichtete,</w:t>
        <w:br/>
        <w:t>on ihren eigenen Mitteln, Kirchen und</w:t>
        <w:br/>
        <w:t>Schulen erbauen zu lassen.</w:t>
        <w:br/>
        <w:br/>
        <w:t>Gleichwie ich mich aber um dieses</w:t>
        <w:br/>
        <w:t>tere Vorgeben, niemaln bekümmert</w:t>
        <w:br/>
        <w:t>ibe; massen ich wol weiß daß die Illre</w:t>
        <w:br/>
        <w:t>Compagnie an Ihrem Orte nichts</w:t>
        <w:br/>
        <w:t>mangeln lasse, was zur Beförderung so</w:t>
        <w:br/>
        <w:t>ohl des GOttes Dienstes, als den</w:t>
        <w:br/>
        <w:t>Wohlstand der Eingesessenen gehöret,</w:t>
        <w:br/>
        <w:t>e davon diese eigene Bolonien gar zu</w:t>
        <w:br/>
        <w:t>le Kennzeichen und milde Blicke erfa</w:t>
        <w:br/>
        <w:t>n haben: also sage nur auf das erstere,</w:t>
        <w:br/>
        <w:t>ß zwar das Vorgeben bey den erwehnt</w:t>
        <w:br/>
        <w:t>Heren van der Stel gut gewesen ist; in</w:t>
        <w:br/>
        <w:t>m er den Bau zu facilitiren, im Na</w:t>
        <w:br/>
        <w:t>en und von wegen der florisanten Coglie,</w:t>
        <w:br/>
        <w:t>die benötigte Arbeit-Leute,</w:t>
        <w:br/>
        <w:t>außer, Zimmer-Leute, Schmiede 2c.</w:t>
        <w:br/>
        <w:br/>
        <w:t>beordert, Hand an das Werck zu</w:t>
        <w:br/>
        <w:t>en, wie nicht weniger das bedürfende</w:t>
        <w:br/>
        <w:t>olt, als Balcken, Sparren, Bretter</w:t>
        <w:br/>
        <w:t>hergelanget: alleine der Effectus hat</w:t>
        <w:br/>
        <w:t>hals gefehlet, und ist der Bau fast</w:t>
        <w:br/>
        <w:t>en so hoch, oder wie einige wollen,</w:t>
        <w:br/>
        <w:t>ch wohl höher gekommen, als wenn</w:t>
        <w:br/>
        <w:t>fes alles nicht geschehen wäre.</w:t>
        <w:br/>
        <w:br/>
        <w:t>Denn man saget hier ohne Scheu,</w:t>
        <w:br/>
        <w:t>er fein eigen entreelle haben bestens</w:t>
        <w:br/>
        <w:t>achtet und gesuchet, mithin sich nicht</w:t>
        <w:br/>
        <w:t>can gekehret habe, ob es von Kirs</w:t>
        <w:br/>
        <w:t>n-Geldern, oder anderwärts könne</w:t>
        <w:br/>
        <w:t>adert werden. Insonderheit aber</w:t>
        <w:br/>
        <w:t>bet man vor, daß diese Arbeit-Leus</w:t>
        <w:br/>
        <w:t>che ziehen musten, als sie vorhero hat</w:t>
        <w:br/>
        <w:t>ten: und daß die Bau- Materialien fast</w:t>
        <w:br/>
        <w:t>eben so hoch seyn anfgesezet und bejah</w:t>
        <w:br/>
        <w:t>let worden, als man sie sonsten kauffen</w:t>
        <w:br/>
        <w:t>könne. Er soll auch ferner viel Hol</w:t>
        <w:br/>
        <w:t>ausgenommen, und unter dem Namen,</w:t>
        <w:br/>
        <w:t>als ob es zur Kirche wäre verbrauchet</w:t>
        <w:br/>
        <w:t>und angewendet worden, einschreiben</w:t>
        <w:br/>
        <w:t>haben lassen; welches aber mehrentheils</w:t>
        <w:br/>
        <w:t>nach seiner damals noch nicht völlig auss</w:t>
        <w:br/>
        <w:t>gebadeten Hoff: Statt, Vorhegelegen</w:t>
        <w:br/>
        <w:t>genannt, sey verführet worden. bad nem Den</w:t>
        <w:br/>
        <w:t>Doch ich will auch dieses nicht alles Wel</w:t>
        <w:br/>
        <w:t>vor ganz gewiß halten und annehmen</w:t>
        <w:br/>
        <w:t>auch nicht davor ausgeben. Unterdes erit f</w:t>
        <w:br/>
        <w:t>sen aber soll man doch wohl auf wun-bar</w:t>
        <w:br/>
        <w:t>derliche Gedancken gerathen, wenn man</w:t>
        <w:br/>
        <w:t>in Confederation ziehet und betrachtet,</w:t>
        <w:br/>
        <w:t>daß erst nach des Heran Gouverneurs</w:t>
        <w:br/>
        <w:t>Abzug und Weg-Reise, noch eine Rech</w:t>
        <w:br/>
        <w:t>nung ist an den Tag gekommen, wels</w:t>
        <w:br/>
        <w:t>che die Diaconi bezahlen sollte: weil</w:t>
        <w:br/>
        <w:t>Holz-Werck darinnen stunde und ent</w:t>
        <w:br/>
        <w:t>halten war, welches zu der Kirche sol</w:t>
        <w:br/>
        <w:t>te angewendet und verbauet worden seynd</w:t>
        <w:br/>
        <w:t>man nun genaue Untersuchung des</w:t>
        <w:br/>
        <w:t>wegen that, mithin diejenigen zur Rede</w:t>
        <w:br/>
        <w:t>setzte und befragte, welche zur selben</w:t>
        <w:br/>
        <w:t>Zeit die Direction und Aufsicht über dies</w:t>
        <w:br/>
        <w:t>sen Bau des Gottes-Hauses gehabt has</w:t>
        <w:br/>
        <w:t>ben; diese aber alle insgesamt einai</w:t>
        <w:br/>
        <w:t>thig bezeugten, daß dergleichen aufes</w:t>
        <w:br/>
        <w:t>beschriebenes Hols nicht einmal gefodert,</w:t>
        <w:br/>
        <w:t>vielweniger verbauet worden, wie man</w:t>
        <w:br/>
        <w:t>an der ganzen Kirchen noch sehen und</w:t>
        <w:br/>
        <w:t>wahrnehmen könte: so ist endlich die</w:t>
        <w:br/>
        <w:t>Bezahlung nicht mehr von der Kirche</w:t>
        <w:br/>
        <w:t>geheischt noch gefodert worden, weil</w:t>
        <w:br/>
        <w:t>man nachgehends gar deutlich befand,</w:t>
        <w:br/>
        <w:t>daß dieses erwehnte Holz in den Ges</w:t>
        <w:br/>
        <w:t>báuden von Vorhegelegen, war verbraust</w:t>
        <w:br/>
        <w:t>chet worden. пафи</w:t>
        <w:br/>
        <w:t>Kurz vorhero habe ich berichtet, daß wie di</w:t>
        <w:br/>
        <w:t>diese Kirche von den Armen Geldern men</w:t>
        <w:br/>
        <w:t>seye aufgerichtet und erbauet worden:</w:t>
        <w:br/>
        <w:t>mit welchen es diese Bewandnus hatte, wache</w:t>
        <w:br/>
        <w:t>und die auf folgende Weise zusammen</w:t>
        <w:br/>
        <w:t>gebracht wurden. Es hatten nemlich</w:t>
        <w:br/>
        <w:t>einige gutwillige und christliche Herzen</w:t>
        <w:br/>
        <w:t>dann und wann ein kleines Legat zur</w:t>
        <w:br/>
        <w:t>Diaconi oder dieser Armen Affe ges</w:t>
        <w:br/>
        <w:t>machet, welches die Vorsteher davon,</w:t>
        <w:br/>
        <w:t>wohl zu Rathe hielten und auf fincere</w:t>
        <w:br/>
        <w:t>fe ausleihen, damit es mit der Zeit ans</w:t>
        <w:br/>
        <w:t>wachsen, grösser werden, und sich vers</w:t>
        <w:br/>
        <w:t>mehren möchte. Hierzu kam noch daß</w:t>
        <w:br/>
        <w:t>von der Collector des Klingel: Sacks Mmmm</w:t>
        <w:br/>
        <w:t>✰ dann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711.txt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Brief. 2c.</w:t>
        <w:br/>
        <w:br/>
        <w:t>nn und wann etwas übrig bliebe, das</w:t>
        <w:br/>
        <w:t>am den Armen nicht zu geben bedarff</w:t>
        <w:br/>
        <w:t>; und weil nebst den Begräbnis Ge</w:t>
        <w:br/>
        <w:t>llen, davon bereits furz vorhero</w:t>
        <w:br/>
        <w:t>meldung geschehen, auch die Armen</w:t>
        <w:br/>
        <w:t>achsen, welche so wohl in den offen</w:t>
        <w:br/>
        <w:t>hren Wirtes Häusern, als in allen</w:t>
        <w:br/>
        <w:t>Schiffen der Compagnie aufgehangen</w:t>
        <w:br/>
        <w:t>aren, ein ziemliches beitrugen, wenn</w:t>
        <w:br/>
        <w:t>von den Armen Besorgern auge:</w:t>
        <w:br/>
        <w:t>achet, und das Geld heraus genom</w:t>
        <w:br/>
        <w:t>en wurde: so kam endlich mit der Zeit</w:t>
        <w:br/>
        <w:t>a ehrliches Capital zusammen, welches</w:t>
        <w:br/>
        <w:t>an sich anfangs nicht eingebildet noch</w:t>
        <w:br/>
        <w:t>sehen hatte.</w:t>
        <w:br/>
        <w:br/>
        <w:t>Von diesem Gelde nun, das auf</w:t>
        <w:br/>
        <w:t>Iche Art und Weise zum Unterhalt</w:t>
        <w:br/>
        <w:t>r Armen zusammen gebracht war, wu</w:t>
        <w:br/>
        <w:t>e der Her Gouverneur gar wohl,</w:t>
        <w:br/>
        <w:t>eil vor ihm nichts verborgen bleiben</w:t>
        <w:br/>
        <w:t>n noch mag. Es brauchte dahero</w:t>
        <w:br/>
        <w:t>ohl einige Mühe, die Vorsteher des</w:t>
        <w:br/>
        <w:t>ben zu bewegen, daß sie die vorgekommene</w:t>
        <w:br/>
        <w:t>Kirche davon solten bauen laß</w:t>
        <w:br/>
        <w:t>1. Weilen aber jedermann gerne seis</w:t>
        <w:br/>
        <w:t>er Gunst versichert ist, dieweil er in</w:t>
        <w:br/>
        <w:t>bern Stücken jemand drücken oder</w:t>
        <w:br/>
        <w:t>helffen kan: so musten sie endlich nach</w:t>
        <w:br/>
        <w:t>ben, und in diesen Bau willigen,</w:t>
        <w:br/>
        <w:t>ß er von diesem Gelde sollte geführet</w:t>
        <w:br/>
        <w:t>erden; zumahl da sich kein Mensch</w:t>
        <w:br/>
        <w:t>Rechnung machen fonte, daß solcher</w:t>
        <w:br/>
        <w:t>Sau so viel kosten würde, als er gekom</w:t>
        <w:br/>
        <w:t>et hat.</w:t>
        <w:br/>
        <w:br/>
        <w:t>Wenn ich hierbey abermals der ges</w:t>
        <w:br/>
        <w:t>einen Rede Glauben zulegen solte,</w:t>
        <w:br/>
        <w:t>Der konte, so wurde unfehlbar hieraus</w:t>
        <w:br/>
        <w:t>hellen, daß der Herr Gouverneur</w:t>
        <w:br/>
        <w:t>in eigen Interesel dabey gesuchet hatte:</w:t>
        <w:br/>
        <w:t>affen ihn viele nicht nur des obigen bes</w:t>
        <w:br/>
        <w:t>huldigen, sondern noch wohl hinzu fü</w:t>
        <w:br/>
        <w:t>en, daß er sich von diesem Gelde habe</w:t>
        <w:br/>
        <w:t>bereichern gewest. Nicht directe. als</w:t>
        <w:br/>
        <w:t>b er von dem Gelde selbsten proficeret</w:t>
        <w:br/>
        <w:t>ätte; sondern vielmehr dadurch, daß</w:t>
        <w:br/>
        <w:t>dem Gottes Haufe alles cheuer anges</w:t>
        <w:br/>
        <w:t>echnet, und hingegen von dergleichen</w:t>
        <w:br/>
        <w:t>Bahren selbsten auf eben diese Rechnung</w:t>
        <w:br/>
        <w:t>enommen, und in seinem Bau auf Ver</w:t>
        <w:br/>
        <w:t>gelegen verbrauchet habe. Alleine ich</w:t>
        <w:br/>
        <w:t>ehe dergleichen wunderbahre Sachen</w:t>
        <w:br/>
        <w:t>or keine Wahrheit an, weil die Ges</w:t>
        <w:br/>
        <w:t>úther der Menschen offtmals gar nubes</w:t>
        <w:br/>
        <w:t>onnen in den Tag hinein reden, und dens</w:t>
        <w:br/>
        <w:t>ken, daß der so einmal gestohlen, allezeit</w:t>
        <w:br/>
        <w:t>in Dieb seyn müsse.</w:t>
        <w:br/>
        <w:br/>
        <w:t>Unterdessen ist doch nichts gewissers,</w:t>
        <w:br/>
        <w:t>ls daß diese Kirche nebst der Mauer</w:t>
        <w:br/>
        <w:t>um den Gottes: Acker und dem kleinen</w:t>
        <w:br/>
        <w:t>Hauslein, worinnen der Kirchner woh</w:t>
        <w:br/>
        <w:t>net, eine solche Summa gekostet habe,</w:t>
        <w:br/>
        <w:t>worüber man erstaunen sollte; massen</w:t>
        <w:br/>
        <w:t>mir vor gewiß ist gesaget worden, daß alle</w:t>
        <w:br/>
        <w:t>Bau-Unkosten, welche auf diese Kirche</w:t>
        <w:br/>
        <w:t>verwandt worden, weit mehr als 30000.</w:t>
        <w:br/>
        <w:br/>
        <w:t>Gulden betragen: welches in Wahrheit</w:t>
        <w:br/>
        <w:t>ein sehr schönes Capital, vor welches auch</w:t>
        <w:br/>
        <w:t>etwas rechtschaffenes kan gebauet wer</w:t>
        <w:br/>
        <w:t>den.</w:t>
        <w:br/>
        <w:t>Der erste Prediger, so in dieser Kirs We</w:t>
        <w:br/>
        <w:t>the gepediget, und anfangs graffes Lob fe</w:t>
        <w:br/>
        <w:t>und ungemeine Gewogenheit erworben fer S</w:t>
        <w:br/>
        <w:t>hatte, nachmals aber, wegen einiger ei gew</w:t>
        <w:br/>
        <w:t>nem Geistlichen unanständigen und un</w:t>
        <w:br/>
        <w:t>ziemlichen Sachen abgefaßt, und revocaret</w:t>
        <w:br/>
        <w:t>wurde, wie zu anderer Zeit weit</w:t>
        <w:br/>
        <w:t>läufftig wird dargethan werden, ware</w:t>
        <w:br/>
        <w:t>von Wesel gebürtig, und hieß Cerrus</w:t>
        <w:br/>
        <w:t>Kalte. Dieser hat über beyde vorbergs</w:t>
        <w:br/>
        <w:t>te Thore der Kirche, einige Lateinische</w:t>
        <w:br/>
        <w:t>Verse gemachet, welche ich zwar fleissig</w:t>
        <w:br/>
        <w:t>abgeschrieben, aber um eine Inscripiton</w:t>
        <w:br/>
        <w:t>berselben gekommen bin. Die einige fo</w:t>
        <w:br/>
        <w:t>ich noch beize, befindet sich über dem</w:t>
        <w:br/>
        <w:t>Thor, so gegen das Siech-Hauß stehet,</w:t>
        <w:br/>
        <w:t>und heisset also:</w:t>
        <w:br/>
        <w:t>Aaronis flamen ego, fenfusque levamen afer</w:t>
        <w:br/>
        <w:t>Fons; salutiferos suppeditant fluvios; diese</w:t>
        <w:br/>
        <w:t>Si modo late hos rivos afflictus abibit,</w:t>
        <w:br/>
        <w:t>Non tantu incolumis, fed fatigatus etwelche</w:t>
        <w:br/>
        <w:t>Worte man in Teutschen einmal</w:t>
        <w:br/>
        <w:t>tagen Versen auf folgende Weise geben</w:t>
        <w:br/>
        <w:t>konte:</w:t>
        <w:br/>
        <w:t>Ich will der Branden Trost, der Müden</w:t>
        <w:br/>
        <w:t>Diestede welche sich aus meine: Quell</w:t>
        <w:br/>
        <w:t>Sind Heyl und neue Krafft. Kehrt freud</w:t>
        <w:br/>
        <w:t>dig ben mir ein</w:t>
        <w:br/>
        <w:t>Es soll ein ewigs Wohl auf eure Seelen</w:t>
        <w:br/>
        <w:t>fliessen.</w:t>
        <w:br/>
        <w:br/>
        <w:t>'che. Ste</w:t>
        <w:br/>
        <w:t>Bey der Kirche von Stellenbusch Bor</w:t>
        <w:br/>
        <w:t>habe nur mit wenigen zu gedencken, daß zur</w:t>
        <w:br/>
        <w:t>dieselbe, bey zunehmender Colonie, wel teru</w:t>
        <w:br/>
        <w:t>che von der Zeit zu Zeit grösser und bod</w:t>
        <w:br/>
        <w:t>stárder anwachse, endlich zu klein und Ric</w:t>
        <w:br/>
        <w:t>enge wurde; deßwegen man denn auch</w:t>
        <w:br/>
        <w:t>urtheilete nöthig zu seyn, eine grössere</w:t>
        <w:br/>
        <w:t>an deren statt zu bauen oder doch</w:t>
        <w:br/>
        <w:t>einen Durchbruch zu machen, und die</w:t>
        <w:br/>
        <w:t>gegenwärtige zu vergrössern. Dieweil</w:t>
        <w:br/>
        <w:t>len aber fein genugsames Capital dazu</w:t>
        <w:br/>
        <w:t>vorhanden war: so bedachte man ein</w:t>
        <w:br/>
        <w:t>Mittel, krafft dessen dem Mangel ab</w:t>
        <w:br/>
        <w:t>geholffen, und gleichwohl die Kirche ers</w:t>
        <w:br/>
        <w:t>weitert werden könte ; wenn nemlich die</w:t>
        <w:br/>
        <w:t>Hers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712.txt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 t.</w:t>
        <w:br/>
        <w:t>jren van der Stel, andern mit gu</w:t>
        <w:br/>
        <w:t>Erempeln vergiengen, und eine freys</w:t>
        <w:br/>
        <w:t>lige Gabe zu diesen bevorstehenden</w:t>
        <w:br/>
        <w:t>u anboten und auch in der That ers</w:t>
        <w:br/>
        <w:t>ten.</w:t>
        <w:br/>
        <w:br/>
        <w:t>eben nicht nur andere Bedienten der</w:t>
        <w:br/>
        <w:t>faren Compagnie, und gaben, gleich</w:t>
        <w:br/>
        <w:t>jene, eine reichliche Verehrung dars</w:t>
        <w:br/>
        <w:t>Der: sondern es fanden sich auch die</w:t>
        <w:br/>
        <w:t>iste unter den Bürgern und Baus</w:t>
        <w:br/>
        <w:t>/welche von Herzens-Grund eine</w:t>
        <w:br/>
        <w:t>de und genugsame Beisteuer erlags</w:t>
        <w:br/>
        <w:t>Nachdem sich aber der Bau, bald</w:t>
        <w:br/>
        <w:t>dieser, bald um jener Ursachen wil</w:t>
        <w:br/>
        <w:t>und sonderlich wegen ermanglen</w:t>
        <w:br/>
        <w:t>Baus Materialien verzögerte, hat</w:t>
        <w:br/>
        <w:t>lich der Herz Gouverneur, nebst eis</w:t>
        <w:br/>
        <w:t>en andern hohen Dienern der besage</w:t>
        <w:br/>
        <w:t>glorieuse Compagnie, wie man</w:t>
        <w:br/>
        <w:t>h berichtet, und die durchgehende Re</w:t>
        <w:br/>
        <w:t>Der Einwohner vermeldet, dasjenige,</w:t>
        <w:br/>
        <w:t>6 er voemahls dazu frcywillig berges</w:t>
        <w:br/>
        <w:t>en hatte, wieder an sich genommen,</w:t>
        <w:br/>
        <w:t>O eingesteckt; das übrige Geld bliebe</w:t>
        <w:br/>
        <w:t>cordessen nach wie vor, zu diesem En</w:t>
        <w:br/>
        <w:t>gewidmet.</w:t>
        <w:br/>
        <w:br/>
        <w:t>So lange aber diese Kirche noch</w:t>
        <w:br/>
        <w:t>hrem Stande verblieben, hat nie</w:t>
        <w:br/>
        <w:t>nd mehr an die Vergrösserung selbig</w:t>
        <w:br/>
        <w:t>gedacht sonderlich da der Herr</w:t>
        <w:br/>
        <w:t>ericus Beck von Drachenstein hieher</w:t>
        <w:br/>
        <w:t>1, der wegen seiner unangenehmen</w:t>
        <w:br/>
        <w:t>zu predigen, wenig Zuhörer hatte:</w:t>
        <w:br/>
        <w:t>ssen er offt die ganze Woche an dem</w:t>
        <w:br/>
        <w:t>urgebürge zugebracht, und des Sons</w:t>
        <w:br/>
        <w:t>abends Abend nach Hause gereiset,</w:t>
        <w:br/>
        <w:t>Sonntags aber dennoch, wiewohl</w:t>
        <w:br/>
        <w:t>sugsam stotternd predigte. Nachs</w:t>
        <w:br/>
        <w:t>n aber dieselbe Kirche Anno 1710.</w:t>
        <w:br/>
        <w:br/>
        <w:t>Dem Monat December abgebrandt</w:t>
        <w:br/>
        <w:t>O in die Asche geleget worden, gleich</w:t>
        <w:br/>
        <w:t>on vor diesem berichtet habe; und</w:t>
        <w:br/>
        <w:t>n nicht so wohl um die Vergrössel</w:t>
        <w:br/>
        <w:t>ng, als vielmehr um die Wieder auf</w:t>
        <w:br/>
        <w:t>ung bekümmert war: so hat man erst</w:t>
        <w:br/>
        <w:t>der an dieses erlegte freiwillige Ges</w:t>
        <w:br/>
        <w:t>ende gedacht.</w:t>
        <w:br/>
        <w:br/>
        <w:t>Was geschiehet aber? Da man nach</w:t>
        <w:br/>
        <w:t>fem Capital fragte, entschuldiget</w:t>
        <w:br/>
        <w:t>jeder, daß er nicht wisse, wo es</w:t>
        <w:br/>
        <w:t>lieben sey. Und da endlich starck dars</w:t>
        <w:br/>
        <w:t>inquiriret und darauf gedrungen</w:t>
        <w:br/>
        <w:t>rde, wollte man solches bey dem</w:t>
        <w:br/>
        <w:t>fier der Illustren Compagnie suchen:</w:t>
        <w:br/>
        <w:t>eine weder dieser noch sein Anteced.</w:t>
        <w:br/>
        <w:t>vielweniger der Herr Delor. als</w:t>
        <w:br/>
        <w:t>aupt und general-Caspier, fonten in</w:t>
        <w:br/>
        <w:t>ihren Bücher finden, daß es in der Illustren</w:t>
        <w:br/>
        <w:t>Compagnie ihre Cafa wäre eins</w:t>
        <w:br/>
        <w:t>kommen noch gebracht worden. Ende</w:t>
        <w:br/>
        <w:t>lich aber fand sichs gleichwohl daselbst,</w:t>
        <w:br/>
        <w:t>und wollte doch niemand wissen wer</w:t>
        <w:br/>
        <w:t>es da hinein gezehlet oder gelieffert</w:t>
        <w:br/>
        <w:t>hätte.</w:t>
        <w:br/>
        <w:br/>
        <w:t>Weil nun der Abzug des Heren van was be</w:t>
        <w:br/>
        <w:t>der Stel fchon Anno 1708. gleichsam muth</w:t>
        <w:br/>
        <w:t>vor der There stunde, und man von jungen g</w:t>
        <w:br/>
        <w:t>selbiger Zeit an nach diesem Gelde und fallen.</w:t>
        <w:br/>
        <w:t>Capital gefraget, aber keine gewisse und</w:t>
        <w:br/>
        <w:t>pofitivè Antwort erhalten hatte: "sovielen</w:t>
        <w:br/>
        <w:t>freylich die Muthmassungen gar uns</w:t>
        <w:br/>
        <w:t>unterschiedlich, und wollten einige diesen,</w:t>
        <w:br/>
        <w:t>jene wiederum einen andern beschuldig</w:t>
        <w:br/>
        <w:t>gen, daß er es in Handen gehabt, und</w:t>
        <w:br/>
        <w:t>bißhero die Abnutzung davon genossen</w:t>
        <w:br/>
        <w:t>hätte. Weil aber alles ohne Fundament</w:t>
        <w:br/>
        <w:t>und Grund ist, so lasset sich nicht leicht</w:t>
        <w:br/>
        <w:t>etwas hierinnen dererminiret und</w:t>
        <w:br/>
        <w:t>muß man zu frieden seyn: daß dieses.</w:t>
        <w:br/>
        <w:br/>
        <w:t>Capital, welches über 4000. Gulden</w:t>
        <w:br/>
        <w:t>ausmacht, dem künfftigen Bau gar wol</w:t>
        <w:br/>
        <w:t>wird zustatten kommen.</w:t>
        <w:br/>
        <w:t xml:space="preserve">Von der </w:t>
      </w:r>
      <w:r>
        <w:rPr>
          <w:b/>
          <w:color w:val="DD2B05"/>
          <w:u w:val="single"/>
        </w:rPr>
        <w:t>Drackensteinischen</w:t>
      </w:r>
      <w:r>
        <w:t xml:space="preserve"> Kirche, Ble bi</w:t>
        <w:br/>
        <w:t>oder dem Gebäude, das statt einer Hersteinische</w:t>
        <w:br/>
        <w:t>che gebrauchet wird, wollte ich meinem Kirche b</w:t>
        <w:br/>
        <w:t>Herrn viel lieber gar nichts schreiben, als schaffen.</w:t>
        <w:br/>
        <w:br/>
        <w:t>daß ich es aneto zu thun gehalten scheine,</w:t>
        <w:br/>
        <w:t>dieweil die zwo vorhergehende Kirs</w:t>
        <w:br/>
        <w:t>chen beschrieben habe. Denn dieselbe gleis</w:t>
        <w:br/>
        <w:t>chet dem äusserlichen und innerlichen</w:t>
        <w:br/>
        <w:t>Ansehen nach, nichts weniger als eine</w:t>
        <w:br/>
        <w:t>Kirche: massen sie sehr klein, haben</w:t>
        <w:br/>
        <w:t>ganz niedrig, und über dieses von Thon,</w:t>
        <w:br/>
        <w:t>ungefähr drey biß vier Schuh hoch über</w:t>
        <w:br/>
        <w:t>dem Grund aufgeführe ist; auf wel</w:t>
        <w:br/>
        <w:t>cher Mauer unmittelbar das Dach ste</w:t>
        <w:br/>
        <w:t>het. Ich kan wohl versichern und mit</w:t>
        <w:br/>
        <w:t>Wahrheit sagen, daß, so eine Colonie</w:t>
        <w:br/>
        <w:t>eine gröfsere Kirche benötiget wäre, un</w:t>
        <w:br/>
        <w:t>fehlbar diese den Vor-Rang vor allen</w:t>
        <w:br/>
        <w:t>andern erhalten würde. Denn wer die</w:t>
        <w:br/>
        <w:t>Französische Flüchtlinge kennet, deren</w:t>
        <w:br/>
        <w:t>diese ganze Colonie behnahe voll ist, Epffer &amp;</w:t>
        <w:br/>
        <w:t>und wenig andere Nationen unter ihnen Franco</w:t>
        <w:br/>
        <w:t>angetroffen werden: der wird auch wol bu</w:t>
        <w:br/>
        <w:t>wissen, daß selbige dem Gehör Gottlib,</w:t>
        <w:br/>
        <w:t>chen Wortes gar eifrig ergeben seyn:</w:t>
        <w:br/>
        <w:t>ungeachtet fie offtmals zwo, drey, vier</w:t>
        <w:br/>
        <w:t>und mehrere Stunden weit gehen küss</w:t>
        <w:br/>
        <w:t>sen, wenn sie einen angenehmen und</w:t>
        <w:br/>
        <w:t>guten Prediger haben.</w:t>
        <w:br/>
        <w:br/>
        <w:t>Ich will dieses mahl nichts weiter</w:t>
        <w:br/>
        <w:t>davon melden, weil inskünftige noch</w:t>
        <w:br/>
        <w:t>wohl Gelegenheit vorfallen wird, etwas</w:t>
        <w:br/>
        <w:t>mehrers hiervon zu gedencken und zu</w:t>
        <w:br/>
        <w:t>linge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713.txt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Brief. π.</w:t>
        <w:br/>
        <w:t>schreiben. Unterdessen aber will meis</w:t>
        <w:br/>
        <w:t>em Hern auf eine Frage, die Emir</w:t>
        <w:br/>
        <w:t>Ohne Zweiffel machen würde, wenn ich</w:t>
        <w:br/>
        <w:t>ier stille schwiege, zum Voraus ant</w:t>
        <w:br/>
        <w:t>vorten, und anzeigen, was denn die</w:t>
        <w:br/>
        <w:t>e drey Geistliche vor Häuser und Woh</w:t>
        <w:br/>
        <w:t>ungen haben, und wie sie sonsten in</w:t>
        <w:br/>
        <w:t>einem oder anderen accommodiren wer</w:t>
        <w:br/>
        <w:t>ben? Was nun den an dem Vorges</w:t>
        <w:br/>
        <w:t>Surge der guten Hoffnung selbsten bes</w:t>
        <w:br/>
        <w:t>trifft, dem mit allem Recht die Ehre</w:t>
        <w:br/>
        <w:t>und Vorzug zukommt und beygeleget</w:t>
        <w:br/>
        <w:t>wird: so hat derselbe vor diesem in eis</w:t>
        <w:br/>
        <w:t>em Hause gewohnet, welches die 11uftre</w:t>
        <w:br/>
        <w:t>Compagnie expresse darzu erbauen</w:t>
        <w:br/>
        <w:t>affen und das gleich gegen der Kirche übez</w:t>
        <w:br/>
        <w:t>tehet; woselbst annoch heutiges Tages ei</w:t>
        <w:br/>
        <w:t>her von den 2. Krancken: Tröstern wohnet:</w:t>
        <w:br/>
        <w:t>welcher nicht allein die Kirche, oder</w:t>
        <w:br/>
      </w:r>
      <w:r>
        <w:rPr>
          <w:b/>
          <w:color w:val="DD2B05"/>
          <w:u w:val="single"/>
        </w:rPr>
        <w:t>DashHospital</w:t>
      </w:r>
      <w:r>
        <w:t xml:space="preserve">, </w:t>
      </w:r>
      <w:r>
        <w:rPr>
          <w:b/>
          <w:color w:val="DD2B05"/>
          <w:u w:val="single"/>
        </w:rPr>
        <w:t>obangezeigtermassen</w:t>
      </w:r>
      <w:r>
        <w:t>, bedes</w:t>
        <w:br/>
        <w:t>en muß; sondern er ist auch über dieses</w:t>
        <w:br/>
        <w:t>verpflichtet, Schul zu halten gleich seine</w:t>
        <w:br/>
        <w:t>Borfahren allezeit gethan haben: welches</w:t>
        <w:br/>
        <w:t>hm aber, als einem Liebhaber des Hans</w:t>
        <w:br/>
        <w:t>bels beschwerlich fället, zu wenig eintrás</w:t>
        <w:br/>
        <w:t xml:space="preserve">get und zu viel Verdruß </w:t>
      </w:r>
      <w:r>
        <w:rPr>
          <w:b/>
          <w:color w:val="DD2B05"/>
          <w:u w:val="single"/>
        </w:rPr>
        <w:t>verursachetHeutiges</w:t>
      </w:r>
      <w:r>
        <w:br/>
        <w:t>Tages aber, nachdem ein ges</w:t>
        <w:br/>
        <w:t>differ Lieutenant, dessen Name mir aije</w:t>
        <w:br/>
        <w:t>30 nicht gleich befällt, ein schönes Hauß,</w:t>
        <w:br/>
        <w:t>ein wenig weiter hinter der Kirche erbauet,</w:t>
        <w:br/>
        <w:t xml:space="preserve">und wegen seines </w:t>
      </w:r>
      <w:r>
        <w:rPr>
          <w:b/>
          <w:color w:val="DD2B05"/>
          <w:u w:val="single"/>
        </w:rPr>
        <w:t>üblenComportements</w:t>
      </w:r>
      <w:r>
        <w:t>,</w:t>
        <w:br/>
        <w:t>auch anderer Umstände wegen, sich selbst</w:t>
        <w:br/>
        <w:t>barum gebracht hatte, also daß ihm solches</w:t>
        <w:br/>
        <w:t>bey Confifcation, ift abgenommen worden:</w:t>
        <w:br/>
        <w:t xml:space="preserve">o ist solches von der </w:t>
      </w:r>
      <w:r>
        <w:rPr>
          <w:b/>
          <w:color w:val="DD2B05"/>
          <w:u w:val="single"/>
        </w:rPr>
        <w:t>uitrenCompagnie</w:t>
      </w:r>
      <w:r>
        <w:br/>
        <w:t>diesem Prediger eigeräumet worden, als</w:t>
        <w:br/>
        <w:t>v, daß er plaisir licher und vergnügter dar</w:t>
        <w:br/>
        <w:t>innen leben fan, als der Herz Gouverneur</w:t>
        <w:br/>
        <w:t>in seiner Vestung: massen er aus und ein</w:t>
        <w:br/>
        <w:t>gehen kan wen und zu welcher Zeit es ihm</w:t>
        <w:br/>
        <w:t xml:space="preserve">Beliebet: welches im Gegentheil dem </w:t>
      </w:r>
      <w:r>
        <w:rPr>
          <w:b/>
          <w:color w:val="DD2B05"/>
          <w:u w:val="single"/>
        </w:rPr>
        <w:t>HrnGouverneur</w:t>
      </w:r>
      <w:r>
        <w:br/>
        <w:t>durch das Zusperren der</w:t>
        <w:br/>
        <w:t>Schloß-Pforte, aus erheblichen Ursa</w:t>
        <w:br/>
        <w:t>chen, benommen ist.</w:t>
        <w:br/>
        <w:br/>
        <w:t>Der Prediger am Stellenbusch, als</w:t>
        <w:br/>
        <w:t>der andere im Rang, hat sich biß anhero</w:t>
        <w:br/>
        <w:t>von der Illustren Compagnie feiner abs</w:t>
        <w:br/>
        <w:t>sonderlichen Fart: Wohnung zu ers</w:t>
        <w:br/>
        <w:t>reuen: und dieses nicht so wohl, weil ihm</w:t>
        <w:br/>
        <w:t>Dieselbe keine hat bauen lassen wollen:</w:t>
        <w:br/>
        <w:t>6 vielmehr darum, weil Deroselben Bes</w:t>
        <w:br/>
        <w:t>diente sich allezeit niedrig anstellen, wenn</w:t>
        <w:br/>
        <w:t>ie dergleichen und andere Befehle volls</w:t>
        <w:br/>
        <w:t>bringen und werckstellig machen sollen,</w:t>
        <w:br/>
        <w:t>venn sie ihnen aus Holland gesandt wers</w:t>
        <w:br/>
        <w:t>den; wie mir denn gar wohl wissend, daß</w:t>
        <w:br/>
        <w:t>es auch mit andern sehr herzlichen und</w:t>
        <w:br/>
        <w:t>gütlichen Befehlen lange anstehet, ehe sie</w:t>
        <w:br/>
        <w:t>refolviret, solche auszuführen. : davon</w:t>
        <w:br/>
        <w:t>fchon hin und wieder einige Merckmal</w:t>
        <w:br/>
        <w:t>beygebracht worden, und ins nünfftige</w:t>
        <w:br/>
        <w:t>noch wol mehrere folgen durften. D fta</w:t>
        <w:br/>
        <w:t>Damit nun alle Weitlaufftigkeit und</w:t>
        <w:br/>
        <w:t>Wiederwillen evitiret werde, giebet ihm ni</w:t>
        <w:br/>
        <w:t>die Coloni, oder der Land-Drost nebst b</w:t>
        <w:br/>
        <w:t>den Heim-Rathen, im Namen derselben, ein</w:t>
        <w:br/>
        <w:t>eine besondere und der Colonie zustände</w:t>
        <w:br/>
        <w:t>ge Wohnung ein, in welcher er fehr vers ein</w:t>
        <w:br/>
        <w:t>genügt wohnen fan; affen sie nicht nur in</w:t>
        <w:br/>
        <w:t>dem Dorffe selbsten, unweit der Kirche</w:t>
        <w:br/>
        <w:t>anzutreffen: sondern es ist auch eine hiems</w:t>
        <w:br/>
        <w:t>liche Weitlaufftigkeit in derselben, also,</w:t>
        <w:br/>
        <w:t>daß er seine Scudi einfa fortessen, auch,</w:t>
        <w:br/>
        <w:t>wenn ihm gefällig, eine Vergnügung, und</w:t>
        <w:br/>
        <w:t>erlaubte Lust zu haben, hinter derselben in</w:t>
        <w:br/>
        <w:t>dem daran anstossenden und mit einer</w:t>
        <w:br/>
        <w:t>Mauer eingefaßten Garten, unter den</w:t>
        <w:br/>
        <w:t>Bäumen spazieren gehen, und gottseelige</w:t>
        <w:br/>
        <w:t>Meditationes führen, oder aber an dem</w:t>
        <w:br/>
        <w:t>lustigen und vergnüglichen Geschrey der</w:t>
        <w:br/>
        <w:t>lieblichen Vögel sich erzogen anhatte</w:t>
        <w:br/>
        <w:t>die Coloni am Drachenstein D.</w:t>
        <w:br/>
        <w:br/>
        <w:t>ein gleiches Hauß erbauet, das sie nur ein se</w:t>
        <w:br/>
        <w:t>wenig entbehren könte sie würde ebenfalls</w:t>
        <w:br/>
        <w:t>ihrem Prediger, der entweder eine Woh</w:t>
        <w:br/>
        <w:t>nung riethen, oder aber selber erbauen ba</w:t>
        <w:br/>
        <w:t>muß, darinnen zu wohnen vergönnen.</w:t>
        <w:br/>
        <w:t>Da nun aber dieses nicht ist, so muß er sich</w:t>
        <w:br/>
        <w:t>behelffen, so gut er kan, und wo man ihn</w:t>
        <w:br/>
        <w:t>Leib Bergung geben will. Wie denn dieser</w:t>
        <w:br/>
        <w:t>Mangel unter andern endursache mit ges</w:t>
        <w:br/>
        <w:t xml:space="preserve">wesen, warum der Herz </w:t>
      </w:r>
      <w:r>
        <w:rPr>
          <w:b/>
          <w:color w:val="DD2B05"/>
          <w:u w:val="single"/>
        </w:rPr>
        <w:t>EngelbertusFrancifcus</w:t>
      </w:r>
      <w:r>
        <w:br/>
        <w:t>le Bouc, welcher vor diese Ges</w:t>
        <w:br/>
        <w:t>meinde von Batavia anhero gekommen,</w:t>
        <w:br/>
        <w:t>nicht dahin gezogen: sondern, nach vielen</w:t>
        <w:br/>
        <w:t>erlittenen Ungelegenheiten, wie zu andes</w:t>
        <w:br/>
        <w:t>rer Zeit wird zu sagen seyn, wieder nach</w:t>
        <w:br/>
        <w:t>Batavia hat ehren müssen. Un</w:t>
        <w:br/>
        <w:t>Zwar ist mir wohl bewust, daß der ges zu</w:t>
        <w:br/>
        <w:t>wesen Heim-Rath am Stellenbusch Jacobus</w:t>
        <w:br/>
        <w:t>van der Heyde, ein Stück Landes, feb</w:t>
        <w:br/>
        <w:t>welches ihm zuständig gewesen, dazu ges</w:t>
        <w:br/>
        <w:t>widmet und frcywillig abgetreten hat,</w:t>
        <w:br/>
        <w:t>daß auf demselben ein bequemes Pfalz</w:t>
        <w:br/>
        <w:t>und Schul-Hauß, nebst einem vergnüg</w:t>
        <w:br/>
        <w:t>lichen Garten, vor dem Pfarrer und</w:t>
        <w:br/>
        <w:t>Schul-Meister, oder Krancken-Tröster,</w:t>
        <w:br/>
        <w:t>fall erbauet und angebeget werden: alleine</w:t>
        <w:br/>
        <w:t>es hat sich biß anhero niemand finden</w:t>
        <w:br/>
        <w:t>wollen, der die Kosten zu diesem höchste</w:t>
        <w:br/>
        <w:t>nöthigen und allgemeinen núßlichen</w:t>
        <w:br/>
        <w:t>Bau hätte hergeben wollen. Man kan</w:t>
        <w:br/>
        <w:t>auch sonsten kein Mittel ausfinden, wos</w:t>
        <w:br/>
        <w:t>durch dieses könte werckstellig gemachet</w:t>
        <w:br/>
        <w:t>werden: wird sich also der Prediger bey</w:t>
        <w:br/>
        <w:t>dieser Gemeine, velleit noch länger oh</w:t>
        <w:br/>
        <w:t>ne eine Pfalz-Wohnung behelffen küss</w:t>
        <w:br/>
        <w:t>sen.</w:t>
        <w:br/>
        <w:br/>
        <w:t>Nach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714.txt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Brief. 2.</w:t>
        <w:br/>
        <w:br/>
        <w:t>Nach denen vorgestellenen Kirchen,</w:t>
        <w:br/>
        <w:t>ehe mich weiter in die Gärten, deren</w:t>
        <w:br/>
        <w:t>Illuftr Compagnie biß anhero drey</w:t>
        <w:br/>
        <w:t>geleget, und bis dato mit grossen und</w:t>
        <w:br/>
        <w:t>ondern Nußen gebrauchet hat. Sie</w:t>
        <w:br/>
        <w:t>b alle ziemlich groß und schön, auch</w:t>
        <w:br/>
        <w:t>prächtigen und grossen Luft-Haus</w:t>
        <w:br/>
        <w:t>zur Begnügung und Plaisir vor</w:t>
        <w:br/>
        <w:t>n Edlen Heren Gouverneur versehen,</w:t>
        <w:br/>
        <w:t>nn er sich zu Zeiten in einen derselben</w:t>
        <w:br/>
        <w:t>giebet: worneben wieder ein besonders</w:t>
        <w:br/>
        <w:t>Sohn-Haus vor die Gärtner, und ei</w:t>
        <w:br/>
        <w:t>weitlaufftige Logis vor die Sclaven</w:t>
        <w:br/>
        <w:t>er Leibeigene erbauet ist. Einer von</w:t>
        <w:br/>
        <w:t>den dreyen ist an dem Vorgebürge</w:t>
        <w:br/>
        <w:t>ten anzutreffen; der andere lieget</w:t>
        <w:br/>
        <w:t>ter dem Loben Berg, eine Stunde</w:t>
        <w:br/>
        <w:t>gefahr von dem Vorgebürge, wels</w:t>
        <w:br/>
        <w:t>r das runde Büschlein genennet wird:</w:t>
        <w:br/>
        <w:t>b der dritte welcher wegen seiner</w:t>
        <w:br/>
        <w:t>en Auferbauung das neue Land heiß</w:t>
        <w:br/>
        <w:t>, wird angetroffen, wenn man noch</w:t>
        <w:br/>
        <w:t>e halbe Stunde weiter gehetwieder</w:t>
        <w:br/>
        <w:t>lette wird absonderlich zu</w:t>
        <w:br/>
        <w:t>ats anders gebrauchet, als daß man</w:t>
        <w:br/>
        <w:t>demselben allerhand Küchen Kräuter</w:t>
        <w:br/>
        <w:t>anget, woraus man auch die Schafs</w:t>
        <w:br/>
        <w:t>insonderheit mit allerley grünen Kraus</w:t>
        <w:br/>
        <w:t>n, als Kraut, Kohl, Rüben, Sas</w:t>
        <w:br/>
        <w:t>und vielen andern dergleichen Kraus</w:t>
        <w:br/>
        <w:t>n verstehet, und versorget, massen</w:t>
        <w:br/>
        <w:t>absonderlich zu diesem Ende ist ange:</w:t>
        <w:br/>
        <w:t>et worden; dieweil der so an dem</w:t>
        <w:br/>
        <w:t>urgebürge selbsten befindlich ist, zu</w:t>
        <w:br/>
        <w:t>greffer und hauffiger Anschaffung,</w:t>
        <w:br/>
        <w:t>die Schiffe benötiget seyn, gar nicht</w:t>
        <w:br/>
        <w:t>länglich ist. Man findet auch in die</w:t>
        <w:br/>
        <w:t>n Garten einige fremde Gewächse</w:t>
        <w:br/>
        <w:t>elche der Herz Gouverneur Wilhelm</w:t>
        <w:br/>
        <w:t>drian van der Stei hat hinein pflanzen</w:t>
        <w:br/>
        <w:t xml:space="preserve">Ten: als zum Erempel den </w:t>
      </w:r>
      <w:r>
        <w:rPr>
          <w:b/>
          <w:color w:val="DD2B05"/>
          <w:u w:val="single"/>
        </w:rPr>
        <w:t>Coffeeaum</w:t>
      </w:r>
      <w:r>
        <w:t>,</w:t>
        <w:br/>
        <w:t>aum, die Ceylonische Pflanze Abella,</w:t>
        <w:br/>
        <w:t>ella, den Giftesche Baum, und dieandere</w:t>
        <w:br/>
        <w:t>mehr, welche hier nicht nam</w:t>
        <w:br/>
        <w:t>fft gemachet werden.</w:t>
        <w:br/>
        <w:br/>
        <w:t>Die Griffe dieses Gartens über:</w:t>
        <w:br/>
        <w:t>ifft freylich, wo nicht alle, doch ge</w:t>
        <w:br/>
        <w:t>ß die allermeisten, so in Europa, und</w:t>
        <w:br/>
        <w:t>sonderlich in unsern Teutschlande an</w:t>
        <w:br/>
        <w:t>treffen seyn. Denn er wird nicht viel</w:t>
        <w:br/>
        <w:t>eniger als 30. Morgen Landes seyn,</w:t>
        <w:br/>
        <w:t>if welchen unfehlbar eine grosse Men</w:t>
        <w:br/>
        <w:t>Garten und Baum-Früchte wach</w:t>
        <w:br/>
        <w:t>n können: wie denn um derwillen</w:t>
        <w:br/>
        <w:t>uch 30. Sclaven und Clarinen da</w:t>
        <w:br/>
        <w:t>lbst gehalten werden, welche unter</w:t>
        <w:br/>
        <w:t>ers, und Aufsicht gewisser Mando</w:t>
        <w:br/>
        <w:t>oder Anschaffer beständig darinnen</w:t>
        <w:br/>
        <w:t>arbeiten, und das Land zubereiten, auch</w:t>
        <w:br/>
        <w:t>das Unkraut ausgehen müssen.</w:t>
        <w:br/>
        <w:br/>
        <w:t>Der andere Garten, welcher, wie woher b</w:t>
        <w:br/>
        <w:t>oben gesaget, an dem runden Büschlein Garten f</w:t>
        <w:br/>
        <w:t>lieget, und darum also genennet wird, dennam</w:t>
        <w:br/>
        <w:t>weil der Herz Gouverneur Simon van bat.</w:t>
        <w:br/>
        <w:t>der Stel, ein Stück Landes hat ampeli</w:t>
        <w:br/>
        <w:t>gen und zubereiten laffen, damit er in</w:t>
        <w:br/>
        <w:t>dasselbe frische Eicheln den möchte.</w:t>
        <w:br/>
        <w:br/>
        <w:t>Dieweil nun diese Eicheln schön hervor</w:t>
        <w:br/>
        <w:t>gesprosse, also, daß nunmehro lauter</w:t>
        <w:br/>
        <w:t>grosse und hohe Eichen daselbst stehen:</w:t>
        <w:br/>
        <w:t>so ist diesem Ort der Name eines Bus</w:t>
        <w:br/>
        <w:t>sches, und weil dessen Figur bey nahe</w:t>
        <w:br/>
        <w:t>rund ist, der Zunamen rund hinzu ges</w:t>
        <w:br/>
        <w:t>than, und also das runde Büschlein ges</w:t>
        <w:br/>
        <w:t>nennet worden.</w:t>
        <w:br/>
        <w:br/>
        <w:t>Dieser Garten ist ebener massen Siebt an</w:t>
        <w:br/>
        <w:t>nicht viel kleiner als der vorige, dieweil vorigen</w:t>
        <w:br/>
        <w:t>sein Umfang nicht weniger als dreyfig nichts na</w:t>
        <w:br/>
        <w:t>Morgen Landes beschlagen wird. Weil</w:t>
        <w:br/>
        <w:t>auch eben so viele Sclaven als in dem</w:t>
        <w:br/>
        <w:t>vorigen arbeiten. Mitten durch densel</w:t>
        <w:br/>
        <w:t>ben gehet die gemeine Strasse, welche</w:t>
        <w:br/>
        <w:t>von dem Vor-gebürg anfänget, und weis</w:t>
        <w:br/>
        <w:t>ter biß nach Constantia, den Stein</w:t>
        <w:br/>
        <w:t>Bergen, der Holz Bay, und so perfol</w:t>
        <w:br/>
        <w:t>gens fortgehet. Zu beyden Seiten aber</w:t>
        <w:br/>
        <w:t>ist der Garten theils durch einen tieffen</w:t>
        <w:br/>
        <w:t>Graben, welcher den ganzen Winter</w:t>
        <w:br/>
        <w:t>oder die Regen Zeit hindurch voll Was</w:t>
        <w:br/>
        <w:t>fer stehet, im Sommer oder der trucks</w:t>
        <w:br/>
        <w:t>nen Zeit aber davon beraubet ist: theils</w:t>
        <w:br/>
        <w:t>auch durch eine dicke Reihe Baume vers</w:t>
        <w:br/>
        <w:t>wahret, daß nicht leicht jemand von der</w:t>
        <w:br/>
        <w:t>Seiten hinein kommen, und die Früchte</w:t>
        <w:br/>
        <w:t>oder Blumen wegnehmen könne. Saus</w:t>
        <w:br/>
        <w:t>Gleich an dem besagten Wege, sies</w:t>
        <w:br/>
        <w:t xml:space="preserve">het man zu beyden Seiten ein grosses </w:t>
      </w:r>
      <w:r>
        <w:rPr>
          <w:b/>
          <w:color w:val="DD2B05"/>
          <w:u w:val="single"/>
        </w:rPr>
        <w:t>ShoreThor</w:t>
      </w:r>
      <w:r>
        <w:t>,</w:t>
        <w:br/>
        <w:t>wordurch man in den Gars</w:t>
        <w:br/>
        <w:t>ten gehen kan; und ist dasjenige,</w:t>
        <w:br/>
        <w:t>welches, wenn man von dem Vor-gebürg</w:t>
        <w:br/>
        <w:t>ge herberts reiset, mit einem Gattern</w:t>
        <w:br/>
        <w:t>an statt eines Chores verwahret, daß</w:t>
        <w:br/>
        <w:t xml:space="preserve">man so leichte nicht hinein kommen </w:t>
      </w:r>
      <w:r>
        <w:rPr>
          <w:b/>
          <w:color w:val="DD2B05"/>
          <w:u w:val="single"/>
        </w:rPr>
        <w:t>fanDasjenige</w:t>
      </w:r>
      <w:r>
        <w:br/>
        <w:t>aber so zur rechten stehet, und und ein</w:t>
        <w:br/>
        <w:t>gleich gegen über lieget, hat über den Wacht</w:t>
        <w:br/>
        <w:t>Graben ein Wacht-Haus vor sich stehen,</w:t>
        <w:br/>
        <w:t>in welchem dieweil-Wacht des Hn. Gouverneurs</w:t>
        <w:br/>
        <w:t>Schild-Wache halten muß,</w:t>
        <w:br/>
        <w:t>wenn er sich in Person allhier befindet.</w:t>
        <w:br/>
        <w:br/>
        <w:t>Der übrige Eingang des Thors wird</w:t>
        <w:br/>
        <w:t>zwar nicht zugeschlossen, hat aber gleich</w:t>
        <w:br/>
        <w:t>hinter sich ein schönes Luft-Haus stehen, dat au</w:t>
        <w:br/>
        <w:t>worinnen besagter Herz Gouverneur feis ein add</w:t>
        <w:br/>
        <w:t>Luft po</w:t>
        <w:br/>
        <w:t>nen Aufenthalt nimmt, und auch ver</w:t>
        <w:br/>
        <w:t>genüglich sich allda nieder lassen kan, weil</w:t>
        <w:br/>
        <w:t>er nicht allzu weit von dem Vorgebürge</w:t>
        <w:br/>
        <w:t xml:space="preserve">entfernet ist, und zugleich die frey </w:t>
      </w:r>
      <w:r>
        <w:rPr>
          <w:b/>
          <w:color w:val="DD2B05"/>
          <w:u w:val="single"/>
        </w:rPr>
        <w:t>PallaMmmm</w:t>
      </w:r>
      <w:r>
        <w:br/>
        <w:t>3</w:t>
        <w:br/>
        <w:t>ge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715.txt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 IV. Brief c. .</w:t>
        <w:br/>
        <w:br/>
        <w:t>e im Gesicht hat, welche ihm alles zu</w:t>
        <w:br/>
        <w:t>Erkennen giebet, was so wohl von dem</w:t>
        <w:br/>
        <w:t>Vorgebirge hinweg, als dahin geführet</w:t>
        <w:br/>
        <w:t>wird.</w:t>
        <w:br/>
        <w:t>Befugtes Haus hat nicht allein viele</w:t>
        <w:br/>
        <w:t>commode Zimmer, worinnen auch an</w:t>
        <w:br/>
        <w:t>Dere von seinem Gefolg lociren können;</w:t>
        <w:br/>
        <w:t>ondern es befindet sich auch in demsel</w:t>
        <w:br/>
        <w:t>ben ein eigenes Gemach, worinnen der</w:t>
        <w:br/>
        <w:t>Bártner feine Leib-Bergung findet: und</w:t>
        <w:br/>
        <w:t>st dabey noch ein Pferd Stall eine</w:t>
        <w:br/>
        <w:t>Sauet, in welchen des erwehnten Herm</w:t>
        <w:br/>
        <w:t xml:space="preserve">Gouverneurs Pferde, nebst </w:t>
      </w:r>
      <w:r>
        <w:rPr>
          <w:b/>
          <w:color w:val="DD2B05"/>
          <w:u w:val="single"/>
        </w:rPr>
        <w:t>denenjeni</w:t>
      </w:r>
      <w:r>
        <w:br/>
        <w:t>en stehen können, welche sich nebst ihm</w:t>
        <w:br/>
        <w:t>u Pferd dahin begeben haben. Zur</w:t>
        <w:br/>
        <w:t>Seiten dieses Hauses stehet noch beinkleid</w:t>
        <w:br/>
        <w:t>mes niedriges Hauslein, worinnen die</w:t>
        <w:br/>
        <w:t>erwehnte Leib Wacht sich aufhalten</w:t>
        <w:br/>
        <w:t>an, wenn sie nebst dem Herm Gouverner</w:t>
        <w:br/>
        <w:t>allhier ist; ausser diesem aber cöns</w:t>
        <w:br/>
        <w:t>ten einige Sclaven darinnen wohnen,</w:t>
        <w:br/>
        <w:t>welche ihre tägliche Arbeit in diesem Gars</w:t>
        <w:br/>
        <w:t>en finden.</w:t>
        <w:br/>
        <w:br/>
        <w:t>Damit aber gleichwohl niemand in</w:t>
        <w:br/>
        <w:t>en Garten kommen könne, wenn er</w:t>
        <w:br/>
        <w:t>urch den freyen Eingang hindurch, und</w:t>
        <w:br/>
        <w:t>diese Gebäude nnvermerckt, auch ohne</w:t>
        <w:br/>
        <w:t>son den Hunden wahrgenommen zu</w:t>
        <w:br/>
        <w:t>werden, vorbey wáre: so ist dieser ganze</w:t>
        <w:br/>
        <w:t>Platz, auf welchem die Häuser gebauet</w:t>
        <w:br/>
        <w:t>worden, mit einer dicken Reihe spitziger</w:t>
        <w:br/>
        <w:t>Dorn und anderer Báume umgeben,</w:t>
        <w:br/>
        <w:t>nd also eingeschlossen, daß nicht leicht</w:t>
        <w:br/>
        <w:t>jemand hindurch kommen, vielweniger</w:t>
        <w:br/>
        <w:t>ber so viel Zeit finden wird, daß er die</w:t>
        <w:br/>
        <w:t>Früchte abreißen und wegnehmen könne;</w:t>
        <w:br/>
        <w:t>mal da die erwehnte Sclaven hin und</w:t>
        <w:br/>
        <w:t>wieder in dem Garten, und absonderlich</w:t>
        <w:br/>
        <w:t>vo Früchte befindlich find, unter aufes</w:t>
        <w:br/>
        <w:t>aceten Stroh Hütten, und mit einem</w:t>
        <w:br/>
        <w:t>uten Hund versehen, bey Nacht</w:t>
        <w:br/>
        <w:t>Schild-Wache halten, und also jeder</w:t>
        <w:br/>
        <w:t>nan, der Böses im Sinn hat, abhalten</w:t>
        <w:br/>
        <w:t>onnen.</w:t>
        <w:br/>
        <w:br/>
        <w:t>Dieweil nun dieser Garten durch den</w:t>
        <w:br/>
        <w:t>gedachten Weg gleichsam in zween</w:t>
        <w:br/>
        <w:t>Theile getheilet wird: so will ich aniezo</w:t>
        <w:br/>
        <w:t>anzeigen, was man denn eigentlich in je</w:t>
        <w:br/>
        <w:t>em derselben zusehen hat, und in der</w:t>
        <w:br/>
        <w:t>That darinnen wáchfet. Was demnach</w:t>
        <w:br/>
        <w:t>en Theil zur lincken Hand betrifft, so</w:t>
        <w:br/>
        <w:t>hoffet er an das obgedachte runde Busch</w:t>
        <w:br/>
        <w:t>in, allwo ihn das kleine Bauchlein,</w:t>
        <w:br/>
        <w:t>O von der Bauerey der Schnur oder</w:t>
        <w:br/>
        <w:t>Scheuer, und andern Oertern herfliesset,</w:t>
        <w:br/>
        <w:t>on dem andern unbebauesten so wohl als</w:t>
        <w:br/>
        <w:t>badeten Land abscheidet, und hinter ihn</w:t>
        <w:br/>
        <w:t>krum weiter biß in den vormals ergehn</w:t>
        <w:br/>
        <w:t>salb Flus fortlaufet.</w:t>
        <w:br/>
        <w:br/>
        <w:t>Man findet weiter in diesem Theil, mas</w:t>
        <w:br/>
        <w:t>der sehr artig in gewisse grosse und kleine Gew</w:t>
        <w:br/>
        <w:t>Fächer oder Percken eingetheilet ist, un anju</w:t>
        <w:br/>
        <w:t>unterschiedliche Arten von Garten Früch</w:t>
        <w:br/>
        <w:t>ten, dergleichen auch auf dem neuen Lans</w:t>
        <w:br/>
        <w:t>de</w:t>
        <w:br/>
        <w:t>wachsen, und zu eben dem vorigen</w:t>
        <w:br/>
        <w:t>Ende dienen. Nebst diesen wachsen</w:t>
        <w:br/>
        <w:t>auch andere liebliche Blumen, und wohls</w:t>
        <w:br/>
        <w:t>riechende Kräuter daselbst, welche das</w:t>
        <w:br/>
        <w:t>Aug und den Geruch ergoßen. Ferner</w:t>
        <w:br/>
        <w:t>findet man anmutige Frucht Baume,</w:t>
        <w:br/>
        <w:t>als Feigen, Citronen, Limonien, Gra</w:t>
        <w:br/>
        <w:t>nat-Aepffel, und viele andere Bäume,</w:t>
        <w:br/>
        <w:t>welche wiederum dem Gesicht ein grosses</w:t>
        <w:br/>
        <w:t>Vergnügen, und dem Magen ein anges</w:t>
        <w:br/>
        <w:t>nehmes und wohl schmeckendes Labsal ges</w:t>
        <w:br/>
        <w:t>ben. Endlich sind die Lahne oder Alleen</w:t>
        <w:br/>
        <w:t>mit vielerley Arten so wohl African cher</w:t>
        <w:br/>
        <w:t>als ausländischer Baume bestecket: welche</w:t>
        <w:br/>
        <w:t>eine sonderbare Veränderung und gegen</w:t>
        <w:br/>
        <w:t>Wind und Sonnenschein einen mächte</w:t>
        <w:br/>
        <w:t>gen Schutz abgeben.</w:t>
        <w:br/>
        <w:br/>
        <w:t>gen.</w:t>
        <w:br/>
        <w:t>Der andere Theil zur rechten Hand, wie</w:t>
        <w:br/>
        <w:t>tösset an den Weinberg des alten Burs Theil</w:t>
        <w:br/>
        <w:t>ger Raths N. Boma, und erstrecket sich es s</w:t>
        <w:br/>
        <w:t>gegen die hintere Seite des Tafel-Bergs, tens g</w:t>
        <w:br/>
        <w:t>woselbst er wiederum an den Weinberg</w:t>
        <w:br/>
        <w:t>des Bürgers N. Helffe gránset; auf</w:t>
        <w:br/>
        <w:t>der andern Seite aber, und gegen die ob</w:t>
        <w:br/>
        <w:t>genannte Schnur oder Scheuer zu, hat</w:t>
        <w:br/>
        <w:t>er feinen Nachbarn, als alleine ein groß</w:t>
        <w:br/>
        <w:t>ses Stück wildes und ungepflügtes Land,</w:t>
        <w:br/>
        <w:t>so daß man daselbst noch sehr weit hinaus</w:t>
        <w:br/>
        <w:t>springen, und diesen Garten um ein ziem</w:t>
        <w:br/>
        <w:t>aiches vergrössern konte.</w:t>
        <w:br/>
        <w:br/>
        <w:t>Es ist auch dieser Theil in seine Fa Bie</w:t>
        <w:br/>
        <w:t>cher oder Quartiere eingetheilet, berge: beil</w:t>
        <w:br/>
        <w:t>statt, daß unten, und gleich hinter dem besch</w:t>
        <w:br/>
        <w:t>Lust Hause etliche Blumen Felder, auch</w:t>
        <w:br/>
        <w:t>andere mit jungen Obst Baumen beste</w:t>
        <w:br/>
        <w:t>ket, zu Gesichte kommen. Die Lahnen</w:t>
        <w:br/>
        <w:t>und Alléen find ebenfalls mit derglei</w:t>
        <w:br/>
        <w:t>chen bepflanzet, und wie der vorige</w:t>
        <w:br/>
        <w:t>Theil gegen den Wind verwahret. In</w:t>
        <w:br/>
        <w:t>deren Mitten oder vielmehr auf den</w:t>
        <w:br/>
        <w:t>Seiten, absonderlich Granat- Aepffel</w:t>
        <w:br/>
        <w:t>Bäume stehen, welche ziemlich grosse</w:t>
        <w:br/>
        <w:t>Früchte tragen. Die Quartiere selbsten</w:t>
        <w:br/>
        <w:t>sind unterschiedlich, und meist alle mit</w:t>
        <w:br/>
        <w:t>vortrefflichen Weinstöcken angefüllet, at t</w:t>
        <w:br/>
        <w:br/>
        <w:t>dergestalt, daß man davon nicht allein Being</w:t>
        <w:br/>
        <w:t>rothen und weissen Wein in grosser</w:t>
        <w:br/>
        <w:t>Menge jährlich presset; sondern es sind</w:t>
        <w:br/>
        <w:t>auch derselben Gattungen gang unters</w:t>
        <w:br/>
        <w:t>schiedlich, von Geschmack: dieweil dieser</w:t>
        <w:br/>
        <w:t>bald den Muscateller, jener bald den</w:t>
        <w:br/>
        <w:t>Rheinischen, und wieder ein anderer den</w:t>
        <w:br/>
        <w:t>Spanischen Wein-Geschmack zu kosten</w:t>
        <w:br/>
        <w:t>alle aber sind dergestalt gut</w:t>
        <w:br/>
        <w:t>de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716.txt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Brief. 2.</w:t>
        <w:br/>
        <w:br/>
        <w:t>licht und starck, daß man keinen bef</w:t>
        <w:br/>
        <w:t>n Wein wünschen solte oder kontenum</w:t>
        <w:br/>
        <w:t>derwillen werden auch alle Jah</w:t>
        <w:br/>
        <w:t>wenn die Wein Lese abhanden ist,</w:t>
        <w:br/>
        <w:t>n dem Edlen Heren Gouverneur,</w:t>
        <w:br/>
        <w:t>aft dem Keller-Meister, zween Depu</w:t>
        <w:br/>
        <w:t>te hieher geschicket, welche auf die Kel</w:t>
        <w:br/>
        <w:t>ung und Abschneidung der Trauben</w:t>
        <w:br/>
        <w:t>t haben sollen: damit von diesem vors</w:t>
        <w:br/>
        <w:t>fluchen Wein nichts verlohren gehen,</w:t>
        <w:br/>
        <w:t>dern alles in der Illustren Compage</w:t>
        <w:br/>
        <w:t>ihren Keller gelieffert werden möge:</w:t>
        <w:br/>
        <w:t>dermassen denn auch der frische Most</w:t>
        <w:br/>
        <w:t>ht lange daselbst gelassen, sondern gar</w:t>
        <w:br/>
        <w:t>zeitig in denselben geschaffet wird;</w:t>
        <w:br/>
        <w:t>von hernachmals der Edle Herz Couleur</w:t>
        <w:br/>
        <w:t>feinen Tisch Wein, und andere</w:t>
        <w:br/>
        <w:t>beinte der besagten Compagnie ihre</w:t>
        <w:br/>
        <w:t>putat Weine, auch wenn etwas übrig</w:t>
        <w:br/>
        <w:t>die bedürfende Schiffe ihre Noth</w:t>
        <w:br/>
        <w:t>fft davon bekommen.</w:t>
        <w:br/>
        <w:br/>
        <w:t>Ob aber kein Unterschleif mit die</w:t>
        <w:br/>
        <w:t>Weinen vorgehe, unerachtet so geais</w:t>
        <w:br/>
        <w:t>möglich ist, Achtung darauf gege</w:t>
        <w:br/>
        <w:t>wird? will ich lieber andern zu unter</w:t>
        <w:br/>
        <w:t>n überlassen, als selbsten davon Anzei</w:t>
        <w:br/>
        <w:t>hun: genug, daß diese Kelterung und</w:t>
        <w:br/>
        <w:t>ein-Lese lánger als 14. Tage währet;</w:t>
        <w:br/>
        <w:t>welcher Zeit man, absonderlich mit so</w:t>
        <w:br/>
        <w:t>en Volck, eine ziemliche Quantitat</w:t>
        <w:br/>
        <w:t>n und eltern kan. So lange aber</w:t>
        <w:br/>
        <w:t>e Kelterung wåret, so lange haben</w:t>
        <w:br/>
        <w:t>h die Deducit nebst dem Keller</w:t>
        <w:br/>
        <w:t>eister Wein genug, und solchen nicht</w:t>
        <w:br/>
        <w:t>der geringsten Gattung, zu trincken:</w:t>
        <w:br/>
        <w:t>ben sich gemeiniglich noch andere gute</w:t>
        <w:br/>
        <w:t>ende einfinden, und den Depurirten</w:t>
        <w:br/>
        <w:t>Beit verkürzen helffen.</w:t>
        <w:br/>
        <w:br/>
        <w:t>Dieser vortreffliche und sehr frucht</w:t>
        <w:br/>
        <w:t>e Garten, ist ein recht vergnüglicher</w:t>
        <w:br/>
        <w:t>t, vor solche Leute, welche nicht</w:t>
        <w:br/>
        <w:t>ne unter dem Gedränge des Volcks</w:t>
        <w:br/>
        <w:t>lich leben wollen dieweil er nicht</w:t>
        <w:br/>
        <w:t>u weit von der Vestung entfernet ist,</w:t>
        <w:br/>
        <w:t>O ein liebliches Aussehen so wohl über</w:t>
        <w:br/>
        <w:t>Fläche der Tyger Valley, als nach</w:t>
        <w:br/>
        <w:t>Gebürge des Ldeen und Tafel</w:t>
        <w:br/>
        <w:t>res hat. Man hat auch eine frey</w:t>
        <w:br/>
        <w:t>lage vor der There, und fan stund</w:t>
        <w:br/>
        <w:t>ja fast alle Augenblick Menschen</w:t>
        <w:br/>
        <w:t>Wagen vornen gehen und fahren se</w:t>
        <w:br/>
        <w:t>: über dieses, wenn jemand ja der</w:t>
        <w:br/>
        <w:t>tankáme, bey und um andere Men</w:t>
        <w:br/>
        <w:t>en zu seyn, so fan er auch derselben</w:t>
        <w:br/>
        <w:t>pagnie bald theilhafftig werden:</w:t>
        <w:br/>
        <w:t>em er einige feiner Nachbarn, deren</w:t>
        <w:br/>
        <w:t>zar viele, und unter denenselben ehr</w:t>
        <w:br/>
        <w:t>e, und aufrichtige complaifance Leus</w:t>
        <w:br/>
        <w:t>im sich hat, oder aber selbsten von</w:t>
        <w:br/>
        <w:t>dem Vorgebürge zu sich kommen lassen,</w:t>
        <w:br/>
        <w:t>und mit ihnen so lange umgehen fan,</w:t>
        <w:br/>
        <w:t>als ihm selbsten belieber; wäre ihm aber</w:t>
        <w:br/>
        <w:t>lieber ben andern zu seyn, so stehen ihm</w:t>
        <w:br/>
        <w:t>auch dazu diese beyde Wege offen, wels</w:t>
        <w:br/>
        <w:t>die jeho gleich sind namhafft gemacht</w:t>
        <w:br/>
        <w:t>worden. und</w:t>
        <w:br/>
        <w:t>Es ist auch ferner dieses ein sonders in</w:t>
        <w:br/>
        <w:t>bares Stück der Glückseligkeit, welche su re</w:t>
        <w:br/>
        <w:t>diesen Garten zieret, daß er einer gang de Lu</w:t>
        <w:br/>
        <w:t>reinen und gesunden Lufft immerzu theil da</w:t>
        <w:br/>
        <w:t>hafftig ist. Denn obgleich der SüdOsten</w:t>
        <w:br/>
        <w:t>Wind, auch hier seiner Hers</w:t>
        <w:br/>
        <w:t>schafft sich eben so gut bedienet, als an</w:t>
        <w:br/>
        <w:t>andern Dertern, wie vormals bereits</w:t>
        <w:br/>
        <w:t>berichtet worden: so machet er doch die</w:t>
        <w:br/>
        <w:t>Lufft nur desto reiner, heller und klarer,</w:t>
        <w:br/>
        <w:t>weil er die ungesunde Theile derselben</w:t>
        <w:br/>
        <w:t>verjaget; hingegen kan hier der unges</w:t>
        <w:br/>
        <w:t>stumme Nord-West auch so viel nicht</w:t>
        <w:br/>
        <w:t>schaden, weil die ungesunde und dicke</w:t>
        <w:br/>
        <w:t>Theile der Lufft, welche er mit sich füh</w:t>
        <w:br/>
        <w:t>ret, nicht liegen bleiben, sondern die frey</w:t>
        <w:br/>
        <w:t>Apallage fortsetzen, und ungehindert wege</w:t>
        <w:br/>
        <w:t>ziehen. Zudem, so stincket auch die Lufft</w:t>
        <w:br/>
        <w:t>gar nicht, wenn feiner von diesen ab</w:t>
        <w:br/>
        <w:t>wechselnden Winden wehet, wie inse</w:t>
        <w:br/>
        <w:t>gemein an dem Vorgebürge geschiehet,</w:t>
        <w:br/>
        <w:t>massen dieser Garten schon etwas zu weit</w:t>
        <w:br/>
        <w:t>von der See entfernet liegend</w:t>
        <w:br/>
        <w:t>was soll ich von dem Wasser sa wird</w:t>
        <w:br/>
        <w:t>gen, welches von dem Tafel-Berg her dem</w:t>
        <w:br/>
        <w:t>unter lauffen, diesen Garten durchstach- Berg</w:t>
        <w:br/>
        <w:t>met, und überall hingeleitet werden kan, unter</w:t>
        <w:br/>
        <w:t>wenn man es auch über das Haus hin Baffe</w:t>
        <w:br/>
        <w:t>haben wolte? Mich dancket ich werde burch</w:t>
        <w:br/>
        <w:t>mich nur auf dasjenige beruffen dörffen, etwas</w:t>
        <w:br/>
        <w:t>schon ehedessen von den Wassern</w:t>
        <w:br/>
        <w:t>des Vorgebürges insgemein und übers</w:t>
        <w:br/>
        <w:t>haupt geschrieben habe, so werde mein</w:t>
        <w:br/>
        <w:t>Herz schon alsdenn die Rechnung selber</w:t>
        <w:br/>
        <w:t>machen können, daß dieses Wasser nicht</w:t>
        <w:br/>
        <w:t>auszunehmen sey, zumal da es von dem</w:t>
        <w:br/>
        <w:t>höchsten Gipffel des Tafel-Berges hers</w:t>
        <w:br/>
        <w:t>unter fliesset. Ich sage demnach übers Darin</w:t>
        <w:br/>
        <w:t>haupt von diesem Garten, daß hier gut zu wo</w:t>
        <w:br/>
        <w:t>wohnen sey, dieweil man nach eigenen</w:t>
        <w:br/>
        <w:t>Vergnügen leben, die Augen angenehm</w:t>
        <w:br/>
        <w:t>weiden, den Magen mit appetitlichen</w:t>
        <w:br/>
        <w:t>Früchten und Trand sättigen, und also</w:t>
        <w:br/>
        <w:t>überall Lust und Erquickung finden</w:t>
        <w:br/>
        <w:t>fan.</w:t>
        <w:br/>
        <w:br/>
        <w:t>Formals habe schon berichtet, daß Dea</w:t>
        <w:br/>
        <w:t>mir der Edle Herz Gouverneur Wilhelm emort</w:t>
        <w:br/>
        <w:t>Adrian van der Stel. gleich ben meiner Ober</w:t>
        <w:br/>
        <w:t>Ankunfft, dieses Gartens Haus nicht fee</w:t>
        <w:br/>
        <w:t>nur zu meinem Verbleib und beständiger quem</w:t>
        <w:br/>
        <w:t>Wohnung angebetten habe; sondern die In</w:t>
        <w:br/>
        <w:t>wie er sich auch selbsten die Mühe gegen gedeie</w:t>
        <w:br/>
        <w:t>ben, waren</w:t>
        <w:br/>
        <w:t>menta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717.txt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n, in seiner Kutsche dahin zu fahren,</w:t>
        <w:br/>
        <w:t>id mich mit zunehmen. Hätte ich dazu</w:t>
        <w:br/>
        <w:t>ls zu meinen Vorhaben einen bequem</w:t>
        <w:br/>
        <w:t>en Ort antreffen können, woselbst meis</w:t>
        <w:br/>
        <w:t>her gewesen; oder hätte das Haus</w:t>
        <w:br/>
        <w:t>besten dazu bequem gemachet werden</w:t>
        <w:br/>
        <w:t>nnen, ich würde mich gewißlich an dies</w:t>
        <w:br/>
        <w:t>n sehr lustigen, stillen und zu meinem</w:t>
        <w:br/>
        <w:t>humeur, aud) zu meinen Verrichtungen</w:t>
        <w:br/>
        <w:t>* geschickten Ort niedergelassen, und</w:t>
        <w:br/>
        <w:t>id selbigen allen andern vorgezogen ha</w:t>
        <w:br/>
        <w:t>n; dieweil aber dieses nicht zu finden</w:t>
        <w:br/>
        <w:t>r, ob ich gleich noch so sehr darnach</w:t>
        <w:br/>
        <w:t>hie, so muste meine Gedancken davon</w:t>
        <w:br/>
        <w:t>ziehen und mir einen andern Ort ge</w:t>
        <w:br/>
        <w:t>llen lassen. Unterdessen aber kan ich</w:t>
        <w:br/>
        <w:t>ch nicht umhin, ich muß diese Gewo</w:t>
        <w:br/>
        <w:t xml:space="preserve">enheit und Gnade des Herm </w:t>
      </w:r>
      <w:r>
        <w:rPr>
          <w:b/>
          <w:color w:val="DD2B05"/>
          <w:u w:val="single"/>
        </w:rPr>
        <w:t>Gooverur</w:t>
      </w:r>
      <w:r>
        <w:br/>
        <w:t>auch gegen Ihn rühmen, gleichwie</w:t>
        <w:br/>
        <w:t>fie gegen alle andere Zeit meines Les</w:t>
        <w:br/>
        <w:t>Drifter Thell. IV. Brief. zeDer</w:t>
        <w:br/>
        <w:t>dritte Garten, welchen die illa</w:t>
        <w:br/>
        <w:t>e Compagnie anlegen lassen, befindet</w:t>
        <w:br/>
        <w:t>h wie schon oben erwehnet, an dem</w:t>
        <w:br/>
        <w:t>urgebürge selbsten, und ist zwar der</w:t>
        <w:br/>
        <w:t>inceste, aber gleichwohl der berühmteste</w:t>
        <w:br/>
        <w:t>schönste. Denn ob er gleich nur</w:t>
        <w:br/>
        <w:t>Morgen Landes groß, und also de</w:t>
        <w:br/>
        <w:t>1 andern an Grösse ben weiten nicht</w:t>
        <w:br/>
        <w:t>ich kommet: so hat er doch viele Eis</w:t>
        <w:br/>
        <w:t>schafften an sich, die ihm vor allen an</w:t>
        <w:br/>
        <w:t>n den Vorzug schaffen, und zuwege</w:t>
        <w:br/>
        <w:t>gen. Denn man kan aus demselben</w:t>
        <w:br/>
        <w:t>ht allein den Löwen Kopff, und die</w:t>
        <w:br/>
        <w:t xml:space="preserve">elbst </w:t>
      </w:r>
      <w:r>
        <w:rPr>
          <w:b/>
          <w:color w:val="DD2B05"/>
          <w:u w:val="single"/>
        </w:rPr>
        <w:t>befindlicheFlagge</w:t>
      </w:r>
      <w:r>
        <w:t>, ingleichen auch</w:t>
        <w:br/>
        <w:t>jenige auf dem Rücken des besagten Ld:</w:t>
        <w:br/>
        <w:t>Berges deutlich sehen und erkennen,</w:t>
        <w:br/>
        <w:t>am sie bey Ankunfft einiger Schiffe</w:t>
        <w:br/>
        <w:t>gezogen, und ein Stück Schuß deß</w:t>
        <w:br/>
        <w:t>gen gethan wird; sondern man kan</w:t>
        <w:br/>
        <w:t>h alle rund um gelegene Berge, ja</w:t>
        <w:br/>
        <w:t>st die in Hortensius Holland, nebst</w:t>
        <w:br/>
        <w:t>daran stoffenen Thälern ganz eigent</w:t>
        <w:br/>
        <w:t xml:space="preserve">ennen; und weiches das </w:t>
      </w:r>
      <w:r>
        <w:rPr>
          <w:b/>
          <w:color w:val="DD2B05"/>
          <w:u w:val="single"/>
        </w:rPr>
        <w:t>allervornehm</w:t>
      </w:r>
      <w:r>
        <w:br/>
        <w:t>vergnüglichste und angenehmste, so</w:t>
        <w:br/>
        <w:t>man auch aus diesem Garten den</w:t>
        <w:br/>
        <w:t>Ben Haven, samt allen darinnen be</w:t>
        <w:br/>
        <w:t>Solichen Schiffen gang accurat überes</w:t>
        <w:br/>
        <w:t>, und an der Flagge befinden, von</w:t>
        <w:br/>
        <w:t>cher Nation ein Schiff sey, und wenn</w:t>
        <w:br/>
        <w:t>ein Holländisches, von welcher Kam</w:t>
        <w:br/>
        <w:t>r es sey abgesandt worden, oder wel</w:t>
        <w:br/>
        <w:t>rc zugehöre.</w:t>
        <w:br/>
        <w:br/>
        <w:t>Es zeigen sich ferner innerhalb dem</w:t>
        <w:br/>
        <w:t>en sehr schöne und angenehme Wan</w:t>
        <w:br/>
        <w:t>Wege oder Spagir Gänge: krafft des</w:t>
        <w:br/>
        <w:t>I man nicht alleine der stechenden</w:t>
        <w:br/>
        <w:t>onnen-Hie, und des beschwerlichen hier</w:t>
        <w:br/>
        <w:t>Windes befreyet wird; sondern man kan</w:t>
        <w:br/>
        <w:t>auch ungehindert neben einander gehen, Be</w:t>
        <w:br/>
        <w:t>und sich nicht befürchten, daß vor drey bene</w:t>
        <w:br/>
        <w:t>oder vier Personen diese Gänge oder Al- ten</w:t>
        <w:br/>
        <w:t>léen zu enge sind. Es ist auch durch die fes</w:t>
        <w:br/>
        <w:t>selben und sonderlich die unterste mit laun</w:t>
        <w:br/>
        <w:t>ter Eichen Bäumen bepflanzte Allée,</w:t>
        <w:br/>
        <w:t xml:space="preserve">ein fehr schöner </w:t>
      </w:r>
      <w:r>
        <w:rPr>
          <w:b/>
          <w:color w:val="DD2B05"/>
          <w:u w:val="single"/>
        </w:rPr>
        <w:t>perfpectivifcher</w:t>
      </w:r>
      <w:r>
        <w:t xml:space="preserve"> Prosper</w:t>
        <w:br/>
        <w:t>durch welchen man so wohl hinauf,</w:t>
        <w:br/>
        <w:t>als herabwärts ein recht angenehmes</w:t>
        <w:br/>
        <w:t>Gesicht befindet: welcher, wenn er mit</w:t>
        <w:br/>
        <w:t>Statuen, Gemählde oder dergleichen</w:t>
        <w:br/>
        <w:t>Sachen ausgebieret ware, ein solches un</w:t>
        <w:br/>
        <w:t>vergleichliche Vergnügen so wohl dem</w:t>
        <w:br/>
        <w:t>Auge, als dem Gemüche schaffen würde,</w:t>
        <w:br/>
        <w:t>als man sonsten an irgend einem Ort ges</w:t>
        <w:br/>
        <w:t>sehen haben mag. Baf</w:t>
        <w:br/>
        <w:t>Nebst diesen lustigen und angeneh: Habe</w:t>
        <w:br/>
        <w:t>men Alléen, welche man in einer sehr lang</w:t>
        <w:br/>
        <w:t>gen Zeit faum hab ohne Müdigkeit betu</w:t>
        <w:br/>
        <w:t>durch gehen wird, findet man auch sehr</w:t>
        <w:br/>
        <w:t>vergnügliche Affer-Leitungen, welche</w:t>
        <w:br/>
        <w:t>durch ihr stilles Rauschen, die Gedancken</w:t>
        <w:br/>
        <w:t>in Verwunderung setzen, und auf solche</w:t>
        <w:br/>
        <w:t>artige Betrachtungen verführen, daß</w:t>
        <w:br/>
        <w:t>man dabey seiner selbsten vergessen solte,</w:t>
        <w:br/>
        <w:t>wenn man nicht durch die vielerley Boje</w:t>
        <w:br/>
        <w:t>ta davon abgezogen, und von dieser auf</w:t>
        <w:br/>
        <w:t>jene Speculation gebracht würde. Ich</w:t>
        <w:br/>
        <w:t>bilde mir ein, daß ein Poëte hier die amu</w:t>
        <w:br/>
        <w:t xml:space="preserve">thigte und </w:t>
      </w:r>
      <w:r>
        <w:rPr>
          <w:b/>
          <w:color w:val="DD2B05"/>
          <w:u w:val="single"/>
        </w:rPr>
        <w:t>wohlflingenste</w:t>
      </w:r>
      <w:r>
        <w:t xml:space="preserve"> Verse machen</w:t>
        <w:br/>
        <w:t>dürfte, wenn er in solcher stillen und an</w:t>
        <w:br/>
        <w:t>genehmen Einsamkeit feinen Gedancken</w:t>
        <w:br/>
        <w:t>würde Audience geben.</w:t>
        <w:br/>
        <w:br/>
        <w:t>Doch dieses ist noch alles nichts zu Borg</w:t>
        <w:br/>
        <w:t>achten, gegen der daraus entspringenden</w:t>
        <w:br/>
        <w:t>Würckung: massen man durch diese</w:t>
        <w:br/>
        <w:t>Wasser-Leitung so viel ausrichten fan,</w:t>
        <w:br/>
        <w:t>daß im Sommer oder in der trocknen</w:t>
        <w:br/>
        <w:t>Zeit, da es wenig regnet, die dürre Erde</w:t>
        <w:br/>
        <w:t>dadurch feucht und folgbar fruchtbar</w:t>
        <w:br/>
        <w:t>gemachet wird; und im Winter, oder in</w:t>
        <w:br/>
        <w:t>der Regen-Zeit, da es allenthalben feucht</w:t>
        <w:br/>
        <w:t>und naß genug ist, kan man dieses Was</w:t>
        <w:br/>
        <w:t>fer ableiten, und verhindern, daß es in</w:t>
        <w:br/>
        <w:t>diesen Garten gar nicht kommen kan:</w:t>
        <w:br/>
        <w:t>welche Commodité unter tausend Gár</w:t>
        <w:br/>
        <w:t>ten faum einer geniesen mag.</w:t>
        <w:br/>
        <w:br/>
        <w:t>Uber dieses trifft man in der Mitte was i</w:t>
        <w:br/>
        <w:t>dieses Gartens einen ausgemauerten, und Mitte</w:t>
        <w:br/>
        <w:t>unten mit gebackenen Steinen belegten vor et</w:t>
        <w:br/>
        <w:t>tieffen Graben an, worein das Wasser Grabe</w:t>
        <w:br/>
        <w:t>lauffen, so lange man es begehret, und</w:t>
        <w:br/>
        <w:t>so tieff als man es selber haben will. Dies</w:t>
        <w:br/>
        <w:t>fen Graben hat der Edle Herz Gouver</w:t>
        <w:br/>
        <w:t>neur Simon van der Stel, zu dem Ende</w:t>
        <w:br/>
        <w:t>machen lassen, daß er in den heissen Some</w:t>
        <w:br/>
        <w:t>mer Tagen einen fühlen und rund um</w:t>
        <w:br/>
        <w:t>mit Bäumen eingefalteten und umges</w:t>
        <w:br/>
        <w:t>benen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720.txt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 C.</w:t>
        <w:br/>
        <w:t>Ort haben möchte, in welchen er</w:t>
        <w:br/>
        <w:t>abführen, und auch zugleich baden</w:t>
        <w:br/>
        <w:t>te; wiewohl dessen Herz Sohn, fein</w:t>
        <w:br/>
        <w:t>erd von diesem Garten gemachet hat,</w:t>
        <w:br/>
        <w:t xml:space="preserve">weil er anderwerts fein </w:t>
      </w:r>
      <w:r>
        <w:rPr>
          <w:b/>
          <w:color w:val="DD2B05"/>
          <w:u w:val="single"/>
        </w:rPr>
        <w:t>Divernfleent</w:t>
      </w:r>
      <w:r>
        <w:br/>
        <w:t>finden fonte: und hat ihn dahero</w:t>
        <w:br/>
        <w:t>t einmal von denen abfallenden</w:t>
        <w:br/>
        <w:t>um-Blättern, geschweige denn un</w:t>
        <w:br/>
        <w:t xml:space="preserve">von dem </w:t>
      </w:r>
      <w:r>
        <w:rPr>
          <w:b/>
          <w:color w:val="DD2B05"/>
          <w:u w:val="single"/>
        </w:rPr>
        <w:t>vielemSchleim</w:t>
      </w:r>
      <w:r>
        <w:t xml:space="preserve"> säubern und</w:t>
        <w:br/>
        <w:t>migen lassen.</w:t>
        <w:br/>
        <w:br/>
        <w:t>Dieses alles giebet meines Erach</w:t>
        <w:br/>
        <w:t>6 von selbsten zu erkennen, daß dieser</w:t>
        <w:br/>
        <w:t>arten nicht Schnur-eben liege: son</w:t>
        <w:br/>
        <w:t>n vielmehr etwas abhangend sey,</w:t>
        <w:br/>
        <w:t>I das Wasser von den Bergen herab,</w:t>
        <w:br/>
        <w:t>in denselben lauffen, auch überall</w:t>
        <w:br/>
        <w:t>fan gebracht werden, wo man es</w:t>
        <w:br/>
        <w:t>hig urtheilet; weil es auch den gans</w:t>
        <w:br/>
        <w:t>Garten durch, und unten in den</w:t>
        <w:br/>
        <w:t>aben, der um das Hospital oder</w:t>
        <w:br/>
        <w:t>echaus herum gemachet ist, hins</w:t>
        <w:br/>
        <w:t>von dannen aber weiter, und ende</w:t>
        <w:br/>
        <w:t>gar in die See fliesset. Man erden</w:t>
        <w:br/>
        <w:t>auch ferner, daß derselbe, wenn man</w:t>
        <w:br/>
        <w:t>auch nur oben hin beschauet, keinem</w:t>
        <w:br/>
        <w:t xml:space="preserve">ern in irgend </w:t>
      </w:r>
      <w:r>
        <w:rPr>
          <w:b/>
          <w:color w:val="DD2B05"/>
          <w:u w:val="single"/>
        </w:rPr>
        <w:t>einemStücke</w:t>
      </w:r>
      <w:r>
        <w:t xml:space="preserve"> was nach</w:t>
        <w:br/>
        <w:t>: weil in demselben, so wohl einheit</w:t>
        <w:br/>
        <w:t>he als fremde Gewächse glücklich</w:t>
        <w:br/>
        <w:t>gebracht werden, ohne daß man eis</w:t>
        <w:br/>
        <w:t>besondere Mühe daran zu wenden nos</w:t>
        <w:br/>
        <w:t>hat; weil auch dessen Grösse so ans</w:t>
        <w:br/>
        <w:t>lich, als irgend ein anderer Garten</w:t>
        <w:br/>
        <w:t>en mag; und endlich, weil die vielers</w:t>
        <w:br/>
        <w:t>Raritäten und Cariola ihn selbst les</w:t>
        <w:br/>
        <w:t>big machen: absonderlich da so wohl</w:t>
        <w:br/>
        <w:t>Auge, als der Geruch, nebst dem</w:t>
        <w:br/>
        <w:t>schmack, sich darinnen divertieren und</w:t>
        <w:br/>
        <w:t>gen können.</w:t>
        <w:br/>
        <w:br/>
        <w:t>Damit ich aber diesen Garten etwas</w:t>
        <w:br/>
        <w:t>er tretten, und seine inwendige Eine</w:t>
        <w:br/>
        <w:t>lung in Alléen und besondere Fächer,</w:t>
        <w:br/>
        <w:t>tlicher vorstelle: so ist nöthig dabey</w:t>
        <w:br/>
        <w:t>führen, daß man zwar vor diesen</w:t>
        <w:br/>
        <w:t>gefangen, eine Mauer von zwölff</w:t>
        <w:br/>
        <w:t>rc Schuhen hoch um denselben hers</w:t>
        <w:br/>
        <w:t>zu führen; es ist aber dieselbe nicht</w:t>
        <w:br/>
        <w:t>er, als nur die Helffte von einer Seis</w:t>
        <w:br/>
        <w:t>so wohl der Länge als Breite nach</w:t>
        <w:br/>
        <w:t>incurret worden, und stehet dieselbe</w:t>
        <w:br/>
        <w:t>och in diesem Stande: indem sie ges</w:t>
        <w:br/>
        <w:t>der Kirche über, nach der Seite</w:t>
        <w:br/>
        <w:t>n das Siech Haus zu, anfanget,</w:t>
        <w:br/>
        <w:t>vorne an dem Ecke, längst der Kir</w:t>
        <w:br/>
        <w:t>hinauf, allwo auch die auf diese</w:t>
        <w:br/>
        <w:t>tuer gebadete Sclaven Logis ihr</w:t>
        <w:br/>
        <w:t>me zimmet, fortgeführt wird, biß</w:t>
        <w:br/>
        <w:t>gefahr die Helffte der Länge dieses</w:t>
        <w:br/>
        <w:t>tens, oder biß an den daran stossen</w:t>
        <w:br/>
        <w:t>Garten des Bürgers, Jacob van =</w:t>
        <w:br/>
        <w:t>Cornices, welchen aber Zeit meines</w:t>
        <w:br/>
        <w:t>Hier fenns, der Bürger Jacob Vogel</w:t>
        <w:br/>
        <w:t>besessen hat.</w:t>
        <w:br/>
        <w:br/>
        <w:t>Wo diese Mauer ein Ende nehmen Beo</w:t>
        <w:br/>
        <w:t>will, ist ein Wasser-Graben sechs Saugung</w:t>
        <w:br/>
        <w:t>he breit gemachet, welcher biß oben ein</w:t>
        <w:br/>
        <w:t>zum Ende des Gartens fortgehet, von aber</w:t>
        <w:br/>
        <w:t>bannen aber gerade über, nach dem Lo Diebe</w:t>
        <w:br/>
        <w:t>wen-Berg zu, hinlaufet, und denn ges bái</w:t>
        <w:br/>
        <w:t>rade wieder hinunter", biß zum Siech</w:t>
        <w:br/>
        <w:t>Haus sich erstrecket: wodurch der gan</w:t>
        <w:br/>
        <w:t>se Garten bey nahe eingeschlossen, und</w:t>
        <w:br/>
        <w:t>von den diebischen Händen gottloser</w:t>
        <w:br/>
        <w:t>Leute befreyet ist. Solches aber um so</w:t>
        <w:br/>
        <w:t>viel desto mehr, weil eben dieser Was</w:t>
        <w:br/>
        <w:t>fer-Graben mit dicken und aus vielers</w:t>
        <w:br/>
        <w:t>ley Arten der Bäume bestehenden Hes Worzu</w:t>
        <w:br/>
        <w:t>den eingefasset und verwahret ist. Man weiter</w:t>
        <w:br/>
        <w:t>findet ihn so wohl des Sommers als n</w:t>
        <w:br/>
        <w:t>Winters mit Wasser angefüllet: indem</w:t>
        <w:br/>
        <w:t>das das Wasser, welches von dem Tas</w:t>
        <w:br/>
        <w:t>fel-Berg herab kommet, und die obers</w:t>
        <w:br/>
        <w:t>halb diesen Garten erbauet Wassers</w:t>
        <w:br/>
        <w:t>Mühle der Illustren Compagnie trew</w:t>
        <w:br/>
        <w:t>bet, hinein lauffen, und selbigen füllet;</w:t>
        <w:br/>
        <w:t>don dannen aber theils in den Garten</w:t>
        <w:br/>
        <w:t>hinein geleitet, und dahin geführet wird,</w:t>
        <w:br/>
        <w:t>wo der Erde Feuchtigkeit mangelt: theils</w:t>
        <w:br/>
        <w:t>auch durch einen andern Graben unter</w:t>
        <w:br/>
        <w:t>besagten Jacob Vogels Garten hin- und</w:t>
        <w:br/>
        <w:t>weiter hinab in die Stadt, endlich aber</w:t>
        <w:br/>
        <w:t>gar in die See hinein geleitet wird.</w:t>
        <w:br/>
        <w:br/>
        <w:t>Innerhalb diesen Garten sind drey In ber</w:t>
        <w:br/>
        <w:t>schöne, durchgehende und breite Alléen, Mitte</w:t>
        <w:br/>
        <w:t>welche ein schönes perspektivisches Gehe</w:t>
        <w:br/>
        <w:t>sichte vorstellen: unter solchen aber bes allerhand</w:t>
        <w:br/>
        <w:t>wohl-ri</w:t>
        <w:br/>
        <w:t>hält in diesem Stücke der unterste, nach henden</w:t>
        <w:br/>
        <w:t>dem Löwen Berg zu, den Preiß, wie Bäumen</w:t>
        <w:br/>
        <w:t xml:space="preserve">schon vorhero erinnert worden. Sie </w:t>
      </w:r>
      <w:r>
        <w:rPr>
          <w:b/>
          <w:color w:val="DD2B05"/>
          <w:u w:val="single"/>
        </w:rPr>
        <w:t>beseersind</w:t>
      </w:r>
      <w:r>
        <w:br/>
        <w:t>mit dicken und hohen Hecken also</w:t>
        <w:br/>
        <w:t>eingefasset, und abgesondert, daß man</w:t>
        <w:br/>
        <w:t>sich weder vor Regen noch Wind, oder</w:t>
        <w:br/>
        <w:t>Sonnen-Hie zu fürchten hat. Die</w:t>
        <w:br/>
        <w:t>Baume aber, welche diese Hecken vora</w:t>
        <w:br/>
        <w:t>stellen, find allerley Arten wohlriechen</w:t>
        <w:br/>
        <w:t>de Baume, als der Campher, Lorbeer,</w:t>
        <w:br/>
        <w:t>Schwabe Bast-Baum, ingleichen auch</w:t>
        <w:br/>
        <w:t>Erlen, Damaquas. oder Bohr-und viele</w:t>
        <w:br/>
        <w:t>andere Affricanische Bäume, welche so</w:t>
        <w:br/>
        <w:t>wohl das Gesichte ergoßen, als den Ges</w:t>
        <w:br/>
        <w:t>ruch erquicken und vergnügen.</w:t>
        <w:br/>
        <w:br/>
        <w:t>Neben und an diesen Hecken sind al-Deglat</w:t>
        <w:br/>
        <w:t>erley Frucht auch andere hohe und liebs aud</w:t>
        <w:br/>
        <w:t>liche Bäume gepflanhet, ais Citronen, an den</w:t>
        <w:br/>
        <w:t>Limonien, Eichen und andere, welche den lib</w:t>
        <w:br/>
        <w:t>abermals ein schönes Vergnügen vers gepflan</w:t>
        <w:br/>
        <w:t>schaffen sonderlich aber den Spaze</w:t>
        <w:br/>
        <w:t>henden durch ihren angenehmen Schat</w:t>
        <w:br/>
        <w:t>ten vor der durchdringenden Sonnens Dige</w:t>
        <w:br/>
        <w:t>Nnn 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721.txt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Thei. IV. Brief. dadie</w:t>
        <w:br/>
        <w:t>beschirmen; und weil gleichwohl</w:t>
        <w:br/>
        <w:t>och 3. biß 4. Personen neben einander</w:t>
        <w:br/>
        <w:t>Onnen spatzieren gehen: so ist leicht zu</w:t>
        <w:br/>
        <w:t>theilen, daß diese Alléen ziemlich breit</w:t>
        <w:br/>
        <w:t>yn müssen ; wie sie denn auch in der</w:t>
        <w:br/>
        <w:t>hat 8. Rheinländische Werck Chus</w:t>
        <w:br/>
        <w:t>ausmachen.</w:t>
        <w:br/>
        <w:br/>
        <w:t>Es sind auch noch einige Neben Al</w:t>
        <w:br/>
        <w:t>den, welche man ansichtig wird, wenn</w:t>
        <w:br/>
        <w:t>an bey der Sclaven Logis, und durch</w:t>
        <w:br/>
        <w:t>as daselbst befindliche grosse Thor hin</w:t>
        <w:br/>
        <w:t>n gehet; weil aber dieselben bey weiten</w:t>
        <w:br/>
        <w:t>breit nicht sind, als die vorigen, in</w:t>
        <w:br/>
        <w:t>em faum zween Menschen neben einan</w:t>
        <w:br/>
        <w:t>er gehen können, und ungefähr eine</w:t>
        <w:br/>
        <w:t>Breite von 5. Schuhen beschlagen; weil</w:t>
        <w:br/>
        <w:t>auch nicht durchaus gehen, wie die er</w:t>
        <w:br/>
        <w:t>stern, sondern durch viele Quer Hes</w:t>
        <w:br/>
        <w:t>en abgeschnitten, auch sonsten durch</w:t>
        <w:br/>
        <w:t>Le abgesonderte Felder verändert und</w:t>
        <w:br/>
        <w:t>bauet worden: so achte nicht nöthig,</w:t>
        <w:br/>
        <w:t>pfelben weitere Meldung zu thun, zu</w:t>
        <w:br/>
        <w:t>al da nichts besonders dabey acrumers</w:t>
        <w:br/>
        <w:t>en vorfället.</w:t>
        <w:br/>
        <w:br/>
        <w:t>-So viel aber als HauptAlléen durch</w:t>
        <w:br/>
        <w:t>en gangen Garten durchgehen, also,</w:t>
        <w:br/>
        <w:t>ß man von unten biß oben, und hier</w:t>
        <w:br/>
        <w:t>rch) die gange Länge desselben braus</w:t>
        <w:br/>
        <w:t>men und übersehen kan: eben so viel</w:t>
        <w:br/>
        <w:t>nd auch derselben, welche durch den</w:t>
        <w:br/>
        <w:t>nen Garten quer und nach der Breis</w:t>
        <w:br/>
        <w:t>hinüber sich erstrecken. Unter denent</w:t>
        <w:br/>
        <w:t>det man die erste bey dem schönen und</w:t>
        <w:br/>
        <w:t>feigen Garten Haus; welche, wenn</w:t>
        <w:br/>
        <w:t>an unter desselben There stehet, völlig</w:t>
        <w:br/>
        <w:t>rch sehen, und diejenigen, so auf jener</w:t>
        <w:br/>
        <w:t>Seiten spazieren, gar deutlich warneh</w:t>
        <w:br/>
        <w:t>en und erblicken kan. Die andere bez</w:t>
        <w:br/>
        <w:t>det sich etwas höher nach der Mühle</w:t>
        <w:br/>
        <w:t>, und ist unter diesen dreyen der breis</w:t>
        <w:br/>
        <w:t>ste, massen sie 24. Schuhe breit ist.</w:t>
        <w:br/>
        <w:br/>
        <w:t>enn unerachtet sie gedoppelte Hecken</w:t>
        <w:br/>
        <w:t>n Lorbeer Bäumen hat: so stehen doch</w:t>
        <w:br/>
        <w:t>-ben und an diesen Hecken annoch eine</w:t>
        <w:br/>
        <w:t>Leihe Rofen Stauden so weit von dans</w:t>
        <w:br/>
        <w:t>n, daß ein Mensch gar wohl zwischen</w:t>
        <w:br/>
        <w:t>den spazieren kan: und gleichwohl</w:t>
        <w:br/>
        <w:t>ibet ein Weg zwischen beyden in der</w:t>
        <w:br/>
        <w:t>titte offen, auf welchen vier Personen</w:t>
        <w:br/>
        <w:t>r füglich neben einander gehen können.</w:t>
        <w:br/>
        <w:br/>
        <w:t>er Dritte ist oben am Ende des Gar</w:t>
        <w:br/>
        <w:t>ns, und ist der schlimmste oder eng</w:t>
        <w:br/>
        <w:t>=, indem an etlichen Orten kaum</w:t>
        <w:br/>
        <w:t>Mensch, und wo sie recht weit ist,</w:t>
        <w:br/>
        <w:t>Den neben einander hindurch gehen</w:t>
        <w:br/>
        <w:t>nnen.</w:t>
        <w:br/>
        <w:br/>
        <w:t>Die Blumen, Lust und andere Felder</w:t>
        <w:br/>
        <w:t>d unterschiedlich, bald grösser, bald</w:t>
        <w:br/>
        <w:t>einer; woraus gar leicht abzunehmen,</w:t>
        <w:br/>
        <w:t>daß noch viele Zwischen-Hecken seyn muß</w:t>
        <w:br/>
        <w:t>sen, welche dieselben unterscheiden. Inetlichen</w:t>
        <w:br/>
        <w:t>derselben findet man nichts als</w:t>
        <w:br/>
        <w:t>Küchen Kräuter, welche der Herz Gouverneur,</w:t>
        <w:br/>
        <w:t>und andere hohe Bediente, oder</w:t>
        <w:br/>
        <w:t>diejenige geniesen, denen der Herz Gouverneur</w:t>
        <w:br/>
        <w:t>solche will zu kommen lassen:</w:t>
        <w:br/>
        <w:t>was aber diese nicht confumiret, bleibet</w:t>
        <w:br/>
        <w:t>den Schiffen übrig. In andern trifft</w:t>
        <w:br/>
        <w:t>man nichts als lauter curieuse Gedäch</w:t>
        <w:br/>
        <w:t>se, Blumen und Bäume an, welche theils</w:t>
        <w:br/>
        <w:t>von fremden Landen sind hieher gebracht</w:t>
        <w:br/>
        <w:t>und angepflanzt, theils aber aus dem</w:t>
        <w:br/>
        <w:t>wilden Lande dieser Gegend genommen</w:t>
        <w:br/>
        <w:t>und hieher gesetzet worden. In noch ane</w:t>
        <w:br/>
        <w:t>dern sichet man gar nichts, als lauter fast</w:t>
        <w:br/>
        <w:t>liche und gesunde auch angenehme Frucht</w:t>
        <w:br/>
        <w:t>Baume, welche reichlich Früchte tragen,</w:t>
        <w:br/>
        <w:t>und wegen der verschiedenen Farben, ein</w:t>
        <w:br/>
        <w:t>sehr lustiges Gemähide vorstellen. Sar</w:t>
        <w:br/>
        <w:t>Ich will mich hier nicht aufhalten, zu</w:t>
        <w:br/>
        <w:t>eine Specification zu machen, wodurch in be</w:t>
        <w:br/>
        <w:t>ich zeigen könte, was in diesem oder jenem geb</w:t>
        <w:br/>
        <w:t>Lust Bette absonderlich wächset; weil cat</w:t>
        <w:br/>
        <w:t>meines Erachtens solches schon vormals, und</w:t>
        <w:br/>
        <w:t>und absonderlich dazumal geschehen ist,</w:t>
        <w:br/>
        <w:t>als ich das Regnum vegetabile, oder die</w:t>
        <w:br/>
        <w:t>Blumien, Kräuter, Bäume und Wurd</w:t>
        <w:br/>
        <w:t>Beln beschrieben habe. Dieses will ich</w:t>
        <w:br/>
        <w:t>nur noch beifügen, daß zu oberst in dem</w:t>
        <w:br/>
        <w:t>Garten, auf der Seite so gegen dem d</w:t>
        <w:br/>
        <w:t>wen-Beilieget, ein grosses Stück mit</w:t>
        <w:br/>
        <w:t>frischen, auch andern delicate rothen</w:t>
        <w:br/>
        <w:t>und weissen, theils Europæifchen, theils</w:t>
        <w:br/>
        <w:t>auch Persischen Weinstöcken bepflanzet</w:t>
        <w:br/>
        <w:t>ist, welche herzliche Wein Trauben fort</w:t>
        <w:br/>
        <w:t>bringen, und tragen; aus welchen aber,</w:t>
        <w:br/>
        <w:t>weil viele davon gespeiset, und noch meh</w:t>
        <w:br/>
        <w:t>rere gestohlen werden, man gar wenig</w:t>
        <w:br/>
        <w:t xml:space="preserve">Wein presset, und in die Fäfler </w:t>
      </w:r>
      <w:r>
        <w:rPr>
          <w:b/>
          <w:color w:val="DD2B05"/>
          <w:u w:val="single"/>
        </w:rPr>
        <w:t>bringetSart</w:t>
      </w:r>
      <w:r>
        <w:br/>
        <w:br/>
        <w:t>Wo dieser Garten ein Ende hat, lieget And</w:t>
        <w:br/>
        <w:t>ein Stücke Landes, welches vor diesen ind</w:t>
        <w:br/>
        <w:t>auch zu diesem Garten gehöret hat, und find</w:t>
        <w:br/>
        <w:t>mit eben dergleichen Bäumen und Geben a</w:t>
        <w:br/>
        <w:t>wachsen ist bepflanzet gewesen. Weil aber treffe</w:t>
        <w:br/>
        <w:t>befunden worden, daß dieses Land nicht</w:t>
        <w:br/>
        <w:t>allerdings bequem dazu seyn soll: so ist</w:t>
        <w:br/>
        <w:t>es liegen geblieben, und verlassen wors</w:t>
        <w:br/>
        <w:t>den; woraus nachgehends der Herz</w:t>
        <w:br/>
        <w:t>Gouverneur Simon van der Stel, eine</w:t>
        <w:br/>
        <w:t>Wiesen gemachet, auf welcher er, als ein</w:t>
        <w:br/>
        <w:t>besonderer Liebhaber der Milch, zwo Kü</w:t>
        <w:br/>
        <w:t>he beständig hat weiden lassen, damit er</w:t>
        <w:br/>
        <w:t>alle Tage seine frische Milch von denens</w:t>
        <w:br/>
        <w:t>selben haben konte.</w:t>
        <w:br/>
        <w:br/>
        <w:t>Ich habe vorhero bereits der Sclaven Der</w:t>
        <w:br/>
        <w:t>Logis, der Mühle, und des luftigen Gar-bat i</w:t>
        <w:br/>
        <w:t>ten-Hauses Erwehlung gethan, aber Sart</w:t>
        <w:br/>
        <w:t>nit deutlich gesaget, wie diese Gebäude bevon</w:t>
        <w:br/>
        <w:t>gayans</w:t>
        <w:br/>
        <w:t>Haus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722.txt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Brief. c</w:t>
        <w:br/>
        <w:t>haffen seyn. Dieweil ich aber durch</w:t>
        <w:br/>
        <w:t>derbare Gunst des Hn. Gouverneurs</w:t>
        <w:br/>
        <w:t>milhelm Adrian van der Stel, und</w:t>
        <w:br/>
        <w:t>Sechst-rühmliche auch denckwürdige Re</w:t>
        <w:br/>
        <w:t>commendation ber illustren Compagie,</w:t>
        <w:br/>
        <w:t>absonderlich aber der vornehmsten</w:t>
        <w:br/>
        <w:t>ammer von Amsterdam, in besagtes</w:t>
        <w:br/>
        <w:t>Warten-Haus bin eingefübret, und mir</w:t>
        <w:br/>
        <w:t>ne Wohnung darinnen angewiesen</w:t>
        <w:br/>
        <w:t>orden: so wird mir ja nicht ungútig</w:t>
        <w:br/>
        <w:t>deutet werden, von diesem, als dem</w:t>
        <w:br/>
        <w:t>mittelsten zwischen beyden, ein wenig</w:t>
        <w:br/>
        <w:t>etlicher und umständiger zu reden, doch</w:t>
        <w:br/>
        <w:t>, daß auch der andern hernachmals</w:t>
        <w:br/>
        <w:t>cht solle vergessen werden.</w:t>
        <w:br/>
        <w:br/>
        <w:t>Was demnach das Garten-Haus,</w:t>
        <w:br/>
        <w:t>er diejenige Wohnung betrifft, die</w:t>
        <w:br/>
        <w:t>durch sonderbare Gnade der illustren</w:t>
        <w:br/>
        <w:t>compagnie, welcher ich Zeit Lebens das</w:t>
        <w:br/>
        <w:t>r danckbar bleibe, mit höchster Zufrie</w:t>
        <w:br/>
        <w:t>enheit, auch in meinem größten Wie</w:t>
        <w:br/>
        <w:t>wärtigkeiten bewohnet, und manche</w:t>
        <w:br/>
        <w:t>begnügte Stunde darinnen genossen: so</w:t>
        <w:br/>
        <w:t>dasselbe zwar etwas schmahl, indem es</w:t>
        <w:br/>
        <w:t>Der 18. Schuh nicht breit seyn wird,</w:t>
        <w:br/>
        <w:t>er haben sehr lang, weil es über 40.</w:t>
        <w:br/>
        <w:br/>
        <w:t>Schuh ausmachet, und also recht dem</w:t>
        <w:br/>
        <w:t>rucken und schwehren Sub: Oft Wind</w:t>
        <w:br/>
        <w:t>gegen geneßet: dergestalt, daß offtmals</w:t>
        <w:br/>
        <w:t>n dem erschrecklichen Schüttern und</w:t>
        <w:br/>
        <w:t>wegen, die Balcken krachen, und man</w:t>
        <w:br/>
        <w:t>ht anders gedencken solte, es würde</w:t>
        <w:br/>
        <w:t>8 gange Haus in einem Augenblick</w:t>
        <w:br/>
        <w:t>Stürzen und über einen Hauffen</w:t>
        <w:br/>
        <w:t>len. '</w:t>
        <w:br/>
        <w:t>Ich weiß mich gar wohl zu erinnern,</w:t>
        <w:br/>
        <w:t>ß bey dem ersten Anfang, da ich die</w:t>
        <w:br/>
        <w:t>Garten-Haus bezoge, gar offt des</w:t>
        <w:br/>
        <w:t>achts aus meinem Bette gesprungen,</w:t>
        <w:br/>
        <w:t>d mich zwischen der There, oder auf</w:t>
        <w:br/>
        <w:t>Schnecken Stiege, welche gebölber</w:t>
        <w:br/>
        <w:t>ar, verstecket habe: dieweil mir nicht</w:t>
        <w:br/>
        <w:t>ders vorstellen konte, als ob dieses</w:t>
        <w:br/>
        <w:t>us, von demselben Wind augenblicks</w:t>
        <w:br/>
        <w:t>umgerissen werden müste. Denn</w:t>
        <w:br/>
        <w:t xml:space="preserve">Balcken krachten offimals </w:t>
      </w:r>
      <w:r>
        <w:rPr>
          <w:b/>
          <w:color w:val="DD2B05"/>
          <w:u w:val="single"/>
        </w:rPr>
        <w:t>entfeßlich</w:t>
      </w:r>
      <w:r>
        <w:t>,</w:t>
        <w:br/>
        <w:t>d das ganze Haus erschütterte. Ich</w:t>
        <w:br/>
        <w:t>auch gewiß versichert, daß, wenn die</w:t>
        <w:br/>
        <w:t>te Mittels Mauern auf beyden Seis</w:t>
        <w:br/>
        <w:t>nicht waren, in welche die abgesagte</w:t>
        <w:br/>
        <w:t>úre gemachet ist, solches unmöglich</w:t>
        <w:br/>
        <w:t>hen bleiben konte.</w:t>
        <w:br/>
        <w:br/>
        <w:t>Einsmals ware der Ober-Barther</w:t>
        <w:br/>
        <w:t>hannes Hertzog, bey mir, und blies</w:t>
        <w:br/>
        <w:t>biß des Abends um neun Uhr, da</w:t>
        <w:br/>
        <w:t>eben so erschrecklich stürmet, und</w:t>
        <w:br/>
        <w:t>ahte. Wie ihm zu Muͤhe gewesen,</w:t>
        <w:br/>
        <w:t>ter gegen mich init folgenden Wors</w:t>
        <w:br/>
        <w:t>erkläret: daß, wenn man ihm das</w:t>
        <w:br/>
        <w:t>ganze Haus schencken wolte, so würde</w:t>
        <w:br/>
        <w:t>er doch unmöglich darinnen wohnen</w:t>
        <w:br/>
        <w:t>können, weil er seines Lebens keine</w:t>
        <w:br/>
        <w:t>Stunde versichert wäre, wenn dieser</w:t>
        <w:br/>
        <w:t>Wind anfing seine Gewalt zu zeigen.</w:t>
        <w:br/>
        <w:br/>
        <w:t>Er hat auch gegen dem Heren Gouver</w:t>
        <w:br/>
        <w:t>neur bezeiget, wie er mich in der grösten</w:t>
        <w:br/>
        <w:t>Gefahr hielte, das Leben plötzlich zu</w:t>
        <w:br/>
        <w:t>verlieren, weil dieses Haus dem schwere</w:t>
        <w:br/>
        <w:t>ren Süd-Osten Wind unmöglich lán</w:t>
        <w:br/>
        <w:t>ger wiederstehen könte. Hierüber bin</w:t>
        <w:br/>
        <w:t>ich auch von erwehnten Heren Gouver</w:t>
        <w:br/>
        <w:t>neur zu Rede gesetzet, und umständig ges</w:t>
        <w:br/>
        <w:t>frager worden: alleine meine Antwort</w:t>
        <w:br/>
        <w:t>war, daß ich mich nunmehro nicht</w:t>
        <w:br/>
        <w:t>weiter fürchtete, nachdem dieses Aras</w:t>
        <w:br/>
        <w:t>achens und Bewegens einmal gewohnet</w:t>
        <w:br/>
        <w:t>wäre. Kamm</w:t>
        <w:br/>
        <w:t>Inwendig in diesem Garten Haus Wie b</w:t>
        <w:br/>
        <w:t>findet man ein breites Vorhaus, wel Daus</w:t>
        <w:br/>
        <w:t>ches bey nahe viereckichte ist, und kan man newe</w:t>
        <w:br/>
        <w:t>durch basselbe so wohl in als aus dem bescha</w:t>
        <w:br/>
        <w:t>Garten kommen, nachdem man nems</w:t>
        <w:br/>
        <w:t>lich zur auffern oder innern Thür hinein</w:t>
        <w:br/>
        <w:t>tritt. Zu beyden Seiten dieses Vors</w:t>
        <w:br/>
        <w:t>Hauses, gehet man in eine schöne grosse</w:t>
        <w:br/>
        <w:t>Kammer oder Stube, deren Boden at fd</w:t>
        <w:br/>
        <w:t>mit viereckichte Ziegel-Steinen beleget</w:t>
        <w:br/>
        <w:t>ist, in welcher auch eine bendel-grüne</w:t>
        <w:br/>
        <w:t>angestrichene Tafel, nebst vielen Srüh</w:t>
        <w:br/>
        <w:t>len zu sehen ist. Gehet man die Wens</w:t>
        <w:br/>
        <w:t>del Stiege hinauf, so hat man oben</w:t>
        <w:br/>
        <w:t>eben ein solches Vor-Haus, und zwo</w:t>
        <w:br/>
        <w:t>dergleichen Kammern, in deren einer,</w:t>
        <w:br/>
        <w:t>nemlich zur rechten Hand, ich gewoh</w:t>
        <w:br/>
        <w:t>net habe, doch so, daß ich in die andern</w:t>
        <w:br/>
        <w:t>alle jederzeit kommen konte, wenn der</w:t>
        <w:br/>
        <w:t>Edie Herz Gouverneur, oder dessen Frau</w:t>
        <w:br/>
        <w:t>Gemahlin nicht darinnen gewesen</w:t>
        <w:br/>
        <w:t>seyn.</w:t>
        <w:br/>
        <w:br/>
        <w:t>In der Kammer zur linden Hand, In eine</w:t>
        <w:br/>
        <w:t>welche nach der Stadt und dem Sees befinder</w:t>
        <w:br/>
        <w:t>Haven zugehet, befinden sich allerley ich all</w:t>
        <w:br/>
        <w:t>wilde, und mit Stroh oder Heu auges Stob</w:t>
        <w:br/>
        <w:t>stopfte Thiere, welche durch den corbes kopff</w:t>
        <w:br/>
        <w:t>fasten Ober Gartner Johannes Her- piere</w:t>
        <w:br/>
        <w:t>zog, find aufgestellt und ausgestopft</w:t>
        <w:br/>
        <w:t>worden, der sie auch den Liebhabern</w:t>
        <w:br/>
        <w:t>gegen eine geringe Erfántlichkeit zeigen</w:t>
        <w:br/>
        <w:t>tasset. Oben auf über diesen beyden</w:t>
        <w:br/>
        <w:t>Zimmern ist ein schöner Boden, auf</w:t>
        <w:br/>
        <w:t>welchen gedachter Ober Gärtner aller</w:t>
        <w:br/>
        <w:t>len Saamen bewahret, und gedörrte</w:t>
        <w:br/>
        <w:t>Kräuter, nebst andern Gärtners Instrumenten</w:t>
        <w:br/>
        <w:t>aufhebet on unten biß</w:t>
        <w:br/>
        <w:t>oben, da der Boden angehet, sind zwo</w:t>
        <w:br/>
        <w:t>dicke Mittel-Mauern gemachet, welche</w:t>
        <w:br/>
        <w:t>das Vor-Haus und die Kammern une</w:t>
        <w:br/>
        <w:t>terscheiden, die auch die einigste Stübe</w:t>
        <w:br/>
        <w:t>Dies</w:t>
        <w:br/>
        <w:t>Bnnnn 2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723.txt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Brief. t.</w:t>
        <w:br/>
        <w:t>ses schönen Luft-Hauses seyn, daß es</w:t>
        <w:br/>
        <w:t>n dem schwehren Süd-Osten Wind</w:t>
        <w:br/>
        <w:t>ht fan übern Hauffen gerissen wer</w:t>
        <w:br/>
        <w:t>Neben diesem Hause stehet besser hin</w:t>
        <w:br/>
        <w:t>f nach der Mühle zu eine grosse und</w:t>
        <w:br/>
        <w:t>läufftige Küche, mit vielen kleinen</w:t>
        <w:br/>
        <w:t>öhren, auch mit einer Adricht Tafel</w:t>
        <w:br/>
        <w:t>d langen festgemachten Band verse</w:t>
        <w:br/>
        <w:t>m; in welcher alle Speisen vor dem</w:t>
        <w:br/>
        <w:t>blen Heren Gouverneur zubereitet wer:</w:t>
        <w:br/>
        <w:t>n, wenn ihn der Lust ankommet, sich</w:t>
        <w:br/>
        <w:t>dem Garten zu divertieren, und das</w:t>
        <w:br/>
        <w:t>bst zu speisen: hinter dieser aber findet</w:t>
        <w:br/>
        <w:t>an ein kleines viereckichte Gebäude,</w:t>
        <w:br/>
        <w:t>elches zu einem heimlichen Abtritt ge</w:t>
        <w:br/>
        <w:t>admet ist; daß also in diesen Garten</w:t>
        <w:br/>
        <w:t>ine Plaisir und Bequemlichkeit fehlet,</w:t>
        <w:br/>
        <w:t>an mag gleich eine wählen welche man</w:t>
        <w:br/>
        <w:t>ill, so ferne sie anders erlaubet ist, und</w:t>
        <w:br/>
        <w:t>reichen Gemütern zustehet.</w:t>
        <w:br/>
        <w:br/>
        <w:t>Der Sclaven Logis, deren auch</w:t>
        <w:br/>
        <w:t>Meldung gethan, und gesaget worden,</w:t>
        <w:br/>
        <w:t>ß fie unten oder gegen der Kirchen über</w:t>
        <w:br/>
        <w:t>ehe, ist ein weitlaufftiges Gebäude,</w:t>
        <w:br/>
        <w:t>eglicht viereckichte, also, daß die Länge</w:t>
        <w:br/>
        <w:t>beysal so groß ist, als die Breite, und</w:t>
        <w:br/>
        <w:t>greiffet viele Wohnungen, oder ab:</w:t>
        <w:br/>
        <w:t>aderliche Kammern: hat auch zween</w:t>
        <w:br/>
        <w:t>Eingange, deren einer von der Gasse</w:t>
        <w:br/>
        <w:t>egen der Kirchen über anzutreffen, und</w:t>
        <w:br/>
        <w:t>er andere durch das grosse Thor, aus</w:t>
        <w:br/>
        <w:t>Angarten hinein. Rund um sind innen</w:t>
        <w:br/>
      </w:r>
      <w:r>
        <w:rPr>
          <w:b/>
          <w:color w:val="DD2B05"/>
          <w:u w:val="single"/>
        </w:rPr>
        <w:t>endigGebäude</w:t>
      </w:r>
      <w:r>
        <w:t xml:space="preserve"> von aussen ziemlich hoch,</w:t>
        <w:br/>
        <w:t>ach Art der hiesigen Häuser, inwendig</w:t>
        <w:br/>
        <w:t>ber gar sehr niedrig, also, daß man das</w:t>
        <w:br/>
        <w:t>Dach bey nahe mit der Hand erreichen</w:t>
        <w:br/>
        <w:t>an. Innerhalb diesen Gebäuden  ist</w:t>
        <w:br/>
        <w:t>in greffer viereckichte Plas, auf wel</w:t>
        <w:br/>
        <w:t>Sen die Sclaven Feuer anschüren, ih</w:t>
        <w:br/>
        <w:t>Speisen dabey zu kochen, wiewohl</w:t>
        <w:br/>
        <w:t>e ihn auch zu andern Sachen gebraus</w:t>
        <w:br/>
        <w:t>hen, gleichwie bereits vor diesem an eis</w:t>
        <w:br/>
        <w:t>em Ort ist gezeiget worden.</w:t>
        <w:br/>
        <w:br/>
        <w:t>Die Wohnungen anlangend, so</w:t>
        <w:br/>
        <w:t>ind dieselben, nach dem Ansehen und</w:t>
        <w:br/>
        <w:t>zach der Personen Eigenschafften ein</w:t>
        <w:br/>
        <w:t>berichtet. Der Ober-Gartner hat zwo</w:t>
        <w:br/>
        <w:t>höne Kammern oder Stuben, dessen</w:t>
        <w:br/>
        <w:t>Fenster in den Garten hinein gehen.</w:t>
        <w:br/>
        <w:t>Die eine, wenn man in diese Logie ges</w:t>
        <w:br/>
        <w:t>wet, ist zur rechten, und etwas kleiner</w:t>
        <w:br/>
        <w:t>als jene zur linden. Der Unter-Gart</w:t>
        <w:br/>
        <w:t>er hat eine schlechte Wohnung über</w:t>
        <w:br/>
        <w:t>hm, unter dem Dach; doch mag er sich</w:t>
        <w:br/>
        <w:t>uch in der Küchen, welche beyde Gárt</w:t>
        <w:br/>
        <w:t>er gemein haben, aufhalten und um</w:t>
        <w:br/>
        <w:t>hen. Hinter dieser Küchen ist inner</w:t>
        <w:br/>
        <w:t>alb dem viereckichte Plag eine zemli</w:t>
        <w:br/>
        <w:t>che Wohnung, welche vor den Ober</w:t>
        <w:br/>
        <w:t>Aufseher der Sclaven erbauet ist,</w:t>
        <w:br/>
        <w:t>wenn er sich anders darinnen aufhalten</w:t>
        <w:br/>
        <w:t>will.</w:t>
        <w:br/>
        <w:br/>
        <w:t>An der untersten Ecke, und gerade wo b</w:t>
        <w:br/>
        <w:t>gegen der Kirche über ist eine feine b</w:t>
        <w:br/>
        <w:t>Wohnung, welche zur Schule vor die three</w:t>
        <w:br/>
        <w:t>Sclaven Magdchen gewiedmet ist; ne-le</w:t>
        <w:br/>
        <w:t>ben an aber fan man von aussen in ein</w:t>
        <w:br/>
        <w:t>Gemach gehen, worinnen der Sclaven</w:t>
        <w:br/>
        <w:t>Proviant, als Heringe, oder Harder,</w:t>
        <w:br/>
        <w:t>nebst eingesalzenen und gedörrten Fis</w:t>
        <w:br/>
        <w:t>schen aufbehalten werden; doch kan</w:t>
        <w:br/>
        <w:t>man aus demselben nicht in den innersten</w:t>
        <w:br/>
        <w:t>Platz gelangen. Die ganze Seite ge</w:t>
        <w:br/>
        <w:t>gen der Kirche über, wie auch die an</w:t>
        <w:br/>
        <w:t>dere nach dem Siech Hause zu, und die</w:t>
        <w:br/>
        <w:t>dritte, welche nach dem Garten zu ste</w:t>
        <w:br/>
        <w:t>het, ist mit doppelten bretternen Betts</w:t>
        <w:br/>
        <w:t>Laden, auf diese Weise versehen, wie sie</w:t>
        <w:br/>
        <w:t>oben in dem Siech Hause sind beschrie</w:t>
        <w:br/>
        <w:t>ben worden, und ist auch auf dem Bo</w:t>
        <w:br/>
        <w:t>den mit dergleichen gezieret, damit die</w:t>
        <w:br/>
        <w:t>Sclaven und Clarinen darauf ruhen und</w:t>
        <w:br/>
        <w:t>und schlaffen können. Nur ist von die einen</w:t>
        <w:br/>
        <w:t>fer dritten Seite, welche längst den ben?</w:t>
        <w:br/>
        <w:t>Garten hin gebauet ist, noch zu sagen,</w:t>
        <w:br/>
        <w:t>daß vorne, wo man in die Küche, und</w:t>
        <w:br/>
        <w:t>verfolgens in den Garten gehen will,</w:t>
        <w:br/>
        <w:t>noch eine Wohnung ist, die zur Schu</w:t>
        <w:br/>
        <w:t>le vor die Sclaven Sieben erbauet</w:t>
        <w:br/>
        <w:t>worden. Bob Bad ven</w:t>
        <w:br/>
        <w:t>Hinten in der Ecke, welche die bey, Dere</w:t>
        <w:br/>
        <w:t>den letzten Seiten machen, die nach dem bäng</w:t>
        <w:br/>
        <w:t>Siech Haus und Garten sehen</w:t>
        <w:br/>
        <w:t>noch ein Efängniß anzutreffen, in</w:t>
        <w:br/>
        <w:t>welches diejenige, so bey Nacht Nurus</w:t>
        <w:br/>
        <w:t>he verursachen, oder aber sich sonsten</w:t>
        <w:br/>
        <w:t>unter währender Arbeit ungebürtig anstellen,</w:t>
        <w:br/>
        <w:t>und feiner Ordre folgen wol</w:t>
        <w:br/>
        <w:t>len, eingeschlossen, und darinnen so lan</w:t>
        <w:br/>
        <w:t>ge verwahret werden, biß über ihren</w:t>
        <w:br/>
        <w:t>Unfug und Wiederspánftigkeit ein Ur</w:t>
        <w:br/>
        <w:t>theil gesprochen worden. Wird ihnen</w:t>
        <w:br/>
        <w:t>eine Leibes-Straffe dietiret, dabey  das</w:t>
        <w:br/>
        <w:t>Leben unterwürcket ist: so werden sie</w:t>
        <w:br/>
        <w:t>an dem Pfahl, welcher mitten in dies</w:t>
        <w:br/>
        <w:t>fem viereckichte Platz aufgerichtet wor</w:t>
        <w:br/>
        <w:t>den, gebunden, und daselbst streng</w:t>
        <w:br/>
        <w:t>und scharff gepeitsche, also, daß nicht</w:t>
        <w:br/>
        <w:t>allein das Blut den Rücken herab  rol</w:t>
        <w:br/>
        <w:t>let, sondern auch ganze Stücke Fleisch</w:t>
        <w:br/>
        <w:t>faul werden, und heraus genommen wer</w:t>
        <w:br/>
        <w:t>den; doch alles dieses richtet sich nach</w:t>
        <w:br/>
        <w:t>ihren Verbrechen, und müssen alle ane</w:t>
        <w:br/>
        <w:t>dere dabey stehen, die sich an einem fol</w:t>
        <w:br/>
        <w:t>chen Exempel zu spiegeln ermahnet wer</w:t>
        <w:br/>
        <w:t>den.</w:t>
        <w:br/>
        <w:br/>
        <w:t>Von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724.txt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Brief. c.</w:t>
        <w:br/>
        <w:br/>
        <w:t>Von der Mühle, deren ich oben ge</w:t>
        <w:br/>
        <w:t>ht und gesaget habe, daß sie über den</w:t>
        <w:br/>
        <w:t>arten erbauet sen erinnere nur noch dies</w:t>
        <w:br/>
        <w:t>,daß sie das von dem Tafel Berg her</w:t>
        <w:br/>
        <w:t>ter fliessende Waffe, einen weiten Weg</w:t>
        <w:br/>
        <w:t>rch Rinnen führen muß, ehe es auf das</w:t>
        <w:br/>
        <w:t>ehlen-Rad gebracht wird; doch weil</w:t>
        <w:br/>
        <w:t>elbige oberschlächtig umlaufet, und</w:t>
        <w:br/>
        <w:t>ero mit weit wenigern Wasser fan ges</w:t>
        <w:br/>
        <w:t>ungen werden als eine die unterschlaf</w:t>
        <w:br/>
        <w:t>ift: so kommet solches dieser Mühlen</w:t>
        <w:br/>
        <w:t>um zu gut, weil es im Sommer, oder</w:t>
        <w:br/>
        <w:t>der dürren Zeit sonsten offtmals daran</w:t>
        <w:br/>
        <w:t>len wurde.</w:t>
        <w:br/>
        <w:br/>
        <w:t>Innerhalb der Mühle, die von aussen</w:t>
        <w:br/>
        <w:t>ansehnlich genug ist, findet man gleichs</w:t>
        <w:br/>
        <w:t>I neben den rauten Plaz, da die Korn</w:t>
        <w:br/>
        <w:t>ácke liegen können, und da die Wage</w:t>
        <w:br/>
        <w:t>befindet (denn in diesen Landen wird</w:t>
        <w:br/>
        <w:t>Müller alles nach dem Gewicht über</w:t>
        <w:br/>
        <w:t>en muß es auch nach demselben wieder</w:t>
        <w:br/>
        <w:t>darlieffern) eine bequeme Kammer, in</w:t>
        <w:br/>
        <w:t>cher der Müller alles das seinige vers</w:t>
        <w:br/>
        <w:t>hren und abschiessen, auch des Nachts</w:t>
        <w:br/>
        <w:t>er des Tages nachdem es sich will thun</w:t>
        <w:br/>
        <w:t>sen, seiner Ruhe ungehindert geniessen</w:t>
        <w:br/>
        <w:t>Dieweil ich mich annoch in der Nähe</w:t>
        <w:br/>
        <w:t>inde, und bißhero keine andere als sols</w:t>
        <w:br/>
        <w:t>publique Gebäude vorgestellet habe,</w:t>
        <w:br/>
        <w:t>che die Illuftr Compagnie allein ans</w:t>
        <w:br/>
        <w:t>en: so will ich nun weiter den neuers</w:t>
        <w:br/>
        <w:t>unten grossen und weitläufftigen Mars.</w:t>
        <w:br/>
        <w:br/>
        <w:t>er Pferde Stall vorstellen, wenn nur</w:t>
        <w:br/>
        <w:t>thero noch werde gesaget haben, daß der</w:t>
        <w:br/>
        <w:t xml:space="preserve">e und </w:t>
      </w:r>
      <w:r>
        <w:rPr>
          <w:b/>
          <w:color w:val="DD2B05"/>
          <w:u w:val="single"/>
        </w:rPr>
        <w:t>ersterbauete</w:t>
      </w:r>
      <w:r>
        <w:t>, so zur Seiten des</w:t>
        <w:br/>
        <w:t>iren Siech Hauses gestanden, vor Al</w:t>
        <w:br/>
        <w:t>thum eingefallen, und dahero höchsts</w:t>
        <w:br/>
        <w:t>hwendig gewesen, einen neuen zu er</w:t>
        <w:br/>
        <w:t>ten. Zwar ist dazu ein füglicher Ort</w:t>
        <w:br/>
        <w:t>Versehen, und ein anderer an dessen</w:t>
        <w:br/>
        <w:t>telle aufgeführe worden welcher gleich</w:t>
        <w:br/>
        <w:t>ter der Vestung, und nahe unter dem</w:t>
        <w:br/>
        <w:t>fel-Berg lag: alleine, da derselbe volls</w:t>
        <w:br/>
        <w:t>nmen erbauet, aber nicht genug gedencket</w:t>
        <w:br/>
        <w:t>r, kam ein schwerer Süd-Ost-Wind,</w:t>
        <w:br/>
        <w:t>lcher denselben kurz vor meiner Ans</w:t>
        <w:br/>
        <w:t>afft, wieder umwarff und totaliter</w:t>
        <w:br/>
        <w:t>niret; daß man sich dahero bemüßiget</w:t>
        <w:br/>
        <w:t>e, einen andern an einem andern Ort</w:t>
        <w:br/>
        <w:t>zubauen.</w:t>
        <w:br/>
        <w:br/>
        <w:t>Dieser wurde endlich bald hernach,</w:t>
        <w:br/>
        <w:t>t ziemlichen Schaden und Verlust der</w:t>
        <w:br/>
        <w:t>tren Compagnie, unweit dem vor</w:t>
        <w:br/>
        <w:t>chriebene schonen und luftigen Gars</w:t>
        <w:br/>
        <w:t>gefunden woselbst ein anderer, an des</w:t>
        <w:br/>
        <w:t>gebeheten Stelle ist erbauet worden.</w:t>
        <w:br/>
        <w:t>ist sehr groß und weit-läufftig, also, daß</w:t>
        <w:br/>
        <w:t>er viereckichte anzusehen und auch in der</w:t>
        <w:br/>
        <w:t>That also ist, davon jede Seite länger</w:t>
        <w:br/>
        <w:t>denn 150. Rheinländische Werck Chus</w:t>
        <w:br/>
        <w:t>he beträgt; in welchem nicht alleine viele</w:t>
        <w:br/>
        <w:t>und schöne auch wohl abgerichtete Pferde</w:t>
        <w:br/>
        <w:t>vorhanden: sondern es sind auch schöne</w:t>
        <w:br/>
        <w:t>und grosse Wohnungen nebst einem weis</w:t>
        <w:br/>
        <w:t>ten Heu Magazin darinnen anzutreffen. eine</w:t>
        <w:br/>
        <w:t>Auf der vordersten Seite, die nach Darin</w:t>
        <w:br/>
        <w:t>den obbeschriebenen schönen Garten sies bat eer</w:t>
        <w:br/>
        <w:t>het, ist ein grosses Thor zu sehen, wordurch er un</w:t>
        <w:br/>
        <w:t>alle Wagen, Kutschen, Pferde und alles Sattle</w:t>
        <w:br/>
        <w:t>was in diesen Stall gehen will, hasiren</w:t>
        <w:br/>
        <w:t>müssen. Es stehet solches recht in der ung</w:t>
        <w:br/>
        <w:t>Mitte der gedachten Seiten und hat uns</w:t>
        <w:br/>
        <w:t>ter und über sich artige Wohnungen sos</w:t>
        <w:br/>
        <w:t>wohl vor den Stall-Meister, als andere</w:t>
        <w:br/>
        <w:t>Menschen, die in diesem Stall zu wohnen,</w:t>
        <w:br/>
        <w:t>und ihre Dienste daselbst wahrzunehmen</w:t>
        <w:br/>
        <w:t>befehlcht sind: wie denn, damit ich mich</w:t>
        <w:br/>
        <w:t>deutlicher explicare, am untersten Ecke</w:t>
        <w:br/>
        <w:t>dieser Seiten, das gegen die Stadt</w:t>
        <w:br/>
        <w:t>zu stehet, der Stall-Meister eine sehr artige</w:t>
        <w:br/>
        <w:t>und griffe Wohnung hat, an welche</w:t>
        <w:br/>
        <w:t>noch eine hübsche Kammer gebauet ist.</w:t>
        <w:br/>
        <w:br/>
        <w:t>Neben ihm und etwas höher hinauf nach</w:t>
        <w:br/>
        <w:t>dem besagten geoffen Thor zu, trifft man</w:t>
        <w:br/>
        <w:t>des Sattlers Wohnung an welche zwar</w:t>
        <w:br/>
        <w:t>etwas kleiner als die vorige, doch zu seiner</w:t>
        <w:br/>
        <w:t>Handthierung groß genug ist. Bohn</w:t>
        <w:br/>
        <w:t>Oberhalb dem beschriebenen Thor bes Bo be</w:t>
        <w:br/>
        <w:t>findet sich der Unter-Stall-Meister in eiser</w:t>
        <w:br/>
        <w:t>ner bequemen Kammer oder Stube, und and</w:t>
        <w:br/>
        <w:t>über demselben ist eine dergleichen Kam-hers</w:t>
        <w:br/>
        <w:t>mer gebauet, welche zur Bewahrung der</w:t>
        <w:br/>
        <w:t>Sättel und übrigen Pferde Begs ges</w:t>
        <w:br/>
        <w:t>widmet ist. Endlich wohnet am obersten</w:t>
        <w:br/>
        <w:t>Ecke der Kutscher, in einer grossen Stus</w:t>
        <w:br/>
        <w:t>be, welcher des Herm Gouverneur Leibs</w:t>
        <w:br/>
        <w:t>Kutscher genennet wird, weil er ihn alles</w:t>
        <w:br/>
        <w:t>zeit führen muß, so offt er hie oder da hin</w:t>
        <w:br/>
        <w:t>sich begeben will. Und weil nun alle diese</w:t>
        <w:br/>
        <w:t>Wohnungen auf einer einigen Seiten</w:t>
        <w:br/>
        <w:t>dieses viereckichte Gebäudes befindlich</w:t>
        <w:br/>
        <w:t>sind, da noch ein so grosses und weites</w:t>
        <w:br/>
        <w:t>Thor zwischen denselben zu stehen kommt:</w:t>
        <w:br/>
        <w:t>so ist leicht die Rechnung zu machen, daß</w:t>
        <w:br/>
        <w:t>die obbesagte Länge nicht figniret noch</w:t>
        <w:br/>
        <w:t>unwahr sey.</w:t>
        <w:br/>
        <w:br/>
        <w:t>Auf der oben und untern Seiten, des Aube</w:t>
        <w:br/>
        <w:t>ren jene nach der Stadt zu stehet Diese bern un</w:t>
        <w:br/>
        <w:t>aber nach dem Tafel-Berg sich erstrecket, una</w:t>
        <w:br/>
        <w:t>sind nichts anders als bequeme Pferde queme</w:t>
        <w:br/>
        <w:t>Stallungen anzutreffen; doch so, daß Stall</w:t>
        <w:br/>
        <w:t xml:space="preserve">auch die Pferde Wárter das ist, </w:t>
      </w:r>
      <w:r>
        <w:rPr>
          <w:b/>
          <w:color w:val="DD2B05"/>
          <w:u w:val="single"/>
        </w:rPr>
        <w:t>dieSclassenven</w:t>
      </w:r>
      <w:r>
        <w:t>,</w:t>
        <w:br/>
        <w:t>welche in dem Stall ihre Dienste</w:t>
        <w:br/>
        <w:t>verrichten müssen, ihren Aufenthalt dar</w:t>
        <w:br/>
        <w:t>neben und darzwischen finden. Und weil</w:t>
        <w:br/>
        <w:t>das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725.txt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Brief. 2c.</w:t>
        <w:br/>
        <w:br/>
        <w:t>ns ganze Gebäude nur ein einiges</w:t>
        <w:br/>
        <w:t>Stockwerk hoch ist, dessen Mauer unges</w:t>
        <w:br/>
        <w:t>ihr 16. Schuhe ausmachet: so findet</w:t>
        <w:br/>
        <w:t>an auf dessen Boden nach einander, so</w:t>
        <w:br/>
        <w:t>cit es nemlich bißhero hat befallest wer:</w:t>
        <w:br/>
        <w:t>en können, das bekothigte Pferde Fut</w:t>
        <w:br/>
        <w:t>r, so wohl an Heu, als Gerste die hier an</w:t>
        <w:br/>
        <w:t>att des Habers gebrauchet wird, weil</w:t>
        <w:br/>
        <w:t>an feinen bauet: wie davon bereits vor</w:t>
        <w:br/>
        <w:t>asem ist geschrieben, und die wahre Ur</w:t>
        <w:br/>
        <w:t>che haben angezeiget wurden.</w:t>
        <w:br/>
        <w:br/>
        <w:t>Die vierdte und hinterste Seite, so ge</w:t>
        <w:br/>
        <w:t>en den Teufels oder Wind-Berg stehet,</w:t>
        <w:br/>
        <w:t>zwar wohl bedachet, also, daß man auf</w:t>
        <w:br/>
        <w:t>n her nicht anders urtheilen kan, ob wa</w:t>
        <w:br/>
        <w:t>auch diese imvendige den andern gleich</w:t>
        <w:br/>
        <w:t>bauet; alleine, wenn man durch das</w:t>
        <w:br/>
        <w:t>hor entweder nur hinein siehet, oder</w:t>
        <w:br/>
        <w:t>ber gar hineingehet, erblicket man also</w:t>
        <w:br/>
        <w:t>ald daß sich die Sache ganz anders ver</w:t>
        <w:br/>
        <w:t>ilt: masen man wohl aufgeführte Sáu</w:t>
        <w:br/>
        <w:t>zu Gesichte bekommt, worauf das</w:t>
        <w:br/>
        <w:t>Dach ruhen fan, aber die inwendige</w:t>
        <w:br/>
        <w:t>Naher fehlet noch daran, und ist also</w:t>
        <w:br/>
        <w:t>derselbe Plaz noch offen. Unterdessen</w:t>
        <w:br/>
        <w:t>er wird derselbe dennoch genüget, dies</w:t>
        <w:br/>
        <w:t>eil man aicholz-Wahren, arsbacken,</w:t>
        <w:br/>
        <w:t>Sparren, Bretter, und anders Holz mit</w:t>
        <w:br/>
        <w:t>elchen die Illuftr Compagnie Hands</w:t>
        <w:br/>
        <w:t>ng treibet, allda so lange aufheben kan,</w:t>
        <w:br/>
        <w:t>ß sie endlich an den Mann gebracht, und</w:t>
        <w:br/>
        <w:t>krafft werden können.</w:t>
        <w:br/>
        <w:br/>
        <w:t>Hieraus erhellet nun genugsam, daß</w:t>
        <w:br/>
        <w:t>wendig ein greffer viereckichte: Platz leer</w:t>
        <w:br/>
        <w:t>bleibet, welcher auch zu nichts anders</w:t>
        <w:br/>
        <w:t>in gebrauchet werden, als daß die abge</w:t>
        <w:br/>
        <w:t>dene Wagen darauf stehen und vor als</w:t>
        <w:br/>
        <w:t>Muthwillen des groben Baths:</w:t>
        <w:br/>
        <w:t>Bolcks auch selbst der unbändigen Scla</w:t>
        <w:br/>
        <w:t>n, in Sicherheit geneßet und bewahret</w:t>
        <w:br/>
        <w:t>erden können: dieweil unterdessen die</w:t>
        <w:br/>
        <w:t>utsche, und andere Fuhr- Wercke des</w:t>
        <w:br/>
        <w:t xml:space="preserve">Dern Gouverneurs in einem dazu </w:t>
      </w:r>
      <w:r>
        <w:rPr>
          <w:b/>
          <w:color w:val="DD2B05"/>
          <w:u w:val="single"/>
        </w:rPr>
        <w:t>apcirKutschen</w:t>
      </w:r>
      <w:r>
        <w:br/>
        <w:t xml:space="preserve">Hause </w:t>
      </w:r>
      <w:r>
        <w:rPr>
          <w:b/>
          <w:color w:val="DD2B05"/>
          <w:u w:val="single"/>
        </w:rPr>
        <w:t>undSchupfen</w:t>
      </w:r>
      <w:r>
        <w:t xml:space="preserve"> gestelt</w:t>
        <w:br/>
        <w:t>, und daselbst wieder allen vermuthat</w:t>
        <w:br/>
        <w:t>en Regen verwahret werden.</w:t>
        <w:br/>
        <w:br/>
        <w:t>Nach denen an dem Vorgebürge selbs</w:t>
        <w:br/>
        <w:t>anstehenden und schönen publiquen Ge</w:t>
        <w:br/>
        <w:t>uden, begebe mich nunmehro auf das</w:t>
        <w:br/>
        <w:t>che Land, um auch daselbst nach zu sehen</w:t>
        <w:br/>
        <w:t>eiche Arten von dergleichen Gebäuden</w:t>
        <w:br/>
        <w:t>an allda findet. Sie sind aber allesamt</w:t>
        <w:br/>
        <w:t>on gar geringen Ansehen, und werde ich</w:t>
        <w:br/>
        <w:t>ich bey denenselben fo lang nicht auf-als</w:t>
        <w:br/>
        <w:t>derffen: zumal da fie meist alle entwe</w:t>
        <w:br/>
        <w:t>zur Bich Zucht, und nöthigen An</w:t>
        <w:br/>
        <w:t>ann vor die Wagen oder aber zum</w:t>
        <w:br/>
        <w:t>der Bau und kuglichen Wachsthum</w:t>
        <w:br/>
        <w:t>des Korns, oder endlich zu beyden zugleich</w:t>
        <w:br/>
        <w:t>angebeget worden sind. Schi dere</w:t>
        <w:br/>
        <w:t>Dergleichen ist nun die obgedachte Befd</w:t>
        <w:br/>
        <w:t>Schnur oder Scheuer, woselbst kleine bet a</w:t>
        <w:br/>
        <w:t>Hauslein und andere geringe Gebäude</w:t>
        <w:br/>
        <w:t>gefunden werden, in welchen die Wagens gemeister,</w:t>
        <w:br/>
        <w:t>nebst allen Wagen-Knechten,</w:t>
        <w:br/>
        <w:t>ingleichen die Ochsen-Hüter, und andere</w:t>
        <w:br/>
        <w:t>Europäische hierzu bestellte Menschen,</w:t>
        <w:br/>
        <w:t>wie nicht weniger etliche Sclaven woh</w:t>
        <w:br/>
        <w:t>nen, welche denen erstern die behülffsam</w:t>
        <w:br/>
        <w:t>Hand bieten müssen. Ausser diesen fins</w:t>
        <w:br/>
        <w:t>det man nichts allhier, das nur die gering</w:t>
        <w:br/>
        <w:t>ste Confederation verdienet, ob gleich fel</w:t>
        <w:br/>
        <w:t>bige nicht weiter als etwan eine kleine hal</w:t>
        <w:br/>
        <w:t>be Stunde hinter dem vorhero beschrie</w:t>
        <w:br/>
        <w:t>benen Runden-Büschlein lieget. dem</w:t>
        <w:br/>
        <w:t>Eben dergleichen trifft man auch in Bas</w:t>
        <w:br/>
        <w:t>den Tyger Bergen an, woselbst das so here</w:t>
        <w:br/>
        <w:t xml:space="preserve">genandte </w:t>
      </w:r>
      <w:r>
        <w:rPr>
          <w:b/>
          <w:color w:val="DD2B05"/>
          <w:u w:val="single"/>
        </w:rPr>
        <w:t>Fischershock</w:t>
      </w:r>
      <w:r>
        <w:t xml:space="preserve"> erbauet worden. zu me</w:t>
        <w:br/>
        <w:t>Nur ist dieser Unterscheid haben, daß all</w:t>
        <w:br/>
        <w:t>hier ein schönes Wohl- Hauß von dem</w:t>
        <w:br/>
        <w:t>darauf wohnenden Bauren ist aufgeführe</w:t>
        <w:br/>
        <w:t>ret worden; welcher jährlich viel Land um</w:t>
        <w:br/>
        <w:t>ackert, und eine grosse Menge von allers</w:t>
        <w:br/>
        <w:t>hand Getrade, doch meistens Mayzen</w:t>
        <w:br/>
        <w:t>bauet. Neben diesem Wohl-Hauß sind</w:t>
        <w:br/>
        <w:t>auch noch andere Gebäude verhanden,</w:t>
        <w:br/>
        <w:t>in welchen Theils das Vich aufgeschost</w:t>
        <w:br/>
        <w:t>sen, theils auch das Korn ausgedroschen</w:t>
        <w:br/>
        <w:t>wird: und findet ein solcher Bauer, dem</w:t>
        <w:br/>
        <w:t>Der Herr Gouverneur die Aufsicht über</w:t>
        <w:br/>
        <w:t xml:space="preserve">dieses </w:t>
      </w:r>
      <w:r>
        <w:rPr>
          <w:b/>
          <w:color w:val="DD2B05"/>
          <w:u w:val="single"/>
        </w:rPr>
        <w:t>Fischershock</w:t>
      </w:r>
      <w:r>
        <w:t xml:space="preserve"> anvertrauet, alle Bes</w:t>
        <w:br/>
        <w:t>bequemlichkeit, die sich ein Teutscher Bauer</w:t>
        <w:br/>
        <w:t>in Teutschland vor vieles Geld nicht zu</w:t>
        <w:br/>
        <w:t>wege bringen kan; ja er kan auch gar</w:t>
        <w:br/>
        <w:t xml:space="preserve">wohl, nebst seine Famille darbey </w:t>
      </w:r>
      <w:r>
        <w:rPr>
          <w:b/>
          <w:color w:val="DD2B05"/>
          <w:u w:val="single"/>
        </w:rPr>
        <w:t>fubfiftiren</w:t>
      </w:r>
      <w:r>
        <w:t>.</w:t>
        <w:br/>
        <w:t>wird for</w:t>
        <w:br/>
        <w:t>Von der Klappte ist schon vor yn d</w:t>
        <w:br/>
        <w:t>mals gesaget worden, daß nichts als Heu lapi</w:t>
        <w:br/>
        <w:t>vor die Pferde daselbst zubereitet und gemachet</w:t>
        <w:br/>
        <w:t>werde; dahero ist dabey weiter pferd</w:t>
        <w:br/>
        <w:t>nichts zu erinnern als daß man einige bereit</w:t>
        <w:br/>
        <w:t>kleine und niedrige Hütten allda antrifft,</w:t>
        <w:br/>
        <w:t>worinnen diejenigen wohnen, welche vor</w:t>
        <w:br/>
        <w:t>das Graß und Heu Sorge zu tragen bes</w:t>
        <w:br/>
        <w:t>fehlicht sind. Von der Stuterei, wels</w:t>
        <w:br/>
        <w:t>che der Herz Gouverneur in dem Lande</w:t>
        <w:br/>
        <w:t>von Waveren angebeget hat, ist eben das</w:t>
        <w:br/>
        <w:t>jenige zu erinnern, was bey der Schnür</w:t>
        <w:br/>
        <w:t>oder Scheuer bereits gesaget worden: terens</w:t>
        <w:br/>
        <w:t>massen man daselbst weiter nichts, als innern</w:t>
        <w:br/>
        <w:t>kleine Hauslein vor die Aufseher und</w:t>
        <w:br/>
        <w:t>Pferde arter antrifft: welche auch,</w:t>
        <w:br/>
        <w:t>weil die Pferde nicht gefüttert sondern</w:t>
        <w:br/>
        <w:t>täglich auf die Weyde getrieben werden,</w:t>
        <w:br/>
        <w:t>weiter nichts zu thun oder zu erant</w:t>
        <w:br/>
        <w:t>worten haben, als die Zahl der Pferde zu</w:t>
        <w:br/>
        <w:t>Was</w:t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726.txt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Brief. 2.</w:t>
        <w:br/>
        <w:br/>
        <w:t>behalten, und sie zu hüten oder zu</w:t>
        <w:br/>
        <w:t>eiden.</w:t>
        <w:br/>
        <w:br/>
        <w:t>Und wer wollte die übrigen geringen</w:t>
        <w:br/>
        <w:t>Bebäude, welche die Illuftr Compagie</w:t>
        <w:br/>
        <w:t>zur Sicherheit und Vorsorge der</w:t>
        <w:br/>
        <w:t>Einwohnen anlegen und aufrichten lassen,</w:t>
        <w:br/>
        <w:t>alle beschreiben? da man in den grünen</w:t>
        <w:br/>
        <w:t>loben, in der Saldancha-Bay, und son</w:t>
        <w:br/>
        <w:t>en hier und dort dergleichen antrifft.</w:t>
        <w:br/>
        <w:br/>
        <w:t>sch halte es eben so undöthig, als viele</w:t>
        <w:br/>
        <w:t>Borte von denen-jenigen zu machen, wel</w:t>
        <w:br/>
        <w:t>De dieselbe vor diesen gebauet, nachmals</w:t>
        <w:br/>
        <w:t>ber entweder verlassen oder aber weges</w:t>
        <w:br/>
        <w:t>henden haben. "Dergleichen waren</w:t>
        <w:br/>
        <w:t>un die Kuͤle, welche nebst der auch vers</w:t>
        <w:br/>
        <w:t>denen Verlangen, oder Phalangen Kral,</w:t>
        <w:br/>
        <w:t>ojeno der Herz Capitain Blomberg,</w:t>
        <w:br/>
        <w:t>beffzet: ingleichen das berühmte Hotten</w:t>
        <w:br/>
        <w:t>ots Holland, welches nachmals der Gouverneur</w:t>
        <w:br/>
        <w:t>Milhelm Adrian van der</w:t>
        <w:br/>
        <w:t>tel bebauet, aber auch auf hohen Be</w:t>
        <w:br/>
        <w:t>ehl der illustren Compagnie, wieder</w:t>
        <w:br/>
        <w:t>erlassen müssen. Hieher gehörete auch</w:t>
        <w:br/>
        <w:t>ie Buffets Valley, welche nachmals dem</w:t>
        <w:br/>
        <w:t>Deren Nicolao Dormanns ist geschen</w:t>
        <w:br/>
        <w:t>et worden, und noch viele andere</w:t>
        <w:br/>
        <w:t>ehr.</w:t>
        <w:br/>
        <w:br/>
        <w:t>Alle diese Gebäude hat die Il'ufere</w:t>
        <w:br/>
        <w:t>Compagnie höchstens vonnöthen so lans</w:t>
        <w:br/>
        <w:t>e sie ihre eigene Anspann, Wagen,</w:t>
        <w:br/>
        <w:t>Handwercks Leute, und dergleichen háltOb</w:t>
        <w:br/>
        <w:t>Sie aber nicht effer thate wenn</w:t>
        <w:br/>
        <w:t>Sie alle dergleichen Weitläufftigkeiten</w:t>
        <w:br/>
        <w:t>ahren lieffe, und Sich fremder Menschen</w:t>
        <w:br/>
        <w:t>dienete, die vor Geld, oder einen gewiß</w:t>
        <w:br/>
        <w:t>en jährlichen Lohn, dergleichen Arbeit</w:t>
        <w:br/>
        <w:t>errichteten: solches ist eine Frage, die</w:t>
        <w:br/>
        <w:t>Dier auszuführen meines Thuns nicht ist,</w:t>
        <w:br/>
        <w:t>b ich mir gleich wol getranete zu bewahre</w:t>
        <w:br/>
        <w:t>Seiten, daß Sie mit wenigern Unkosten</w:t>
        <w:br/>
        <w:t>avon kommen, und sonsten noch ein groß</w:t>
        <w:br/>
        <w:t>es portieren würde: massen Sie aneto</w:t>
        <w:br/>
        <w:t>u allen dieſen Umschlag jährlich ein Catal</w:t>
        <w:br/>
        <w:t>von ungefähr 100000. Gulden</w:t>
        <w:br/>
        <w:t>scheinet bekothiget zu seynVon</w:t>
        <w:br/>
        <w:t>dem Rath Hause von Stellens</w:t>
        <w:br/>
        <w:t>Sosch entsinne mich, daß auch schon vors</w:t>
        <w:br/>
        <w:t>als das löthige berichtet habe. Dieses ers</w:t>
        <w:br/>
        <w:t>anere nur noch haben, daß die Funda</w:t>
        <w:br/>
        <w:t>ment desselben, nachdem es Anno 1710.</w:t>
        <w:br/>
        <w:br/>
        <w:t>abgebrandt ist genugsam zu erkennen ges</w:t>
        <w:br/>
        <w:t>ben, daß es sehr wohl múße gebauet</w:t>
        <w:br/>
        <w:t>gewesen seyn; wie es denn auch an</w:t>
        <w:br/>
        <w:t>einem recht lustigen und angenehmen Ort</w:t>
        <w:br/>
        <w:t xml:space="preserve">lieget, um welchen das </w:t>
      </w:r>
      <w:r>
        <w:rPr>
          <w:b/>
          <w:color w:val="DD2B05"/>
          <w:u w:val="single"/>
        </w:rPr>
        <w:t>Stellenboschische</w:t>
      </w:r>
      <w:r>
        <w:br/>
        <w:t>Bad Wasser ganz herum lauffen, und</w:t>
        <w:br/>
        <w:t>gleichsam eine Inful comi et. Denn es</w:t>
        <w:br/>
        <w:t>stehet rund um zwischen grünen und ho</w:t>
        <w:br/>
        <w:t>hen Bäumen hat vorne die Aussicht nach</w:t>
        <w:br/>
        <w:t>dem Dorffe zu, und hinten nach den Fel</w:t>
        <w:br/>
        <w:t>dern. Unter den Bäumen befindet sich (</w:t>
        <w:br/>
        <w:t>auch einer, der seine dicke Aleste so weit auss</w:t>
        <w:br/>
        <w:t>strecket, daß man darauf ein liebliches</w:t>
        <w:br/>
        <w:t>Sommer-Hauß gebrauchet siehet, auf</w:t>
        <w:br/>
        <w:t>welches man durch Hülffe einer Reps</w:t>
        <w:br/>
        <w:t>pe steigen, und sich vor der Sonnen-Hie</w:t>
        <w:br/>
        <w:t>verbergen kan: es fan auch eine luftige</w:t>
        <w:br/>
        <w:t>Compagnie von s. Personen sich daselbst</w:t>
        <w:br/>
        <w:t>hinbegeben, und ihre Vergnügung suchen.</w:t>
        <w:br/>
        <w:br/>
        <w:t>Endlich ist noch übrig von den Was Bon</w:t>
        <w:br/>
        <w:t>fer-Mühlen etwas zu gedencken, welche a</w:t>
        <w:br/>
        <w:t>den Colombo zustehen. Es sind deren</w:t>
        <w:br/>
        <w:t>drey, so viel nemlich wol angebaute Co erba</w:t>
        <w:br/>
        <w:t>somen seyn. Alle drey haben ein feines und</w:t>
        <w:br/>
        <w:t>Wohl-Hauß vor dem Müller, welcher sen</w:t>
        <w:br/>
        <w:t>selbige in Pacht annimmt, mit einer más</w:t>
        <w:br/>
        <w:t>ligen Stube, und etlichen Kämmerlein</w:t>
        <w:br/>
        <w:t>versehen; die den Burger-Ráthen zu stehets</w:t>
        <w:br/>
        <w:t>lieget an der Losebecks und darnach</w:t>
        <w:br/>
        <w:t>also genandte Salz Revier: die Stel</w:t>
        <w:br/>
      </w:r>
      <w:r>
        <w:rPr>
          <w:b/>
          <w:color w:val="DD2B05"/>
          <w:u w:val="single"/>
        </w:rPr>
        <w:t>lenboschische</w:t>
      </w:r>
      <w:r>
        <w:t xml:space="preserve"> hingegen ist an dem Fluß</w:t>
        <w:br/>
        <w:t>gleiches Namens erbauet: und die Dra</w:t>
        <w:br/>
        <w:t>cansteinische an einem Berge, woselbst sie</w:t>
        <w:br/>
        <w:t>das Wasser aus einem Brunnen durch</w:t>
        <w:br/>
        <w:t>Rinnen hinleitet und auf das Wassers</w:t>
        <w:br/>
        <w:t>Rad bringet. am</w:t>
        <w:br/>
        <w:t>Der Brücken, welche an dem Vorges Bo</w:t>
        <w:br/>
        <w:t>bürge selbsten angetroffen werden will ich br</w:t>
        <w:br/>
        <w:t>darum nur Meldung thun, damit es nicht barg</w:t>
        <w:br/>
        <w:t>das Ansehen gewinne als ob ich ihrer mit</w:t>
        <w:br/>
        <w:t>Fleiß vergessen wollen. Sie sind von gar</w:t>
        <w:br/>
        <w:t>geringer Confederation, und verdienen</w:t>
        <w:br/>
        <w:t>gar nicht etwas mehrers von ihnen zu sas</w:t>
        <w:br/>
        <w:t>gen als daß sie von Steinen aufgemauert</w:t>
        <w:br/>
        <w:t>seyn: in den Bolonien wird man auch</w:t>
        <w:br/>
        <w:t>nicht viele antreffen, welche besser sind,</w:t>
        <w:br/>
        <w:t>wenn man nur die einige ausnimmt, die</w:t>
        <w:br/>
        <w:t xml:space="preserve">bey Adam Tas über die </w:t>
      </w:r>
      <w:r>
        <w:rPr>
          <w:b/>
          <w:color w:val="DD2B05"/>
          <w:u w:val="single"/>
        </w:rPr>
        <w:t>Stellenboschische</w:t>
      </w:r>
      <w:r>
        <w:br/>
        <w:t>Revier erbauet ist.</w:t>
        <w:br/>
        <w:br/>
        <w:t>Und hiermit meine auch dieser Amtes Bef</w:t>
        <w:br/>
        <w:t>rie ein sattsames Genügen gegeben zu has bes</w:t>
        <w:br/>
        <w:t>ben: will aber anben nicht hoffen, daß mei</w:t>
        <w:br/>
        <w:t>nem Herrn die langen Umstände werden</w:t>
        <w:br/>
        <w:t>verdrißlich seyn welche bengebracht</w:t>
        <w:br/>
        <w:t>worden. Ich schliesse dahero vor dieses</w:t>
        <w:br/>
        <w:t>mal damit und verbleibe (o)</w:t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727.txt</w:t>
      </w:r>
    </w:p>
    <w:p>
      <w:r>
        <w:t>658</w:t>
        <w:br/>
        <w:t>Der 1. Brief.</w:t>
        <w:br/>
        <w:t>Von den Unkosten / welche die lustre Compagnie jährlich</w:t>
        <w:br/>
        <w:t>zur Besoldung der Guarnison, und zu noch vielen andern Noth-</w:t>
        <w:br/>
        <w:t>elendigkeiten aufwenden muß / damit alles im guten Stande</w:t>
        <w:br/>
        <w:t>erhalten werde.</w:t>
        <w:br/>
        <w:br/>
        <w:t>B mit gleich bey dem</w:t>
        <w:br/>
        <w:t>Schluß meines Vorigen</w:t>
        <w:br/>
        <w:t>mit der festen Hoffnung</w:t>
        <w:br/>
        <w:t>geliebkoseten, daß ich nun-</w:t>
        <w:br/>
        <w:t>S. mehro alles beygebracht</w:t>
        <w:br/>
        <w:t>hätte, was die Regierung an diesem Vor-</w:t>
        <w:br/>
        <w:t>gebürge der guten Hoffnung anbetrifft:</w:t>
        <w:br/>
        <w:t>so bedünket mich doch, ob gäbe mir Jh-</w:t>
        <w:br/>
        <w:t>re vergnügliche Antwort genugsame An-</w:t>
        <w:br/>
        <w:t>laß, eine Frage zu erörtern, welche mir so</w:t>
        <w:br/>
        <w:t>wohl von Jhnen, als auch andern könte</w:t>
        <w:br/>
        <w:t>volgeleget werden die auch darinnen be-</w:t>
        <w:br/>
        <w:t>stehet, daß man gerne Nachricht wissen</w:t>
        <w:br/>
        <w:t>und haben möchte, ob nemlich die Au-</w:t>
        <w:br/>
        <w:t>stre Compagnie, dieweil Sie so grosse</w:t>
        <w:br/>
        <w:t>Kosten, theils zu Unterhaltung so vieler</w:t>
        <w:br/>
        <w:t>Bedienten, Soldaten, Matrosen und</w:t>
        <w:br/>
        <w:t>Sclaven, theils auch so grosse und kost-</w:t>
        <w:br/>
        <w:t>bare Gebäude aufzuführen, und in boli-</w:t>
        <w:br/>
        <w:t>chen Winden zu erhalten, anwenden muß</w:t>
        <w:br/>
        <w:t>die darzu gehörige löthige Geld-Mittel</w:t>
        <w:br/>
        <w:t>aus ihrer eigenen Alia erschiessen oder</w:t>
        <w:br/>
        <w:t>ob Sie dazu einen andern Fontem, oder</w:t>
        <w:br/>
        <w:t>Neben-Belle wisse und habe, welche die-</w:t>
        <w:br/>
        <w:t>se besagte Mittel abwerfe</w:t>
        <w:br/>
        <w:br/>
        <w:t>Wiewohl nun diese Frage sehr kitzlich</w:t>
        <w:br/>
        <w:t>ist und das wahre Interesse der besagten</w:t>
        <w:br/>
        <w:t>glorieuse Compagnie zum Grunde</w:t>
        <w:br/>
        <w:t>hat so will ich doch hierauf nach Warheit.</w:t>
        <w:br/>
        <w:t>so kurtz als möglich antworten, und hier-</w:t>
        <w:br/>
        <w:t>fenheit anzeigen. Es ist aber eigentlich</w:t>
        <w:br/>
        <w:t>durch der gantzen Sache wahre Bescha-</w:t>
        <w:br/>
        <w:t>hierbey zu wissen, was denn die lustre</w:t>
        <w:br/>
        <w:t>Compagnie vor wahre und gewisse jähr-</w:t>
        <w:br/>
        <w:t>liche Einkünffte habe und hingegen wel-</w:t>
        <w:br/>
        <w:t>che Unkosten Sie jährlich tragen müsse.</w:t>
        <w:br/>
        <w:t>massen aus deren genauer gegeneinander</w:t>
        <w:br/>
        <w:t>Haltung unfehlbar erhellen wird / wie es</w:t>
        <w:br/>
        <w:t>sich in der That verhalte, und was da-</w:t>
        <w:br/>
        <w:t>von ferner zu staetuiren sey.</w:t>
        <w:br/>
        <w:br/>
        <w:t>Von den Unkosten nun, welche die</w:t>
        <w:br/>
        <w:t>würde, wenn nicht ein gewisses Mittel</w:t>
        <w:br/>
        <w:t>astre Compagnie nicht gerne tragen</w:t>
        <w:br/>
        <w:t>weder kräfftig unterstützet, oder völlig be-</w:t>
        <w:br/>
        <w:t>vorhanden wäre, durch welches Sie ent-</w:t>
        <w:br/>
        <w:t>freyen würde, solche ertragen zu können:</w:t>
        <w:br/>
        <w:t>muß ich billich darum zu erst handeln, da-</w:t>
        <w:br/>
        <w:t>mit niemand, der von den grossen Ein-</w:t>
        <w:br/>
        <w:t>künfften Nachricht erhält, auf verkehrte</w:t>
        <w:br/>
        <w:t>Gedancken verfallen u. gerathen möge, als</w:t>
        <w:br/>
        <w:t>ob jährlich ein sehr grosser Überschuß blie-</w:t>
        <w:br/>
        <w:t>be allermassen sich bey dem Schluß der</w:t>
        <w:br/>
        <w:t>gantzen Rechnung zeigen wird, daß die</w:t>
        <w:br/>
        <w:t>Unkosten, wenn man sie mit den Einkunft-</w:t>
        <w:br/>
        <w:t>ten vergleichet, gar nicht balancieren, son-</w:t>
        <w:br/>
        <w:t>dern vielmehr eine grosse Summa zu be-</w:t>
        <w:br/>
        <w:t>zahlen hinterlassen werden.</w:t>
        <w:br/>
        <w:br/>
        <w:t>Es muß aber die lustre Compagnie</w:t>
        <w:br/>
        <w:t>grosse Unkosten anwenden, um alle ihre</w:t>
        <w:br/>
        <w:t>Diener, welche hier beständig, oder doch</w:t>
        <w:br/>
        <w:t>einige Zeit in Guarnison verbleiben, wohl</w:t>
        <w:br/>
        <w:t>und nach Gebühren zu unterhalten ihnen</w:t>
        <w:br/>
        <w:t>ihren versprochenen und bedungenen</w:t>
        <w:br/>
        <w:t>monatlichen Sold, auch benötigtes</w:t>
        <w:br/>
        <w:t>Kost-Geld und andere Emolumente</w:t>
        <w:br/>
        <w:t>oder Neben-Einkünfte mildiglich zu rei-</w:t>
        <w:br/>
        <w:t>chen, und alles das jenige zu præstiren,</w:t>
        <w:br/>
        <w:t>was ihre Capitulation erfodert. Hier-</w:t>
        <w:br/>
        <w:t>unter werden nun billich mit gerechnet al-</w:t>
        <w:br/>
        <w:t>le Handwerks-Leute, nebst denen, die al-</w:t>
        <w:br/>
        <w:t>erley Bauren-Arbeit verrichten, wovor</w:t>
        <w:br/>
        <w:t>sie zwar keine besondere Belohnung ge-</w:t>
        <w:br/>
        <w:t>niessen, gleich wohl aber viel Geld kosten,</w:t>
        <w:br/>
        <w:t>weil ihnen allerley nöthiger Handwerks-</w:t>
        <w:br/>
        <w:t>Zeug muß geschaffet werden.</w:t>
        <w:br/>
        <w:br/>
        <w:t>Hernach müssen auch diejenigen Aus-</w:t>
        <w:br/>
        <w:t>fabert überschlagen werden, welche mann</w:t>
        <w:br/>
        <w:t>auf die Schiffe verwendet, die entweder</w:t>
        <w:br/>
        <w:t>Mast- und Rede-loß allhier anlangen</w:t>
        <w:br/>
        <w:t>oder aber viele krancke Menschen mit an-</w:t>
        <w:br/>
        <w:t>hero bringen, und deßwegen lange still</w:t>
        <w:br/>
        <w:t>liegen, auch die gantze Zeit über mit fri-</w:t>
        <w:br/>
        <w:t>schen Fleisch und andern Victnalien ver-</w:t>
        <w:br/>
        <w:t>sehen werden müssen damit man sehen</w:t>
        <w:br/>
        <w:t>könne, was auf derselben Reparierung.</w:t>
        <w:br/>
        <w:t>Refraichirung und gänzliche Verpfleg-</w:t>
        <w:br/>
        <w:t>gung jährlich verwendet, und in Rech-</w:t>
        <w:br/>
        <w:t>nung gebracht werden muß</w:t>
        <w:br/>
        <w:br/>
        <w:t>Weiter muß man auch diejenigen Ur-ie nicht</w:t>
        <w:br/>
        <w:t>kosten wohl erwegen, welche auf Kost und die Gei-</w:t>
        <w:br/>
        <w:t>Kleider vor 600. Sclaven oder Leibessen.</w:t>
        <w:br/>
        <w:t>gene, ingleichen auch auf ihre Wohnung.</w:t>
        <w:br/>
        <w:t>und fernere Versorgung in Kranckheiten,</w:t>
        <w:br/>
        <w:t>wie nicht weniger auf ihre Begrabung</w:t>
        <w:br/>
        <w:t>gehen wohin denn noch absonderlich die- und viel-</w:t>
        <w:br/>
        <w:t>jenigen gehören, die auf Erkaufung und andere.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728.txt</w:t>
      </w:r>
    </w:p>
    <w:p>
      <w:r>
        <w:t>659</w:t>
        <w:br/>
        <w:t>Brief. k.</w:t>
        <w:br/>
        <w:t>Dritter Theil.</w:t>
        <w:br/>
        <w:br/>
        <w:t>Anbringung anderer verwenden, so in der</w:t>
        <w:br/>
        <w:t>abgestorbenen Stelle von Mada, asar</w:t>
        <w:br/>
        <w:t>müssen andern gebracht werden. Und</w:t>
        <w:br/>
        <w:t>endlich werden auch die, obgleich geringe</w:t>
        <w:br/>
        <w:t>Unkosten, anzusehen seyn welche auf</w:t>
        <w:br/>
        <w:t>fremde Hottentoten bey ihrer Ankunfft</w:t>
        <w:br/>
        <w:t>und Abreise, nach Zeit und Standes Ge-</w:t>
        <w:br/>
        <w:t>legenheit, gewendet werden dieweil man</w:t>
        <w:br/>
        <w:t>dadurch so viel desto besser die Rechnung</w:t>
        <w:br/>
        <w:t>aller ordinaren Ausgaben finden, und</w:t>
        <w:br/>
        <w:t>die Summa mit den bald folgenden Ein-</w:t>
        <w:br/>
        <w:t>künfften vergleichen kan.</w:t>
        <w:br/>
        <w:br/>
        <w:t>Was nun die Diener der lustren</w:t>
        <w:br/>
        <w:t>dig in Diensten gehalten werden, so muß</w:t>
        <w:br/>
        <w:t>Compagnie betrifft, welche hier besten-</w:t>
        <w:br/>
        <w:t>man vor allen allen den Unterscheid wohl</w:t>
        <w:br/>
        <w:t>chet haben, der auch durch gantz Ost-Jn-</w:t>
        <w:br/>
        <w:t>wissen, welchen sie unter sich selbst gema-</w:t>
        <w:br/>
        <w:t>dien gemein ist weil derselbe meist auf die</w:t>
        <w:br/>
        <w:t>Besoldung, und nicht auf das wahr haff-</w:t>
        <w:br/>
        <w:t>tige Wesen der Personen gegründet ste-</w:t>
        <w:br/>
        <w:t>het. Dern sie theilen und benennen sich un-</w:t>
        <w:br/>
        <w:t>ferentaner selbsten entweder Qualificierte</w:t>
        <w:br/>
        <w:t>oder Gemeine.</w:t>
        <w:br/>
        <w:br/>
        <w:t>Qualificierte Dieser nun, werden die-</w:t>
        <w:br/>
        <w:t>jenigen genennet, welche eine besondere</w:t>
        <w:br/>
        <w:t>Administration oder Verwaltung über</w:t>
        <w:br/>
        <w:t>gewisse Sachen oder Güter haben unter</w:t>
        <w:br/>
        <w:t>welcher Benennung auch diejenigen mit</w:t>
        <w:br/>
        <w:t>begriffen werden, welche ob sie gleich nicht</w:t>
        <w:br/>
        <w:t>allezeit eine besondere Verwaltung ha-</w:t>
        <w:br/>
        <w:t>ben, dennoch denen ersten in ihrem Amte</w:t>
        <w:br/>
        <w:t>behuͤlfflich seyn und ihnen mit Schreiben</w:t>
        <w:br/>
        <w:t>oder Buchhalten an die Hand gehen da-</w:t>
        <w:br/>
        <w:t>hero werden auch diese letztere, ent weder</w:t>
        <w:br/>
        <w:t>Buchhalter, oder Adsistenten, zu Teutsch</w:t>
        <w:br/>
        <w:t>Schreiber, oder Kerken genennet.</w:t>
        <w:br/>
        <w:br/>
        <w:t>Gemeine hingegen seyn diesenige / wel-</w:t>
        <w:br/>
        <w:t>che unter dem allgemeinen Namen der</w:t>
        <w:br/>
        <w:t>Soldaten, Matrosen oder Baths-Ge-</w:t>
        <w:br/>
        <w:t>sellen begriffen werden, weil man sie zu</w:t>
        <w:br/>
        <w:t>allgemeinen täglichen Verrichtungen ge-</w:t>
        <w:br/>
        <w:t>brauchet und comendiret aus wel-</w:t>
        <w:br/>
        <w:t>chen beyden nemlich Soldaten und Ma-</w:t>
        <w:br/>
        <w:t>rosen ferner die Handwerks-Leute, als</w:t>
        <w:br/>
        <w:t>Schmiede, Wagner, Zimmer-Leute,</w:t>
        <w:br/>
        <w:t>Maurer rc. genommen werden / welche</w:t>
        <w:br/>
        <w:t>die Wercke der Alustre Compagnie</w:t>
        <w:br/>
        <w:t>wahrnehmen, verrichten und aufführen</w:t>
        <w:br/>
        <w:t>müssen. Es werden auch aus diesen bey-</w:t>
        <w:br/>
        <w:t>den weiter diejenigen heraus gezogen,</w:t>
        <w:br/>
        <w:t>welche vermögend sind, allerley Bauren-</w:t>
        <w:br/>
        <w:t>Arbeit zuverrichten, als Holtz zu hauen.</w:t>
        <w:br/>
        <w:t>Ackern / mit dem Wagen zu fahren, Vieh</w:t>
        <w:br/>
        <w:t>zu hüten 3.</w:t>
        <w:br/>
        <w:br/>
        <w:t>Vnd dieser gemeinen hat die stre</w:t>
        <w:br/>
        <w:t>Compagnie allezeit eine grosse Anzahl</w:t>
        <w:br/>
        <w:t>allhier, welche in Guarnison liegen, und</w:t>
        <w:br/>
        <w:t>alle vorbedeutete Arbeiten dabey berrich-</w:t>
        <w:br/>
        <w:t>ten müssen gemeiniglich aber ist dersel-</w:t>
        <w:br/>
        <w:t>den Anzahl über 600. Köpffe starck, ohne</w:t>
        <w:br/>
        <w:t>diejenigen dazu zurechnen welche von</w:t>
        <w:br/>
        <w:t>den Burgern und Einwohnern als Bau-</w:t>
        <w:br/>
        <w:t>ren-Knechte gebrauchet, und dahero aus</w:t>
        <w:br/>
        <w:t xml:space="preserve">dem Dienst der besagten </w:t>
      </w:r>
      <w:r>
        <w:rPr>
          <w:b/>
          <w:color w:val="DD2B05"/>
          <w:u w:val="single"/>
        </w:rPr>
        <w:t>gloneusen</w:t>
      </w:r>
      <w:r>
        <w:t xml:space="preserve"> Com-</w:t>
        <w:br/>
        <w:t>pagnie, in ihren absonderlichen gezogen,</w:t>
        <w:br/>
        <w:t>oder wie man hier redet, in Lehnung ge-</w:t>
        <w:br/>
        <w:t>kommen werden das ist, ob sie gleich in</w:t>
        <w:br/>
        <w:t>dem Dienst der Compagnie bleiben, der-</w:t>
        <w:br/>
        <w:t>gestalt, daß sie im Fall der Noth, und</w:t>
        <w:br/>
        <w:t>auf den ersten Winck alsobald erscheinen,</w:t>
        <w:br/>
        <w:t>und entweder, wenn Feinde sollten ver-</w:t>
        <w:br/>
        <w:t>handen seyn die Vestung und den Strand</w:t>
        <w:br/>
        <w:t>defendiren und befreien helffen, oder</w:t>
        <w:br/>
        <w:t>aber, wenn wenig Volck vorhanden, das</w:t>
        <w:br/>
        <w:t>gesund und im Stande ist die ankommen-</w:t>
        <w:br/>
        <w:t>de Schiffe ferner nach Jndien zu bringen,</w:t>
        <w:br/>
        <w:t>der Krancken und Verstorbenen Stellen</w:t>
        <w:br/>
        <w:t>zertretten müssen so geniessen sie dennoch</w:t>
        <w:br/>
        <w:t>nichts von der lustren Compagnie, son-</w:t>
        <w:br/>
        <w:t>dern sie werden als Abwesende angemer-</w:t>
        <w:br/>
        <w:t>cket und gerechnet, so lange sie bey den</w:t>
        <w:br/>
        <w:t>Bürgern und Einwohnern sich aufhal-</w:t>
        <w:br/>
      </w:r>
      <w:r>
        <w:rPr>
          <w:b/>
          <w:color w:val="DD2B05"/>
          <w:u w:val="single"/>
        </w:rPr>
        <w:t>tenzwelches</w:t>
      </w:r>
      <w:r>
        <w:t xml:space="preserve"> insgemein vor ein Jahr zuge-</w:t>
        <w:br/>
        <w:t>standen wird, und nach dessen Verlauff</w:t>
        <w:br/>
        <w:t>aufs neue muß erhalten werden, wofern</w:t>
        <w:br/>
        <w:t>man anders dem Fiscal, oder Land-Drost</w:t>
        <w:br/>
        <w:t>nicht will straff bar fallen, indem sie der</w:t>
        <w:br/>
        <w:t>Burger oder Einwoher bezahlen oder</w:t>
        <w:br/>
        <w:t>besolden muß, nach Art des Contracts,</w:t>
        <w:br/>
        <w:t>den sie mit einander aufgerichtet haben.</w:t>
        <w:br/>
        <w:br/>
        <w:t>Von allen diesen Lohn geniessenden</w:t>
        <w:br/>
        <w:t>Dienern nun will ich kürtzlich das löthige</w:t>
        <w:br/>
        <w:t>beybringen, damit man daraus ersehen</w:t>
        <w:br/>
        <w:t>möge, wie die lustre Compagnie ein</w:t>
        <w:br/>
        <w:t>sehr grosses Capital anwenden müsse die</w:t>
        <w:br/>
        <w:t>selbe zu unterhalten, und zu versorgen Es</w:t>
        <w:br/>
        <w:t>geniesset aber damit ich von dem obersten</w:t>
        <w:br/>
        <w:t>Haupte anfange, und biß auf den gering-</w:t>
        <w:br/>
        <w:t>sten herabsteige.</w:t>
        <w:br/>
        <w:br/>
        <w:t>Der Edle Herr Gouverneur von besagter Florissanten Cor-</w:t>
        <w:br/>
        <w:t>pagnie, jährlich an Besoldung und Kost-Geld, an baader</w:t>
        <w:br/>
        <w:t>fl. 3155.</w:t>
        <w:br/>
        <w:t>Muntze eine ansehnliche Summ von</w:t>
        <w:br/>
        <w:t>Der erste Ober-Kauffmann in der Vestung, welcher Haupt-</w:t>
        <w:br/>
        <w:t>Administrateur, ingleichem zweyte Stimme genennet wird.</w:t>
        <w:br/>
        <w:t>wie auch der Herr Fiscal independent, der auch die dritte</w:t>
        <w:br/>
        <w:t>Stimme beygenahmt wird nebst dem Capitain der Gar-</w:t>
        <w:br/>
        <w:t>nison, ingleichem die drey Prediger der Bolonien, und</w:t>
        <w:br/>
        <w:t>der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729.txt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660</w:t>
        <w:br/>
        <w:t>Dritten Theil. 1. Brief. rc.</w:t>
        <w:br/>
        <w:t>der Bissige Meister, genesen jährlich an Besoldung</w:t>
        <w:br/>
        <w:t>und Kost-Geld eine Summa von fl. 1627. 10. Stunder</w:t>
        <w:br/>
        <w:t>folglich empfangen sie alle 7 zusammen eine Summa von fl. 11393. 1.</w:t>
        <w:br/>
        <w:t>1005. a.</w:t>
        <w:br/>
        <w:t>Der Lieutenant empfängt jährlich an Kost-Geld u. Besoldung</w:t>
        <w:br/>
        <w:t>Die Fähndriche und die andere Unter-Kauffleute, welche zusammen</w:t>
        <w:br/>
        <w:t>eine Zahl von 12. Personen ausmachen, geniessen jeder an</w:t>
        <w:br/>
        <w:t>Sold und Kost-Geld jährlich eine Summa von 708. fl. und</w:t>
        <w:br/>
        <w:t>fl. 8496.</w:t>
        <w:br/>
        <w:t>also alle zwölffei zusammen</w:t>
        <w:br/>
        <w:t>Die Buchhalter und Krancken-Tröster, welche 13. Personen aus-</w:t>
        <w:br/>
        <w:t>machen, geniessen alle Jahr jeder an Besoldung und Kost-</w:t>
        <w:br/>
        <w:t>Geld fl. 513. und bekommen also diese 13. Personen in einem</w:t>
        <w:br/>
        <w:t>fl. 694.</w:t>
        <w:br/>
        <w:t>Jahr</w:t>
        <w:br/>
        <w:t>Die Adsistenten oder Schreiber, derer 20. Personen seyn, ge-</w:t>
        <w:br/>
        <w:t>niessen jeder an Sold und Kost-Geld jährlich fl. 354. und</w:t>
        <w:br/>
        <w:t>also zwantzig zusammen</w:t>
        <w:br/>
        <w:t>fl. 4248.</w:t>
        <w:br/>
        <w:t>Die Serganten, Meister der Handwerks-Leute / auch die Auf-</w:t>
        <w:br/>
        <w:t>seher über die Arbeit-Leute, welche man allesamt Baasen nen-</w:t>
        <w:br/>
        <w:t>netz ingleichem auch einige Unter-Officirer der kleinen be-</w:t>
        <w:br/>
        <w:t>ständig hier liegenden Schiffe, welche zusammen eine Zahl</w:t>
        <w:br/>
        <w:t>von 22. Personen ausmachen, geniessen meistentheils ein olei-</w:t>
        <w:br/>
        <w:t>ches Tractamentl mit den Assistenten oder Schreibern, ei-</w:t>
        <w:br/>
        <w:t>nige aber auch etwas mehr, doch wenn sie alle gleich gerech-</w:t>
        <w:br/>
        <w:t>net werden, so empfangen sie in einem Jahr zusammen:</w:t>
        <w:br/>
        <w:t>fl. 7788.</w:t>
        <w:br/>
        <w:t>Nun will ich die übrige Anzahl der Guarnison auf 524. Mann</w:t>
        <w:br/>
        <w:t>rechnen, und dabey fest stellen, daß sie alle ein gleiches Tra-</w:t>
        <w:br/>
        <w:t>Clament an Sold und Kost-Geld geniessen, wiewol mir nicht</w:t>
        <w:br/>
        <w:t>unbewusst, daß einige unter ihnen etwas mehr, andere hinge-</w:t>
        <w:br/>
        <w:t>gen etwas weniger gewissen, wenn man aber eines gegen das</w:t>
        <w:br/>
        <w:t>andere hält / so wird sichs finden, daß jeder des Jahrs bekommt</w:t>
        <w:br/>
        <w:t>eine Summa von fl. 141. diesem nach bekommen diese 524.</w:t>
        <w:br/>
        <w:t>s. 4.</w:t>
        <w:br/>
        <w:t>Mann zusammen alle Jahre</w:t>
        <w:br/>
        <w:t>Daß also alle Diener der Insten Compagnie so an diesem</w:t>
        <w:br/>
        <w:t>Vorgebürge Guarnison halten, und andere Verrichtungen</w:t>
        <w:br/>
        <w:t>wahrnehmen, an Geld jährlich empfangen eine Summa von fl. 117011. a.</w:t>
        <w:br/>
        <w:br/>
        <w:t>Hier möchte man mit wohl die Fra-</w:t>
        <w:br/>
        <w:t>ge vorlegen, ob denn dieses Geld allezeit</w:t>
        <w:br/>
        <w:t>so bald es verdienet, parat ausbezahlet</w:t>
        <w:br/>
        <w:t>wortet werden, wenn man sich anders</w:t>
        <w:br/>
        <w:t>würde Worauf distincte muß geant-</w:t>
        <w:br/>
        <w:t>einen rechten Concept davon machen</w:t>
        <w:br/>
        <w:t>will. Jch sage demnach / daß ein grosser</w:t>
        <w:br/>
        <w:t>Unterscheid zu machen sey, unter denen</w:t>
        <w:br/>
        <w:t>die einen Transport gemachet haben, wie</w:t>
        <w:br/>
        <w:t>auch unter denen die einen Monat-Zet-</w:t>
        <w:br/>
        <w:t>tel vor sich gestellet und endlich die von</w:t>
        <w:br/>
        <w:t>allen diesen nichts auf ihre Rechnung</w:t>
        <w:br/>
        <w:t>haben sollen, noch zu Schulden kommen</w:t>
        <w:br/>
        <w:t>lassen unerachtet keiner, er mag gleich</w:t>
        <w:br/>
        <w:t>schuldig seyn oder nicht, jährlich mehr</w:t>
        <w:br/>
        <w:t>als vier Jonathe von seinem verdienten</w:t>
        <w:br/>
        <w:t>Lohn erheben, und entweder an baarez</w:t>
        <w:br/>
        <w:t>Gelde, oder aber an Gütern empfangen</w:t>
        <w:br/>
        <w:t>kan.</w:t>
        <w:br/>
        <w:br/>
        <w:t>Denn diejenigen, welche einen Tran-</w:t>
        <w:br/>
        <w:t>port gemachet, das ist, welche Schulden</w:t>
        <w:br/>
        <w:t>hinterlassen haben welches bey denen, so</w:t>
        <w:br/>
        <w:t>das erste mal ausfahren nichts neues ist</w:t>
        <w:br/>
        <w:t>indemie es mehrentheils Frembe find, und</w:t>
        <w:br/>
        <w:t>kein Geld mit nach Holland bringen, da-</w:t>
        <w:br/>
      </w:r>
      <w:r>
        <w:rPr>
          <w:b/>
          <w:color w:val="DD2B05"/>
          <w:u w:val="single"/>
        </w:rPr>
        <w:t>heronothwendig</w:t>
      </w:r>
      <w:r>
        <w:t xml:space="preserve"> bey einem oder dem an-</w:t>
        <w:br/>
        <w:t>dern Seelen-Verkäuffer so lange in dem</w:t>
        <w:br/>
        <w:t>Hause liegen, und zehren müssen, biß ih-</w:t>
        <w:br/>
        <w:t>nen derselbe auf dem einen oder andern</w:t>
        <w:br/>
        <w:t>Schiffe anhilffst, die sind gezwungen.</w:t>
        <w:br/>
        <w:t>ihre Creditores auf solche Weise zu ver-</w:t>
        <w:br/>
        <w:t>genügen, daß sie eine Obligation amstel-</w:t>
        <w:br/>
        <w:t>len lassen, worinnen sie versprechen, kein</w:t>
        <w:br/>
        <w:t>Geld ausser den vier besagten Monaten,</w:t>
        <w:br/>
        <w:t>von ihrem Sold zu empfangen, biß die</w:t>
        <w:br/>
        <w:t>völlige Schuld bezahlet ist. Und diese</w:t>
        <w:br/>
        <w:t>Obligation wird ein Transport genen-</w:t>
        <w:br/>
        <w:t>net, auch in den Büchern eingetragen.</w:t>
        <w:br/>
        <w:t>worauf auch alles zu gut habende Geld</w:t>
        <w:br/>
        <w:t>innen gehalten, und dem Stellen-Ver-</w:t>
        <w:br/>
        <w:t>käuffer, oder auch einem andern Cro-</w:t>
        <w:br/>
        <w:t>datori in Holland ausbezahlet und zuge-</w:t>
        <w:br/>
        <w:t>stellet wird.</w:t>
        <w:br/>
        <w:br/>
        <w:t>Dergleichen Transporte sind ins es</w:t>
        <w:br/>
        <w:t>mein noch einmal so groß, als die gemach-</w:t>
        <w:br/>
        <w:t>te Schuld an sich selbsten ist, gleichwohl</w:t>
        <w:br/>
        <w:t>aber gemeiniglich nicht höher als 150.</w:t>
        <w:br/>
        <w:t>Gulden Holländisch / welches aber darum</w:t>
        <w:br/>
        <w:t>ge-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730.txt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V. Brief. 2c.</w:t>
        <w:br/>
        <w:br/>
        <w:t>than und gelitten wird, weil dieser Creator,</w:t>
        <w:br/>
        <w:t>er sey gleich ein Seelen Verkauffen</w:t>
        <w:br/>
        <w:t>bas ist einer der den Nohtleidenden so</w:t>
        <w:br/>
        <w:t>enge mit Offen und Rinden versorget</w:t>
        <w:br/>
        <w:t>nb ihm endlich zu dieser oder jener Farth</w:t>
        <w:br/>
        <w:t>helffen auch mit nöthigen Kleidern To</w:t>
        <w:br/>
        <w:t xml:space="preserve">ad und andern </w:t>
      </w:r>
      <w:r>
        <w:rPr>
          <w:b/>
          <w:color w:val="DD2B05"/>
          <w:u w:val="single"/>
        </w:rPr>
        <w:t>Victuauen</w:t>
      </w:r>
      <w:r>
        <w:t xml:space="preserve"> zu derselben</w:t>
        <w:br/>
        <w:t>1sgerüstet hat, ) oder auch ein anderer,</w:t>
        <w:br/>
        <w:t>osse Gefahr mit diesem ausgeliehenem</w:t>
        <w:br/>
        <w:t>per vorgestrecktem Capital ausstehen,</w:t>
        <w:br/>
        <w:t>id lange Zeit darauf warten muß. Denn</w:t>
        <w:br/>
        <w:t>tan das Geld nicht eher bekommen, biß</w:t>
        <w:br/>
        <w:t>t Debitor solches verdienet hat; stirbet</w:t>
        <w:br/>
        <w:t>aber immittels so ist sein Capital ohne</w:t>
        <w:br/>
        <w:t>verlohren, weil er von einem Todten,</w:t>
        <w:br/>
        <w:t>r nichts gehabt und hinterlassen hat,</w:t>
        <w:br/>
        <w:t>ch nichts fodern oder nehmen anweil</w:t>
        <w:br/>
        <w:t>auch viel in Holland wohnens</w:t>
        <w:br/>
        <w:t>Bürger und andere Eingesessene, die</w:t>
        <w:br/>
        <w:t>ht allzuwohl an ihr tägliches Brod</w:t>
        <w:br/>
        <w:t>langen, und aus Mangel genugfam</w:t>
        <w:br/>
        <w:t>er Arbeit, oder sonsten um anderer</w:t>
        <w:br/>
        <w:t>leblicher Ursachen willen, nicht wohl</w:t>
        <w:br/>
        <w:t>id auf eine ehrliche Weise leben kön</w:t>
        <w:br/>
        <w:t>n, sich mit nach Ost- Indien begeben;</w:t>
        <w:br/>
        <w:t>aleichwohl aber Frau und Kinder nicht</w:t>
        <w:br/>
        <w:t>nz und gar verlassen, und unverle</w:t>
        <w:br/>
        <w:t>t aus dem Sinne schlagen können: so</w:t>
        <w:br/>
        <w:t>dienen sie sich des andern oben bedes</w:t>
        <w:br/>
        <w:t>ten Mittels, und stellen einen Monat</w:t>
        <w:br/>
        <w:t>ettel von sich; krafft dessen sie ihren</w:t>
        <w:br/>
        <w:t>Weibern und Kindern Macht und Ges</w:t>
        <w:br/>
        <w:t>alt zertheilen, jährlich ein gewisses von</w:t>
        <w:br/>
        <w:t>em bedientenlohn zu erheben, und sich</w:t>
        <w:br/>
        <w:t xml:space="preserve">m demselben zu </w:t>
      </w:r>
      <w:r>
        <w:rPr>
          <w:b/>
          <w:color w:val="DD2B05"/>
          <w:u w:val="single"/>
        </w:rPr>
        <w:t>ernehrenDiese</w:t>
      </w:r>
      <w:r>
        <w:br/>
        <w:t>Monat Bettel werden ebens</w:t>
        <w:br/>
        <w:t>Is mit in die Schiffs Bücher einges</w:t>
        <w:br/>
        <w:t>iren, damit auch die, so wohl auf den</w:t>
        <w:br/>
        <w:t>chiefen, als an den Compotiren oder</w:t>
        <w:br/>
        <w:t>andels Pleßen sich darnach richten</w:t>
        <w:br/>
        <w:t>d nicht mehr auszahlen mögen,</w:t>
        <w:br/>
        <w:t xml:space="preserve">3 der verdienter Lohn samt dem </w:t>
      </w:r>
      <w:r>
        <w:rPr>
          <w:b/>
          <w:color w:val="DD2B05"/>
          <w:u w:val="single"/>
        </w:rPr>
        <w:t>MotheBettel</w:t>
      </w:r>
      <w:r>
        <w:br/>
        <w:t>ausweiset. Denn so bald die</w:t>
        <w:br/>
        <w:t>Schiffe jährlich aus Oft Indien ankam</w:t>
        <w:br/>
        <w:t>en, erscheinen befaßte Weiber, und</w:t>
        <w:br/>
        <w:t>nehmen erst, ob ihre Männer noch</w:t>
        <w:br/>
        <w:t>en; nach dessen Berichtung nehmen</w:t>
        <w:br/>
        <w:t>ihre Monat Bettel, und verlangen</w:t>
        <w:br/>
        <w:t>Diel Geld, als ihnen ihre abwesende</w:t>
        <w:br/>
        <w:t>anner gemacht und zu geeignet haben.</w:t>
        <w:br/>
        <w:br/>
        <w:t>Seil nun dieses alles mit Colens der</w:t>
        <w:br/>
        <w:t>aften Compagnie geschehen: so feh</w:t>
        <w:br/>
        <w:t>es auch an richtiger Bezahlung nicht,</w:t>
        <w:br/>
        <w:t>Lange die Männer in Ihren Diensten</w:t>
        <w:br/>
        <w:t>en: wodurch denn gar wohl zu ver:</w:t>
        <w:br/>
        <w:t>hen, daß nicht allein ein grosser Unters</w:t>
        <w:br/>
        <w:t>eid zwischen denen, so Transporte und</w:t>
        <w:br/>
        <w:t>bonath Bettel gemachet haben, sey;</w:t>
        <w:br/>
        <w:t>sondern es erhellet auch hieraus, daß beys</w:t>
        <w:br/>
        <w:t>de sehr lange dienen müssen, biß sie etwas</w:t>
        <w:br/>
        <w:t>erübrigen und vor sich bringen können.</w:t>
        <w:br/>
        <w:br/>
        <w:t>Glückseelig hingegen sind diejenigen, Diese</w:t>
        <w:br/>
        <w:t>welche trancò mit hinein kommen: ich and gl</w:t>
        <w:br/>
        <w:t>will sagen, die weder einen Transport fedeli</w:t>
        <w:br/>
        <w:t>noch Monat Zettel zu machen Ersas hinein</w:t>
        <w:br/>
        <w:t>che gehabt haben. Denn ob sie gleich nicht nunmehr</w:t>
        <w:br/>
        <w:t>als jährlich vier Jonathe bezahlet</w:t>
        <w:br/>
        <w:t>bekommen: wie furz vorhero erwehnet</w:t>
        <w:br/>
        <w:t>habe, und das übrige, was sie ferner</w:t>
        <w:br/>
        <w:t>verdienet, noch länger músten stehen lass</w:t>
        <w:br/>
        <w:t>sen: so dienet doch solches alles zu ihrem</w:t>
        <w:br/>
        <w:t>besten, und gehet nichts dabey verloh</w:t>
        <w:br/>
        <w:t>ren: massen sie alsdenn gar bald kön</w:t>
        <w:br/>
        <w:t>nen Geld bekommen, wenn sie es in Ins</w:t>
        <w:br/>
        <w:t>dien gebrauchen, oder aber wenn sie selbs</w:t>
        <w:br/>
        <w:t>sten wieder nach Holland zurücke kehren,</w:t>
        <w:br/>
        <w:t>weil die Illuftr Compagnie feinem bas</w:t>
        <w:br/>
        <w:t>einige aufbált, wenn er es fodert, oder</w:t>
        <w:br/>
        <w:t>fodern lässet.</w:t>
        <w:br/>
        <w:br/>
        <w:t>Damit aber ein jeder eiffen möge, wie</w:t>
        <w:br/>
        <w:t>wie viel er entweder an feinem gemachen</w:t>
        <w:br/>
        <w:t>ten Transport annoch schuldig sey, oder an fein</w:t>
        <w:br/>
        <w:t>auch, wie viel er bey der illuftr. n Con- gemach</w:t>
        <w:br/>
        <w:t>pagnie zufodern habe: so ist dem Gar bulbi</w:t>
        <w:br/>
        <w:t>nicons- Buchhalter ein vor alle mal be- und w</w:t>
        <w:br/>
        <w:t>fohlen, allen denen so sich nebst ihm viel er</w:t>
        <w:br/>
        <w:t>in Guarnilon befinden und aufhalten, Coepa</w:t>
        <w:br/>
        <w:t>nach dem Schluß der Jahr Bucher tode</w:t>
        <w:br/>
        <w:t>seine Rechnung zur Hand zu stellen; habenwelche</w:t>
        <w:br/>
        <w:t>erwehnte Rechnung auch, im fall</w:t>
        <w:br/>
        <w:t>er etwas zu gut und zu fodern hat, von</w:t>
        <w:br/>
        <w:t>den Herren Directoribus der besagten</w:t>
        <w:br/>
        <w:t>Compagnie in Holland alsobald anges</w:t>
        <w:br/>
        <w:t>kommen, und an demjenigen bezahlet</w:t>
        <w:br/>
        <w:t>wird, der selbige nebst einer Vollmacht,</w:t>
        <w:br/>
        <w:t>übergebet, durch welche er beweisen fan,</w:t>
        <w:br/>
        <w:t>daß er solche zu erheben Ordre und</w:t>
        <w:br/>
        <w:t>Macht habe, es sey auch unter was</w:t>
        <w:br/>
        <w:t>vor einem Namen es immer wolle. Es</w:t>
        <w:br/>
        <w:t>geschiehet solche angeforderte Bezahlung</w:t>
        <w:br/>
        <w:t>auch darauf mit reichen Vortheil: nem</w:t>
        <w:br/>
        <w:t>lich weil er in Holland Holländische und</w:t>
        <w:br/>
        <w:t>daselbst gangbare Münze empfanget, da</w:t>
        <w:br/>
        <w:t>er im Gegentheil durch anzout Indien</w:t>
        <w:br/>
        <w:t>zwar auch Holländisches aber auf leichten</w:t>
        <w:br/>
        <w:t>oder erhöhetein Fuß gesetztes Geld elans</w:t>
        <w:br/>
        <w:t>get und einnimmt.</w:t>
        <w:br/>
        <w:br/>
        <w:t>Die Difference dieser leichten und schweren be</w:t>
        <w:br/>
        <w:t>ren oder Holländischen Münze gemahnet Differen</w:t>
        <w:br/>
        <w:t>mich nicht anders, als an den Unterscheid, wichen</w:t>
        <w:br/>
        <w:t>welcher zwischen Rheinischen und Frans fahen u</w:t>
        <w:br/>
        <w:t>mischen Gelde gefunden wird; angesehen Holland</w:t>
        <w:br/>
        <w:t>100. Hollandes. fl. in Indien allezeit 125.</w:t>
        <w:br/>
        <w:br/>
        <w:t>Indische fl. ausmachen: gewinnet man al</w:t>
        <w:br/>
        <w:t>so 25. pr. Cento, wenn man seine Rech</w:t>
        <w:br/>
        <w:t>jungen in Holland bezahlen láffet, die</w:t>
        <w:br/>
        <w:t>(chen 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731.txt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V. Brief. 2c.</w:t>
        <w:br/>
        <w:br/>
        <w:t xml:space="preserve">man hier sonsten verliehren </w:t>
      </w:r>
      <w:r>
        <w:rPr>
          <w:b/>
          <w:color w:val="DD2B05"/>
          <w:u w:val="single"/>
        </w:rPr>
        <w:t>müstefechszehen</w:t>
      </w:r>
      <w:r>
        <w:br/>
        <w:t>Holländische oder schwer</w:t>
        <w:br/>
        <w:t>Stuyver, machen in Indien zwanzig</w:t>
        <w:br/>
        <w:t>hie, oder einen Gulden. Es hat</w:t>
        <w:br/>
        <w:t>r die Illuftr Compagnie diesen Un</w:t>
        <w:br/>
        <w:t>cheik mit sehr grossen Vortheil eine:</w:t>
        <w:br/>
        <w:t>ret, der so wohl hr, als auch den</w:t>
        <w:br/>
        <w:t>coldingen zu statten kommet. Ihr</w:t>
        <w:br/>
        <w:t>ar, weil Sie das Geld einen sehr</w:t>
        <w:br/>
        <w:t>ten Weg über die See hinführen laß</w:t>
        <w:br/>
        <w:t>und griffe Gefahr damit ausstehen</w:t>
        <w:br/>
        <w:t>B: welche so important ist, daß Sie</w:t>
        <w:br/>
        <w:t>hallen verhofften Augen auf einmal</w:t>
        <w:br/>
        <w:t>in einem Augenblick hinwegnimmt;</w:t>
        <w:br/>
        <w:t>en aber, weil sie dadurch veranlasset</w:t>
        <w:br/>
        <w:t>den, ihren Sold so lange stehen zu</w:t>
        <w:br/>
        <w:t>en, biß sie wieder in Holland ankomt</w:t>
        <w:br/>
        <w:t>m: allwo sie solchen allezeit parat fins</w:t>
        <w:br/>
        <w:t>, und prompte empfangen und eins</w:t>
        <w:br/>
        <w:t>men können.</w:t>
        <w:br/>
        <w:br/>
        <w:t>Wenn ein Mann der Illustren Comnei</w:t>
        <w:br/>
        <w:t>fünff Jahre dienet, und sein</w:t>
        <w:br/>
        <w:t>eld in Indien empfangen will so</w:t>
        <w:br/>
        <w:t>d ihm zwar solches nicht verweigert</w:t>
        <w:br/>
        <w:t>ch weniger aufgehalten: alleine es er</w:t>
        <w:br/>
        <w:t>let aus dem Vorhergehenden schon</w:t>
        <w:br/>
        <w:t>Genüge daß er nicht mehr</w:t>
        <w:br/>
        <w:t>schweren Geld bekommet, als vier</w:t>
        <w:br/>
        <w:t>jhre austragen, und muß also das</w:t>
        <w:br/>
        <w:t>offte, als um sonst gedienet zu haben,</w:t>
        <w:br/>
        <w:t>mercken. Wartet er aber biß er in</w:t>
        <w:br/>
        <w:t>holland anlanget, so empfängt und be</w:t>
        <w:br/>
        <w:t>ammt er seinen molligen und verdienten</w:t>
        <w:br/>
        <w:t>hn. Es finden aber beyde wiederum</w:t>
        <w:br/>
        <w:t>en Vortheil, der ihnen nicht übel an</w:t>
        <w:br/>
        <w:t>het. Denn die Illuftr Compagnie fan</w:t>
        <w:br/>
        <w:t>erdessen mit diesem Geld so viel ge</w:t>
        <w:br/>
        <w:t>nnen, als das schwere ausmachet;</w:t>
        <w:br/>
        <w:t>d der Besoldnng, wenn er das leichs</w:t>
        <w:br/>
        <w:t>ergreiffet und wohl anleget, kan ebes</w:t>
        <w:br/>
        <w:t>massen so viel damit erhandeln, als</w:t>
        <w:br/>
        <w:t>er schweres bekommen und empfangen</w:t>
        <w:br/>
        <w:t>batte.</w:t>
        <w:br/>
        <w:br/>
        <w:t>Unterdessen aber bezahlet diese flante</w:t>
        <w:br/>
        <w:t>Compagnie, dennoch lieber in</w:t>
        <w:br/>
        <w:t>holland als in Indien, wie aus bans</w:t>
        <w:br/>
        <w:t>führter Ursache der Gefahr zur See</w:t>
        <w:br/>
        <w:t>Sellet; wozu noch diese kommet, daß</w:t>
        <w:br/>
        <w:t>ie alsdenn auch nicht nöthig hat, so</w:t>
        <w:br/>
        <w:t>el Geld aus Holland nach Indien zu</w:t>
        <w:br/>
        <w:t>Dicken: allermassen Sie denn auch gar</w:t>
        <w:br/>
        <w:t>ene fichet, wenn ein begüterter nach</w:t>
        <w:br/>
        <w:t>holland verreiset, daß er seine Barschaft</w:t>
        <w:br/>
        <w:t>ihre Calla gegen einen Wechsel-Brief</w:t>
        <w:br/>
        <w:t>let, und die Summa in Holland wie</w:t>
        <w:br/>
        <w:t>r verlanget; woselbst Sie ihm, weil</w:t>
        <w:br/>
        <w:t>Wechsel auf Reichs-Thaler einges</w:t>
        <w:br/>
        <w:t>het wird, der in Indien nur 48. Sluys</w:t>
        <w:br/>
        <w:t>vers, in holland aber funfftig derglei</w:t>
        <w:br/>
        <w:t>chen gilt sein Capital mit fünff pro Cento</w:t>
        <w:br/>
        <w:t>Hinterteile wieder zustellen und bejah</w:t>
        <w:br/>
        <w:t>len. Durch dieses Mittel, daß Sie in</w:t>
        <w:br/>
        <w:t>Holland auszahlen, werden auch, allen</w:t>
        <w:br/>
        <w:t>Vermuthen nach, Ihre Bediente in groß</w:t>
        <w:br/>
        <w:t>derer Treu, Liebe und Devotion gegen Sie</w:t>
        <w:br/>
        <w:t>erhalten: weil sie alsdenn, wenn Nach</w:t>
        <w:br/>
        <w:t>lässigkeit oder Muthwillen bey ihrem</w:t>
        <w:br/>
        <w:t>Dienst mit untergelaufen, sehr viel Mü</w:t>
        <w:br/>
        <w:t>he wie billig ist, anwenden müssen, um</w:t>
        <w:br/>
        <w:t>ihre Bezahlung zu erhalten.</w:t>
        <w:br/>
        <w:br/>
        <w:t>Gleichwie nun dieses alles, was bißher Die C</w:t>
        <w:br/>
        <w:t xml:space="preserve">ro gesaget worden von der Il </w:t>
      </w:r>
      <w:r>
        <w:rPr>
          <w:b/>
          <w:color w:val="DD2B05"/>
          <w:u w:val="single"/>
        </w:rPr>
        <w:t>uftrenCom</w:t>
      </w:r>
      <w:r>
        <w:t>- pag</w:t>
        <w:br/>
        <w:t>pagnie höchstrühmlich und Preiswürdig mogen</w:t>
        <w:br/>
        <w:t>ist als welche hierdurch nicht allein Ihren benen</w:t>
        <w:br/>
        <w:t>eigene sondern auch Ihrer Diener Nutzen ner an</w:t>
        <w:br/>
        <w:t>und Wohlfarth suchet: also ist auch ab: Erben</w:t>
        <w:br/>
        <w:t>folgen</w:t>
        <w:br/>
        <w:t>sonderlich dieses an Derselben nicht genug</w:t>
        <w:br/>
        <w:t>zurühmen, noch nach Würden vorgestel</w:t>
        <w:br/>
        <w:t>len, daß Sie der Verstorbenen Güter an</w:t>
        <w:br/>
        <w:t>den rechten Erben abzugeben, eifrig und</w:t>
        <w:br/>
        <w:t>mit geoffen Ernst sich bemühet: wie ich</w:t>
        <w:br/>
        <w:t>denn gar viele Erempel weiß, daß Sie um</w:t>
        <w:br/>
        <w:t>den rechtmäßigen Erben des Verstorben</w:t>
        <w:br/>
        <w:t>nen zu erforschen, desselben Namen und</w:t>
        <w:br/>
        <w:t>ganze Nachlassenschafft hat in die täbli</w:t>
        <w:br/>
        <w:t>che Zeitungen drucken, und dabey deßen</w:t>
        <w:br/>
        <w:t>lassen, daß sich derselbe, von glaubwürdig</w:t>
        <w:br/>
        <w:t>gen Zeugnissen seiner Obrigkeit, unter</w:t>
        <w:br/>
        <w:t>welcher er wohnet, oder auch zugleich ges</w:t>
        <w:br/>
        <w:t>bohren worden, versehen, und alsdenn</w:t>
        <w:br/>
        <w:t>mit denselben bey Ihr erscheinen sollte:</w:t>
        <w:br/>
        <w:t>worauf Sie ihm denn, nach erkannter</w:t>
        <w:br/>
        <w:t>Wahrheit, daß er der rechte und nachsteure</w:t>
        <w:br/>
        <w:t>sey, die ganze Erb- und Nachlas</w:t>
        <w:br/>
        <w:t xml:space="preserve">ssenschafft zustellen und übergeben </w:t>
      </w:r>
      <w:r>
        <w:rPr>
          <w:b/>
          <w:color w:val="DD2B05"/>
          <w:u w:val="single"/>
        </w:rPr>
        <w:t>woltenfoldbes</w:t>
      </w:r>
      <w:r>
        <w:br/>
        <w:br/>
        <w:t>Man wird viele in unsern Teutschland Waru</w:t>
        <w:br/>
        <w:t>finden, die bereits die aufrichtige Probe ig</w:t>
        <w:br/>
        <w:t>davon gehabt haben: und halte ich mich Teat</w:t>
        <w:br/>
        <w:t>versichert, daß sie diese hohe Güte nicht hebe</w:t>
        <w:br/>
        <w:t>genug zu rühmen wissen werden. Es wur- können</w:t>
        <w:br/>
        <w:t>den auch ohne Zweiffel deren noch meh</w:t>
        <w:br/>
        <w:t>rere seyn, wenn nicht unsere einfälte</w:t>
        <w:br/>
        <w:t>Teutsche so alber und einfältig in den Tag.</w:t>
        <w:br/>
        <w:br/>
        <w:t>hinein handelten, und sich unter verkehrs</w:t>
        <w:br/>
        <w:t>ten und falschen Namen in den Dienst</w:t>
        <w:br/>
        <w:t>nehmen liessen. Denn viele haben die</w:t>
        <w:br/>
        <w:t>thorchte Opinion. daß sie davor halten,</w:t>
        <w:br/>
        <w:t>ob geschehe ihrer Freundschafft, Eltern</w:t>
        <w:br/>
        <w:t>und andern ein Schimpff dadurch, wenn</w:t>
        <w:br/>
        <w:t>man wissen sollte daß er mit nach) Ists</w:t>
        <w:br/>
        <w:t>Indien gegangen ware; ja viele machen</w:t>
        <w:br/>
        <w:t>es noch unverständiger und alberer, in</w:t>
        <w:br/>
        <w:t>deme sie einen falschen Ort, anstatt ihres</w:t>
        <w:br/>
        <w:t>Vater-Landes nennen.</w:t>
        <w:br/>
        <w:br/>
        <w:t>Wenn nun ein solcher, der den Namen Wie e</w:t>
        <w:br/>
        <w:t>und das Bate-Land falsch angegeben hat, der</w:t>
        <w:br/>
        <w:t>laffen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732.txt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V. Brief. 2c.</w:t>
        <w:br/>
        <w:br/>
        <w:t>Indien anlanget, und daselbst sein</w:t>
        <w:br/>
        <w:t>ecke machet, daß er bonnet leben</w:t>
        <w:br/>
        <w:t>te, wenn er wieder bey denen Seis</w:t>
        <w:br/>
        <w:t>en ware; bald darauf aber entweder</w:t>
        <w:br/>
        <w:t>h an dem kinde, oder aber auf der</w:t>
        <w:br/>
        <w:t>d-Reise stirbet, und seine Nachlass</w:t>
        <w:br/>
        <w:t>chafft hinterlasset: so gelanget zwar</w:t>
        <w:br/>
        <w:t>elbe, wenn er in ihren Diensten vers</w:t>
        <w:br/>
        <w:t>eden, an die Illuftr Compagnie;</w:t>
        <w:br/>
        <w:t>n er aber ausser ihren Diensten ge</w:t>
        <w:br/>
        <w:t>ben, und eine Zeit lang als ein bur</w:t>
        <w:br/>
        <w:t>sicher Einwohner gelebet hat, an die</w:t>
        <w:br/>
        <w:t>aysen Kammer: alleine wo soll man</w:t>
        <w:br/>
        <w:t>hals den rechten Erben auffpuchen,</w:t>
        <w:br/>
        <w:t>veder der Name noch das Vaterland</w:t>
        <w:br/>
        <w:t>Wie ich kurz zuvor gedacht, so weiß</w:t>
        <w:br/>
        <w:t>mich gar wohl zu entsinnen, daß die</w:t>
        <w:br/>
        <w:t>ctre Compagnie vielfältig ihr De</w:t>
        <w:br/>
        <w:t>r gethan, und des Verstorbenen auf</w:t>
        <w:br/>
        <w:t>ebenen Namen und Vaterland, hat</w:t>
        <w:br/>
        <w:t>die Zeitungen deßen lassen: mit der</w:t>
        <w:br/>
        <w:t>erheissung, daß dem rechtmässigen</w:t>
        <w:br/>
        <w:t>ben, wenn sich einer hervor thun, und</w:t>
        <w:br/>
        <w:t>ehrlich legitimiren würde, diese</w:t>
        <w:br/>
        <w:t>e Erbschafft Jahr und Tag auches</w:t>
        <w:br/>
        <w:t>und alsdenn ben erster Ankunfft</w:t>
        <w:br/>
        <w:t>gen lassen wolte: alleine weil sich nieslen</w:t>
        <w:br/>
        <w:t>einer fand, noch melden wes</w:t>
        <w:br/>
        <w:t>sten den gebührenden Beweiß nicht</w:t>
        <w:br/>
        <w:t>bringen fonte: so ist diese Erbschafft,</w:t>
        <w:br/>
        <w:t>billich und recht, der Illustren Coglie</w:t>
        <w:br/>
        <w:t>verblieben, bleibet ihr auch alles</w:t>
        <w:br/>
        <w:t>von rechtswegen, so offt sich ein ders</w:t>
        <w:br/>
        <w:t>ichen Cados zutraget.</w:t>
        <w:br/>
        <w:br/>
        <w:t>So wohl aber, als die Illuftr Coglie</w:t>
        <w:br/>
        <w:t>vor der Verstorbenen Erbschafft</w:t>
        <w:br/>
        <w:t>5 deren rechtmässigen Besitzer Sor</w:t>
        <w:br/>
        <w:t>tråget: so gut im Gegentheil nimmt</w:t>
        <w:br/>
        <w:t>sich dessen an, der wegen gemachten.</w:t>
        <w:br/>
        <w:t>transports annoch in Schulden stecket,</w:t>
        <w:br/>
        <w:t>ab machet daß dieselben eher bezahlet</w:t>
        <w:br/>
        <w:t>erden, als es sonsten wohl möglich</w:t>
        <w:br/>
        <w:t>ire. Denn wenn ein solcher den Land</w:t>
        <w:br/>
        <w:t>au, und alle andere Bauern Wercke</w:t>
        <w:br/>
        <w:t>stehet, so füget es sich gar offt, daß</w:t>
        <w:br/>
        <w:t>r eine oder andere Bürger, oder Bau</w:t>
        <w:br/>
        <w:t>eines Knechts benötiget ist, der ihm</w:t>
        <w:br/>
        <w:t>ne Arbeit verrichten helffe; und weil</w:t>
        <w:br/>
        <w:t>r besagten glorieuse Compagnie</w:t>
        <w:br/>
        <w:t>beten gar sehr viel daran gelegen, daß</w:t>
        <w:br/>
        <w:t>r Land-Bau befördert werde: so schl</w:t>
        <w:br/>
        <w:t>t sie nicht leicht einen solchen Knecht</w:t>
        <w:br/>
        <w:t>jenigen ab, der ihn aus ihrem in feis</w:t>
        <w:br/>
        <w:t>en eigenen Dienst übernehmen will;</w:t>
        <w:br/>
        <w:t>r ist er dabey verpflichtet, den annoch</w:t>
        <w:br/>
        <w:t>fahrenden Theil des gemachten Trans</w:t>
        <w:br/>
        <w:t>res alsobald in ihre Cafa zubezahlen,</w:t>
        <w:br/>
        <w:t>damit der künffeige Knecht dieser Schuld</w:t>
        <w:br/>
        <w:t>loß werde, und selbige ben diesem seinen</w:t>
        <w:br/>
        <w:t>neuen Heren wieder verdiene.</w:t>
        <w:br/>
        <w:br/>
        <w:t>Weil sich von den Dienern der Com. Betau</w:t>
        <w:br/>
        <w:t>pagnie wiederum zuschreiben Gelegen inform</w:t>
        <w:br/>
        <w:t>heit zeiget, welche sich als Bauern zu nehm</w:t>
        <w:br/>
        <w:t>Knechte bey den Bürgern oder Bauern borstel</w:t>
        <w:br/>
        <w:t>vermieten, welches man hier zu Lande,</w:t>
        <w:br/>
        <w:t>wie oben gedacht worden, in Lohnung</w:t>
        <w:br/>
        <w:t>nehmen heisset: so wird es hoffentlich</w:t>
        <w:br/>
        <w:t>nicht übel gethan seyn, wenn ich die</w:t>
        <w:br/>
        <w:t>Art und Weise ein wenig deutlicher und</w:t>
        <w:br/>
        <w:t>mit allen dabey vorfallenden Umständen</w:t>
        <w:br/>
        <w:t>vorstelle, wie dieses in Lehnung nehmen</w:t>
        <w:br/>
        <w:t>zugehet. dem</w:t>
        <w:br/>
        <w:t>Vor erst denn, nachdem der Herz Es mu</w:t>
        <w:br/>
        <w:t>mit seinem im Vorschlag habenden erst ben</w:t>
        <w:br/>
        <w:t>Knecht, wegen des monatlichen Lohns, Gouver</w:t>
        <w:br/>
        <w:t>der allezeit grösser seyn muß, als er bey die Dir</w:t>
        <w:br/>
        <w:t>der Illustren Compagnie verdienet, weil thun</w:t>
        <w:br/>
        <w:t>er auch mehr davor arbeiten und grosses genom</w:t>
        <w:br/>
        <w:t>re Sorgen als vorhero auf sich nehmen ne</w:t>
        <w:br/>
        <w:t>muß, samt andern zugehörigen Stü warden</w:t>
        <w:br/>
        <w:t>cken, in der Stille überein gekommen</w:t>
        <w:br/>
        <w:t>ist: so muß der neue Herz des Knechts,</w:t>
        <w:br/>
        <w:t>den Edlen Herm Gouverneur, oder</w:t>
        <w:br/>
        <w:t>den, der an dessen Stelle unterdessen</w:t>
        <w:br/>
        <w:t>das Commando führet, um solchen</w:t>
        <w:br/>
        <w:t>Knecht, wie billich ist, ansprechen, und</w:t>
        <w:br/>
        <w:t>dessen Erlaubniß suchen.</w:t>
        <w:br/>
        <w:br/>
        <w:t>Hernach, wenn des Edlen Heren Dergle</w:t>
        <w:br/>
        <w:t>Gouverneurs Bewilligung und Erlaub</w:t>
        <w:br/>
        <w:t>niß erfolget, ist er gehalten, bey dem Transp</w:t>
        <w:br/>
        <w:t>Guarnisons Buchhalter, nach des zuges</w:t>
        <w:br/>
        <w:t>standenten Knechts Schulden, oder seis fonsen</w:t>
        <w:br/>
        <w:t>Transport zu fragen: welchem er alter</w:t>
        <w:br/>
        <w:t>vor das Aufschlagen der Bücher und fraget</w:t>
        <w:br/>
        <w:t>ausziehen oder abschreiben derselben aus</w:t>
        <w:br/>
        <w:t>den Büchern, einen Viertels- Thaler</w:t>
        <w:br/>
        <w:t>vor seine Mühe bezahlen mußbey.</w:t>
        <w:br/>
        <w:br/>
        <w:br/>
        <w:t>Mit diesem empfangenen Auszug, Was</w:t>
        <w:br/>
        <w:t>ist er gehalten, nach dem Allier zu ge</w:t>
        <w:br/>
        <w:t>hen, und an demselben gegen eine</w:t>
        <w:br/>
        <w:t>Quittung, die ruckständige Schulden des</w:t>
        <w:br/>
        <w:t>Knechts zu bezahlen; da unterweilen</w:t>
        <w:br/>
        <w:t>der Knecht, wenn er ein Soldat gewest</w:t>
        <w:br/>
        <w:t>sen, nach dem Capitain gehen fan, um</w:t>
        <w:br/>
        <w:t>sein empfangenes oder aus Holland mite</w:t>
        <w:br/>
        <w:t>gebrachtes Gewehr zu übergeben; wenn</w:t>
        <w:br/>
        <w:t>er aber ein Matroos oder Baths Ger</w:t>
        <w:br/>
        <w:t>felle gewesen, so begiebt er sich nach dem</w:t>
        <w:br/>
        <w:t>Equipage Meister, und zeiget dems</w:t>
        <w:br/>
        <w:t>selben alles bißhero erzehlete an; übers</w:t>
        <w:br/>
        <w:t>giebet ihm auch dasjenige, was etwan</w:t>
        <w:br/>
        <w:t>unter feiner Verwahrung möchte gewest</w:t>
        <w:br/>
        <w:t>sen seyn.</w:t>
        <w:br/>
        <w:br/>
        <w:t>Hierauf begeben sich beydes der Ders</w:t>
        <w:br/>
        <w:t>Herz und der Knecht nach der Secre ben</w:t>
        <w:br/>
        <w:t>arie, und lassen daselbst durch den Se- tract</w:t>
        <w:br/>
        <w:t>cret lid</w:t>
        <w:br/>
        <w:t>jen.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733.txt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V. Brief. c.</w:t>
        <w:br/>
        <w:br/>
        <w:t>acetarium Politicum, oder durch den</w:t>
        <w:br/>
        <w:t>ten Klecken (das ist Schreiber) ih</w:t>
        <w:br/>
        <w:t>en abgesprochenen Contract mit allen</w:t>
        <w:br/>
        <w:t>ablebenden Umständen beschreiben; mit</w:t>
        <w:br/>
        <w:t>angefügter Zeit, wie lange der Edle</w:t>
        <w:br/>
        <w:t>Der: Gouverneur solchen Knecht in</w:t>
        <w:br/>
        <w:t>ahnung weggelassen habe: vor welche</w:t>
        <w:br/>
        <w:t>Nühe dem Secretario ein Reichs: That</w:t>
        <w:br/>
        <w:t>r muß bezahlet werden. Woraus denn</w:t>
        <w:br/>
        <w:t>ar wohl abzunehmen, daß, weil der</w:t>
        <w:br/>
        <w:t>leichen Knechte sehr viel seyn, solches</w:t>
        <w:br/>
        <w:t>or den Secretarium ein gut Accidens</w:t>
        <w:br/>
        <w:t>y, ob es gleich eines der allzugering</w:t>
        <w:br/>
        <w:t>en ist, die ihm an viel Geld verhalf</w:t>
        <w:br/>
        <w:t>n.</w:t>
        <w:br/>
        <w:br/>
        <w:t>Wenn ferner die Zeit der von dem</w:t>
        <w:br/>
        <w:t>Edlen Herm Gouverneur erhaltenen</w:t>
        <w:br/>
        <w:t>vermillion hermis: so muß der Herz</w:t>
        <w:br/>
        <w:t>abermals zu dem Secretario gehen, und</w:t>
        <w:br/>
        <w:t>weder den Knecht, nachdem er dem</w:t>
        <w:br/>
        <w:t>Dern Gouverneur davon verständiget</w:t>
        <w:br/>
        <w:t>at, wiederum in den Dienst der Illiren</w:t>
        <w:br/>
        <w:t>Compagnie bringen: oder aber,</w:t>
        <w:br/>
        <w:t>enn Herz und Knecht einander wohl</w:t>
        <w:br/>
        <w:t>stehen, dem Edlen Herm Gouverner</w:t>
        <w:br/>
        <w:t>cur um neue Vermillion, und den Sextarium</w:t>
        <w:br/>
        <w:t>um Erneuerung des alten</w:t>
        <w:br/>
        <w:t>contracts ansprechen, welches ihn wie</w:t>
        <w:br/>
        <w:t>rum einen Viertels Thaler kostet.</w:t>
        <w:br/>
        <w:br/>
        <w:t>hut er aber solches nicht, und behält</w:t>
        <w:br/>
        <w:t>aleichwohl den Knecht in seinem Dienst:</w:t>
        <w:br/>
        <w:t>ist entweder der Fiscal oder der Land:</w:t>
        <w:br/>
        <w:t>Froft alsobald fertig ihn anzufragen,</w:t>
        <w:br/>
        <w:t>nd um 25. Reichs Thaler zu straffen,</w:t>
        <w:br/>
        <w:t>eil er einen Diener der Illustren Companie</w:t>
        <w:br/>
        <w:t>aufhält, und ohne Vorwissen des</w:t>
        <w:br/>
        <w:t>dlen Her Gouverneurs in seinem</w:t>
        <w:br/>
        <w:t>Dienst behält, dazu er ganz keine</w:t>
        <w:br/>
        <w:t>Nacht noch Recht hat.</w:t>
        <w:br/>
        <w:br/>
        <w:t>Nach diesem zulänglichen Bericht,</w:t>
        <w:br/>
        <w:t>achte man wohl wiederum eine Frage</w:t>
        <w:br/>
        <w:t>if die Bahn bringen, welche ich nicht</w:t>
        <w:br/>
        <w:t>rne beantworte; ob nemlich die ganze</w:t>
        <w:br/>
        <w:t>additon, welche ich vormals 600.</w:t>
        <w:br/>
        <w:br/>
        <w:t>tann starck zu seyn gesaget habe, sich</w:t>
        <w:br/>
        <w:t>der Vestung aufhielte, oder wie sie</w:t>
        <w:br/>
        <w:t>asten vertheilet, und regulieret ware?</w:t>
        <w:br/>
        <w:t>och muß ich hierauf sagen, daß, gleich</w:t>
        <w:br/>
        <w:t>e die Illuftr Compag me ihre Bedien</w:t>
        <w:br/>
        <w:t>zu sehr verschiedenen Verrichtungen</w:t>
        <w:br/>
        <w:t>brauchet, als oben ist gesaget worden,</w:t>
        <w:br/>
        <w:t>d sonsten auch aus andern Briefen er</w:t>
        <w:br/>
        <w:t>let: also auch dieselbe nicht alle, und</w:t>
        <w:br/>
        <w:t>ht zu jeder Zeit in der Vestung ein</w:t>
        <w:br/>
        <w:t>attiret werden können.</w:t>
        <w:br/>
        <w:br/>
        <w:t>Denn wenn alle Soldaten in der Ves</w:t>
        <w:br/>
        <w:t>ang leben und Haushalten, auch nur</w:t>
        <w:br/>
        <w:t>in dieselbe bewahren müssen: wozu</w:t>
        <w:br/>
        <w:t>ten denn alle andere Gebäude dienen,</w:t>
        <w:br/>
        <w:t>die ausser dieser angebeget, und zu Vors</w:t>
        <w:br/>
        <w:t>Posten in dem Lande gemachet seyn?</w:t>
        <w:br/>
        <w:t>und wer solte sie verwahren? Es</w:t>
        <w:br/>
        <w:t>muß ja eine Mannschaft seyn, die auf</w:t>
        <w:br/>
        <w:t>dem Robben Eylande die Banditen bes</w:t>
        <w:br/>
        <w:t>wahret. So müssen auch einige den Pos</w:t>
        <w:br/>
        <w:t>sten in der Saldancha Bay bedecken, und</w:t>
        <w:br/>
        <w:t>Aufsicht auf denselbigen haben. Andere</w:t>
        <w:br/>
        <w:t>müssen über die grüne Kloben, andere</w:t>
        <w:br/>
        <w:t>in dem Lande von Waveren, und noch</w:t>
        <w:br/>
        <w:t>andere über die Klap-Musc. ein was</w:t>
        <w:br/>
        <w:t>chende Auge gehen lassen; so daß um</w:t>
        <w:br/>
        <w:t>derwillen viele ausser der Vestung, ja</w:t>
        <w:br/>
        <w:t>selbsten an dem Vorgebürge die Nachts</w:t>
        <w:br/>
        <w:t>Wache, oder die Patrollie wahrneh</w:t>
        <w:br/>
        <w:t>men, müssen heraus gesandt, und über</w:t>
        <w:br/>
        <w:t>Nacht, wiewohl wechsels-weise gelauffen</w:t>
        <w:br/>
        <w:t>werden, da einer den andern ablöset. Gar</w:t>
        <w:br/>
        <w:t>Niemaln habe ich die Guarnilon 3u t</w:t>
        <w:br/>
        <w:br/>
        <w:t>stärcker und Zahlreicher gesehen, als zu</w:t>
        <w:br/>
        <w:t>Beit</w:t>
        <w:br/>
        <w:t>Zeiten des Heren Gouverneurs Louis am</w:t>
        <w:br/>
        <w:t>van Aldenburg. Denn dieser war schon ten</w:t>
        <w:br/>
        <w:t>lange Jahr her dem Krieg nachgetan f</w:t>
        <w:br/>
        <w:t>gen, und dahero war ihm sehr wohl be</w:t>
        <w:br/>
        <w:t>wust, wie eine Besatzung in einer Ves</w:t>
        <w:br/>
        <w:t>stund muste bestellet und eingetheilet</w:t>
        <w:br/>
        <w:t>seyn: da hingegen der Herz Gouverneur</w:t>
        <w:br/>
        <w:t>Wilhelm Adrian van der Stel, der gan</w:t>
        <w:br/>
        <w:t>Ben Kriegs-Kunst und Disciplina unten</w:t>
        <w:br/>
        <w:t>dig war, und wuste die Soldaten viel</w:t>
        <w:br/>
        <w:t>besser in seinen particuliere Dienst zu</w:t>
        <w:br/>
        <w:t>emploiiren, als daß er sie in der Ves</w:t>
        <w:br/>
        <w:t>ftong solte faulenzend gesehen haben:</w:t>
        <w:br/>
        <w:t>gleichwie davon inskünftige unterschei</w:t>
        <w:br/>
        <w:t>dene Merckmahl werden zum Vorschein</w:t>
        <w:br/>
        <w:t>kommen. wat</w:t>
        <w:br/>
        <w:t>So starck aber auch die Guarnilon Seib</w:t>
        <w:br/>
        <w:t>unter besagten Heran Gouverneur van en</w:t>
        <w:br/>
        <w:t>Affenburg mag gewesen seyn: so kan ich 200.</w:t>
        <w:br/>
        <w:br/>
        <w:t>doch gleichwohl mit Warheit sagen, daß alard</w:t>
        <w:br/>
        <w:t>niemaln über 200. Soldaten darinnen clung</w:t>
        <w:br/>
        <w:t>gelegen haben. Denn ob sich gleich die</w:t>
        <w:br/>
        <w:t>Handwercks-Leute, auch in der Bestung</w:t>
        <w:br/>
        <w:t>befinden, und eine ziemliche Anzahl aus</w:t>
        <w:br/>
        <w:t>machen: so nehme ich doch dieselben aus</w:t>
        <w:br/>
        <w:t>und unterscheide sie von den</w:t>
        <w:br/>
        <w:t>Soldaten, weil sie keine Soldaten</w:t>
        <w:br/>
        <w:t>Dienste wahrnehmen, wenn nicht ein</w:t>
        <w:br/>
        <w:t>Feind vor der Thür ist: sondern vielmehr</w:t>
        <w:br/>
        <w:t>ihren erlernten Professionen und Hand</w:t>
        <w:br/>
        <w:t>wercken obliegen. Ben Mußt</w:t>
        <w:br/>
        <w:t>Ich rede aber hier von den Sol</w:t>
        <w:br/>
        <w:t>daten, welche beständig in der Vestung Gene</w:t>
        <w:br/>
        <w:t>Guarnilon halten. Denn sonsten weiß gebal</w:t>
        <w:br/>
        <w:t>ich gar wohl, daß deren dann und wann wird.</w:t>
        <w:br/>
        <w:br/>
        <w:t>mehr darinnen gefunden und gesehen has</w:t>
        <w:br/>
        <w:t>be: und zwar absonderlich an dem Tag,</w:t>
        <w:br/>
        <w:t>wenn die General - Musterung gehalten</w:t>
        <w:br/>
        <w:t>wird, welche jährlich nicht allein an dies</w:t>
        <w:br/>
        <w:t>dem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734.txt</w:t>
      </w:r>
    </w:p>
    <w:p>
      <w:r>
        <w:t>Dritter Theil. v. Brief 2c.</w:t>
        <w:br/>
        <w:br/>
        <w:t>Vorgebürge, sondern durch ganz</w:t>
        <w:br/>
        <w:t>Indien, wo die littre Comae</w:t>
        <w:br/>
        <w:t>zugebieten hat, ja selbsten auf des</w:t>
        <w:br/>
        <w:t>I in der See befindlichen Schiffen,</w:t>
        <w:br/>
        <w:t>letten Julii verrichtet und jorgenow</w:t>
        <w:br/>
        <w:t>wird als an welchen sich jeders</w:t>
        <w:br/>
        <w:t>n, er mag auch sonsten seinen anges</w:t>
        <w:br/>
        <w:t>denen Posten haben, wo er will, ents</w:t>
        <w:br/>
        <w:t>Der in Person stellen und seinen Na</w:t>
        <w:br/>
        <w:t>n verantworten muß: oder er ist ges</w:t>
        <w:br/>
        <w:t>ten, solches durch einen seiner Ams</w:t>
        <w:br/>
        <w:t>baden thun zu lassen, damit unterdes</w:t>
        <w:br/>
        <w:t>der Posten nicht ledig und ohne Bold</w:t>
        <w:br/>
        <w:t>vnden werde.</w:t>
        <w:br/>
        <w:br/>
        <w:t>Ein gleiches múffen auch diejenigen</w:t>
        <w:br/>
        <w:t>olsaten thun, welche Bauern Arbeit</w:t>
        <w:br/>
        <w:t>richten, deren Posten in dem vorher</w:t>
        <w:br/>
        <w:t>enden schon sind angewiesen worden.</w:t>
        <w:br/>
        <w:t>ß die Matronen oder Baths Geel</w:t>
        <w:br/>
        <w:t>ebenfalls nicht in der Vestung, son</w:t>
        <w:br/>
        <w:t>m in dem alten Siech-Haus oder</w:t>
        <w:br/>
        <w:t>jenigen Schiffs Pack Haus aufhal</w:t>
        <w:br/>
        <w:t>,ist theils bereits aus eben diesem</w:t>
        <w:br/>
        <w:t>nem vorigen ebenfalls bekandt:</w:t>
        <w:br/>
        <w:t>ils bezeuget es auch die allgemeine</w:t>
        <w:br/>
        <w:t>fahrung, weil man nicht leicht sehen</w:t>
        <w:br/>
        <w:t>d, daß an einem Ort, ausser den</w:t>
        <w:br/>
        <w:t>hoffen, Soldaten und Matronen zu</w:t>
        <w:br/>
        <w:t>ch Haus halten werden, massen sie</w:t>
        <w:br/>
        <w:t>ander eben so entgegen und zu wieder,</w:t>
        <w:br/>
        <w:t>Soldaten und Studenten, die an eis</w:t>
        <w:br/>
        <w:t>n Orte selten beysammen gut thun:</w:t>
        <w:br/>
        <w:t>em, so halten sich die Soldaten alle</w:t>
        <w:br/>
        <w:t>viel honnete als ein Macris, wers</w:t>
        <w:br/>
        <w:t>auch leichter bey ansehnlichen Cignien</w:t>
        <w:br/>
        <w:t>admittet, als diese.</w:t>
        <w:br/>
        <w:br/>
        <w:t>Jedoch wo verführen mich meine</w:t>
        <w:br/>
        <w:t>dancken hin! Ich meine nunmehro</w:t>
        <w:br/>
        <w:t>h dieser aufgeworfenen Frage ein Ges</w:t>
        <w:br/>
        <w:t>gen geleistet zu haben? Es wird daher:</w:t>
        <w:br/>
        <w:t>nach dieser unumgänglichen Aus</w:t>
        <w:br/>
        <w:t>reifung wohl am besten seyn, wenn</w:t>
        <w:br/>
        <w:t>h wieder zu demjenigen wende, wo</w:t>
        <w:br/>
        <w:t>ich zuvor abgegangen, und auf</w:t>
        <w:br/>
        <w:t>se Gedancken gebracht worden bin.</w:t>
        <w:br/>
        <w:br/>
        <w:t>ich nun vorhero von dem fixen Sao</w:t>
        <w:br/>
        <w:t>oder gewissen Besoldung der Be</w:t>
        <w:br/>
        <w:t>ten der Illustren Compagnie gehan</w:t>
        <w:br/>
        <w:t>t, und einige Anzeige von deren Momenten,</w:t>
        <w:br/>
        <w:t>oder Neben Ortheilen ge</w:t>
        <w:br/>
        <w:t>an, selbige aber nicht ausgeführet</w:t>
        <w:br/>
        <w:t>ch angewiesen habe: so erfodert nuns</w:t>
        <w:br/>
        <w:t>hero die Nothwendigkeit auch dieses</w:t>
        <w:br/>
        <w:t>tuck etwas genauer vorzustellen.</w:t>
        <w:br/>
        <w:br/>
        <w:t xml:space="preserve">Zwar haben sich dieser </w:t>
      </w:r>
      <w:r>
        <w:rPr>
          <w:b/>
          <w:color w:val="DD2B05"/>
          <w:u w:val="single"/>
        </w:rPr>
        <w:t>Emolumenabsonderlich</w:t>
      </w:r>
      <w:r>
        <w:br/>
        <w:t>die qualificierte Bediens</w:t>
        <w:br/>
        <w:t>zu erfreuen, als welche durch diese</w:t>
        <w:br/>
        <w:t>andere Gefälle gewißlich mehr eins</w:t>
        <w:br/>
        <w:t>men und empfangen, als ihre ganze</w:t>
        <w:br/>
        <w:t>bung.</w:t>
        <w:br/>
        <w:br/>
        <w:t>Subitantial- Besoldung abwirfft; jedoch Subitan</w:t>
        <w:br/>
        <w:t>find auch die Gemeine nicht ganz und il-Bef</w:t>
        <w:br/>
        <w:t>gar davon ausgeschlossen, dieweil sie</w:t>
        <w:br/>
        <w:t>über ihre vorhero angemercket Bemol</w:t>
        <w:br/>
        <w:t>dung und Kost-Geld noch gutes Brod Diesen</w:t>
        <w:br/>
        <w:t>und andere Kleinigkeiten empfangen, die ne genie</w:t>
        <w:br/>
        <w:t>hier nicht namhafft zu machen sind. Ich gen Bor</w:t>
        <w:br/>
        <w:t xml:space="preserve">will aber hier nur überhaupt diejenigen </w:t>
      </w:r>
      <w:r>
        <w:rPr>
          <w:b/>
          <w:color w:val="DD2B05"/>
          <w:u w:val="single"/>
        </w:rPr>
        <w:t>theilBortheile</w:t>
      </w:r>
      <w:r>
        <w:br/>
        <w:t>namhafft machen, welche sie</w:t>
        <w:br/>
        <w:t>von der Illustren Compagnie geniesen;</w:t>
        <w:br/>
        <w:t>dieweil diejenige, welche außerordentlich</w:t>
        <w:br/>
        <w:t>fallen, und von den Eingesessenen herr</w:t>
        <w:br/>
        <w:t>ren, einen besondern Ort, und deutliche</w:t>
        <w:br/>
        <w:t>Borstellung erfordern.</w:t>
        <w:br/>
        <w:br/>
        <w:t>Bey dem Haupte nun, oder dem was de</w:t>
        <w:br/>
        <w:t>Hern Gouverneur abermals anzufahn de Go</w:t>
        <w:br/>
        <w:t>gen, und verfolgens niederwerts zu stein noch üb</w:t>
        <w:br/>
        <w:t>gen, so genießet derselbe noch über die feme jab</w:t>
        <w:br/>
        <w:t>vorige jährliche Besoldung und Kosmogenie</w:t>
        <w:br/>
        <w:t>Geld, alle Monate 1500. Pfund Reiß; albung</w:t>
        <w:br/>
        <w:t xml:space="preserve">30. Büschel Pusch, oder noch in seinen </w:t>
      </w:r>
      <w:r>
        <w:rPr>
          <w:b/>
          <w:color w:val="DD2B05"/>
          <w:u w:val="single"/>
        </w:rPr>
        <w:t>niesesAchren</w:t>
      </w:r>
      <w:r>
        <w:br/>
        <w:t>steckenden schönen und wohl-ge</w:t>
        <w:br/>
        <w:t>schmacken weisen Reiß; 2. Büdde, oder</w:t>
        <w:br/>
        <w:t>360. Pfund schönes Waiden-Meel; 4ganze</w:t>
        <w:br/>
        <w:t>Schaffe oder frisches Fleisch,</w:t>
        <w:br/>
        <w:t>bey welchen es doch selten bleibet, weil</w:t>
        <w:br/>
        <w:t>der Aufgang zu groß ist; 4. Kannen</w:t>
        <w:br/>
        <w:t>Baum-Del, nebst so vielen Essig, als er</w:t>
        <w:br/>
        <w:t>in seinem Haushalten benötiget ist;</w:t>
        <w:br/>
        <w:t>einen Eymer inländischen oder Africanschen</w:t>
        <w:br/>
        <w:t>Wein; 8. Kannen Wein-Brande</w:t>
        <w:br/>
        <w:t>wein; 16. Kannen Sect; 20. Kannen</w:t>
        <w:br/>
        <w:t>starck Schiff-Bier, oder Braunschweig</w:t>
        <w:br/>
        <w:t>ger-Mumm; 25. Pfund Butter; 15.</w:t>
        <w:br/>
        <w:br/>
        <w:t>Pfund War-Kerken; 10. Pfund Un</w:t>
        <w:br/>
        <w:t>schnitt oder Alch Kerzen; 20. Pfund</w:t>
        <w:br/>
        <w:t>gesalzen Fleisch und Speck, welches</w:t>
        <w:br/>
        <w:t>aus Holland kommet; 2. Pfund Spe</w:t>
        <w:br/>
        <w:t>berey; 4. Pfund Pfeffer; alle Tage ein</w:t>
        <w:br/>
        <w:t>Fuder Brenn-Holz, oder auch so viel</w:t>
        <w:br/>
        <w:t>als er brauchet; frey Pack-Haus, das</w:t>
        <w:br/>
        <w:t>ist: alle Güter so zu seinem Leib gehe</w:t>
        <w:br/>
        <w:t>ren, entweder umsonst, oder doch zum</w:t>
        <w:br/>
        <w:t>wenigsten um 25. pro Cento wohlfeil</w:t>
        <w:br/>
        <w:t>ler, als sie ein anderer bekommen kan;</w:t>
        <w:br/>
        <w:t>Köhl und alle andere Garten-Früchte,</w:t>
        <w:br/>
        <w:t>wie sie auch Namen haben mögen um</w:t>
        <w:br/>
        <w:t>sonst. Denn diese müssen ihm auf seinen</w:t>
        <w:br/>
        <w:t>Winck und Befehl alsobald zugesandt</w:t>
        <w:br/>
        <w:t>und eingehändigt werden; massen alles,</w:t>
        <w:br/>
        <w:t>was in den Gärten der illustren Compagnie</w:t>
        <w:br/>
        <w:t>rares und seltsames wächfet, als</w:t>
        <w:br/>
        <w:t>leine vor ihm ist. So hat er auch so viel</w:t>
        <w:br/>
        <w:t>Sclaven und Clarinen, samt der dazu</w:t>
        <w:br/>
        <w:t>benötigten Kost und Kleidung aus des</w:t>
        <w:br/>
        <w:t>nen Leibeigenen der Compagnie, als er in</w:t>
        <w:br/>
        <w:t>seinem Hause vonnöthen hat.</w:t>
        <w:br/>
        <w:br/>
        <w:t>Man hat mich über dieses ganz ges Aberhier</w:t>
        <w:br/>
        <w:t>weiß versichert, daß er vor das Abschied able</w:t>
        <w:br/>
        <w:t>mahl, Flotte.</w:t>
        <w:br/>
        <w:t>Der Rero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735.txt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666</w:t>
        <w:br/>
        <w:t>Dritter Theil</w:t>
        <w:br/>
        <w:t>Brief rc.</w:t>
        <w:br/>
        <w:t>mahl, worbey alle Ober-Officieror, das</w:t>
        <w:br/>
        <w:t>ist der Admiral, Vice-Admiral und</w:t>
        <w:br/>
        <w:t>Schnur bey Nacht, sammt allen andern</w:t>
        <w:br/>
        <w:t>Capitainen, Leutenanten, Fähndr-</w:t>
        <w:br/>
        <w:t>chen, Ober- und Unter-Kanffleuten,</w:t>
        <w:br/>
        <w:t>samt den Schiffs-Buchhaltern er-</w:t>
        <w:br/>
        <w:t>scheinen, welches er jährlich der Re-</w:t>
        <w:br/>
        <w:t>tour Flotte giebet, und im Namen der</w:t>
        <w:br/>
        <w:t>Illustren Compagnie geben muß 500.</w:t>
        <w:br/>
        <w:t>Gulden geniese ungeachtet die dazu be-</w:t>
        <w:br/>
        <w:t>nötigte Kosten ohne hin die besagte</w:t>
        <w:br/>
        <w:t>Compagnie hergeben müsse. So habe</w:t>
        <w:br/>
        <w:t>er sich auch allezeit einer gleichen Sum-</w:t>
        <w:br/>
        <w:t>ma zu getrösten, wenn er in erwehnter</w:t>
        <w:br/>
        <w:t>Abrillanten Compagnie ihren Berrich-</w:t>
        <w:br/>
        <w:t>jungen auf die Rhede sich begebe, und</w:t>
        <w:br/>
        <w:t>etwan einem nohtleidenden und in Ge-</w:t>
        <w:br/>
        <w:t>fahr schwebenden Schiffe zu Hülffe kom-</w:t>
        <w:br/>
        <w:t>men, und selbiges errette, wie solches</w:t>
        <w:br/>
        <w:t>bey dem Schiff die Zucker-Mühle, rühm-</w:t>
        <w:br/>
        <w:t>lich geschehen ist, da der Herr Gouver.</w:t>
        <w:br/>
        <w:t>Wilh. Adrian van der Stel, selbiges aus</w:t>
        <w:br/>
        <w:t>der Gefahr des Strandens errettet hat.</w:t>
        <w:br/>
        <w:br/>
        <w:t>Es sollen auch noch so viele andere</w:t>
        <w:br/>
        <w:t>Kleinigkeiten seyn, die hier nicht am</w:t>
        <w:br/>
        <w:t>hafft gemachet werden, welche unter</w:t>
        <w:br/>
        <w:t>diese Emolument müssen gerechnet wer-</w:t>
        <w:br/>
        <w:t>den, die aber alle auch ein ziemliches ab-</w:t>
        <w:br/>
        <w:t>werffen sollen, und so man diese samt al-</w:t>
        <w:br/>
        <w:t>len vorhero namhafft gemachten auf-</w:t>
        <w:br/>
        <w:t>rechnen, und vor das gantze Jahr sum-</w:t>
        <w:br/>
        <w:t>iren oder zusammen zehlen wolte, wür-</w:t>
        <w:br/>
        <w:t>den sie an Gelde, wenn man sie auch</w:t>
        <w:br/>
        <w:t>nur um den Preiß rechnet, wie sie hier</w:t>
        <w:br/>
        <w:t>verkauffen werden, ohne Zweiffel so viel</w:t>
        <w:br/>
        <w:t>abwerffen, daß man daraus Sonnen-</w:t>
        <w:br/>
        <w:t>klar ersehen könte, wie der Herr Got-</w:t>
        <w:br/>
        <w:t>veneur reichlich mehr, als noch einmal</w:t>
        <w:br/>
        <w:t>so viel an Emolumente geniese, als</w:t>
        <w:br/>
        <w:t>seine jährliche Besoldung und Kost-Geld</w:t>
        <w:br/>
        <w:t>belaufet. Mann wird dahero nicht un-</w:t>
        <w:br/>
        <w:t>recht handeln, wenn man jaget, daß diese</w:t>
        <w:br/>
        <w:t>Emolumente jährlich betragen, eine</w:t>
        <w:br/>
        <w:t>Summa von</w:t>
        <w:br/>
        <w:t>fl. 6000.</w:t>
        <w:br/>
        <w:br/>
        <w:t>Und wer wolte sich der Mühe geben, aller anderer qualificat-</w:t>
        <w:br/>
        <w:t>ten Diener ihre Emolumente ordentlich nach einander her-</w:t>
        <w:br/>
        <w:t>zurechnen Es mag genug seyn, daß ich überhaupt sage,</w:t>
        <w:br/>
        <w:t>wie derselben Emolumente mit der Besoldung und gantzen</w:t>
        <w:br/>
        <w:t>Bedienung in genauer Proportion stehen dahero will ich</w:t>
        <w:br/>
        <w:t>nichts anders sagen, als daß sie alle ins gesamt geniesen eine</w:t>
        <w:br/>
        <w:t>fl. 50000.</w:t>
        <w:br/>
        <w:t>Summa von</w:t>
        <w:br/>
        <w:t>Die Gemeine 524. Mann, welche über das vorige nichts als</w:t>
        <w:br/>
        <w:t>das oben gemeldete Brod geniesen, dazu jeder 23. Büdde des</w:t>
        <w:br/>
        <w:t>Jahrs benötiget ist, und folglich alle zusammen des Jahrs</w:t>
        <w:br/>
        <w:t>1310. Büdde vonnöthen haben, wovon jedes allhier, wenn</w:t>
        <w:br/>
        <w:t>man das Mahl- und Becker-Lohn dazu rechnet auf 9. fl. zu ste-</w:t>
        <w:br/>
        <w:t>hen kommet empfangen diesem gemachten Uberschlag nach ei-</w:t>
        <w:br/>
        <w:t>ne Summa von</w:t>
        <w:br/>
        <w:t>fl. 1790.</w:t>
        <w:br/>
        <w:t>Daß dahero alle Diener der Lustren Compagnie, an Emoli-</w:t>
        <w:br/>
        <w:t>enten geniesen, eine Sum von</w:t>
        <w:br/>
        <w:t>fl. 67790.</w:t>
        <w:br/>
        <w:br/>
        <w:t>Es wäre wohl nöthig, die Hand-</w:t>
        <w:br/>
        <w:t>wercks-Leute annoch beyzufügen, welche</w:t>
        <w:br/>
        <w:t>ob sie gleich nichts mehrers geniesen, als</w:t>
        <w:br/>
        <w:t>biß anhero ist gemeldet worden, den-</w:t>
        <w:br/>
        <w:t>noch der lustren Compagnie viele Un-</w:t>
        <w:br/>
        <w:t>kosten verursachen. Theils durch Ver-</w:t>
        <w:br/>
        <w:t>darbung ihres Handwerks-Zeugs theils</w:t>
        <w:br/>
        <w:t>auch durch andere Neben-Umstände</w:t>
        <w:br/>
        <w:t>welche ich hier lieber verschweigen, als</w:t>
        <w:br/>
        <w:t>weit-läufftig nach einander her erzehlen</w:t>
        <w:br/>
        <w:t>will. Wie denn vielleicht zu anderer</w:t>
        <w:br/>
        <w:t>Zeit gute Gelegenheit vorfallen wird die</w:t>
        <w:br/>
        <w:t>Frage zu erörtern: Ob nemlich die illu-</w:t>
        <w:br/>
        <w:t>stre Compagnie nicht besser thäte, werm</w:t>
        <w:br/>
        <w:t>sie sich von andern bereits angesessenen.</w:t>
        <w:br/>
        <w:t>und die alle Materialien von ihr kauffen</w:t>
        <w:br/>
        <w:t>müsten, auch dadurch schon einen gros-</w:t>
        <w:br/>
        <w:t>sen Gewinn anbrächten, bedienen liese,</w:t>
        <w:br/>
        <w:t>als von ihren eigenen Lohn-genießenden</w:t>
        <w:br/>
        <w:t>Dienern.</w:t>
        <w:br/>
        <w:br/>
        <w:t>Von dem Unterhalt so vieler und</w:t>
        <w:br/>
        <w:t>grosser Gebäude, will ich ebenfalls</w:t>
        <w:br/>
        <w:t>nichts erwehnet, weil solcher durch ihre</w:t>
        <w:br/>
        <w:t>eigene Handwerks-Leute und Sclaven</w:t>
        <w:br/>
        <w:t>geschiehet die auch die nöthigen Bau-</w:t>
        <w:br/>
        <w:t>Materalten von ihr empfangen, und ver-</w:t>
        <w:br/>
        <w:t>arbeiten, uneracht die Summa aller die-</w:t>
        <w:br/>
        <w:t>ser Unkosten ziemlich hinan wächset, und</w:t>
        <w:br/>
        <w:t>fährlich ein sehr grosses Capirul ausa-</w:t>
        <w:br/>
        <w:t>chet, wie mir denn von gar vielen ist ge-</w:t>
        <w:br/>
        <w:t>saget worden, daß der einige Mars- oder</w:t>
        <w:br/>
        <w:t>Pferd-Stall, welchen in meinem vorigen</w:t>
        <w:br/>
        <w:t>beschrieben habe, ein so grosses Geld ge-</w:t>
        <w:br/>
        <w:t>kostet habe, daß man vor dessen Summa</w:t>
        <w:br/>
        <w:t>erschrecken solte.</w:t>
        <w:br/>
        <w:br/>
        <w:t>Nachdem ich also die Unkosten vor-</w:t>
        <w:br/>
        <w:t>gestellet habe, welche auf die in Gar,</w:t>
        <w:br/>
        <w:t>nison liegende Bediente der luctres</w:t>
        <w:br/>
        <w:t>Compagnie jährlich gehen, so muß ich</w:t>
        <w:br/>
        <w:t>auch wohl an die Schiffe gedenken, wei-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736.txt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V. Brief 2c.</w:t>
        <w:br/>
        <w:br/>
        <w:t>Iche von dem hiesigen Comptoir nicht</w:t>
        <w:br/>
        <w:t>I weniger, oder wohl gar mehr auf</w:t>
        <w:br/>
        <w:t>rechnung werden nehmen müssen, als</w:t>
        <w:br/>
        <w:t>erstern. Es wird dahero nöthig seyn,</w:t>
        <w:br/>
        <w:t>sas deutlicher zu gehen und erst von des</w:t>
        <w:br/>
        <w:t>zu handeln, welche Mast und Rhades</w:t>
        <w:br/>
        <w:t>allhier anlangen: und denn, wie es um</w:t>
        <w:br/>
        <w:t>se stehe, welche viele Branden haben;</w:t>
        <w:br/>
        <w:t>lich aber welche frische Speisen ihnen</w:t>
        <w:br/>
        <w:t>eichet werden.</w:t>
        <w:br/>
        <w:br/>
        <w:t>Die Mast und Rhede-losen also wers</w:t>
        <w:br/>
        <w:t>alsobald mit Fahrzeugen versehen, auf</w:t>
        <w:br/>
        <w:t>achen auch darum vieles Volck seyn</w:t>
        <w:br/>
        <w:t>B, weil man nicht wissen kan, ob sich</w:t>
        <w:br/>
        <w:t>ht zugleich viele Krancke darauf befin</w:t>
        <w:br/>
        <w:t>;und somen also bende hierinnen über</w:t>
        <w:br/>
        <w:t>affen man auch denen so viele Krans</w:t>
        <w:br/>
        <w:t>aufhaben, mit Fahrzeugen und Volck</w:t>
        <w:br/>
        <w:t>Hülffe kommen muß: dieweil sie durch</w:t>
        <w:br/>
        <w:t>Schiessung einiger Stücke ihre Noth es</w:t>
        <w:br/>
        <w:t>so wohl zu erkennen geben, als die, so</w:t>
        <w:br/>
        <w:t>Masten verlohren haben. Dieses</w:t>
        <w:br/>
        <w:t>old nun, so bald es mit seinem Fahr</w:t>
        <w:br/>
        <w:t>g, es sey nun eine Gallor, oder ein an</w:t>
        <w:br/>
        <w:t>es kleines Schiff, dem nohtleidenden</w:t>
        <w:br/>
        <w:t>hoffe gelähret, muß also in dasselbe</w:t>
        <w:br/>
        <w:t>ergehen, und ihren ganzen Zustande</w:t>
        <w:br/>
        <w:t>nehmen; nach diesem ist es ferner vers</w:t>
        <w:br/>
        <w:t>ditet, eine Chalouppe an den Edlen</w:t>
        <w:br/>
        <w:t>1. Gouverneur abzusenden, um ihm</w:t>
        <w:br/>
        <w:t>allen gebührende Nachricht bringen</w:t>
        <w:br/>
        <w:t>affen.</w:t>
        <w:br/>
        <w:br/>
        <w:t>Hierauf muß es diesem nohtleidenden</w:t>
        <w:br/>
        <w:t>hilff auf die Rhede und vor Ander helt</w:t>
        <w:br/>
        <w:t>; es sey gleich daß es durch schleppen,</w:t>
        <w:br/>
        <w:t>is ist, durch Festmachung desselben an</w:t>
        <w:br/>
        <w:t>Fahrzeug durch Hülffe eines Stris</w:t>
        <w:br/>
        <w:t>oder buxi en, (das ist durch abermals</w:t>
        <w:br/>
        <w:t>Festmachung desselben an eine Chappe</w:t>
        <w:br/>
        <w:t>oder Boot, in welchen dieses ges</w:t>
        <w:br/>
        <w:t>de und frische Volck fibet, und durch</w:t>
        <w:br/>
        <w:t>ces unablässiges Rudern das Schiff</w:t>
        <w:br/>
        <w:t>die Rede bringet) oder aber endlich</w:t>
        <w:br/>
        <w:t>durch Regierung ihrer Segel fesches</w:t>
        <w:br/>
        <w:t>in welchem leitern Fall es zwar die</w:t>
        <w:br/>
        <w:t>zu Hülffe gesendeten Volck gar leich</w:t>
        <w:br/>
        <w:t>Fället, ihnen zu helffen: alleine es ist ein</w:t>
        <w:br/>
        <w:t>Fehlbares Kenn Zeichen, daß alsdenn,</w:t>
        <w:br/>
        <w:t>nicht alle, doch gewiß die allermeisten</w:t>
        <w:br/>
        <w:t>eck darnieder liegen, oder wohl gar</w:t>
        <w:br/>
        <w:t>reits gestorben seyn müssen.</w:t>
        <w:br/>
        <w:br/>
        <w:t>So bald ein solches Schiff ferner</w:t>
        <w:br/>
        <w:t>die Rhede und vor Ander gebracht</w:t>
        <w:br/>
        <w:t>den, wird alsobald gute Anstalt ges</w:t>
        <w:br/>
        <w:t>scht, die Mast-losen wieder zu repaeß:</w:t>
        <w:br/>
        <w:t>indem die Schiffs Zimmerleute</w:t>
        <w:br/>
        <w:t>ehlige werden, neue Masten zu vers</w:t>
        <w:br/>
        <w:t>tagen, die zu dem beschädigten Schaf Ź</w:t>
        <w:br/>
        <w:t>fe dienen, und was etwan sonsten noche</w:t>
        <w:br/>
        <w:t>te in Stücken gebrochen seyn, aus zu bese</w:t>
        <w:br/>
        <w:t>fern. Es wird auch den Sclaven und</w:t>
        <w:br/>
        <w:t>Clarinen Befehl ertheilet, die Krans</w:t>
        <w:br/>
        <w:t>cken, welche mit dem Schiffe-Both in Deba</w:t>
        <w:br/>
        <w:t>den Haven und an das Land gebracht befindl</w:t>
        <w:br/>
        <w:t>werden, alsobald abzuholen, und dieselbe Arand</w:t>
        <w:br/>
        <w:t>nach dem Siech Hause oder Hospital, benin</w:t>
        <w:br/>
        <w:t>theils auf ihrem Rücken, theils auf leich die Sie</w:t>
        <w:br/>
        <w:t>ten Bettstatten, zutragen: allwo sie der aufer</w:t>
        <w:br/>
        <w:t>Aufsicht des Ober-Barbierers, und</w:t>
        <w:br/>
        <w:t>Verpflegung des Siech Vaters so lans</w:t>
        <w:br/>
        <w:t>ge anbefohlen seyn und bleiben, biß sie</w:t>
        <w:br/>
        <w:t>entweder wieder gesund werden, oder</w:t>
        <w:br/>
        <w:t>aber sterben. "</w:t>
        <w:br/>
        <w:t>bracht.</w:t>
        <w:br/>
        <w:br/>
        <w:t>Damit aber auch die Sclaven und Es wir</w:t>
        <w:br/>
        <w:t>Clarinen, welche insgemein gerne landung geg</w:t>
        <w:br/>
        <w:t>ge Finger führen, vornemlich wenn sie ben, ba</w:t>
        <w:br/>
        <w:t>Tod-schwachen nach dem Siech Hause zu den vo</w:t>
        <w:br/>
        <w:t>tragen habe, keinem von allen Krancken den S</w:t>
        <w:br/>
        <w:t>von seinem bey sich habenden Gütern, en nich</w:t>
        <w:br/>
        <w:t>und in den Kleidern steckenden Gelde et werde.</w:t>
        <w:br/>
        <w:br/>
        <w:t>was entfremden mögen: so ist alsdenn,</w:t>
        <w:br/>
        <w:t>und absonderlich wenn der Krancken vies</w:t>
        <w:br/>
        <w:t>le sind, eine starcke Accorde bestellet, wel</w:t>
        <w:br/>
        <w:t>che auf dem Weg hier und da postieret</w:t>
        <w:br/>
        <w:t>werden, damit sie desto genauer alles obierviren,</w:t>
        <w:br/>
        <w:t>und zusehen können, daß den</w:t>
        <w:br/>
        <w:t>Branden nichts gestohlen werde; welches</w:t>
        <w:br/>
        <w:t>sonsten gar leicht geschehen konte, weil der</w:t>
        <w:br/>
        <w:t>Weg von dem Ufer biß in befugtes Hos</w:t>
        <w:br/>
        <w:t>spital gar lang ist, und allezeit vier Clas</w:t>
        <w:br/>
        <w:t>ven oder Clarinen einen auf dem Bette</w:t>
        <w:br/>
        <w:t>Liegenden zugleich tragen.</w:t>
        <w:br/>
        <w:br/>
        <w:t>Bu gleicher Zeit, und ehe noch diese</w:t>
        <w:br/>
        <w:t>armselige Kranke von ihrem Schiffe wegs</w:t>
        <w:br/>
        <w:t>gehen, oder nach dem Hospital gebracht</w:t>
        <w:br/>
        <w:t>werden wird schon frische Kost lamfleisch</w:t>
        <w:br/>
        <w:t>und allerhand Küchen Kräutern; imglei</w:t>
        <w:br/>
        <w:t>chen auch dasjenige, was sonsten noch feas</w:t>
        <w:br/>
        <w:t>len möchte, dem angekommenen Schiff zu</w:t>
        <w:br/>
        <w:t>geschicket, womit auch continui et wird,</w:t>
        <w:br/>
        <w:t>so lange dasselbe hier vor Ancker lieget:</w:t>
        <w:br/>
        <w:t>allermassen den ein jedes Schiff wochent</w:t>
        <w:br/>
        <w:t>ich 3. Fleisch Tage hat, woran es so wohl</w:t>
        <w:br/>
        <w:t>als an den andern Tagen, und also die</w:t>
        <w:br/>
        <w:t>ganze Woche hindurch, nebst dem besag</w:t>
        <w:br/>
        <w:t>ten frischen Fleisch, auch allerley grund</w:t>
        <w:br/>
        <w:t>Garten Kräuter, Wurzeln und ders</w:t>
        <w:br/>
        <w:t>gleichen empfängt.</w:t>
        <w:br/>
        <w:br/>
        <w:t>Jnmittels aber, und weil es hier vor Wilder</w:t>
        <w:br/>
        <w:t>Ancker lieget, wird immerzu eine Parthe gefunden</w:t>
        <w:br/>
        <w:t>nach der andern von dem añoch gefunden Bold a</w:t>
        <w:br/>
        <w:t>Volck an das Land gelassen, damit es sich tretten</w:t>
        <w:br/>
        <w:t xml:space="preserve">allhier umsehen, und dem Leibe etwas zu </w:t>
      </w:r>
      <w:r>
        <w:rPr>
          <w:b/>
          <w:color w:val="DD2B05"/>
          <w:u w:val="single"/>
        </w:rPr>
        <w:t>darffgut</w:t>
      </w:r>
      <w:r>
        <w:br/>
        <w:t>thun möge: da unterdessen die andern,</w:t>
        <w:br/>
        <w:t>welche in beschiffe geblieben, oder wie</w:t>
        <w:br/>
        <w:t>der zurück kommen seyn, frisches Affer</w:t>
        <w:br/>
        <w:t>Papp</w:t>
        <w:br/>
        <w:t>ho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737.txt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V. Brief. 2c.</w:t>
        <w:br/>
        <w:br/>
        <w:t>en, und alle andere Schiffs Arbeit</w:t>
        <w:br/>
        <w:t>richten hüffen: damit bey bevorstehens</w:t>
        <w:br/>
        <w:t>weiterer Reise, welche Zeit immerzu</w:t>
        <w:br/>
        <w:t>alle Tage heran nahet, an keiner Sas</w:t>
        <w:br/>
        <w:t>ein Mangel möge erfunden oder ers</w:t>
        <w:br/>
        <w:t>en werden.</w:t>
        <w:br/>
        <w:t>Kommet aber ein Schiff wohl candisiret, das</w:t>
        <w:br/>
        <w:t>ist: dem es weder an Masten,</w:t>
        <w:br/>
        <w:t>egeln, Lebens-Mitteln, oder an gesun</w:t>
        <w:br/>
        <w:t>Volck fehlet, auf dieser Rhede zu ans</w:t>
        <w:br/>
        <w:t>rn, und hat Ordre ferner nach Ost</w:t>
        <w:br/>
        <w:t>dien, entweder nach Batavia oder</w:t>
        <w:br/>
        <w:t>=lon zu egeln: an welche zwey Orte</w:t>
        <w:br/>
        <w:t>Schiffe aus Holland addressiret</w:t>
        <w:br/>
        <w:t>erden, wenn sie nicht unmittelbar Bes</w:t>
        <w:br/>
        <w:t>l haben hier zu verbleiben: so wird</w:t>
        <w:br/>
        <w:t>Elbe schleunig abgefertiget ; massen</w:t>
        <w:br/>
        <w:t>nicht viel lánger Zeit hier zu verbleib</w:t>
        <w:br/>
        <w:t>hat, oder nehmen mag, als unges</w:t>
        <w:br/>
        <w:t>r 14. Tage, citler weile es sein Waß</w:t>
        <w:br/>
        <w:t>und alle Notwendigkeiten am Bort</w:t>
        <w:br/>
        <w:t>waffen muß. Doch, so sich in währens</w:t>
        <w:br/>
        <w:t>Zeit ein unwissender Fehler an dem</w:t>
        <w:br/>
        <w:t>chief offenbaret; es fey daß ein Mast</w:t>
        <w:br/>
        <w:t>den unbekandten Bruch hat, oder daß</w:t>
        <w:br/>
        <w:t>ten an dem Kiel des Schiffes ein Leck</w:t>
        <w:br/>
        <w:t>offenbaret, wordurch das Wasser</w:t>
        <w:br/>
        <w:t>ein dringet, und zuvor noch muß</w:t>
        <w:br/>
        <w:t>verstopffet werden, ehe man wieder in</w:t>
        <w:br/>
        <w:t>See gehet: so kan die vorbesagte</w:t>
        <w:br/>
        <w:t>it eben so genau nicht in Obacht ge</w:t>
        <w:br/>
        <w:t>ammen, noch so gar enge eingeschren</w:t>
        <w:br/>
        <w:t>Am allerwenigsten aber lassen sich</w:t>
        <w:br/>
        <w:t>e Retour Schiffe, welche aus  In</w:t>
        <w:br/>
        <w:t>en kommen, und allhier anbänden, an</w:t>
        <w:br/>
        <w:t>lige Zeit binden, wenn sie weiter nach</w:t>
        <w:br/>
        <w:t>Holland absegeln sollen. Denn</w:t>
        <w:br/>
        <w:t>m, daß fie altgebacken Volck haben,</w:t>
        <w:br/>
        <w:t>ie die Schiff Leute zu reden pflegen,</w:t>
        <w:br/>
        <w:t>nd wodurch sie solche Leute</w:t>
        <w:br/>
        <w:t>e bereits lange Jahre in Ost</w:t>
        <w:br/>
        <w:t>wesen, grosse Hiße ausgestanden</w:t>
        <w:br/>
        <w:t>aben, vielerley Affer und Lufft eins</w:t>
        <w:br/>
        <w:t>glucken müssen, und dahero also von</w:t>
        <w:br/>
        <w:t>Erfften gekommen, daß der ganze Leib</w:t>
        <w:br/>
        <w:t>ichts als eine lautere Ungesundheit vor</w:t>
        <w:br/>
        <w:t>afstellen scheinet; welche nothwendig</w:t>
        <w:br/>
        <w:t>ner bessern Erquickung, als diejenigen</w:t>
        <w:br/>
        <w:t>benötiget seyn, so erst aus Holland</w:t>
        <w:br/>
        <w:t>hier ankommen: so sind sie auch ge:</w:t>
        <w:br/>
        <w:t>alten, krafft eines expressen Befehls,</w:t>
        <w:br/>
        <w:t>er Illustren Compagnie allhier rufam</w:t>
        <w:br/>
        <w:t>men zu kommen, und von hier in einer</w:t>
        <w:br/>
        <w:t>fehllichen Flotte miteinander abzu</w:t>
        <w:br/>
        <w:t>geln.</w:t>
        <w:br/>
        <w:br/>
        <w:t>erden.</w:t>
        <w:br/>
        <w:t>Da nun gewiß ist, daß diese Schafs</w:t>
        <w:br/>
        <w:t>so wohl von Batavia als Ceylon abs</w:t>
        <w:br/>
        <w:t>geschicket werden, woselbst sie ihre Las aus</w:t>
        <w:br/>
        <w:t>dung nicht zu gleicher Zeit empfangen,</w:t>
        <w:br/>
        <w:t>auch nicht einerley Weg vor sich has sen bi</w:t>
        <w:br/>
        <w:t>ben; inmassen die von Batavia gar lang einan</w:t>
        <w:br/>
        <w:t>zubringen, biß sie durch die Straffe</w:t>
        <w:br/>
        <w:t>Sund kommen, die von Ceylon aber</w:t>
        <w:br/>
        <w:t>solchen Gegen Winden nicht unter</w:t>
        <w:br/>
        <w:t>werffen, und nur allein auf der Bös</w:t>
        <w:br/>
        <w:t>he von Mauritius griffe Gefahr ausses</w:t>
        <w:br/>
        <w:t>hen müssen: so ist ja auch unstreitig</w:t>
        <w:br/>
        <w:t>wahr, daß diese Schiffe nicht zu olei</w:t>
        <w:br/>
        <w:t>cher Zeit anbänden können; sondern es</w:t>
        <w:br/>
        <w:t>muß immer eines auf das andere wars</w:t>
        <w:br/>
        <w:t>ten: und kommen gemeiniglich die von</w:t>
        <w:br/>
        <w:t>Ceylon weit später als die von Batavia;</w:t>
        <w:br/>
        <w:t>in welcher Zeit sich auch diese von</w:t>
        <w:br/>
        <w:t>allen bereits versehen haben, und nur</w:t>
        <w:br/>
        <w:t>nachgehends auf die andern so lange</w:t>
        <w:br/>
        <w:t>warten müssen, biß sie sich ebenfalls zu</w:t>
        <w:br/>
        <w:t>dieser Reine præpariret haben. anbe</w:t>
        <w:br/>
        <w:t>Daß sie aber hier auf einander wars war</w:t>
        <w:br/>
        <w:t>ten, und von hier mit einander ab und sie a</w:t>
        <w:br/>
        <w:t>nach Holland zusegeln müssen</w:t>
        <w:br/>
        <w:t>ches ist eine Sache, die höchst noth</w:t>
        <w:br/>
        <w:t>wendig ist. Denn an dem hiesigen</w:t>
        <w:br/>
        <w:t>Hern Gouverneur werden die</w:t>
        <w:br/>
        <w:t>sene und geheime Ordres gesandt</w:t>
        <w:br/>
        <w:t>che die ganze Retour Flotte</w:t>
        <w:br/>
        <w:t>deßwegen er elbige auch nicht</w:t>
        <w:br/>
        <w:t>hen darff, bevor der Admiral dieser</w:t>
        <w:br/>
        <w:t>Gegenwart er sie entsiegeln, und mit</w:t>
        <w:br/>
        <w:t>ihm darüber confer en muß. Hers</w:t>
        <w:br/>
        <w:t>nach werden auch die so genannten</w:t>
        <w:br/>
        <w:t>Briefe, das ist: diejenige</w:t>
        <w:br/>
        <w:t>vor jedes Schiff allhier gemachet, nach</w:t>
        <w:br/>
        <w:t>welchen sie sich auf ihrer gangen</w:t>
        <w:br/>
        <w:t>richten, und in allen die von  dem</w:t>
        <w:br/>
        <w:t>Heren Admiral aufgesteckte Signs bes</w:t>
        <w:br/>
        <w:t>achten, auch selbigen eifrig</w:t>
        <w:br/>
        <w:t>men müssen.</w:t>
        <w:br/>
        <w:br/>
        <w:t>Ferner ist es auch darum höchst War</w:t>
        <w:br/>
        <w:t>nothwenig, weil die Illuftr Coepa nicht</w:t>
        <w:br/>
        <w:t>nie zur Beit des Krieges geoffen Scham fegel</w:t>
        <w:br/>
        <w:t>den leiden konte, wenn jedes alleine fes</w:t>
        <w:br/>
        <w:t>gelte. Ausser dem aber, und da man</w:t>
        <w:br/>
        <w:t>sich keines Feindes zu befürchten hat:</w:t>
        <w:br/>
        <w:t>so muß doch die Retour Flotte um des</w:t>
        <w:br/>
        <w:t>willen miteinander segeln, weil diese</w:t>
        <w:br/>
        <w:t>florissante Compagnie denen zuric</w:t>
        <w:br/>
        <w:t>kommenden Schiffen, einige Kreuter</w:t>
        <w:br/>
        <w:t>entgegen sendet, welche ihnen von als</w:t>
        <w:br/>
        <w:t>lem was in Europa palliret, Nachricht</w:t>
        <w:br/>
        <w:t>bringen, wenn sie zu ihnen kommen. Es</w:t>
        <w:br/>
        <w:t>muß aber solches unfehlbar ons diesem</w:t>
        <w:br/>
        <w:t>Fundament geschehen, weil der Herz</w:t>
        <w:br/>
        <w:t>Admiral der Retour - Flotte alleine eis</w:t>
        <w:br/>
        <w:t>gent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738.txt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V. Brief. ¿c.</w:t>
        <w:br/>
        <w:br/>
        <w:t>tlich weiß, wo er zu ihnen kommen</w:t>
        <w:br/>
        <w:t>: und diese haben eben diese Ordre.</w:t>
        <w:br/>
        <w:t>also gar wohl unterrichtet, wo sie</w:t>
        <w:br/>
        <w:t>ige erwarten sollen. Endlich kom</w:t>
        <w:br/>
        <w:t>noch hinzu, daß besagte glorieuse</w:t>
        <w:br/>
        <w:t>pagnie vor ihr abgemattetes Volck,</w:t>
        <w:br/>
        <w:t>mit den Schiffen ankommet,</w:t>
        <w:br/>
        <w:t>en Vorrath von frischen Speisen,</w:t>
        <w:br/>
        <w:t>atter, Käse, Bier, Wein, Brand:</w:t>
        <w:br/>
        <w:t>n und dergleichen entgegen schicket:</w:t>
        <w:br/>
        <w:t>mit sie sich noch auf der See etwas</w:t>
        <w:br/>
        <w:t>len, und zu gute thun können, ehe</w:t>
        <w:br/>
        <w:t>noch die Holländische Erde betrete</w:t>
        <w:br/>
        <w:t>Hieraus fiehet man nun gar wohl,</w:t>
        <w:br/>
        <w:t>es nicht nur höchst nöthig sey, die</w:t>
        <w:br/>
        <w:t>ansehnliche und reich beladene Rer.</w:t>
        <w:br/>
        <w:t>Flotte mit einander egeln zu laß</w:t>
        <w:br/>
        <w:t>: sondern es ergebet sich auch hier</w:t>
        <w:br/>
        <w:t>, daß dieselbe, da sie nicht citrins</w:t>
        <w:br/>
        <w:t>er ankommet, auch die löthige An</w:t>
        <w:br/>
        <w:t>ten zu Verfertigung der besagten</w:t>
        <w:br/>
        <w:t>n oder Signal Briefe, ingleichen</w:t>
        <w:br/>
        <w:t>Proviantierung aller dieser Schiffe</w:t>
        <w:br/>
        <w:t>lángere Zeit erfodert schnell</w:t>
        <w:br/>
        <w:t>t wieder von hier absegeln könne,</w:t>
        <w:br/>
        <w:t>andere die nach Indien zu gehen: ge</w:t>
        <w:br/>
        <w:t>ten denn ihre Lieg-Zeit in dem hielt</w:t>
        <w:br/>
        <w:t>Haven gemeiniglich acht auch wohl</w:t>
        <w:br/>
        <w:t>ers zehen oder zweiff Wochen wehs</w:t>
        <w:br/>
        <w:t>Anmutbig und sehr vergnüglich ist</w:t>
        <w:br/>
        <w:t>Abreise aus dem dasigen Haven zu</w:t>
        <w:br/>
        <w:t>en. Denn man siehet etwas celsas</w:t>
        <w:br/>
        <w:t>vor derselben, bey derselben, und</w:t>
        <w:br/>
        <w:t>h derselben. Vor derselben und so</w:t>
        <w:br/>
        <w:t>ge diese Flotte allhier lieget, scheinet</w:t>
        <w:br/>
        <w:t>gange Vorgebürge gleichsam noch</w:t>
        <w:br/>
        <w:t>s so Bildreich, als es sonsten ist:</w:t>
        <w:br/>
        <w:t>fen nicht mur die Menge der Mens</w:t>
        <w:br/>
        <w:t>en durch die angekommene und an</w:t>
        <w:br/>
        <w:t>allhier liegende Lotringen gleich</w:t>
        <w:br/>
        <w:t>verdoppelt wird; sondern es fin</w:t>
        <w:br/>
        <w:t>sich auch um dieselbe Zeit, und weil</w:t>
        <w:br/>
        <w:t>erwehnte Recours Flotte allhier lie:</w:t>
        <w:br/>
        <w:t>weit mehrere Menschen von dem</w:t>
        <w:br/>
        <w:t>hen Lande ein, als sonsten die gans</w:t>
        <w:br/>
        <w:t>úbrige Zeit des Jahres allhier, auf</w:t>
        <w:br/>
        <w:t>mal gesehen werden; welche allda</w:t>
        <w:br/>
        <w:t>ils ihre angesonnene Feld-und Baum</w:t>
        <w:br/>
        <w:t>achte, als gelbe, weisse und rothe</w:t>
        <w:br/>
        <w:t>üben, Aepffel, Quitten, Wasser</w:t>
        <w:br/>
        <w:t>gelonen und dergleichen, cheuer an</w:t>
        <w:br/>
        <w:t>1 Mann zu bringen, und sich im Ges</w:t>
        <w:br/>
        <w:t>theil von demenigen aus der ersten</w:t>
        <w:br/>
        <w:t>and zu versorgen suchen, was diese</w:t>
        <w:br/>
        <w:t>Indischen Buttern, als Thée, Zus</w:t>
        <w:br/>
        <w:t>r, Leinwandene, Nessels Tuch, und</w:t>
        <w:br/>
        <w:t>andern dergleichen Wahren, mit ges</w:t>
        <w:br/>
        <w:t>bracht hat: daß also um diese Zeit die</w:t>
        <w:br/>
        <w:t>Häuser allenthalben voll Menschen ste</w:t>
        <w:br/>
        <w:t>den, und gleichsam eine kleine Messe</w:t>
        <w:br/>
        <w:t>vorbilden, welches ohne Vergnügen</w:t>
        <w:br/>
        <w:t>nicht fan angeschauet werden.</w:t>
        <w:br/>
        <w:br/>
        <w:t>Wenn die Zeit ihrer Abreise herbey wie da</w:t>
        <w:br/>
        <w:t>nahet, so siehet man abermals etwas, Bold v</w:t>
        <w:br/>
        <w:t>das man sonsten das ganze Jahr hin er hr</w:t>
        <w:br/>
        <w:t xml:space="preserve">durch nicht gewahr wird. Denn </w:t>
      </w:r>
      <w:r>
        <w:rPr>
          <w:b/>
          <w:color w:val="DD2B05"/>
          <w:u w:val="single"/>
        </w:rPr>
        <w:t>einigefeber</w:t>
      </w:r>
      <w:r>
        <w:br/>
        <w:t>ge Zeit vorhero, che der völlige Aufs wird.</w:t>
        <w:br/>
        <w:t>bruch geschicht und bald nach  dem</w:t>
        <w:br/>
        <w:t>Abschied Mahl, höret man drey Tage</w:t>
        <w:br/>
        <w:t>nach einander die Trommel durch alle</w:t>
        <w:br/>
        <w:t>den Tambour ausgerufen wird, daß</w:t>
        <w:br/>
        <w:t>Gaffen schlagen; wobey zugleich durch</w:t>
        <w:br/>
        <w:t>sich ein jeder an fein bescheidenes Schiff</w:t>
        <w:br/>
        <w:t>damit er nicht die Schiffe weggehen</w:t>
        <w:br/>
        <w:t>innerhalb 24. Stunden begeben soll,</w:t>
        <w:br/>
        <w:t>lasse, und alleine zurü bleibe, weil</w:t>
        <w:br/>
        <w:t>Musterung werde zu finden und zu straffen</w:t>
        <w:br/>
        <w:t>sonsten der Fiscal, nach geschehener</w:t>
        <w:br/>
        <w:t>fen eiffen.</w:t>
        <w:br/>
        <w:br/>
        <w:t>Endlich wehet die letzten drey Tage Solches</w:t>
        <w:br/>
        <w:t>befeich</w:t>
        <w:br/>
        <w:t>vor dem Aufbruch eine blaue Flagge b</w:t>
        <w:br/>
        <w:t>von des Herm Admirals Schiff; wels eine and</w:t>
        <w:br/>
        <w:t>ches gleichsam die letzte Warnung fo argwohn</w:t>
        <w:br/>
        <w:t>den Gemeinen als Officirern die</w:t>
        <w:br/>
        <w:t>bet, daß es nunmehro Zeit sey am Port</w:t>
        <w:br/>
        <w:t>zu kommen; und damit sich niemand bes</w:t>
        <w:br/>
        <w:t>schwehren könne, als ob er dieses aufs</w:t>
        <w:br/>
        <w:t>gesteckte Warnungs-Zeichen nicht ges</w:t>
        <w:br/>
        <w:t>sehen hätte: so geschiehet alle Morgen</w:t>
        <w:br/>
        <w:t>in diesen drey letzten Tagen, wenn die</w:t>
        <w:br/>
        <w:t>Flagge auffgestecket wird, zugleich ein</w:t>
        <w:br/>
        <w:t>Canon oder Stück Schuß, wodurch</w:t>
        <w:br/>
        <w:t>allen angedeutet wird, sich auf die Schaf</w:t>
        <w:br/>
        <w:t>fe zu verfügen. Eben dieses geschiehet</w:t>
        <w:br/>
        <w:t>auch, wenn die Ancker follen gehoben</w:t>
        <w:br/>
        <w:t>und aufgezogen werden, damit jeder Ca- mie es</w:t>
        <w:br/>
        <w:t>pitan in seinem Rang dieselbe aufheben, dem Fo</w:t>
        <w:br/>
        <w:t>und in angeschriebener Ordre fegen mo ang b</w:t>
        <w:br/>
        <w:t>ge: worauf alsdenn, wenn die ganze baten</w:t>
        <w:br/>
        <w:t>Flotte fortgehet, das canoniten anges wird.</w:t>
        <w:br/>
        <w:br/>
        <w:t>het; dieweil jedes Schiff durch einige</w:t>
        <w:br/>
        <w:t>Stück Schuß Abschied nimmt, und</w:t>
        <w:br/>
        <w:t>auch von der Vestung mit dergleichen</w:t>
        <w:br/>
        <w:t>gedancket wird, auch eine glückliche Reis</w:t>
        <w:br/>
        <w:t>se gewünsche wird. "</w:t>
        <w:br/>
        <w:t>Nach Abgang dieser Flotte siehet Na</w:t>
        <w:br/>
        <w:t>es an dem Vorgebürge wieder ganz an Abzug</w:t>
        <w:br/>
        <w:t>ders als vorhero aus. Denn man sie het es</w:t>
        <w:br/>
        <w:t>het so viele Menschen nicht mehr, als Borge</w:t>
        <w:br/>
        <w:t>man zuvor in das Gesicht bekommen, se be</w:t>
        <w:br/>
        <w:t>indem nicht nur 2000. Mann von der</w:t>
        <w:br/>
        <w:t>Flotte weniger allhier befunden werden;</w:t>
        <w:br/>
        <w:t>sondern weil auch die Leute des flachen</w:t>
        <w:br/>
        <w:t>Papp 2</w:t>
        <w:br/>
        <w:t>Lan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739.txt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V. Brief. .</w:t>
        <w:br/>
        <w:br/>
        <w:t>andes, ja selbsten viele von den diesi</w:t>
        <w:br/>
        <w:t>n Bürgern sich hinaus auf ihre LandSúter</w:t>
        <w:br/>
        <w:t>begeben, und also dieses Vor</w:t>
        <w:br/>
        <w:t>-burge gleichsam ganz dd und einsam</w:t>
        <w:br/>
        <w:t>ehen lassen. Es begiebet sich auch</w:t>
        <w:br/>
        <w:t>ohl, daß einer oder der andere, wel</w:t>
        <w:br/>
        <w:t>er um unbekandte Ursachen willen,</w:t>
        <w:br/>
        <w:t>e obbemeldete Warnungs: Zeichen</w:t>
        <w:br/>
        <w:t>achtlos hat vorbey streichen lassen, und</w:t>
        <w:br/>
        <w:t>ch biß nach Abgang der Flotte allhier</w:t>
        <w:br/>
        <w:t>zimlich aufgehalten, endlich ertappet</w:t>
        <w:br/>
        <w:t>nd gefänglich eingebracht wird. Die</w:t>
        <w:br/>
        <w:t>r fallet dem Fiscal unfehlbar in die</w:t>
        <w:br/>
        <w:t>Dánde, und wird derbe gestraffet. Nicht</w:t>
        <w:br/>
        <w:t>ur am Leibe mit einer Geisselung:</w:t>
        <w:br/>
        <w:t>ondern auch am Gelde, um sechs Mo:</w:t>
        <w:br/>
        <w:t>athem Besoldung, welche der Fiscal bekommet;</w:t>
        <w:br/>
        <w:t>ommet; und wenn er dazu condamniret</w:t>
        <w:br/>
        <w:t>worden: so ist sein Wohl- Platz</w:t>
        <w:br/>
        <w:t>denn gewiß auf der Robben Insul</w:t>
        <w:br/>
        <w:t>en andern Banditen, allwo er so dichnicht</w:t>
        <w:br/>
        <w:t>weg kommet, er müfte denn</w:t>
        <w:br/>
        <w:t>erben, oder eine besondere Gnade er</w:t>
        <w:br/>
        <w:t>alten.</w:t>
        <w:br/>
        <w:br/>
        <w:t>Dieweil nun, wie schon gesaget, dies</w:t>
        <w:br/>
        <w:t>Retour-Flotte hier aufeinander wars</w:t>
        <w:br/>
        <w:t>en, sich versammlen, und mit einander</w:t>
        <w:br/>
        <w:t>mach Holland absegeln muß; um details</w:t>
        <w:br/>
        <w:t>en auch lange Zeit hier stille lieget, da</w:t>
        <w:br/>
        <w:t>m Gegentheil andere aus Holland kom</w:t>
        <w:br/>
        <w:t>mende, und nach Indien fortsetzende</w:t>
        <w:br/>
        <w:t>Schiffe ben weiten so lange sich nicht</w:t>
        <w:br/>
        <w:t>aufhalten: so wird man, allem Anses</w:t>
        <w:br/>
        <w:t>en und genauer Uberiegung nach nicht</w:t>
        <w:br/>
        <w:t>jren, wenn man, um eine Gleichheit</w:t>
        <w:br/>
        <w:t>u treffen, und daraus die gemachte Uns</w:t>
        <w:br/>
        <w:t>often, welche alle Schiffe verursachen,</w:t>
        <w:br/>
        <w:t>and würcklich machen, desto deutlicher</w:t>
        <w:br/>
        <w:t>and gewisser zu erkennen, überhaupt ges</w:t>
        <w:br/>
        <w:t>et, und jedweden so wohl aus, als nach</w:t>
        <w:br/>
        <w:t>Daus fahrenden Schiffe eine Lieg-Zeit</w:t>
        <w:br/>
        <w:t>on vier Wochen an diesem Vorgebens</w:t>
        <w:br/>
        <w:t>ge zueignet. Man wird auch um so</w:t>
        <w:br/>
        <w:t>siel weniger fehlen, oder den Namen</w:t>
        <w:br/>
        <w:t>ines Aufschneiders verdienen, wenn</w:t>
        <w:br/>
        <w:t>man abermals jedweden Schiff eine Uns</w:t>
        <w:br/>
        <w:t>oft-Rechnung von 3000. Gulden zu</w:t>
        <w:br/>
        <w:t>eget.</w:t>
        <w:br/>
        <w:br/>
        <w:t>Und weil ich auch gewiß weiß gleich</w:t>
        <w:br/>
        <w:t>vie mich denn die lange Erfahrung fol</w:t>
        <w:br/>
        <w:t>hes gelehret hat, daß jährlich nicht wes</w:t>
        <w:br/>
        <w:t>niger als so. fo wohl aus als nach Haus</w:t>
        <w:br/>
        <w:t>ahmende Schiffe, deren keines ohne</w:t>
        <w:br/>
        <w:t>wichtige und erhebliche Ursachen vorbey</w:t>
        <w:br/>
        <w:t>ahren mag, allhier anbänden, und sich</w:t>
        <w:br/>
        <w:t>nit den Benötigten versehen müssen:</w:t>
        <w:br/>
        <w:t>ist ja gar leicht die Rechnung und der</w:t>
        <w:br/>
        <w:t>Schluß zu machen, daß alle diese Schaf</w:t>
        <w:br/>
        <w:t>fe, die Illuftr Compagnie in diesem ha</w:t>
        <w:br/>
        <w:t>ven und Gouvernement, nicht weniger</w:t>
        <w:br/>
        <w:t>als eine Summa von 50000. fl. kosten</w:t>
        <w:br/>
        <w:t>können. = find</w:t>
        <w:br/>
        <w:t>Zwar lauffen auch hier viele Eng Dav</w:t>
        <w:br/>
        <w:t>mische, Dänische, und wenn es Friede Schi</w:t>
        <w:br/>
        <w:t>ist, Französische, auch Portugiesische berer</w:t>
        <w:br/>
        <w:t>Schiffe an, und versehen sich von fri tione</w:t>
        <w:br/>
        <w:t>schen Wasser, ingleichen von nöthigen so</w:t>
        <w:br/>
        <w:t>Lebens-Mitteln, Fleisch, Brod, aller</w:t>
        <w:br/>
        <w:t>hand Küchen Kräutern und andern</w:t>
        <w:br/>
        <w:t>Notwendigkeiten, weil sie doch in</w:t>
        <w:br/>
        <w:t>ganz Ost Indien keinen bequemern</w:t>
        <w:br/>
        <w:t>Platz finden können, woselbst sie besser</w:t>
        <w:br/>
        <w:t>Wasser und alle andere Lebens-Mittel in</w:t>
        <w:br/>
        <w:t>grössere Abundance finden können,</w:t>
        <w:br/>
        <w:t>als eben hier: alleine weil sie mit der</w:t>
        <w:br/>
        <w:t>Illustren Compagnie gar nichts gemein</w:t>
        <w:br/>
        <w:t>haben; sondern nur als Freunde und</w:t>
        <w:br/>
        <w:t>Benachbarte conficeret werden, de</w:t>
        <w:br/>
        <w:t>nen man in diesem Stück nichts ab</w:t>
        <w:br/>
        <w:t>schlagen kan, oder mag: so ist auch hier</w:t>
        <w:br/>
        <w:t>die Rede nicht von ihnen, ob sie gleich</w:t>
        <w:br/>
        <w:t>den Einwohnern einen schönen Bor</w:t>
        <w:br/>
        <w:t>theil bringen, und grossen Nutzen eins</w:t>
        <w:br/>
        <w:t>tragen.</w:t>
        <w:br/>
        <w:br/>
        <w:t>Es müssen aber ferner unter diese Unte</w:t>
        <w:br/>
        <w:t>Unkosten noch alle diejenigen Güter ten</w:t>
        <w:br/>
        <w:t>mitgerechnet werden, welche an die ten,</w:t>
        <w:br/>
        <w:t>Schiffe gewendet werden, sie mögen recon</w:t>
        <w:br/>
        <w:t>auch Namen haben wie sie wollen. Denn was</w:t>
        <w:br/>
        <w:t>Sei</w:t>
        <w:br/>
        <w:t>es ist nicht leicht alles mit Namen zu (pe-nb</w:t>
        <w:br/>
        <w:t>ificiren, was die Schiffe benötiget</w:t>
        <w:br/>
        <w:t>seyn. Wenn man nur überhaupt diejes</w:t>
        <w:br/>
        <w:t>ligen Güter, welche die Illuftr Compagnie</w:t>
        <w:br/>
        <w:t>zur nöthigen Conservation und</w:t>
        <w:br/>
        <w:t>Ausbesserung ihrer beschädigten Schaf</w:t>
        <w:br/>
        <w:t>fe aus Europa hieher senden muß, als</w:t>
        <w:br/>
        <w:t>Masten, Segel Sayler, Ander,</w:t>
        <w:br/>
        <w:t>Bretter, Dielen, Bech, Theer oder</w:t>
        <w:br/>
        <w:t>Wagen-Schmier, Nagel und anders so</w:t>
        <w:br/>
        <w:t>wohlgemachtes als ungemachtes Eisen</w:t>
        <w:br/>
        <w:t>werck, Schmids oder Stein Kohlen,</w:t>
        <w:br/>
        <w:t>Pulver, Bley, Kugel, Granaten, Stu</w:t>
        <w:br/>
        <w:t>de, Flinten, Pistolen, gesalzen Peckel</w:t>
        <w:br/>
        <w:t>Fleisch und Speck, Del Butter und vies</w:t>
        <w:br/>
        <w:t>le andere Sachen mehr, ben sich überle</w:t>
        <w:br/>
        <w:t>get und nachsinnet, wie cheuer sie diese ehe</w:t>
        <w:br/>
        <w:t>fie hieher kommen, und biß sie nachmals vest</w:t>
        <w:br/>
        <w:t>brauchet werden zu stehen kommen: so wird</w:t>
        <w:br/>
        <w:t>man alsobald eine grosse Rechnung an</w:t>
        <w:br/>
        <w:t>Unkosten ergründen, die hier mit Still</w:t>
        <w:br/>
        <w:t>schweigen und ohne Benennung über</w:t>
        <w:br/>
        <w:t>gangen wird; weil kein Schiff arriviert,</w:t>
        <w:br/>
        <w:t>das nicht an dem einen oder an</w:t>
        <w:br/>
        <w:t>dern, ja vielmals meist an allen Mangel</w:t>
        <w:br/>
        <w:t>hätte.</w:t>
        <w:br/>
        <w:br/>
        <w:t>Willian noch dazu rechnen, was die</w:t>
        <w:br/>
        <w:t>felde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740.txt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V. Brief. 2c.</w:t>
        <w:br/>
        <w:br/>
        <w:t>r an dem Lande particulier geniessen,</w:t>
        <w:br/>
        <w:t>d auf die weitere Reise mit sich nehe</w:t>
        <w:br/>
        <w:t>en, als Meel, Brod, frisches Fleisch,</w:t>
        <w:br/>
        <w:t>endige Schafe, (von welchen ein</w:t>
        <w:br/>
        <w:t>chief von 160. Schuh lang 16. biß 20es</w:t>
        <w:br/>
        <w:t>es von 145. Schuhe groß, 12. biß 16eines</w:t>
        <w:br/>
        <w:t>eines von 130. Schuhen 10. biß 12ücke</w:t>
        <w:br/>
        <w:t>bekommet dieweil die kleinen</w:t>
        <w:br/>
        <w:t>ar auch etliche empfangen, deren Zahl</w:t>
        <w:br/>
        <w:t>r unbenennet bleibet, weil sie nicht ors</w:t>
        <w:br/>
        <w:t>tlich an einen gewissen Numerum ges</w:t>
        <w:br/>
        <w:t>den zu seyn scheinen, ) Wein, Brands</w:t>
        <w:br/>
        <w:t>ein, oder Amack, Brand-Holk, Kohl,</w:t>
        <w:br/>
        <w:t>aut, Rüben, nebst mehr andern Gar:</w:t>
        <w:br/>
        <w:t>und Küchen Kräutern: so wird man</w:t>
        <w:br/>
        <w:t>oben abgefaßten Summa so viel desto</w:t>
        <w:br/>
        <w:t>ter Beyfall geben können.</w:t>
        <w:br/>
        <w:br/>
        <w:t>Es kommt hierbey absonderlich noch</w:t>
        <w:br/>
        <w:t>Confederation, daß die Illuftr Chronie</w:t>
        <w:br/>
        <w:t>alleine jáhrlich vor frisches Schaf</w:t>
        <w:br/>
        <w:t>isch, welches die Schiffe, das Siechs</w:t>
        <w:br/>
        <w:t>uß und einige qualificierte Bediente ges</w:t>
        <w:br/>
        <w:t>fen und empfangen eine Summa von</w:t>
        <w:br/>
        <w:t>oo. fl. ausgebet; unangesehen Sie</w:t>
        <w:br/>
        <w:t>elbe folgens angegangenen und ges</w:t>
        <w:br/>
        <w:t>offenen Contracts mit einigen Bür</w:t>
        <w:br/>
        <w:t>allhier, die auch um derwillen privirte</w:t>
        <w:br/>
        <w:t>dirte Schlachter der Illustren Comic</w:t>
        <w:br/>
        <w:t>genennet werden, viel wohlfeiler</w:t>
        <w:br/>
        <w:t>fet, als es ein Bürger oder anderer</w:t>
        <w:br/>
        <w:t>der haben kan: angesehen sie vor</w:t>
        <w:br/>
        <w:t>Pfund nicht mehr als 2. leichte Stund</w:t>
        <w:br/>
        <w:t>geben, welche in Holland ungefähr</w:t>
        <w:br/>
        <w:t>Buyten ausmachen; da im Gegen</w:t>
        <w:br/>
        <w:t>ein Bürger, noch mehr aber ein</w:t>
        <w:br/>
        <w:t>der selbiges nicht wohlfeiler zu kauff</w:t>
        <w:br/>
        <w:t>en fan, als vor 2. schwere oder Holz</w:t>
        <w:br/>
        <w:t>Mische Stuyver, das ist vor 16. Buys</w:t>
        <w:br/>
        <w:t>Zwar weiß ich wohl, daß binsten ein</w:t>
        <w:br/>
        <w:t>irer Bürger den Engellandern, wel</w:t>
        <w:br/>
        <w:t>auch eine ziemliche Quantitat Fleisch</w:t>
        <w:br/>
        <w:t>nöthen hatten, vor ihre Schiffe sol</w:t>
        <w:br/>
        <w:t>um eben dem Preiß gelieffert hat,</w:t>
        <w:br/>
        <w:t>or es die Illuftr Compagnie ge</w:t>
        <w:br/>
        <w:t>et: alleine was er dabey gewonnen,</w:t>
        <w:br/>
        <w:t>O eben so gar viel nicht seyn, uneracht</w:t>
        <w:br/>
        <w:t>er nicht allein Schaf sondern auch</w:t>
        <w:br/>
        <w:t>id Fleisch zu liefern angenommen</w:t>
        <w:br/>
        <w:t>e; welches lettere auch wegen der</w:t>
        <w:br/>
        <w:t>Deren Knochen, und anderer Ursachen</w:t>
        <w:br/>
        <w:t>en, sehr schwehr in das Gewichte</w:t>
        <w:br/>
        <w:t>Damit aber die Illuftr Compagnie</w:t>
        <w:br/>
        <w:t>t moge gefährdet werden, wenn etwan</w:t>
        <w:br/>
        <w:t>von diesen privilegierten Schwach</w:t>
        <w:br/>
        <w:t>schlechtes und mageres Fleisch vor</w:t>
        <w:br/>
        <w:t>and gültig liefern wolte: so hat Sie</w:t>
        <w:br/>
        <w:t>t nur beständig einen Buchhalter in</w:t>
        <w:br/>
        <w:t xml:space="preserve">dem dazu </w:t>
      </w:r>
      <w:r>
        <w:rPr>
          <w:b/>
          <w:color w:val="DD2B05"/>
          <w:u w:val="single"/>
        </w:rPr>
        <w:t>erbauetenSchlacht</w:t>
      </w:r>
      <w:r>
        <w:t>-Hause wohe</w:t>
        <w:br/>
        <w:t>nen, der auf die Güte und Schönheit des</w:t>
        <w:br/>
        <w:t>Fleisches acht haben, und von allem ges</w:t>
        <w:br/>
        <w:t>lieferten behöhrig Buchhalten muß; wels</w:t>
        <w:br/>
        <w:t>cher also als ein Gegen Schreiber in eis</w:t>
        <w:br/>
        <w:t>nem Amte kan und muß conficeret</w:t>
        <w:br/>
        <w:t>werden: sondern es sind noch über dies</w:t>
        <w:br/>
        <w:t>fes zwey qualificierte Personen beordert,</w:t>
        <w:br/>
        <w:t>alle Tage, und wenn es ihnen beliebet,</w:t>
        <w:br/>
        <w:t>in besagtes Schlacht oder Fleisch Haus</w:t>
        <w:br/>
        <w:t>zu gehen, das geschlachtete Fleisch zu bes</w:t>
        <w:br/>
        <w:t>fiüchtigen und also zu zu sehen, daß kein ans</w:t>
        <w:br/>
        <w:t>deres als gutes krafftiges und fettes</w:t>
        <w:br/>
        <w:t>Fleisch möge geliefert werden. Solten</w:t>
        <w:br/>
        <w:t>sie aber eines finden das diese Eigenschafft</w:t>
        <w:br/>
        <w:t>ten nicht an sich hätte, so solten sie selbiges</w:t>
        <w:br/>
        <w:t>alsobald conficiren, und den Sclaven</w:t>
        <w:br/>
        <w:t>ohne Bezahlung zu verzehren und weg zu</w:t>
        <w:br/>
        <w:t>nehmen anheim stellen. m</w:t>
        <w:br/>
        <w:t>Doch ich muß von den Unkosten noch die Co</w:t>
        <w:br/>
        <w:t>mehr sagen, welche diese glorieuse Compagnie b</w:t>
        <w:br/>
        <w:t>pagnie jährlich tragen muß. Und zwar so offt</w:t>
        <w:br/>
        <w:t>kommen die Krancke, welche mit den Befle</w:t>
        <w:br/>
        <w:t>Schiffen vielmals in grosser Menge ans sung</w:t>
        <w:br/>
        <w:t>gebracht, und den Chirurgis zu curiren im Stad</w:t>
        <w:br/>
        <w:t xml:space="preserve">übergeben werden, die besagte Coepa. </w:t>
      </w:r>
      <w:r>
        <w:rPr>
          <w:b/>
          <w:color w:val="DD2B05"/>
          <w:u w:val="single"/>
        </w:rPr>
        <w:t>Dauſegnie</w:t>
      </w:r>
      <w:r>
        <w:br/>
        <w:t>jährlich noch ein ziemliches zu kosten.</w:t>
        <w:br/>
        <w:br/>
        <w:t>Denn es sind zu ihrer Verpflegung in</w:t>
        <w:br/>
        <w:t>dem schönen und kostbaren Hospital oder</w:t>
        <w:br/>
        <w:t>Siech Hause, nicht nur 3. biß 4. Chirurgi</w:t>
        <w:br/>
        <w:t>angeordnet und angenommen: sondern</w:t>
        <w:br/>
        <w:t>es ist auch noch ferner ein Siech-Vater,</w:t>
        <w:br/>
        <w:t>einsich Mutter und ein absonderliches</w:t>
        <w:br/>
        <w:t>Koch, nebst 8. biß 10. Sclaven bestellet,</w:t>
        <w:br/>
        <w:t>welche alle vor das Beste dieser Krancken</w:t>
        <w:br/>
        <w:t>zu sorgen haben: davor sie auch sämtlich</w:t>
        <w:br/>
        <w:t>eine schöne Besoldung von 24. fl. alle</w:t>
        <w:br/>
        <w:t>Jahr geniessen, gleich von dieser biblis</w:t>
        <w:br/>
        <w:t>chen und herzlichen Vorsorge bereits in</w:t>
        <w:br/>
        <w:t>meinem Vorigen zur Genüge Nachricht</w:t>
        <w:br/>
        <w:t>gegeben habe.</w:t>
        <w:br/>
        <w:br/>
        <w:t>Es wird aber den Krancken nicht nur Derglei</w:t>
        <w:br/>
        <w:t>diese ausserliche Verpflegung angethan: chen mit</w:t>
        <w:br/>
        <w:t>sondern es wird ihnen auch alle Artzney, Banga</w:t>
        <w:br/>
        <w:t>nebst der Kost, die ersten 14. Tage willig Agnese</w:t>
        <w:br/>
        <w:t>und gerne umsonst gereichet. Welche aber und Koff</w:t>
        <w:br/>
        <w:t>innerhalb dieser Zeit nicht können curiret</w:t>
        <w:br/>
        <w:t>werden, sondern gezwungen sind, långer</w:t>
        <w:br/>
        <w:t>darinnen zu bleiben: die verzehren doch in</w:t>
        <w:br/>
        <w:t>allen allhier nicht mehr geben auch vor</w:t>
        <w:br/>
        <w:t>die Artzneyen und die Barbierer nichts</w:t>
        <w:br/>
        <w:t>weiter aus, als die Helffte ihres monat</w:t>
        <w:br/>
        <w:t>lichen Soldes, worfene fie anders noch</w:t>
        <w:br/>
        <w:t>einen vollen Monat darinnen bleiben.</w:t>
        <w:br/>
        <w:br/>
        <w:t>Wiewohl auch erwehnte Zeit von 14. Tas</w:t>
        <w:br/>
        <w:t>gen bey denen die mit diesem oder jenem</w:t>
        <w:br/>
        <w:t>Schiff sind hergekommen, so gar genau</w:t>
        <w:br/>
        <w:t>nicht genommen wird: massen ihnen ges</w:t>
        <w:br/>
        <w:t>Pp p p 3 meis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741.txt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meiniglich gar nichts angerechnet wird,</w:t>
        <w:br/>
        <w:t>enn sie nur mit eben demselben Schiff</w:t>
        <w:br/>
        <w:t>derum fortgehen können, womit sie ges</w:t>
        <w:br/>
        <w:t>mmen, und welches um ein oder andes</w:t>
        <w:br/>
        <w:t>-Urfache willen etwas, lánger hat liegen</w:t>
        <w:br/>
        <w:t>d verweilen müssen.</w:t>
        <w:br/>
        <w:t>Dritter Theil. V. Brief. c.</w:t>
        <w:br/>
        <w:br/>
        <w:t>Hiernächst wird auch alle Tage frisches</w:t>
        <w:br/>
        <w:t>herzliches Schaf Fleisch, das ganz</w:t>
        <w:br/>
        <w:t>ders und weit angenehmer von Ges</w:t>
        <w:br/>
        <w:t>mad ist, als das Europäische, infans</w:t>
        <w:br/>
        <w:t>arheit aber das Teutsche, nebst grünen</w:t>
        <w:br/>
        <w:t>üchen Kräutern, oder aber Reiß, das</w:t>
        <w:br/>
        <w:t>ten Wechselsweise gegeben wird, vor</w:t>
        <w:br/>
        <w:t>zubereitet und gekochet; welches, wenn</w:t>
        <w:br/>
        <w:t>an die Artzneyen darzu rechnen will die</w:t>
        <w:br/>
        <w:t>Meistentheils alle aus Holland geschicket</w:t>
        <w:br/>
        <w:t>erden müssen, abermals eine schöne</w:t>
        <w:br/>
        <w:t>d wichtige Summa ausmachen. Will</w:t>
        <w:br/>
        <w:t>an endlich das Holz noch hinzu thun:</w:t>
        <w:br/>
        <w:t>as hier sehr theur ist, und dessen eine</w:t>
        <w:br/>
        <w:t>etliche Anzahl von Fudern auf das tág</w:t>
        <w:br/>
        <w:t>kochen ingleichen auch auf das Stoß</w:t>
        <w:br/>
        <w:t>n, oder truckene Schwitzen der Schar:</w:t>
        <w:br/>
        <w:t>ackichte und anderer gehet: so wird</w:t>
        <w:br/>
        <w:t>r Zettel der gangen Rechnung nur um</w:t>
        <w:br/>
        <w:t xml:space="preserve">viel grösser und stärcker </w:t>
      </w:r>
      <w:r>
        <w:rPr>
          <w:b/>
          <w:color w:val="DD2B05"/>
          <w:u w:val="single"/>
        </w:rPr>
        <w:t>gemachetHieraus</w:t>
      </w:r>
      <w:r>
        <w:br/>
        <w:t>nun ist gar leicht abzusch:</w:t>
        <w:br/>
        <w:t xml:space="preserve">men, und der </w:t>
      </w:r>
      <w:r>
        <w:rPr>
          <w:b/>
          <w:color w:val="DD2B05"/>
          <w:u w:val="single"/>
        </w:rPr>
        <w:t>festeSchluß</w:t>
      </w:r>
      <w:r>
        <w:t xml:space="preserve"> zu machen, daß</w:t>
        <w:br/>
        <w:t>ehe Krancken Bediente der Illustren</w:t>
        <w:br/>
        <w:t>Compagnie, zu deren Verpflegung auch</w:t>
        <w:br/>
        <w:t>as kostbare Hospital vor ein sehr grosses</w:t>
        <w:br/>
        <w:t>Capital ist erbauet worden, und denen zu</w:t>
        <w:br/>
        <w:t>ehe es auch noch jährlich unterhalten</w:t>
        <w:br/>
        <w:t>Sird, selbige alle Jahre eine sehr grosse</w:t>
        <w:br/>
        <w:t>Summa Geldes fasten: davon der gans</w:t>
        <w:br/>
        <w:t>einhalt, wenn man alle Unkosten zu</w:t>
        <w:br/>
        <w:t>immen zehlen will, nicht viel weniger als</w:t>
        <w:br/>
        <w:t>chette</w:t>
        <w:br/>
        <w:t>Die Madagascar: fahen also find hier</w:t>
        <w:br/>
        <w:t xml:space="preserve">die </w:t>
      </w:r>
      <w:r>
        <w:rPr>
          <w:b/>
          <w:color w:val="DD2B05"/>
          <w:u w:val="single"/>
        </w:rPr>
        <w:t>allerzahlreichsten</w:t>
      </w:r>
      <w:r>
        <w:t xml:space="preserve"> und gemeinesten, gasca</w:t>
        <w:br/>
        <w:t xml:space="preserve">welche durch ein </w:t>
      </w:r>
      <w:r>
        <w:rPr>
          <w:b/>
          <w:color w:val="DD2B05"/>
          <w:u w:val="single"/>
        </w:rPr>
        <w:t>exprcfle</w:t>
      </w:r>
      <w:r>
        <w:t xml:space="preserve"> dahin geschicktes find o</w:t>
        <w:br/>
        <w:t>Schiff von den Königen der besagten Infera</w:t>
        <w:br/>
        <w:t>ful, ingleichen auch von andern Einzoh unter</w:t>
        <w:br/>
        <w:t>nern erkaufet, und hernach mit grossen</w:t>
        <w:br/>
        <w:t>Kosten anhero gebracht werden: einma</w:t>
        <w:br/>
        <w:t>sen man nicht allein die Unkosten des</w:t>
        <w:br/>
        <w:t>Schiffes, samt des darauf lebenden und</w:t>
        <w:br/>
        <w:t>täglich speienden Volcks, in Rechuung</w:t>
        <w:br/>
        <w:t>zu bringen hat; sondern man ist auch ges</w:t>
        <w:br/>
        <w:t xml:space="preserve">halten, die Einkaufes Kosten </w:t>
      </w:r>
      <w:r>
        <w:rPr>
          <w:b/>
          <w:color w:val="DD2B05"/>
          <w:u w:val="single"/>
        </w:rPr>
        <w:t>hinzuzufü</w:t>
      </w:r>
      <w:r>
        <w:br/>
        <w:t>gen vor welche diese Sclaven sind er</w:t>
        <w:br/>
        <w:t>handelt worden, und denn den Schluß</w:t>
        <w:br/>
        <w:t>der ganzen Rechnung zu machen.</w:t>
        <w:br/>
        <w:br/>
        <w:t>Es ist auch oben bereis Erwehlung</w:t>
        <w:br/>
        <w:t>ethan worden, daß die Illuftr Companie</w:t>
        <w:br/>
        <w:t>grosse Unkosten anwenden müsse,</w:t>
        <w:br/>
        <w:t>re Sclaven oder Leib-eigene, derer Sie</w:t>
        <w:br/>
        <w:t>ier über 600. hat, und zu ihren täglichen</w:t>
        <w:br/>
        <w:t>Bebrauch unterhalt, zu conferviren, und</w:t>
        <w:br/>
        <w:t>gehörig zu verpflegen. Damit man aber</w:t>
        <w:br/>
        <w:t>dieses eigentlich und gründlich verstehen</w:t>
        <w:br/>
        <w:t>dge: so muß ich voraus sagen, daß diese</w:t>
        <w:br/>
        <w:t>Sclaven und Sklavinnen, meist alle von</w:t>
        <w:br/>
        <w:t>Madagascar gebürtig seyn, und werden</w:t>
        <w:br/>
        <w:t>wenig andere aus diesen Africanschen</w:t>
        <w:br/>
        <w:t>Königreichen und Ländern, als Capo Vere,</w:t>
        <w:br/>
        <w:t>Guinea, Congo, Lando, S. Paul,</w:t>
        <w:br/>
        <w:t>och weniger aber aus Alien oder Ists</w:t>
        <w:br/>
        <w:t>indien gefunden werden: es wäre denn</w:t>
        <w:br/>
        <w:t>aß einer oder der andere Schiffs: Capi</w:t>
        <w:br/>
        <w:t>ain, oder auch ein anderer Schiffs Of</w:t>
        <w:br/>
        <w:t>acier von Confederation, einen von dors</w:t>
        <w:br/>
        <w:t>en mit her gebracht, und allhier verkauffen</w:t>
        <w:br/>
        <w:t>Diese erkaufftes Sclaven muß die Il- Dief</w:t>
        <w:br/>
        <w:t>luftr Compagnie, woferne Sie anders muß</w:t>
        <w:br/>
        <w:t>Dienste von ihnen haben will, ferner mit mit a</w:t>
        <w:br/>
        <w:t>Speiß und Trand, ingleichen mit nothis Babe</w:t>
        <w:br/>
        <w:t>gen, obgleich schlechten Kleidern, unter erfo</w:t>
        <w:br/>
        <w:t>halten, und versorgen. Wenn auch eins</w:t>
        <w:br/>
        <w:t>ge unter ihnen franck werden oder sonsten</w:t>
        <w:br/>
        <w:t>zu Schaden kommen: so ist Sie abers</w:t>
        <w:br/>
        <w:t>mals verpflichtet, will Sie anders Ihr</w:t>
        <w:br/>
        <w:t>daran hangendes Capital nicht gar eins</w:t>
        <w:br/>
        <w:t>bisen, ihnen aufs beste helffen zu lassen.</w:t>
        <w:br/>
        <w:br/>
        <w:t>Ja, wenn auch gar eine Seuche oder an</w:t>
        <w:br/>
        <w:t>steckende Kranckheit unter ihnen sich an</w:t>
        <w:br/>
        <w:t>pinnen solte: so ist Sie um so viel des</w:t>
        <w:br/>
        <w:t>sto mehr gehalten, ihnen allen möglichen</w:t>
        <w:br/>
        <w:t>Beystand zu leisten, damit sie davon be</w:t>
        <w:br/>
        <w:t>freyen, ihre Arbeit schleunig und gebh</w:t>
        <w:br/>
        <w:t>rend verrichtet, und ihr ganzes Capital</w:t>
        <w:br/>
        <w:t>ausser Gefahr gesetzet werde.</w:t>
        <w:br/>
        <w:br/>
        <w:t>Bey so gestalten Umständen nun,</w:t>
        <w:br/>
        <w:t>wenn man seine Gedancken nur ein wes Sold</w:t>
        <w:br/>
        <w:t>tobtet</w:t>
        <w:br/>
        <w:t>nig darüber gehen läffet, findet man</w:t>
        <w:br/>
        <w:t>gleichwohl gar bald, daß diese Anzahl Sal</w:t>
        <w:br/>
        <w:t>der Sclaven und Sciavonien, jährlich</w:t>
        <w:br/>
        <w:t xml:space="preserve">viel Geld zu ihrem Unterhalt </w:t>
      </w:r>
      <w:r>
        <w:rPr>
          <w:b/>
          <w:color w:val="DD2B05"/>
          <w:u w:val="single"/>
        </w:rPr>
        <w:t>erfodernDoch</w:t>
      </w:r>
      <w:r>
        <w:br/>
        <w:t xml:space="preserve">wenn man auf das </w:t>
      </w:r>
      <w:r>
        <w:rPr>
          <w:b/>
          <w:color w:val="DD2B05"/>
          <w:u w:val="single"/>
        </w:rPr>
        <w:t>allereinfältigfre</w:t>
      </w:r>
      <w:r>
        <w:br/>
        <w:t>und leichteste einen Überschlag machet,</w:t>
        <w:br/>
        <w:t>und nicht mehr als jährlich so. fl. vor ei</w:t>
        <w:br/>
        <w:t>nen jeden rechnet, wiewol Speiß und</w:t>
        <w:br/>
        <w:t>Tranck, nebst Kleidern und Medicamen</w:t>
        <w:br/>
        <w:t>ten weit höher hinan lauffen: so wird</w:t>
        <w:br/>
        <w:t>man gleichwol befinden, daß besagte 600.</w:t>
        <w:br/>
        <w:br/>
        <w:t>Scagen und Clarinen jährlich 30000.</w:t>
        <w:br/>
        <w:br/>
        <w:t>fl. zu unterhalten kosten. feit bor</w:t>
        <w:br/>
        <w:t>Weil sie aber auch Menschen so gut Bey</w:t>
        <w:br/>
        <w:t>als andere, und dahero auch sterblich sind: merü</w:t>
        <w:br/>
        <w:t>so köñen sie freylich auch nicht ewig leben,</w:t>
        <w:br/>
        <w:t>sondern müssen einmal die Schuld der viele</w:t>
        <w:br/>
        <w:t>Natur bezahlen. Doch in Ansehung ihra</w:t>
        <w:br/>
        <w:t xml:space="preserve">rer Lebens-Art, welche sehr unflátig und </w:t>
      </w:r>
      <w:r>
        <w:rPr>
          <w:b/>
          <w:color w:val="DD2B05"/>
          <w:u w:val="single"/>
        </w:rPr>
        <w:t>fenfauisch</w:t>
      </w:r>
      <w:r>
        <w:br/>
        <w:t>ist, wenn man nicht immerzu mit</w:t>
        <w:br/>
        <w:t>dem Prügel, oder einer Carbische in der</w:t>
        <w:br/>
        <w:t>Hand, sie davon abhält und anders zu leben</w:t>
        <w:br/>
        <w:br/>
        <w:t>unte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742.txt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V. Brief. c.</w:t>
        <w:br/>
        <w:br/>
        <w:t>gewohnet, find sie vielen, und aarons</w:t>
        <w:br/>
        <w:t>lich ansteckenden Kranckheiten weit</w:t>
        <w:br/>
        <w:t>hr unterworffen, als alle andere Mens</w:t>
        <w:br/>
        <w:t>en; wie davon bereits vor diesem in eis</w:t>
        <w:br/>
        <w:t>n meiner Briefe berichtet habe, und</w:t>
        <w:br/>
        <w:t>leicht inskünftige noch deutlicher</w:t>
        <w:br/>
        <w:t>reiben werde.</w:t>
        <w:br/>
        <w:br/>
        <w:t>Anno 1711. hat sich unter diesent</w:t>
        <w:br/>
        <w:t>calven eine solche ansteckende Arand</w:t>
        <w:br/>
        <w:t>t angesponnen, welche auch noch das</w:t>
        <w:br/>
        <w:t>gende Jahr angehalten, wodurch sehr</w:t>
        <w:br/>
        <w:t>le blöslich und elendiglich sind hinges</w:t>
        <w:br/>
        <w:t>en und weggenommen worden. Und</w:t>
        <w:br/>
        <w:t>man gleich alle menschliche Hülffe hat</w:t>
        <w:br/>
        <w:t>gewendet, fie davon zu befreien: so hat</w:t>
        <w:br/>
        <w:t>h alles nichts anschlagen wollen; wes</w:t>
        <w:br/>
        <w:t>gen auch da man besorget, es möchte</w:t>
        <w:br/>
        <w:t>iter einreissen, und unter der Bürger</w:t>
        <w:br/>
        <w:t>calven kommen: so haben sie denen ih</w:t>
        <w:br/>
        <w:t>en verbothen, sich von jenen krancken zu</w:t>
        <w:br/>
        <w:t>halten wie auch geschehen; wodurch</w:t>
        <w:br/>
        <w:t>se Seuche endlich in diesen Schran</w:t>
        <w:br/>
        <w:t>n gehalten worden, daß sie, nachdeme</w:t>
        <w:br/>
      </w:r>
      <w:r>
        <w:rPr>
          <w:b/>
          <w:color w:val="DD2B05"/>
          <w:u w:val="single"/>
        </w:rPr>
        <w:t>IlluftreCompapnie</w:t>
      </w:r>
      <w:r>
        <w:t xml:space="preserve"> bey nahe dieselces</w:t>
        <w:br/>
        <w:t xml:space="preserve">Der ihrigen </w:t>
      </w:r>
      <w:r>
        <w:rPr>
          <w:b/>
          <w:color w:val="DD2B05"/>
          <w:u w:val="single"/>
        </w:rPr>
        <w:t>eingebüffet</w:t>
      </w:r>
      <w:r>
        <w:t>, endlich aufgeh</w:t>
        <w:br/>
        <w:t>und nachgelassen hat.</w:t>
        <w:br/>
        <w:br/>
        <w:t>Weil nun diese alte und zur Arbeit</w:t>
        <w:br/>
        <w:t>stige Sclaven, nebst einigen ihrer Kin</w:t>
        <w:br/>
        <w:t>hinweg gestorben: die jungen Kinder</w:t>
        <w:br/>
        <w:t>deren es unter ihnen in ihrer vors</w:t>
        <w:br/>
        <w:t>als beschriebenen Logie genug giebet,</w:t>
        <w:br/>
        <w:t>auch entweder von ihnen selbsten</w:t>
        <w:br/>
        <w:t>wark, oder aber aus Vermischung mit</w:t>
        <w:br/>
        <w:t>em Europäer, gelb oder bräunlicht ge</w:t>
        <w:br/>
        <w:t>hren und erzeuget werden, zur Arbeit</w:t>
        <w:br/>
        <w:t>ch nicht bequem seyn, sondern noch eis</w:t>
        <w:br/>
        <w:t>e Jahre älter und starcker werden muß</w:t>
        <w:br/>
        <w:t>so ist ja kein ander Mittel übrig, als</w:t>
        <w:br/>
        <w:t>wieder ein Schiff ausgerüstet, und</w:t>
        <w:br/>
        <w:t>in gesand werde, um andere an der</w:t>
        <w:br/>
        <w:t>erstorbenen Stelle einzuhandeln, und</w:t>
        <w:br/>
        <w:t>hero über zu führen.</w:t>
        <w:br/>
        <w:br/>
        <w:t>Solches aber ohne Geld und andere</w:t>
        <w:br/>
        <w:t>kosten zu thun, ist eine lautere Un</w:t>
        <w:br/>
        <w:t>blichkeit. Denn gefaßt, daß man deren</w:t>
        <w:br/>
        <w:t>100. benötiget ist, und vor jeden,</w:t>
        <w:br/>
        <w:t>ist, dor das mánnliche und weibliche</w:t>
        <w:br/>
        <w:t>geschlecht, unter und durch einander ges</w:t>
        <w:br/>
        <w:t>het, nicht mehr giebet als 25. fl. wel</w:t>
        <w:br/>
        <w:t>sja gar nicht zu viel wäre, weil ich wol</w:t>
        <w:br/>
        <w:t>B, daß sie allhier vor 100. , 12. auch</w:t>
        <w:br/>
        <w:t>ch mehr Reichs Thaler bezahlet wer</w:t>
        <w:br/>
        <w:t>1: so wird doch die Summa 2500. fragen;</w:t>
        <w:br/>
        <w:t>wobey man aber noch nicht</w:t>
        <w:br/>
        <w:t>sichert ist, daß man sie alle gesund oder</w:t>
        <w:br/>
        <w:t>endig werde anhero bringen.</w:t>
        <w:br/>
        <w:br/>
        <w:t>Es ist Anno 1705. ingleichem auch</w:t>
        <w:br/>
        <w:t>.1706, das Schiff Ter Aa, zwey mal</w:t>
        <w:br/>
        <w:t>expelle nach Madagascar geschicket wors adena</w:t>
        <w:br/>
        <w:t>den, sclaven von beyderley Geschlecht mal no</w:t>
        <w:br/>
        <w:t>zu handeln. Es ist auch dasselbige glück: Adag</w:t>
        <w:br/>
        <w:t>lich wieder zurück gekommen, und hat alcat</w:t>
        <w:br/>
        <w:t>gezeit eine ziemliche Anzahl Sclaven und handel</w:t>
        <w:br/>
        <w:t>Clarinen mitgebracht alleine einige</w:t>
        <w:br/>
        <w:t>davon sind unterwegs gestorben, viele</w:t>
        <w:br/>
        <w:t>aber der Illustren Compagnie als Tods</w:t>
        <w:br/>
        <w:t>te abgezogen und angerechnet worden:</w:t>
        <w:br/>
        <w:t>wiewol man hier öffentlich gesaget hat,</w:t>
        <w:br/>
        <w:t>daß der damalige Her: Gouverneur Wilhelm</w:t>
        <w:br/>
        <w:t>Adrian van der Stel, dieselbe att</w:t>
        <w:br/>
        <w:t>sich genommen, vor die einige gebrauchet,</w:t>
        <w:br/>
        <w:t>und nach seinem Abzug nach Holland</w:t>
        <w:br/>
        <w:t>nebst seinen eigenen, habe verkauffen las</w:t>
        <w:br/>
        <w:t>fen; welches ich aber meines Orts dahint</w:t>
        <w:br/>
        <w:t>gestellet seyn lasse, ob sich die Sache also</w:t>
        <w:br/>
        <w:t>verhalten oder nicht.</w:t>
        <w:br/>
        <w:br/>
        <w:t>Ich will auch hier nicht einmal anfahe der</w:t>
        <w:br/>
        <w:t>ren oder untersuchen, wie viel die Wohl ven 2</w:t>
        <w:br/>
        <w:t>jungen dieser Sclaven die Illuftr Com-won</w:t>
        <w:br/>
        <w:t>pagnie zu bauen und zu unterhalten fo viel zu</w:t>
        <w:br/>
        <w:t>sten: welche theils hier, theils dorten ih en uno</w:t>
        <w:br/>
        <w:t>re angewiesene Arbeiten zu verrichten, unterb</w:t>
        <w:br/>
        <w:t>und folgbar daselbst ihre Wohnungen</w:t>
        <w:br/>
        <w:t>und Aufenthalt haben. Es wird demnach</w:t>
        <w:br/>
        <w:t>aus dem bißhero gesagten genugsam er</w:t>
        <w:br/>
        <w:t>hellen, wenn man alle particulier. Rech</w:t>
        <w:br/>
        <w:t>jungen zusammen, und eine generalsumme</w:t>
        <w:br/>
        <w:t>davon machen will, daß die</w:t>
        <w:br/>
        <w:t>Sclaven und Clarinen cheuer genug</w:t>
        <w:br/>
        <w:t>zu stehen und zu unterhalten kommen.</w:t>
        <w:br/>
        <w:br/>
        <w:t>Unterdessen will nur noch hinzusehen,</w:t>
        <w:br/>
        <w:t>daß die Illuftr Compagnie noch einige</w:t>
        <w:br/>
        <w:t>Unkosten tragen, und Geld oder Güter</w:t>
        <w:br/>
        <w:t>ausgeben und anwenden müsse: theils</w:t>
        <w:br/>
        <w:t>die Christen oder Europaer, theils auch</w:t>
        <w:br/>
        <w:t>die Hottentotten zu beschenken. Und</w:t>
        <w:br/>
        <w:t>zwar, was die Christen angehet, so ents In</w:t>
        <w:br/>
        <w:t>springet ihr Geschencke, daß sie von be b bie Co</w:t>
        <w:br/>
        <w:t>sagter Compagnie gekieffen, aus einer pagnie</w:t>
        <w:br/>
        <w:t>freiwilligen und genereusen Zusage, briete</w:t>
        <w:br/>
        <w:t>krafft deren Sie denen-jenigen eine Be</w:t>
        <w:br/>
        <w:t>lohnung zu geben versprochen hat, wel</w:t>
        <w:br/>
        <w:t>che entweder einen Löwen, oder Tyger,</w:t>
        <w:br/>
        <w:t xml:space="preserve">oder auch einen </w:t>
      </w:r>
      <w:r>
        <w:rPr>
          <w:b/>
          <w:color w:val="DD2B05"/>
          <w:u w:val="single"/>
        </w:rPr>
        <w:t>Wolfftödten</w:t>
      </w:r>
      <w:r>
        <w:t xml:space="preserve"> und erschiene</w:t>
        <w:br/>
        <w:t>fen würden. Wie viele aber diese Bes</w:t>
        <w:br/>
        <w:t>lohnung importare? ob die erwehnte</w:t>
        <w:br/>
        <w:t>glorieuse Compagnie selbige alleine bes</w:t>
        <w:br/>
        <w:t>zahle, oder wie es sonsten damit gehal</w:t>
        <w:br/>
        <w:t>ten werde ? solches ist allbereits in meis</w:t>
        <w:br/>
        <w:t>nem Vorigen, und sonsten hin und wies</w:t>
        <w:br/>
        <w:t>der erinnert und beygebracht wordens</w:t>
        <w:br/>
        <w:t>Die Hottentotten aber werden dann waru</w:t>
        <w:br/>
        <w:t>und wann im Namen dieser florian Sie t</w:t>
        <w:br/>
        <w:br/>
        <w:t>teo Compagnie bechencket, damit Sie Dotter</w:t>
        <w:br/>
        <w:t>gute und freundliche Nachtbaren, auch det</w:t>
        <w:br/>
        <w:t>getreue Bunds-Genossen (denn diese</w:t>
        <w:br/>
        <w:t>ren bef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743.txt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Thell. V. Brief. 2c.</w:t>
        <w:br/>
        <w:br/>
        <w:t>ren Beneñung wird ihnen hier zugehet</w:t>
        <w:br/>
        <w:t>, können auch um deswillen zu keinen</w:t>
        <w:br/>
        <w:t>calven gemachet noch verkauffen wer</w:t>
        <w:br/>
        <w:t>1) an ihnen haben möge, mit welchen</w:t>
        <w:br/>
        <w:t>ie friedlich handeln und troquiren</w:t>
        <w:br/>
        <w:t>ine: auch, damit Sie keinen Scham</w:t>
        <w:br/>
        <w:t>an Ihren Unterthanen, oder allen</w:t>
        <w:br/>
        <w:t>figen Eingesoffenen ausüben oder vers</w:t>
        <w:br/>
        <w:t>achen, wie sie wohl vor diesem mehr</w:t>
        <w:br/>
        <w:t>zu viel gewohnet gewesen.</w:t>
        <w:br/>
        <w:br/>
        <w:t>Solche Verehrungen und Geschen</w:t>
        <w:br/>
        <w:t>aber bestehen in lauter Kleinigkeiten,</w:t>
        <w:br/>
        <w:t>da sind kupferne und gläserne Coral</w:t>
        <w:br/>
        <w:t>oder Blatterlein von allerhand Farben;</w:t>
        <w:br/>
        <w:t>ne Stecklein poliert Kupffer, oder noch</w:t>
        <w:br/>
        <w:t>Ter Messing, welche in der Sonne</w:t>
        <w:br/>
        <w:t>der glänzen und schimmern; altes Eis</w:t>
        <w:br/>
        <w:t>Wein, Brand: Wein oder Amack,</w:t>
        <w:br/>
        <w:t>endlich Tobac, welchen sie viel besser</w:t>
        <w:br/>
        <w:t>probiren wissen als ein Europäer: maß</w:t>
        <w:br/>
        <w:t>man ihnen hierinnen kühnlich trauen</w:t>
        <w:br/>
        <w:t>ff, daß, wenn sie den Tobac gut heiß</w:t>
        <w:br/>
        <w:t>und gerne rauchen: fein Europäer,</w:t>
        <w:br/>
        <w:t xml:space="preserve">nn er auch noch so delicate und </w:t>
      </w:r>
      <w:r>
        <w:rPr>
          <w:b/>
          <w:color w:val="DD2B05"/>
          <w:u w:val="single"/>
        </w:rPr>
        <w:t>lubtiGeschmack</w:t>
      </w:r>
      <w:r>
        <w:br/>
        <w:t>und Geruch hatte, sich</w:t>
        <w:br/>
        <w:t>den wird noch kan, dermonde elben</w:t>
        <w:br/>
        <w:t>ders zu urtheilen vermag. Und alle</w:t>
        <w:br/>
        <w:t>fe, ob gleich gar geringfügige Güter,</w:t>
        <w:br/>
        <w:t>Ihnen viel lieber und angenehmer, als</w:t>
        <w:br/>
        <w:t>ares Geld; gleich davon schon vormals</w:t>
        <w:br/>
        <w:t>bändigen Bericht überschrieben habe.</w:t>
        <w:br/>
        <w:br/>
        <w:t>Sie bezahlen auch diese Verehrungen</w:t>
        <w:br/>
        <w:t>ctlich: indeme sie entweder bey einer</w:t>
        <w:br/>
        <w:t>ich, welche sie dem Heren Gouverneur</w:t>
        <w:br/>
        <w:t>ch abgeordnete Capitaine von dieser</w:t>
        <w:br/>
        <w:t>r jener ganzen Nation, erweisen und</w:t>
        <w:br/>
        <w:t>Legen lassen: oder aber bey anderer Egenheit,</w:t>
        <w:br/>
        <w:t>wenn sie untereinander selbsten</w:t>
        <w:br/>
        <w:t>einem Krieg verwickelt stehen, und die</w:t>
        <w:br/>
        <w:t>afte Compagnie um ihre Mediation</w:t>
        <w:br/>
        <w:t>sprechen, auch um solche desto leichter</w:t>
        <w:br/>
        <w:t>erhalten, etliche grosse Ochsen, oder</w:t>
        <w:br/>
        <w:t>te Schafe mit sich bringen, und selbige</w:t>
        <w:br/>
        <w:t>n Heran Gouverneur, unter dem Nas</w:t>
        <w:br/>
        <w:t xml:space="preserve">en Tapaces, oder </w:t>
      </w:r>
      <w:r>
        <w:rPr>
          <w:b/>
          <w:color w:val="DD2B05"/>
          <w:u w:val="single"/>
        </w:rPr>
        <w:t>Bewillkommungschsen</w:t>
      </w:r>
      <w:r>
        <w:br/>
        <w:t>oder Schafe præfentiren und u</w:t>
        <w:br/>
        <w:t>geben; wogegen ihnen dieser obes</w:t>
        <w:br/>
        <w:t>achte Geschencke, oder einige davon,</w:t>
        <w:br/>
        <w:t>statt eines Gegen Gehendes, autels</w:t>
        <w:br/>
        <w:t>laffet: mit welchen sie denn auch so wol</w:t>
        <w:br/>
        <w:t>gauget zurücke kehren, als ob ihnen eis</w:t>
        <w:br/>
        <w:t>Tonne Goldes wäre zugezehlet wors</w:t>
        <w:br/>
        <w:t>Diese Ochsen und Schafe haben die or A</w:t>
        <w:br/>
        <w:t>vorhergehende Herren Gouverneurs nicht Die</w:t>
        <w:br/>
        <w:t>der behagten Compagnie zustellen, und fibend</w:t>
        <w:br/>
        <w:t>unter die Ihrige zehlen oder bringen laß dro</w:t>
        <w:br/>
        <w:t>den: sondern sie haben dieselbe als ihre ei todten</w:t>
        <w:br/>
        <w:t>gene angenommen und zu ihrem Vortheil rn</w:t>
        <w:br/>
        <w:t>angewendet; unangesehen die davor gegen</w:t>
        <w:br/>
        <w:t>bene Güter, oder der Werh derselben, der</w:t>
        <w:br/>
        <w:t>Compagnie in Rechnung seyn gebracht</w:t>
        <w:br/>
        <w:t>worden. Da aber der Her? Louis van Affenburg</w:t>
        <w:br/>
        <w:t>Gouverneur wurde, und ebent</w:t>
        <w:br/>
        <w:t>dergleichen Gescheide von den Ataquas-hottentotten</w:t>
        <w:br/>
        <w:t>anfahen: hat er sich dersel</w:t>
        <w:br/>
        <w:t xml:space="preserve">ben alsobald begeben, und der </w:t>
      </w:r>
      <w:r>
        <w:rPr>
          <w:b/>
          <w:color w:val="DD2B05"/>
          <w:u w:val="single"/>
        </w:rPr>
        <w:t>lluftrener</w:t>
      </w:r>
      <w:r>
        <w:br/>
        <w:t>Compagnie zugeeignet, weil sie ihm, wie ander</w:t>
        <w:br/>
        <w:t>er zu reden pflegte, nichts, wohl aber die altern</w:t>
        <w:br/>
        <w:t>besagte Compagnie Geld gekostet haben. fe</w:t>
        <w:br/>
        <w:t>hierin ie</w:t>
        <w:br/>
        <w:t>So unansehnlich und gering aber dies</w:t>
        <w:br/>
        <w:t>Geschencke in die Augen fallen mögen.</w:t>
        <w:br/>
        <w:br/>
        <w:t>welches beydes den Christen und Bottens</w:t>
        <w:br/>
        <w:t>todten jährlich, und bey jeden Zufall ab</w:t>
        <w:br/>
        <w:t>sonderlich gereichet werden: so betragen lich v</w:t>
        <w:br/>
        <w:t>sie dennoch wenn man alles zusammen d-fend</w:t>
        <w:br/>
        <w:t>diren, und die eingebe Tropffen gleichsam</w:t>
        <w:br/>
        <w:t>zusamen samlen will, einen Stroem, der</w:t>
        <w:br/>
        <w:t>nicht viel weniger als 2000. fl. alle Jahr</w:t>
        <w:br/>
        <w:t>ausmachen wird.</w:t>
        <w:br/>
        <w:br/>
        <w:t>Es erhellet also aus dem bißhero gesage</w:t>
        <w:br/>
        <w:t>ten genugsam, daß die alustre Comp</w:t>
        <w:br/>
        <w:t>nie, wenn Sie alle diese angezeigte Un Sum</w:t>
        <w:br/>
        <w:t>kosten gut machen wolle, alle Jahr bey nas ben</w:t>
        <w:br/>
        <w:t>he ein Capital von 400000. fl. vonnöthen toen</w:t>
        <w:br/>
        <w:t>habe; und wenn man alles recht genau Comp</w:t>
        <w:br/>
        <w:t>rechnen wolte, wie ein rechtschaffener</w:t>
        <w:br/>
        <w:t>Kauffmann thun muß, würde noch eine</w:t>
        <w:br/>
        <w:t>weit grössere Suma hiezugethan werden</w:t>
        <w:br/>
        <w:t>müssen. Doch es mag hierbey bleiben,</w:t>
        <w:br/>
        <w:t>und ersuche ich nur, mein Herz wolle mir</w:t>
        <w:br/>
        <w:t>diese unumgängliche Weitlaufftigkeit</w:t>
        <w:br/>
        <w:t>nicht übel deuten; angesehen ich mich in</w:t>
        <w:br/>
        <w:t>allen Stücken der Deutlichkeit zu befleiß</w:t>
        <w:br/>
        <w:t>gen feuchte.</w:t>
        <w:br/>
        <w:br/>
        <w:t>Hier solte ich ferner mein anderes Ver</w:t>
        <w:br/>
        <w:t>sprechen, das gleich im Anfang dieses ge</w:t>
        <w:br/>
        <w:t>schehen, annoch ausführen, und von den</w:t>
        <w:br/>
        <w:t>Einkonfften der illustren Compagnie</w:t>
        <w:br/>
        <w:t>das löthige beybringen; alleine, weil dies</w:t>
        <w:br/>
        <w:t>se Materie bereits so viel Papier einges Bech</w:t>
        <w:br/>
        <w:t>kommen: so muß diesesmahl, um nicht bes</w:t>
        <w:br/>
        <w:t>schwerlich zu fallen, abbrechen und diese</w:t>
        <w:br/>
        <w:t>Nachricht biß auf nünfftige Gelegenheit</w:t>
        <w:br/>
        <w:t>verschieben; da ich immittels bin und vere</w:t>
        <w:br/>
        <w:t>bleibe</w:t>
        <w:br/>
        <w:t>Mein Herz 26. des (o)</w:t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744.txt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675.</w:t>
        <w:br/>
        <w:t>Der 71. Brief.</w:t>
        <w:br/>
        <w:t>Von den Regener, deren sich die lustre Compagnie</w:t>
        <w:br/>
        <w:t>jährlich zu erfreuen hat / um Jhre aufgewendete Unkosten /</w:t>
        <w:br/>
        <w:t>einigermassen wieder gut zu machen.</w:t>
        <w:br/>
        <w:t>Mein Herr.</w:t>
        <w:br/>
        <w:br/>
        <w:t>B mir gleich in meinem</w:t>
        <w:br/>
        <w:t>Vorigen vorgenommen hat-</w:t>
        <w:br/>
        <w:t>te, der aufgeworfenen</w:t>
        <w:br/>
        <w:t>Frage ein völliges Genü-</w:t>
        <w:br/>
        <w:t>gen zu thun, und nicht nur</w:t>
        <w:br/>
        <w:t>von den Unkosten, welche die Mugire</w:t>
        <w:br/>
        <w:t>Compagnie jährlich über sich nehmen</w:t>
        <w:br/>
        <w:t>müsse sondern auch von den Einkunft</w:t>
        <w:br/>
        <w:t>ten, die Dieselbe jährlich erhält und be-</w:t>
        <w:br/>
        <w:t>kommt, also zu handeln, daß man ein</w:t>
        <w:br/>
        <w:t>sattsames Vergnngen daran haben könn-</w:t>
        <w:br/>
        <w:t>te so hat sich gleichwol nachgebendste-</w:t>
        <w:br/>
        <w:t>funden, daß / weil die erstere Materie zu</w:t>
        <w:br/>
        <w:t>weit-läufftig wurde, und ich Jhrer Ge-</w:t>
        <w:br/>
        <w:t>dult zu schonen hatte, das letztere Stück</w:t>
        <w:br/>
        <w:t>biß hieher muste verschoben werden.</w:t>
        <w:br/>
        <w:br/>
        <w:t>Da mir nur abermals Gelegenheit</w:t>
        <w:br/>
        <w:t>Vorkommt, durch welche dieses letztere,</w:t>
        <w:br/>
        <w:t>und was die Einkünffte belanget, füglich</w:t>
        <w:br/>
        <w:t>überschreiben kan, so habe solches auch</w:t>
        <w:br/>
        <w:t>gebene Zusage weiter hinaus schieben</w:t>
        <w:br/>
        <w:t>nicht länger unterlassen, noch meine ge-</w:t>
        <w:br/>
        <w:t>wollen, massen ich wohl weiß / daß so lan-</w:t>
        <w:br/>
        <w:t>ge dieser Brief zurücke bleibet, und keine</w:t>
        <w:br/>
        <w:t>nähere Erläuterung giebet, man aus dem</w:t>
        <w:br/>
        <w:t>vorigen nicht klug werden kan, noch eini-</w:t>
        <w:br/>
        <w:t>gen gründlichen Bescheid zu geben wisse.</w:t>
        <w:br/>
        <w:br/>
        <w:t>Damit sch mich zur Sache selbsten</w:t>
        <w:br/>
        <w:t>begebe, so muß ich gleich anfangs erin-</w:t>
        <w:br/>
        <w:t>nern, daß die iilustre Compagnie an-</w:t>
        <w:br/>
        <w:t>fänglich, da die Colonie noch ziemlich</w:t>
        <w:br/>
        <w:t>schwach und klein war, den meisten und</w:t>
        <w:br/>
        <w:t>fast einigen Gewinn, der dazumal noch</w:t>
        <w:br/>
        <w:t>zu suchen war, von der Handlung ziehen</w:t>
        <w:br/>
        <w:t>und erheben muste weil die Bürger all</w:t>
        <w:br/>
        <w:t>hier nicht nur frey Bürger genennet wer-</w:t>
        <w:br/>
        <w:t>den sondern auch in Ansehung und Ver-</w:t>
        <w:br/>
        <w:t>gleichung mit andern, so wol Hollandi-</w:t>
        <w:br/>
        <w:t>schen, als anderswo in Europa befindl-</w:t>
        <w:br/>
        <w:t>chen Bürgern oder Bauren, würcklich</w:t>
        <w:br/>
        <w:t>solche sind, massen sie fast gar nichts ge-</w:t>
        <w:br/>
        <w:t>ben oder bezahlen, das den Namen einer</w:t>
        <w:br/>
        <w:t>Auflage oder Conteibution, oder auch</w:t>
        <w:br/>
        <w:t>einer Steuer, ingleichen eines Acculer ha-</w:t>
        <w:br/>
        <w:t>ben mag.</w:t>
        <w:br/>
        <w:br/>
        <w:t>Nachdem aber die Colonie mit der</w:t>
        <w:br/>
        <w:t>Zeit in ein ziemliches Aufnehmen gekom-</w:t>
        <w:br/>
        <w:t>men, und sehr Volkreich worden also</w:t>
        <w:br/>
        <w:t>daß man nicht alleine schöne Gärten und</w:t>
        <w:br/>
        <w:t>fruchtbare Bäume abgepflantzet / sondern</w:t>
        <w:br/>
        <w:t>auch häuffig Korn, Weitzen, Gersten und</w:t>
        <w:br/>
        <w:t>andere Erd-auch Hülsen-Früchte ausge-</w:t>
        <w:br/>
        <w:t>set und gebauet, ingleichen auch grosse</w:t>
        <w:br/>
        <w:t>und viele Früchte tragende Wein-Berge</w:t>
        <w:br/>
        <w:t>angebeget so ist zwar den Bürgern und</w:t>
        <w:br/>
        <w:t>Bauren, an ihren Freiheiten kein Eintraf-</w:t>
        <w:br/>
        <w:t>gethan worden, sondern es hat die besagte</w:t>
        <w:br/>
        <w:t>glorieuse Compagnie, mit Genehmhält-</w:t>
        <w:br/>
        <w:t>tung der Herren Staaten-General,</w:t>
        <w:br/>
        <w:t>nur einiger Vor-Rechte sich bedienet</w:t>
        <w:br/>
        <w:t>welche Sie von Rechts-wegen ein führen.</w:t>
        <w:br/>
        <w:t>und gleich bey andern Jhren in Ost-Jn-</w:t>
        <w:br/>
        <w:t>dien befindlichen Bolonien erheben konte.</w:t>
        <w:br/>
        <w:br/>
        <w:t>Denn man sahe ja sehr wohl, daß</w:t>
        <w:br/>
        <w:t>viele Unkosten auf die Erhaltung so vieler</w:t>
        <w:br/>
        <w:t>höchst nöthiger Gebäude giengen. Mart</w:t>
        <w:br/>
        <w:t>befand auch, daß die offt-erwehnte flo</w:t>
        <w:br/>
        <w:t>rissant Compagnie, eine starcke Garn.</w:t>
        <w:br/>
        <w:t>son zu Bedeckung dieses Orts, und Be-</w:t>
        <w:br/>
        <w:t>freyung der Eingesessenen vor dem An-</w:t>
        <w:br/>
        <w:t>lauff der Hottentotten, benötiget war.</w:t>
        <w:br/>
        <w:t>Wenn Sie nun solches alles auf eigene</w:t>
        <w:br/>
        <w:t xml:space="preserve">Kosten allezeit hätte </w:t>
      </w:r>
      <w:r>
        <w:rPr>
          <w:b/>
          <w:color w:val="DD2B05"/>
          <w:u w:val="single"/>
        </w:rPr>
        <w:t>conemurren</w:t>
      </w:r>
      <w:r>
        <w:t xml:space="preserve"> müssen,</w:t>
        <w:br/>
        <w:t>und keine Quelle zu finden gewesen ware.</w:t>
        <w:br/>
        <w:t>welche das benötigte Gold- und Silber-</w:t>
        <w:br/>
        <w:t>Wasser wieder von sich gegeben hätte.</w:t>
        <w:br/>
        <w:t>so ware hierdurch nicht nur Jhre Hand-</w:t>
        <w:br/>
        <w:t>lung sehr geschwechet, sondern Sie völ-</w:t>
        <w:br/>
        <w:t>lig gemaßiget worden, den sonst angeneh-</w:t>
        <w:br/>
        <w:t>men und gesunden Ort wieder zu verlas-</w:t>
        <w:br/>
        <w:br/>
        <w:t>Aldieweilen aber offenbahr war, daß</w:t>
        <w:br/>
        <w:t>die Colone einig und alleine ihre Wohl-</w:t>
        <w:br/>
        <w:t>farth und gantze Vermögen von der</w:t>
        <w:br/>
        <w:t>Compagnie, als ihrer rechtmäßigen O-</w:t>
        <w:br/>
        <w:t>brigkeit hatte als welche jedem Eingeben-</w:t>
        <w:br/>
        <w:t>denen nicht nur das Land, welches er</w:t>
        <w:br/>
        <w:t>besaß und bauete, umsonst deschencket.</w:t>
        <w:br/>
        <w:t>und zu eigen gegeben, sondern auch die</w:t>
        <w:br/>
        <w:t>erbauet Früchte / wiederum von allen, vor</w:t>
        <w:br/>
        <w:t>einen festgesetzten Preiß kauffeten, gleich</w:t>
        <w:br/>
        <w:t>bereits vormals ist gesagt worden so war ja</w:t>
        <w:br/>
        <w:t>allerdings recht und billich, kam auch mit</w:t>
        <w:br/>
        <w:t>der erhaltenen Actio, oder mit dem von</w:t>
        <w:br/>
        <w:t>den Starren General empfangenen Pri-</w:t>
        <w:br/>
        <w:t>ciregio völlig über ein, daß Sie sich eini-</w:t>
        <w:br/>
        <w:t>ger Vor-Rechte bedienten, welche zur Er-</w:t>
        <w:br/>
        <w:t>stattung der angewandten Unkosten die-</w:t>
        <w:br/>
        <w:t>B.</w:t>
        <w:br/>
        <w:t>nen.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745.txt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VI. Brief. 2. -6</w:t>
        <w:br/>
        <w:t>und elbige einiger massen erleichtern</w:t>
        <w:br/>
        <w:t>ten.</w:t>
        <w:br/>
        <w:br/>
        <w:t>Damit ich demnach das Kind bey seinen</w:t>
        <w:br/>
        <w:t>ten Namen nenne, und alle Gold-und</w:t>
        <w:br/>
        <w:t>ber-Quellen entdecke, welche die Reden</w:t>
        <w:br/>
        <w:t>oder Einkünffte der Illustren</w:t>
        <w:br/>
        <w:t>pagnie ausmachen und Geld affen:</w:t>
        <w:br/>
        <w:t>so ist zu wissen, daß dieselbe vies</w:t>
        <w:br/>
        <w:t>3ortheile von dem jährlich einkamen</w:t>
        <w:br/>
        <w:t>Zehenden, von den Verpachtungen</w:t>
        <w:br/>
        <w:t>Weine, Brand Weine, Biere und des</w:t>
        <w:br/>
        <w:t>backs; von dem Grund-Recht der vers</w:t>
        <w:br/>
        <w:t>afften kastengüter, von dem reichendes</w:t>
        <w:br/>
        <w:t>den die Handlung abwirfft: und end</w:t>
        <w:br/>
        <w:t>von dem Valeur der Gelder geniesset,</w:t>
        <w:br/>
        <w:t>fie hier in Indien gangbar seyn. Denn</w:t>
        <w:br/>
        <w:t>3 allen diesem wird man deutlich sehen</w:t>
        <w:br/>
        <w:t>nen, wie weit alle diese Vortheile die</w:t>
        <w:br/>
        <w:t>gewendete Unkosten wieder erstatten</w:t>
        <w:br/>
        <w:t>er gut machen. Es wird dahero höchst</w:t>
        <w:br/>
        <w:t>hwendig seyn, von allen diesen etwas</w:t>
        <w:br/>
        <w:t>sandiger zu schreiben, auf daß densas</w:t>
        <w:br/>
        <w:t>wahre Beschaffenheit desto deutlich</w:t>
        <w:br/>
        <w:t>hervor scheine.</w:t>
        <w:br/>
        <w:br/>
        <w:t>Und zwar was den Zehenden anhelans</w:t>
        <w:br/>
        <w:t>so muß man wissen, daß derselbe allein</w:t>
        <w:br/>
        <w:t>1den Früchten des Feldes, absonderlich</w:t>
        <w:br/>
        <w:t>er von Waiden, Korn und Gersten,</w:t>
        <w:br/>
        <w:t>st den Helfen Früchten biß anhero ist</w:t>
        <w:br/>
        <w:t>Fodert worden. Und solches nicht etwan</w:t>
        <w:br/>
        <w:t>rum, weil die qualificierte Bediente der</w:t>
        <w:br/>
      </w:r>
      <w:r>
        <w:rPr>
          <w:b/>
          <w:color w:val="DD2B05"/>
          <w:u w:val="single"/>
        </w:rPr>
        <w:t>aftrenCompagnie</w:t>
      </w:r>
      <w:r>
        <w:t xml:space="preserve"> felbte allesamt, von</w:t>
        <w:br/>
        <w:t>n Anfang biß hieher auf das 1707te</w:t>
        <w:br/>
        <w:t>hr, Land-Güter besessen, von welchen</w:t>
        <w:br/>
        <w:t>ie so wol als die andere Einwohner den</w:t>
        <w:br/>
        <w:t>reichen reichen Nutzen gezogen, aber</w:t>
        <w:br/>
        <w:t>h gleichwol wenig oder fast gar keinen</w:t>
        <w:br/>
        <w:t>henden gegeben haben: sondern vielmeh2</w:t>
        <w:br/>
        <w:t xml:space="preserve">Wegen weil die befaßte </w:t>
      </w:r>
      <w:r>
        <w:rPr>
          <w:b/>
          <w:color w:val="DD2B05"/>
          <w:u w:val="single"/>
        </w:rPr>
        <w:t>IlluftreCompas</w:t>
      </w:r>
      <w:r>
        <w:br/>
        <w:t>ie sebsten keinen andern, als den erst ans</w:t>
        <w:br/>
        <w:t>Deuteten hat haben wollen.</w:t>
        <w:br/>
        <w:br/>
        <w:t>Diese meine Meinung um so viel desto</w:t>
        <w:br/>
        <w:t>tlicher zu machen, so sage ich, daß die</w:t>
        <w:br/>
        <w:t>diente der Illustren Compagnie, aus</w:t>
        <w:br/>
        <w:t>fem Fundament feinen Zehenden gegen</w:t>
        <w:br/>
        <w:t>haben, weil sie von der generalen Auf</w:t>
        <w:br/>
        <w:t>mung befreyet waren: krafft deren sie</w:t>
        <w:br/>
        <w:t>ift hatten anzeigen müssen, wieviel sie</w:t>
        <w:br/>
        <w:t>sgefået, und wie viel sie vermeynten wies</w:t>
        <w:br/>
        <w:t>cum einzuernten, auch in der besagten</w:t>
        <w:br/>
        <w:t>pagnie Korn-und andere Magazine</w:t>
        <w:br/>
        <w:t>liefern gedachten: dahero scheinet es</w:t>
        <w:br/>
        <w:t>ch, daß Ihre Länder nicht als bebauet</w:t>
        <w:br/>
        <w:t>angemercket sondern als annoch wu</w:t>
        <w:br/>
        <w:t>und die angesehen worden; wie den sols</w:t>
        <w:br/>
        <w:t>es noch deutlicher erhellet, wenn man</w:t>
        <w:br/>
        <w:t>Dencket, daß sie ihre gewonnene Früchte</w:t>
        <w:br/>
        <w:t>weder an Privat Persone meistentheils</w:t>
        <w:br/>
        <w:t>verkauffen: oder aber elbige, wenn ja was</w:t>
        <w:br/>
        <w:t>anden rechtenofft gebracht worden nicht</w:t>
        <w:br/>
        <w:t>auf ihren, sondern auf dieses oder jenes</w:t>
        <w:br/>
      </w:r>
      <w:r>
        <w:rPr>
          <w:b/>
          <w:color w:val="DD2B05"/>
          <w:u w:val="single"/>
        </w:rPr>
        <w:t>EinwohnersNamen</w:t>
      </w:r>
      <w:r>
        <w:t xml:space="preserve"> geliefert, und darum</w:t>
        <w:br/>
        <w:t>auch solchen entweder den Zehenden ers</w:t>
        <w:br/>
        <w:t>lassen, oder aber als noch unbezahlt im</w:t>
        <w:br/>
        <w:t>Rest behalten haben; wie davon die von</w:t>
        <w:br/>
        <w:t>Jacob van der Heyde und Adam Tas</w:t>
        <w:br/>
        <w:t xml:space="preserve">heraus </w:t>
      </w:r>
      <w:r>
        <w:rPr>
          <w:b/>
          <w:color w:val="DD2B05"/>
          <w:u w:val="single"/>
        </w:rPr>
        <w:t>gegebeneContrade</w:t>
      </w:r>
      <w:r>
        <w:t xml:space="preserve"> diction wieder</w:t>
        <w:br/>
        <w:t>den Hrn. Wilhelm Adrian van der Stel</w:t>
        <w:br/>
        <w:t>hin und wieder genugsam Zeugniß giebtEs</w:t>
        <w:br/>
        <w:t>ist auch ein besonders Stück der Son</w:t>
        <w:br/>
        <w:t>Gútigkeit, welche diese sehr genereuse bab</w:t>
        <w:br/>
        <w:t>Compagnie Ihren Unterthanen entheiligte</w:t>
        <w:br/>
        <w:t>let, daß Sie, wie kurz vorhero erweh Com</w:t>
        <w:br/>
        <w:t>net, von nichts als den Früchten des Wachens, Korns</w:t>
        <w:br/>
        <w:t>und der Gerste, derzehende</w:t>
        <w:br/>
        <w:t>verlanget hat; und wird hier absonderlich</w:t>
        <w:br/>
        <w:t>noch dieses sonderbare Merckmahl hinzu</w:t>
        <w:br/>
        <w:t>gefüget, daß Sie auch von dem Brod-und</w:t>
        <w:br/>
        <w:t>Asam-Getrade, welches ein jeder jahrs</w:t>
        <w:br/>
        <w:t>lich von nöthen hatte, feinen Zehenden</w:t>
        <w:br/>
        <w:t>folle verlanget haben: welches gewiß ein</w:t>
        <w:br/>
        <w:t>herzliches Kennzeichen einer ungemeinen</w:t>
        <w:br/>
        <w:t>Huld und Gnade gegen Ihre Untertha</w:t>
        <w:br/>
        <w:t>nen ist. Dieses einige soll Ihr Verlangen</w:t>
        <w:br/>
        <w:t>und Begehren hierbey seyn, daß man im</w:t>
        <w:br/>
        <w:t>übrigen aufrichtig und ehrlich hierinnen</w:t>
        <w:br/>
        <w:t>mit Ihr handeln und umgehen solle.</w:t>
        <w:br/>
        <w:br/>
        <w:t>Nachdem aber diese Compagnie aus Bar</w:t>
        <w:br/>
        <w:t>den jährlich überschickten Handlung und nach</w:t>
        <w:br/>
        <w:t>andern Büchern mag ersehen haben, daß ter b</w:t>
        <w:br/>
        <w:t>zwar von der Bürger ihren Zehenden rich dient</w:t>
        <w:br/>
        <w:t>tige Aufzeichnung gehalten würde, von Beber</w:t>
        <w:br/>
        <w:t>Ihrer Bedienten Zehenden aber wenig o feros</w:t>
        <w:br/>
        <w:t>der fast gar nichts zu finden wáre, und alſo beneiderinnen</w:t>
        <w:br/>
        <w:t>nicht recht gehandelt wurde: so</w:t>
        <w:br/>
        <w:t>hat dieselbe absonderlich da die Bürger</w:t>
        <w:br/>
        <w:t>Anno 1706. in einem demütigen Klage</w:t>
        <w:br/>
        <w:t>Schreiben über diese und andere Umbil</w:t>
        <w:br/>
        <w:t>lichkeiten sich beklagten und beschwere</w:t>
        <w:br/>
        <w:t>ten, freylich Ursache gehabt, Anno 1707.</w:t>
        <w:br/>
        <w:br/>
        <w:t>eine andere Verordnung ergehen zu las</w:t>
        <w:br/>
        <w:t>sen, und Ihren Bedienten insgesamt</w:t>
        <w:br/>
        <w:t>allen Handel mit Getraid, Wein und</w:t>
        <w:br/>
        <w:t>Vich, als den dreyen Stücken zu verbiet</w:t>
        <w:br/>
        <w:t>ten, wovon sich die frene Einwohner ers</w:t>
        <w:br/>
        <w:t>halten und ernähren müsten: massen sie</w:t>
        <w:br/>
        <w:t>ihnen auch noch ferner abgesprochen, daß</w:t>
        <w:br/>
        <w:t>sie eigene auch nur die allergeringste Land</w:t>
        <w:br/>
        <w:t>Güter oder Gärten hinfuhro beigen</w:t>
        <w:br/>
        <w:t>solten, weil selbige nur zum Verderb der</w:t>
        <w:br/>
        <w:t>Bolonien dienete.</w:t>
        <w:br/>
        <w:br/>
        <w:t>Hierüber ist nun ein solcher hefftig hierd</w:t>
        <w:br/>
        <w:t>ger Streit und Zwietracht entstanden, anther</w:t>
        <w:br/>
        <w:t>daß man es schwerlich glauben wird</w:t>
        <w:br/>
        <w:t>wenn ich solchen einmal ex pofel bes ber nu</w:t>
        <w:br/>
        <w:t>schreiben werde: massen sich das Blat also beyzu</w:t>
        <w:br/>
        <w:t>vers</w:t>
        <w:br/>
        <w:t>/ger 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746.txt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VI. Brief. c.</w:t>
        <w:br/>
        <w:br/>
        <w:t>kehret hat, daß man an statt der vori</w:t>
        <w:br/>
        <w:t>guten Harmonie und Einigkeit, wel</w:t>
        <w:br/>
        <w:t xml:space="preserve">unter den Bedienten und </w:t>
      </w:r>
      <w:r>
        <w:rPr>
          <w:b/>
          <w:color w:val="DD2B05"/>
          <w:u w:val="single"/>
        </w:rPr>
        <w:t>Bürgernblü</w:t>
      </w:r>
      <w:r>
        <w:br/>
        <w:t>, nunmehro nichts als Haß, Neid</w:t>
        <w:br/>
        <w:t>Verfolgung erblicket. Und ob man</w:t>
        <w:br/>
        <w:t>ch alle Mittel anwendet, zwischen beys</w:t>
        <w:br/>
        <w:t>einigen Vergleich oder Accord zu trew</w:t>
        <w:br/>
        <w:t>mithin die alte vorige Freundschafft</w:t>
        <w:br/>
        <w:t>der zu wege zu bringen und her dustel</w:t>
        <w:br/>
        <w:t>so ist doch fast alle Hoffnung ums</w:t>
        <w:br/>
        <w:t>t; angeschen biß anhero niemand ges</w:t>
        <w:br/>
        <w:t>den worden, der diesen eingerissenen</w:t>
        <w:br/>
        <w:t>oll zu heben und beyfein zu stellen, vers</w:t>
        <w:br/>
        <w:t>gend gewesen: wird auch wohl so leicht</w:t>
        <w:br/>
        <w:t>hand gefunden werden, der eine neue</w:t>
        <w:br/>
        <w:t>monde und Vertraulichkeit wieder</w:t>
        <w:br/>
        <w:t>dazu wegbringen: indem die eine</w:t>
        <w:br/>
        <w:t>rathen, nachdem sie ihre Güter hat</w:t>
        <w:br/>
        <w:t>iren müssen, die andere so viel zu</w:t>
        <w:br/>
        <w:t>den suchet, als ihr immer möglich ist:</w:t>
        <w:br/>
        <w:t>sie denn zu dem Ende auch allerley</w:t>
        <w:br/>
        <w:t>celten schmieden, durch welche die</w:t>
        <w:br/>
        <w:t>wohner mögen gedrucket, und bes</w:t>
        <w:br/>
        <w:t>wehret werden.</w:t>
        <w:br/>
        <w:br/>
        <w:t>Hierunter ist auch die Auflage des Zes</w:t>
        <w:br/>
        <w:t>ben, in so weit mit begriffen, daß die</w:t>
        <w:br/>
        <w:t>wohner nunmehro angehalten wer</w:t>
        <w:br/>
        <w:t>selbigen von ihrem Brod andsham</w:t>
        <w:br/>
        <w:t>'n ebenfalls zu entrichten. Es sind</w:t>
        <w:br/>
        <w:t>O allbereits Vorschläge auf dem Dagewesen,</w:t>
        <w:br/>
        <w:t>den Zehenden gleichermaßen</w:t>
        <w:br/>
        <w:t>von den Weinen zu fodern. Doch</w:t>
        <w:br/>
        <w:t>s lettere haben diese Angeber noch zur</w:t>
        <w:br/>
        <w:t>nicht auswirken, noch den Herren</w:t>
        <w:br/>
        <w:t>actoribus der Compagnie aggreables</w:t>
        <w:br/>
        <w:t>ag vorstellen, vielweniger Ihren hos</w:t>
        <w:br/>
        <w:t>Colens darüber erhalten können: als</w:t>
        <w:br/>
        <w:t xml:space="preserve">he </w:t>
      </w:r>
      <w:r>
        <w:rPr>
          <w:b/>
          <w:color w:val="DD2B05"/>
          <w:u w:val="single"/>
        </w:rPr>
        <w:t>dieBillichkeit</w:t>
      </w:r>
      <w:r>
        <w:t xml:space="preserve"> hierunter beherziget,</w:t>
        <w:br/>
        <w:t>ohne Zweiffel erreget, daß, weil</w:t>
        <w:br/>
        <w:t>einen Zehenden davon gefodert, da</w:t>
        <w:br/>
        <w:t>e Bediente noch die grösten Land</w:t>
        <w:br/>
        <w:t>ter besessen und absonderlich sehr</w:t>
        <w:br/>
        <w:t>Weine jährlich eingesamlet haben;</w:t>
        <w:br/>
        <w:t>denn der Herz Gouverneur Wilhelm</w:t>
        <w:br/>
        <w:t>ian van der Stel alleine auf seinem</w:t>
        <w:br/>
        <w:t>bepflanzet hatte, als ins nünfftige dars</w:t>
        <w:br/>
        <w:t>werde: so wolle Sie auch aniezo, da</w:t>
        <w:br/>
        <w:t>dieselbe haben abandonnieren müssen,</w:t>
        <w:br/>
        <w:t>feinen davon fodern oder begeh</w:t>
        <w:br/>
        <w:t>Benn aber die Illuftr Compagnie,</w:t>
        <w:br/>
        <w:t>Zehenden vom Getrade, auf solche</w:t>
        <w:br/>
        <w:t>ise einfordern müste, wie es in Euros</w:t>
        <w:br/>
        <w:t>n den meisten Orten gebräuchlich ist;</w:t>
        <w:br/>
        <w:t>emlich derselbe von dem Felde hinweg</w:t>
        <w:br/>
        <w:t>let, und nach Hause geführet wer</w:t>
        <w:br/>
        <w:t>muß: so würde Sie, wegen der weis</w:t>
        <w:br/>
        <w:t>ten Ausbreitung der Bolonien, und we</w:t>
        <w:br/>
        <w:t>gen der weit von einander abgelegenen</w:t>
        <w:br/>
        <w:t>Häuser, sehr wenig Nutzen, wohl aber</w:t>
        <w:br/>
        <w:t>geoffen Schaden davon zu gewarten has</w:t>
        <w:br/>
        <w:t>ben: inmassen Sie denselben unmöglich</w:t>
        <w:br/>
        <w:t>eher, als in einem Viertheil Jahr zusamen</w:t>
        <w:br/>
        <w:t>bringen könte; woben über das vies</w:t>
        <w:br/>
        <w:t>le, ja wohl meist alle Korner ausfallen</w:t>
        <w:br/>
        <w:t>würden weil um die Erndte Zeit die</w:t>
        <w:br/>
        <w:t>Sonnen- Hie sehr durchdringend, und</w:t>
        <w:br/>
        <w:t>der Weg ziemlich weit ist, den Sie biß an</w:t>
        <w:br/>
        <w:t>einen bestimmten und annoch zu erbauen</w:t>
        <w:br/>
        <w:t>stehenden Zehends Stadel oder Scheus</w:t>
        <w:br/>
        <w:t>ne wurde fahren müssen.</w:t>
        <w:br/>
        <w:br/>
        <w:t>Wolte Sie auch gleich den Zehen Daneben</w:t>
        <w:br/>
        <w:t>an einen gewissen und gesessenen Mann nicht ver</w:t>
        <w:br/>
        <w:t>verpachten, wie in Teutschland vielbel pachten.</w:t>
        <w:br/>
        <w:t>tig und jährlich geschiehet: so würde</w:t>
        <w:br/>
        <w:t>schwerlich einer anzutreffen oder zu fins</w:t>
        <w:br/>
        <w:t xml:space="preserve">den seyn, der sich dieser Last </w:t>
      </w:r>
      <w:r>
        <w:rPr>
          <w:b/>
          <w:color w:val="DD2B05"/>
          <w:u w:val="single"/>
        </w:rPr>
        <w:t>unterwürffeNicht</w:t>
      </w:r>
      <w:r>
        <w:br/>
        <w:t>etwan weil es ihm an nöthiger Eins</w:t>
        <w:br/>
        <w:t>spann fehlen, und feine Wagen genug</w:t>
        <w:br/>
        <w:t>verhanden oder zu bekommen seyn würt</w:t>
        <w:br/>
        <w:t>den: sondern vielmehr, weil er eine so</w:t>
        <w:br/>
        <w:t>grosse Mühe und noch schwerere Erant</w:t>
        <w:br/>
        <w:t>wortung sich auf den Hals laden würt</w:t>
        <w:br/>
        <w:t>de, dergleichen er nicht gewohnet, noch</w:t>
        <w:br/>
        <w:t>weniger aber im Stande wäre zu volls</w:t>
        <w:br/>
        <w:t>bringen. Den die Bolonien find allzu weit</w:t>
        <w:br/>
        <w:t>ausgebreitet, und könte dahero keiner den</w:t>
        <w:br/>
        <w:t>ganzen Zehenden, ja nicht einmal von</w:t>
        <w:br/>
        <w:t>einem gewissen D. tract bestreiten.</w:t>
        <w:br/>
        <w:br/>
        <w:t>Es ist dahero jeder Einwohner noch wie er</w:t>
        <w:br/>
        <w:t>über dieses verpflichtet, den Zehenden liefers</w:t>
        <w:br/>
        <w:t>von dem Felde weg zunehmen, und nebst wird.</w:t>
        <w:br/>
        <w:t>seinem eigenen Getrade mit nach Haus</w:t>
        <w:br/>
        <w:t>se zu führen: woselbst er ihn, wenn er</w:t>
        <w:br/>
        <w:t>das einige auffrischet, ebenfalls astres</w:t>
        <w:br/>
        <w:t>schen und schön machen muß alsdenn</w:t>
        <w:br/>
        <w:t>aber, wenn er seine Körner in der Illuſtren</w:t>
        <w:br/>
        <w:t>Compagnie Getraid Magas</w:t>
        <w:br/>
        <w:t>in liefert, muß er auch diesen mit ans</w:t>
        <w:br/>
        <w:t>bringen, oder sich gefallen lassen, daß</w:t>
        <w:br/>
        <w:t>ihm nach geschehener Lieferung, die Zes</w:t>
        <w:br/>
        <w:t>hende Büdde abgezogen und nicht be</w:t>
        <w:br/>
        <w:t>zahlet wird.</w:t>
        <w:br/>
        <w:br/>
        <w:t xml:space="preserve">Damit aber die Illuftr Compagnie </w:t>
      </w:r>
      <w:r>
        <w:rPr>
          <w:b/>
          <w:color w:val="DD2B05"/>
          <w:u w:val="single"/>
        </w:rPr>
        <w:t>Dielllu</w:t>
      </w:r>
      <w:r>
        <w:br/>
        <w:t>nicht könne gevortheilet werden sondern Compagn</w:t>
        <w:br/>
        <w:t>den gerechten Zehenden empfangen muß nicht betr</w:t>
        <w:br/>
        <w:t>se: so wird nicht nur ein jeder abonder-gen werde</w:t>
        <w:br/>
        <w:t>lich um seinen Saamen gefraget, und wie</w:t>
        <w:br/>
        <w:t>viel er wieder davon bekommen werde,</w:t>
        <w:br/>
        <w:t>wen die generale Aufnehmung geschiehet:</w:t>
        <w:br/>
        <w:t>sondern es muß über dieses ein jeder ans</w:t>
        <w:br/>
        <w:t>zeigen, wie starch seine Haushaltung mit</w:t>
        <w:br/>
        <w:t>Kindern und Sclaven oder Clarinen</w:t>
        <w:br/>
        <w:t>sey; woraus denn gar bald ein Ubers</w:t>
        <w:br/>
        <w:t>schlag gemachet werden kan, wie viel er</w:t>
        <w:br/>
        <w:t>29992 Brods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747.txt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 VI. Brief brod</w:t>
        <w:br/>
        <w:t>Korn des Jahrs vonnöthen habe.</w:t>
        <w:br/>
        <w:t>aber dieses ist die besagte Compagnie der</w:t>
        <w:br/>
        <w:t>nige Kauffmann der alles Korn, Was</w:t>
        <w:br/>
        <w:t>en und Gersten einschläge, auffet und</w:t>
        <w:br/>
        <w:t>feinen Magazinen bewahret, biß es</w:t>
        <w:br/>
        <w:t>wieder kan abgeschaffet, und nach Batavia</w:t>
        <w:br/>
        <w:t>befandt werden. Wenn nun eines jes</w:t>
        <w:br/>
        <w:t>en Korn Lieferung geschehen, und er</w:t>
        <w:br/>
        <w:t>te Bezahlung haben will: so wird ihm</w:t>
        <w:br/>
        <w:t>gezeit der Zehende abgekürzt, und das</w:t>
        <w:br/>
        <w:t>brige Geld contant ausbezahlet: so daß</w:t>
        <w:br/>
        <w:t>also unmöglich ist, hierinnen einen</w:t>
        <w:br/>
        <w:t xml:space="preserve">Betrug zu begehen, oder zu </w:t>
      </w:r>
      <w:r>
        <w:rPr>
          <w:b/>
          <w:color w:val="DD2B05"/>
          <w:u w:val="single"/>
        </w:rPr>
        <w:t>admittirenVielleicht</w:t>
      </w:r>
      <w:r>
        <w:br/>
        <w:t>möchte mein Herz gerne wie</w:t>
        <w:br/>
        <w:t>nob man den hier keinen Haber baue?</w:t>
        <w:br/>
        <w:t>eil ich bißhero kein einiges Wort von</w:t>
        <w:br/>
        <w:t>demselben erwehnet habe. Ich diene Ihm</w:t>
        <w:br/>
        <w:t>ber hierauf in Antwort, daß derselbe</w:t>
        <w:br/>
        <w:t>en so gerne wächset als alle andere</w:t>
        <w:br/>
        <w:t>raten-Früchte; wie er denn voemahls</w:t>
        <w:br/>
        <w:t>barfüßig ist ausgefået worden, und</w:t>
        <w:br/>
        <w:t>eichlich Früchte gezeiget hat: alleine der</w:t>
        <w:br/>
        <w:t>hefftige ungestimme Süd-Ost Wind,</w:t>
        <w:br/>
        <w:t>elcher diesen Ort und Gegend gar bes</w:t>
        <w:br/>
        <w:t>ihmt und furchtsam gemachet chläget</w:t>
        <w:br/>
        <w:t>denn, wenn die Körner desselben halb</w:t>
        <w:br/>
        <w:t>gtig sind, die Ehren gar starck an eins</w:t>
        <w:br/>
        <w:t>nder, daß die Körner heraus fallen, von</w:t>
        <w:br/>
        <w:t>en gedachten Wind hin und wieder zer</w:t>
        <w:br/>
        <w:t>reuet, auf andere Aecker geführet weren,</w:t>
        <w:br/>
        <w:t>und daselbst aufgehen, auch Aas</w:t>
        <w:br/>
        <w:t>en geben, der aber dem vorigen Haber</w:t>
        <w:br/>
        <w:t>icht mehr gleich, sondern ganz erwil</w:t>
        <w:br/>
        <w:t>ert aussehet. Er wird dahero vor ein</w:t>
        <w:br/>
        <w:t>anfragt gehalten, und gar nicht mehr ges</w:t>
        <w:br/>
        <w:t>het, weil er alles Land untüchtig machet</w:t>
        <w:br/>
        <w:t>ines und schönes Getraid zu tragen.</w:t>
        <w:br/>
        <w:br/>
        <w:t>Wenn es sich auch zutråget, daß je</w:t>
        <w:br/>
        <w:t xml:space="preserve">and bey dem erwehnten </w:t>
      </w:r>
      <w:r>
        <w:rPr>
          <w:b/>
          <w:color w:val="DD2B05"/>
          <w:u w:val="single"/>
        </w:rPr>
        <w:t>Generalenufnehmen</w:t>
      </w:r>
      <w:r>
        <w:t>,</w:t>
        <w:br/>
        <w:t>feine Rechnung übel gemas</w:t>
        <w:br/>
        <w:t>et hat, (wie solches denn gar leicht von</w:t>
        <w:br/>
        <w:t>nem Unerfahrnen oder Einfältigen ge</w:t>
        <w:br/>
        <w:t>hehen kan) und mehr angegeben, als er</w:t>
        <w:br/>
        <w:t>nachmals frischet: so hilfft doch als</w:t>
        <w:br/>
        <w:t>nn keine Entschuldigung den Zes</w:t>
        <w:br/>
        <w:t>enden abzuwenden; weil man feste ver</w:t>
        <w:br/>
        <w:t>auet, es werde niemand so alber und</w:t>
        <w:br/>
        <w:t>fältig seyn, daß er mehr solte angeben,</w:t>
        <w:br/>
        <w:t>6 er in der That vermeynet zu gewinnen,</w:t>
        <w:br/>
        <w:t>man im Gegentheil versichert ist, daß</w:t>
        <w:br/>
        <w:t>Der weniger anfahet, als er würcklich in</w:t>
        <w:br/>
        <w:t>nen Sack bekommt: dahero muß er</w:t>
        <w:br/>
        <w:t>ne Aufgabe gut machen, und den Zes</w:t>
        <w:br/>
        <w:t>den davon entrichten es sey gleich</w:t>
        <w:br/>
        <w:t>rnach mit der Sache beschaffen wie es</w:t>
        <w:br/>
        <w:t>alle.</w:t>
        <w:br/>
        <w:br/>
        <w:t>Gleichwie aber unter den Mitteln,</w:t>
        <w:br/>
        <w:t>mit sich ein Einwohner allhier vornem bas</w:t>
        <w:br/>
        <w:t>lich ernehren mag, der Feld oder Acker</w:t>
        <w:br/>
        <w:t>Bandas hauptsächlichste ist, welches ihs cin</w:t>
        <w:br/>
        <w:t>nen in die Höhe helffen kan: also treiben</w:t>
        <w:br/>
        <w:t>sie auch denselben sehr starck, und bauen</w:t>
        <w:br/>
        <w:t>jährlich sehr viel Getraid; indem sie wohl</w:t>
        <w:br/>
        <w:t xml:space="preserve">wissen, daß sie nach </w:t>
      </w:r>
      <w:r>
        <w:rPr>
          <w:b/>
          <w:color w:val="DD2B05"/>
          <w:u w:val="single"/>
        </w:rPr>
        <w:t>geschehenerLieferung</w:t>
      </w:r>
      <w:r>
        <w:t>,</w:t>
        <w:br/>
        <w:t>und abgezogenen Zehenden, alsobald ihr</w:t>
        <w:br/>
        <w:t>aares Geld auf einmal einnehmen und</w:t>
        <w:br/>
        <w:t>aus der Cafa der Illustren Compagnie</w:t>
        <w:br/>
        <w:t>empfangen können; wie mir denn viele</w:t>
        <w:br/>
        <w:t>aus den Best-begüterten bekand sind die</w:t>
        <w:br/>
        <w:t>jährlich soo. ja 1000. und mehr Gulden</w:t>
        <w:br/>
        <w:t>auf einmal vor ihr geliefertes Getrade</w:t>
        <w:br/>
        <w:t>empfangen : womit sie denn bald wieder</w:t>
        <w:br/>
        <w:t>neue Sachen anschaffen, und den Rest</w:t>
        <w:br/>
        <w:t>in ihren Küsten bewahren können; zu</w:t>
        <w:br/>
        <w:t>mal da noch sehr viel von dem Wein-und</w:t>
        <w:br/>
        <w:t>von dem Vieh-Handel darzu kommt: also</w:t>
        <w:br/>
        <w:t>daß sie auf solche Weise gar bald können</w:t>
        <w:br/>
        <w:t>reich werden, wenn sie anders die Afens</w:t>
        <w:br/>
        <w:t>nige sparen und fammen wollen.</w:t>
        <w:br/>
        <w:br/>
        <w:t>Jedoch ehe sie noch ihr Geld erheben</w:t>
        <w:br/>
        <w:t>und aus besagte: Calla empfangen können,</w:t>
        <w:br/>
        <w:t>ist zuvor noch dieses zu beobachten; gleich</w:t>
        <w:br/>
        <w:t xml:space="preserve">wie sie vorhero den </w:t>
      </w:r>
      <w:r>
        <w:rPr>
          <w:b/>
          <w:color w:val="DD2B05"/>
          <w:u w:val="single"/>
        </w:rPr>
        <w:t>Difpenfier</w:t>
      </w:r>
      <w:r>
        <w:t>, vorges Bas</w:t>
        <w:br/>
        <w:t>schehenen Lieferung, eine Assignation, ber</w:t>
        <w:br/>
        <w:t>von dem Hern Gouverneur unterschriebe</w:t>
        <w:br/>
        <w:t>ben, augestellet haben, krafft deren er forba</w:t>
        <w:br/>
        <w:t>beordert worden, so viel Büdden Was liefert</w:t>
        <w:br/>
        <w:t>den, Rochen oder Gersten von einem achtet</w:t>
        <w:br/>
        <w:t>jeden insonderheit zu empfangen: also</w:t>
        <w:br/>
        <w:t>müssen sie auch nach geschehener Liefes</w:t>
        <w:br/>
        <w:t>rung eine Quittung fodern, und selbige</w:t>
        <w:br/>
        <w:t>nachgehends wiederum zu dem Herrn</w:t>
        <w:br/>
        <w:t>Gouverneur bringen, damit er daraus</w:t>
        <w:br/>
        <w:t>ersehen möge, daß es mit der Lieferung</w:t>
        <w:br/>
        <w:t>feine Richtigkeit habe. Hernach find</w:t>
        <w:br/>
        <w:t>sie gehalten, von dem Guarnisons-buchhalter,</w:t>
        <w:br/>
        <w:t>welcher auch zugleich die</w:t>
        <w:br/>
        <w:t>Namen aller freyen Eingesessenen in eis</w:t>
        <w:br/>
        <w:t>nem absonderlichen Buche hat das daher</w:t>
        <w:br/>
        <w:t>ro das Frey- Buch genennet wird, eis</w:t>
        <w:br/>
        <w:t>nen Schein zu erhalten, damit sie dar</w:t>
        <w:br/>
        <w:t>thun und beweisen können, daß sie der</w:t>
        <w:br/>
        <w:t>Illustren Compagnie etwas oder nichts,</w:t>
        <w:br/>
        <w:t>schuldig seyn; und diesen Schein, vor</w:t>
        <w:br/>
        <w:t>welchen fie jedesmahl einen Barthels</w:t>
        <w:br/>
        <w:t>Thaler geben müssen, bringen sie ebens</w:t>
        <w:br/>
        <w:t>falls dem Herrn Gouverneur: welcher</w:t>
        <w:br/>
        <w:t>denn, wenn der Lieferer schuldig ist, et</w:t>
        <w:br/>
        <w:t>was davon zurücke halten lässet; gleich</w:t>
        <w:br/>
        <w:t>schon vormals berichtet, und zugleich</w:t>
        <w:br/>
        <w:t>angewiesen habe, aus welchem Fundament</w:t>
        <w:br/>
        <w:t>und Grund diese Schulden kom</w:t>
        <w:br/>
        <w:t>men.</w:t>
        <w:br/>
        <w:br/>
        <w:t>Nachdem alle diese beschriebene Um Bie</w:t>
        <w:br/>
        <w:t>stände vorher gegangen, so ertheilet ihm wo bar</w:t>
        <w:br/>
        <w:t>endlich der Herr Gouverneur wieder eis be</w:t>
        <w:br/>
        <w:t>gefabr</w:t>
        <w:br/>
        <w:t>ne wird.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748.txt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VI. Brief. 2.</w:t>
        <w:br/>
        <w:br/>
        <w:t>Affirmation, worinnen die welches</w:t>
        <w:br/>
        <w:t>Lieferung, und was etwan der</w:t>
        <w:br/>
        <w:t>ier zurück behalten soll, wenn der</w:t>
        <w:br/>
        <w:t>erer schuldig ist, wo er aber nichts</w:t>
        <w:br/>
        <w:t>big, bie collige Summa des Gelds</w:t>
        <w:br/>
        <w:t>alten ist. Diese bringet er nach ges</w:t>
        <w:br/>
        <w:t>ener Unterschrifft, zu dem Hern</w:t>
        <w:br/>
        <w:t>pt: Administrator, und ersten</w:t>
        <w:br/>
        <w:t>Kauffmann in der Vestung, lasset</w:t>
        <w:br/>
        <w:t>on demselben ebenfalls unterschreib</w:t>
        <w:br/>
        <w:t>; und wenn auch dieses geschehen,</w:t>
        <w:br/>
        <w:t>hebet er sich mit seiner gezeichneten</w:t>
        <w:br/>
        <w:t>nation zu dem Herm Saffier, præiret</w:t>
        <w:br/>
        <w:t>ihm dieselbe, und begehret seine</w:t>
        <w:br/>
        <w:t>adlung: welche ihm auch dieser, wo</w:t>
        <w:br/>
        <w:t>e anders keine Hindernissen in dem</w:t>
        <w:br/>
        <w:t>ge stehen, alsobald auszahlen, oder</w:t>
        <w:br/>
        <w:t>wenigstens sagen muß, wenn er das</w:t>
        <w:br/>
        <w:t>wiederkommen, und sein Geld ems</w:t>
        <w:br/>
        <w:t>gen folle.</w:t>
        <w:br/>
        <w:br/>
        <w:t>Aus allen diesen Umständen ist ganz</w:t>
        <w:br/>
        <w:t>ich zu ersehen, wie vorsichtig und klug</w:t>
        <w:br/>
        <w:t>luftr Compagnie zu handeln wisse,</w:t>
        <w:br/>
        <w:t>it fie an ihre gerechtsame komme. Es</w:t>
        <w:br/>
        <w:t>uch hieraus offenbar, daß sie aller</w:t>
        <w:br/>
        <w:t>gerechtigkeit vorzubeugen, den Eins</w:t>
        <w:br/>
        <w:t>nern das Ihrige, wovon sie haupts</w:t>
        <w:br/>
        <w:t>lich bestehen und leben müssen, mit</w:t>
        <w:br/>
        <w:t>sem Ernst und starcken Nachdruck</w:t>
        <w:br/>
        <w:t>weislich zuerkenne, und gänzlich</w:t>
        <w:br/>
        <w:t>will, daß ihnen jemand dariñen Ein</w:t>
        <w:br/>
        <w:t>thue, und sie benachtheilet: gestalten</w:t>
        <w:br/>
        <w:t>ausdrücklich um dieser Urfache willen</w:t>
        <w:br/>
        <w:t>ihren Dienern das Land, nebst allen</w:t>
        <w:br/>
        <w:t>edel mit Korn, Wein und Vich ab</w:t>
        <w:br/>
        <w:t>rochen hat: wie bereits ist erwehnet</w:t>
        <w:br/>
        <w:t>den, und zu anderer Zeit noch deutlich</w:t>
        <w:br/>
        <w:t>erhellen wird.</w:t>
        <w:br/>
        <w:br/>
        <w:t>Weil nun das Land schon ziemlich weit</w:t>
        <w:br/>
        <w:t>gebreitet worden, auch in solcher kurs</w:t>
        <w:br/>
        <w:t>Beit, als nunmehro die Bolonien ste:</w:t>
        <w:br/>
        <w:t>bereits fehr Bold-reich ist: so muß</w:t>
        <w:br/>
        <w:t>to schon viel Korn gebauet werden, ei</w:t>
        <w:br/>
        <w:t>olche Menge Volcks alle Tage durch</w:t>
        <w:br/>
        <w:t>ganze Jahr mit Brod zu versehen, als</w:t>
        <w:br/>
        <w:t>Einwohner mit ihrem ganzen Haus</w:t>
        <w:br/>
        <w:t>finde und Sclaven ausmachen. Weil</w:t>
        <w:br/>
        <w:t>h die hier befindliche Guarnilon, nebst</w:t>
        <w:br/>
        <w:t>en ankommenden und wieder abgehende</w:t>
        <w:br/>
        <w:t>hoffen, von eben diesen erbauten Kör</w:t>
        <w:br/>
        <w:t>brod und Meel haben wollen, auch</w:t>
        <w:br/>
        <w:t>dlich genieße: so ist abermals leichtlich</w:t>
        <w:br/>
        <w:t>schliessen, daß die Menge des jährlich</w:t>
        <w:br/>
        <w:t>aceten Waitzens, Korns und der</w:t>
        <w:br/>
        <w:t>erste noch mehr seyn müsse, als man</w:t>
        <w:br/>
        <w:t>vielleicht anfänglich eingebildet hat.</w:t>
        <w:br/>
        <w:br/>
        <w:t>Will man noch weiter gehen, und seine</w:t>
        <w:br/>
        <w:t>dancken auch dahin wende, umzu übers '</w:t>
        <w:br/>
        <w:t>legen, daß viele Lasten Waiden und</w:t>
        <w:br/>
        <w:t>Korn, jährlich von der hohen Indischen</w:t>
        <w:br/>
        <w:t>Regierung gefodert, und auch würd</w:t>
        <w:br/>
        <w:t>lich nach Batavia, als andere Handels</w:t>
        <w:br/>
        <w:t>Gutter gesendet werden: so wird man</w:t>
        <w:br/>
        <w:t>auch wieder seinen Willen gezwungen,</w:t>
        <w:br/>
        <w:t>fren heraus zu bekennen, daß nicht nur</w:t>
        <w:br/>
        <w:t>das Land an sich selbsten fruchtbar seyn,</w:t>
        <w:br/>
        <w:t>sondern auch, daß die Einwohner fleiß</w:t>
        <w:br/>
        <w:t>fig ihren Feld-Bau abwarten, und der</w:t>
        <w:br/>
        <w:t>selben sehr viele seyn müssen, die so viele</w:t>
        <w:br/>
        <w:t>Ehren Früchte bauen, und aus ihrem</w:t>
        <w:br/>
        <w:t>Haushalten entbehren können.</w:t>
        <w:br/>
        <w:br/>
        <w:t>Solte man aber wohl eines Jr. Es wird</w:t>
        <w:br/>
        <w:t>thums können beschuldiget werden, wenn fieles Se</w:t>
        <w:br/>
        <w:t>man die tägliche Consumptions an Brod trand von</w:t>
        <w:br/>
        <w:t>und Mehl, welche so wohl die Einzoh den Ein</w:t>
        <w:br/>
        <w:t xml:space="preserve">ner als die Guarnilon haben müssen </w:t>
      </w:r>
      <w:r>
        <w:rPr>
          <w:b/>
          <w:color w:val="DD2B05"/>
          <w:u w:val="single"/>
        </w:rPr>
        <w:t>confumijährlich</w:t>
      </w:r>
      <w:r>
        <w:br/>
        <w:t>jährlich auf 16000. Büdden rechnet? reich</w:t>
        <w:br/>
        <w:t>zweiffele meines Orts gar starck</w:t>
        <w:br/>
        <w:t>daran, und zwar billich, weil affer</w:t>
        <w:br/>
        <w:t>der Guarnilon noch einige tausend streit</w:t>
        <w:br/>
        <w:t>bare Männer, Frauen, Kinder und</w:t>
        <w:br/>
        <w:t>Sclaven, deren Anzahl gewiß noch weit</w:t>
        <w:br/>
        <w:t>grösser ist, nicht darzu gerechnet, in</w:t>
        <w:br/>
        <w:t>den Waffen erscheinen können, wenn</w:t>
        <w:br/>
        <w:t>sich ein Feind unterstehen wolte, allhier</w:t>
        <w:br/>
        <w:t>festen Fuß zu fassen, oder aber nur eine</w:t>
        <w:br/>
        <w:t>Ravage zu thun.</w:t>
        <w:br/>
        <w:br/>
        <w:t>Eben so wenig wird man auch einen Deckleid</w:t>
        <w:br/>
        <w:t>Fehl-Tritt thun, wenn man vor die ab- denen ab</w:t>
        <w:br/>
        <w:t>und anfahrende Schiffe nicht nur der and anat</w:t>
        <w:br/>
        <w:t>Illustren Compagnie alleine, sondern Schiffen.</w:t>
        <w:br/>
        <w:t>auch anderer Europaische Nationen,</w:t>
        <w:br/>
        <w:t>einen Überschlag ben sich selbsten mas</w:t>
        <w:br/>
        <w:t>chet, und setzet, daß dieselbe jährlich 200.</w:t>
        <w:br/>
        <w:br/>
        <w:t>Mudden wegnehmen und verzehren.</w:t>
        <w:br/>
        <w:t>Will man endlich die nach Batavia ges</w:t>
        <w:br/>
        <w:t>endete Lasten zu Büdden machen: fo</w:t>
        <w:br/>
        <w:t>wird sich abermals ergeben, daß sie nicht</w:t>
        <w:br/>
        <w:t>weniger als 1700. Büdden ausa</w:t>
        <w:br/>
        <w:t>chen: wobey denn endlich noch dieses</w:t>
        <w:br/>
        <w:t>kommet, daß mehr denn 2000. Mud</w:t>
        <w:br/>
        <w:t>den in die Erde geworffen, und wieder</w:t>
        <w:br/>
        <w:t>ausgeödet werden.</w:t>
        <w:br/>
        <w:br/>
        <w:t>Dieweil nun dieses alles sich also decomb</w:t>
        <w:br/>
        <w:t>verhält, und eher mehr als weniger her gabe bev</w:t>
        <w:br/>
        <w:t>aus kommet, wenn man alles genau zu luftig</w:t>
        <w:br/>
        <w:t>sammen zu rechnen Luft hatte: so folget Zehender</w:t>
        <w:br/>
        <w:t>ja unfehlbar, daß die Illuftr Coepa- erbebet</w:t>
        <w:br/>
        <w:t>nie jährlich an Chenden, zum wenigs</w:t>
        <w:br/>
        <w:t>sten 2000. Büdden, jede Büdde zu</w:t>
        <w:br/>
        <w:t>180. bis 190. Pfund gerechnet, bekomb</w:t>
        <w:br/>
        <w:t>men müsse; und wenn man ferner diese</w:t>
        <w:br/>
        <w:t>Büdden nach dem obigen Preiß zu Gel</w:t>
        <w:br/>
        <w:t>de machet: so betråget derselbe durch ein</w:t>
        <w:br/>
        <w:t>ander zum wenigsten 14000. Gulden.</w:t>
        <w:br/>
        <w:br/>
        <w:t>Wie sich denn dieses auch gar leichte</w:t>
        <w:br/>
        <w:t>dars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749.txt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VI. Brief. 2.</w:t>
        <w:br/>
        <w:br/>
        <w:t>araus ergebet, wenn man die Müh</w:t>
        <w:br/>
        <w:t>en Pachte der Bolonien dargegen hält,</w:t>
        <w:br/>
        <w:t>nd überleget, daß jede 15. biß 1600. flacht</w:t>
        <w:br/>
        <w:t>eintrage. Wie viele Büdden muß</w:t>
        <w:br/>
        <w:t>en demnach gemahlen werden, che sich</w:t>
        <w:br/>
        <w:t>er Pachter noch eines Pfennings zu ges</w:t>
        <w:br/>
        <w:t>costen, dieweil jede Büdde nicht mehr</w:t>
        <w:br/>
        <w:t>16 8. Stuyver Mahl Lohn abwirfft?</w:t>
        <w:br/>
        <w:t>Wie viel muß er darüber mahlen, die</w:t>
        <w:br/>
        <w:t>Bühlen im Stande zu erhalten, und</w:t>
        <w:br/>
        <w:t>auszubessern, weil seine Pacht-Conciones</w:t>
        <w:br/>
        <w:t>erfordern, daß er alles was unter</w:t>
        <w:br/>
        <w:t>05. fl. ist, auf seine Kosten bauen muß</w:t>
        <w:br/>
        <w:t>? und wovon soll er denn ferner le</w:t>
        <w:br/>
        <w:t>en, wenn nicht über alles dieses noch et</w:t>
        <w:br/>
        <w:t>as cinkáme?</w:t>
        <w:br/>
        <w:t>Ich schweige demnach hiervon, und</w:t>
        <w:br/>
        <w:t>age nichts weiters, als daß noch drey</w:t>
        <w:br/>
        <w:t>privat Mühlen, zum Schaden der Co.</w:t>
        <w:br/>
        <w:br/>
        <w:t>Knien-Einkünffte erbauet, und ans</w:t>
        <w:br/>
        <w:t>30 mit etwas enger eingeschränkten</w:t>
        <w:br/>
        <w:t>Bedingungen, durch dem Heran Got</w:t>
        <w:br/>
        <w:t>erner Wilhelm Adrian van der Stel,</w:t>
        <w:br/>
        <w:t>en Heren Samuel Elzevier, und den</w:t>
        <w:br/>
        <w:t>Deren Johannes Alenius sind verkauffen</w:t>
        <w:br/>
        <w:t>worden; welche alle gewiß auch ein ziem</w:t>
        <w:br/>
        <w:t>ches Getrade wegmahlen, und den</w:t>
        <w:br/>
        <w:t>Duzen davon in ihren Sack stecken: an</w:t>
        <w:br/>
        <w:t>en aber zum offenbaren Beweiß dienen,</w:t>
        <w:br/>
        <w:t>aß mein vorhin getaner einfältiger</w:t>
        <w:br/>
        <w:t>vberschlag, wahr und unbetrüglich seyen</w:t>
        <w:br/>
        <w:t>Es hat sich aber die Illuftr Companie</w:t>
        <w:br/>
        <w:t>dieser Einkünffte nicht allein an dies</w:t>
        <w:br/>
        <w:t>m grossen African fahen Vorgebürge zu</w:t>
        <w:br/>
        <w:t>freuen, als welche mit denen kurz vor</w:t>
        <w:br/>
        <w:t>ero gemeldeten Unkosten feines weges</w:t>
        <w:br/>
        <w:t>onten in Vergleichung fommen; fon</w:t>
        <w:br/>
        <w:t>ern es ist auch von ihr eingefübret</w:t>
        <w:br/>
        <w:t>orden, die Getränke und den Tobac</w:t>
        <w:br/>
        <w:t>verpachten: worunter denn die Copaische</w:t>
        <w:br/>
        <w:t>und hiesige kühle Weine; die</w:t>
        <w:br/>
        <w:t>europaische und hiesige Biere; die Eua</w:t>
        <w:br/>
        <w:t>sche und hiesige Brandweine; nebst</w:t>
        <w:br/>
        <w:t xml:space="preserve">dern </w:t>
      </w:r>
      <w:r>
        <w:rPr>
          <w:b/>
          <w:color w:val="DD2B05"/>
          <w:u w:val="single"/>
        </w:rPr>
        <w:t>diftillisten</w:t>
      </w:r>
      <w:r>
        <w:t xml:space="preserve"> starcken Wassern oder</w:t>
        <w:br/>
        <w:t>priuas, ingleichen der Virginische und</w:t>
        <w:br/>
        <w:t>hero gebrachte Tobac gerechnet wers</w:t>
        <w:br/>
        <w:t>n.</w:t>
        <w:br/>
        <w:br/>
        <w:t>Diese Verpachtung geschiehet alles</w:t>
        <w:br/>
        <w:t>it offenbar in der Bestung am letzten</w:t>
        <w:br/>
        <w:t>ag des Monaths August. als an wel</w:t>
        <w:br/>
        <w:t>em auch die Handlung-und alle ande</w:t>
        <w:br/>
        <w:t>Bücher der besagten glorieuse Coglie,</w:t>
        <w:br/>
        <w:t>worinnen ihr ganzer Zustand,</w:t>
        <w:br/>
        <w:t>einn und Verlust begriffen ist, nicht</w:t>
        <w:br/>
        <w:t>leine hier, sondern durch ganz Oft</w:t>
        <w:br/>
        <w:t>dien geschlossen, und mit dem An</w:t>
        <w:br/>
        <w:t>ng des Monaths Septembris wieder</w:t>
        <w:br/>
        <w:t>n neue angefangen werden :damit dies</w:t>
        <w:br/>
        <w:t>felde nach der Zeit rein abgeschrieben,</w:t>
        <w:br/>
        <w:t>und mit dem Abgang der Recours-Flotte</w:t>
        <w:br/>
        <w:t>an die Herren Directores dieser flori</w:t>
        <w:br/>
        <w:t>fanten Compagnie in Holland, gebh</w:t>
        <w:br/>
        <w:t>rend geschicket werden können. ther</w:t>
        <w:br/>
        <w:t>net.</w:t>
        <w:br/>
        <w:br/>
      </w:r>
      <w:r>
        <w:rPr>
          <w:b/>
          <w:color w:val="DD2B05"/>
          <w:u w:val="single"/>
        </w:rPr>
        <w:t>Aufpecialen</w:t>
      </w:r>
      <w:r>
        <w:t xml:space="preserve"> Befehl besagter Com-er</w:t>
        <w:br/>
        <w:t>pagnie, pfleget derselbe allezeit der Edle nach</w:t>
        <w:br/>
        <w:t>Her: Gouverneur mit seinem ganzen bey</w:t>
        <w:br/>
        <w:t>politiquen Rath beizuwohnen: als wel</w:t>
        <w:br/>
        <w:t>che in ihrer Raths-Versammlung, die</w:t>
        <w:br/>
        <w:t>sie vorhero halten müssen, die Conditiones,</w:t>
        <w:br/>
        <w:t>nach welchen diese Erpach</w:t>
        <w:br/>
        <w:t>tung geschehen solle, fest gestellet und bes</w:t>
        <w:br/>
        <w:t>schlossen haben. Es pflegen auch vors</w:t>
        <w:br/>
        <w:t>hero überall Balletten angeschlagen zu</w:t>
        <w:br/>
        <w:t>werden, worinnen allen denen, welche</w:t>
        <w:br/>
        <w:t>Luft zu pachten haben möchten, der be</w:t>
        <w:br/>
        <w:t>stimmet Tag angezeiget und bekandt ges</w:t>
        <w:br/>
        <w:t>machet wird; deßwegen auch diese Balletten</w:t>
        <w:br/>
        <w:t xml:space="preserve">letten insgemein den Titul </w:t>
      </w:r>
      <w:r>
        <w:rPr>
          <w:b/>
          <w:color w:val="DD2B05"/>
          <w:u w:val="single"/>
        </w:rPr>
        <w:t>Bekentmaakinge</w:t>
      </w:r>
      <w:r>
        <w:br/>
        <w:t>führen, das ist: man heisset sie Be</w:t>
        <w:br/>
      </w:r>
      <w:r>
        <w:rPr>
          <w:b/>
          <w:color w:val="DD2B05"/>
          <w:u w:val="single"/>
        </w:rPr>
        <w:t>kandmachungen</w:t>
      </w:r>
      <w:r>
        <w:t>. Bach</w:t>
        <w:br/>
        <w:t>Hierauf erscheinen an diesem Tag Bie</w:t>
        <w:br/>
        <w:t>auf die gesetzte Stunde, und nach elaus tradi</w:t>
        <w:br/>
        <w:t>beter Glocke, meist alle Bürger und ans werde</w:t>
        <w:br/>
        <w:t>dere Einwohner, insonderheit aber dies</w:t>
        <w:br/>
        <w:t>jenigen, welche entweder gedencken Nach</w:t>
        <w:br/>
        <w:t>ter zu werden, oder sonsten ein Interreffe</w:t>
        <w:br/>
        <w:t>darbey haben; an welche auch, auf Kos</w:t>
        <w:br/>
        <w:t>sten der gedachten Compagnie, Wein,</w:t>
        <w:br/>
        <w:t>Bier, Brandwein und Tobac, reichlich</w:t>
        <w:br/>
        <w:t>abgetheilet, und zu trincken angebetten</w:t>
        <w:br/>
        <w:t>wird: nur damit sie mehr Courage bes</w:t>
        <w:br/>
        <w:t>kommen mögen, sich in einen oder an</w:t>
        <w:br/>
        <w:t>dern Pacht einzulassen, und im halben</w:t>
        <w:br/>
        <w:t>Rausch so gar genau nicht überlegen föns</w:t>
        <w:br/>
        <w:t>nen, welche Last sie sich selbsten auf den</w:t>
        <w:br/>
        <w:t>Hals laden, und welche Gefahr sie dabey</w:t>
        <w:br/>
        <w:t>auszustehen haben.</w:t>
        <w:br/>
        <w:br/>
        <w:t>Nachdem nun der Secretarius dieses Die</w:t>
        <w:br/>
        <w:t>hohen Collegii, die Pacht Conditiones g</w:t>
        <w:br/>
        <w:t>überlaut abgelesen, wird dem Rothen bieten</w:t>
        <w:br/>
        <w:t>oder Abschlager, das gewidmete Streich beil</w:t>
        <w:br/>
        <w:t>laffen.</w:t>
        <w:br/>
        <w:br/>
        <w:t>Geld zugezahlt, das gemeiniglich zehen</w:t>
        <w:br/>
        <w:t>Reichs Thaler vor jede Doruon betrás</w:t>
        <w:br/>
        <w:t>get, und hierauf von diesem gefraget,</w:t>
        <w:br/>
        <w:t>wie viel einer vor diese Portion des</w:t>
        <w:br/>
        <w:t>Wein oder Brandwein Nachts geben:</w:t>
        <w:br/>
        <w:t>oder dieselbe annehmen wolle? incas</w:t>
        <w:br/>
        <w:t>sen beyde aus hernach folgenden Urfa</w:t>
        <w:br/>
        <w:t>den in vier Potiones vertheilet, und</w:t>
        <w:br/>
        <w:t>ausgeführet werden. Saget nun dieser</w:t>
        <w:br/>
        <w:t>eine gewisse Summa, so übersteiget ihn</w:t>
        <w:br/>
        <w:t>bald ein anderer, und bietet mehr; wel</w:t>
        <w:br/>
        <w:t>ches endlich so hoch kommet, daß kein</w:t>
        <w:br/>
        <w:t>ner höher hinan will: und diesem der</w:t>
        <w:br/>
        <w:t>das meiste gebotten, muß endlich der</w:t>
        <w:br/>
        <w:t>Bothe oder Abschlager, das in Handen</w:t>
        <w:br/>
        <w:t>haben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750.txt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VI. Brief t</w:t>
        <w:br/>
        <w:br/>
        <w:t>bende Streich Geld unter beygefügt</w:t>
        <w:br/>
        <w:t>Worten: Fahrer wohl damie/ zu</w:t>
        <w:br/>
        <w:t>len und überbringen: wovon ihm</w:t>
        <w:br/>
        <w:t>h der Empfanger alsobald 1. biß 2ichs-Thaler</w:t>
        <w:br/>
        <w:t>zur Verehrung zurücke</w:t>
        <w:br/>
        <w:t>Set.</w:t>
        <w:br/>
        <w:t>So bald aber dieser neue Pachter,</w:t>
        <w:br/>
        <w:t>vielmehr Erhalter des Streichs</w:t>
        <w:br/>
        <w:t>des, solches angenommen und eme</w:t>
        <w:br/>
        <w:t>gen, muß er seinen Namen, nebst</w:t>
        <w:br/>
        <w:t>yen ehrlichen Männern, welche die</w:t>
        <w:br/>
        <w:t>gedachte Compagnie, oder im Nas</w:t>
        <w:br/>
        <w:t>derselben der Herz Gouverneur und</w:t>
        <w:br/>
        <w:t>Politique Rath vor tüchtige und fol</w:t>
        <w:br/>
        <w:t>Leute erkennet, bey welchen sie im</w:t>
        <w:br/>
        <w:t>der Noth, und wenn der Pachter</w:t>
        <w:br/>
        <w:t>ten feine versprochene Nachts Gels</w:t>
        <w:br/>
        <w:t>nicht aufbringen, noch zur gehöres</w:t>
        <w:br/>
        <w:t>Zeit abtragen fonte, nicht zu kurz</w:t>
        <w:br/>
        <w:t>men fan, unter die offenbar abgelesen</w:t>
        <w:br/>
        <w:t>Pacht Conditiones schreiben. Und</w:t>
        <w:br/>
        <w:t>solche Weise gehet es mit allen vier</w:t>
        <w:br/>
        <w:t>onen so wohl Wein- als Brands</w:t>
        <w:br/>
        <w:t>Nachts.</w:t>
        <w:br/>
        <w:br/>
        <w:t>Hierbey bleibet es aber noch nicht:</w:t>
        <w:br/>
        <w:t>Dern wenn alle vier Portiones auf jets</w:t>
        <w:br/>
        <w:t>halte Weise verpachtet ſcheinen: so</w:t>
        <w:br/>
        <w:t>t die erwehnte Compagnie, oder im</w:t>
        <w:br/>
        <w:t>men derselben der Edle Herz Couleur</w:t>
        <w:br/>
        <w:t>und dessen Rath aufs neue wies</w:t>
        <w:br/>
        <w:t>n; spannet jede Porcien einige taus</w:t>
        <w:br/>
        <w:t>Gulden höher, und saget den Ins</w:t>
        <w:br/>
        <w:t>dem Abschlager oder Rothen, mit</w:t>
        <w:br/>
        <w:t>deutung, daß er diese oder jene Corin</w:t>
        <w:br/>
        <w:t>Abschlag bringen und anruffen</w:t>
        <w:br/>
        <w:t>alles in der Absicht, ob sich viel</w:t>
        <w:br/>
        <w:t>t der eine oder andere unter denen</w:t>
        <w:br/>
        <w:t>ebenden Bürgern und übrigen Ein</w:t>
        <w:br/>
        <w:t>Tenen finden möchte, der was mehr</w:t>
        <w:br/>
        <w:t>davor gåbe, als der erste gebotten,</w:t>
        <w:br/>
        <w:t>das Streich Geld darauf empfags</w:t>
        <w:br/>
        <w:t>hat.</w:t>
        <w:br/>
        <w:br/>
        <w:t>Findet sich nun auch bey dieser Ans</w:t>
        <w:br/>
        <w:t>ung und Aufwerfung niemand, der</w:t>
        <w:br/>
        <w:t>r geben will, als der Meistbietende</w:t>
        <w:br/>
        <w:t>its das erste mahl hat geben wollen:</w:t>
        <w:br/>
        <w:t>uß derselbe Schande und Spott zu</w:t>
        <w:br/>
        <w:t>ehen, entweder einige hundert oder</w:t>
        <w:br/>
        <w:t>iastens etliche Gulden darüber schlag</w:t>
        <w:br/>
        <w:t>und den ersten Pacht verbessern;</w:t>
        <w:br/>
        <w:t>aber so ihm dancket, daß er hoch ge</w:t>
        <w:br/>
        <w:t>gekommen, so lange warten, biß es</w:t>
        <w:br/>
        <w:t>seine erste Annehmung herabsteiget,</w:t>
        <w:br/>
        <w:t>bleibet er alsdenn gewiß der Nach</w:t>
        <w:br/>
        <w:t>on dieser Portion : hat aber alsdenn</w:t>
        <w:br/>
        <w:t>das Auslachen nicht zu sorgen, wo</w:t>
        <w:br/>
        <w:t>hm andere begüssen, und zugleich</w:t>
        <w:br/>
        <w:t>Glück zu seinen angegangen Pacht wins</w:t>
        <w:br/>
        <w:t>schen.</w:t>
        <w:br/>
        <w:br/>
        <w:t>wirb.</w:t>
        <w:br/>
        <w:t>In diesem Fall ist ferner undöthig, welche</w:t>
        <w:br/>
        <w:t>die vorgelesene Pacht Conditiones noch rechten</w:t>
        <w:br/>
        <w:t>einmal zu unterschreiben. Findet sich achter</w:t>
        <w:br/>
        <w:t>aber jemand, der den ersten Annehmer, genom</w:t>
        <w:br/>
        <w:t>als den Meistbietenden, durch Ausruf, i</w:t>
        <w:br/>
        <w:t>fung des angenehmen Wortes, Mein!</w:t>
        <w:br/>
        <w:t>und etwas mehrers vor dieses oder jenes</w:t>
        <w:br/>
        <w:t>Theil der Pacht zu geben absticht: fo</w:t>
        <w:br/>
        <w:t>behält der erste zwar sein einmal empfan</w:t>
        <w:br/>
        <w:t>genes Streich Geld, wird aber nebst</w:t>
        <w:br/>
        <w:t>seinen zweyen Bürgen, von seinem un</w:t>
        <w:br/>
        <w:t>verschriebenen Vacht-Contract frey, le</w:t>
        <w:br/>
        <w:t>dig und loß gesprochen: der andere hin</w:t>
        <w:br/>
        <w:t>gegen und letzte, so etwas mehrers zu</w:t>
        <w:br/>
        <w:t>geben durch das Wort, Mein! verspro</w:t>
        <w:br/>
        <w:t>chen, wird als der rechte und warhafftig</w:t>
        <w:br/>
        <w:t>ge Pachter geachtet; muß auch in des er</w:t>
        <w:br/>
        <w:t>stern Stelle tretten, und nebst zweyen</w:t>
        <w:br/>
        <w:t>gültigen Bürgen, die besagte Nachts Derselbe</w:t>
        <w:br/>
        <w:t>Conditiones unterschreiben: zugleich muß Gau</w:t>
        <w:br/>
        <w:t>aber alle drey ihre Personen und Gut</w:t>
        <w:br/>
        <w:t>ter, so wohl rührende als unrührende</w:t>
        <w:br/>
        <w:t>vor den gedachten Pacht-Contract vers</w:t>
        <w:br/>
        <w:t>bürgen und verpfänden.</w:t>
        <w:br/>
        <w:br/>
        <w:t>Vor diesem und bey der ersten Eins Bor bief</w:t>
        <w:br/>
        <w:t>führung dieser Verpachtung, waren ben waren</w:t>
        <w:br/>
        <w:t>jedem Stück, das ist: bey den Weinen ein pa</w:t>
        <w:br/>
        <w:t>und Brandweinen so viele Pachter, als ben geben</w:t>
        <w:br/>
        <w:t>dem regierenden Heren Gouverneur und Sichdem</w:t>
        <w:br/>
        <w:t>Politiquen Rath gefielen. Sie</w:t>
        <w:br/>
        <w:t>hatten aber niemaln zu mehrern Lust,</w:t>
        <w:br/>
        <w:t>als zu einem alleine, der entweder den</w:t>
        <w:br/>
        <w:t>Wein, oder den Brandwein in Pacht</w:t>
        <w:br/>
        <w:t>nahme; eben gleich noch heutiges Tages,</w:t>
        <w:br/>
        <w:t>die Europæische und hiesige Biere, in</w:t>
        <w:br/>
        <w:t>gleichen der Tobac, jedes an einen eins</w:t>
        <w:br/>
        <w:t>gen verpachtet werden; welches ohne</w:t>
        <w:br/>
        <w:t>Zweiffel noch darum also bleibet, weil kein</w:t>
        <w:br/>
        <w:t>einiger von diesen drey Pachten über</w:t>
        <w:br/>
        <w:t>2000. fl. eintraget: alleine die zwey ere</w:t>
        <w:br/>
        <w:t>ten Verpachtungen scheinen darum also</w:t>
        <w:br/>
        <w:t>eingefädelt gewesen zu seyn, weil nebst</w:t>
        <w:br/>
        <w:t>dem Interreffe der Illustren Compagnie,</w:t>
        <w:br/>
        <w:t>auch ihr absonderliches beherziget wur</w:t>
        <w:br/>
        <w:t>de, welches sonsten vielleicht hätte Scha</w:t>
        <w:br/>
        <w:t>den leiden müssen.</w:t>
        <w:br/>
        <w:br/>
        <w:t>Doch was sage ich viel von dem In-Emu a</w:t>
        <w:br/>
        <w:t>trefle der Compagnie, da das Ihrige les von d</w:t>
        <w:br/>
        <w:t>vielmehr die Ober-Hand hatte als jenes, Compagni</w:t>
        <w:br/>
        <w:t>wickle erhellen wird. Denn um dieses gedachter</w:t>
        <w:br/>
        <w:t>desto kräfftiger zu erhalten, wurde man werden.</w:t>
        <w:br/>
        <w:t>schlüssig, den Pachter von den Weinen</w:t>
        <w:br/>
        <w:t>oder Brandweinen dahin zu verpflichten,</w:t>
        <w:br/>
        <w:t>daß er alle Weine und Brandweine, sie</w:t>
        <w:br/>
        <w:t>möchten so wohl aus Europa, als aus</w:t>
        <w:br/>
        <w:t>India kommen, oder aber auch hier ges</w:t>
        <w:br/>
        <w:t>wachs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751.txt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 Brief. 2c.</w:t>
        <w:br/>
        <w:br/>
        <w:t>achsen und gemacht worden seyn, von</w:t>
        <w:br/>
        <w:t>ruften Compagnie kauffen müste,</w:t>
        <w:br/>
        <w:t>nd von keinem andern particuliere</w:t>
        <w:br/>
        <w:t>Nann dergleichen Fütter einschlagen</w:t>
        <w:br/>
        <w:t>Itẽ.</w:t>
        <w:br/>
        <w:br/>
        <w:t>Alleine unter diesem herzlichen Nas</w:t>
        <w:br/>
        <w:t>en der gütigen Compagnie, wurde das</w:t>
        <w:br/>
        <w:t>allerwenigste an derselben wahres und</w:t>
        <w:br/>
        <w:t>wesentliches Interreffe gedacht; sondern</w:t>
        <w:br/>
        <w:t>wusten hierunter ihre Rolle so wohl</w:t>
        <w:br/>
        <w:t>spielen, daß auch ein Unwissender</w:t>
        <w:br/>
        <w:t>ch darüber verwundern muß und hat</w:t>
        <w:br/>
        <w:t>an gewiß nicht nöthig weit herum zu</w:t>
        <w:br/>
        <w:t>then und zu fragen, woher sie doch in so</w:t>
        <w:br/>
        <w:t>trier Zeit zu solchen grossen und gewals</w:t>
        <w:br/>
        <w:t>gen Reichthum gelanget feinden</w:t>
        <w:br/>
        <w:t>obgleich der Pachter von den</w:t>
        <w:br/>
        <w:t>Beinen oder Brandweinen gar sehr</w:t>
        <w:br/>
        <w:t>ohl wuste, daß er mehr von ihren, als</w:t>
        <w:br/>
        <w:t>er illustren Compagnie Weinen oder</w:t>
        <w:br/>
        <w:t>Brandweinen vor einen sehr hohen</w:t>
        <w:br/>
        <w:t>reiß annehmen, und hernach selbigen</w:t>
        <w:br/>
        <w:t>verlauffen muste: massen er vor vier</w:t>
        <w:br/>
        <w:t>coffe Rheinische Eimer hiesigen Wein</w:t>
        <w:br/>
        <w:t>gezeit 100. Reichs-Thaler geben muste:</w:t>
        <w:br/>
        <w:t>fonte ein solcher dennoch den Pabst</w:t>
        <w:br/>
        <w:t>cht in den Bann thun; sondern muste</w:t>
        <w:br/>
        <w:t>frieden seyn, daß ihm bey Gelegenheit</w:t>
        <w:br/>
        <w:t>ich zugestanden wurde, ein Faß oder</w:t>
        <w:br/>
        <w:t>liche von den Einwohnern selbsten</w:t>
        <w:br/>
        <w:t>or das halbe Geld zu kauffen, elbige</w:t>
        <w:br/>
        <w:t>anzuschlagen, und wiederum bey der kleis</w:t>
        <w:br/>
        <w:t>en Mans auszuschenken.</w:t>
        <w:br/>
        <w:br/>
        <w:t>Hierbey aber muste der Pachter noch</w:t>
        <w:br/>
        <w:t>hr behutsam gehen, daß es ja ben Leib</w:t>
        <w:br/>
        <w:t>nd Leben nicht jederman gewahr wurde;</w:t>
        <w:br/>
        <w:t>gesehen die Diener der besagten Compagnie,</w:t>
        <w:br/>
        <w:t>insonderheit aber der Herz in.</w:t>
        <w:br/>
        <w:t>cependent Fiscal genöhiget wurde, die</w:t>
        <w:br/>
        <w:t>on der Illustren Compagnie auf das</w:t>
        <w:br/>
        <w:t>Schenckeln gesetzte Straffe von 1000.</w:t>
        <w:br/>
        <w:br/>
        <w:t>Bulden zufodern, und gerichtlich zuer</w:t>
        <w:br/>
        <w:t>essen: dahero muste auch der besagte</w:t>
        <w:br/>
        <w:t>fal im Fall es ja anders und ganz</w:t>
        <w:br/>
        <w:t>zimlich nicht geschehen konte, davon</w:t>
        <w:br/>
        <w:t>nachricht und Wissenschafft haben, wel</w:t>
        <w:br/>
        <w:t>er sich alsdenn mit dem gerechten Ze</w:t>
        <w:br/>
        <w:t>Enden vergnügen ließ, und selbigen statt</w:t>
        <w:br/>
        <w:t>nes Opffers annahn: im Gegentheil</w:t>
        <w:br/>
        <w:t>Ser das entreelle der erwehnten Compagnie,</w:t>
        <w:br/>
        <w:t>wenn ja felsiges darinnen bes</w:t>
        <w:br/>
        <w:t>anden hat, auf eine Seite sette, und</w:t>
        <w:br/>
        <w:t>ur auf sich selbsten am allermeisten ges</w:t>
        <w:br/>
        <w:t>achte.</w:t>
        <w:br/>
        <w:br/>
        <w:t>Wenn aber ja dieses Schenckeln</w:t>
        <w:br/>
        <w:t>cht füglich angehen wolte, oder zum</w:t>
        <w:br/>
        <w:t>wenigsten so starck nicht konte getrieben</w:t>
        <w:br/>
        <w:t>erden, weil man dem Schein nach</w:t>
        <w:br/>
        <w:t>das Interreffe der Compagnie, in der</w:t>
        <w:br/>
        <w:t>That aber jeder von ihnen sein eigenes</w:t>
        <w:br/>
        <w:t>insonderheit beobachtete : so muste man</w:t>
        <w:br/>
        <w:t>einem solchen Pachter, der dem reges</w:t>
        <w:br/>
        <w:t>henden Heren Gouverneur und andern</w:t>
        <w:br/>
        <w:t>feinen Mits Confortem so viele ges</w:t>
        <w:br/>
        <w:t>treue Dienste hierdurch erwiesen hatte,</w:t>
        <w:br/>
        <w:t>daß er ihre Weine und Brandweine un</w:t>
        <w:br/>
        <w:t>ter dem Namen der Illustren Compagnie</w:t>
        <w:br/>
        <w:t>angenommen und zu Gelde gemas</w:t>
        <w:br/>
        <w:t>chet, auch wiederum einen Gefallen er</w:t>
        <w:br/>
        <w:t>weisen, und ihm, nach Verlauff seiner</w:t>
        <w:br/>
        <w:t>Pacht Zeit, wenn er etwan nicht vers</w:t>
        <w:br/>
        <w:t>mögend war, oder sich wenigstens nur</w:t>
        <w:br/>
        <w:t>so stellete, als ob er die versprochene</w:t>
        <w:br/>
        <w:t>Pacht Gelder nicht aufbringen oder bes</w:t>
        <w:br/>
        <w:t>zahlen fonte, aus eines andern Leder ei</w:t>
        <w:br/>
        <w:t>nen geschickten Riemen schneiden, der ihn</w:t>
        <w:br/>
        <w:t>eben so gut pastete, als den Herren</w:t>
        <w:br/>
        <w:t>Bedienten das Geld vor ihre Wahre.</w:t>
        <w:br/>
        <w:br/>
        <w:t>Man hörte dahero den Pachter seine</w:t>
        <w:br/>
        <w:t>Klage an, nahm sie zu Herzen, und weil</w:t>
        <w:br/>
        <w:t>er ja nicht bezahlen fonte, gleichwohl</w:t>
        <w:br/>
        <w:t>auch mit Frau und Kindern nicht zu rniniren</w:t>
        <w:br/>
        <w:t>wáre: ließ man ihm von seinen vers</w:t>
        <w:br/>
        <w:t>berochenen Pacht Pfenningen etwas,</w:t>
        <w:br/>
        <w:t>auch manchmal wohl 2000. und mehrere</w:t>
        <w:br/>
        <w:t>Gulden nach, und zu gute kommen: un</w:t>
        <w:br/>
        <w:t>ter dem Vorwand, daß die Illuftr Compagnie</w:t>
        <w:br/>
        <w:t>leichter ein solches Geld könte</w:t>
        <w:br/>
        <w:t>entbehren, als sie oder der Pachter, die</w:t>
        <w:br/>
        <w:t>beyderseits eine schwehre Haushaltung</w:t>
        <w:br/>
        <w:t>hätten.</w:t>
        <w:br/>
        <w:br/>
        <w:t>Die Warheit dessen solte mir gar De</w:t>
        <w:br/>
        <w:t>nicht schwehr fallen, durch unterschiedes fabre</w:t>
        <w:br/>
        <w:t>che Erempel dar zu thun, wenn ich zu eis von d</w:t>
        <w:br/>
        <w:t>niger Weitlaufftigkeit Luft hatte; ich an.</w:t>
        <w:br/>
        <w:t>halte es aber vor undöthig, weil die Sas</w:t>
        <w:br/>
        <w:t>che nur mehr als zu gewiß ist. Doch</w:t>
        <w:br/>
        <w:t>damit man nicht dencken möge, als ob</w:t>
        <w:br/>
        <w:t>ich nur Sachen aus meinem eigenen</w:t>
        <w:br/>
        <w:t>Kopff tingite, die niemaln geschehen</w:t>
        <w:br/>
        <w:t>wären: so wird genug seyn, wenn ich</w:t>
        <w:br/>
        <w:t>den annoch lebenden hiesigen Bürger,</w:t>
        <w:br/>
        <w:t>Namens Stephan Permey, vorstelle,</w:t>
        <w:br/>
        <w:t>welchem der Herz Gouverneur Simon</w:t>
        <w:br/>
        <w:t>van der Stel, dergleichen Nachlaß zu</w:t>
        <w:br/>
        <w:t>statten kommen ließ, unerachtet er seinem</w:t>
        <w:br/>
        <w:t>Sagen nach, das Geld schon zu Hause</w:t>
        <w:br/>
        <w:t>zusammen gezehlet hatte und nur ledig</w:t>
        <w:br/>
        <w:t>lich einen blinden Anwurf thate. Econ</w:t>
        <w:br/>
        <w:t>Und was soll ich von dem Scemo Deß</w:t>
        <w:br/>
        <w:t>ackeln sagen? Der einige Jacob Vogel ben t</w:t>
        <w:br/>
        <w:br/>
        <w:t>beweiset dasselbe genugsam, welcher von den</w:t>
        <w:br/>
        <w:t>der Illustren Compagnie, oder welches</w:t>
        <w:br/>
        <w:t>wahrhafftiger ist auf deroselben Namen,</w:t>
        <w:br/>
        <w:t>von ihren Bedienten seine hiesige Weis</w:t>
        <w:br/>
        <w:t>ne kauffen und annehmen, auch selbige.</w:t>
        <w:br/>
        <w:t>nach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752.txt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VI. Brief. 2.</w:t>
        <w:br/>
        <w:br/>
        <w:t>nachmals wiederum ausscheiden mus</w:t>
        <w:br/>
        <w:t>te. Dieweil er sie aber wohlfeiler von</w:t>
        <w:br/>
        <w:t>jacob van der Heyde, bekommen fons</w:t>
        <w:br/>
        <w:t>, hat er diesem einen freyen Paß vers</w:t>
        <w:br/>
        <w:t>haffte, ihm so viel Weine zu kieffern,</w:t>
        <w:br/>
        <w:t>is er fonte: mur daß es bey der</w:t>
        <w:br/>
        <w:t>lacht geschehen, nud der damalige</w:t>
        <w:br/>
        <w:t>Der? dependent Fiscal Johann Alenius</w:t>
        <w:br/>
        <w:t>hen Reichs Thaler von jeden vier-eimes</w:t>
        <w:br/>
        <w:t>gen Faß erhalten muste. Heisset das</w:t>
        <w:br/>
        <w:t>un nicht das Interreffe der lustren</w:t>
        <w:br/>
        <w:t>compagnie gesuchet, wenn sie anders ei</w:t>
        <w:br/>
        <w:t>6 dabey gehabt hat?</w:t>
        <w:br/>
        <w:t>Doch was hat man in einer bekande</w:t>
        <w:br/>
        <w:t>n und offenbaren Sache viele Zeus</w:t>
        <w:br/>
        <w:t>n vonnöthen? Der gewesene Extraordinarius</w:t>
        <w:br/>
        <w:t>Rath von Hollands In</w:t>
        <w:br/>
        <w:t>en, Herz Daniel Heinius, ein Herz</w:t>
        <w:br/>
        <w:t>n sehr grossen Urtheil, denn die hie</w:t>
        <w:br/>
        <w:t>e Regierung: Form von innen und</w:t>
        <w:br/>
        <w:t>en bekandt war, hat diese schand</w:t>
        <w:br/>
        <w:t>be Maximes, wodurch die illustre</w:t>
        <w:br/>
        <w:t>compagnie hinter das Liecht, und bey</w:t>
        <w:br/>
        <w:t>Nase herum geführet wurde, sehr</w:t>
        <w:br/>
        <w:t>inlich entdecket; elbige sehr vernunff</w:t>
        <w:br/>
        <w:t>gekampffet, und zu geoffen Vergnü</w:t>
        <w:br/>
        <w:t>1 der besagten Compagnie berbers</w:t>
        <w:br/>
        <w:t>t.</w:t>
        <w:br/>
        <w:br/>
        <w:t>Denn da derselbe Anno 1700. als</w:t>
        <w:br/>
        <w:t>Amiral über die Retour Flotte, von</w:t>
        <w:br/>
        <w:t>avia zurücke nach Holland segelte,</w:t>
        <w:br/>
        <w:t>das Commisfarium dieses Africanen</w:t>
        <w:br/>
        <w:t>Gouvernements allhier angeláns</w:t>
        <w:br/>
        <w:t>, hat er nach geschehener Anterius</w:t>
        <w:br/>
        <w:t>ung, und genau eingezogener Kunde</w:t>
        <w:br/>
        <w:t>afft, die obbeschriebene Mißbrauch</w:t>
        <w:br/>
        <w:t>hintertrieben, und diese alte bereits</w:t>
        <w:br/>
        <w:t>gewurzelte Gewonheit, gänzlich vers</w:t>
        <w:br/>
        <w:t>bert. Es ist hierbey anzumercken,</w:t>
        <w:br/>
        <w:t>dieses eine beständige Ordre der Ilten</w:t>
        <w:br/>
        <w:t>Compagnie, daß fein einiger</w:t>
        <w:br/>
        <w:t>th von Indien, wenn er dieses Vor</w:t>
        <w:br/>
        <w:t>urge der guten Hoffnung anfährt:</w:t>
        <w:br/>
        <w:t>denn keiner ohne Haupt- Ursachen</w:t>
        <w:br/>
        <w:t>ben fahret: weiter fortsegeln mag, er</w:t>
        <w:br/>
        <w:t>e denn zuvor den hiesigen Zustand</w:t>
        <w:br/>
        <w:t>hl untersuchet, und dasjenige, was</w:t>
        <w:br/>
        <w:t>füglichsten und heilsamsten ist, eins</w:t>
        <w:br/>
        <w:t>ahret und angeordnet; wozu ihm</w:t>
        <w:br/>
        <w:t>n die nöthigen Creditiv von Abca,</w:t>
        <w:br/>
        <w:t>wenn er von dannen kommet, oder</w:t>
        <w:br/>
        <w:t>bolland, wenn er hinwárts segelt,</w:t>
        <w:br/>
        <w:t>allen ferner dazu dienenden Orà</w:t>
        <w:br/>
        <w:t>mit gegeben und ertheilet were</w:t>
        <w:br/>
        <w:t>An statt daß man vorhero nur ei</w:t>
        <w:br/>
        <w:t>einigen Wein und einen dergleichen</w:t>
        <w:br/>
        <w:t>ret.</w:t>
        <w:br/>
        <w:br/>
        <w:t>Brandweins-Pachter hatte, hat er dies des</w:t>
        <w:br/>
        <w:t>se manier abgeschaffet, und hingegen s</w:t>
        <w:br/>
        <w:t>befohlen, angeordnet, und ernstlich be</w:t>
        <w:br/>
        <w:t>gehet, daß man jeden dieser zweet</w:t>
        <w:br/>
        <w:t>Pachten, in vier absonderliche und olei</w:t>
        <w:br/>
        <w:t>che Portiones zertheilen, auch selbige</w:t>
        <w:br/>
        <w:t>an vier absonderliche Bürger erpach</w:t>
        <w:br/>
        <w:t>ten, anben aber niemaln gestatten fol</w:t>
        <w:br/>
        <w:t>te, daß einer allein zwo oder mehr</w:t>
        <w:br/>
        <w:t>Portiones von einem dieser zween Nach</w:t>
        <w:br/>
        <w:t>ten zugleich annehmen würde; damit eis</w:t>
        <w:br/>
        <w:t>ner allein, der so viele Portiones anges ar</w:t>
        <w:br/>
        <w:t>kommen hatte, nicht den Marckt nach</w:t>
        <w:br/>
        <w:t>seinen eigenen Belieben bestellen könte:</w:t>
        <w:br/>
        <w:t>und auf daß auch hierdurch den Unter</w:t>
        <w:br/>
        <w:t>nehmungen der Bedienten der offt-er</w:t>
        <w:br/>
        <w:t>dehnten florisanten Compagnie desto</w:t>
        <w:br/>
        <w:t>nachdrücklicher gesteuert, hingegen aber</w:t>
        <w:br/>
        <w:t>das wahre Hinterteile besagter Compagnie,</w:t>
        <w:br/>
        <w:t>welches auch die Wohlfahrt ih</w:t>
        <w:br/>
        <w:t>rer Bürger und anderer Unterthanen</w:t>
        <w:br/>
        <w:t>zugleich mit begriffe, desto eifriger</w:t>
        <w:br/>
        <w:t>und nachdrücklicher befördert werden</w:t>
        <w:br/>
        <w:t>fonte.</w:t>
        <w:br/>
        <w:br/>
        <w:t>Ferner verordnete er, daß, an statt was e</w:t>
        <w:br/>
        <w:t>daß die vorhergehende Pachter, ihre gerer</w:t>
        <w:br/>
        <w:t>Weine und Brandweine von der lib hunger</w:t>
        <w:br/>
        <w:t xml:space="preserve">faren Compagnie kauffen musten, </w:t>
      </w:r>
      <w:r>
        <w:rPr>
          <w:b/>
          <w:color w:val="DD2B05"/>
          <w:u w:val="single"/>
        </w:rPr>
        <w:t>dietbanzukünfftige</w:t>
      </w:r>
      <w:r>
        <w:br/>
        <w:t>Pachter allen Unterschleif</w:t>
        <w:br/>
        <w:t>und Unbilligkeit vorzubeugen, ihre Weis</w:t>
        <w:br/>
        <w:t>ne und Brandweine kauffen solten, wo</w:t>
        <w:br/>
        <w:t>und von wem, auch so cheuer oder</w:t>
        <w:br/>
        <w:t>wohlfeil als sie wolten oder konten:</w:t>
        <w:br/>
        <w:t>unter dieser löblichen und rühmlichen</w:t>
        <w:br/>
        <w:t>Aufsicht, daß hierdurch die bürgerliche</w:t>
        <w:br/>
        <w:t>Nahrung, welche unter andern auch in</w:t>
        <w:br/>
        <w:t>diesen Früchten und den davon kom</w:t>
        <w:br/>
        <w:t>endenden Wein und Brandweinen bes</w:t>
        <w:br/>
        <w:t>stehet, nebst dem Aufnehmen der Bolonien</w:t>
        <w:br/>
        <w:t>linien befördert, und die iilustre Compagnie</w:t>
        <w:br/>
        <w:t>an ihre rechtmässige Pacht-Pfen</w:t>
        <w:br/>
        <w:t>dingen kommen, auch an denenselben</w:t>
        <w:br/>
        <w:t>nicht benachtheilet werden möchte. =</w:t>
        <w:br/>
        <w:t>Dieses alles nun verrichtete dieser Erstatte</w:t>
        <w:br/>
        <w:t>weise und tieff einsehende Herz Heia-den Her</w:t>
        <w:br/>
        <w:t>fius, hier zwar sehr ernstlich), und bes Director</w:t>
        <w:br/>
        <w:t>fahl haben sehr scharff, daß es ungerland Be</w:t>
        <w:br/>
        <w:t>züglich eingefübret, und werckstellig ge- richt</w:t>
        <w:br/>
        <w:t>machet werden solte: gleichwohl aber</w:t>
        <w:br/>
        <w:t>wolte er seine hohe Herren Principale,</w:t>
        <w:br/>
        <w:t xml:space="preserve">die Herren Directores dieser ganzen </w:t>
      </w:r>
      <w:r>
        <w:rPr>
          <w:b/>
          <w:color w:val="DD2B05"/>
          <w:u w:val="single"/>
        </w:rPr>
        <w:t>gloriculen</w:t>
      </w:r>
      <w:r>
        <w:br/>
        <w:t>Compagnie, davon nicht un</w:t>
        <w:br/>
        <w:t>wissende lassen; sondern gab ihnen also</w:t>
        <w:br/>
        <w:t>bald bey seiner Ankunfft in Holland da</w:t>
        <w:br/>
        <w:t>von behöhrige Nachricht, und legte auch</w:t>
        <w:br/>
        <w:t>unter andern seinen Expeditionibus, hier</w:t>
        <w:br/>
        <w:t>von schrifftliche Rapport ab.</w:t>
        <w:br/>
        <w:br/>
        <w:t>Es ist leicht hieraus zu schliessen, richtung</w:t>
        <w:br/>
        <w:t>R</w:t>
      </w:r>
      <w:r>
        <w:rPr>
          <w:b/>
          <w:color w:val="DD2B05"/>
          <w:u w:val="single"/>
        </w:rPr>
        <w:t>*.</w:t>
        <w:br/>
        <w:t>daß</w:t>
        <w:br/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esta.stanford.edu/research/early-cape-travelers" TargetMode="External"/><Relationship Id="rId10" Type="http://schemas.openxmlformats.org/officeDocument/2006/relationships/hyperlink" Target="https://cesta-io.stanford.edu/anthology/2024-research-anthology/early-cape-travelers/" TargetMode="External"/><Relationship Id="rId11" Type="http://schemas.openxmlformats.org/officeDocument/2006/relationships/hyperlink" Target="https://github.com/cesta-online/prj-early-cape-travelers" TargetMode="External"/><Relationship Id="rId12" Type="http://schemas.openxmlformats.org/officeDocument/2006/relationships/hyperlink" Target="mailto:grparker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